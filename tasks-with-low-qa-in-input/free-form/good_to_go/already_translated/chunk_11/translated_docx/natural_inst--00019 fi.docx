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6.14</w:t>
      </w:r>
    </w:p>
    <w:p>
      <w:r>
        <w:t xml:space="preserve">Pöytä: ['Date', 'Number', 'Type', 'Captain', 'Casualties', 'Sunk by']. ['4. toukokuuta 1943', 'U-209', 'VIIC', 'Heinrich Brodda', '46', 'RCAF:n 5. laivueen Catalina-lentolaiva']. ['5. toukokuuta 1943', 'U-638', 'VIIC', 'Oskar Staudinger', '44', 'HMS Sunflower']. ['5. toukokuuta 1943', 'U-531', 'IXC/40', 'Herbert Neckel', '54', 'HMS Vidette']. ['6. toukokuuta 1943', 'U-192', 'IXC/40', 'Werner Happe', '55', 'HMS Loosestrife']. ['6. toukokuuta 1943', 'U-125', 'IXC', 'Ulrich Folkers', '54', 'HMS Oribi, HMS Snowflake']. ['6. toukokuuta 1943', 'U-630', 'VIIC', 'Werner Winkler', '47', 'HMS Vidette']. ['6. toukokuuta 1943', 'U-438', 'VIIC', 'Heinrich Hensohn', '48', 'HMS Pelican'].</w:t>
      </w:r>
    </w:p>
    <w:p>
      <w:r>
        <w:rPr>
          <w:b/>
        </w:rPr>
        <w:t xml:space="preserve">Tulos</w:t>
      </w:r>
    </w:p>
    <w:p>
      <w:r>
        <w:t xml:space="preserve">mitä veneitä menetettiin 5. toukokuuta?</w:t>
      </w:r>
    </w:p>
    <w:p>
      <w:r>
        <w:rPr>
          <w:b/>
        </w:rPr>
        <w:t xml:space="preserve">Tulos</w:t>
      </w:r>
    </w:p>
    <w:p>
      <w:r>
        <w:t xml:space="preserve">Ketkä olivat näiden veneiden kapteenit?</w:t>
      </w:r>
    </w:p>
    <w:p>
      <w:r>
        <w:rPr>
          <w:b/>
        </w:rPr>
        <w:t xml:space="preserve">Tulos</w:t>
      </w:r>
    </w:p>
    <w:p>
      <w:r>
        <w:t xml:space="preserve">kuka kapteeni ei ollut oskar staudinger?</w:t>
      </w:r>
    </w:p>
    <w:p>
      <w:r>
        <w:rPr>
          <w:b/>
        </w:rPr>
        <w:t xml:space="preserve">Tulos</w:t>
      </w:r>
    </w:p>
    <w:p>
      <w:r>
        <w:t xml:space="preserve">Keitä olivat Ons 5 -saattueen kapteenit?</w:t>
      </w:r>
    </w:p>
    <w:p>
      <w:r>
        <w:rPr>
          <w:b/>
        </w:rPr>
        <w:t xml:space="preserve">Tulos</w:t>
      </w:r>
    </w:p>
    <w:p>
      <w:r>
        <w:t xml:space="preserve">ketkä menettivät sukellusveneensä 5. toukokuuta?</w:t>
      </w:r>
    </w:p>
    <w:p>
      <w:r>
        <w:rPr>
          <w:b/>
        </w:rPr>
        <w:t xml:space="preserve">Tulos</w:t>
      </w:r>
    </w:p>
    <w:p>
      <w:r>
        <w:t xml:space="preserve">kuka niistä ei ole oskar staudinger?</w:t>
      </w:r>
    </w:p>
    <w:p>
      <w:r>
        <w:rPr>
          <w:b/>
        </w:rPr>
        <w:t xml:space="preserve">Tulos</w:t>
      </w:r>
    </w:p>
    <w:p>
      <w:r>
        <w:t xml:space="preserve">Keitä ovat u-veneiden kapteenit?</w:t>
      </w:r>
    </w:p>
    <w:p>
      <w:r>
        <w:rPr>
          <w:b/>
        </w:rPr>
        <w:t xml:space="preserve">Tulos</w:t>
      </w:r>
    </w:p>
    <w:p>
      <w:r>
        <w:t xml:space="preserve">Mitkä ovat päivämäärät, jolloin u-veneen kapteenit katosivat?</w:t>
      </w:r>
    </w:p>
    <w:p>
      <w:r>
        <w:rPr>
          <w:b/>
        </w:rPr>
        <w:t xml:space="preserve">Tulos</w:t>
      </w:r>
    </w:p>
    <w:p>
      <w:r>
        <w:t xml:space="preserve">näistä, jotka katosivat 5. toukokuuta?</w:t>
      </w:r>
    </w:p>
    <w:p>
      <w:r>
        <w:rPr>
          <w:b/>
        </w:rPr>
        <w:t xml:space="preserve">Tulos</w:t>
      </w:r>
    </w:p>
    <w:p>
      <w:r>
        <w:t xml:space="preserve">Kuka muu kuin Oskar Staudinger katosi tänä päivänä?</w:t>
      </w:r>
    </w:p>
    <w:p>
      <w:r>
        <w:rPr>
          <w:b/>
        </w:rPr>
        <w:t xml:space="preserve">Esimerkki 6.15</w:t>
      </w:r>
    </w:p>
    <w:p>
      <w:r>
        <w:t xml:space="preserve">Pöytä: ['Wager', 'Winner', 'Loser', 'Location', 'Date', 'Notes']. ['Hair', 'Psycho Clown', 'Super Crazy', 'Mexico City, Distrito Federal', 'May 29, 2011', 'Six man tag team steel cage Masks vs. Hairs match, jossa Los Perros del Mal (Crazy, El Hijo del Perro Aguayo ja Damian 666) kohtasivat Los Psycho Circus (Psycho Clown, Monster Clown ja Murder Clown).']. ['Hair', 'Halloween', 'Coco Rojo', 'Tlalnepantla de Baz, Meksikon osavaltio', '10. heinäkuuta 2011', 'Teräshäkkiottelu, jossa Los Perros del Mal (Halloween, Damian 666 ja Ek Balam) kohtasivat Los Payasos Tricolor (Coco Rojo, Coco Azul ja Coco Amarillo) ja Los Psycho Circus (Hirviö-, Murhaaja- ja Psyko-Clown).']. ['Hair', 'Psycho Clown', 'X-Fly', 'Guadalajara, Jalisco', 'July 31, 2011', 'Six man tag team steel cage Masks vs. Hairs -ottelu, jossa Los Perros del Mal (X-Fly, Damian 666 ja Halloween) kohtasivat Los Psycho Circuksen.']. ['Title', 'Damian 666', 'Monster Clown', 'Naucalpan, Mexico', 'August 28, 2011', 'Neljän tag-tiimin teräshäkkiottelu, jossa Los Psycho Circus laittoi IWRG Intercontinental Trios Championship -mestaruutensa peliin Los Perros del Malin (Damian 666, Bestia 666 ja X-Fly), Los Temerariosin (Black Terry, Durok ja Machin) ja Los Villanosin (Kortiz, Ray Mendoza, Jr. ja Villano IV)."]. ['Hair', 'Monster Clown, Murder Clown ja Psycho Clown', 'Halloween, Damian 666 ja Nicho el Millonario', 'Monterrey, Nuevo Leon', '9. lokakuuta 2011', 'Steel cage Masks vs. Hairs match.']. ['Hair', 'Psicosis', 'Joe Lider', 'Mexico City', 'August 5, 2012', '']. ['Hair', 'Dark Cuervo', 'Halloween', 'San Luis Potosi, San Luis Potosi', '7. lokakuuta 2012', 'Domo de la Muerte, jossa Los Perros del Mal (Halloween, El Hijo del Perro Aguayo, Psicosis ja Teddy Hart) kohtasivat Dark Cuervon, Ciberneticon, Dark Ozzin ja Jack Evansin']].</w:t>
      </w:r>
    </w:p>
    <w:p>
      <w:r>
        <w:rPr>
          <w:b/>
        </w:rPr>
        <w:t xml:space="preserve">Tulos</w:t>
      </w:r>
    </w:p>
    <w:p>
      <w:r>
        <w:t xml:space="preserve">Mitkä ovat panokset?</w:t>
      </w:r>
    </w:p>
    <w:p>
      <w:r>
        <w:rPr>
          <w:b/>
        </w:rPr>
        <w:t xml:space="preserve">Tulos</w:t>
      </w:r>
    </w:p>
    <w:p>
      <w:r>
        <w:t xml:space="preserve">mikä panos ei ole otsikoitu hiukset?</w:t>
      </w:r>
    </w:p>
    <w:p>
      <w:r>
        <w:rPr>
          <w:b/>
        </w:rPr>
        <w:t xml:space="preserve">Tulos</w:t>
      </w:r>
    </w:p>
    <w:p>
      <w:r>
        <w:t xml:space="preserve">mitkä ovat luetellut panokset?</w:t>
      </w:r>
    </w:p>
    <w:p>
      <w:r>
        <w:rPr>
          <w:b/>
        </w:rPr>
        <w:t xml:space="preserve">Tulos</w:t>
      </w:r>
    </w:p>
    <w:p>
      <w:r>
        <w:t xml:space="preserve">Mikä näistä ei ole hiuksia?</w:t>
      </w:r>
    </w:p>
    <w:p>
      <w:r>
        <w:rPr>
          <w:b/>
        </w:rPr>
        <w:t xml:space="preserve">Tulos</w:t>
      </w:r>
    </w:p>
    <w:p>
      <w:r>
        <w:t xml:space="preserve">Mitkä ovat kaikki panokset?</w:t>
      </w:r>
    </w:p>
    <w:p>
      <w:r>
        <w:rPr>
          <w:b/>
        </w:rPr>
        <w:t xml:space="preserve">Tulos</w:t>
      </w:r>
    </w:p>
    <w:p>
      <w:r>
        <w:t xml:space="preserve">Mikä näistä ei ole hiuksia?</w:t>
      </w:r>
    </w:p>
    <w:p>
      <w:r>
        <w:rPr>
          <w:b/>
        </w:rPr>
        <w:t xml:space="preserve">Esimerkki 6.16</w:t>
      </w:r>
    </w:p>
    <w:p>
      <w:r>
        <w:t xml:space="preserve">Pöytä: Taulukko: ['Date', 'City', 'Venue', 'Member', 'Performance', 'Notes']. ['15. tammikuuta', 'Dublin', 'RTE Studios', 'Brian &amp; Roger', '(1) We Will Rock You', '']. ['(2) We Are the Champions', 'The Late Late Show', '', '', '', '', '']. ['31. tammikuuta', 'Dublin', 'The O2', 'Brian', '(1) Bohemian Rhapsody', 'Matinee- ja iltaesitykset. Roger osallistui, mutta ei esiintynyt.']. ['10. toukokuuta', 'Lontoo', 'Dominion Theatre', 'Brian &amp; Roger', '(1) Bohemian Rhapsody', '8. vuosipäivä']. ['3. syyskuuta', 'Utrecht', 'Beatrix Theatre', 'Brian', '(1) Bohemian Rhapsody', '']. ['4. syyskuuta', 'Lontoo', 'Dominion Theatre', 'Brian', '(1) Bohemian Rhapsody', 'Matinee- ja iltaesitykset']. ['12. syyskuuta', 'Tukholma', 'Cirkus Arena Restaurang', 'Brian', '(1) Bohemian Rhapsody', '']. ['21. lokakuuta', 'Berliini', 'Theater des Westens', 'Brian', '(1) Bohemian Rhapsody', '']].</w:t>
      </w:r>
    </w:p>
    <w:p>
      <w:r>
        <w:rPr>
          <w:b/>
        </w:rPr>
        <w:t xml:space="preserve">Tulos</w:t>
      </w:r>
    </w:p>
    <w:p>
      <w:r>
        <w:t xml:space="preserve">missä paikassa bohemian rhapsody soitetaan tammikuussa?</w:t>
      </w:r>
    </w:p>
    <w:p>
      <w:r>
        <w:rPr>
          <w:b/>
        </w:rPr>
        <w:t xml:space="preserve">Tulos</w:t>
      </w:r>
    </w:p>
    <w:p>
      <w:r>
        <w:t xml:space="preserve">missä kaupungissa rte studios sijaitsee?</w:t>
      </w:r>
    </w:p>
    <w:p>
      <w:r>
        <w:rPr>
          <w:b/>
        </w:rPr>
        <w:t xml:space="preserve">Tulos</w:t>
      </w:r>
    </w:p>
    <w:p>
      <w:r>
        <w:t xml:space="preserve">missä mestaruuskilpailut pelataan?</w:t>
      </w:r>
    </w:p>
    <w:p>
      <w:r>
        <w:rPr>
          <w:b/>
        </w:rPr>
        <w:t xml:space="preserve">Tulos</w:t>
      </w:r>
    </w:p>
    <w:p>
      <w:r>
        <w:t xml:space="preserve">missä paikoissa We will rock you -musikaali soitettiin?</w:t>
      </w:r>
    </w:p>
    <w:p>
      <w:r>
        <w:rPr>
          <w:b/>
        </w:rPr>
        <w:t xml:space="preserve">Tulos</w:t>
      </w:r>
    </w:p>
    <w:p>
      <w:r>
        <w:t xml:space="preserve">ja mitä esityksiä näissä paikoissa oli?</w:t>
      </w:r>
    </w:p>
    <w:p>
      <w:r>
        <w:rPr>
          <w:b/>
        </w:rPr>
        <w:t xml:space="preserve">Tulos</w:t>
      </w:r>
    </w:p>
    <w:p>
      <w:r>
        <w:t xml:space="preserve">ja missä paikassa soitettiin We Will Rock?</w:t>
      </w:r>
    </w:p>
    <w:p>
      <w:r>
        <w:rPr>
          <w:b/>
        </w:rPr>
        <w:t xml:space="preserve">Tulos</w:t>
      </w:r>
    </w:p>
    <w:p>
      <w:r>
        <w:t xml:space="preserve">missä näistä ohjelmista oli mukana useampi kuin yksi jäsen?</w:t>
      </w:r>
    </w:p>
    <w:p>
      <w:r>
        <w:rPr>
          <w:b/>
        </w:rPr>
        <w:t xml:space="preserve">Tulos</w:t>
      </w:r>
    </w:p>
    <w:p>
      <w:r>
        <w:t xml:space="preserve">Millä keikkapaikalla näistä keikoista soitettiin useampi kuin yksi kappale?</w:t>
      </w:r>
    </w:p>
    <w:p>
      <w:r>
        <w:rPr>
          <w:b/>
        </w:rPr>
        <w:t xml:space="preserve">Esimerkki 6.17</w:t>
      </w:r>
    </w:p>
    <w:p>
      <w:r>
        <w:t xml:space="preserve">Pöytä: ["Nimi", "Arvo", "Ikä", "Vuodet pakolliseen eläkkeelle siirtymiseen", "Nimittänyt", "Nimitysvuosi"]. ['Anabelle Rodriguez', 'apulaisoikeus', '64', '6 vuotta', 'Sila Maria Calderon', '2004']. ['Edgardo Rivera Garcia', 'apulaisoikeusasiamies', '59', '11 vuotta', 'Luis Fortuno', '2010']. ['Erick Kolthoff Caraballo', 'apulaisoikeusasiamies', '53', '17 vuotta', 'Luis Fortuno', '2009']. ['Federico Hernandez Denton', 'ylituomari', '70', '0 vuotta', 'Sila Maria Calderon', '2004']. ['Liana Fiol Matta', 'apulaisoikeustuomari', '68', '2 vuotta', 'Sila Maria Calderon', '2004']. ['Luis Estrella Martinez', 'apulaisoikeusasiamies', '43', '27 vuotta', 'Luis Fortuno', '2011']. ['Mildred Pabon Charneco', 'apulaisoikeusasiamies', '57', '13 vuotta', 'Luis Fortuno', '2009']. ['Rafael Martinez Torres', 'apulaisoikeusasiamies', '55', '15 vuotta', 'Luis Fortuno', '2009']. ['Roberto Feliberti Cintron', 'apulaisoikeusasiamies', '51', '19 vuotta', 'Luis Fortuno', '2011'].</w:t>
      </w:r>
    </w:p>
    <w:p>
      <w:r>
        <w:rPr>
          <w:b/>
        </w:rPr>
        <w:t xml:space="preserve">Tulos</w:t>
      </w:r>
    </w:p>
    <w:p>
      <w:r>
        <w:t xml:space="preserve">Mikä on 51-vuotiaan avustavan tuomarin nimi?</w:t>
      </w:r>
    </w:p>
    <w:p>
      <w:r>
        <w:rPr>
          <w:b/>
        </w:rPr>
        <w:t xml:space="preserve">Tulos</w:t>
      </w:r>
    </w:p>
    <w:p>
      <w:r>
        <w:t xml:space="preserve">kuinka monta vuotta edellä olevassa vastauksessa mainitulla henkilöllä on aikaa pakolliseen eläkkeelle siirtymiseen?</w:t>
      </w:r>
    </w:p>
    <w:p>
      <w:r>
        <w:rPr>
          <w:b/>
        </w:rPr>
        <w:t xml:space="preserve">Tulos</w:t>
      </w:r>
    </w:p>
    <w:p>
      <w:r>
        <w:t xml:space="preserve">mitä tietoja nimi-sarakkeessa on?</w:t>
      </w:r>
    </w:p>
    <w:p>
      <w:r>
        <w:rPr>
          <w:b/>
        </w:rPr>
        <w:t xml:space="preserve">Tulos</w:t>
      </w:r>
    </w:p>
    <w:p>
      <w:r>
        <w:t xml:space="preserve">Millä rivillä roberto feliberti cintron esiintyy nimi-sarakkeessa?</w:t>
      </w:r>
    </w:p>
    <w:p>
      <w:r>
        <w:rPr>
          <w:b/>
        </w:rPr>
        <w:t xml:space="preserve">Tulos</w:t>
      </w:r>
    </w:p>
    <w:p>
      <w:r>
        <w:t xml:space="preserve">Mitä tietoja on tämän rivin pakollisen eläkkeelle siirtymisen jälkeiset vuodet -sarakkeessa?</w:t>
      </w:r>
    </w:p>
    <w:p>
      <w:r>
        <w:rPr>
          <w:b/>
        </w:rPr>
        <w:t xml:space="preserve">Tulos</w:t>
      </w:r>
    </w:p>
    <w:p>
      <w:r>
        <w:t xml:space="preserve">ketkä Puerto Ricon korkeimman oikeuden tuomareista ovat viisikymppisiä?</w:t>
      </w:r>
    </w:p>
    <w:p>
      <w:r>
        <w:rPr>
          <w:b/>
        </w:rPr>
        <w:t xml:space="preserve">Tulos</w:t>
      </w:r>
    </w:p>
    <w:p>
      <w:r>
        <w:t xml:space="preserve">Kenellä näistä avustajista on eniten vuosia pakolliseen eläkkeelle siirtymiseen?</w:t>
      </w:r>
    </w:p>
    <w:p>
      <w:r>
        <w:rPr>
          <w:b/>
        </w:rPr>
        <w:t xml:space="preserve">Tulos</w:t>
      </w:r>
    </w:p>
    <w:p>
      <w:r>
        <w:t xml:space="preserve">Kuinka monta vuotta tällä avustajatuomarilla on aikaa pakolliseen eläkkeelle siirtymiseen?</w:t>
      </w:r>
    </w:p>
    <w:p>
      <w:r>
        <w:rPr>
          <w:b/>
        </w:rPr>
        <w:t xml:space="preserve">Esimerkki 6.18</w:t>
      </w:r>
    </w:p>
    <w:p>
      <w:r>
        <w:t xml:space="preserve">Pöytä: ["Laji", "Alkuperämaa", "Vapautettujen eläinten kokonaismäärä", "Ensimmäinen vapautus", "Viimeinen vapautus", "Vapautusalueet", "Perustetut alueet", "Laiduntyyppi"]. ["Bubas bison", "Ranska, Espanja", "1 613", "huhtikuu 1983", "1996 (ei CSIRO)", "WA", "NSW, SA, WA", "Talvisateet"]. ['Copris elphenor Klug', 'Etelä-Afrikka', '2,287', 'tammikuu 1977', 'toukokuu 1983', 'QLD', 'QLD', 'kesäsateet']. ['Copris hispanus Linnaeus', 'Espanja', '294', 'lokakuu 1983', 'kesäkuu 1994', 'WA', 'WA', 'Talvisateet']. ['Euoniticellus africanus Harold', 'Etelä-Afrikka', '49,009', 'lokakuu 1971', 'helmikuu 1984', 'NSW, QLD, SA, Tas, Vic, WA', 'NSW, QLD', 'Kesäsateet']. ['Euoniticellus fulvus Goeze', 'Ranska, Turkki', '76,944', 'maaliskuu 1978', 'helmikuu 1983', 'NSW, SA, Tas, Vic, WA', 'NSW, SA, Tas, Vic, WA', 'talvisateet']. ['Euoniticellus intermedius Reiche', 'Etelä-Afrikka', '248,637', 'marraskuu 1971', 'helmikuu 1984', 'ACT, NSW, NT, QLD, SA, Vic, WA', 'NSW, NT, QLD, QLD, SA, Vic, WA', 'kesäsateet']. ["Euoniticellus pallipes Fabricius", "Iran, Turkki", "46,642", "maaliskuu 1977", "syyskuu 1982", "NSW, SA, WA", "NSW, SA, Vic, WA", "Talvisateet"]. ['Geotrupes spiniger Marsham', 'Ranska', '12,082', 'huhtikuu 1979', 'joulukuu 1983', 'ACT, NSW, Tas, Vic', 'ACT, NSW, SA, Tas, Vic', 'Talvisateet']. ['Liatongus militaris Castelanu', 'Etelä-Afrikka (Havaijin kautta)', '70,450', 'tammikuu 1968', 'marraskuu 1979', 'NSW, NT, QLD, WA', 'NSW, NT, QLD', 'kesäsateet']. ['Onitis alexis Fabricius', 'Etelä-Afrikka', '186,441', 'elokuu 1972', 'helmikuu 1984', 'NSW, NT, QLD, WA', 'NSW, NT, QLD, SA, Vic, WA', 'sademäärä, kesäsademäärä, talvisademäärä']. ['Onitis aygalus Fabricius', 'Etelä-Afrikka', '18,682', 'tammikuu 1977', 'tammikuu 1982', 'NSW, SA, WA', 'NSW, SA, Vic, WA', 'Talvisateet']. ['Onitis caffer Boheman', 'Etelä-Afrikka', '8,738', 'lokakuu 1979', 'huhtikuu 1984', 'WA', 'QLD, NSW, SA', 'kesäsateet, talvisateet']. ['Onitis pecuarius Lansberge', 'Etelä-Afrikka', '11,395', 'marraskuu 1976', 'toukokuu 1979', 'NSW, QLD', 'NSW, QLD', 'Kesäsateet']. ['Onitis vanderkelleni Lansberge', 'Kenia, Ruanda, Zaire', '10,852', 'lokakuu 1974', 'helmikuu 1982', 'NSW, QLD', 'QLD', 'kesäsateet']. ['Onitis viridulus Bohemann', 'Etelä-Afrikka', '8,008', 'syyskuu 1976', 'heinäkuu 1980', 'NSW, NT, QLD', 'NSW, NT, QLD, WA', 'Kesäsateet']. ['Onthophagus binodis Thunberg', 'Etelä-Afrikka', '173,018', 'lokakuu 1971', 'helmikuu 1982', 'NSW, QLD, SA, Tas, Vic, WA, Norfolkin saaret', 'NSW, QLD, SA, Tas, Vic, WA, Norfolkin saaret', 'Talvisateet']. ['Onthophagus gazella Fabricius', 'Etelä-Afrikka', '420,415', 'helmikuu 1968', 'helmikuu 1984', 'ACT, NSW, NT, QLD, SA, Tas, Vic, WA, Norfolkin saaret', 'ACT, NSW, NT, QLD, SA, WA, Norfolkin saaret', 'Kesäsateet']. ["Onthophagus nigiventris d'Orbigny", "Itä-Afrikka", "29,960", "toukokuu 1975", "maaliskuu 1983", "NSW", "NSW", "kesäsateet"]. ["Onthophagus obliquus", "Nigeria, Senegal, Zaire", "9,300", "tammikuu 1976", "marraskuu 1977", "QLD, NT", "QLD", "Kesäsateet"]. ['Onthophagus sagittarius', 'Sri Lanka (Havaijin kautta)', '9,075', 'tammikuu 1968', 'maaliskuu 1977', 'NSW, NT, QLD, WA', 'NSW, NT', 'Kesäsateet']. ['Onthophagus taurus Schreber', 'Espanja, Kreikka, Italia, Turkki', '164,499', 'helmikuu 1975', 'tammikuu 1984', 'NSW, SA, Tas, Vic, WA', 'NSW, SA, Tas, Vic, WA', 'Talvisateet']. ['Sisyphus rubrus Paschalidis', 'Etelä-Afrikka', '85,933', 'maaliskuu 1973', 'helmikuu 1980', 'NSW, QLD, WA', 'NSW, QLD', 'kesäsateet']. ['Sisyphus spinipes', 'Etelä-Afrikka', '36,125', 'maaliskuu 1972', 'joulukuu 1978', 'NSW, NT, QLD, WA', 'NSW, QLD', 'kesäsateet']. [''', 'Yhteensä:', '1,680,399', '', '', '', '', '', '', '']]</w:t>
      </w:r>
    </w:p>
    <w:p>
      <w:r>
        <w:rPr>
          <w:b/>
        </w:rPr>
        <w:t xml:space="preserve">Tulos</w:t>
      </w:r>
    </w:p>
    <w:p>
      <w:r>
        <w:t xml:space="preserve">minä ajankohtina eteläafrikkalaisia kuoriaisia vapautettiin ensimmäisen kerran?</w:t>
      </w:r>
    </w:p>
    <w:p>
      <w:r>
        <w:rPr>
          <w:b/>
        </w:rPr>
        <w:t xml:space="preserve">Tulos</w:t>
      </w:r>
    </w:p>
    <w:p>
      <w:r>
        <w:t xml:space="preserve">Mikä oli kaikkien niiden eteläafrikkalaisten kuoriaisten ensimmäinen vapautumispäivä, jotka vapautettiin vain kesäsateiden aikana?</w:t>
      </w:r>
    </w:p>
    <w:p>
      <w:r>
        <w:rPr>
          <w:b/>
        </w:rPr>
        <w:t xml:space="preserve">Tulos</w:t>
      </w:r>
    </w:p>
    <w:p>
      <w:r>
        <w:t xml:space="preserve">Mikä on niiden kuoriaisten kokonaismäärä, jotka vapautettiin ensimmäisen kerran kesäsateessa tammikuussa?</w:t>
      </w:r>
    </w:p>
    <w:p>
      <w:r>
        <w:rPr>
          <w:b/>
        </w:rPr>
        <w:t xml:space="preserve">Tulos</w:t>
      </w:r>
    </w:p>
    <w:p>
      <w:r>
        <w:t xml:space="preserve">mikä on suurin määrä kuoriaisia, jotka on vapautettu Etelä-Afrikasta, tammikuussa kesäsateella?</w:t>
      </w:r>
    </w:p>
    <w:p>
      <w:r>
        <w:rPr>
          <w:b/>
        </w:rPr>
        <w:t xml:space="preserve">Tulos</w:t>
      </w:r>
    </w:p>
    <w:p>
      <w:r>
        <w:t xml:space="preserve">minkä lajin kokonaispäästö on 70 000-80 000?</w:t>
      </w:r>
    </w:p>
    <w:p>
      <w:r>
        <w:rPr>
          <w:b/>
        </w:rPr>
        <w:t xml:space="preserve">Tulos</w:t>
      </w:r>
    </w:p>
    <w:p>
      <w:r>
        <w:t xml:space="preserve">kuinka monta liatongus militaris castelanu vapauttaa?</w:t>
      </w:r>
    </w:p>
    <w:p>
      <w:r>
        <w:rPr>
          <w:b/>
        </w:rPr>
        <w:t xml:space="preserve">Tulos</w:t>
      </w:r>
    </w:p>
    <w:p>
      <w:r>
        <w:t xml:space="preserve">mistä maasta liatongus castelnau on peräisin?</w:t>
      </w:r>
    </w:p>
    <w:p>
      <w:r>
        <w:rPr>
          <w:b/>
        </w:rPr>
        <w:t xml:space="preserve">Tulos</w:t>
      </w:r>
    </w:p>
    <w:p>
      <w:r>
        <w:t xml:space="preserve">Mikä oli vapautettujen alusten kokonaismäärä?</w:t>
      </w:r>
    </w:p>
    <w:p>
      <w:r>
        <w:rPr>
          <w:b/>
        </w:rPr>
        <w:t xml:space="preserve">Esimerkki 6.19</w:t>
      </w:r>
    </w:p>
    <w:p>
      <w:r>
        <w:t xml:space="preserve">Pöytä: ['Draw', 'Country', 'Language', 'Artist', 'Song', 'English translation', 'National final', 'Place', 'Points']. ['01', 'Malta', 'English', 'Claudia Faniello', 'Caravaggio', '-', '2nd', '13', '53']. ['02', 'Israel', 'heprea', 'Bo'az Ma'uda &amp; Oshrat Papin', 'Parparim', 'Butterflies', '3rd', '8', '90']. ['03', 'Venäjä', 'Englanti', 'Sergey Lazarev', 'Flyer', '-', '4th', '7', '119']. ['04', 'Viro', 'Englanti', 'Rolf Junior', 'One on One', '-', '4.', '21', '0']. ['05', 'Belgia', 'Englanti', 'Sandrine', 'I Feel The Same Way', '-', '2nd', '10', '64']. ['06', 'Makedonia', 'Makedonia', 'Makedonia', 'Risto Samardziev', 'Dojdi do mene', 'Tule luokseni', '3rd', '19', '7']. ['07', 'Poland', 'English', 'Man Meadow', 'Viva la Musica', 'Hail to the music', '3rd', '3', '155']. ['08', 'Suomi', 'Suomalainen', 'Mikael Konttinen', 'Milloin', 'Milloin', 'Sijoittamaton', '14', '46']. ['09', 'Saksa', 'Saksa', 'Carolin Fortenbacher', 'Hinterm Ozean', 'Beyond the ocean', '2nd', '6', '129']. ['10', 'Tanska', 'Englanti', 'Kendra Lou', 'Until We're Satisfied', '-', '4.', '18', '21']. ['11', 'Kreikka', 'Englanti', 'Kostas Martakis', 'Always and Forever', '-', '2nd', '4', '140']. ['12', 'Serbia', 'Serbian', 'Beauty Queens', 'Zavet', 'A pledge', '3rd', '9', '68']. ['13', 'Kroatia', 'Kroatian', 'Emilija Kokic', 'Andjeo', 'Angel', '6.', '15', '31']. ['14', 'Liettua', 'Englanti', 'Aiste Pilvelyte', 'Troy on Fire', '-', '2.', '17', '26']. ['15', 'Irlanti', 'Englanti', 'Leona Daly', 'Not Crazy After All', '-', 'Unplaced', '12', '56']. ['16', 'Yhdistynyt kuningaskunta', 'Englanti', 'The Revelations', "It's You", '-', '3.', '16', '29']. ['17', 'Portugali', 'Portugali', 'Lisboa Nao Sejas Francesa', 'Porto de encontro', 'Kohtaamissatama', '9.', '20', '6']. ['18', 'Ruotsi', 'Englanti', 'Sanna Nielsen', 'Tyhjä huone', '-', '2.', '1', '269']. ['19', 'Norja', 'Englanti', 'Veronica Akselsen', 'Am I Supposed To Love Again', '-', '4th', '5', '139']. ['20', 'Slovenia', 'sloveeni', 'Brigita Suler', 'Samara', '-', '3.', '11', '57']. ['21', 'Spain', 'Spanish', 'Coral', 'Todo esta en tu mente', 'Everything is in your mind', '2nd', '2', '178']].</w:t>
      </w:r>
    </w:p>
    <w:p>
      <w:r>
        <w:rPr>
          <w:b/>
        </w:rPr>
        <w:t xml:space="preserve">Tulos</w:t>
      </w:r>
    </w:p>
    <w:p>
      <w:r>
        <w:t xml:space="preserve">kuinka monta pistettä malta sai ogae second chance -kilpailussa 2008?</w:t>
      </w:r>
    </w:p>
    <w:p>
      <w:r>
        <w:rPr>
          <w:b/>
        </w:rPr>
        <w:t xml:space="preserve">Tulos</w:t>
      </w:r>
    </w:p>
    <w:p>
      <w:r>
        <w:t xml:space="preserve">kuka sai eniten pisteitä?</w:t>
      </w:r>
    </w:p>
    <w:p>
      <w:r>
        <w:rPr>
          <w:b/>
        </w:rPr>
        <w:t xml:space="preserve">Tulos</w:t>
      </w:r>
    </w:p>
    <w:p>
      <w:r>
        <w:t xml:space="preserve">kuka sai vähiten pisteitä?</w:t>
      </w:r>
    </w:p>
    <w:p>
      <w:r>
        <w:rPr>
          <w:b/>
        </w:rPr>
        <w:t xml:space="preserve">Tulos</w:t>
      </w:r>
    </w:p>
    <w:p>
      <w:r>
        <w:t xml:space="preserve">mitkä ovat kaikki maat?</w:t>
      </w:r>
    </w:p>
    <w:p>
      <w:r>
        <w:rPr>
          <w:b/>
        </w:rPr>
        <w:t xml:space="preserve">Tulos</w:t>
      </w:r>
    </w:p>
    <w:p>
      <w:r>
        <w:t xml:space="preserve">Mitä he esittivät?</w:t>
      </w:r>
    </w:p>
    <w:p>
      <w:r>
        <w:rPr>
          <w:b/>
        </w:rPr>
        <w:t xml:space="preserve">Tulos</w:t>
      </w:r>
    </w:p>
    <w:p>
      <w:r>
        <w:t xml:space="preserve">ja mikä maa sai vähiten pisteitä?</w:t>
      </w:r>
    </w:p>
    <w:p>
      <w:r>
        <w:rPr>
          <w:b/>
        </w:rPr>
        <w:t xml:space="preserve">Tulos</w:t>
      </w:r>
    </w:p>
    <w:p>
      <w:r>
        <w:t xml:space="preserve">mitkä ovat kaikki maat?</w:t>
      </w:r>
    </w:p>
    <w:p>
      <w:r>
        <w:rPr>
          <w:b/>
        </w:rPr>
        <w:t xml:space="preserve">Tulos</w:t>
      </w:r>
    </w:p>
    <w:p>
      <w:r>
        <w:t xml:space="preserve">mitkä ovat näiden maiden pistemäärät?</w:t>
      </w:r>
    </w:p>
    <w:p>
      <w:r>
        <w:rPr>
          <w:b/>
        </w:rPr>
        <w:t xml:space="preserve">Tulos</w:t>
      </w:r>
    </w:p>
    <w:p>
      <w:r>
        <w:t xml:space="preserve">Mikä näistä on pienin?</w:t>
      </w:r>
    </w:p>
    <w:p>
      <w:r>
        <w:rPr>
          <w:b/>
        </w:rPr>
        <w:t xml:space="preserve">Tulos</w:t>
      </w:r>
    </w:p>
    <w:p>
      <w:r>
        <w:t xml:space="preserve">Minkä maan pistemäärä oli tämä?</w:t>
      </w:r>
    </w:p>
    <w:p>
      <w:r>
        <w:rPr>
          <w:b/>
        </w:rPr>
        <w:t xml:space="preserve">Esimerkki 6.20</w:t>
      </w:r>
    </w:p>
    <w:p>
      <w:r>
        <w:t xml:space="preserve">Pöytä: ['#', 'Nation', 'Qualification Tournament', 'Place in QT', 'Sailor']. ['1', 'Kiina', 'Isäntämaa', '', '']. ['2', 'Brazil', '2007 Worlds', '1', 'Robert Scheidt, Bruno Prada']. ['3', 'Ranska', '2007 Worlds', '2', 'Xavier Rohart, Pascal Rambeau']. ['4', 'Iso-Britannia', '2007 Worlds', '3', 'Iain Percy, Andrew Simpson']. ['5', 'Uusi-Seelanti', '2007 Worlds', '4', 'Hamish Pepper, Carl Williams']. ['6', 'Italia', '2007 Worlds', '5', 'Diego Negri, Luigi Viale']. ['7', 'Puola', '2007 Worlds', '6', 'Mateusz Kusznierewicz, Dominik Zycki']. ['8', 'Saksa', '2007 Worlds', '7', 'Marc Pickel, Ingo Borkowski']. ['9', 'Ruotsi', '2007 Worlds', '8', 'Fredrik Loof, Anders Ekstrom']. ['10', 'Australia', '2007 Worlds', '9', 'Iain Murray, Andrew Palfrey']. ['11', 'Portugali', '2007 Worlds', '10', 'Afonso Domingos, Bernardo Santos']. ['12', 'Yhdysvallat', '2007 Worlds', '11', 'Mark Reynolds, Hal Haenel']. ['13', 'Sveitsi', '2008 Worlds', '4', 'Flavio Marazzi, Enrico De Maria']. ['14', 'Kroatia', '2008 Worlds', '12', 'Marin Lovrovic, Sinsa Mikulicic']. ['15', 'Irlanti', '2008 Worlds', '14', 'Max Treacy, Anthony Shanks']. ['16', 'Itävalta', '2008 MM-kisat', '16', 'Hans Spitzauer, Christian Nehammer']]</w:t>
      </w:r>
    </w:p>
    <w:p>
      <w:r>
        <w:rPr>
          <w:b/>
        </w:rPr>
        <w:t xml:space="preserve">Tulos</w:t>
      </w:r>
    </w:p>
    <w:p>
      <w:r>
        <w:t xml:space="preserve">Mitkä kansat osallistuivat purjehdukseen vuoden 2008 kesäolympialaisten karsinnoissa?</w:t>
      </w:r>
    </w:p>
    <w:p>
      <w:r>
        <w:rPr>
          <w:b/>
        </w:rPr>
        <w:t xml:space="preserve">Tulos</w:t>
      </w:r>
    </w:p>
    <w:p>
      <w:r>
        <w:t xml:space="preserve">ja keitä olivat näitä kansoja edustavat merimiehet?</w:t>
      </w:r>
    </w:p>
    <w:p>
      <w:r>
        <w:rPr>
          <w:b/>
        </w:rPr>
        <w:t xml:space="preserve">Tulos</w:t>
      </w:r>
    </w:p>
    <w:p>
      <w:r>
        <w:t xml:space="preserve">mitä kansakuntaa bruno prada ja robert scheidt edustivat?</w:t>
      </w:r>
    </w:p>
    <w:p>
      <w:r>
        <w:rPr>
          <w:b/>
        </w:rPr>
        <w:t xml:space="preserve">Tulos</w:t>
      </w:r>
    </w:p>
    <w:p>
      <w:r>
        <w:t xml:space="preserve">Mitkä kaikki joukkueet pääsivät kilpailemaan purjehduksessa vuoden 2008 kesäolympialaisiin?</w:t>
      </w:r>
    </w:p>
    <w:p>
      <w:r>
        <w:rPr>
          <w:b/>
        </w:rPr>
        <w:t xml:space="preserve">Tulos</w:t>
      </w:r>
    </w:p>
    <w:p>
      <w:r>
        <w:t xml:space="preserve">Missä niistä oli merimiehiä nimeltä Robert Scheidt ja Bruno Prada?</w:t>
      </w:r>
    </w:p>
    <w:p>
      <w:r>
        <w:rPr>
          <w:b/>
        </w:rPr>
        <w:t xml:space="preserve">Tulos</w:t>
      </w:r>
    </w:p>
    <w:p>
      <w:r>
        <w:t xml:space="preserve">mikä on kansakunnan nimi?</w:t>
      </w:r>
    </w:p>
    <w:p>
      <w:r>
        <w:rPr>
          <w:b/>
        </w:rPr>
        <w:t xml:space="preserve">Tulos</w:t>
      </w:r>
    </w:p>
    <w:p>
      <w:r>
        <w:t xml:space="preserve">ketkä olivat purjehduksen purjehtijat vuoden 2008 kesäolympialaisissa - karsinta?</w:t>
      </w:r>
    </w:p>
    <w:p>
      <w:r>
        <w:rPr>
          <w:b/>
        </w:rPr>
        <w:t xml:space="preserve">Tulos</w:t>
      </w:r>
    </w:p>
    <w:p>
      <w:r>
        <w:t xml:space="preserve">Missä olivat merimies Robert Scheidt ja Bruno Prada?</w:t>
      </w:r>
    </w:p>
    <w:p>
      <w:r>
        <w:rPr>
          <w:b/>
        </w:rPr>
        <w:t xml:space="preserve">Esimerkki 6.21</w:t>
      </w:r>
    </w:p>
    <w:p>
      <w:r>
        <w:t xml:space="preserve">Pöytä: Taulukko: ['km', 'Kunta', 'Sijainti', 'Kiinnostava valtatie', 'Huomautuksia']. ['0', 'Kanadan ja Yhdysvaltojen raja', 'Kanadan ja Yhdysvaltojen raja', 'ND 18 - Cavalier, Larimore', 'PTH 30 alkaa']. ['3', 'R.M. of Rhineland', 'Gretna', 'PR 243 east - Emerson', 'begin PR 243 west concurrence']. ["5", "Rhinelandin maakuntahallitus", '', "PR 243 länsi - Blumenfeld", "PR 243 länsi - rinnakkaisjärjestely päättyy"]. ["10", "Rheinlandin maakunta", '', "PR 421 itä - Sommerfeld", '']. ["14", "Rhinelandin maakunta", "Altona", "PR 201 länsi - Brown, Windygates, Snowflake", "alkaa PR 201 itäinen rinnakkaistoiminta"]. ["18", "Rhinelandin maakunta", '", "PR 201 itä - Letellier, Dominion City, Stuartburn", "loppu PR 201 itäisen rinnakkaistoiminnan"]. ['25', 'R.M. of Rhineland', 'Rosenfeld', 'PTH 14 - Morden, Winkler, Plum Coulee, Morris PR 332 north - Lowe Farm, Brunkild, Starbuck', 'PTH 30 päättyy valtatie jatkuu PR 332:na']].</w:t>
      </w:r>
    </w:p>
    <w:p>
      <w:r>
        <w:rPr>
          <w:b/>
        </w:rPr>
        <w:t xml:space="preserve">Tulos</w:t>
      </w:r>
    </w:p>
    <w:p>
      <w:r>
        <w:t xml:space="preserve">Mitkä ovat kaikki risteävät valtatiet?</w:t>
      </w:r>
    </w:p>
    <w:p>
      <w:r>
        <w:rPr>
          <w:b/>
        </w:rPr>
        <w:t xml:space="preserve">Tulos</w:t>
      </w:r>
    </w:p>
    <w:p>
      <w:r>
        <w:t xml:space="preserve">mitkä niistä ovat alle 20 kilometrin pituisia?</w:t>
      </w:r>
    </w:p>
    <w:p>
      <w:r>
        <w:rPr>
          <w:b/>
        </w:rPr>
        <w:t xml:space="preserve">Tulos</w:t>
      </w:r>
    </w:p>
    <w:p>
      <w:r>
        <w:t xml:space="preserve">Mikä on yli 20 kilometrin pituisen reitin sijainti?</w:t>
      </w:r>
    </w:p>
    <w:p>
      <w:r>
        <w:rPr>
          <w:b/>
        </w:rPr>
        <w:t xml:space="preserve">Tulos</w:t>
      </w:r>
    </w:p>
    <w:p>
      <w:r>
        <w:t xml:space="preserve">mitkä ovat luetellut km-arvot?</w:t>
      </w:r>
    </w:p>
    <w:p>
      <w:r>
        <w:rPr>
          <w:b/>
        </w:rPr>
        <w:t xml:space="preserve">Tulos</w:t>
      </w:r>
    </w:p>
    <w:p>
      <w:r>
        <w:t xml:space="preserve">mitkä niistä ovat yli 20 km:n etäisyydellä?</w:t>
      </w:r>
    </w:p>
    <w:p>
      <w:r>
        <w:rPr>
          <w:b/>
        </w:rPr>
        <w:t xml:space="preserve">Tulos</w:t>
      </w:r>
    </w:p>
    <w:p>
      <w:r>
        <w:t xml:space="preserve">missä on kyseisen merkinnän sijainti?</w:t>
      </w:r>
    </w:p>
    <w:p>
      <w:r>
        <w:rPr>
          <w:b/>
        </w:rPr>
        <w:t xml:space="preserve">Tulos</w:t>
      </w:r>
    </w:p>
    <w:p>
      <w:r>
        <w:t xml:space="preserve">Mitkä ovat kaikki risteävät valtatiet?</w:t>
      </w:r>
    </w:p>
    <w:p>
      <w:r>
        <w:rPr>
          <w:b/>
        </w:rPr>
        <w:t xml:space="preserve">Tulos</w:t>
      </w:r>
    </w:p>
    <w:p>
      <w:r>
        <w:t xml:space="preserve">Mikä näistä sijaitsee yli 20 km:n päässä?</w:t>
      </w:r>
    </w:p>
    <w:p>
      <w:r>
        <w:rPr>
          <w:b/>
        </w:rPr>
        <w:t xml:space="preserve">Tulos</w:t>
      </w:r>
    </w:p>
    <w:p>
      <w:r>
        <w:t xml:space="preserve">missä tämä sijaitsee?</w:t>
      </w:r>
    </w:p>
    <w:p>
      <w:r>
        <w:rPr>
          <w:b/>
        </w:rPr>
        <w:t xml:space="preserve">Esimerkki 6.22</w:t>
      </w:r>
    </w:p>
    <w:p>
      <w:r>
        <w:t xml:space="preserve">Pöytä: ['Pick #', 'CFL Team', 'Player', 'Position', 'College']. ['25', 'Montreal Alouettes', 'Shawn Gifford', 'OT', 'Charleston Southern']. ['26', 'Toronto Argonauts', 'Kevin Eiben', 'S', 'Bucknell']. ['27', 'Winnipeg Blue Bombers', 'Nick Tsatsaronis', 'RB', 'Memphis']. ['28', 'Hamilton Tiger-Cats', 'Ryan Donnelly', 'OL', 'McMaster']. ['29', 'Montreal Alouettes', 'Peter Moore', 'DL', 'Syracuse']. ['30', 'Calgary Stampeders', 'Andrew Carter', 'OL', 'Bishop's']. ['31', 'Montreal Alouettes', 'Steven Maheu', 'WR/QB', 'Simon Fraser']. ['32', 'BC Lions', 'Kelly Bates', 'OL', 'Saskatchewan']].</w:t>
      </w:r>
    </w:p>
    <w:p>
      <w:r>
        <w:rPr>
          <w:b/>
        </w:rPr>
        <w:t xml:space="preserve">Tulos</w:t>
      </w:r>
    </w:p>
    <w:p>
      <w:r>
        <w:t xml:space="preserve">Keitä kaikki pelaajat ovat?</w:t>
      </w:r>
    </w:p>
    <w:p>
      <w:r>
        <w:rPr>
          <w:b/>
        </w:rPr>
        <w:t xml:space="preserve">Tulos</w:t>
      </w:r>
    </w:p>
    <w:p>
      <w:r>
        <w:t xml:space="preserve">ketkä pelaajat pelaavat hyökkäyslinjassa?</w:t>
      </w:r>
    </w:p>
    <w:p>
      <w:r>
        <w:rPr>
          <w:b/>
        </w:rPr>
        <w:t xml:space="preserve">Tulos</w:t>
      </w:r>
    </w:p>
    <w:p>
      <w:r>
        <w:t xml:space="preserve">kuka näistä ei ole Shawn Gifford, Ryan Donnelly tai Andrew Carter?</w:t>
      </w:r>
    </w:p>
    <w:p>
      <w:r>
        <w:rPr>
          <w:b/>
        </w:rPr>
        <w:t xml:space="preserve">Tulos</w:t>
      </w:r>
    </w:p>
    <w:p>
      <w:r>
        <w:t xml:space="preserve">Kuka valittiin vuoden 2001 cfl-draftissa?</w:t>
      </w:r>
    </w:p>
    <w:p>
      <w:r>
        <w:rPr>
          <w:b/>
        </w:rPr>
        <w:t xml:space="preserve">Tulos</w:t>
      </w:r>
    </w:p>
    <w:p>
      <w:r>
        <w:t xml:space="preserve">Kuka näistä oli ot- tai ol-asemassa?</w:t>
      </w:r>
    </w:p>
    <w:p>
      <w:r>
        <w:rPr>
          <w:b/>
        </w:rPr>
        <w:t xml:space="preserve">Tulos</w:t>
      </w:r>
    </w:p>
    <w:p>
      <w:r>
        <w:t xml:space="preserve">Shawn Gifford, Ryan Donnelly ja Andrew Carter olivat kolme ensimmäistä. Kuka on jäljellä?</w:t>
      </w:r>
    </w:p>
    <w:p>
      <w:r>
        <w:rPr>
          <w:b/>
        </w:rPr>
        <w:t xml:space="preserve">Tulos</w:t>
      </w:r>
    </w:p>
    <w:p>
      <w:r>
        <w:t xml:space="preserve">Kuka oli valinta numero 25?</w:t>
      </w:r>
    </w:p>
    <w:p>
      <w:r>
        <w:rPr>
          <w:b/>
        </w:rPr>
        <w:t xml:space="preserve">Tulos</w:t>
      </w:r>
    </w:p>
    <w:p>
      <w:r>
        <w:t xml:space="preserve">Kuka oli valinta numero 26?</w:t>
      </w:r>
    </w:p>
    <w:p>
      <w:r>
        <w:rPr>
          <w:b/>
        </w:rPr>
        <w:t xml:space="preserve">Tulos</w:t>
      </w:r>
    </w:p>
    <w:p>
      <w:r>
        <w:t xml:space="preserve">Kuka oli valinta Giffordin, Donellyn ja Carterin lisäksi?</w:t>
      </w:r>
    </w:p>
    <w:p>
      <w:r>
        <w:rPr>
          <w:b/>
        </w:rPr>
        <w:t xml:space="preserve">Esimerkki 6.23</w:t>
      </w:r>
    </w:p>
    <w:p>
      <w:r>
        <w:t xml:space="preserve">Pöytä: ['Place', 'Position', 'Number', 'Name', 'NASL', 'Playoffs', 'CFU Club Championship', 'CONCACAF Champions League', 'Total']. ['1', 'FW', '11', 'Nicholas Addlery', '9', '0', '0', '0', '1', '10']. ['2', 'FW', '9', 'Jonathan Fana', '4', '0', '4', '0', '8']. ['3', 'FW', '7', 'David Foley', '6', '1', '0', '0', '0', '7']. ['3', 'FW', '24', 'Hector Ramos', '3', '0', '2', '2', '7']. ['5', 'DF', '33', 'Jay Needham', '3', '0', '0', '0', '0', '3']. ['5', 'FW', '22', 'Gregory Richardson', '1', '0', '1', '1', '1', '3']. ['7', 'MF', '20', 'Josh Hansen', '0', '0', '2', '0', '2']. ['7', '', '', '', 'oma maali', '0', '0', '2', '0', '2']. ['9', 'DF', '3', 'Richard Martinez', '1', '0', '0', '0', '0', '1']. ['9', 'DF', '16', 'Anthony Vazquez', '1', '0', '0', '0', '0', '1']. ['9', 'DF', '5', 'Noah Delgado', '1', '0', '0', '0', '0', '1']. ['9', 'MF', '14', 'Jarad Van Schaik', '1', '0', '0', '0', '0', '1']. ['9', 'MF', '17', 'Tyler Wilson', '1', '0', '0', '0', '0', '1']. ['9', 'MF', '24', 'Justin Fojo', '1', '0', '0', '0', '0', '1']. [''', '', '', '', 'TOTALS', '32', '1', '11', '4', '48']]</w:t>
      </w:r>
    </w:p>
    <w:p>
      <w:r>
        <w:rPr>
          <w:b/>
        </w:rPr>
        <w:t xml:space="preserve">Tulos</w:t>
      </w:r>
    </w:p>
    <w:p>
      <w:r>
        <w:t xml:space="preserve">ketkä olivat hyökkääjiä?</w:t>
      </w:r>
    </w:p>
    <w:p>
      <w:r>
        <w:rPr>
          <w:b/>
        </w:rPr>
        <w:t xml:space="preserve">Tulos</w:t>
      </w:r>
    </w:p>
    <w:p>
      <w:r>
        <w:t xml:space="preserve">ketkä pelaajat osallistuivat eniten concacaf-mestaruusliigaan?</w:t>
      </w:r>
    </w:p>
    <w:p>
      <w:r>
        <w:rPr>
          <w:b/>
        </w:rPr>
        <w:t xml:space="preserve">Tulos</w:t>
      </w:r>
    </w:p>
    <w:p>
      <w:r>
        <w:t xml:space="preserve">Millä pelaajilla oli parilliset numerot?</w:t>
      </w:r>
    </w:p>
    <w:p>
      <w:r>
        <w:rPr>
          <w:b/>
        </w:rPr>
        <w:t xml:space="preserve">Tulos</w:t>
      </w:r>
    </w:p>
    <w:p>
      <w:r>
        <w:t xml:space="preserve">mitkä parilliset pelaajat tekivät maalin cfu:n seurajoukkueiden mestaruuskisoissa?</w:t>
      </w:r>
    </w:p>
    <w:p>
      <w:r>
        <w:rPr>
          <w:b/>
        </w:rPr>
        <w:t xml:space="preserve">Tulos</w:t>
      </w:r>
    </w:p>
    <w:p>
      <w:r>
        <w:t xml:space="preserve">Kuka pelaaja, jolla on parillinen numero ja joka teki maalin cfu:n seurajoukkueiden mestaruuskilpailuissa, teki enemmän maaleja nasl:ssa?</w:t>
      </w:r>
    </w:p>
    <w:p>
      <w:r>
        <w:rPr>
          <w:b/>
        </w:rPr>
        <w:t xml:space="preserve">Tulos</w:t>
      </w:r>
    </w:p>
    <w:p>
      <w:r>
        <w:t xml:space="preserve">ketkä kaikki ovat Peurto Ricon Islandersin pelaajia?</w:t>
      </w:r>
    </w:p>
    <w:p>
      <w:r>
        <w:rPr>
          <w:b/>
        </w:rPr>
        <w:t xml:space="preserve">Tulos</w:t>
      </w:r>
    </w:p>
    <w:p>
      <w:r>
        <w:t xml:space="preserve">Kuka näistä oli paras maalintekijä?</w:t>
      </w:r>
    </w:p>
    <w:p>
      <w:r>
        <w:rPr>
          <w:b/>
        </w:rPr>
        <w:t xml:space="preserve">Esimerkki 6.24</w:t>
      </w:r>
    </w:p>
    <w:p>
      <w:r>
        <w:t xml:space="preserve">Pöytä: [Veturi", "Nimi", "Sarjanumero", "Käyttöönotto", "Raideleveys", "Väritys"]. ['BL26', 'Bob Hawke', '83-1010', 'March 1983', 'Standard', 'Pacific National blue &amp; yellow']. ['BL27', '', '83-1011', 'elokuu 1983', 'Standard', 'Pacific National blue &amp; yellow']. ['BL28', '', '83-1012', 'syyskuu 1983', 'Standard', 'Pacific National blue &amp; yellow']. ['BL29', '', '83-1013', 'lokakuu 1983', 'Broad', 'Pacific National blue &amp; yellow']. ['BL30', '', '83-1014', 'December 1983', 'Standard', 'Pacific National blue &amp; yellow']. ['BL31', '', '83-1015', 'marraskuu 1983', 'Standard', 'Pacific National blue &amp; yellow']. ['BL32', '', '83-1016', 'helmikuu 1984', 'Broad', 'National Rail oranssi ja harmaa']. ['BL33', '', '83-1017', 'huhtikuu 1984', 'Standard', 'Pacific National blue &amp; yellow']. ['BL34', '', '83-1018', 'kesäkuu 1984', 'Broad', 'Pacific National blue &amp; yellow']. ['BL35', '', '83-1019', 'July 1984', 'Standard', 'Pacific National blue &amp; yellow']]</w:t>
      </w:r>
    </w:p>
    <w:p>
      <w:r>
        <w:rPr>
          <w:b/>
        </w:rPr>
        <w:t xml:space="preserve">Tulos</w:t>
      </w:r>
    </w:p>
    <w:p>
      <w:r>
        <w:t xml:space="preserve">milloin kukin veturi on otettu käyttöön?</w:t>
      </w:r>
    </w:p>
    <w:p>
      <w:r>
        <w:rPr>
          <w:b/>
        </w:rPr>
        <w:t xml:space="preserve">Tulos</w:t>
      </w:r>
    </w:p>
    <w:p>
      <w:r>
        <w:t xml:space="preserve">Mitkä ovat niiden sarjanumerot?</w:t>
      </w:r>
    </w:p>
    <w:p>
      <w:r>
        <w:rPr>
          <w:b/>
        </w:rPr>
        <w:t xml:space="preserve">Tulos</w:t>
      </w:r>
    </w:p>
    <w:p>
      <w:r>
        <w:t xml:space="preserve">Mikä näistä sarjanumeroista kuuluu vanhimpaan veturiin?</w:t>
      </w:r>
    </w:p>
    <w:p>
      <w:r>
        <w:rPr>
          <w:b/>
        </w:rPr>
        <w:t xml:space="preserve">Tulos</w:t>
      </w:r>
    </w:p>
    <w:p>
      <w:r>
        <w:t xml:space="preserve">Mitkä olivat Australian kansallisen bl-luokan veturien nimet?</w:t>
      </w:r>
    </w:p>
    <w:p>
      <w:r>
        <w:rPr>
          <w:b/>
        </w:rPr>
        <w:t xml:space="preserve">Tulos</w:t>
      </w:r>
    </w:p>
    <w:p>
      <w:r>
        <w:t xml:space="preserve">Mikä näistä on varhaisin palvelukseen astumisen päivämäärä?</w:t>
      </w:r>
    </w:p>
    <w:p>
      <w:r>
        <w:rPr>
          <w:b/>
        </w:rPr>
        <w:t xml:space="preserve">Tulos</w:t>
      </w:r>
    </w:p>
    <w:p>
      <w:r>
        <w:t xml:space="preserve">Mikä on bl26:n sarjanumero?</w:t>
      </w:r>
    </w:p>
    <w:p>
      <w:r>
        <w:rPr>
          <w:b/>
        </w:rPr>
        <w:t xml:space="preserve">Tulos</w:t>
      </w:r>
    </w:p>
    <w:p>
      <w:r>
        <w:t xml:space="preserve">milloin ensimmäinen veturi otettiin käyttöön?</w:t>
      </w:r>
    </w:p>
    <w:p>
      <w:r>
        <w:rPr>
          <w:b/>
        </w:rPr>
        <w:t xml:space="preserve">Tulos</w:t>
      </w:r>
    </w:p>
    <w:p>
      <w:r>
        <w:t xml:space="preserve">mikä on maaliskuussa 1983 käyttöön otetun veturin numero?</w:t>
      </w:r>
    </w:p>
    <w:p>
      <w:r>
        <w:rPr>
          <w:b/>
        </w:rPr>
        <w:t xml:space="preserve">Esimerkki 6.25</w:t>
      </w:r>
    </w:p>
    <w:p>
      <w:r>
        <w:t xml:space="preserve">Pöytä: ['Asema', 'Joukkue', 'Pisteet', 'Pelattu', 'Voitettu', 'Tasapeli', 'Hävitty', 'puolesta', 'vastaan', 'Ero']. ['1', 'Paulistano', '30', '18', '14', '2', '2', '62', '19', '43']. ['2', 'Palestra Italia-SP', '29', '18', '14', '1', '3', '59', '21', '38']. ['3', 'Corinthians', '26', '18', '12', '2', '4', '51', '16', '35']. ["4", "Ypiranga-SP", "25", "18", "11", "3", "4", "56", "34", "22"]. ["5", "AA Sao Bento", "16", "18", "7", "2", "9", "38", "44", "-6"]. ['6', 'Santos', '13', '18', '6', '1', '11', '36', '43', '-7']. ['7', 'SC Internacional de Sao Paulo', '11', '15', '3', '5', '7', '26', '44', '-18']. ['8', 'Minas Gerais', '10', '15', '4', '2', '9', '18', '49', '-31']. ['9', 'AA das Palmeiras', '6', '15', '3', '0', '12', '27', '57', '-30']. ['10', 'Mackenzie', '2', '15', '1', '0', '14', '11', '57', '-46']]</w:t>
      </w:r>
    </w:p>
    <w:p>
      <w:r>
        <w:rPr>
          <w:b/>
        </w:rPr>
        <w:t xml:space="preserve">Tulos</w:t>
      </w:r>
    </w:p>
    <w:p>
      <w:r>
        <w:t xml:space="preserve">Mitkä ovat kaikkien joukkueiden nimet?</w:t>
      </w:r>
    </w:p>
    <w:p>
      <w:r>
        <w:rPr>
          <w:b/>
        </w:rPr>
        <w:t xml:space="preserve">Tulos</w:t>
      </w:r>
    </w:p>
    <w:p>
      <w:r>
        <w:t xml:space="preserve">kuinka monta pistettä he saivat?</w:t>
      </w:r>
    </w:p>
    <w:p>
      <w:r>
        <w:rPr>
          <w:b/>
        </w:rPr>
        <w:t xml:space="preserve">Tulos</w:t>
      </w:r>
    </w:p>
    <w:p>
      <w:r>
        <w:t xml:space="preserve">ja mikä joukkue teki vähiten pisteitä?</w:t>
      </w:r>
    </w:p>
    <w:p>
      <w:r>
        <w:rPr>
          <w:b/>
        </w:rPr>
        <w:t xml:space="preserve">Tulos</w:t>
      </w:r>
    </w:p>
    <w:p>
      <w:r>
        <w:t xml:space="preserve">ketkä olivat vuoden 1919 brasilialaisen jalkapallon joukkueet?</w:t>
      </w:r>
    </w:p>
    <w:p>
      <w:r>
        <w:rPr>
          <w:b/>
        </w:rPr>
        <w:t xml:space="preserve">Tulos</w:t>
      </w:r>
    </w:p>
    <w:p>
      <w:r>
        <w:t xml:space="preserve">näistä joukkueista, joilla on alle 5 pistettä?</w:t>
      </w:r>
    </w:p>
    <w:p>
      <w:r>
        <w:rPr>
          <w:b/>
        </w:rPr>
        <w:t xml:space="preserve">Tulos</w:t>
      </w:r>
    </w:p>
    <w:p>
      <w:r>
        <w:t xml:space="preserve">mitkä ovat kaikki tiimin jäsenet?</w:t>
      </w:r>
    </w:p>
    <w:p>
      <w:r>
        <w:rPr>
          <w:b/>
        </w:rPr>
        <w:t xml:space="preserve">Tulos</w:t>
      </w:r>
    </w:p>
    <w:p>
      <w:r>
        <w:t xml:space="preserve">jotka eivät keränneet yli 5 pistettä?</w:t>
      </w:r>
    </w:p>
    <w:p>
      <w:r>
        <w:rPr>
          <w:b/>
        </w:rPr>
        <w:t xml:space="preserve">Esimerkki 6.26</w:t>
      </w:r>
    </w:p>
    <w:p>
      <w:r>
        <w:t xml:space="preserve">Pöytä: ['Player', 'HR', 'Date reached 500 HR', 'Team', 'Seasons played']. ['Barry Bonds', '762', '17. huhtikuuta 2001', 'San Francisco Giants', '1986-2007']. ['Hank Aaron', '755', '14. heinäkuuta 1968', 'Atlanta Braves', '1954-1976']. ['Babe Ruth', '714', '11. elokuuta 1929', 'New York Yankees', '1914-1935']. ['Willie Mays', '660', '13. syyskuuta 1965', 'San Francisco Giants', '1951-1952, 1954-1973']. ['Alex Rodriguez', '654', '4. elokuuta 2007', 'New York Yankees', '1994-']. ['Ken Griffey, Jr.', '630', '20. kesäkuuta 2004', 'Cincinnati Reds', '1989-2010']. ['Jim Thome', '612', '16. syyskuuta 2007', 'Chicago White Sox', '1991-2012']. ['Sammy Sosa', '609', '4. huhtikuuta 2003', 'Chicago Cubs', '1989-2005, 2007']. ['Frank Robinson', '586', '13. syyskuuta 1971', 'Baltimore Orioles', '1956-1976']. ['Mark McGwire', '583', '5. elokuuta 1999', 'St. Louis Cardinals', '1986-2001']. ['Harmon Killebrew', '573', '10. elokuuta 1971', 'Minnesota Twins', '1954-1975']. ['Rafael Palmeiro', '569', '11. toukokuuta 2003', 'Texas Rangers', '1986-2005']. ['Reggie Jackson', '563', '17. syyskuuta 1984', 'California Angels', '1967-1987']. ['Manny Ramirez', '555', '31. toukokuuta 2008', 'Boston Red Sox', '1993-2011']. ['Mike Schmidt', '548', '18. huhtikuuta 1987', 'Philadelphia Phillies', '1972-1989']. ['Mickey Mantle', '536', '14. toukokuuta 1967', 'New York Yankees', '1951-1968']. ['Jimmie Foxx', '534', '24. syyskuuta 1940', 'Boston Red Sox', '1925-1942, 1944-1945']. ['Ted Williams', '521', '17. kesäkuuta 1960', 'Boston Red Sox', '1939-1942, 1946-1960']. ['Willie McCovey', '521', '30. kesäkuuta 1978', 'San Francisco Giants', '1959-1980']. ['Frank Thomas', '521', '28. kesäkuuta 2007', 'Toronto Blue Jays', '1990-2008']. ['Ernie Banks', '512', '12. toukokuuta 1970', 'Chicago Cubs', '1953-1971']. ['Eddie Mathews', '512', '14. heinäkuuta 1967', 'Houston Astros', '1952-1968']. ['Mel Ott', '511', '1. elokuuta 1945', 'New York Giants', '1926-1947']. ['Gary Sheffield', '509', '17. huhtikuuta 2009', 'New York Mets', '1988-2009']. ['Eddie Murray', '504', '6. syyskuuta 1996', 'Baltimore Orioles', '1977-1997']].</w:t>
      </w:r>
    </w:p>
    <w:p>
      <w:r>
        <w:rPr>
          <w:b/>
        </w:rPr>
        <w:t xml:space="preserve">Tulos</w:t>
      </w:r>
    </w:p>
    <w:p>
      <w:r>
        <w:t xml:space="preserve">kuka on lyönyt yli 500 kunnaria?</w:t>
      </w:r>
    </w:p>
    <w:p>
      <w:r>
        <w:rPr>
          <w:b/>
        </w:rPr>
        <w:t xml:space="preserve">Tulos</w:t>
      </w:r>
    </w:p>
    <w:p>
      <w:r>
        <w:t xml:space="preserve">Onko kukaan heistä Minnesotan kaksosista?</w:t>
      </w:r>
    </w:p>
    <w:p>
      <w:r>
        <w:rPr>
          <w:b/>
        </w:rPr>
        <w:t xml:space="preserve">Tulos</w:t>
      </w:r>
    </w:p>
    <w:p>
      <w:r>
        <w:t xml:space="preserve">Keitä kaikki pelaajat ovat?</w:t>
      </w:r>
    </w:p>
    <w:p>
      <w:r>
        <w:rPr>
          <w:b/>
        </w:rPr>
        <w:t xml:space="preserve">Tulos</w:t>
      </w:r>
    </w:p>
    <w:p>
      <w:r>
        <w:t xml:space="preserve">kuinka monta tuntia kukin pelaaja osui?</w:t>
      </w:r>
    </w:p>
    <w:p>
      <w:r>
        <w:rPr>
          <w:b/>
        </w:rPr>
        <w:t xml:space="preserve">Tulos</w:t>
      </w:r>
    </w:p>
    <w:p>
      <w:r>
        <w:t xml:space="preserve">ja missä joukkueessa he pelasivat?</w:t>
      </w:r>
    </w:p>
    <w:p>
      <w:r>
        <w:rPr>
          <w:b/>
        </w:rPr>
        <w:t xml:space="preserve">Tulos</w:t>
      </w:r>
    </w:p>
    <w:p>
      <w:r>
        <w:t xml:space="preserve">ja kuka pelaaja pelasi Minnesota Twinsissä?</w:t>
      </w:r>
    </w:p>
    <w:p>
      <w:r>
        <w:rPr>
          <w:b/>
        </w:rPr>
        <w:t xml:space="preserve">Tulos</w:t>
      </w:r>
    </w:p>
    <w:p>
      <w:r>
        <w:t xml:space="preserve">mitkä ovat listatut joukkueet 500 kunnarin klubin jäsenille?</w:t>
      </w:r>
    </w:p>
    <w:p>
      <w:r>
        <w:rPr>
          <w:b/>
        </w:rPr>
        <w:t xml:space="preserve">Tulos</w:t>
      </w:r>
    </w:p>
    <w:p>
      <w:r>
        <w:t xml:space="preserve">Mikä näistä on kaksoset?</w:t>
      </w:r>
    </w:p>
    <w:p>
      <w:r>
        <w:rPr>
          <w:b/>
        </w:rPr>
        <w:t xml:space="preserve">Tulos</w:t>
      </w:r>
    </w:p>
    <w:p>
      <w:r>
        <w:t xml:space="preserve">kuka on pelaaja, johon joukkueen merkintä liittyy?</w:t>
      </w:r>
    </w:p>
    <w:p>
      <w:r>
        <w:rPr>
          <w:b/>
        </w:rPr>
        <w:t xml:space="preserve">Esimerkki 6.27</w:t>
      </w:r>
    </w:p>
    <w:p>
      <w:r>
        <w:t xml:space="preserve">Pöytä: [Nimi", "Elinaika", "Kansalaisuus", "Huomionarvoinen", "Huomautuksia"]. ['Paul Iacono', 's. 1988', 'amerikkalainen', 'näyttelijä', 'G']. ['Janis Ian', 's. 1951', 'amerikkalainen', 'kansanmuusikko', 'L']. ['Witi Ihimaera', 's. 1944', 'Uusi-Seelanti', 'Kirjailija', 'G']. ['William Inge', '1913-1973', 'amerikkalainen', 'näytelmäkirjailija, romaanikirjailija', 'G']. ['Per Imerslund', '1912-1943', 'norjalainen', 'natsi-sosialistisotilas, kirjailija', 'G']. ['John Inman', '1935-2007', 'englanti', 'näyttelijä', 'G']. ['Daniela Iraschko-Stolz', 's. 1983', 'itävaltalainen', 'mäkihyppääjä', 'L']. ['Doug Ireland', 's. 1946', 'amerikkalainen', 'toimittaja, bloggaaja', 'G']. ['Jim Ireton', 's. ?', 'amerikkalainen', 'poliitikko', 'G']. ['Evelyn Irons', '1900-2000', 'skotlantilainen', 'toimittaja', 'L']. ['Hakan Isacson', '1958-2002', 'ruotsalainen', 'tiedusteluagentti', 'G']. ['Richard Isay', 's. 1934', 'amerikkalainen', 'kirjailija, psykiatri', 'G']. ['Sharon Isbin', 's. 1956', 'amerikkalainen', 'klassinen muusikko', 'L']. ['Taiga Ishikawa', 's. 1974', 'japanilainen', 'poliitikko, aktivisti', 'G']. ['Sam Irvin', 's. 1956', 'amerikkalainen', 'ohjaaja', 'G']. ['Elisabeth Irwin', '1880-1942', 'amerikkalainen', 'kasvattaja, psykologi, uudistaja', 'L']. ['Christopher Isherwood', '1904-1986', 'englanti', 'kirjailija', 'G']. ['Arturo Islas', '1938-1991', 'amerikkalainen', 'akateemikko', 'G']. ['Maja Ivarsson', 's. 1979', 'ruotsalainen', 'rockmuusikko (The Sounds)', 'B']. ['George Cecil Ives', '1867-1950', 'brittiläinen', 'runoilija, kirjailija, rangaistuslaitoksen uudistaja, homojen oikeuksien puolestapuhuja', 'G']. ['James Ivory', 's. 1928', 'amerikkalainen', 'elokuvantekijä', 'G']. ['Boris Izaguirre', 's. 1965', 'Venezuelalainen', 'kirjailija', 'G'].</w:t>
      </w:r>
    </w:p>
    <w:p>
      <w:r>
        <w:rPr>
          <w:b/>
        </w:rPr>
        <w:t xml:space="preserve">Tulos</w:t>
      </w:r>
    </w:p>
    <w:p>
      <w:r>
        <w:t xml:space="preserve">mitä kansallisuuksia kaikki ovat?</w:t>
      </w:r>
    </w:p>
    <w:p>
      <w:r>
        <w:rPr>
          <w:b/>
        </w:rPr>
        <w:t xml:space="preserve">Tulos</w:t>
      </w:r>
    </w:p>
    <w:p>
      <w:r>
        <w:t xml:space="preserve">Keitä kaikki amerikkalaiset ovat?</w:t>
      </w:r>
    </w:p>
    <w:p>
      <w:r>
        <w:rPr>
          <w:b/>
        </w:rPr>
        <w:t xml:space="preserve">Tulos</w:t>
      </w:r>
    </w:p>
    <w:p>
      <w:r>
        <w:t xml:space="preserve">kuka näistä amerikkalaisista on syntynyt vuonna 1946?</w:t>
      </w:r>
    </w:p>
    <w:p>
      <w:r>
        <w:rPr>
          <w:b/>
        </w:rPr>
        <w:t xml:space="preserve">Tulos</w:t>
      </w:r>
    </w:p>
    <w:p>
      <w:r>
        <w:t xml:space="preserve">Mitkä olivat hänen merkittävät saavutuksensa?</w:t>
      </w:r>
    </w:p>
    <w:p>
      <w:r>
        <w:rPr>
          <w:b/>
        </w:rPr>
        <w:t xml:space="preserve">Tulos</w:t>
      </w:r>
    </w:p>
    <w:p>
      <w:r>
        <w:t xml:space="preserve">Keitä ovat kaikki homo-, lesbo- ja biseksuaalien nimet, jotka on lueteltu i-j?</w:t>
      </w:r>
    </w:p>
    <w:p>
      <w:r>
        <w:rPr>
          <w:b/>
        </w:rPr>
        <w:t xml:space="preserve">Tulos</w:t>
      </w:r>
    </w:p>
    <w:p>
      <w:r>
        <w:t xml:space="preserve">Kuka on nimeltään Doug Ireland?</w:t>
      </w:r>
    </w:p>
    <w:p>
      <w:r>
        <w:rPr>
          <w:b/>
        </w:rPr>
        <w:t xml:space="preserve">Tulos</w:t>
      </w:r>
    </w:p>
    <w:p>
      <w:r>
        <w:t xml:space="preserve">Mikä on hänen kansalaisuutensa?</w:t>
      </w:r>
    </w:p>
    <w:p>
      <w:r>
        <w:rPr>
          <w:b/>
        </w:rPr>
        <w:t xml:space="preserve">Tulos</w:t>
      </w:r>
    </w:p>
    <w:p>
      <w:r>
        <w:t xml:space="preserve">Minkälainen hän oli?</w:t>
      </w:r>
    </w:p>
    <w:p>
      <w:r>
        <w:rPr>
          <w:b/>
        </w:rPr>
        <w:t xml:space="preserve">Tulos</w:t>
      </w:r>
    </w:p>
    <w:p>
      <w:r>
        <w:t xml:space="preserve">Mitkä ovat listalla olevien lesbojen nimet?</w:t>
      </w:r>
    </w:p>
    <w:p>
      <w:r>
        <w:rPr>
          <w:b/>
        </w:rPr>
        <w:t xml:space="preserve">Tulos</w:t>
      </w:r>
    </w:p>
    <w:p>
      <w:r>
        <w:t xml:space="preserve">ketkä heistä ovat amerikkalaisia?</w:t>
      </w:r>
    </w:p>
    <w:p>
      <w:r>
        <w:rPr>
          <w:b/>
        </w:rPr>
        <w:t xml:space="preserve">Tulos</w:t>
      </w:r>
    </w:p>
    <w:p>
      <w:r>
        <w:t xml:space="preserve">Millainen ura heillä oli?</w:t>
      </w:r>
    </w:p>
    <w:p>
      <w:r>
        <w:rPr>
          <w:b/>
        </w:rPr>
        <w:t xml:space="preserve">Tulos</w:t>
      </w:r>
    </w:p>
    <w:p>
      <w:r>
        <w:t xml:space="preserve">minkä merkittävän uran Doug Ireland teki?</w:t>
      </w:r>
    </w:p>
    <w:p>
      <w:r>
        <w:rPr>
          <w:b/>
        </w:rPr>
        <w:t xml:space="preserve">Esimerkki 6.28</w:t>
      </w:r>
    </w:p>
    <w:p>
      <w:r>
        <w:t xml:space="preserve">Pöytä: ['Pos', 'No', 'Rider', 'Manufacturer', 'Laps', 'Time', 'Grid', 'Points']. ['1', '46', 'Valentino Rossi', 'Yamaha', '21', '43:06.007', '2', '25']. ['2', '2', 'Dani Pedrosa', 'Honda', '21', '+4.008', '1', '20']. ['3', '4', 'Andrea Dovizioso', 'Honda', '21', '+8.536', '6', '16']. ['4', '69', 'Nicky Hayden', 'Honda', '21', '+8.858', '4', '13']. ['5', '56', 'Shinya Nakano', 'Honda', '21', '+10.583', '15', '11']. ['6', '1', 'Casey Stoner', 'Ducati', '21', '+13.640', '7', '10']. ['7', '65', 'Loris Capirossi', 'Suzuki', '21', '+15.936', '8', '9']. ['8', '5', 'Colin Edwards', 'Yamaha', '21', '+18.802', '5', '8']. ['9', '7', 'Chris Vermeulen', 'Suzuki', '21', '+23.174', '11', '7']. ['10', '14', 'Randy de Puniet', 'Honda', '21', '+25.516', '9', '6']. ['11', '21', 'John Hopkins', 'Kawasaki', '21', '+27.609', '10', '5']. ['12', '13', 'Anthony West', 'Kawasaki', '21', '+41.399', '13', '4']. ['13', '50', 'Sylvain Guintoli', 'Ducati', '21', '+45.617', '16', '3']. ['14', '15', 'Alex de Angelis', 'Honda', '21', '+49.003', '17', '2']. ['15', '24', 'Toni Elias', 'Ducati', '21', '+59.139', '19', '1']. ['16', '33', 'Marco Melandri', 'Ducati', '21', '+1:03.328', '14', '']. ['17', '9', 'Nobuatsu Aoki', 'Suzuki', '21', '+1:48.363', '18', '']. ['Ret', '48', 'Jorge Lorenzo', 'Yamaha', '12', 'Accident', '3', '']. ['Ret', '52', 'James Toseland', 'Yamaha', '2', 'Accident', '12', '']]</w:t>
      </w:r>
    </w:p>
    <w:p>
      <w:r>
        <w:rPr>
          <w:b/>
        </w:rPr>
        <w:t xml:space="preserve">Tulos</w:t>
      </w:r>
    </w:p>
    <w:p>
      <w:r>
        <w:t xml:space="preserve">ketkä olivat kaikki vuoden 2008 Malesian moottoripyöräilyn Grand Prix -kilpailun kuljettajat?</w:t>
      </w:r>
    </w:p>
    <w:p>
      <w:r>
        <w:rPr>
          <w:b/>
        </w:rPr>
        <w:t xml:space="preserve">Tulos</w:t>
      </w:r>
    </w:p>
    <w:p>
      <w:r>
        <w:t xml:space="preserve">minkä tyyppisillä moottoripyörillä he ajoivat?</w:t>
      </w:r>
    </w:p>
    <w:p>
      <w:r>
        <w:rPr>
          <w:b/>
        </w:rPr>
        <w:t xml:space="preserve">Tulos</w:t>
      </w:r>
    </w:p>
    <w:p>
      <w:r>
        <w:t xml:space="preserve">dani pedrosan ja loris capirossin välillä, kumpi ajoi hondalla?</w:t>
      </w:r>
    </w:p>
    <w:p>
      <w:r>
        <w:rPr>
          <w:b/>
        </w:rPr>
        <w:t xml:space="preserve">Tulos</w:t>
      </w:r>
    </w:p>
    <w:p>
      <w:r>
        <w:t xml:space="preserve">Millaisella pyörällä Dani Pedrosa ajoi moottoripyörien Grand Prix -kisassa?</w:t>
      </w:r>
    </w:p>
    <w:p>
      <w:r>
        <w:rPr>
          <w:b/>
        </w:rPr>
        <w:t xml:space="preserve">Tulos</w:t>
      </w:r>
    </w:p>
    <w:p>
      <w:r>
        <w:t xml:space="preserve">Kuka valmisti pyörän, jolla Loris Capriossi ajoi?</w:t>
      </w:r>
    </w:p>
    <w:p>
      <w:r>
        <w:rPr>
          <w:b/>
        </w:rPr>
        <w:t xml:space="preserve">Tulos</w:t>
      </w:r>
    </w:p>
    <w:p>
      <w:r>
        <w:t xml:space="preserve">pedrosan ja capriossin välillä, kumpi ajoi honda-pyörällä?</w:t>
      </w:r>
    </w:p>
    <w:p>
      <w:r>
        <w:rPr>
          <w:b/>
        </w:rPr>
        <w:t xml:space="preserve">Tulos</w:t>
      </w:r>
    </w:p>
    <w:p>
      <w:r>
        <w:t xml:space="preserve">mitkä kuljettajat kilpailivat vuoden 2008 moottoripyöräilyn Grand Prix'ssä?</w:t>
      </w:r>
    </w:p>
    <w:p>
      <w:r>
        <w:rPr>
          <w:b/>
        </w:rPr>
        <w:t xml:space="preserve">Tulos</w:t>
      </w:r>
    </w:p>
    <w:p>
      <w:r>
        <w:t xml:space="preserve">Missä niistä oli ajaja, joka on joko Dani Pedrosa tai Loris Capriossi?</w:t>
      </w:r>
    </w:p>
    <w:p>
      <w:r>
        <w:rPr>
          <w:b/>
        </w:rPr>
        <w:t xml:space="preserve">Tulos</w:t>
      </w:r>
    </w:p>
    <w:p>
      <w:r>
        <w:t xml:space="preserve">kuka niistä ajoi Hondan valmistamalla moottoripyörällä?</w:t>
      </w:r>
    </w:p>
    <w:p>
      <w:r>
        <w:rPr>
          <w:b/>
        </w:rPr>
        <w:t xml:space="preserve">Tulos</w:t>
      </w:r>
    </w:p>
    <w:p>
      <w:r>
        <w:t xml:space="preserve">Mikä on ratsastajan nimi?</w:t>
      </w:r>
    </w:p>
    <w:p>
      <w:r>
        <w:rPr>
          <w:b/>
        </w:rPr>
        <w:t xml:space="preserve">Esimerkki 6.29</w:t>
      </w:r>
    </w:p>
    <w:p>
      <w:r>
        <w:t xml:space="preserve">Pöytä: ['School Name', 'City', 'Grades', 'Establishment', 'Charter']. ['Aliamanu Intermediate School', 'Honolulu', '7-8', '1958', '']. ['Anuenue School', 'Honolulu', 'K-12', '1958', 'Charter']. ['Central Middle School', 'Honolulu', '6-8', '1926', '']. ['Dole Middle School', 'Honolulu', '6-8', '1955', '']. ['Halau Ku Mana NCPCS', 'Honolulu', '6-12', '2000', 'charter']. ['Jarrett Middle School', 'Honolulu', '6-8', '1955', '']. ['Kaimuki Middle School', 'Honolulu', '6-8', '1939', '']. ['Kalakaua Middle School', 'Honolulu', '6-8', '1928', '']. ['Kawananakoa Middle School', 'Honolulu', '6-8', '1927', '']. ['Moanalua Middle School', 'Honolulu', '7-8', '1967', '']. ['Niu Valley Middle School', 'Honolulu', '6-8', '1955', '']. ['Stevenson Middle School', 'Honolulu', '6-8', '1937', '']. ['Washington Middle School', 'Honolulu', '6-8', '1854', '''].</w:t>
      </w:r>
    </w:p>
    <w:p>
      <w:r>
        <w:rPr>
          <w:b/>
        </w:rPr>
        <w:t xml:space="preserve">Tulos</w:t>
      </w:r>
    </w:p>
    <w:p>
      <w:r>
        <w:t xml:space="preserve">mikä oli koulu Havaijissa (yläasteet)?</w:t>
      </w:r>
    </w:p>
    <w:p>
      <w:r>
        <w:rPr>
          <w:b/>
        </w:rPr>
        <w:t xml:space="preserve">Tulos</w:t>
      </w:r>
    </w:p>
    <w:p>
      <w:r>
        <w:t xml:space="preserve">milloin washingtonin yläaste perustettiin?</w:t>
      </w:r>
    </w:p>
    <w:p>
      <w:r>
        <w:rPr>
          <w:b/>
        </w:rPr>
        <w:t xml:space="preserve">Tulos</w:t>
      </w:r>
    </w:p>
    <w:p>
      <w:r>
        <w:t xml:space="preserve">Mikä on lähin vuosi 1854?</w:t>
      </w:r>
    </w:p>
    <w:p>
      <w:r>
        <w:rPr>
          <w:b/>
        </w:rPr>
        <w:t xml:space="preserve">Tulos</w:t>
      </w:r>
    </w:p>
    <w:p>
      <w:r>
        <w:t xml:space="preserve">Mikä koulu perustettiin vuonna 1926?</w:t>
      </w:r>
    </w:p>
    <w:p>
      <w:r>
        <w:rPr>
          <w:b/>
        </w:rPr>
        <w:t xml:space="preserve">Tulos</w:t>
      </w:r>
    </w:p>
    <w:p>
      <w:r>
        <w:t xml:space="preserve">Mitkä ovat kaikkien koulujen nimet?</w:t>
      </w:r>
    </w:p>
    <w:p>
      <w:r>
        <w:rPr>
          <w:b/>
        </w:rPr>
        <w:t xml:space="preserve">Tulos</w:t>
      </w:r>
    </w:p>
    <w:p>
      <w:r>
        <w:t xml:space="preserve">milloin ne perustettiin?</w:t>
      </w:r>
    </w:p>
    <w:p>
      <w:r>
        <w:rPr>
          <w:b/>
        </w:rPr>
        <w:t xml:space="preserve">Tulos</w:t>
      </w:r>
    </w:p>
    <w:p>
      <w:r>
        <w:t xml:space="preserve">ja mikä koulu perustettiin viimeksi Washingtonin yläasteelle?</w:t>
      </w:r>
    </w:p>
    <w:p>
      <w:r>
        <w:rPr>
          <w:b/>
        </w:rPr>
        <w:t xml:space="preserve">Tulos</w:t>
      </w:r>
    </w:p>
    <w:p>
      <w:r>
        <w:t xml:space="preserve">mitkä ovat hawaiin keskikouluja?</w:t>
      </w:r>
    </w:p>
    <w:p>
      <w:r>
        <w:rPr>
          <w:b/>
        </w:rPr>
        <w:t xml:space="preserve">Tulos</w:t>
      </w:r>
    </w:p>
    <w:p>
      <w:r>
        <w:t xml:space="preserve">milloin washingtonin yläaste perustettiin?</w:t>
      </w:r>
    </w:p>
    <w:p>
      <w:r>
        <w:rPr>
          <w:b/>
        </w:rPr>
        <w:t xml:space="preserve">Tulos</w:t>
      </w:r>
    </w:p>
    <w:p>
      <w:r>
        <w:t xml:space="preserve">Mikä edellä mainituista kouluista perustettiin seuraavaksi tämän jälkeen?</w:t>
      </w:r>
    </w:p>
    <w:p>
      <w:r>
        <w:rPr>
          <w:b/>
        </w:rPr>
        <w:t xml:space="preserve">Esimerkki 6.30</w:t>
      </w:r>
    </w:p>
    <w:p>
      <w:r>
        <w:t xml:space="preserve">Pöytä: ['Rank', 'Film', 'Year', 'Opening Weekend (three day)', 'Inflation-adjusted (2014 USD)']. ['1', "Marvel's The Avengers", '2012', '$207,438,708', '$213,091,480']. ['2', 'Iron Man 3', '2013', '174 144 585 $', '176 308 953 $']. ['3', 'Harry Potter ja kuoleman varjelukset - osa 2', '2011', '169,189,427', '177,373,590']. ['4', 'The Dark Knight Rises', '2012', '$160,887,295', '$165,271,526']. ['5', 'The Dark Knight', '2008', '$158,411,483', '$173,518,111']. ['6', 'Nälkäpeli: Catching Fire', '2013', '$158,074,286', '$160,038,924']. ['7', 'Nälkäpeli', '2012', '152 535 747 dollaria', '156 692 396 dollaria']. ['8', 'Spider-Man 3', '2007', '$151,116,516', '$171,876,545']. ['9', 'The Twilight Saga: New Moon', '2009', '$142,839,137', '$157,018,918']. ['10', 'The Twilight Saga: Breaking Dawn - Part 2', '2012', '$141,067,634', '$144,911,773']. ['11', 'The Twilight Saga: Breaking Dawn - Osa 1', '2011', '$138,122,261', '$144,803,619']. ['12', "Pirates of the Caribbean: Dead Man's Chest", '2006', '$135,634,554', '$158,673,173']. ['13', "Iron Man 2", '2010', '128 122 480 dollaria', '138 563 103 dollaria']. ['14', 'Harry Potter ja kuoleman varjelukset - osa 1', '2010', '125 017 372', '135 204 962']. ['15', 'Shrek kolmas', '2007', '$121,629,270', '$138,338,411']. ['16', 'Man of Steel', '2013', '$116,619,362', '$118,068,774']. ['17', 'Liisa Ihmemaassa', '2010', '116 101 023 dollaria', '125 562 025 dollaria']. ['18', 'Spider-Man', '2002', '114 844 116', '150 582 840']. ['19', "Pirates of the Caribbean: At World's End", '2007', '114,732,820 $', '130,494,543 $']. ['20', 'Toy Story 3', '2010', '110,307,189 $', '119,296,055 $']. ['21', 'Transformers: Revenge of the Fallen', '2009', '$108,966,307', '$119,783,499']. ['22', 'Star Wars Episode III: Revenge of the Sith', '2005', '$108,435,841', '$130,939,650']. ['23', 'Shrek 2', '2004', '$108,037,878', '$134,895,074']. ['24', 'X-Men: The Last Stand', '2006', '$102,750,665', '$120,203,691']. ['25', 'Harry Potter ja tulenpaljastus', '2005', '$102 685 961', '$123 996 491']. ['26', 'Indiana Jones ja kristallikallon valtakunta', '2008', '100,137,835 $', '109,687,301 $]]</w:t>
      </w:r>
    </w:p>
    <w:p>
      <w:r>
        <w:rPr>
          <w:b/>
        </w:rPr>
        <w:t xml:space="preserve">Tulos</w:t>
      </w:r>
    </w:p>
    <w:p>
      <w:r>
        <w:t xml:space="preserve">Mitkä ovat kaikkien elokuvien nimet?</w:t>
      </w:r>
    </w:p>
    <w:p>
      <w:r>
        <w:rPr>
          <w:b/>
        </w:rPr>
        <w:t xml:space="preserve">Tulos</w:t>
      </w:r>
    </w:p>
    <w:p>
      <w:r>
        <w:t xml:space="preserve">Mikä oli avausviikonlopun tuotto?</w:t>
      </w:r>
    </w:p>
    <w:p>
      <w:r>
        <w:rPr>
          <w:b/>
        </w:rPr>
        <w:t xml:space="preserve">Tulos</w:t>
      </w:r>
    </w:p>
    <w:p>
      <w:r>
        <w:t xml:space="preserve">minkä elokuvan avausviikonloppu tuotti eniten?</w:t>
      </w:r>
    </w:p>
    <w:p>
      <w:r>
        <w:rPr>
          <w:b/>
        </w:rPr>
        <w:t xml:space="preserve">Tulos</w:t>
      </w:r>
    </w:p>
    <w:p>
      <w:r>
        <w:t xml:space="preserve">mikä oli suurin avausviikonlopun brutto?</w:t>
      </w:r>
    </w:p>
    <w:p>
      <w:r>
        <w:rPr>
          <w:b/>
        </w:rPr>
        <w:t xml:space="preserve">Tulos</w:t>
      </w:r>
    </w:p>
    <w:p>
      <w:r>
        <w:t xml:space="preserve">mitä elokuvaa varten se oli?</w:t>
      </w:r>
    </w:p>
    <w:p>
      <w:r>
        <w:rPr>
          <w:b/>
        </w:rPr>
        <w:t xml:space="preserve">Tulos</w:t>
      </w:r>
    </w:p>
    <w:p>
      <w:r>
        <w:t xml:space="preserve">mitkä ovat eniten tuottaneet avajaiselokuvat?</w:t>
      </w:r>
    </w:p>
    <w:p>
      <w:r>
        <w:rPr>
          <w:b/>
        </w:rPr>
        <w:t xml:space="preserve">Tulos</w:t>
      </w:r>
    </w:p>
    <w:p>
      <w:r>
        <w:t xml:space="preserve">mikä näistä on korkein?</w:t>
      </w:r>
    </w:p>
    <w:p>
      <w:r>
        <w:rPr>
          <w:b/>
        </w:rPr>
        <w:t xml:space="preserve">Esimerkki 6.31</w:t>
      </w:r>
    </w:p>
    <w:p>
      <w:r>
        <w:t xml:space="preserve">Pöytä: ['Rank', 'Wrestler', 'No. of reigns', 'Combined defenses', 'Combined days']. ['1', 'Matt Jackson+', '3', '25', '1386+']. ['1', 'Nick Jackson+', '3', '25', '1386+']. ['3', 'El Generico', '5', '12', '637']. ['4', 'Super Dragon', '6', '3', '609']. ['5', 'Scott Lost', '5', '14', '578']. ['6', 'Chris Bosh', '3', '11', '433']. ['7', 'Paul London', '1', '5', '335']. ['8', 'Davey Richards', '3', '1', '324']. ['9', 'Kevin Steen', '3', '4', '315']. ['10', 'Player Uno', '1', '2', '232']. ['10', 'Stupefied', '1', '2', '232']. ['12', 'Joey Ryan', '3', '3', '165']. ['13', 'Roderick Strong', '3', '1', '121']. ['14', 'Quicksilver', '3', '2', '120']. ['15', 'B-Boy', '3', '1', '84']. ['16', 'Pac', '1', '1', '71']. ['17', 'Excalibur', '1', '1', '63']. ['18', 'Human Tornado', '1', '1', '56']. ['18', 'Jimmy Jacobs', '1', '0', '56']. ['18', 'Tyler Black', '1', '0', '56']. ['21', 'Jack Evans', '1', '0', '49']. ['22', 'Homicide', '1', '0', '28']. ['23', 'Scorpio Sky', '1', '0', '1']. ['24', 'Brian Cage', '1', '0', '&lt;1']. ['24', 'Michael Elgin', '1', '0', '&lt;1'].</w:t>
      </w:r>
    </w:p>
    <w:p>
      <w:r>
        <w:rPr>
          <w:b/>
        </w:rPr>
        <w:t xml:space="preserve">Tulos</w:t>
      </w:r>
    </w:p>
    <w:p>
      <w:r>
        <w:t xml:space="preserve">kuka on rank 1 painija</w:t>
      </w:r>
    </w:p>
    <w:p>
      <w:r>
        <w:rPr>
          <w:b/>
        </w:rPr>
        <w:t xml:space="preserve">Tulos</w:t>
      </w:r>
    </w:p>
    <w:p>
      <w:r>
        <w:t xml:space="preserve">kenellä on eniten hallituskausia ja puolustuksia Scott Lostin ja Paul Londonin välillä?</w:t>
      </w:r>
    </w:p>
    <w:p>
      <w:r>
        <w:rPr>
          <w:b/>
        </w:rPr>
        <w:t xml:space="preserve">Tulos</w:t>
      </w:r>
    </w:p>
    <w:p>
      <w:r>
        <w:t xml:space="preserve">ketkä kaikki painijat tulivat mestareiksi pwg:n tag team -maailmanmestaruuskilpailuissa?</w:t>
      </w:r>
    </w:p>
    <w:p>
      <w:r>
        <w:rPr>
          <w:b/>
        </w:rPr>
        <w:t xml:space="preserve">Tulos</w:t>
      </w:r>
    </w:p>
    <w:p>
      <w:r>
        <w:t xml:space="preserve">ja kenellä mestareista oli yhteensä 14 yhdistettyä puolustusta?</w:t>
      </w:r>
    </w:p>
    <w:p>
      <w:r>
        <w:rPr>
          <w:b/>
        </w:rPr>
        <w:t xml:space="preserve">Tulos</w:t>
      </w:r>
    </w:p>
    <w:p>
      <w:r>
        <w:t xml:space="preserve">Millä painijoilla oli yli vuoden mutta alle kahden vuoden yhdistelmäpäivät?</w:t>
      </w:r>
    </w:p>
    <w:p>
      <w:r>
        <w:rPr>
          <w:b/>
        </w:rPr>
        <w:t xml:space="preserve">Tulos</w:t>
      </w:r>
    </w:p>
    <w:p>
      <w:r>
        <w:t xml:space="preserve">mitkä painijat, joilla on enemmän kuin yksi, mutta vähemmän kuin 2 vuotta yhteenlaskettuja päiviä, olivat saaneet 5 tai enemmän hallituskausia?</w:t>
      </w:r>
    </w:p>
    <w:p>
      <w:r>
        <w:rPr>
          <w:b/>
        </w:rPr>
        <w:t xml:space="preserve">Tulos</w:t>
      </w:r>
    </w:p>
    <w:p>
      <w:r>
        <w:t xml:space="preserve">mikä painija, jolla oli yhteenlasketut päivät yhdestä kahteen vuotta ja yli 5 hallituskautta eniten yhteenlaskettuja puolustuksia?</w:t>
      </w:r>
    </w:p>
    <w:p>
      <w:r>
        <w:rPr>
          <w:b/>
        </w:rPr>
        <w:t xml:space="preserve">Tulos</w:t>
      </w:r>
    </w:p>
    <w:p>
      <w:r>
        <w:t xml:space="preserve">kuinka monta ihmistä yeshuruniin mahtuu?</w:t>
      </w:r>
    </w:p>
    <w:p>
      <w:r>
        <w:rPr>
          <w:b/>
        </w:rPr>
        <w:t xml:space="preserve">Tulos</w:t>
      </w:r>
    </w:p>
    <w:p>
      <w:r>
        <w:t xml:space="preserve">mikä on hayovel herzliyan kapasiteetti?</w:t>
      </w:r>
    </w:p>
    <w:p>
      <w:r>
        <w:rPr>
          <w:b/>
        </w:rPr>
        <w:t xml:space="preserve">Tulos</w:t>
      </w:r>
    </w:p>
    <w:p>
      <w:r>
        <w:t xml:space="preserve">Mikä on suurin mahdollinen henkilömäärä, joka begin-areenalle mahtuu?</w:t>
      </w:r>
    </w:p>
    <w:p>
      <w:r>
        <w:rPr>
          <w:b/>
        </w:rPr>
        <w:t xml:space="preserve">Tulos</w:t>
      </w:r>
    </w:p>
    <w:p>
      <w:r>
        <w:t xml:space="preserve">Mitkä ovat kaikkien stadionien nimet?</w:t>
      </w:r>
    </w:p>
    <w:p>
      <w:r>
        <w:rPr>
          <w:b/>
        </w:rPr>
        <w:t xml:space="preserve">Tulos</w:t>
      </w:r>
    </w:p>
    <w:p>
      <w:r>
        <w:t xml:space="preserve">ja mikä on kunkin stadionin kapasiteetti?</w:t>
      </w:r>
    </w:p>
    <w:p>
      <w:r>
        <w:rPr>
          <w:b/>
        </w:rPr>
        <w:t xml:space="preserve">Tulos</w:t>
      </w:r>
    </w:p>
    <w:p>
      <w:r>
        <w:t xml:space="preserve">ja mikä on aloitusareenan kapasiteetti?</w:t>
      </w:r>
    </w:p>
    <w:p>
      <w:r>
        <w:rPr>
          <w:b/>
        </w:rPr>
        <w:t xml:space="preserve">Tulos</w:t>
      </w:r>
    </w:p>
    <w:p>
      <w:r>
        <w:t xml:space="preserve">mikä on israelin koripallon superliigan stadion vuosina 2012-2013?</w:t>
      </w:r>
    </w:p>
    <w:p>
      <w:r>
        <w:rPr>
          <w:b/>
        </w:rPr>
        <w:t xml:space="preserve">Tulos</w:t>
      </w:r>
    </w:p>
    <w:p>
      <w:r>
        <w:t xml:space="preserve">Mikä on areenan kapasiteetti?</w:t>
      </w:r>
    </w:p>
    <w:p>
      <w:r>
        <w:rPr>
          <w:b/>
        </w:rPr>
        <w:t xml:space="preserve">Esimerkki 6.32</w:t>
      </w:r>
    </w:p>
    <w:p>
      <w:r>
        <w:t xml:space="preserve">Pöytä: ['Edustaja', 'Kilpailija', 'Ikä', 'Pituus', 'Kotikaupunki']. ['1', 'Mildred Kincaid Adames', '20', '1.65 mts', 'Panama City']. ['2', 'Catherine Henderson Tudisco', '20', '1.66 mts', 'Panama City']. ['3', 'Giovanna Alida Loaiza', '21', '1.67 m', 'Panama City']. ['4', 'Reyna Royo', '24', '1.69 m', 'Panama City']. ['5', 'Ivonne Ileana Correa Turney', '23', '1,70 m', 'Panama City']. ['6', 'Karol Guevara', '22', '1.70 m', 'Panama City']. ['7', 'Betzy Janette Achurra Castillo', '20', '1.70 mts', 'Panama City']. ['8', 'Marisela Moreno Montero', '24', '1,73 m', 'Panama City']. ['9', 'Patricia De Leon', '19', '1.74 m', 'Panama City']. ['10', 'Marichelle Julieta Ruiz Leone', '20', '1,74 m', 'Panama City']. ['11', 'Betsy Milena Batista', '21', '1,75 m', 'Panama City']. ['12', 'Lourdes Rodriguez', '21', '1,75 m', 'Panama City']. ['13', 'Janessy Jasiell Contreras Ibarra', '18', '1.75 mts', 'Panama City']. ['14', 'Gina Larissa Correa Hils', '20', '1.76 mts', 'Panama City']. ['15', 'Swany Cisney Castillo', '23', '1.78 m', 'Panama City']. ['16', 'Michelle Krisko Sugasti', '20', '1.80mts', 'Panama City'].</w:t>
      </w:r>
    </w:p>
    <w:p>
      <w:r>
        <w:rPr>
          <w:b/>
        </w:rPr>
        <w:t xml:space="preserve">Tulos</w:t>
      </w:r>
    </w:p>
    <w:p>
      <w:r>
        <w:t xml:space="preserve">Keitä kaikki kilpailijat ovat?</w:t>
      </w:r>
    </w:p>
    <w:p>
      <w:r>
        <w:rPr>
          <w:b/>
        </w:rPr>
        <w:t xml:space="preserve">Tulos</w:t>
      </w:r>
    </w:p>
    <w:p>
      <w:r>
        <w:t xml:space="preserve">minkä ikäisiä he ovat?</w:t>
      </w:r>
    </w:p>
    <w:p>
      <w:r>
        <w:rPr>
          <w:b/>
        </w:rPr>
        <w:t xml:space="preserve">Tulos</w:t>
      </w:r>
    </w:p>
    <w:p>
      <w:r>
        <w:t xml:space="preserve">Entä vain Karol Guevara ja Patricia de Leon?</w:t>
      </w:r>
    </w:p>
    <w:p>
      <w:r>
        <w:rPr>
          <w:b/>
        </w:rPr>
        <w:t xml:space="preserve">Tulos</w:t>
      </w:r>
    </w:p>
    <w:p>
      <w:r>
        <w:t xml:space="preserve">kumpi heistä on vanhempi?</w:t>
      </w:r>
    </w:p>
    <w:p>
      <w:r>
        <w:rPr>
          <w:b/>
        </w:rPr>
        <w:t xml:space="preserve">Tulos</w:t>
      </w:r>
    </w:p>
    <w:p>
      <w:r>
        <w:t xml:space="preserve">ketkä ovat senorita panama 1995 -kilpailun kilpailijat?</w:t>
      </w:r>
    </w:p>
    <w:p>
      <w:r>
        <w:rPr>
          <w:b/>
        </w:rPr>
        <w:t xml:space="preserve">Tulos</w:t>
      </w:r>
    </w:p>
    <w:p>
      <w:r>
        <w:t xml:space="preserve">minkä ikäinen on kilpailija Karol Guevara?</w:t>
      </w:r>
    </w:p>
    <w:p>
      <w:r>
        <w:rPr>
          <w:b/>
        </w:rPr>
        <w:t xml:space="preserve">Tulos</w:t>
      </w:r>
    </w:p>
    <w:p>
      <w:r>
        <w:t xml:space="preserve">minkä ikäinen on Patricia de Leon?</w:t>
      </w:r>
    </w:p>
    <w:p>
      <w:r>
        <w:rPr>
          <w:b/>
        </w:rPr>
        <w:t xml:space="preserve">Tulos</w:t>
      </w:r>
    </w:p>
    <w:p>
      <w:r>
        <w:t xml:space="preserve">kumpi näistä kahdesta on vanhempi?</w:t>
      </w:r>
    </w:p>
    <w:p>
      <w:r>
        <w:rPr>
          <w:b/>
        </w:rPr>
        <w:t xml:space="preserve">Tulos</w:t>
      </w:r>
    </w:p>
    <w:p>
      <w:r>
        <w:t xml:space="preserve">Ketkä ovat kilpailijat?</w:t>
      </w:r>
    </w:p>
    <w:p>
      <w:r>
        <w:rPr>
          <w:b/>
        </w:rPr>
        <w:t xml:space="preserve">Tulos</w:t>
      </w:r>
    </w:p>
    <w:p>
      <w:r>
        <w:t xml:space="preserve">Minkä ikäisiä nämä kilpailijat ovat?</w:t>
      </w:r>
    </w:p>
    <w:p>
      <w:r>
        <w:rPr>
          <w:b/>
        </w:rPr>
        <w:t xml:space="preserve">Tulos</w:t>
      </w:r>
    </w:p>
    <w:p>
      <w:r>
        <w:t xml:space="preserve">kumpi kilpailijoista on iältään vanhempi kuin Karol Guevara ja Patricia de Leon?</w:t>
      </w:r>
    </w:p>
    <w:p>
      <w:r>
        <w:rPr>
          <w:b/>
        </w:rPr>
        <w:t xml:space="preserve">Esimerkki 6.33</w:t>
      </w:r>
    </w:p>
    <w:p>
      <w:r>
        <w:t xml:space="preserve">Pöytä: Taulukko: ['Rank', 'Nation', 'Gold', 'Silver', 'Bronze', 'Total']. ['1', 'Belgia', '6', '0', '3', '9']. ['2=', 'Saksa', '2', '2', '2', '2', '7']. ['2=', 'Alankomaat', '2', '2', '2', '2', '6']. ['4', 'Turkki', '2', '0', '1', '3']. ['5', 'Ranska', '1', '3', '6', '10']. ['6', 'Valko-Venäjä', '1', '2', '1', '4']. ['7', 'Georgia', '1', '1', '0', '2']. ['8', 'Puola', '1', '0', '4', '5']. ['9', 'Iso-Britannia', '0', '2', '3', '5']. ['10', 'Espanja', '0', '2', '1', '3']. ['11', 'Itävalta', '0', '1', '1', '2']. ['12', 'Tšekin tasavalta', '0', '1', '0', '1']. ['13', 'Venäjä', '0', '0', '2', '2']. ['14=', 'Viro', '0', '0', '1', '1']. ['14=', 'Italia', '0', '0', '1', '1']. ['14=', 'Liettua', '0', '0', '1', '1']. ['14=', 'Romania', '0', '0', '1', '1']. ['14=', 'Portugali', '0', '0', '1', '1']. ['14=', 'Jugoslavia', '0', '0', '1', '1']].</w:t>
      </w:r>
    </w:p>
    <w:p>
      <w:r>
        <w:rPr>
          <w:b/>
        </w:rPr>
        <w:t xml:space="preserve">Tulos</w:t>
      </w:r>
    </w:p>
    <w:p>
      <w:r>
        <w:t xml:space="preserve">mitkä kansakunnat kilpailivat?</w:t>
      </w:r>
    </w:p>
    <w:p>
      <w:r>
        <w:rPr>
          <w:b/>
        </w:rPr>
        <w:t xml:space="preserve">Tulos</w:t>
      </w:r>
    </w:p>
    <w:p>
      <w:r>
        <w:t xml:space="preserve">kuinka monta mitalia he voittivat yhteensä?</w:t>
      </w:r>
    </w:p>
    <w:p>
      <w:r>
        <w:rPr>
          <w:b/>
        </w:rPr>
        <w:t xml:space="preserve">Tulos</w:t>
      </w:r>
    </w:p>
    <w:p>
      <w:r>
        <w:t xml:space="preserve">kuinka monta mitalia Belgia ja Ranska voittivat?</w:t>
      </w:r>
    </w:p>
    <w:p>
      <w:r>
        <w:rPr>
          <w:b/>
        </w:rPr>
        <w:t xml:space="preserve">Tulos</w:t>
      </w:r>
    </w:p>
    <w:p>
      <w:r>
        <w:t xml:space="preserve">kumpi kansakunta voitti enemmän?</w:t>
      </w:r>
    </w:p>
    <w:p>
      <w:r>
        <w:rPr>
          <w:b/>
        </w:rPr>
        <w:t xml:space="preserve">Tulos</w:t>
      </w:r>
    </w:p>
    <w:p>
      <w:r>
        <w:t xml:space="preserve">mitkä maat saivat yhteensä viisi tai enemmän mitaleja?</w:t>
      </w:r>
    </w:p>
    <w:p>
      <w:r>
        <w:rPr>
          <w:b/>
        </w:rPr>
        <w:t xml:space="preserve">Tulos</w:t>
      </w:r>
    </w:p>
    <w:p>
      <w:r>
        <w:t xml:space="preserve">näistä maista, joilla oli vain yksi kultamitali?</w:t>
      </w:r>
    </w:p>
    <w:p>
      <w:r>
        <w:rPr>
          <w:b/>
        </w:rPr>
        <w:t xml:space="preserve">Tulos</w:t>
      </w:r>
    </w:p>
    <w:p>
      <w:r>
        <w:t xml:space="preserve">Mikä näistä oli eniten mitaleita?</w:t>
      </w:r>
    </w:p>
    <w:p>
      <w:r>
        <w:rPr>
          <w:b/>
        </w:rPr>
        <w:t xml:space="preserve">Tulos</w:t>
      </w:r>
    </w:p>
    <w:p>
      <w:r>
        <w:t xml:space="preserve">Mitkä ovat kaikkien mitaleita voittaneiden maiden nimet?</w:t>
      </w:r>
    </w:p>
    <w:p>
      <w:r>
        <w:rPr>
          <w:b/>
        </w:rPr>
        <w:t xml:space="preserve">Tulos</w:t>
      </w:r>
    </w:p>
    <w:p>
      <w:r>
        <w:t xml:space="preserve">Kuinka monta mitalia näistä maista Belgia voitti?</w:t>
      </w:r>
    </w:p>
    <w:p>
      <w:r>
        <w:rPr>
          <w:b/>
        </w:rPr>
        <w:t xml:space="preserve">Tulos</w:t>
      </w:r>
    </w:p>
    <w:p>
      <w:r>
        <w:t xml:space="preserve">mikä on ainoa maa, joka on voittanut yhteensä enemmän mitaleja kuin Belgia?</w:t>
      </w:r>
    </w:p>
    <w:p>
      <w:r>
        <w:rPr>
          <w:b/>
        </w:rPr>
        <w:t xml:space="preserve">Esimerkki 6.34</w:t>
      </w:r>
    </w:p>
    <w:p>
      <w:r>
        <w:t xml:space="preserve">Pöytä: Taulukko: ['Rank', 'Nation', 'Gold', 'Silver', 'Bronze', 'Total']. ['1', 'Neuvostoliitto', '50', '27', '22', '99']. ['2', 'Yhdysvallat', '33', '31', '30', '94']. ['3', 'Itä-Saksa (DDR)', '20', '23', '23', '66']. ["4", "Länsi-Saksa (BRD)", "13", "11", "16", "40"]. ["5", "Japani", "13", "8", "8", "29"]. ['6', 'Australia', '8', '7', '2', '17']. ['7', 'Puola', '7', '5', '9', '21']. ['8', 'Unkari', '6', '13', '16', '35']. ['9', 'Bulgaria', '6', '10', '5', '21']. ['10', 'Italia', '5', '3', '10', '18'].</w:t>
      </w:r>
    </w:p>
    <w:p>
      <w:r>
        <w:rPr>
          <w:b/>
        </w:rPr>
        <w:t xml:space="preserve">Tulos</w:t>
      </w:r>
    </w:p>
    <w:p>
      <w:r>
        <w:t xml:space="preserve">mitkä kansakunnat kilpailivat?</w:t>
      </w:r>
    </w:p>
    <w:p>
      <w:r>
        <w:rPr>
          <w:b/>
        </w:rPr>
        <w:t xml:space="preserve">Tulos</w:t>
      </w:r>
    </w:p>
    <w:p>
      <w:r>
        <w:t xml:space="preserve">kuinka monta voittoa he ovat yhteensä voittaneet?</w:t>
      </w:r>
    </w:p>
    <w:p>
      <w:r>
        <w:rPr>
          <w:b/>
        </w:rPr>
        <w:t xml:space="preserve">Tulos</w:t>
      </w:r>
    </w:p>
    <w:p>
      <w:r>
        <w:t xml:space="preserve">mikä maa on Bulgarian kanssa tasapisteissä mitalien kokonaismäärässä?</w:t>
      </w:r>
    </w:p>
    <w:p>
      <w:r>
        <w:rPr>
          <w:b/>
        </w:rPr>
        <w:t xml:space="preserve">Tulos</w:t>
      </w:r>
    </w:p>
    <w:p>
      <w:r>
        <w:t xml:space="preserve">missä maissa oli alle 8 kultametallia?</w:t>
      </w:r>
    </w:p>
    <w:p>
      <w:r>
        <w:rPr>
          <w:b/>
        </w:rPr>
        <w:t xml:space="preserve">Tulos</w:t>
      </w:r>
    </w:p>
    <w:p>
      <w:r>
        <w:t xml:space="preserve">Mitkä maat saivat näistä vähemmän kuin 6 hopeamitalia?</w:t>
      </w:r>
    </w:p>
    <w:p>
      <w:r>
        <w:rPr>
          <w:b/>
        </w:rPr>
        <w:t xml:space="preserve">Tulos</w:t>
      </w:r>
    </w:p>
    <w:p>
      <w:r>
        <w:t xml:space="preserve">Mikä maa sai näistä eniten mitaleja?</w:t>
      </w:r>
    </w:p>
    <w:p>
      <w:r>
        <w:rPr>
          <w:b/>
        </w:rPr>
        <w:t xml:space="preserve">Tulos</w:t>
      </w:r>
    </w:p>
    <w:p>
      <w:r>
        <w:t xml:space="preserve">mitkä maat kilpailivat Bulgariaa vastaan?</w:t>
      </w:r>
    </w:p>
    <w:p>
      <w:r>
        <w:rPr>
          <w:b/>
        </w:rPr>
        <w:t xml:space="preserve">Tulos</w:t>
      </w:r>
    </w:p>
    <w:p>
      <w:r>
        <w:t xml:space="preserve">kuinka monta metallia Bulgaria voitti?</w:t>
      </w:r>
    </w:p>
    <w:p>
      <w:r>
        <w:rPr>
          <w:b/>
        </w:rPr>
        <w:t xml:space="preserve">Tulos</w:t>
      </w:r>
    </w:p>
    <w:p>
      <w:r>
        <w:t xml:space="preserve">Mikä oli ainoa maa, joka voitti yhtä paljon kuin Bulgaria?</w:t>
      </w:r>
    </w:p>
    <w:p>
      <w:r>
        <w:rPr>
          <w:b/>
        </w:rPr>
        <w:t xml:space="preserve">Esimerkki 6.35</w:t>
      </w:r>
    </w:p>
    <w:p>
      <w:r>
        <w:t xml:space="preserve">Pöytä: ['Seura', 'Lempinimi', 'Valioliigamestaruuksien määrä', 'Valioliigavuosia', 'Siirryt sinne']. ['Calleen (aiemmin Hiawatha)', 'Blues', '0', 'None', 'Disbanded in 1932']. ['Condobolin-Milby', 'Kangaroos', '3', '1966-67, 1990', 'Purettiin vuonna 2003']. ['Four Corners', 'Redlegs', '13', '1928-29-30-31-32, 1937, 1949, 1952, 1954, 1972, 1977, 1980, 1984', 'lakkautettu vuonna 1994']. ['Kikoira', '-', '2', '1940-41', 'lakkautettu']. ['Lake Cargelligo', 'Swans', '0', 'None', 'Yhdistettiin Lake Cargelligo Tigersin kanssa vuonna 1987']. ['Parkes', 'Panthers', '0', 'None', 'Central West AFL vuonna 2008']. ['Tallimba', 'Hawks', '0', 'None', 'Disbanded in 1987']. ['West Milby', '-', '1', '1936', 'lakkautettu']. ['Young', 'Saints', '0', 'None', 'Central West AFL']]</w:t>
      </w:r>
    </w:p>
    <w:p>
      <w:r>
        <w:rPr>
          <w:b/>
        </w:rPr>
        <w:t xml:space="preserve">Tulos</w:t>
      </w:r>
    </w:p>
    <w:p>
      <w:r>
        <w:t xml:space="preserve">mitkä kaikki seurat pelaavat liigassa?</w:t>
      </w:r>
    </w:p>
    <w:p>
      <w:r>
        <w:rPr>
          <w:b/>
        </w:rPr>
        <w:t xml:space="preserve">Tulos</w:t>
      </w:r>
    </w:p>
    <w:p>
      <w:r>
        <w:t xml:space="preserve">mikä on four cornersin lempinimi?</w:t>
      </w:r>
    </w:p>
    <w:p>
      <w:r>
        <w:rPr>
          <w:b/>
        </w:rPr>
        <w:t xml:space="preserve">Tulos</w:t>
      </w:r>
    </w:p>
    <w:p>
      <w:r>
        <w:t xml:space="preserve">Onko olemassa seura nimeltä four corners?</w:t>
      </w:r>
    </w:p>
    <w:p>
      <w:r>
        <w:rPr>
          <w:b/>
        </w:rPr>
        <w:t xml:space="preserve">Tulos</w:t>
      </w:r>
    </w:p>
    <w:p>
      <w:r>
        <w:t xml:space="preserve">mikä on neljän kulman lempinimi?</w:t>
      </w:r>
    </w:p>
    <w:p>
      <w:r>
        <w:rPr>
          <w:b/>
        </w:rPr>
        <w:t xml:space="preserve">Tulos</w:t>
      </w:r>
    </w:p>
    <w:p>
      <w:r>
        <w:t xml:space="preserve">mikä kerho lakkautettiin vuonna 1994</w:t>
      </w:r>
    </w:p>
    <w:p>
      <w:r>
        <w:rPr>
          <w:b/>
        </w:rPr>
        <w:t xml:space="preserve">Tulos</w:t>
      </w:r>
    </w:p>
    <w:p>
      <w:r>
        <w:t xml:space="preserve">mikä oli näiden seurojen lempinimi?</w:t>
      </w:r>
    </w:p>
    <w:p>
      <w:r>
        <w:rPr>
          <w:b/>
        </w:rPr>
        <w:t xml:space="preserve">Esimerkki 6.36</w:t>
      </w:r>
    </w:p>
    <w:p>
      <w:r>
        <w:t xml:space="preserve">Pöytä: ['County', 'km', 'Intersecting road', 'Notes', 'Coordinates']. ['Rocky View County', '0', 'Hwy 772 (Symons Valley Road), Range Road 22', 'North to Madden South to Sage Hill &amp; Evanston', "51deg13'4''N 114deg9'52''W / 51.21778degN 114.16444degW"]. ['Rocky View County', '3', 'Panorama Road (24 Street NW), Range Road 15', 'South to Evanston', "51deg12'45''N 114deg7'5''W / 51.21250degN 114.11806degW"]. ['Rocky View County', '5', '14 Street NW, Range Road 14', 'South to Panorama Hills', "51deg12'45''N 114deg5'41''W / 51.21250degN 114.09472degW"]. ['Rocky View County', '7', 'Centre Street N, Range Road 13', 'Formerly Highway 782 South to Coventry Hills', "51deg12'45''N 114deg4'17''W / 51.21250degN 114.07139degW"]. ['Rocky View County', '10', '15 Street NE (Calgary), 8 Street (Airdrie), Range Road 11', 'Balzac South to Stony Industrial', "51deg12'45''N 114deg1'29''W / 51.21250degN 114.02472degW"]. ['Rocky View County', '11', 'Hwy 2, Range Road 10, Fifth Meridian, 114deg Longitude', 'Grade separated North to Airdrie South to Deerfoot Trail', "51deg12'45''N 114deg0'5''W / 51.21250degN 114.00139degW"]. ['Rocky View County', '13', 'Range Road 293, 36 Street NE', 'CrossIron Mills Shopping Centre South to Stony Industrial', "51deg12'45''N 113deg58'54''W / 51.21250degN 113.98167degW"]. ['Rocky View County', '18', 'Range Road 290, 84 Street NE', '', "51deg12'45''N 113deg54'43''W / 51.21250degN 113.91194degW"]. ['Rocky View County', '28', 'Hwy 791, Range Road 280', 'South to Delacour', "51deg12'45''N 113deg46'21''W / 51.21250degN 113.77250degW"]. ['Rocky View County', '32', 'Range Road 273', 'Kathyrn', "51deg12'45''N 113deg42'10''W / 51.21250degN 113.70278degW"]. ['Rocky View County', '34', 'Hwy 9, Range Road 272', 'North to Irricana South to Langdon', "51deg12'45''N 113deg40'44''W / 51.21250degN 113.67889degW"]. ['Rocky View County', '36', '1 Avenue, Range Road 271', 'Keoma', "51deg12'45''N 113deg39'3''W / 51.21250degN 113.65083degW"]]</w:t>
      </w:r>
    </w:p>
    <w:p>
      <w:r>
        <w:rPr>
          <w:b/>
        </w:rPr>
        <w:t xml:space="preserve">Tulos</w:t>
      </w:r>
    </w:p>
    <w:p>
      <w:r>
        <w:t xml:space="preserve">mikä on panoraamatien etäisyys?</w:t>
      </w:r>
    </w:p>
    <w:p>
      <w:r>
        <w:rPr>
          <w:b/>
        </w:rPr>
        <w:t xml:space="preserve">Tulos</w:t>
      </w:r>
    </w:p>
    <w:p>
      <w:r>
        <w:t xml:space="preserve">Mikä on etäisyys range road 273?</w:t>
      </w:r>
    </w:p>
    <w:p>
      <w:r>
        <w:rPr>
          <w:b/>
        </w:rPr>
        <w:t xml:space="preserve">Tulos</w:t>
      </w:r>
    </w:p>
    <w:p>
      <w:r>
        <w:t xml:space="preserve">Millä näistä on suurempi etäisyys?</w:t>
      </w:r>
    </w:p>
    <w:p>
      <w:r>
        <w:rPr>
          <w:b/>
        </w:rPr>
        <w:t xml:space="preserve">Tulos</w:t>
      </w:r>
    </w:p>
    <w:p>
      <w:r>
        <w:t xml:space="preserve">Mitkä ovat luetellut risteävät tiet?</w:t>
      </w:r>
    </w:p>
    <w:p>
      <w:r>
        <w:rPr>
          <w:b/>
        </w:rPr>
        <w:t xml:space="preserve">Tulos</w:t>
      </w:r>
    </w:p>
    <w:p>
      <w:r>
        <w:t xml:space="preserve">Mitkä näistä ovat Panorama Road (24 Street NW), Range Road 15 vai Range Road 273?</w:t>
      </w:r>
    </w:p>
    <w:p>
      <w:r>
        <w:rPr>
          <w:b/>
        </w:rPr>
        <w:t xml:space="preserve">Tulos</w:t>
      </w:r>
    </w:p>
    <w:p>
      <w:r>
        <w:t xml:space="preserve">mitkä ovat näitä risteyksiä vastaavat etäisyydet?</w:t>
      </w:r>
    </w:p>
    <w:p>
      <w:r>
        <w:rPr>
          <w:b/>
        </w:rPr>
        <w:t xml:space="preserve">Tulos</w:t>
      </w:r>
    </w:p>
    <w:p>
      <w:r>
        <w:t xml:space="preserve">Mikä näistä etäisyyksistä on kauempana?</w:t>
      </w:r>
    </w:p>
    <w:p>
      <w:r>
        <w:rPr>
          <w:b/>
        </w:rPr>
        <w:t xml:space="preserve">Tulos</w:t>
      </w:r>
    </w:p>
    <w:p>
      <w:r>
        <w:t xml:space="preserve">Millä risteävällä tiellä on tuollainen etäisyys?</w:t>
      </w:r>
    </w:p>
    <w:p>
      <w:r>
        <w:rPr>
          <w:b/>
        </w:rPr>
        <w:t xml:space="preserve">Tulos</w:t>
      </w:r>
    </w:p>
    <w:p>
      <w:r>
        <w:t xml:space="preserve">Mikä on Panorma roadin (24 street nw), range road 15:n kilometri?</w:t>
      </w:r>
    </w:p>
    <w:p>
      <w:r>
        <w:rPr>
          <w:b/>
        </w:rPr>
        <w:t xml:space="preserve">Tulos</w:t>
      </w:r>
    </w:p>
    <w:p>
      <w:r>
        <w:t xml:space="preserve">kilometriä on</w:t>
        <w:tab/>
        <w:t xml:space="preserve">range road 273?</w:t>
      </w:r>
    </w:p>
    <w:p>
      <w:r>
        <w:rPr>
          <w:b/>
        </w:rPr>
        <w:t xml:space="preserve">Tulos</w:t>
      </w:r>
    </w:p>
    <w:p>
      <w:r>
        <w:t xml:space="preserve">kumpi risteävästä tiestä on kauempana.</w:t>
      </w:r>
    </w:p>
    <w:p>
      <w:r>
        <w:rPr>
          <w:b/>
        </w:rPr>
        <w:t xml:space="preserve">Esimerkki 6.37</w:t>
      </w:r>
    </w:p>
    <w:p>
      <w:r>
        <w:t xml:space="preserve">Pöytä: ['Position', 'Nation', 'Number', 'Name', 'Soproni Liga', 'UEFA Cup', 'Hungarian Cup', 'League Cup', 'Total']. ['1', '', '14', 'Gergely Rudolf', '16', '3', '0', '0', '19']. ['2', '', '41', 'Lorant Olah', '12', '1', '0', '0', '0', '13']. ['3', '', '99', 'Omagbemi Dudu', '4', '1', '5', '0', '10']. ['4', '', '55', 'Peter Szakaly', '9', '0', '0', '0', '0', '9']. ['5', '', '77', 'Peter Czvitkovics', '7', '0', '0', '0', '0', '7']. ['6', '', '4', 'Leandro de Almeida', '5', '0', '1', '0', '6']. ['7', '', '17', 'Norbert Meszaros', '3', '0', '0', '0', '0', '3']. ['8', '', '8', 'Zsombor Kerekes', '1', '0', '2', '0', '3']. ['9', '', '10', 'Igor Bogdanovic', '0', '0', '3', '0', '3']. ['10', '', '2', 'Istvan Szucs', '2', '0', '0', '0', '0', '2']. ['11', '', '30', 'Zoltan Kiss', '2', '0', '0', '0', '0', '2']. ['12', '', '23', 'Peter Szilagyi', '2', '0', '0', '0', '0', '2']. ['13', '', '7', 'Tibor Dombi', '2', '0', '0', '0', '0', '2']. ['14', '', '13', 'Peter Biro', '1', '0', '0', '0', '0', '1']. ['15', '', '27', 'Gabor Demjen', '1', '0', '0', '0', '0', '1']. ['16', '', '19', 'Vinicius Galvao Leal', '1', '0', '0', '0', '0', '1']. ['17', '', '1', 'Vukasin Poleksic', '1', '0', '0', '0', '0', '1']. ['18', '', '83', 'Zoltan Varga', '0', '0', '1', '0', '1']. ['19', '', '16', 'Adam Komlosi', '0', '0', '1', '0', '1']. ['/', '/', '/', '/', 'Omat maalit', '1', '0', '0', '0', '0', '1']. ['', '', '', '', 'TOTALS', '70', '5', '13', '0', '88']]</w:t>
      </w:r>
    </w:p>
    <w:p>
      <w:r>
        <w:rPr>
          <w:b/>
        </w:rPr>
        <w:t xml:space="preserve">Tulos</w:t>
      </w:r>
    </w:p>
    <w:p>
      <w:r>
        <w:t xml:space="preserve">ketkä pelaajat tekivät 10 tai vähemmän pisteitä koko kauden aikana?</w:t>
      </w:r>
    </w:p>
    <w:p>
      <w:r>
        <w:rPr>
          <w:b/>
        </w:rPr>
        <w:t xml:space="preserve">Tulos</w:t>
      </w:r>
    </w:p>
    <w:p>
      <w:r>
        <w:t xml:space="preserve">näistä pelaajista, jotka tekivät 4 tai vähemmän maaleja sorproni liga?</w:t>
      </w:r>
    </w:p>
    <w:p>
      <w:r>
        <w:rPr>
          <w:b/>
        </w:rPr>
        <w:t xml:space="preserve">Tulos</w:t>
      </w:r>
    </w:p>
    <w:p>
      <w:r>
        <w:t xml:space="preserve">Kuinka moni jäljellä olevista pelaajista teki yhden pisteen Uefacupin aikana?</w:t>
      </w:r>
    </w:p>
    <w:p>
      <w:r>
        <w:rPr>
          <w:b/>
        </w:rPr>
        <w:t xml:space="preserve">Tulos</w:t>
      </w:r>
    </w:p>
    <w:p>
      <w:r>
        <w:t xml:space="preserve">ketkä pelaajat pelasivat kaudella 2008-09 debreceni vsc?</w:t>
      </w:r>
    </w:p>
    <w:p>
      <w:r>
        <w:rPr>
          <w:b/>
        </w:rPr>
        <w:t xml:space="preserve">Tulos</w:t>
      </w:r>
    </w:p>
    <w:p>
      <w:r>
        <w:t xml:space="preserve">Kuinka monta maalia lorant olah teki uefacupissa?</w:t>
      </w:r>
    </w:p>
    <w:p>
      <w:r>
        <w:rPr>
          <w:b/>
        </w:rPr>
        <w:t xml:space="preserve">Tulos</w:t>
      </w:r>
    </w:p>
    <w:p>
      <w:r>
        <w:t xml:space="preserve">Mikä muu tulos vastaa tätä?</w:t>
      </w:r>
    </w:p>
    <w:p>
      <w:r>
        <w:rPr>
          <w:b/>
        </w:rPr>
        <w:t xml:space="preserve">Tulos</w:t>
      </w:r>
    </w:p>
    <w:p>
      <w:r>
        <w:t xml:space="preserve">jotka tekivät tämän määrän maaleja</w:t>
      </w:r>
    </w:p>
    <w:p>
      <w:r>
        <w:rPr>
          <w:b/>
        </w:rPr>
        <w:t xml:space="preserve">Tulos</w:t>
      </w:r>
    </w:p>
    <w:p>
      <w:r>
        <w:t xml:space="preserve">Kuka pelasi kaudella 2008-09 debreceni vsc:ssä?</w:t>
      </w:r>
    </w:p>
    <w:p>
      <w:r>
        <w:rPr>
          <w:b/>
        </w:rPr>
        <w:t xml:space="preserve">Tulos</w:t>
      </w:r>
    </w:p>
    <w:p>
      <w:r>
        <w:t xml:space="preserve">Kuka näistä teki maalin Uefacupissa?</w:t>
      </w:r>
    </w:p>
    <w:p>
      <w:r>
        <w:rPr>
          <w:b/>
        </w:rPr>
        <w:t xml:space="preserve">Tulos</w:t>
      </w:r>
    </w:p>
    <w:p>
      <w:r>
        <w:t xml:space="preserve">Kuinka monta pistettä kukin näistä teki?</w:t>
      </w:r>
    </w:p>
    <w:p>
      <w:r>
        <w:rPr>
          <w:b/>
        </w:rPr>
        <w:t xml:space="preserve">Tulos</w:t>
      </w:r>
    </w:p>
    <w:p>
      <w:r>
        <w:t xml:space="preserve">näistä mikä oli lorant olahin pistemäärä?</w:t>
      </w:r>
    </w:p>
    <w:p>
      <w:r>
        <w:rPr>
          <w:b/>
        </w:rPr>
        <w:t xml:space="preserve">Tulos</w:t>
      </w:r>
    </w:p>
    <w:p>
      <w:r>
        <w:t xml:space="preserve">muista pelaajista, kuka muu teki tämän määrän pisteitä?</w:t>
      </w:r>
    </w:p>
    <w:p>
      <w:r>
        <w:rPr>
          <w:b/>
        </w:rPr>
        <w:t xml:space="preserve">Esimerkki 6.38</w:t>
      </w:r>
    </w:p>
    <w:p>
      <w:r>
        <w:t xml:space="preserve">Pöytä: ['Canal', 'Length (miles)', 'Locks', 'Max length (ft)', 'Width (ft)', 'Year opened', 'Year abandoned', 'Year restored']. ['Aberdeenshire Canal', '18', '18', '', '', '1805', '1854', '']. ['Buchan Canal', '', '', '', '', '', '', '', '', '']. ['Caledonian Canal', '62', '29', '150', '35', '1822', '', '']. ['Crinan Canal', '9', '15', '86.75', '19.65', '1817', '', '']. ['Dingwall Canal', '1.1', '0', '', '', '', '1816', '1840', '']. ['Forth and Clyde Canal', '35', '38', '68.58', '19.75', '1790', '1963', '2002']. ['Glasgow, Paisley and Johnstone Canal', '11', '0', '', '', '', '1811', '1881', '']. ['Monkland Canal', '12.25', '18', '71', '14', '1794', '1942', '']. ['Stevenston Canal', '2.25', '0', '', '13', '1772', '1830', '']. ['Union Canal', '31.5', '3', '63', '12.5', '1822', '1930', '2000'].</w:t>
      </w:r>
    </w:p>
    <w:p>
      <w:r>
        <w:rPr>
          <w:b/>
        </w:rPr>
        <w:t xml:space="preserve">Tulos</w:t>
      </w:r>
    </w:p>
    <w:p>
      <w:r>
        <w:t xml:space="preserve">mitä kaikki kanavat ovat?</w:t>
      </w:r>
    </w:p>
    <w:p>
      <w:r>
        <w:rPr>
          <w:b/>
        </w:rPr>
        <w:t xml:space="preserve">Tulos</w:t>
      </w:r>
    </w:p>
    <w:p>
      <w:r>
        <w:t xml:space="preserve">Mikä on Crinanin kanavien pituus?</w:t>
      </w:r>
    </w:p>
    <w:p>
      <w:r>
        <w:rPr>
          <w:b/>
        </w:rPr>
        <w:t xml:space="preserve">Tulos</w:t>
      </w:r>
    </w:p>
    <w:p>
      <w:r>
        <w:t xml:space="preserve">Mikä kanava on kaksi kertaa suurempi kuin Crinanin kanava?</w:t>
      </w:r>
    </w:p>
    <w:p>
      <w:r>
        <w:rPr>
          <w:b/>
        </w:rPr>
        <w:t xml:space="preserve">Tulos</w:t>
      </w:r>
    </w:p>
    <w:p>
      <w:r>
        <w:t xml:space="preserve">mitä ovat luetellut kanavat?</w:t>
      </w:r>
    </w:p>
    <w:p>
      <w:r>
        <w:rPr>
          <w:b/>
        </w:rPr>
        <w:t xml:space="preserve">Tulos</w:t>
      </w:r>
    </w:p>
    <w:p>
      <w:r>
        <w:t xml:space="preserve">Mikä on Crinanin kanava?</w:t>
      </w:r>
    </w:p>
    <w:p>
      <w:r>
        <w:rPr>
          <w:b/>
        </w:rPr>
        <w:t xml:space="preserve">Tulos</w:t>
      </w:r>
    </w:p>
    <w:p>
      <w:r>
        <w:t xml:space="preserve">Mikä on sen pituus maileina?</w:t>
      </w:r>
    </w:p>
    <w:p>
      <w:r>
        <w:rPr>
          <w:b/>
        </w:rPr>
        <w:t xml:space="preserve">Tulos</w:t>
      </w:r>
    </w:p>
    <w:p>
      <w:r>
        <w:t xml:space="preserve">Mikä on kaikkien kanavien pituus kilometreinä?</w:t>
      </w:r>
    </w:p>
    <w:p>
      <w:r>
        <w:rPr>
          <w:b/>
        </w:rPr>
        <w:t xml:space="preserve">Tulos</w:t>
      </w:r>
    </w:p>
    <w:p>
      <w:r>
        <w:t xml:space="preserve">jotka ovat kaksinkertaiset Crinanin 9 mailiin verrattuna?</w:t>
      </w:r>
    </w:p>
    <w:p>
      <w:r>
        <w:rPr>
          <w:b/>
        </w:rPr>
        <w:t xml:space="preserve">Tulos</w:t>
      </w:r>
    </w:p>
    <w:p>
      <w:r>
        <w:t xml:space="preserve">mihin kanavaan tämä arvo kuuluu?</w:t>
      </w:r>
    </w:p>
    <w:p>
      <w:r>
        <w:rPr>
          <w:b/>
        </w:rPr>
        <w:t xml:space="preserve">Tulos</w:t>
      </w:r>
    </w:p>
    <w:p>
      <w:r>
        <w:t xml:space="preserve">Mitkä ovat kaikki kanavien nimet?</w:t>
      </w:r>
    </w:p>
    <w:p>
      <w:r>
        <w:rPr>
          <w:b/>
        </w:rPr>
        <w:t xml:space="preserve">Tulos</w:t>
      </w:r>
    </w:p>
    <w:p>
      <w:r>
        <w:t xml:space="preserve">kuinka pitkiä ne ovat kilometreinä mitattuna?</w:t>
      </w:r>
    </w:p>
    <w:p>
      <w:r>
        <w:rPr>
          <w:b/>
        </w:rPr>
        <w:t xml:space="preserve">Tulos</w:t>
      </w:r>
    </w:p>
    <w:p>
      <w:r>
        <w:t xml:space="preserve">ja joka on kaksi kertaa Crinanin kanavaa pidempi?</w:t>
      </w:r>
    </w:p>
    <w:p>
      <w:r>
        <w:rPr>
          <w:b/>
        </w:rPr>
        <w:t xml:space="preserve">Esimerkki 6.39</w:t>
      </w:r>
    </w:p>
    <w:p>
      <w:r>
        <w:t xml:space="preserve">Pöytä: ['Version', 'Length', 'Album', 'Remixed by', 'Year', 'Comment']. ['Single Version / Radio Edit', '3:39', 'Go - The Very Best of Moby', 'MHC aka Philip Larsen and Chis Smith', '2006', 'Remixed version with dance sonorities, with English and French lyrics which alternate. Tämä versio on rytmikkäämpi kuin alkuperäinen.']. ['Extended Remix', '6:48', '--', 'MHC aka Philip Larsen and Chis Smith', '2006', 'Samanlainen kuin edellinen mutta pidempi.']. ['Axwell Remix', '7:24', '--', 'Axwell', '2006', 'Käytetty kohtauksessa elokuvassa 21 vuonna 2008.']. ['Enzo Mori &amp; Stephan Clark Remix', '7:10', '--', 'Enzo Mori and Stephan Clark', '2006', '']. ['MHC club Remix', '7:31', '--', 'MHC aka Philip Larsen and Chis Smith', '2006', '']. ['Zloot Remix', '4:36', '--', 'Toni Toolz', '2006', '']. ['Music Video', '3:58', '--', '--', '2006', '']]</w:t>
      </w:r>
    </w:p>
    <w:p>
      <w:r>
        <w:rPr>
          <w:b/>
        </w:rPr>
        <w:t xml:space="preserve">Tulos</w:t>
      </w:r>
    </w:p>
    <w:p>
      <w:r>
        <w:t xml:space="preserve">mitkä versiot olivat noin 7 minuutin pituisia?</w:t>
      </w:r>
    </w:p>
    <w:p>
      <w:r>
        <w:rPr>
          <w:b/>
        </w:rPr>
        <w:t xml:space="preserve">Tulos</w:t>
      </w:r>
    </w:p>
    <w:p>
      <w:r>
        <w:t xml:space="preserve">näistä, joka oli remixattu minun Enzo Mori ja stephan Clark?</w:t>
      </w:r>
    </w:p>
    <w:p>
      <w:r>
        <w:rPr>
          <w:b/>
        </w:rPr>
        <w:t xml:space="preserve">Tulos</w:t>
      </w:r>
    </w:p>
    <w:p>
      <w:r>
        <w:t xml:space="preserve">mikä versio oli noin 3 minuuttia?</w:t>
      </w:r>
    </w:p>
    <w:p>
      <w:r>
        <w:rPr>
          <w:b/>
        </w:rPr>
        <w:t xml:space="preserve">Tulos</w:t>
      </w:r>
    </w:p>
    <w:p>
      <w:r>
        <w:t xml:space="preserve">mikä versio oli noin 7 1/2 minuuttia?</w:t>
      </w:r>
    </w:p>
    <w:p>
      <w:r>
        <w:rPr>
          <w:b/>
        </w:rPr>
        <w:t xml:space="preserve">Tulos</w:t>
      </w:r>
    </w:p>
    <w:p>
      <w:r>
        <w:t xml:space="preserve">mikä versio putosi juuri 7.10 minuutin kohdalla?</w:t>
      </w:r>
    </w:p>
    <w:p>
      <w:r>
        <w:rPr>
          <w:b/>
        </w:rPr>
        <w:t xml:space="preserve">Tulos</w:t>
      </w:r>
    </w:p>
    <w:p>
      <w:r>
        <w:t xml:space="preserve">mitkä versiot ovat noin 7 minuutin pituisia</w:t>
      </w:r>
    </w:p>
    <w:p>
      <w:r>
        <w:rPr>
          <w:b/>
        </w:rPr>
        <w:t xml:space="preserve">Tulos</w:t>
      </w:r>
    </w:p>
    <w:p>
      <w:r>
        <w:t xml:space="preserve">Minkä version on remixannut enzo mori &amp; clark remix</w:t>
      </w:r>
    </w:p>
    <w:p>
      <w:r>
        <w:rPr>
          <w:b/>
        </w:rPr>
        <w:t xml:space="preserve">Esimerkki 6.40</w:t>
      </w:r>
    </w:p>
    <w:p>
      <w:r>
        <w:t xml:space="preserve">Pöytä: ["Raitiotie", "Maa", "Kaupunki", "Pylväiden korkeus", "Jännevälileveys, nojaava suora linja", "Jännevälileveys, vaakamittaus", "Kaapelin korkeus maanpinnasta", "Käyttöönottovuosi", "Huomautuksia"]. ['Peak 2 Peak Gondola', 'Kanada', 'Whistler', '65m', '3024 m', '3019 m', '436 m', '2008', '3S Aerial Tramway constructed by Doppelmayr']. ['Hut of Regensburg Material Transport Aerial Railway', 'Itävalta', 'Falbeson', '?', '?', '?', '?', '430 m', '?', '']. ['Vanoise Express', 'Ranska', 'Vanoise', 'none', '1850 m', '1800 m', '380 m', '2003', '']. ['Aiguille du Midi', 'Ranska', 'Chamonix', 'none', '2867 m', '2500 m', '?', '1955', '2nd Section']. ['Vallee Blanche Aerial Tramway', 'Ranska', 'Mont Blanc', 'ei ole', '2831 m, 1684 m', 'jänneväli on lähes vaakasuora', 'noin 300 m', '1958', 'kallioankkuroitu tukirakenne']. ['3S Aerial Tramway', 'Itävalta', 'Kitzbuhel', '0 m, 80m', '2507 m', '?', '400 m', '2004', '']. ['Sandia Peak Tramway', 'USA', 'Albuquerque', '70.7 m, 21.33 m', '2353 m', '?', '274 m', '1966', '']. ['Feldmoos-Chli-Titlis Aerial Tramway', 'Sveitsi', 'Titlis', '37.6 m', '3476,2 m', '?', '?', '?', '1979', 'Temporaalinen raitiovaunu, purettu vuonna 1986']]</w:t>
      </w:r>
    </w:p>
    <w:p>
      <w:r>
        <w:rPr>
          <w:b/>
        </w:rPr>
        <w:t xml:space="preserve">Tulos</w:t>
      </w:r>
    </w:p>
    <w:p>
      <w:r>
        <w:t xml:space="preserve">mitä kaikki raitiovaunut ovat?</w:t>
      </w:r>
    </w:p>
    <w:p>
      <w:r>
        <w:rPr>
          <w:b/>
        </w:rPr>
        <w:t xml:space="preserve">Tulos</w:t>
      </w:r>
    </w:p>
    <w:p>
      <w:r>
        <w:t xml:space="preserve">Mikä on kunkin raitiovaunun suoran linjan leveys?</w:t>
      </w:r>
    </w:p>
    <w:p>
      <w:r>
        <w:rPr>
          <w:b/>
        </w:rPr>
        <w:t xml:space="preserve">Tulos</w:t>
      </w:r>
    </w:p>
    <w:p>
      <w:r>
        <w:t xml:space="preserve">ja millä raitiovaunuradalla on lyhin näistä jänneväleistä?</w:t>
      </w:r>
    </w:p>
    <w:p>
      <w:r>
        <w:rPr>
          <w:b/>
        </w:rPr>
        <w:t xml:space="preserve">Tulos</w:t>
      </w:r>
    </w:p>
    <w:p>
      <w:r>
        <w:t xml:space="preserve">Mikä on pienin tiedossa oleva nojaavan suoran linjan jänneväli?</w:t>
      </w:r>
    </w:p>
    <w:p>
      <w:r>
        <w:rPr>
          <w:b/>
        </w:rPr>
        <w:t xml:space="preserve">Tulos</w:t>
      </w:r>
    </w:p>
    <w:p>
      <w:r>
        <w:t xml:space="preserve">Mikä raitiovaunu tuo on?</w:t>
      </w:r>
    </w:p>
    <w:p>
      <w:r>
        <w:rPr>
          <w:b/>
        </w:rPr>
        <w:t xml:space="preserve">Tulos</w:t>
      </w:r>
    </w:p>
    <w:p>
      <w:r>
        <w:t xml:space="preserve">Mikä on luettelo raitiovaunulinjoista?</w:t>
      </w:r>
    </w:p>
    <w:p>
      <w:r>
        <w:rPr>
          <w:b/>
        </w:rPr>
        <w:t xml:space="preserve">Tulos</w:t>
      </w:r>
    </w:p>
    <w:p>
      <w:r>
        <w:t xml:space="preserve">Mitkä ovat nojaavien suorien pituudet?</w:t>
      </w:r>
    </w:p>
    <w:p>
      <w:r>
        <w:rPr>
          <w:b/>
        </w:rPr>
        <w:t xml:space="preserve">Tulos</w:t>
      </w:r>
    </w:p>
    <w:p>
      <w:r>
        <w:t xml:space="preserve">mikä on lyhin?</w:t>
      </w:r>
    </w:p>
    <w:p>
      <w:r>
        <w:rPr>
          <w:b/>
        </w:rPr>
        <w:t xml:space="preserve">Esimerkki 6.41</w:t>
      </w:r>
    </w:p>
    <w:p>
      <w:r>
        <w:t xml:space="preserve">Pöytä: ["Nimi", "Sijainti", "Pituus [km]", "Valuma-alueen pinta-ala [km2]", "Yhteenliittymä [Lahn-km:n mukaan]", "Suun korkeus [m MSL:n yläpuolella]"]. ["Feudinge (Ruppersbach)", "vasen", "6.3", "21.2", "9.8", "388"]. ['Ilse', 'oikea', '8.4', '11.8', '10.5', '382']. ['Banfe', 'right', '11.5', '38.9', '18.5', '326']. ['Laasphe', 'vasen', '8.3', '19.6', '19.4', '324']. ['Perf', 'right', '20.0', '113.1', '24.7', '285']. ['Dautphe', 'vasen', '8.8', '41.8', '37.5', '245']. ['Wetschaft', 'vasen', '29.0', '196.2', '56.3', '192']. ['Ohm', 'vasen', '59.7', '983.8', '58.7', '188']. ['Allna', 'right', '19.1', '92.0', '77.1', '172']. ['Zwester Ohm', 'vasen', '20.0', '69.5', '84.0', '165']. ["Salzbode", "oikea", "27.6", "137.8", "87.4", "164"]. ['Lumda', 'vasen', '30.0', '131.5', '93.6', '160']. ['Wieseck', 'vasen', '24.3', '119.6', '102.2', '155']. ['Bieber', 'right', '13.6', '34.7', '105.1', '151']. ['Kleebach', 'vasen', '26.9', '164.6', '106.2', '150']. ['Wetzbach', 'vasen', '11.7', '32.9', '119.6', '147']. ['Dill', 'right', '55.0', '717.7', '120.4', '147']. ['Solmsbach', 'vasen', '24.6', '112.5', '128.1', '141']. ['Iserbach (Mottbach)', 'vasen', '19.2', '31.2', '131.4', '139']. ['Ulmbach', 'oikea', '22.9', '60.9', '138.2', '135']. ['Kallenbach', 'oikealle', '14.6', '84.7', '141.3', '132']. ['Weil', 'vasen', '46.6', '247.9', '149.4', '130']. ['Kerkerbach', 'right', '20.7', '70.2', '176.0', '112']. ['Emsbach', 'vasen', '39.1', '321.8', '181.0', '110']. ['Elbbach', 'right', '40.7', '323.7', '', '109']. ['Aar', 'vasen', '49.7', '312.6', '', '103']. ['Dorsbach', 'vasen', '32.0', '114.0', '', '94']. ['Gelbach (Aubach)', 'right', '39.7', '221.2', '', '93']. ['Muhlbach', 'vasen', '32.1', '171.9', '', '85']. ['Emsbach', 'right', '11.5', '29.4', '', '75']]</w:t>
      </w:r>
    </w:p>
    <w:p>
      <w:r>
        <w:rPr>
          <w:b/>
        </w:rPr>
        <w:t xml:space="preserve">Tulos</w:t>
      </w:r>
    </w:p>
    <w:p>
      <w:r>
        <w:t xml:space="preserve">mitä kaikki joet ovat?</w:t>
      </w:r>
    </w:p>
    <w:p>
      <w:r>
        <w:rPr>
          <w:b/>
        </w:rPr>
        <w:t xml:space="preserve">Tulos</w:t>
      </w:r>
    </w:p>
    <w:p>
      <w:r>
        <w:t xml:space="preserve">Mikä niistä on valuma-alueeltaan suurin?</w:t>
      </w:r>
    </w:p>
    <w:p>
      <w:r>
        <w:rPr>
          <w:b/>
        </w:rPr>
        <w:t xml:space="preserve">Tulos</w:t>
      </w:r>
    </w:p>
    <w:p>
      <w:r>
        <w:t xml:space="preserve">Mitkä ovat maailman joet?</w:t>
      </w:r>
    </w:p>
    <w:p>
      <w:r>
        <w:rPr>
          <w:b/>
        </w:rPr>
        <w:t xml:space="preserve">Tulos</w:t>
      </w:r>
    </w:p>
    <w:p>
      <w:r>
        <w:t xml:space="preserve">Minkä niistä valuma-alue on yli 300 neliökilometriä?</w:t>
      </w:r>
    </w:p>
    <w:p>
      <w:r>
        <w:rPr>
          <w:b/>
        </w:rPr>
        <w:t xml:space="preserve">Tulos</w:t>
      </w:r>
    </w:p>
    <w:p>
      <w:r>
        <w:t xml:space="preserve">Millä näistä on suurin valuma-alue?</w:t>
      </w:r>
    </w:p>
    <w:p>
      <w:r>
        <w:rPr>
          <w:b/>
        </w:rPr>
        <w:t xml:space="preserve">Tulos</w:t>
      </w:r>
    </w:p>
    <w:p>
      <w:r>
        <w:t xml:space="preserve">Mitkä ovat valuma-alueet?</w:t>
      </w:r>
    </w:p>
    <w:p>
      <w:r>
        <w:rPr>
          <w:b/>
        </w:rPr>
        <w:t xml:space="preserve">Tulos</w:t>
      </w:r>
    </w:p>
    <w:p>
      <w:r>
        <w:t xml:space="preserve">Mikä niistä on suurin?</w:t>
      </w:r>
    </w:p>
    <w:p>
      <w:r>
        <w:rPr>
          <w:b/>
        </w:rPr>
        <w:t xml:space="preserve">Tulos</w:t>
      </w:r>
    </w:p>
    <w:p>
      <w:r>
        <w:t xml:space="preserve">Missä niistä on kyseinen alue?</w:t>
      </w:r>
    </w:p>
    <w:p>
      <w:r>
        <w:rPr>
          <w:b/>
        </w:rPr>
        <w:t xml:space="preserve">Esimerkki 6.42</w:t>
      </w:r>
    </w:p>
    <w:p>
      <w:r>
        <w:t xml:space="preserve">Pöytä: ['Kieli', 'Lukumäärä', 'prosenttiosuus (%)', 'miehet', 'naiset']. ['Polish', '1 420 436', '73.52', '687 210', '733 226']. ["jiddiš", "317 169", "16.41", "154 603", "162 566"]. ["Venäjä", "87 850", "4.54", "13 551", "1 586"]. ['Saksa', '77 160', '3.99', '37 984', '39 176']. ['Ukrainan', '15 930', '0.82', '15 623', '307']. ['Romanian', '2 299', '&gt;0.01', '2 293', '6']. ['Latvian', '1 759', '&gt;0.01', '1 738', '21']. ['Viro', '1 566', '&gt;0.01', '1 555', '11']. ['tataari', '1 473', '&gt;0.01', '1 437', '36']. ['Valkovenäjän', '1 343', '&gt;0.01', '1 234', '109']. ['Muut', '4 824', '0.24', '3 289', '1 535']. ["Henkilöt, jotka eivät ilmoittaneet äidinkieltään", '54', '&gt;0.01', '33', '21']. ["Yhteensä", "1 931 867", "100", "977 948", "953 919"]]</w:t>
      </w:r>
    </w:p>
    <w:p>
      <w:r>
        <w:rPr>
          <w:b/>
        </w:rPr>
        <w:t xml:space="preserve">Tulos</w:t>
      </w:r>
    </w:p>
    <w:p>
      <w:r>
        <w:t xml:space="preserve">Millä nimetyillä äidinkielisillä kielillä, joita puhutaan Varsovan kuvernementissa, on enemmän miehiä kuin naisia?</w:t>
      </w:r>
    </w:p>
    <w:p>
      <w:r>
        <w:rPr>
          <w:b/>
        </w:rPr>
        <w:t xml:space="preserve">Tulos</w:t>
      </w:r>
    </w:p>
    <w:p>
      <w:r>
        <w:t xml:space="preserve">missä niistä on alle 500 urosta?</w:t>
      </w:r>
    </w:p>
    <w:p>
      <w:r>
        <w:rPr>
          <w:b/>
        </w:rPr>
        <w:t xml:space="preserve">Tulos</w:t>
      </w:r>
    </w:p>
    <w:p>
      <w:r>
        <w:t xml:space="preserve">Missä jäljellä olevista kielistä on vähemmän kuin 20 naaraspuolista kieltä?</w:t>
      </w:r>
    </w:p>
    <w:p>
      <w:r>
        <w:rPr>
          <w:b/>
        </w:rPr>
        <w:t xml:space="preserve">Tulos</w:t>
      </w:r>
    </w:p>
    <w:p>
      <w:r>
        <w:t xml:space="preserve">Minkä näistä luetteloista kokonaismäärä on suurin?</w:t>
      </w:r>
    </w:p>
    <w:p>
      <w:r>
        <w:rPr>
          <w:b/>
        </w:rPr>
        <w:t xml:space="preserve">Tulos</w:t>
      </w:r>
    </w:p>
    <w:p>
      <w:r>
        <w:t xml:space="preserve">mitä kaikkia kieliä käytetään Varsovan kuvernementissa?</w:t>
      </w:r>
    </w:p>
    <w:p>
      <w:r>
        <w:rPr>
          <w:b/>
        </w:rPr>
        <w:t xml:space="preserve">Tulos</w:t>
      </w:r>
    </w:p>
    <w:p>
      <w:r>
        <w:t xml:space="preserve">Minkä kielen naispuolisten puhujien määrä oli pienin?</w:t>
      </w:r>
    </w:p>
    <w:p>
      <w:r>
        <w:rPr>
          <w:b/>
        </w:rPr>
        <w:t xml:space="preserve">Tulos</w:t>
      </w:r>
    </w:p>
    <w:p>
      <w:r>
        <w:t xml:space="preserve">mitä kaikki kielet ovat?</w:t>
      </w:r>
    </w:p>
    <w:p>
      <w:r>
        <w:rPr>
          <w:b/>
        </w:rPr>
        <w:t xml:space="preserve">Tulos</w:t>
      </w:r>
    </w:p>
    <w:p>
      <w:r>
        <w:t xml:space="preserve">Millä viidellä näistä kielistä oli alle 50 naista, jotka puhuivat sitä?</w:t>
      </w:r>
    </w:p>
    <w:p>
      <w:r>
        <w:rPr>
          <w:b/>
        </w:rPr>
        <w:t xml:space="preserve">Tulos</w:t>
      </w:r>
    </w:p>
    <w:p>
      <w:r>
        <w:t xml:space="preserve">Mikä näistä viidestä kielestä on alhaisin?</w:t>
      </w:r>
    </w:p>
    <w:p>
      <w:r>
        <w:rPr>
          <w:b/>
        </w:rPr>
        <w:t xml:space="preserve">Esimerkki 6.43</w:t>
      </w:r>
    </w:p>
    <w:p>
      <w:r>
        <w:t xml:space="preserve">Pöytä: Taulukko: ['Rank', 'Nation', 'Gold', 'Silver', 'Bronze', 'Total']. ['1', 'Venezuela', '9', '8', '6', '23']. ['2', 'Guatemala', '6', '6', '6', '6', '18']. ['3', 'Peru', '5', '8', '9', '22']. ['4', 'Chile', '4', '4', '1', '9']. ['5', 'El Salvador', '4', '0', '2', '6']. ['6', 'Ecuador', '2', '5', '1', '8']. ['7', 'Bolivia', '2', '1', '2', '5']. ['8', 'Dominikaaninen tasavalta', '1', '0', '2', '3']. ["9", "Kolumbia", "0", "1", "3", "4"]. ['Yhteensä', 'Yhteensä', '33', '33', '32', '98']].</w:t>
      </w:r>
    </w:p>
    <w:p>
      <w:r>
        <w:rPr>
          <w:b/>
        </w:rPr>
        <w:t xml:space="preserve">Tulos</w:t>
      </w:r>
    </w:p>
    <w:p>
      <w:r>
        <w:t xml:space="preserve">mikä oli vähiten kultamitaleita?</w:t>
      </w:r>
    </w:p>
    <w:p>
      <w:r>
        <w:rPr>
          <w:b/>
        </w:rPr>
        <w:t xml:space="preserve">Tulos</w:t>
      </w:r>
    </w:p>
    <w:p>
      <w:r>
        <w:t xml:space="preserve">Mikä maa sai 0 mitalia?</w:t>
      </w:r>
    </w:p>
    <w:p>
      <w:r>
        <w:rPr>
          <w:b/>
        </w:rPr>
        <w:t xml:space="preserve">Tulos</w:t>
      </w:r>
    </w:p>
    <w:p>
      <w:r>
        <w:t xml:space="preserve">Kuinka monta kultamitalia kansakunnat saivat ampumahiihdossa vuoden 2013 Bolivarian kisoissa?</w:t>
      </w:r>
    </w:p>
    <w:p>
      <w:r>
        <w:rPr>
          <w:b/>
        </w:rPr>
        <w:t xml:space="preserve">Tulos</w:t>
      </w:r>
    </w:p>
    <w:p>
      <w:r>
        <w:t xml:space="preserve">mikä näistä oli alhaisin?</w:t>
      </w:r>
    </w:p>
    <w:p>
      <w:r>
        <w:rPr>
          <w:b/>
        </w:rPr>
        <w:t xml:space="preserve">Tulos</w:t>
      </w:r>
    </w:p>
    <w:p>
      <w:r>
        <w:t xml:space="preserve">kenellä on tämä määrä?</w:t>
      </w:r>
    </w:p>
    <w:p>
      <w:r>
        <w:rPr>
          <w:b/>
        </w:rPr>
        <w:t xml:space="preserve">Tulos</w:t>
      </w:r>
    </w:p>
    <w:p>
      <w:r>
        <w:t xml:space="preserve">kuinka monta kultamitalia voitettiin vuoden 2013 Bolivarian kisoissa?</w:t>
      </w:r>
    </w:p>
    <w:p>
      <w:r>
        <w:rPr>
          <w:b/>
        </w:rPr>
        <w:t xml:space="preserve">Tulos</w:t>
      </w:r>
    </w:p>
    <w:p>
      <w:r>
        <w:t xml:space="preserve">mikä on vähiten voitettu määrä?</w:t>
      </w:r>
    </w:p>
    <w:p>
      <w:r>
        <w:rPr>
          <w:b/>
        </w:rPr>
        <w:t xml:space="preserve">Tulos</w:t>
      </w:r>
    </w:p>
    <w:p>
      <w:r>
        <w:t xml:space="preserve">kenellä oli näin monta kultamitalia?</w:t>
      </w:r>
    </w:p>
    <w:p>
      <w:r>
        <w:rPr>
          <w:b/>
        </w:rPr>
        <w:t xml:space="preserve">Esimerkki 6.44</w:t>
      </w:r>
    </w:p>
    <w:p>
      <w:r>
        <w:t xml:space="preserve">Pöytä: Taulukko: ['Rank', 'Nation', 'Gold', 'Silver', 'Bronze', 'Total']. ['1', 'Venäjä (RUS)', '3', '1', '1', '5']. ['2', 'Kanada (CAN)', '2', '0', '0', '2']. ['3', 'Saksa (GER)', '1', '3', '2', '6']. ['4', 'Ranska (FRA)', '0', '1', '2', '3']. ['5', 'Valko-Venäjä (BLR)', '0', '1', '0', '1']. ['6', 'Ukraina (UKR)', '0', '0', '1', '1']. [''', 'Yhteensä', '6', '6', '6', '6', '18']].</w:t>
      </w:r>
    </w:p>
    <w:p>
      <w:r>
        <w:rPr>
          <w:b/>
        </w:rPr>
        <w:t xml:space="preserve">Tulos</w:t>
      </w:r>
    </w:p>
    <w:p>
      <w:r>
        <w:t xml:space="preserve">Mitkä kaikki maat osallistuivat vuoden 1994 talviolympialaisten ampumahiihtoon?</w:t>
      </w:r>
    </w:p>
    <w:p>
      <w:r>
        <w:rPr>
          <w:b/>
        </w:rPr>
        <w:t xml:space="preserve">Tulos</w:t>
      </w:r>
    </w:p>
    <w:p>
      <w:r>
        <w:t xml:space="preserve">kuka näistä sai vähintään yhden kultamitalin?</w:t>
      </w:r>
    </w:p>
    <w:p>
      <w:r>
        <w:rPr>
          <w:b/>
        </w:rPr>
        <w:t xml:space="preserve">Tulos</w:t>
      </w:r>
    </w:p>
    <w:p>
      <w:r>
        <w:t xml:space="preserve">Mikä näistä ei saanut hopea- tai pronssimitalia?</w:t>
      </w:r>
    </w:p>
    <w:p>
      <w:r>
        <w:rPr>
          <w:b/>
        </w:rPr>
        <w:t xml:space="preserve">Tulos</w:t>
      </w:r>
    </w:p>
    <w:p>
      <w:r>
        <w:t xml:space="preserve">mitkä maat saivat kultamitaleita?</w:t>
      </w:r>
    </w:p>
    <w:p>
      <w:r>
        <w:rPr>
          <w:b/>
        </w:rPr>
        <w:t xml:space="preserve">Tulos</w:t>
      </w:r>
    </w:p>
    <w:p>
      <w:r>
        <w:t xml:space="preserve">näistä maista, jotka eivät saaneet hopeamitalia?</w:t>
      </w:r>
    </w:p>
    <w:p>
      <w:r>
        <w:rPr>
          <w:b/>
        </w:rPr>
        <w:t xml:space="preserve">Tulos</w:t>
      </w:r>
    </w:p>
    <w:p>
      <w:r>
        <w:t xml:space="preserve">mitkä kansakunnat osallistuivat?</w:t>
      </w:r>
    </w:p>
    <w:p>
      <w:r>
        <w:rPr>
          <w:b/>
        </w:rPr>
        <w:t xml:space="preserve">Tulos</w:t>
      </w:r>
    </w:p>
    <w:p>
      <w:r>
        <w:t xml:space="preserve">ja kuinka monta kultamitalia he voittivat?</w:t>
      </w:r>
    </w:p>
    <w:p>
      <w:r>
        <w:rPr>
          <w:b/>
        </w:rPr>
        <w:t xml:space="preserve">Tulos</w:t>
      </w:r>
    </w:p>
    <w:p>
      <w:r>
        <w:t xml:space="preserve">Entä hopeamitalit?</w:t>
      </w:r>
    </w:p>
    <w:p>
      <w:r>
        <w:rPr>
          <w:b/>
        </w:rPr>
        <w:t xml:space="preserve">Tulos</w:t>
      </w:r>
    </w:p>
    <w:p>
      <w:r>
        <w:t xml:space="preserve">ja pronssia?</w:t>
      </w:r>
    </w:p>
    <w:p>
      <w:r>
        <w:rPr>
          <w:b/>
        </w:rPr>
        <w:t xml:space="preserve">Tulos</w:t>
      </w:r>
    </w:p>
    <w:p>
      <w:r>
        <w:t xml:space="preserve">mikä maa voitti vain kultamitaleita?</w:t>
      </w:r>
    </w:p>
    <w:p>
      <w:r>
        <w:rPr>
          <w:b/>
        </w:rPr>
        <w:t xml:space="preserve">Esimerkki 6.45</w:t>
      </w:r>
    </w:p>
    <w:p>
      <w:r>
        <w:t xml:space="preserve">Pöytä: ['Kausi', 'A Tekninen', 'B Tieteellinen', 'C Kuvataide', 'D Improvisaatio', 'E Rakenteellinen', 'Rising Stars!(r)', 'pO projectOUTREACH(r)', 'Yliopistotaso']. ['2014-2015', 'Creature Feature', 'Making Waves', 'Feary Tales', 'The Improv Games', 'Lose to Win', 'Animal Mish Mash', 'Brand Aid', 'It's a Stretch']. ['2013-2014', 'Dig In', 'Going to Extremes', 'Laugh Art Loud', 'Pandemonium!', 'The Tension Builds', 'Circus!', 'Pitch and Play', '']. ['2012-2013', 'In the Zone', 'Windvisible', 'In Disguise', 'Change in RealiTEE', 'twist-o-rama', 'ROY G BIV', 'Real to Reel', '']. ['2011-2012', 'Assembly Required', 'The Solar Stage', 'Coming Attractions', 'News To Me', 'Hold It!', 'Built to Last', 'The World Canvas', '']. ['2010-2011', 'Unidentified Moving Object', 'Spinning a Tale', 'Triple Take Road Show', 'Mythology Mission', 'Verses! Foiled Again!', 'Big Bug's Bad Day', 'Dynamic Networks', '']. ['2009-2010', 'DIrect DIposit', 'DI-Bot', 'You're Gonna Flip!', 'Do or DI', 'Breaking DI News', 'Weighty News', 'Band Together', '']. ['2008-2009', 'Operaatio Yhteistyö', 'Instinct Messaging', 'ViDIo Lit Hits', 'Private DI', 'A New Angle!', 'Hidden!', 'Take Charge', '']. ['2007-2008', 'Esteet, tietenkin!', 'Hitti vai myytti', 'DI:llä on salaisuus!', 'Chorific!', 'SWITCH!', 'TwisDId History', '', '']. ['2006-2007', 'DIrect Flight', 'CSI-DI', 'Round About Courage', 'Switching TraDItions', 'Card-DI-ology', 'Make It's New, It's Up To You', '', '']. ['2005-2006', 'Back At You!', 'Kidz Rulz!', 'How'd THAT Happen?', 'On Safari', 'The Inside DImension', '1-2-Change-A-ROO', '', '']. ['2004-2005', 'DIzzy Derby', 'Sudden SerenDIpity', "Live! It's RaDIo DI!", 'IMPROVing Along', 'DIsigning Bridges', 'More to the Story!', '', '']. ['2003-2004', 'Destinations in Time', 'The Plot and the Pendulum', 'Cartoon DImensions', 'Upbeat Improv', 'GuessDImate!', 'Surprise Trip!', '', '']. ['2002-2003', 'Suunnanmuutos', 'ViDio-seikkailu', 'Teatterin älykkyys', 'Kerran improvisoidaan', 'ConnecDId', 'Kadonnut ja löydetty', '', '']. ['2001-2002', 'It's Your Move', 'StranDId', 'On Holiday', 'The Art of Improv', 'Dual DI-lemma', '', '', '', '']. ['2000-2001', 'IncreDIble TechEffects', 'Mystery Loves Company', 'Anonymously Yours', 'DInamic Improv', 'Triplicity', '', '', '', '']. ['1999-2000', 'Fruit Roller Coaster &amp; Eggploration', 'If Music Be the Food of Life.... Play on!', 'Mixing Apples and Oranges', 'Instant Pudding Improv', "It's Not Impastable!", '', '', '', '']].</w:t>
      </w:r>
    </w:p>
    <w:p>
      <w:r>
        <w:rPr>
          <w:b/>
        </w:rPr>
        <w:t xml:space="preserve">Tulos</w:t>
      </w:r>
    </w:p>
    <w:p>
      <w:r>
        <w:t xml:space="preserve">mitkä di-kaudet on lueteltu?</w:t>
      </w:r>
    </w:p>
    <w:p>
      <w:r>
        <w:rPr>
          <w:b/>
        </w:rPr>
        <w:t xml:space="preserve">Tulos</w:t>
      </w:r>
    </w:p>
    <w:p>
      <w:r>
        <w:t xml:space="preserve">Mikä näistä on yliopistotason haaste?</w:t>
      </w:r>
    </w:p>
    <w:p>
      <w:r>
        <w:rPr>
          <w:b/>
        </w:rPr>
        <w:t xml:space="preserve">Tulos</w:t>
      </w:r>
    </w:p>
    <w:p>
      <w:r>
        <w:t xml:space="preserve">mitkä vuodenajat on lueteltu kohde mielikuvitusta varten?</w:t>
      </w:r>
    </w:p>
    <w:p>
      <w:r>
        <w:rPr>
          <w:b/>
        </w:rPr>
        <w:t xml:space="preserve">Tulos</w:t>
      </w:r>
    </w:p>
    <w:p>
      <w:r>
        <w:t xml:space="preserve">niistä kausista, joissa oli haaste yliopistotasolla?</w:t>
      </w:r>
    </w:p>
    <w:p>
      <w:r>
        <w:rPr>
          <w:b/>
        </w:rPr>
        <w:t xml:space="preserve">Tulos</w:t>
      </w:r>
    </w:p>
    <w:p>
      <w:r>
        <w:t xml:space="preserve">mihin kausiin kuului tekninen luokka?</w:t>
      </w:r>
    </w:p>
    <w:p>
      <w:r>
        <w:rPr>
          <w:b/>
        </w:rPr>
        <w:t xml:space="preserve">Tulos</w:t>
      </w:r>
    </w:p>
    <w:p>
      <w:r>
        <w:t xml:space="preserve">näistä kausista, joihin kuului myös nousevien tähtien!(r) luokka?</w:t>
      </w:r>
    </w:p>
    <w:p>
      <w:r>
        <w:rPr>
          <w:b/>
        </w:rPr>
        <w:t xml:space="preserve">Tulos</w:t>
      </w:r>
    </w:p>
    <w:p>
      <w:r>
        <w:t xml:space="preserve">näistä, jotka sisälsivät po projectoutreach(r)-luokan?</w:t>
      </w:r>
    </w:p>
    <w:p>
      <w:r>
        <w:rPr>
          <w:b/>
        </w:rPr>
        <w:t xml:space="preserve">Tulos</w:t>
      </w:r>
    </w:p>
    <w:p>
      <w:r>
        <w:t xml:space="preserve">jäljellä olevista kausista, joihin kuului yliopistotaso?</w:t>
      </w:r>
    </w:p>
    <w:p>
      <w:r>
        <w:rPr>
          <w:b/>
        </w:rPr>
        <w:t xml:space="preserve">Esimerkki 6.46</w:t>
      </w:r>
    </w:p>
    <w:p>
      <w:r>
        <w:t xml:space="preserve">Pöytä: ['Kirkon nimi', 'Osoite', 'Yhteisö', 'Koulu']. ['Blessed Sacrament', "6657 W. Sunset Blvd.34deg05'53''N 118deg20'06''W / 34.09806degN 118.33500degW", 'Los Angeles (Hollywood)', 'K-8[33]']. ['St. Vibiana[34]', "923 South La Brea Ave.34deg03'28''N 118deg20'45''W / 34.05778degN 118.34583degW", 'Los Angeles (Mid-City)', 'Ei']. ['Christ the King[35]', "624 North Rossmore Ave.34deg04'56''N 118deg19'35''W / 34.08222degN 118.32639degW", 'Los Angeles (Hollywood)', 'K-8[36]']. ['Holy Spirit[37]', "1425 S. Dunsmuir Ave.34deg02'51''N 118deg21'15''W / 34.04750degN 118.35417degW", 'Los Angeles (Mid-City)', '']. ['Immaculate Heart of Mary[38]', "4954 Santa Monica Blvd.34deg05'25''N 118deg17'51''W / 34.09028degN 118.29750degW", 'Los Angeles (East Hollywood)', 'K-8[39] 9-12[40]']. ['Neitsyt Marian syntymä (ukrainalais-bysanttilainen)[41]', "5154 De Longpre Ave.34deg05'47''N 118deg18'08''W / 34.09639degN 118.30222degW", 'Los Angeles (East Hollywood)', 'Ei']. ['Our Lady of Loretto', "250 N. Union Ave.34deg04'00''N 118deg15'52''W / 34.06667degN 118.26444degW", 'Los Angeles (Echo Park)', 'K-8[42]']. ['Our Mother of Good Counsel[43]', "2060 N. Vermont Ave.34deg06'34''N 118deg17'29''W / 34.10944degN 118.29139degW", 'Los Angeles (Los Feliz)', 'K-8[44]']. ['Precious Blood', "435 S. Occidental Blvd.34deg03'54''N 118deg17'02''W / 34.06500degN 118.28389degW", 'Los Angeles (Westlake)', 'K-8[45]']. ['San Conrado Mission[46]', "1820 Bouett St.34deg04'39''N 118deg14'06''W / 34.07750degN 118.23500degW", 'Los Angeles (Elysian Park)', 'Ei']. ['St. Basil', "3611 Wilshire Blvd.34deg03'42''N 118deg18'11''W / 34.06167degN 118.30306degW", 'Los Angeles (Miracle Mile)', 'No']. ['St. Brendan', "310 S. Van Ness Ave.34deg04'07''N 118deg18'53''W / 34.06861degN 118.31472degW", 'Los Angeles (Koreatown)', 'K-8[47]']. ['St. Bridget (kiinalainen)[48]', "510 Cottage Home St.34deg04'08''N 118deg14'08''W / 34.06889degN 118.23556degW", 'Los Angeles (Chinatown)', 'Ei']. ['St. Casimir', "2718 Saint George St.34deg06'30''N 118deg16'29''W / 34.10833degN 118.27472degW", 'Los Angeles (Los Feliz)', 'No']. ['St. Columban', "125 Loma Dr.34deg03'45''N 118deg15'49''W / 34.06250degN 118.26361degW", 'Los Angeles (Filipinotown)', 'No']. ['St. Francis of Assisi[49]', "1523 Golden Gate Ave.34deg05'23''N 118deg16'33''W / 34.08972degN 118.27583degW", 'Los Angeles (Silverlake)', 'K-8[50]']. ['St. Gregory Nazianzen[51]', "900 S. Bronson Ave.34deg03'21''N 118deg19'15''W / 34.05583degN 118.32083degW", 'Los Angeles (Koreatown)', '1-8[52]']. ['St. Kevin[53]', "4072 Beverly Blvd.34deg04'34''N 118deg17'53''W / 34.07611degN 118.29806degW", 'Los Angeles (Etelä-Hollywood)', 'Ei']. ['St. Mary Magdalen[54]', "1241 Corning St.34deg03'16''N 118deg22'39''W / 34.05444degN 118.37750degW", 'Los Angeles (South Robertson)', '1-8[55]']. ['St. Peter (italialainen)[56]', "1039 N. Broadway34deg04'04''N 118deg14'06''W / 34.06778degN 118.23500degW", 'Los Angeles (Solano Canyon)', 'Ei']. ['St. Teresa of Avila[57]', "2215 Fargo St.34deg05'31''N 118deg15'32''W / 34.09194degN 118.25889degW", 'Los Angeles (Silverlake)', 'K-8[58]'']</w:t>
      </w:r>
    </w:p>
    <w:p>
      <w:r>
        <w:rPr>
          <w:b/>
        </w:rPr>
        <w:t xml:space="preserve">Tulos</w:t>
      </w:r>
    </w:p>
    <w:p>
      <w:r>
        <w:t xml:space="preserve">Mikä on kunkin kirkon nimi?</w:t>
      </w:r>
    </w:p>
    <w:p>
      <w:r>
        <w:rPr>
          <w:b/>
        </w:rPr>
        <w:t xml:space="preserve">Tulos</w:t>
      </w:r>
    </w:p>
    <w:p>
      <w:r>
        <w:t xml:space="preserve">Minkä kirkon nimessä oli sana veri?</w:t>
      </w:r>
    </w:p>
    <w:p>
      <w:r>
        <w:rPr>
          <w:b/>
        </w:rPr>
        <w:t xml:space="preserve">Tulos</w:t>
      </w:r>
    </w:p>
    <w:p>
      <w:r>
        <w:t xml:space="preserve">Mitkä ovat tämän alueen kirkkojen nimet?</w:t>
      </w:r>
    </w:p>
    <w:p>
      <w:r>
        <w:rPr>
          <w:b/>
        </w:rPr>
        <w:t xml:space="preserve">Tulos</w:t>
      </w:r>
    </w:p>
    <w:p>
      <w:r>
        <w:t xml:space="preserve">Minkä kirkon nimessä on sana veri?</w:t>
      </w:r>
    </w:p>
    <w:p>
      <w:r>
        <w:rPr>
          <w:b/>
        </w:rPr>
        <w:t xml:space="preserve">Tulos</w:t>
      </w:r>
    </w:p>
    <w:p>
      <w:r>
        <w:t xml:space="preserve">mitkä kirkot kuuluvat Enkelten neitsyt Marian pastoraalialueeseen?</w:t>
      </w:r>
    </w:p>
    <w:p>
      <w:r>
        <w:rPr>
          <w:b/>
        </w:rPr>
        <w:t xml:space="preserve">Tulos</w:t>
      </w:r>
    </w:p>
    <w:p>
      <w:r>
        <w:t xml:space="preserve">Minkä näistä nimissä on verta?</w:t>
      </w:r>
    </w:p>
    <w:p>
      <w:r>
        <w:rPr>
          <w:b/>
        </w:rPr>
        <w:t xml:space="preserve">Esimerkki 6.47</w:t>
      </w:r>
    </w:p>
    <w:p>
      <w:r>
        <w:t xml:space="preserve">Pöytä: ['Place', 'Player', 'Country', 'Score', 'To par', 'Money ($)']. ['1', 'Larry Nelson', 'Yhdysvallat', '70-66-66-71=273', '-7', '60,000']. ['2', 'Fuzzy Zoeller', 'Yhdysvallat', '70-68-68-71=277', '-3', '40,000']. ['3', 'Dan Pohl', 'Yhdysvallat', '69-67-73-69=278', '-2', '25,000']. ['T4', 'Isao Aoki', 'Japani', '75-68-66-70=279', '-1', '13,146']. ['T4', 'Keith Fergus', 'Yhdysvallat', '71-71-69-68=279', '-1', '13,146']. ['T4', 'Bob Gilder', 'Yhdysvallat', '74-69-70-66=279', '-1', '13,146']. ['T4', 'Tom Kite', 'Yhdysvallat', '71-67-69-72=279', '-1', '13,146']. ['T4', 'Bruce Lietzke', 'Yhdysvallat', '70-70-71-68=279', '-1', '13,146']. ['T4', 'Jack Nicklaus', 'Yhdysvallat', '71-68-71-69=279', '-1', '13,146']. ['T4', 'Greg Norman', 'Australia', '73-67-68-71=279', '-1', '13,146']]</w:t>
      </w:r>
    </w:p>
    <w:p>
      <w:r>
        <w:rPr>
          <w:b/>
        </w:rPr>
        <w:t xml:space="preserve">Tulos</w:t>
      </w:r>
    </w:p>
    <w:p>
      <w:r>
        <w:t xml:space="preserve">ketkä ovat vuoden 1981 pga-mestaruuskilpailujen pelaajia?</w:t>
      </w:r>
    </w:p>
    <w:p>
      <w:r>
        <w:rPr>
          <w:b/>
        </w:rPr>
        <w:t xml:space="preserve">Tulos</w:t>
      </w:r>
    </w:p>
    <w:p>
      <w:r>
        <w:t xml:space="preserve">3 parhaan joukkoon sijoittuneista?</w:t>
      </w:r>
    </w:p>
    <w:p>
      <w:r>
        <w:rPr>
          <w:b/>
        </w:rPr>
        <w:t xml:space="preserve">Tulos</w:t>
      </w:r>
    </w:p>
    <w:p>
      <w:r>
        <w:t xml:space="preserve">niistä, jotka saivat suurimman maksun?</w:t>
      </w:r>
    </w:p>
    <w:p>
      <w:r>
        <w:rPr>
          <w:b/>
        </w:rPr>
        <w:t xml:space="preserve">Tulos</w:t>
      </w:r>
    </w:p>
    <w:p>
      <w:r>
        <w:t xml:space="preserve">Keitä kaikki pelaajat olivat?</w:t>
      </w:r>
    </w:p>
    <w:p>
      <w:r>
        <w:rPr>
          <w:b/>
        </w:rPr>
        <w:t xml:space="preserve">Tulos</w:t>
      </w:r>
    </w:p>
    <w:p>
      <w:r>
        <w:t xml:space="preserve">mitkä olivat heidän tulonsa?</w:t>
      </w:r>
    </w:p>
    <w:p>
      <w:r>
        <w:rPr>
          <w:b/>
        </w:rPr>
        <w:t xml:space="preserve">Tulos</w:t>
      </w:r>
    </w:p>
    <w:p>
      <w:r>
        <w:t xml:space="preserve">ja kuka voitti eniten?</w:t>
      </w:r>
    </w:p>
    <w:p>
      <w:r>
        <w:rPr>
          <w:b/>
        </w:rPr>
        <w:t xml:space="preserve">Tulos</w:t>
      </w:r>
    </w:p>
    <w:p>
      <w:r>
        <w:t xml:space="preserve">mikä golfari sai 25 000?</w:t>
      </w:r>
    </w:p>
    <w:p>
      <w:r>
        <w:rPr>
          <w:b/>
        </w:rPr>
        <w:t xml:space="preserve">Tulos</w:t>
      </w:r>
    </w:p>
    <w:p>
      <w:r>
        <w:t xml:space="preserve">kuka golfari sai 40 000?</w:t>
      </w:r>
    </w:p>
    <w:p>
      <w:r>
        <w:rPr>
          <w:b/>
        </w:rPr>
        <w:t xml:space="preserve">Tulos</w:t>
      </w:r>
    </w:p>
    <w:p>
      <w:r>
        <w:t xml:space="preserve">kuka golfari sai eniten rahaa?</w:t>
      </w:r>
    </w:p>
    <w:p>
      <w:r>
        <w:rPr>
          <w:b/>
        </w:rPr>
        <w:t xml:space="preserve">Esimerkki 6.48</w:t>
      </w:r>
    </w:p>
    <w:p>
      <w:r>
        <w:t xml:space="preserve">Pöytä: ['Rank', 'Team', 'Names', 'Time', 'Qualification']. ['1', 'Ranska', 'Christophe Capelle Philippe Ermenault Jean-Michel Monin Francis Moreau', '4:09.570', 'q']. ['2', 'Italia', 'Adler Capelli Mauro Trentini Andrea Collinelli Cristiano Citton', '4:09.695', 'q']. ['3', 'Australia', 'Bradley McGee Stuart O'Grady Timothy O'Shannessey Dean Woods', '4:09.750', 'q']. ['4', 'Ukraina', 'Bohdan Bondaryev Oleksandr Fedenko Andriy Yatsenko Alexander Simonenko', '4:11.545', 'q']. ['5', 'Venäjä', 'Eduard Gritsun Nikolai Kuznetsov Aleksei Markov Anton Chantyr', '4:11.665', 'q']. ['6', 'Yhdysvallat', 'Dirk Copeland Mariano Friedick Adam Laurent Michael McCarthy', '4:11.950', 'q']. ['7', 'Espanja', 'Juan Martinez Juan Llaneras Santos Gonzalez Adolfo Alperi', '4:12.780', 'q']. ['8', 'Uusi-Seelanti', 'Gregory Henderson Brendon Cameron Timothy Carswell Julian Dean', '4:15.140', 'q']. ['9', 'Saksa', 'Robert Bartko Guido Fulst Danilo Hondo Heiko Szonn', '4:15.140', '']. ['10', 'Iso-Britannia', 'Robert Hayes Matthew Illingsworth Bryan Steel Chris Newton', '4:16.510', '']. ['11', 'Liettua', 'Arturas Kasputis Remigijus Lupeikis Mindaugus Umaris Arturas Trumpauskas', '4:16.050', '']. ['12', 'Alankomaat', 'Jarich Bakker Robertus Michie Slippens Richard Rozendaal Peter Schep', '4:16.175', '']. ['13', 'Tanska', 'Frederik Bertelsen Jimmi Madsen Michael Nielsen Jacob Piil', '4:16.175', '']. ['14', 'Argentiina', 'Walter Perez Edgardo Simon Gonzalo Garcia Gabriel Curuchet', '4:20.840', '']. ['15', 'Etelä-Korea', 'Dae-Hong Chun Young Chung Jong-Mo Kim Younk-Sik Noh', '4:25.215', '']. ['16', 'Chile', 'Jose Medina Luis Sepulveda Marco Arriagada Marcelo Arriagada', '4:25.960', '']. ['17', 'Kolumbia', 'John Garcia Marlon Perez Yovani Lopez Jos Velasquez de la Cuesta', '4:26.400', ''].</w:t>
      </w:r>
    </w:p>
    <w:p>
      <w:r>
        <w:rPr>
          <w:b/>
        </w:rPr>
        <w:t xml:space="preserve">Tulos</w:t>
      </w:r>
    </w:p>
    <w:p>
      <w:r>
        <w:t xml:space="preserve">kuinka kauan ukrainalaisilta kesti lopettaa?</w:t>
      </w:r>
    </w:p>
    <w:p>
      <w:r>
        <w:rPr>
          <w:b/>
        </w:rPr>
        <w:t xml:space="preserve">Tulos</w:t>
      </w:r>
    </w:p>
    <w:p>
      <w:r>
        <w:t xml:space="preserve">Kuinka kauan meiltä kesti saada se valmiiksi?</w:t>
      </w:r>
    </w:p>
    <w:p>
      <w:r>
        <w:rPr>
          <w:b/>
        </w:rPr>
        <w:t xml:space="preserve">Tulos</w:t>
      </w:r>
    </w:p>
    <w:p>
      <w:r>
        <w:t xml:space="preserve">ukrainan ja usa:n välillä, kumpi oli nopein?</w:t>
      </w:r>
    </w:p>
    <w:p>
      <w:r>
        <w:rPr>
          <w:b/>
        </w:rPr>
        <w:t xml:space="preserve">Tulos</w:t>
      </w:r>
    </w:p>
    <w:p>
      <w:r>
        <w:t xml:space="preserve">mitkä ovat kaikki joukkueet?</w:t>
      </w:r>
    </w:p>
    <w:p>
      <w:r>
        <w:rPr>
          <w:b/>
        </w:rPr>
        <w:t xml:space="preserve">Tulos</w:t>
      </w:r>
    </w:p>
    <w:p>
      <w:r>
        <w:t xml:space="preserve">mitkä olivat heidän aikansa?</w:t>
      </w:r>
    </w:p>
    <w:p>
      <w:r>
        <w:rPr>
          <w:b/>
        </w:rPr>
        <w:t xml:space="preserve">Tulos</w:t>
      </w:r>
    </w:p>
    <w:p>
      <w:r>
        <w:t xml:space="preserve">entä vain yhdysvallat ja ukraina?</w:t>
      </w:r>
    </w:p>
    <w:p>
      <w:r>
        <w:rPr>
          <w:b/>
        </w:rPr>
        <w:t xml:space="preserve">Tulos</w:t>
      </w:r>
    </w:p>
    <w:p>
      <w:r>
        <w:t xml:space="preserve">kumpi näistä kahdesta sijoittui nopeammin?</w:t>
      </w:r>
    </w:p>
    <w:p>
      <w:r>
        <w:rPr>
          <w:b/>
        </w:rPr>
        <w:t xml:space="preserve">Tulos</w:t>
      </w:r>
    </w:p>
    <w:p>
      <w:r>
        <w:t xml:space="preserve">minkä joukkueen aika oli 4.09.570.</w:t>
      </w:r>
    </w:p>
    <w:p>
      <w:r>
        <w:rPr>
          <w:b/>
        </w:rPr>
        <w:t xml:space="preserve">Tulos</w:t>
      </w:r>
    </w:p>
    <w:p>
      <w:r>
        <w:t xml:space="preserve">mikä joukkue sijoittui pisimpään?</w:t>
      </w:r>
    </w:p>
    <w:p>
      <w:r>
        <w:rPr>
          <w:b/>
        </w:rPr>
        <w:t xml:space="preserve">Tulos</w:t>
      </w:r>
    </w:p>
    <w:p>
      <w:r>
        <w:t xml:space="preserve">kumpi joukkue otti lyhyemmän ajan ukrainan ja yhdysvaltojen välillä?</w:t>
      </w:r>
    </w:p>
    <w:p>
      <w:r>
        <w:rPr>
          <w:b/>
        </w:rPr>
        <w:t xml:space="preserve">Esimerkki 6.49</w:t>
      </w:r>
    </w:p>
    <w:p>
      <w:r>
        <w:t xml:space="preserve">Pöytä: ['Department', 'Total Deputies', 'Uninominal Deputies', 'Plurinominal Deputies', 'Special Indigenous or Campesino Deputies', 'Senators']. ['La Paz', '29', '14', '14', '1', '4']. ['Santa Cruz', '28', '14', '13', '1', '4']. ['Cochabamba', '19', '9', '9', '1', '4']. ['Potosi', '13', '7', '6', '0', '4']. ['Chuquisaca', '10', '5', '5', '0', '4']. ['Oruro', '9', '4', '4', '1', '4']. ['Tarija', '9', '4', '4', '1', '4']. ['Beni', '8', '4', '3', '1', '4']. ['Pando', '5', '2', '2', '1', '4']. ['Total', '130', '63', '60', '7', '36']].</w:t>
      </w:r>
    </w:p>
    <w:p>
      <w:r>
        <w:rPr>
          <w:b/>
        </w:rPr>
        <w:t xml:space="preserve">Tulos</w:t>
      </w:r>
    </w:p>
    <w:p>
      <w:r>
        <w:t xml:space="preserve">mitä osastoja on olemassa?</w:t>
      </w:r>
    </w:p>
    <w:p>
      <w:r>
        <w:rPr>
          <w:b/>
        </w:rPr>
        <w:t xml:space="preserve">Tulos</w:t>
      </w:r>
    </w:p>
    <w:p>
      <w:r>
        <w:t xml:space="preserve">Mikä on pienin sijaisten määrä?</w:t>
      </w:r>
    </w:p>
    <w:p>
      <w:r>
        <w:rPr>
          <w:b/>
        </w:rPr>
        <w:t xml:space="preserve">Tulos</w:t>
      </w:r>
    </w:p>
    <w:p>
      <w:r>
        <w:t xml:space="preserve">missä osastoissa on näin monta apulaissheriffiä?</w:t>
      </w:r>
    </w:p>
    <w:p>
      <w:r>
        <w:rPr>
          <w:b/>
        </w:rPr>
        <w:t xml:space="preserve">Tulos</w:t>
      </w:r>
    </w:p>
    <w:p>
      <w:r>
        <w:t xml:space="preserve">millä osastolla oli eniten apulaisia</w:t>
      </w:r>
    </w:p>
    <w:p>
      <w:r>
        <w:rPr>
          <w:b/>
        </w:rPr>
        <w:t xml:space="preserve">Tulos</w:t>
      </w:r>
    </w:p>
    <w:p>
      <w:r>
        <w:t xml:space="preserve">millä osastolla oli vähiten?</w:t>
      </w:r>
    </w:p>
    <w:p>
      <w:r>
        <w:rPr>
          <w:b/>
        </w:rPr>
        <w:t xml:space="preserve">Tulos</w:t>
      </w:r>
    </w:p>
    <w:p>
      <w:r>
        <w:t xml:space="preserve">Millä osastoilla on yhteensä vähemmän kuin 10 apulaissyyttäjää?</w:t>
      </w:r>
    </w:p>
    <w:p>
      <w:r>
        <w:rPr>
          <w:b/>
        </w:rPr>
        <w:t xml:space="preserve">Tulos</w:t>
      </w:r>
    </w:p>
    <w:p>
      <w:r>
        <w:t xml:space="preserve">Millä näistä yksiköistä on vain kaksi yksinimistä varajäsentä?</w:t>
      </w:r>
    </w:p>
    <w:p>
      <w:r>
        <w:rPr>
          <w:b/>
        </w:rPr>
        <w:t xml:space="preserve">Esimerkki 6.50</w:t>
      </w:r>
    </w:p>
    <w:p>
      <w:r>
        <w:t xml:space="preserve">Pöytä: ["Pumpun tyyppi ja lähde", "Tyypillinen käyttö", "35 astetta C (esim. lämmitetty lattialämmitys)", "45 astetta C (esim. lämmitetty lattialämmitys)", "55 astetta C (esim. lämmitetty puulattia)", "65 astetta C (esim. lämpöpatteri tai lämminvesivaraaja)", "75 astetta C (esim. lämpöpatteri ja lämminvesivaraaja)", "85 astetta C (esim. lämpöpatteri ja lämpimän veden lämmitin)"]. ["Korkean hyötysuhteen ilmalämpöpumppu (ASHP), ilma -20 °C:n lämpötilassa", '", "2.2", "2.0", "-", "-", "-", "-", "-"]. ['Two-stage ASHP, air at -20 degC', 'Low source temperature', '2.4', '2.2', '1.9', '-', '-', '-', '-']. ['High efficiency ASHP, air at 0 degC', 'Low output temperature', '3.8', '2.8', '2.2', '2.0', '-', '-']. ['Prototyyppi transkriittinen CO 2 (R744) -lämpöpumppu, jossa on kolmiosainen kaasujäähdytin, lähde 0 °C:n lämpötilassa', 'Korkea lähtölämpötila', '3.3', '-', '-', '-', '4.2', '-', '3.0']. ['Maalämpöpumppu (GSHP), vesi 0 °C:ssa', '', '5.0', '3.7', '2.9', '2.4', '-', '-']. ['GSHP, maa 10 °C:n lämpötilassa', 'Alhainen menolämpötila', '7.2', '5.0', '3.7', '2.9', '2.4', '-']. ['Teoreettinen Carnot-syklin raja, lähde -20 °C', '', '5.6', '4.9', '4.4', '4.4', '4.0', '3.7', '3.4']. ['Theoretical Carnot cycle limit, source 0 degC', '', '8.8', '7.1', '6.0', '5.2', '4.6', '4.2']. ['Theoretical Lorentzen cycle limit (CO 2 pump), return fluid 25 degC, source 0 degC', '', '10.1', '8.8', '7.9', '7.1', '6.5', '6.1']. ['Theoretical Carnot cycle limit, source 10 degC', '', '12.3', '9.1', '7.3', '6.1', '5.4', '4.8']]</w:t>
      </w:r>
    </w:p>
    <w:p>
      <w:r>
        <w:rPr>
          <w:b/>
        </w:rPr>
        <w:t xml:space="preserve">Tulos</w:t>
      </w:r>
    </w:p>
    <w:p>
      <w:r>
        <w:t xml:space="preserve">mitä kaikkia pumpputyyppejä ja -lähteitä on olemassa?</w:t>
      </w:r>
    </w:p>
    <w:p>
      <w:r>
        <w:rPr>
          <w:b/>
        </w:rPr>
        <w:t xml:space="preserve">Tulos</w:t>
      </w:r>
    </w:p>
    <w:p>
      <w:r>
        <w:t xml:space="preserve">ja mitkä ovat niiden 35 asteen luokitukset?</w:t>
      </w:r>
    </w:p>
    <w:p>
      <w:r>
        <w:rPr>
          <w:b/>
        </w:rPr>
        <w:t xml:space="preserve">Tulos</w:t>
      </w:r>
    </w:p>
    <w:p>
      <w:r>
        <w:t xml:space="preserve">Mikä pumpputyyppi ja -lähde on näistä korkein?</w:t>
      </w:r>
    </w:p>
    <w:p>
      <w:r>
        <w:rPr>
          <w:b/>
        </w:rPr>
        <w:t xml:space="preserve">Tulos</w:t>
      </w:r>
    </w:p>
    <w:p>
      <w:r>
        <w:t xml:space="preserve">Mitä ovat 35 asteen vaihtelut?</w:t>
      </w:r>
    </w:p>
    <w:p>
      <w:r>
        <w:rPr>
          <w:b/>
        </w:rPr>
        <w:t xml:space="preserve">Tulos</w:t>
      </w:r>
    </w:p>
    <w:p>
      <w:r>
        <w:t xml:space="preserve">Mikä näistä on suurin vaihtelu?</w:t>
      </w:r>
    </w:p>
    <w:p>
      <w:r>
        <w:rPr>
          <w:b/>
        </w:rPr>
        <w:t xml:space="preserve">Tulos</w:t>
      </w:r>
    </w:p>
    <w:p>
      <w:r>
        <w:t xml:space="preserve">Mikä on pumpun tyyppi on tämä vaihtelu?</w:t>
      </w:r>
    </w:p>
    <w:p>
      <w:r>
        <w:rPr>
          <w:b/>
        </w:rPr>
        <w:t xml:space="preserve">Tulos</w:t>
      </w:r>
    </w:p>
    <w:p>
      <w:r>
        <w:t xml:space="preserve">Minkä pumpun lähdelämpötila oli alhainen?</w:t>
      </w:r>
    </w:p>
    <w:p>
      <w:r>
        <w:rPr>
          <w:b/>
        </w:rPr>
        <w:t xml:space="preserve">Tulos</w:t>
      </w:r>
    </w:p>
    <w:p>
      <w:r>
        <w:t xml:space="preserve">Minkä pumpun lähtölämpötila oli korkea?</w:t>
      </w:r>
    </w:p>
    <w:p>
      <w:r>
        <w:rPr>
          <w:b/>
        </w:rPr>
        <w:t xml:space="preserve">Tulos</w:t>
      </w:r>
    </w:p>
    <w:p>
      <w:r>
        <w:t xml:space="preserve">minkä pumpun pintakerros oli 35 asteessa?</w:t>
      </w:r>
    </w:p>
    <w:p>
      <w:r>
        <w:rPr>
          <w:b/>
        </w:rPr>
        <w:t xml:space="preserve">Esimerkki 6.51</w:t>
      </w:r>
    </w:p>
    <w:p>
      <w:r>
        <w:t xml:space="preserve">Pöytä: ["Numero", "Sarjanumero", "Käyttöönotettu", "Poistettu", "Ajetut kilometrit"]. ['4101', '1000', '1.12.1953', '6.6.1973', '463,514']. ['4102', '1002', '30.10.1953', '30.6.1975', '492,650']. ["4103", "1003", "18.1.1954", "2.4.1974", "462,871"]. ['4104', '1004', '13.1.1954', '12.10.1973', '440,810']. ['4105', '1005', '8.2.1954', '?', '?']. ['4106', '1006', '21.1.1954', '4.8.1972', '406,288']. ['4107', '1007', '25.1.1954', '11.8.1973', '446,167']. ['4108', '1008', '22.2.1954', '20.12.1967', '402,026']. ['4109', '1009', '11.3.1954', '9.2.1972', '426,074']. ['4110', '1010', '10.2.1955', '20.5.1974', '476,489'].</w:t>
      </w:r>
    </w:p>
    <w:p>
      <w:r>
        <w:rPr>
          <w:b/>
        </w:rPr>
        <w:t xml:space="preserve">Tulos</w:t>
      </w:r>
    </w:p>
    <w:p>
      <w:r>
        <w:t xml:space="preserve">mitkä ovat luetteloidut ajetut kilometrit?</w:t>
      </w:r>
    </w:p>
    <w:p>
      <w:r>
        <w:rPr>
          <w:b/>
        </w:rPr>
        <w:t xml:space="preserve">Tulos</w:t>
      </w:r>
    </w:p>
    <w:p>
      <w:r>
        <w:t xml:space="preserve">Mikä näistä arvoista on pienin?</w:t>
      </w:r>
    </w:p>
    <w:p>
      <w:r>
        <w:rPr>
          <w:b/>
        </w:rPr>
        <w:t xml:space="preserve">Tulos</w:t>
      </w:r>
    </w:p>
    <w:p>
      <w:r>
        <w:t xml:space="preserve">mitkä ovat kaikki tallennetut etäisyydet?</w:t>
      </w:r>
    </w:p>
    <w:p>
      <w:r>
        <w:rPr>
          <w:b/>
        </w:rPr>
        <w:t xml:space="preserve">Tulos</w:t>
      </w:r>
    </w:p>
    <w:p>
      <w:r>
        <w:t xml:space="preserve">ja mikä etäisyys oli lyhin?</w:t>
      </w:r>
    </w:p>
    <w:p>
      <w:r>
        <w:rPr>
          <w:b/>
        </w:rPr>
        <w:t xml:space="preserve">Tulos</w:t>
      </w:r>
    </w:p>
    <w:p>
      <w:r>
        <w:t xml:space="preserve">mitä junanumeroita matkustivat?</w:t>
      </w:r>
    </w:p>
    <w:p>
      <w:r>
        <w:rPr>
          <w:b/>
        </w:rPr>
        <w:t xml:space="preserve">Tulos</w:t>
      </w:r>
    </w:p>
    <w:p>
      <w:r>
        <w:t xml:space="preserve">kuinka monta kilometriä kukin matkusti?</w:t>
      </w:r>
    </w:p>
    <w:p>
      <w:r>
        <w:rPr>
          <w:b/>
        </w:rPr>
        <w:t xml:space="preserve">Tulos</w:t>
      </w:r>
    </w:p>
    <w:p>
      <w:r>
        <w:t xml:space="preserve">mikä etäisyys oli pienin?</w:t>
      </w:r>
    </w:p>
    <w:p>
      <w:r>
        <w:rPr>
          <w:b/>
        </w:rPr>
        <w:t xml:space="preserve">Esimerkki 6.52</w:t>
      </w:r>
    </w:p>
    <w:p>
      <w:r>
        <w:t xml:space="preserve">Pöytä: ["Vuosi", "Britannian kansalaisuuden saaneiden jamaikalaisten lukumäärä", "Kansalaistaminen asuinpaikan perusteella", "Kansalaistaminen avioliiton perusteella", "Alaikäisen lapsen rekisteröinti", "Rekisteröinti muulla tavoin"]. ['1997', '732', '327', '279', '114', '12']. ['1998', '1,370', '571', '564', '221', '14']. ['1999', '1,437', '678', '526', '226', '7']. ['2000', '1,882', '927', '664', '281', '10']. ['2001', '2,070', '1,025', '710', '330', '0']. ['2002', '2,025', '1,035', '705', '285', '0']. ['2003', '2,795', '1,285', '985', '520', '5']. ['2004', '3,180', '1,415', '1,060', '640', '65']. ['2005', '3,515', '1,585', '1,080', '770', '80']. ['2006', '2,525', '1,110', '710', '655', '55']. ['2007', '3,165', '1,575', '825', '725', '45']. ['2008', '2,715', '1,275', '695', '700', '45']</w:t>
      </w:r>
    </w:p>
    <w:p>
      <w:r>
        <w:rPr>
          <w:b/>
        </w:rPr>
        <w:t xml:space="preserve">Tulos</w:t>
      </w:r>
    </w:p>
    <w:p>
      <w:r>
        <w:t xml:space="preserve">kuinka moni jamaikalainen on saanut kansalaisuuden viime aikoina?</w:t>
      </w:r>
    </w:p>
    <w:p>
      <w:r>
        <w:rPr>
          <w:b/>
        </w:rPr>
        <w:t xml:space="preserve">Tulos</w:t>
      </w:r>
    </w:p>
    <w:p>
      <w:r>
        <w:t xml:space="preserve">kuinka moni sai kansalaisuuden vuonna 2008?</w:t>
      </w:r>
    </w:p>
    <w:p>
      <w:r>
        <w:rPr>
          <w:b/>
        </w:rPr>
        <w:t xml:space="preserve">Tulos</w:t>
      </w:r>
    </w:p>
    <w:p>
      <w:r>
        <w:t xml:space="preserve">minä vuosina jamaikalaiset saivat Yhdistyneen kuningaskunnan kansalaisuuden?</w:t>
      </w:r>
    </w:p>
    <w:p>
      <w:r>
        <w:rPr>
          <w:b/>
        </w:rPr>
        <w:t xml:space="preserve">Tulos</w:t>
      </w:r>
    </w:p>
    <w:p>
      <w:r>
        <w:t xml:space="preserve">ja kuinka moni jamaikalainen sai kansalaisuuden?</w:t>
      </w:r>
    </w:p>
    <w:p>
      <w:r>
        <w:rPr>
          <w:b/>
        </w:rPr>
        <w:t xml:space="preserve">Tulos</w:t>
      </w:r>
    </w:p>
    <w:p>
      <w:r>
        <w:t xml:space="preserve">Entä juuri vuonna 2008?</w:t>
      </w:r>
    </w:p>
    <w:p>
      <w:r>
        <w:rPr>
          <w:b/>
        </w:rPr>
        <w:t xml:space="preserve">Tulos</w:t>
      </w:r>
    </w:p>
    <w:p>
      <w:r>
        <w:t xml:space="preserve">Kuinka monta jamaikalaista sai Britannian kansalaisuuden vuonna 2006?</w:t>
      </w:r>
    </w:p>
    <w:p>
      <w:r>
        <w:rPr>
          <w:b/>
        </w:rPr>
        <w:t xml:space="preserve">Tulos</w:t>
      </w:r>
    </w:p>
    <w:p>
      <w:r>
        <w:t xml:space="preserve">Kuinka monta jamaikalaista sai Yhdistyneen kuningaskunnan kansalaisuuden vuonna 2007?</w:t>
      </w:r>
    </w:p>
    <w:p>
      <w:r>
        <w:rPr>
          <w:b/>
        </w:rPr>
        <w:t xml:space="preserve">Tulos</w:t>
      </w:r>
    </w:p>
    <w:p>
      <w:r>
        <w:t xml:space="preserve">kuinka monelle myönnettiin kansalaisuus vuonna 2008?</w:t>
      </w:r>
    </w:p>
    <w:p>
      <w:r>
        <w:rPr>
          <w:b/>
        </w:rPr>
        <w:t xml:space="preserve">Esimerkki 6.53</w:t>
      </w:r>
    </w:p>
    <w:p>
      <w:r>
        <w:t xml:space="preserve">Pöytä: [Nimi", "Ikä", "Muutto", "Muutto", "Tyyppi", "Siirtoikkuna", "Loppuu", "Siirtomaksu"]. ['20', 'RW', 'POR', 'Nuno Capucho', '31', 'Porto', 'Siirto', 'Kesä', '2005', 'PS0.67m']. ['15', 'CB', 'Georgia', 'Zurab Khizanishvili', '21', 'Dundee', 'Transfer', 'Summer', '2006', 'Free']. ['16', 'LB', 'ITA', 'Paolo Vanoli', '30', 'Bologna', 'Transfer', 'Summer', '2005', 'Free']. ['25', 'CB', 'NOR', 'Henning Berg', '33', 'Blackburn Rovers', 'Transfer', 'Summer', '2004', 'Free']. ['4', 'CM', 'BRA', 'Emerson', '31', 'Atletico Madrid', 'Transfer', 'Summer', '2005', 'Free']. ['9', 'CF', 'NOR', 'Egil Ostenstad', '31', 'Blackburn Rovers', 'Transfer', 'Summer', '2004', 'Free']. ['37', 'LM', 'TUN', 'Hamed Namouchi', '19', 'Cannes', 'Transfer', 'n/a', '2005', 'Free']. ['', 'CM', 'FRA', 'Marc Kalenga', '18', 'Auxerre', 'Transfer', 'n/a', '2004', 'Free']. ['11', 'CM', 'SCO', 'Gavin Rae', '26', 'Dundee', 'Siirto', 'Talvi', '2007', 'PS0.25m']. ['5', 'CB', 'NED', 'Frank de Boer', '33', 'Galatasaray', 'Transfer', 'Winter', '2004', 'Free']. ['52', 'CF', 'MKD', 'Bajram Fetai', '18', 'B.93', 'Siirto', 'Talvi', '2006', 'PS0.2m']].</w:t>
      </w:r>
    </w:p>
    <w:p>
      <w:r>
        <w:rPr>
          <w:b/>
        </w:rPr>
        <w:t xml:space="preserve">Tulos</w:t>
      </w:r>
    </w:p>
    <w:p>
      <w:r>
        <w:t xml:space="preserve">Keitä kaikki pelaajat ovat?</w:t>
      </w:r>
    </w:p>
    <w:p>
      <w:r>
        <w:rPr>
          <w:b/>
        </w:rPr>
        <w:t xml:space="preserve">Tulos</w:t>
      </w:r>
    </w:p>
    <w:p>
      <w:r>
        <w:t xml:space="preserve">ketkä ovat pelaajia, joilla oli siirtokorvaus?</w:t>
      </w:r>
    </w:p>
    <w:p>
      <w:r>
        <w:rPr>
          <w:b/>
        </w:rPr>
        <w:t xml:space="preserve">Tulos</w:t>
      </w:r>
    </w:p>
    <w:p>
      <w:r>
        <w:t xml:space="preserve">kuka on pelaaja, jonka siirtosumma on 0,67 miljoonaa?</w:t>
      </w:r>
    </w:p>
    <w:p>
      <w:r>
        <w:rPr>
          <w:b/>
        </w:rPr>
        <w:t xml:space="preserve">Tulos</w:t>
      </w:r>
    </w:p>
    <w:p>
      <w:r>
        <w:t xml:space="preserve">kuinka monta pelaajaa on?</w:t>
      </w:r>
    </w:p>
    <w:p>
      <w:r>
        <w:rPr>
          <w:b/>
        </w:rPr>
        <w:t xml:space="preserve">Tulos</w:t>
      </w:r>
    </w:p>
    <w:p>
      <w:r>
        <w:t xml:space="preserve">niistä, joilla oli siirtomaksuja?</w:t>
      </w:r>
    </w:p>
    <w:p>
      <w:r>
        <w:rPr>
          <w:b/>
        </w:rPr>
        <w:t xml:space="preserve">Tulos</w:t>
      </w:r>
    </w:p>
    <w:p>
      <w:r>
        <w:t xml:space="preserve">niistä, joiden siirtosumma oli 0,67 miljoonaa?</w:t>
      </w:r>
    </w:p>
    <w:p>
      <w:r>
        <w:rPr>
          <w:b/>
        </w:rPr>
        <w:t xml:space="preserve">Tulos</w:t>
      </w:r>
    </w:p>
    <w:p>
      <w:r>
        <w:t xml:space="preserve">Keitä kaikki pelaajat ovat?</w:t>
      </w:r>
    </w:p>
    <w:p>
      <w:r>
        <w:rPr>
          <w:b/>
        </w:rPr>
        <w:t xml:space="preserve">Tulos</w:t>
      </w:r>
    </w:p>
    <w:p>
      <w:r>
        <w:t xml:space="preserve">Kenellä näistä oli siirtokorvaus?</w:t>
      </w:r>
    </w:p>
    <w:p>
      <w:r>
        <w:rPr>
          <w:b/>
        </w:rPr>
        <w:t xml:space="preserve">Tulos</w:t>
      </w:r>
    </w:p>
    <w:p>
      <w:r>
        <w:t xml:space="preserve">ja näistä 3:sta mikä siirtosumma oli 0,67 miljoonaa ps?</w:t>
      </w:r>
    </w:p>
    <w:p>
      <w:r>
        <w:rPr>
          <w:b/>
        </w:rPr>
        <w:t xml:space="preserve">Esimerkki 6.54</w:t>
      </w:r>
    </w:p>
    <w:p>
      <w:r>
        <w:t xml:space="preserve">Pöytä: ['Position', 'Player', 'Free agency tag', 'Date signed', '2013 team']. ['QB', 'Josh McCown', 'UFA', 'March 29', 'Chicago Bears']. ['RB', 'Kahlil Bell', 'UFA', 'August 11', 'New York Jets']. ['OG', 'Lance Louis', 'UFA', 'March 27', 'Miami Dolphins']. ['OG', 'Chris Spencer', 'UFA', 'April 1', 'Tennessee Titans']. ['OG', 'Chilo Rachal', 'UFA', 'April 10', 'Arizona Cardinals']. ['OT', 'Jonathan Scott', 'UFA', 'March 25', 'Chicago Bears']. ['DE', 'Israel Idonije', 'UFA', 'June 25', 'Detroit Lions']. ['DT', 'Amobi Okoye', 'UFA', '-', '-']. ['LB', 'Geno Hayes', 'UFA', 'March 13', 'Jacksonville Jaguars']. ['LB', 'Nick Roach', 'UFA', 'March 15', 'Oakland Raiders']. ['CB', 'Zack Bowman', 'UFA', 'March 15', 'Chicago Bears']. ['CB', 'D. J. Moore', 'UFA', 'March 19', 'Carolina Panthers']. ['S', 'Troy Nolan', 'UFA', 'July 29', 'Tampa Bay Buccaneers']. ['K', 'Olindo Mare', 'UFA', '-', '-''].</w:t>
      </w:r>
    </w:p>
    <w:p>
      <w:r>
        <w:rPr>
          <w:b/>
        </w:rPr>
        <w:t xml:space="preserve">Tulos</w:t>
      </w:r>
    </w:p>
    <w:p>
      <w:r>
        <w:t xml:space="preserve">Mitkä ovat kaikki allekirjoitetut päivämäärät?</w:t>
      </w:r>
    </w:p>
    <w:p>
      <w:r>
        <w:rPr>
          <w:b/>
        </w:rPr>
        <w:t xml:space="preserve">Tulos</w:t>
      </w:r>
    </w:p>
    <w:p>
      <w:r>
        <w:t xml:space="preserve">mitkä näistä ovat päällekkäisiä?</w:t>
      </w:r>
    </w:p>
    <w:p>
      <w:r>
        <w:rPr>
          <w:b/>
        </w:rPr>
        <w:t xml:space="preserve">Tulos</w:t>
      </w:r>
    </w:p>
    <w:p>
      <w:r>
        <w:t xml:space="preserve">kenellä on sama kuin Nick Rachilla?</w:t>
      </w:r>
    </w:p>
    <w:p>
      <w:r>
        <w:rPr>
          <w:b/>
        </w:rPr>
        <w:t xml:space="preserve">Tulos</w:t>
      </w:r>
    </w:p>
    <w:p>
      <w:r>
        <w:t xml:space="preserve">ketkä kaikki pelaajat kuuluvat Chicago Bearsin kauden 2013 joukkueeseen?</w:t>
      </w:r>
    </w:p>
    <w:p>
      <w:r>
        <w:rPr>
          <w:b/>
        </w:rPr>
        <w:t xml:space="preserve">Tulos</w:t>
      </w:r>
    </w:p>
    <w:p>
      <w:r>
        <w:t xml:space="preserve">minä päivänä Nick Roach allekirjoitti sopimuksen?</w:t>
      </w:r>
    </w:p>
    <w:p>
      <w:r>
        <w:rPr>
          <w:b/>
        </w:rPr>
        <w:t xml:space="preserve">Tulos</w:t>
      </w:r>
    </w:p>
    <w:p>
      <w:r>
        <w:t xml:space="preserve">mikä muu päivä sopii tähän?</w:t>
      </w:r>
    </w:p>
    <w:p>
      <w:r>
        <w:rPr>
          <w:b/>
        </w:rPr>
        <w:t xml:space="preserve">Tulos</w:t>
      </w:r>
    </w:p>
    <w:p>
      <w:r>
        <w:t xml:space="preserve">kuka allekirjoitettiin sinä päivänä?</w:t>
      </w:r>
    </w:p>
    <w:p>
      <w:r>
        <w:rPr>
          <w:b/>
        </w:rPr>
        <w:t xml:space="preserve">Tulos</w:t>
      </w:r>
    </w:p>
    <w:p>
      <w:r>
        <w:t xml:space="preserve">Keitä kaikki pelaajat ovat?</w:t>
      </w:r>
    </w:p>
    <w:p>
      <w:r>
        <w:rPr>
          <w:b/>
        </w:rPr>
        <w:t xml:space="preserve">Tulos</w:t>
      </w:r>
    </w:p>
    <w:p>
      <w:r>
        <w:t xml:space="preserve">milloin ne allekirjoitettiin?</w:t>
      </w:r>
    </w:p>
    <w:p>
      <w:r>
        <w:rPr>
          <w:b/>
        </w:rPr>
        <w:t xml:space="preserve">Tulos</w:t>
      </w:r>
    </w:p>
    <w:p>
      <w:r>
        <w:t xml:space="preserve">Kuka muu allekirjoitettiin maaliskuun 15. päivänä Nick Roachin lisäksi?</w:t>
      </w:r>
    </w:p>
    <w:p>
      <w:r>
        <w:rPr>
          <w:b/>
        </w:rPr>
        <w:t xml:space="preserve">Esimerkki 6.55</w:t>
      </w:r>
    </w:p>
    <w:p>
      <w:r>
        <w:t xml:space="preserve">Pöytä: ["Palvelu", "2012/13 kokonaiskustannukset (miljoonaa PS)", "Vertailu 2011/12:een (miljoonaa PS)"]. ['BBC Radio 1', '54.2', '+ 3.6']. ['BBC Radio 1Xtra', '11.8', '+ 0.7']. ['BBC Radio 2', '62.1', '+ 1.6']. ['BBC Radio 3', '54.3', '+ 1.8']. ['BBC Radio 4', '122.1', '+ 6.2']. ['BBC Radio 4 Extra', '7.2', '- 1']. ['BBC Radio 5 Live', '76', '+ 6.7']. ['BBC Radio 5 Live Sports Extra', '5.6', '+ 0.3']. ['BBC Radio 6 Music', '11.5', '- 0.2']. ['BBC Asian Network', '13', '0']. ['BBC Local Radio', '152.5', '+ 6']. ['BBC Radio Scotland', '32.7', '+ 0.6']. ['BBC Radio nan Gaidheal', '6.3', '+ 0.3']. ['BBC Radio Wales', '18.8', '+ 1.1']. ['BBC Radio Cymru', '17.6', '+ 1.7']. ['BBC Radio Ulster ja BBC Radio Foyle', '23.8', '0']. ['Yhteensä', '669.5', '+ 29.4']].</w:t>
      </w:r>
    </w:p>
    <w:p>
      <w:r>
        <w:rPr>
          <w:b/>
        </w:rPr>
        <w:t xml:space="preserve">Tulos</w:t>
      </w:r>
    </w:p>
    <w:p>
      <w:r>
        <w:t xml:space="preserve">Mitkä ovat bbc-asemat?</w:t>
      </w:r>
    </w:p>
    <w:p>
      <w:r>
        <w:rPr>
          <w:b/>
        </w:rPr>
        <w:t xml:space="preserve">Tulos</w:t>
      </w:r>
    </w:p>
    <w:p>
      <w:r>
        <w:t xml:space="preserve">mikä oli korkein kustannus kaikista?</w:t>
      </w:r>
    </w:p>
    <w:p>
      <w:r>
        <w:rPr>
          <w:b/>
        </w:rPr>
        <w:t xml:space="preserve">Tulos</w:t>
      </w:r>
    </w:p>
    <w:p>
      <w:r>
        <w:t xml:space="preserve">mikä maksoi tämän?</w:t>
      </w:r>
    </w:p>
    <w:p>
      <w:r>
        <w:rPr>
          <w:b/>
        </w:rPr>
        <w:t xml:space="preserve">Tulos</w:t>
      </w:r>
    </w:p>
    <w:p>
      <w:r>
        <w:t xml:space="preserve">kuinka paljon rahaa aseman ylläpitoon käytettiin eniten vuosina 2012/13?</w:t>
      </w:r>
    </w:p>
    <w:p>
      <w:r>
        <w:rPr>
          <w:b/>
        </w:rPr>
        <w:t xml:space="preserve">Tulos</w:t>
      </w:r>
    </w:p>
    <w:p>
      <w:r>
        <w:t xml:space="preserve">mikä asema maksoi 152,5 miljoonaa puntaa tänä aikana?</w:t>
      </w:r>
    </w:p>
    <w:p>
      <w:r>
        <w:rPr>
          <w:b/>
        </w:rPr>
        <w:t xml:space="preserve">Tulos</w:t>
      </w:r>
    </w:p>
    <w:p>
      <w:r>
        <w:t xml:space="preserve">mitä palveluja bbc-radio tarjoaa?</w:t>
      </w:r>
    </w:p>
    <w:p>
      <w:r>
        <w:rPr>
          <w:b/>
        </w:rPr>
        <w:t xml:space="preserve">Tulos</w:t>
      </w:r>
    </w:p>
    <w:p>
      <w:r>
        <w:t xml:space="preserve">Minkä niistä kustannukset olivat korkeimmat?</w:t>
      </w:r>
    </w:p>
    <w:p>
      <w:r>
        <w:rPr>
          <w:b/>
        </w:rPr>
        <w:t xml:space="preserve">Esimerkki 6.56</w:t>
      </w:r>
    </w:p>
    <w:p>
      <w:r>
        <w:t xml:space="preserve">Pöytä: ["Ilmoituspäivä", "Tehtaan nimi", "Sijainti", "Sulkemispäivä", "Tuotteet", "Työntekijät"]. ['23. tammikuuta 2006', 'St. Louis Assembly', 'Hazelwood, Missouri', '2006', 'Ford Explorer Lincoln Aviator Mercury Mountaineer', '1 445']. ['23. tammikuuta 2006', 'Atlanta Assembly', 'Hapeville, Georgia', 'lokakuu 2006', 'Ford Taurus Mercury Sable', '2 028']. ['23. tammikuuta 2006', 'Batavia Transmission', 'Batavia, Ohio', '2008', 'transmissions', '1,745']. ['23. tammikuuta 2006', 'Windsor Casting', 'Windsor, Ontario, Kanada', '2008', 'moottorilohkot, osat', '684']. ['23. tammikuuta 2006', 'Wixom Assembly', 'Wixom, Michigan', 'kesäkuu 2007', 'Lincoln Town Car Lincoln LS Ford GT', '1 567']. ['13. huhtikuuta 2006', 'Twin Cities Assembly', 'St. Paul, Minnesota, USA', '2011', 'Ford Ranger Mazda B-sarja', '1 885']. ['13. huhtikuuta 2006', 'Norfolk Assembly', 'Norfolk, Virginia, Yhdysvallat', '2007', 'Ford F-sarja', '2 433']. ['14. syyskuuta 2006', 'Essex Engine', 'Windsor, Ontario, Kanada', '2008', 'Ford Triton engine Ford Essex V6 engine', '']. ['14. syyskuuta 2006', 'Maumee Stamping', 'Maumee, Ohio', '2008', 'body panels', '']. ['Yhteensä', 'Yhteensä', 'Yhteensä', 'Yhteensä', 'Yhteensä', 'Yhteensä', '11,787']]</w:t>
      </w:r>
    </w:p>
    <w:p>
      <w:r>
        <w:rPr>
          <w:b/>
        </w:rPr>
        <w:t xml:space="preserve">Tulos</w:t>
      </w:r>
    </w:p>
    <w:p>
      <w:r>
        <w:t xml:space="preserve">mitkä yritykset ovat matkalla eteenpäin?</w:t>
      </w:r>
    </w:p>
    <w:p>
      <w:r>
        <w:rPr>
          <w:b/>
        </w:rPr>
        <w:t xml:space="preserve">Tulos</w:t>
      </w:r>
    </w:p>
    <w:p>
      <w:r>
        <w:t xml:space="preserve">Millä näistä oli eniten työntekijöitä?</w:t>
      </w:r>
    </w:p>
    <w:p>
      <w:r>
        <w:rPr>
          <w:b/>
        </w:rPr>
        <w:t xml:space="preserve">Tulos</w:t>
      </w:r>
    </w:p>
    <w:p>
      <w:r>
        <w:t xml:space="preserve">Kuinka monta työntekijää on eniten yhdessäkään tässä luetellussa yrityksessä?</w:t>
      </w:r>
    </w:p>
    <w:p>
      <w:r>
        <w:rPr>
          <w:b/>
        </w:rPr>
        <w:t xml:space="preserve">Tulos</w:t>
      </w:r>
    </w:p>
    <w:p>
      <w:r>
        <w:t xml:space="preserve">missä yrityksessä on 2433 työntekijää?</w:t>
      </w:r>
    </w:p>
    <w:p>
      <w:r>
        <w:rPr>
          <w:b/>
        </w:rPr>
        <w:t xml:space="preserve">Tulos</w:t>
      </w:r>
    </w:p>
    <w:p>
      <w:r>
        <w:t xml:space="preserve">Mitkä ovat kaikkien kasvien nimet?</w:t>
      </w:r>
    </w:p>
    <w:p>
      <w:r>
        <w:rPr>
          <w:b/>
        </w:rPr>
        <w:t xml:space="preserve">Tulos</w:t>
      </w:r>
    </w:p>
    <w:p>
      <w:r>
        <w:t xml:space="preserve">kuinka monta työntekijää kussakin irtisanottiin?</w:t>
      </w:r>
    </w:p>
    <w:p>
      <w:r>
        <w:rPr>
          <w:b/>
        </w:rPr>
        <w:t xml:space="preserve">Tulos</w:t>
      </w:r>
    </w:p>
    <w:p>
      <w:r>
        <w:t xml:space="preserve">ja mikä tehdas irtisanoi eniten?</w:t>
      </w:r>
    </w:p>
    <w:p>
      <w:r>
        <w:rPr>
          <w:b/>
        </w:rPr>
        <w:t xml:space="preserve">Esimerkki 6.57</w:t>
      </w:r>
    </w:p>
    <w:p>
      <w:r>
        <w:t xml:space="preserve">Pöytä: ['Date', 'Race Name', 'Location', 'UCI Rating', 'Winner', 'Team']. ['6 January', 'Copa America de Ciclismo', 'Brazil', '1.2', 'Francisco Chamorro (ARG)', 'Funvic Brasilinvest-Sao Jose dos Campos']. ['11.-20. tammikuuta', 'Vuelta al Tachira', 'Venezuela', '2.2', 'Yeison Delgado (VEN)', 'Kino Tachira-Drodinica']. ['21.-27. tammikuuta', 'Tour de San Luis', 'Argentiina', '2.1', 'Daniel Diaz (ARG)', 'San Luis Somos Todos']. ['21-28 huhtikuuta', 'Vuelta a Guatemala', 'Guatemala', '2.2', 'Oscar Sanchez (COL)', 'GW Shimano']. ['1-5 toukokuuta', 'Tour of the Gila', 'Yhdysvallat', '2.2', 'Philip Deignan (IRL)', 'UnitedHealthcare']. ['2 toukokuuta', 'Pan American Cycling Championships - Time Trial', 'Mexico', 'CC', 'Carlos Oyarzun (CHI)', 'Chile national team']. ['5 toukokuuta', 'Pan American Cycling Championships - Road Race', 'Mexico', 'CC', 'Jonathan Paredes (COL)', 'Colombia national team']. ['12.-19. toukokuuta', 'Kalifornian kierros', 'Yhdysvallat', '2.HC', 'Tejay Van Garderen (USA)', 'BMC Racing Team']. ['2 kesäkuuta', 'The Philly Cycling Classic', 'Yhdysvallat', '1.2', 'Kiel Reijnen (Yhdysvallat)', 'UnitedHealthcare']. ['7-9 kesäkuuta', 'Coupe des Nations Ville Saguenay', 'Kanada', '2.Ncup', 'Sondre Enger (NOR)', 'Norjan maajoukkue']. ['9.-23. kesäkuuta', 'Vuelta a Colombia', 'Kolumbia', '2.2', 'Oscar Sevilla (ESP)', 'EPM-UNE']. ['11-16 kesäkuuta', 'Tour de Beauce', 'Kanada', '2.2', 'Nathan Brown (USA)', 'Bontrager Cycling Team']. ['7. heinäkuuta', 'Tour de Delta', 'Kanada', '1.2', 'Steve Fisher (USA)', 'Hagens Berman Cycling']. ['19.-28. heinäkuuta', 'Vuelta a Venezuela', 'Venezuela', '2.2', 'Carlos Jose Ochoa (VEN)', 'Androni Giocattoli-Venezuela']. ['2-4 elokuuta', 'Tour of Elk Grove', 'Yhdysvallat', '2.1', 'Elia Viviani (ITA)', 'Cannondale']. ['6.-11. elokuuta', 'Utahin kierros', 'Yhdysvallat', '2.1', 'Tom Danielson (USA)', 'Garmin-Sharp']. ['6-11 elokuuta', 'Ruta del Centro', 'Meksiko', '2.2', 'Victor Garcia (ESP)', 'Depredadores PBG Design']. ['14-18 elokuuta', 'Vuelta al Sur de Bolivia', 'Bolivia', '2.2', 'Oscar Soliz (BOL)', 'Pio Rico']. ['19.-25. elokuuta', 'USA Pro Cycling Challenge', 'Yhdysvallat', '2.HC', 'Tejay Van Garderen (USA)', 'BMC Racing Team']. ['28.8.-1.9.', 'Tour do Rio', 'Brasilia', '2.2', 'Oscar Sevilla (ESP)', 'EPM-UNE']. ['3.-8. syyskuuta', 'Tour of Alberta', 'Kanada', '2.1', 'Rohan Dennis (AUS)', 'Garmin-Sharp']. ['7. syyskuuta', 'Bucks County Classic', 'Yhdysvallat', '1.2', 'Kiel Reijnen (USA)', 'UnitedHealthcare'].</w:t>
      </w:r>
    </w:p>
    <w:p>
      <w:r>
        <w:rPr>
          <w:b/>
        </w:rPr>
        <w:t xml:space="preserve">Tulos</w:t>
      </w:r>
    </w:p>
    <w:p>
      <w:r>
        <w:t xml:space="preserve">mitä kilpailuja me urheilijat voitimme?</w:t>
      </w:r>
    </w:p>
    <w:p>
      <w:r>
        <w:rPr>
          <w:b/>
        </w:rPr>
        <w:t xml:space="preserve">Tulos</w:t>
      </w:r>
    </w:p>
    <w:p>
      <w:r>
        <w:t xml:space="preserve">Minkä kilpailun voitti Nathan Brown?</w:t>
      </w:r>
    </w:p>
    <w:p>
      <w:r>
        <w:rPr>
          <w:b/>
        </w:rPr>
        <w:t xml:space="preserve">Tulos</w:t>
      </w:r>
    </w:p>
    <w:p>
      <w:r>
        <w:t xml:space="preserve">mitä kilpailuja Nathan Brown juoksi vuonna 2013?</w:t>
      </w:r>
    </w:p>
    <w:p>
      <w:r>
        <w:rPr>
          <w:b/>
        </w:rPr>
        <w:t xml:space="preserve">Tulos</w:t>
      </w:r>
    </w:p>
    <w:p>
      <w:r>
        <w:t xml:space="preserve">Missä näistä on Nathan Brown voittajana?</w:t>
      </w:r>
    </w:p>
    <w:p>
      <w:r>
        <w:rPr>
          <w:b/>
        </w:rPr>
        <w:t xml:space="preserve">Tulos</w:t>
      </w:r>
    </w:p>
    <w:p>
      <w:r>
        <w:t xml:space="preserve">Milloin Nathan Brown juoksi?</w:t>
      </w:r>
    </w:p>
    <w:p>
      <w:r>
        <w:rPr>
          <w:b/>
        </w:rPr>
        <w:t xml:space="preserve">Tulos</w:t>
      </w:r>
    </w:p>
    <w:p>
      <w:r>
        <w:t xml:space="preserve">Minne Nathan Brown juoksi?</w:t>
      </w:r>
    </w:p>
    <w:p>
      <w:r>
        <w:rPr>
          <w:b/>
        </w:rPr>
        <w:t xml:space="preserve">Tulos</w:t>
      </w:r>
    </w:p>
    <w:p>
      <w:r>
        <w:t xml:space="preserve">Mikä on Nathan Brownin juokseman kilpailun nimi?</w:t>
      </w:r>
    </w:p>
    <w:p>
      <w:r>
        <w:rPr>
          <w:b/>
        </w:rPr>
        <w:t xml:space="preserve">Esimerkki 6.58</w:t>
      </w:r>
    </w:p>
    <w:p>
      <w:r>
        <w:t xml:space="preserve">Pöytä: ['Rank', 'Name', 'Notability', 'Birthplace', 'Advocate']. ['10', 'Wayne Gretzky', 'Jääkiekkoilija, lukuisten NHL-ennätysten haltija', 'Brantford, Ontario', 'Deborah Grey']. ['9', 'Alexander Graham Bell', 'tiedemies, keksijä, Bell Telephone Companyn perustaja', 'Edinburgh, Skotlanti', 'Evan Solomon']. ['8', 'Sir John A. Macdonald', 'Kanadan ensimmäinen pääministeri', 'Glasgow, Skotlanti', 'Charlotte Gray']. ['7', 'Don Cherry', 'jääkiekkovalmentaja ja kommentaattori', 'Kingston, Ontario', 'Bret Hart']. ['6', 'Lester B. Pearson', 'Kanadan neljästoista pääministeri, YK:n yleiskokouksen puheenjohtaja, Nobelin rauhanpalkinnon saaja', 'Toronto, Ontario', 'Paul Gross']. ['5', 'David Suzuki', 'ympäristöaktivisti', 'Vancouver, British Columbia', 'Melissa Auf der Maur']. ["4", "Sir Frederick Banting", "Lääketieteen tutkija, insuliinin keksijä, fysiologian tai lääketieteen Nobel-palkinnon saaja", "Alliston, Ontario", "Mary Walsh"]. ['3', 'Pierre Trudeau', 'Kanadan viidestoista pääministeri', 'Montreal, Quebec', 'Rex Murphy']. ['2', 'Terry Fox', 'Urheilija, aktivisti, humanitaarinen toimija', 'Winnipeg, Manitoba', 'Sook-Yin Lee']. ['1', 'Tommy Douglas', 'Lääkehoidon isä, Saskatchewanin pääministeri', 'Falkirk, Skotlanti', 'George Stroumboulopoulos']]</w:t>
      </w:r>
    </w:p>
    <w:p>
      <w:r>
        <w:rPr>
          <w:b/>
        </w:rPr>
        <w:t xml:space="preserve">Tulos</w:t>
      </w:r>
    </w:p>
    <w:p>
      <w:r>
        <w:t xml:space="preserve">Mitkä ovat kaikkien pelaajien nimet?</w:t>
      </w:r>
    </w:p>
    <w:p>
      <w:r>
        <w:rPr>
          <w:b/>
        </w:rPr>
        <w:t xml:space="preserve">Tulos</w:t>
      </w:r>
    </w:p>
    <w:p>
      <w:r>
        <w:t xml:space="preserve">Mitkä ovat kaikki syntymäpaikat?</w:t>
      </w:r>
    </w:p>
    <w:p>
      <w:r>
        <w:rPr>
          <w:b/>
        </w:rPr>
        <w:t xml:space="preserve">Tulos</w:t>
      </w:r>
    </w:p>
    <w:p>
      <w:r>
        <w:t xml:space="preserve">kuka pelaaja tuli Britannian Kolumbiasta?</w:t>
      </w:r>
    </w:p>
    <w:p>
      <w:r>
        <w:rPr>
          <w:b/>
        </w:rPr>
        <w:t xml:space="preserve">Tulos</w:t>
      </w:r>
    </w:p>
    <w:p>
      <w:r>
        <w:t xml:space="preserve">Mitkä olivat suurimpien kanadalaisten syntymäpaikat?</w:t>
      </w:r>
    </w:p>
    <w:p>
      <w:r>
        <w:rPr>
          <w:b/>
        </w:rPr>
        <w:t xml:space="preserve">Tulos</w:t>
      </w:r>
    </w:p>
    <w:p>
      <w:r>
        <w:t xml:space="preserve">mitkä niistä sijaitsivat Britannian Kolumbiassa?</w:t>
      </w:r>
    </w:p>
    <w:p>
      <w:r>
        <w:rPr>
          <w:b/>
        </w:rPr>
        <w:t xml:space="preserve">Tulos</w:t>
      </w:r>
    </w:p>
    <w:p>
      <w:r>
        <w:t xml:space="preserve">mikä suurin kanadalainen on syntynyt siellä?</w:t>
      </w:r>
    </w:p>
    <w:p>
      <w:r>
        <w:rPr>
          <w:b/>
        </w:rPr>
        <w:t xml:space="preserve">Tulos</w:t>
      </w:r>
    </w:p>
    <w:p>
      <w:r>
        <w:t xml:space="preserve">ketkä kanadalaiset ovat syntyneet Kanadassa?</w:t>
      </w:r>
    </w:p>
    <w:p>
      <w:r>
        <w:rPr>
          <w:b/>
        </w:rPr>
        <w:t xml:space="preserve">Tulos</w:t>
      </w:r>
    </w:p>
    <w:p>
      <w:r>
        <w:t xml:space="preserve">Millä niistä on vain etu- ja sukunimi?</w:t>
      </w:r>
    </w:p>
    <w:p>
      <w:r>
        <w:rPr>
          <w:b/>
        </w:rPr>
        <w:t xml:space="preserve">Tulos</w:t>
      </w:r>
    </w:p>
    <w:p>
      <w:r>
        <w:t xml:space="preserve">ketkä kanadalaiset eivät olleet merkittäviä yleisurheilun tai urheilun harjoittajia?</w:t>
      </w:r>
    </w:p>
    <w:p>
      <w:r>
        <w:rPr>
          <w:b/>
        </w:rPr>
        <w:t xml:space="preserve">Tulos</w:t>
      </w:r>
    </w:p>
    <w:p>
      <w:r>
        <w:t xml:space="preserve">Kuka heistä on Brittiläisestä Kolumbiasta?</w:t>
      </w:r>
    </w:p>
    <w:p>
      <w:r>
        <w:rPr>
          <w:b/>
        </w:rPr>
        <w:t xml:space="preserve">Esimerkki 6.59</w:t>
      </w:r>
    </w:p>
    <w:p>
      <w:r>
        <w:t xml:space="preserve">Pöytä: ['Maali', 'Päivämäärä', 'Tapahtumapaikka', 'Vastustaja', 'Pisteet', 'Tulos', 'Kilpailu']. ['1', '10 lokakuuta 1998', 'Tyencastle Park, Edinburgh', 'Viro', '1-1', '3-2', 'ECQG9']. ['2', '10 lokakuuta 1998', 'Tyencastle Park, Edinburgh', 'Viro', '3-2', '3-2', 'ECQG9']. ['3', '14. lokakuuta 1998', 'Pittodrie Stadium, Aberdeen', 'Färsaaret', '2-0', '2-1', 'ECQG9']. ['4', '4 September 1999', 'Olimpijski Stadion, Sarajevo', 'Bosnia ja Hertsegovina', '2-1', '2-1', 'ECQG9']. ['5', '24 maaliskuuta 2001', 'Hampden Park, Glasgow', 'Belgia', '1-0', '2-2', 'WCQG6']. ['6', '24 maaliskuuta 2001', 'Hampden Park, Glasgow', 'Belgia', '2-0', '2-2', 'WCQG6']. ['7', '28 maaliskuuta 2001', 'Hampden Park, Glasgow', 'San Marino', '3-0', '4-0', 'WCQG6']]</w:t>
      </w:r>
    </w:p>
    <w:p>
      <w:r>
        <w:rPr>
          <w:b/>
        </w:rPr>
        <w:t xml:space="preserve">Tulos</w:t>
      </w:r>
    </w:p>
    <w:p>
      <w:r>
        <w:t xml:space="preserve">Keitä olivat Billy Doddin vastustajat?</w:t>
      </w:r>
    </w:p>
    <w:p>
      <w:r>
        <w:rPr>
          <w:b/>
        </w:rPr>
        <w:t xml:space="preserve">Tulos</w:t>
      </w:r>
    </w:p>
    <w:p>
      <w:r>
        <w:t xml:space="preserve">näistä vastustajista, joiden tulos oli 4-0?</w:t>
      </w:r>
    </w:p>
    <w:p>
      <w:r>
        <w:rPr>
          <w:b/>
        </w:rPr>
        <w:t xml:space="preserve">Tulos</w:t>
      </w:r>
    </w:p>
    <w:p>
      <w:r>
        <w:t xml:space="preserve">Mitkä ovat tulokset?</w:t>
      </w:r>
    </w:p>
    <w:p>
      <w:r>
        <w:rPr>
          <w:b/>
        </w:rPr>
        <w:t xml:space="preserve">Tulos</w:t>
      </w:r>
    </w:p>
    <w:p>
      <w:r>
        <w:t xml:space="preserve">Minkä vastustajan tulos oli 4-0?</w:t>
      </w:r>
    </w:p>
    <w:p>
      <w:r>
        <w:rPr>
          <w:b/>
        </w:rPr>
        <w:t xml:space="preserve">Tulos</w:t>
      </w:r>
    </w:p>
    <w:p>
      <w:r>
        <w:t xml:space="preserve">Mitkä ovat kaikki vastustajat?</w:t>
      </w:r>
    </w:p>
    <w:p>
      <w:r>
        <w:rPr>
          <w:b/>
        </w:rPr>
        <w:t xml:space="preserve">Tulos</w:t>
      </w:r>
    </w:p>
    <w:p>
      <w:r>
        <w:t xml:space="preserve">Mitkä olivat tulokset?</w:t>
      </w:r>
    </w:p>
    <w:p>
      <w:r>
        <w:rPr>
          <w:b/>
        </w:rPr>
        <w:t xml:space="preserve">Tulos</w:t>
      </w:r>
    </w:p>
    <w:p>
      <w:r>
        <w:t xml:space="preserve">ja mitä vastustajaa vastaan tilanne oli 4-0?</w:t>
      </w:r>
    </w:p>
    <w:p>
      <w:r>
        <w:rPr>
          <w:b/>
        </w:rPr>
        <w:t xml:space="preserve">Esimerkki 6.60</w:t>
      </w:r>
    </w:p>
    <w:p>
      <w:r>
        <w:t xml:space="preserve">Pöytä: ['Model', 'Class', 'Length', 'Fuel', 'Starting Price']. ['Tour', 'A-luokka', '42'', 'Diesel', '362,285 dollaria']. ['Journey', 'A-luokka', '35'-43'', 'Diesel', '246,736 $']. ['Adventurer', 'A-luokka', '32'-37'', 'Kaasu', '150,711 dollaria']. ['Via', 'A-luokka', '25'', 'Diesel', '126,476 $']. ['Sightseer', 'A-luokka', '31'-37'', 'Kaasu', '126,162 dollaria']. ['Vista', 'A-luokka', '26'-35'', 'Kaasu', '107,717 dollaria']. ['View', 'C-luokka', '24'-25'', 'Diesel', '100,955 $']. ['Aspect', 'C-luokka', '29'-31'', 'Kaasu', '95,948 dollaria']. ['Access', 'C-luokka', '25'-31'', 'Kaasu', '74,704 $']].</w:t>
      </w:r>
    </w:p>
    <w:p>
      <w:r>
        <w:rPr>
          <w:b/>
        </w:rPr>
        <w:t xml:space="preserve">Tulos</w:t>
      </w:r>
    </w:p>
    <w:p>
      <w:r>
        <w:t xml:space="preserve">Mitkä taulukossa olevista malleista käyttävät dieselpolttoainetta?</w:t>
      </w:r>
    </w:p>
    <w:p>
      <w:r>
        <w:rPr>
          <w:b/>
        </w:rPr>
        <w:t xml:space="preserve">Tulos</w:t>
      </w:r>
    </w:p>
    <w:p>
      <w:r>
        <w:t xml:space="preserve">näistä malleista, jotka ovat luokan a?</w:t>
      </w:r>
    </w:p>
    <w:p>
      <w:r>
        <w:rPr>
          <w:b/>
        </w:rPr>
        <w:t xml:space="preserve">Tulos</w:t>
      </w:r>
    </w:p>
    <w:p>
      <w:r>
        <w:t xml:space="preserve">mitkä niistä ovat yli 35 jalan pituisia?</w:t>
      </w:r>
    </w:p>
    <w:p>
      <w:r>
        <w:rPr>
          <w:b/>
        </w:rPr>
        <w:t xml:space="preserve">Tulos</w:t>
      </w:r>
    </w:p>
    <w:p>
      <w:r>
        <w:t xml:space="preserve">kumpi näistä kahdesta mallista on kalliimpi?</w:t>
      </w:r>
    </w:p>
    <w:p>
      <w:r>
        <w:rPr>
          <w:b/>
        </w:rPr>
        <w:t xml:space="preserve">Tulos</w:t>
      </w:r>
    </w:p>
    <w:p>
      <w:r>
        <w:t xml:space="preserve">mitä malleja winnebago industries valmistaa?</w:t>
      </w:r>
    </w:p>
    <w:p>
      <w:r>
        <w:rPr>
          <w:b/>
        </w:rPr>
        <w:t xml:space="preserve">Tulos</w:t>
      </w:r>
    </w:p>
    <w:p>
      <w:r>
        <w:t xml:space="preserve">millaista polttoainetta kukin malli vaatii?</w:t>
      </w:r>
    </w:p>
    <w:p>
      <w:r>
        <w:rPr>
          <w:b/>
        </w:rPr>
        <w:t xml:space="preserve">Tulos</w:t>
      </w:r>
    </w:p>
    <w:p>
      <w:r>
        <w:t xml:space="preserve">ja välillä kiertue ja näkökohta, joka toimii dieselillä?</w:t>
      </w:r>
    </w:p>
    <w:p>
      <w:r>
        <w:rPr>
          <w:b/>
        </w:rPr>
        <w:t xml:space="preserve">Tulos</w:t>
      </w:r>
    </w:p>
    <w:p>
      <w:r>
        <w:t xml:space="preserve">mitä winnebagon malleja on olemassa?</w:t>
      </w:r>
    </w:p>
    <w:p>
      <w:r>
        <w:rPr>
          <w:b/>
        </w:rPr>
        <w:t xml:space="preserve">Tulos</w:t>
      </w:r>
    </w:p>
    <w:p>
      <w:r>
        <w:t xml:space="preserve">mitkä niistä ovat dieseleitä?</w:t>
      </w:r>
    </w:p>
    <w:p>
      <w:r>
        <w:rPr>
          <w:b/>
        </w:rPr>
        <w:t xml:space="preserve">Tulos</w:t>
      </w:r>
    </w:p>
    <w:p>
      <w:r>
        <w:t xml:space="preserve">mikä niistä on pisin?</w:t>
      </w:r>
    </w:p>
    <w:p>
      <w:r>
        <w:rPr>
          <w:b/>
        </w:rPr>
        <w:t xml:space="preserve">Tulos</w:t>
      </w:r>
    </w:p>
    <w:p>
      <w:r>
        <w:t xml:space="preserve">Minkä lähtöhinta on korkein?</w:t>
      </w:r>
    </w:p>
    <w:p>
      <w:r>
        <w:rPr>
          <w:b/>
        </w:rPr>
        <w:t xml:space="preserve">Esimerkki 6.61</w:t>
      </w:r>
    </w:p>
    <w:p>
      <w:r>
        <w:t xml:space="preserve">Pöytä: ['Malli', 'Julkaisupäivä', 'Kennon res., koko', 'Objektiivin (35 mm:n ekvivalentti) zoom, aukko', 'Näytön koko, pikseliä', 'Mitat B (mm) x K (mm) x S (mm)', 'Paino', 'Ominaisuudet']. ['S01', 'Aug 22, 2012', '10.1 MP 3648x2736 1/2.9 tuumaa', '29-87 mm (3x) f/3.3-5.9', '2.5 tuumaa 230 kpixeliä', '77 x 51.2 x 17.2', '96 g (w/batt.)', 'CCD-sensori, 2.5 tuuman kosketusnäyttö, 720p HD-videotallennus, elektroninen tärinänvaimennus, 7.3 GB sisäinen muisti']. ['S30', '1.2.2012', '10,1 MP 3648x2736 1/3 tuumaa', '29,1-87,3 mm (3x) f/3,3-5,9', '2,7 tuumaa 230 kpixeliä', '101,9 x 64,8 x 39,4', '214 g (w/batt.)', 'Kompakti pudotuskestävä ja vedenkestävä, suuret painikkeet ja yksinkertainen käyttöliittymä (suunniteltu lapsille)']. ['S800c', 'Aug 22, 2012', '16.0 MP 4608x3456 1/2.3 in', '25-250 mm (10x) f/3.2-5.8', '3.5 in 819 kpixel', '111.4 x 60.0 x 27.2', '184 g (w/batt.)', 'Android 2.3 OS, 3.5 tuuman OLED-kosketusnäyttö, GPS, Wi-Fi, sähköposti, verkkoselaaminen, musiikin suoratoisto, sosiaalinen verkko, Android-sovellukset, CMOS-kenno, objektiiviin perustuva ja elektroninen tärinänvaimennus, 1080p-videokuvaus, SD-korttitallennus SDHC- ja SDXC-tuella'']. ['S1200pj', 'Aug 24, 2011', '14.1 MP 4320x3240 1/2.3 in', '28-140 mm (5x) f/3.9-5.8', '3 in 460 kpixel', '107 x 63.4 x 22.6', '186 g (w/batt.)', 'CCD-kenno, sisäänrakennettu projektori, elektroninen ja objektiivipohjainen tärinänvaimennus, SD-korttitallennus SDXC-tuella']. ['S2600', '', '14.0 MP 4320x3240 1/2.3 tuumaa', '26-130 mm (5x) f/3.2-6.5', '2.7 tuumaa 230 kpixeliä', '93.8 x 58.4 x 19.5', '121 g (w/batt.)', '']. ['S3300', '1.2.2012', '16.0 MP 4608x3456 1/2.3 tuumaa', '26-156 mm (6x) f/3.5-6.5', '2.7 tuumaa 230 kpixeliä', '94.8 x 57.8 x 19.5', '128 g (w/batt.)', '']. ['S4300', '1.2.2012', '16.0 MP 4608x3456 1/2.3 tuumaa', '26-156 mm (6x) f/3.5-6.5', '3 tuumaa 460 kpixeliä', '95.5 x 58.9 x 20.8', '139 g (w/batt.)', '']. ['S6300', '1.2.2012', '16.0 MP 4608x3456 1/2.3 tuumaa', '25-250 mm (10x) f/3.2-5.8', '2.7 tuumaa 230 kpixeliä', '93.6 x 57.7 x 26.0', '160 g (w/batt.)', '']. ['S6400', 'Aug 22, 2012', '16.0 MP 4608x3456 1/2.3 in', '25-300 mm (12x) f/3.1-6.5', '3.0 in 460 kpixel', '95.4 x 58.6 x 26.7', '150 g (w/batt.)', 'CMOS-kenno, objektiiviin perustuva tärinänvaimennus, 1080p-videotallennus stereoäänellä, SD-korttitallennus SDHC- ja SDXC-tuella'']. ['S9200', '1.2.2012', '16.0 MP 4608x3456 1/2.3 tuumaa', '25-450 mm (18x) f/3.5-5.9', '3 in 921 kpixeliä', '108.7 x 59.8 x 30.6', '209 g (w/batt.)', 'Taustavalaistu CMOS-kenno, objektiiviin perustuva tärinänvaimennus, 1080p-videotallennus, SD-korttitallennus SDHC- ja SDXC-tuella'']. ['S9300', '1.2.2012', '16.0 MP 4608x3456 1/2.3 tuumaa', '25-450 mm (18x) f/3.5-5.9', '3 in 921 kpixeliä', '108.7 x 62.3 x 30.6', '215 g (w/batt.)', 'S9200 sisäänrakennetulla GPS:llä']]</w:t>
      </w:r>
    </w:p>
    <w:p>
      <w:r>
        <w:rPr>
          <w:b/>
        </w:rPr>
        <w:t xml:space="preserve">Tulos</w:t>
      </w:r>
    </w:p>
    <w:p>
      <w:r>
        <w:t xml:space="preserve">mitkä ovat kaikki nikon coolpix-sarjan mallit?</w:t>
      </w:r>
    </w:p>
    <w:p>
      <w:r>
        <w:rPr>
          <w:b/>
        </w:rPr>
        <w:t xml:space="preserve">Tulos</w:t>
      </w:r>
    </w:p>
    <w:p>
      <w:r>
        <w:t xml:space="preserve">milloin ne julkaistiin?</w:t>
      </w:r>
    </w:p>
    <w:p>
      <w:r>
        <w:rPr>
          <w:b/>
        </w:rPr>
        <w:t xml:space="preserve">Tulos</w:t>
      </w:r>
    </w:p>
    <w:p>
      <w:r>
        <w:t xml:space="preserve">mitkä olivat niiden näytön koot pikseleinä?</w:t>
      </w:r>
    </w:p>
    <w:p>
      <w:r>
        <w:rPr>
          <w:b/>
        </w:rPr>
        <w:t xml:space="preserve">Tulos</w:t>
      </w:r>
    </w:p>
    <w:p>
      <w:r>
        <w:t xml:space="preserve">elokuussa julkaistuista, missä oli vähiten kuvapisteitä?</w:t>
      </w:r>
    </w:p>
    <w:p>
      <w:r>
        <w:rPr>
          <w:b/>
        </w:rPr>
        <w:t xml:space="preserve">Tulos</w:t>
      </w:r>
    </w:p>
    <w:p>
      <w:r>
        <w:t xml:space="preserve">mitkä ovat kaikki nikon coolpix-sarjan julkaisupäivät?</w:t>
      </w:r>
    </w:p>
    <w:p>
      <w:r>
        <w:rPr>
          <w:b/>
        </w:rPr>
        <w:t xml:space="preserve">Tulos</w:t>
      </w:r>
    </w:p>
    <w:p>
      <w:r>
        <w:t xml:space="preserve">mikä malli julkaistiin elokuussa 1012?</w:t>
      </w:r>
    </w:p>
    <w:p>
      <w:r>
        <w:rPr>
          <w:b/>
        </w:rPr>
        <w:t xml:space="preserve">Tulos</w:t>
      </w:r>
    </w:p>
    <w:p>
      <w:r>
        <w:t xml:space="preserve">vähiten kpikseliä?</w:t>
      </w:r>
    </w:p>
    <w:p>
      <w:r>
        <w:rPr>
          <w:b/>
        </w:rPr>
        <w:t xml:space="preserve">Tulos</w:t>
      </w:r>
    </w:p>
    <w:p>
      <w:r>
        <w:t xml:space="preserve">mikä kameramalli</w:t>
      </w:r>
    </w:p>
    <w:p>
      <w:r>
        <w:rPr>
          <w:b/>
        </w:rPr>
        <w:t xml:space="preserve">Tulos</w:t>
      </w:r>
    </w:p>
    <w:p>
      <w:r>
        <w:t xml:space="preserve">minä päivänä so1 julkaistiin?</w:t>
      </w:r>
    </w:p>
    <w:p>
      <w:r>
        <w:rPr>
          <w:b/>
        </w:rPr>
        <w:t xml:space="preserve">Tulos</w:t>
      </w:r>
    </w:p>
    <w:p>
      <w:r>
        <w:t xml:space="preserve">Mikä oli näytön koko, pikseleitä?</w:t>
      </w:r>
    </w:p>
    <w:p>
      <w:r>
        <w:rPr>
          <w:b/>
        </w:rPr>
        <w:t xml:space="preserve">Tulos</w:t>
      </w:r>
    </w:p>
    <w:p>
      <w:r>
        <w:t xml:space="preserve">mikä oli 22. elokuuta 2012 julkaistun mallin nimi?</w:t>
      </w:r>
    </w:p>
    <w:p>
      <w:r>
        <w:rPr>
          <w:b/>
        </w:rPr>
        <w:t xml:space="preserve">Esimerkki 6.62</w:t>
      </w:r>
    </w:p>
    <w:p>
      <w:r>
        <w:t xml:space="preserve">Pöytä: Taulukko: ['#', 'Otsikko', 'Päivämäärä', 'Ohjaaja', 'Tarina', 'Synopsis', 'Huomautuksia']. ['13', 'Sacre Bleun risti', '1. helmikuuta 1967', 'Gerry Chiniquy', 'John W. Dunn', 'Kun he lähtevät Hassan-murhaajan perään, Deux-Deux antaa komisariolle epäonnisen jäniksenjalan.', 'Komisario ei ilmesty.']. ['14', 'Le Quiet Squad', '17. toukokuuta 1967', 'Robert McKimson', 'Jim Ryan', 'Komisario on ylityöllistetty ja tarvitsee ehdotonta hiljaisuutta tai hän saa hallitsemattomia raivokohtauksia. Komisario määrätään huolehtimaan hänestä, mutta hänellä on ongelmia äänekkään kissan kanssa.', 'Kersantti Deux-Deux ei ilmesty.']. ['15', 'Bomb Voyage', '22. toukokuuta 1967', 'Robert McKimson', 'Tony Benedict', 'Muukalaiset kidnappaavat komisarion, ja komisario lähtee pelastamaan häntä.', 'Musiikkisarja on sävelletty Ottorino Respighin Pines of Rome -teokseen.']. ['16', 'Le Pig-Al Patrol', '24. toukokuuta 1967', 'Gerry Chiniquy', 'Jim Ryan', 'Tarkastaja lähetetään moottoripyöräilijä Pig Alin ja hänen moottoripyöräjenginsä perään.', 'Ylikonstaapeli Deux-Deux ei esiinny.']. ['17', 'Le Bowser Bagger', '30. toukokuuta 1967', 'Gerry Chiniquy', 'Jim Ryan', 'Komisario saa sotamies Bowserin, erittäin energisen koiran, jäljittämään varasta.', 'Ylikonstaapeli Deux-Deux ei esiinny.']. ['18', 'Le Escape Goat', '29. kesäkuuta 1967', 'Gerry Chiniquy', 'Jim Ryan', 'Saatuaan potkut Louie Le Finken pakenemisen vuoksi komisario yrittää estää häntä kostamasta komissaarille, mutta joutuu lopulta itse osallistumaan takaa-ajoon.', 'Kersantti Deux-Deux ei esiinny.']. ['19', 'Le Cop on Le Rocks', '3. heinäkuuta 1967', 'George Singer', 'Jim Ryan', 'Komisario joutuu vankilaan, koska häntä luullaan pankkiryöstäjäksi, joka näyttää aivan häneltä. Pian hän huomaa, että hänen epäonnistuneet pakoyrityksensä lisäävät hänen tuomiotaan vielä lisää vuosia.', 'Ylikonstaapeli Deux-Deux ja komisario eivät esiinny.']. ['20', 'Crow De Guerre', '16. elokuuta 1967', 'Gerry Chiniquy', 'John W. Dunn', 'Koruja varastava varis huijaa komisariota jatkuvasti.', 'Ylikonstaapeli Deux-Deux ja komisario eivät esiinny.']. ['21', 'Canadian Can-Can', '20. syyskuuta 1967', 'Gerry Chiniquy', 'John W. Dunn', 'Vaihto-ohjelmassa Kanadaan lähetetty komisario joutuu jahtaamaan kaksinaamaista Harrya, jolla on viattomat kasvot etupuolella ja pahat kasvot takapuolella.', 'Ylikonstaapeli Deux-Deux ei esiinny.']. ['22', 'Tour de Farce', '25. lokakuuta 1967', 'Gerry Chiniquy', 'Jim Ryan', 'Komisario joutuu omasta erehdyksestään autiolle saarelle kookkaan vangin Mack Le Truckin kanssa, joka yrittää tappaa hänet.', 'Ylikonstaapeli Deux-Deux ja poliisipäällikkö eivät esiinny.']. ['23', 'Caribou Loun ampuminen', '20. joulukuuta 1967', 'Gerry Chiniquy', 'John W. Dunn', 'Lomalla Kanadassa ratsupoliisina komisario joutuu pienikokoisen mutta aggressiivisen turkistarhaajan Caribou Loun sieppaamaksi.', 'Ylikonstaapeli Deux-Deux ja komisario eivät esiinny']].</w:t>
      </w:r>
    </w:p>
    <w:p>
      <w:r>
        <w:rPr>
          <w:b/>
        </w:rPr>
        <w:t xml:space="preserve">Tulos</w:t>
      </w:r>
    </w:p>
    <w:p>
      <w:r>
        <w:t xml:space="preserve">mitä jaksot ovat?</w:t>
      </w:r>
    </w:p>
    <w:p>
      <w:r>
        <w:rPr>
          <w:b/>
        </w:rPr>
        <w:t xml:space="preserve">Tulos</w:t>
      </w:r>
    </w:p>
    <w:p>
      <w:r>
        <w:t xml:space="preserve">Mikä näistä on ainoa Tony Benedictin kirjoittama?</w:t>
      </w:r>
    </w:p>
    <w:p>
      <w:r>
        <w:rPr>
          <w:b/>
        </w:rPr>
        <w:t xml:space="preserve">Tulos</w:t>
      </w:r>
    </w:p>
    <w:p>
      <w:r>
        <w:t xml:space="preserve">mitkä ovat kaikki vuoden 1967 jaksot?</w:t>
      </w:r>
    </w:p>
    <w:p>
      <w:r>
        <w:rPr>
          <w:b/>
        </w:rPr>
        <w:t xml:space="preserve">Tulos</w:t>
      </w:r>
    </w:p>
    <w:p>
      <w:r>
        <w:t xml:space="preserve">minkä näistä kirjoitti Tony Benedict?</w:t>
      </w:r>
    </w:p>
    <w:p>
      <w:r>
        <w:rPr>
          <w:b/>
        </w:rPr>
        <w:t xml:space="preserve">Tulos</w:t>
      </w:r>
    </w:p>
    <w:p>
      <w:r>
        <w:t xml:space="preserve">Mitkä ovat kunkin tarkastajan sarjakuvan otsikot?</w:t>
      </w:r>
    </w:p>
    <w:p>
      <w:r>
        <w:rPr>
          <w:b/>
        </w:rPr>
        <w:t xml:space="preserve">Tulos</w:t>
      </w:r>
    </w:p>
    <w:p>
      <w:r>
        <w:t xml:space="preserve">ja kuka kirjoitti nämä jaksot?</w:t>
      </w:r>
    </w:p>
    <w:p>
      <w:r>
        <w:rPr>
          <w:b/>
        </w:rPr>
        <w:t xml:space="preserve">Tulos</w:t>
      </w:r>
    </w:p>
    <w:p>
      <w:r>
        <w:t xml:space="preserve">minkä jakson Tony Benedict kirjoitti?</w:t>
      </w:r>
    </w:p>
    <w:p>
      <w:r>
        <w:rPr>
          <w:b/>
        </w:rPr>
        <w:t xml:space="preserve">Esimerkki 6.63</w:t>
      </w:r>
    </w:p>
    <w:p>
      <w:r>
        <w:t xml:space="preserve">Pöytä: Taulukko: ['Sijoitus', 'Nimi', 'Kansalaisuus', 'Tulos', 'Huomautukset']. ['', 'Park Ho-Hyun', 'South Korea', '55.58', 'PB']. ['', 'Lee Young-Sun', 'Etelä-Korea', '55.29', '']. ['', 'Anne De Silva', 'Sri Lanka', '54.86', '']. ['4', 'Liliya Dusmetova', 'Uzbekistan', '54.52', 'SB']. ['5', 'Zhang Li', 'Kiina', '54.11', '']. ['6', 'Harumi Yamamoto', 'Japani', '52.60', '']. ['7', 'Suman Devi', 'Intia', '52.58', '']. ['8', 'Emika Yoshida', 'Japani', '51.62', '']. ['9', 'Nadeeka Lakmali', 'Sri Lanka', '48.54', '']. ['10', 'Jang Ok-Ju', 'Pohjois-Korea', '41.68', 'PB']. ['11', 'Parveen Akhtar', 'Pakistan', '37.51', '"]</w:t>
      </w:r>
    </w:p>
    <w:p>
      <w:r>
        <w:rPr>
          <w:b/>
        </w:rPr>
        <w:t xml:space="preserve">Tulos</w:t>
      </w:r>
    </w:p>
    <w:p>
      <w:r>
        <w:t xml:space="preserve">Keitä kaikki pelaajat olivat?</w:t>
      </w:r>
    </w:p>
    <w:p>
      <w:r>
        <w:rPr>
          <w:b/>
        </w:rPr>
        <w:t xml:space="preserve">Tulos</w:t>
      </w:r>
    </w:p>
    <w:p>
      <w:r>
        <w:t xml:space="preserve">ja niiden pisteet?</w:t>
      </w:r>
    </w:p>
    <w:p>
      <w:r>
        <w:rPr>
          <w:b/>
        </w:rPr>
        <w:t xml:space="preserve">Tulos</w:t>
      </w:r>
    </w:p>
    <w:p>
      <w:r>
        <w:t xml:space="preserve">kumpi pelaajaa teki maalin Lee Young-Sun ja Liliya Dusmetova välillä?</w:t>
      </w:r>
    </w:p>
    <w:p>
      <w:r>
        <w:rPr>
          <w:b/>
        </w:rPr>
        <w:t xml:space="preserve">Tulos</w:t>
      </w:r>
    </w:p>
    <w:p>
      <w:r>
        <w:t xml:space="preserve">jotka eivät päässeet kolmen parhaan joukkoon.</w:t>
      </w:r>
    </w:p>
    <w:p>
      <w:r>
        <w:rPr>
          <w:b/>
        </w:rPr>
        <w:t xml:space="preserve">Tulos</w:t>
      </w:r>
    </w:p>
    <w:p>
      <w:r>
        <w:t xml:space="preserve">Kuka hänet löi?</w:t>
      </w:r>
    </w:p>
    <w:p>
      <w:r>
        <w:rPr>
          <w:b/>
        </w:rPr>
        <w:t xml:space="preserve">Tulos</w:t>
      </w:r>
    </w:p>
    <w:p>
      <w:r>
        <w:t xml:space="preserve">kuka teki maalin Aasian yleisurheilun mestaruuskilpailuissa naisten keihäänheitossa?</w:t>
      </w:r>
    </w:p>
    <w:p>
      <w:r>
        <w:rPr>
          <w:b/>
        </w:rPr>
        <w:t xml:space="preserve">Tulos</w:t>
      </w:r>
    </w:p>
    <w:p>
      <w:r>
        <w:t xml:space="preserve">Mitkä ovat kunkin heiton tulokset?</w:t>
      </w:r>
    </w:p>
    <w:p>
      <w:r>
        <w:rPr>
          <w:b/>
        </w:rPr>
        <w:t xml:space="preserve">Tulos</w:t>
      </w:r>
    </w:p>
    <w:p>
      <w:r>
        <w:t xml:space="preserve">Mikä näistä on lilyan tulos?</w:t>
      </w:r>
    </w:p>
    <w:p>
      <w:r>
        <w:rPr>
          <w:b/>
        </w:rPr>
        <w:t xml:space="preserve">Tulos</w:t>
      </w:r>
    </w:p>
    <w:p>
      <w:r>
        <w:t xml:space="preserve">Mikä on Leen tulos?</w:t>
      </w:r>
    </w:p>
    <w:p>
      <w:r>
        <w:rPr>
          <w:b/>
        </w:rPr>
        <w:t xml:space="preserve">Tulos</w:t>
      </w:r>
    </w:p>
    <w:p>
      <w:r>
        <w:t xml:space="preserve">mitkä kaikista muista tuloksista sijoittuvat näiden kahden väliin?</w:t>
      </w:r>
    </w:p>
    <w:p>
      <w:r>
        <w:rPr>
          <w:b/>
        </w:rPr>
        <w:t xml:space="preserve">Tulos</w:t>
      </w:r>
    </w:p>
    <w:p>
      <w:r>
        <w:t xml:space="preserve">Kenen tulos tämä on?</w:t>
      </w:r>
    </w:p>
    <w:p>
      <w:r>
        <w:rPr>
          <w:b/>
        </w:rPr>
        <w:t xml:space="preserve">Esimerkki 6.64</w:t>
      </w:r>
    </w:p>
    <w:p>
      <w:r>
        <w:t xml:space="preserve">Pöytä: ['Epäpuhtaus', 'Yksiköt', 'Päästöstandardi', 'Hiilipoltto', 'Öljykoksipoltto']. ['SO2', 'lb/MMBTU', '&lt;= 0,15', '0,0-0,04', '0,03-0,13']. ['NOx', 'lb/MMBTU', '&lt;= 0,09', '0,04-0,06', '0,02']. ['Kiinteät hiukkaset', 'lb/MMBTU', '&lt;= 0,011', '0,004', '0,007']. ['PM10', 'lb/MMBTU', '&lt;= 0.011', '0.006', '0.004']. ['SO3', 'lb/tunti', '&lt;= 1.1', '0.43', '0.0']. ['Fluoridi', 'lb/MMBTU', '&lt;= 1.57x10-4', '1.06x10-4', '0.95x10-4']. ['Lyijy', 'lb/MMBTU', '&lt;= 2.6x10-5', '0.56x10-5', '0.59x10-5']. ['Elohopea', 'lb/MMBTU', '&lt;= 1.05x10-5', '0.095x10-5', '0.028x10-5'].</w:t>
      </w:r>
    </w:p>
    <w:p>
      <w:r>
        <w:rPr>
          <w:b/>
        </w:rPr>
        <w:t xml:space="preserve">Tulos</w:t>
      </w:r>
    </w:p>
    <w:p>
      <w:r>
        <w:t xml:space="preserve">mitä epäpuhtaudet ovat?</w:t>
      </w:r>
    </w:p>
    <w:p>
      <w:r>
        <w:rPr>
          <w:b/>
        </w:rPr>
        <w:t xml:space="preserve">Tulos</w:t>
      </w:r>
    </w:p>
    <w:p>
      <w:r>
        <w:t xml:space="preserve">joilla on 0,0 petrolikoksin polttoainetta?</w:t>
      </w:r>
    </w:p>
    <w:p>
      <w:r>
        <w:rPr>
          <w:b/>
        </w:rPr>
        <w:t xml:space="preserve">Tulos</w:t>
      </w:r>
    </w:p>
    <w:p>
      <w:r>
        <w:t xml:space="preserve">kuinka paljon so3-päästöjä syntyy kivihiilipolttoöljystä?</w:t>
      </w:r>
    </w:p>
    <w:p>
      <w:r>
        <w:rPr>
          <w:b/>
        </w:rPr>
        <w:t xml:space="preserve">Tulos</w:t>
      </w:r>
    </w:p>
    <w:p>
      <w:r>
        <w:t xml:space="preserve">kuinka paljon so3-päästöjä syntyy koksinpolttoon käytetystä öljystä?</w:t>
      </w:r>
    </w:p>
    <w:p>
      <w:r>
        <w:rPr>
          <w:b/>
        </w:rPr>
        <w:t xml:space="preserve">Tulos</w:t>
      </w:r>
    </w:p>
    <w:p>
      <w:r>
        <w:t xml:space="preserve">Mikä on pienin saastuttava aine, joka on 0,0, kun koksia poltetaan?</w:t>
      </w:r>
    </w:p>
    <w:p>
      <w:r>
        <w:rPr>
          <w:b/>
        </w:rPr>
        <w:t xml:space="preserve">Tulos</w:t>
      </w:r>
    </w:p>
    <w:p>
      <w:r>
        <w:t xml:space="preserve">mitä kaikkia saasteiden tyyppejä on olemassa?</w:t>
      </w:r>
    </w:p>
    <w:p>
      <w:r>
        <w:rPr>
          <w:b/>
        </w:rPr>
        <w:t xml:space="preserve">Tulos</w:t>
      </w:r>
    </w:p>
    <w:p>
      <w:r>
        <w:t xml:space="preserve">Mikä on kunkin tyypin koksinpolttotulos?</w:t>
      </w:r>
    </w:p>
    <w:p>
      <w:r>
        <w:rPr>
          <w:b/>
        </w:rPr>
        <w:t xml:space="preserve">Tulos</w:t>
      </w:r>
    </w:p>
    <w:p>
      <w:r>
        <w:t xml:space="preserve">Minkä epäpuhtauden koksinpolttotulos oli 0,0?</w:t>
      </w:r>
    </w:p>
    <w:p>
      <w:r>
        <w:rPr>
          <w:b/>
        </w:rPr>
        <w:t xml:space="preserve">Esimerkki 6.65</w:t>
      </w:r>
    </w:p>
    <w:p>
      <w:r>
        <w:t xml:space="preserve">Pöytä: ['Kilometrit', 'Nimi', 'Sijainti', 'Risteävät reitit']. ['0', 'Mahanayimin risteys', 'Mahanayim, lähellä Hatzor HaGlilitia', 'Valtatie 90 (Israel)']. ["7", "Gadot Junction", "Gadot", "Valtatie 918"]. ['12', 'Customs House Junction', 'Customs Office', 'Route 888']. ['15', 'Nashot Junction', 'Northwest of Katzrin', 'Route 9088']. ['21', '--', 'Golanin kukkulat', 'Petroleum Road']. ["22", "HaShiryonin risteys", "Golanin kukkulat", "reitti 978"]. ['23', 'Shiponin risteys', 'Shiponin (oikeinkirjoitettu) vuori', 'Valtatie 9099']. ['27', 'Avitalin risteys', 'Avital-vuori', 'reitti 9881']. ['28', 'Zivan Junction', 'Ein Zivan', 'Valtatie 98 (Israel)'].</w:t>
      </w:r>
    </w:p>
    <w:p>
      <w:r>
        <w:rPr>
          <w:b/>
        </w:rPr>
        <w:t xml:space="preserve">Tulos</w:t>
      </w:r>
    </w:p>
    <w:p>
      <w:r>
        <w:t xml:space="preserve">Mitkä ovat kaikki risteysten nimet?</w:t>
      </w:r>
    </w:p>
    <w:p>
      <w:r>
        <w:rPr>
          <w:b/>
        </w:rPr>
        <w:t xml:space="preserve">Tulos</w:t>
      </w:r>
    </w:p>
    <w:p>
      <w:r>
        <w:t xml:space="preserve">Mitkä ovat niiden sijainnit kilometreinä?</w:t>
      </w:r>
    </w:p>
    <w:p>
      <w:r>
        <w:rPr>
          <w:b/>
        </w:rPr>
        <w:t xml:space="preserve">Tulos</w:t>
      </w:r>
    </w:p>
    <w:p>
      <w:r>
        <w:t xml:space="preserve">shiponin ja avitalin välillä, kumpaa nashot on lähempänä?</w:t>
      </w:r>
    </w:p>
    <w:p>
      <w:r>
        <w:rPr>
          <w:b/>
        </w:rPr>
        <w:t xml:space="preserve">Tulos</w:t>
      </w:r>
    </w:p>
    <w:p>
      <w:r>
        <w:t xml:space="preserve">mitkä risteykset sijaitsevat numeroitujen teiden eikä valtateiden tai muun tyyppisten teiden varrella?</w:t>
      </w:r>
    </w:p>
    <w:p>
      <w:r>
        <w:rPr>
          <w:b/>
        </w:rPr>
        <w:t xml:space="preserve">Tulos</w:t>
      </w:r>
    </w:p>
    <w:p>
      <w:r>
        <w:t xml:space="preserve">Mitkä näistä risteyksistä sijaitsevat nelinumeroisilla reiteillä (esim. reitti 9999)?</w:t>
      </w:r>
    </w:p>
    <w:p>
      <w:r>
        <w:rPr>
          <w:b/>
        </w:rPr>
        <w:t xml:space="preserve">Tulos</w:t>
      </w:r>
    </w:p>
    <w:p>
      <w:r>
        <w:t xml:space="preserve">jäljellä olevista reiteistä, joka sijaitsee Shipon (speltti) vuorella?</w:t>
      </w:r>
    </w:p>
    <w:p>
      <w:r>
        <w:rPr>
          <w:b/>
        </w:rPr>
        <w:t xml:space="preserve">Tulos</w:t>
      </w:r>
    </w:p>
    <w:p>
      <w:r>
        <w:t xml:space="preserve">kuinka monen kilometrin päässä on shipon junction?</w:t>
      </w:r>
    </w:p>
    <w:p>
      <w:r>
        <w:rPr>
          <w:b/>
        </w:rPr>
        <w:t xml:space="preserve">Tulos</w:t>
      </w:r>
    </w:p>
    <w:p>
      <w:r>
        <w:t xml:space="preserve">kuinka monen kilometrin päässä on avitalin risteys?</w:t>
      </w:r>
    </w:p>
    <w:p>
      <w:r>
        <w:rPr>
          <w:b/>
        </w:rPr>
        <w:t xml:space="preserve">Tulos</w:t>
      </w:r>
    </w:p>
    <w:p>
      <w:r>
        <w:t xml:space="preserve">Kumpi on lähempänä Nashotin risteystä?</w:t>
      </w:r>
    </w:p>
    <w:p>
      <w:r>
        <w:rPr>
          <w:b/>
        </w:rPr>
        <w:t xml:space="preserve">Esimerkki 6.66</w:t>
      </w:r>
    </w:p>
    <w:p>
      <w:r>
        <w:t xml:space="preserve">Pöytä: ['Place', 'Player', 'Country', 'Score', 'To par', 'Money ($)']. ['1', 'Ben Hogan', 'Yhdysvallat', '70-72-70-68=280', '-8', '3,000']. ['2', 'Skee Riegel', 'Yhdysvallat', '73-68-70-71=282', '-6', '1,875']. ['T3', 'Lloyd Mangrum', 'Yhdysvallat', '69-74-70-70-73=286', '-2', '1162']. ['T3', 'Lew Worsham', 'Yhdysvallat', '71-71-72-72=286', '-2', '1162']. ['5', 'Dave Douglas', 'Yhdysvallat', '74-69-72-73=288', 'E', '750']. ['6', 'Lawson Little', 'Yhdysvallat', '72-73-72-72-72=289', '+1', '600']. ['7', 'Jim Ferrier', 'Australia', '74-70-74-72=290', '+2', '525']. ['T8', 'Johnny Bulla', 'Yhdysvallat', '71-72-73-75=291', '+3', '450']. ['T8', 'Byron Nelson', 'Yhdysvallat', '71-73-73-74=291', '+3', '450']. ['T8', 'Sam Snead', 'Yhdysvallat', '69-74-68-80=291', '+3', '450']]</w:t>
      </w:r>
    </w:p>
    <w:p>
      <w:r>
        <w:rPr>
          <w:b/>
        </w:rPr>
        <w:t xml:space="preserve">Tulos</w:t>
      </w:r>
    </w:p>
    <w:p>
      <w:r>
        <w:t xml:space="preserve">missä paikassa Lew worsahm oli?</w:t>
      </w:r>
    </w:p>
    <w:p>
      <w:r>
        <w:rPr>
          <w:b/>
        </w:rPr>
        <w:t xml:space="preserve">Tulos</w:t>
      </w:r>
    </w:p>
    <w:p>
      <w:r>
        <w:t xml:space="preserve">mikä toinen henkilö voitti myös saman paikan kuin edellisen kysymyksen pelaaja?</w:t>
      </w:r>
    </w:p>
    <w:p>
      <w:r>
        <w:rPr>
          <w:b/>
        </w:rPr>
        <w:t xml:space="preserve">Tulos</w:t>
      </w:r>
    </w:p>
    <w:p>
      <w:r>
        <w:t xml:space="preserve">Keitä olivat pelaajat?</w:t>
      </w:r>
    </w:p>
    <w:p>
      <w:r>
        <w:rPr>
          <w:b/>
        </w:rPr>
        <w:t xml:space="preserve">Tulos</w:t>
      </w:r>
    </w:p>
    <w:p>
      <w:r>
        <w:t xml:space="preserve">Mikä oli Lew Worhsamin pistemäärä?</w:t>
      </w:r>
    </w:p>
    <w:p>
      <w:r>
        <w:rPr>
          <w:b/>
        </w:rPr>
        <w:t xml:space="preserve">Tulos</w:t>
      </w:r>
    </w:p>
    <w:p>
      <w:r>
        <w:t xml:space="preserve">joilla oli sama pistemäärä?</w:t>
      </w:r>
    </w:p>
    <w:p>
      <w:r>
        <w:rPr>
          <w:b/>
        </w:rPr>
        <w:t xml:space="preserve">Tulos</w:t>
      </w:r>
    </w:p>
    <w:p>
      <w:r>
        <w:t xml:space="preserve">Kuka se oli?</w:t>
      </w:r>
    </w:p>
    <w:p>
      <w:r>
        <w:rPr>
          <w:b/>
        </w:rPr>
        <w:t xml:space="preserve">Tulos</w:t>
      </w:r>
    </w:p>
    <w:p>
      <w:r>
        <w:t xml:space="preserve">Mikä oli Lew Worhsamin pistemäärä?</w:t>
      </w:r>
    </w:p>
    <w:p>
      <w:r>
        <w:rPr>
          <w:b/>
        </w:rPr>
        <w:t xml:space="preserve">Tulos</w:t>
      </w:r>
    </w:p>
    <w:p>
      <w:r>
        <w:t xml:space="preserve">millä muilla pelaajilla oli sama pistemäärä?</w:t>
      </w:r>
    </w:p>
    <w:p>
      <w:r>
        <w:rPr>
          <w:b/>
        </w:rPr>
        <w:t xml:space="preserve">Esimerkki 6.67</w:t>
      </w:r>
    </w:p>
    <w:p>
      <w:r>
        <w:t xml:space="preserve">Pöytä: ['Kotijoukkue', 'Pisteet', 'Vierasjoukkue', 'Paikka', 'Tapahtumapaikka', 'Ovi', 'Pinta']. ['Kazakhstan', '3 - 1', 'Uzbekistan', 'Astana', 'National Tennis Centre', 'Indoor', 'Clay']. ['Saksa', '3 - 2', 'Australia', 'Hampuri', 'Rothenbaum Stadium', 'Ulkoilma', 'Savi']. ['Japani', '2 - 3', 'Israel', 'Tokio', 'Ariake Coliseum', 'Outdoor', 'Hard']. ['Belgia', '5 - 0', 'Ruotsi', 'Bryssel', 'Royal Primerose Tennis Club', 'Outdoor', 'Clay']. ['Kanada', '4 - 1', 'Etelä-Afrikka', 'Montreal', 'Uniprix Stadium', 'Outdoor', 'Hard']. ['Brasilia', '5 - 0', 'Venäjä', 'Sao Jose do Rio Preto', 'Harmonia Tenis Clube', 'Outdoor', 'Clay']. ['Italia', '4 - 1', 'Chile', 'Napoli', 'Tennis Club Napoli', 'Outdoor', 'Clay']. ['Alankomaat', '2 - 3', 'Sveitsi', 'Amsterdam', 'Westergasfabriek', 'Outdoor', 'Clay']]</w:t>
      </w:r>
    </w:p>
    <w:p>
      <w:r>
        <w:rPr>
          <w:b/>
        </w:rPr>
        <w:t xml:space="preserve">Tulos</w:t>
      </w:r>
    </w:p>
    <w:p>
      <w:r>
        <w:t xml:space="preserve">mitkä joukkueet pelasivat cupissa?</w:t>
      </w:r>
    </w:p>
    <w:p>
      <w:r>
        <w:rPr>
          <w:b/>
        </w:rPr>
        <w:t xml:space="preserve">Tulos</w:t>
      </w:r>
    </w:p>
    <w:p>
      <w:r>
        <w:t xml:space="preserve">Mikä oli kunkin pelin pistemäärä?</w:t>
      </w:r>
    </w:p>
    <w:p>
      <w:r>
        <w:rPr>
          <w:b/>
        </w:rPr>
        <w:t xml:space="preserve">Tulos</w:t>
      </w:r>
    </w:p>
    <w:p>
      <w:r>
        <w:t xml:space="preserve">Mikä maa sai Brasilian lisäksi 5 voittoa?</w:t>
      </w:r>
    </w:p>
    <w:p>
      <w:r>
        <w:rPr>
          <w:b/>
        </w:rPr>
        <w:t xml:space="preserve">Tulos</w:t>
      </w:r>
    </w:p>
    <w:p>
      <w:r>
        <w:t xml:space="preserve">mitkä olivat kotijoukkueet vuoden 2012 david cupissa?</w:t>
      </w:r>
    </w:p>
    <w:p>
      <w:r>
        <w:rPr>
          <w:b/>
        </w:rPr>
        <w:t xml:space="preserve">Tulos</w:t>
      </w:r>
    </w:p>
    <w:p>
      <w:r>
        <w:t xml:space="preserve">Mikä oli Brasilian tulos?</w:t>
      </w:r>
    </w:p>
    <w:p>
      <w:r>
        <w:rPr>
          <w:b/>
        </w:rPr>
        <w:t xml:space="preserve">Tulos</w:t>
      </w:r>
    </w:p>
    <w:p>
      <w:r>
        <w:t xml:space="preserve">Millä muulla joukkueella oli tämä pistemäärä?</w:t>
      </w:r>
    </w:p>
    <w:p>
      <w:r>
        <w:rPr>
          <w:b/>
        </w:rPr>
        <w:t xml:space="preserve">Tulos</w:t>
      </w:r>
    </w:p>
    <w:p>
      <w:r>
        <w:t xml:space="preserve">mitä maita on olemassa?</w:t>
      </w:r>
    </w:p>
    <w:p>
      <w:r>
        <w:rPr>
          <w:b/>
        </w:rPr>
        <w:t xml:space="preserve">Tulos</w:t>
      </w:r>
    </w:p>
    <w:p>
      <w:r>
        <w:t xml:space="preserve">Mitkä maat tekivät 5 maalia?</w:t>
      </w:r>
    </w:p>
    <w:p>
      <w:r>
        <w:rPr>
          <w:b/>
        </w:rPr>
        <w:t xml:space="preserve">Tulos</w:t>
      </w:r>
    </w:p>
    <w:p>
      <w:r>
        <w:t xml:space="preserve">Mikä maa Brasilian lisäksi?</w:t>
      </w:r>
    </w:p>
    <w:p>
      <w:r>
        <w:rPr>
          <w:b/>
        </w:rPr>
        <w:t xml:space="preserve">Esimerkki 6.68</w:t>
      </w:r>
    </w:p>
    <w:p>
      <w:r>
        <w:t xml:space="preserve">Pöytä: ['Kausi', 'Kilpailu', 'Kierros', 'Vastustaja', 'Kotona', 'Vieraissa', 'Agg.']. ['1964-65', 'Inter-Cities Fairs Cup', 'R1', 'Everton', '2-5', '2-4', '4-9']. ['1965-66', 'Inter-Cities Fairs Cup', 'R2', 'Hearts', '1-3', '0-1', '1-4']. ['1966-67', 'European Cup', 'R1', '17 Nentori Tirana', 'N/A', 'N/A', 'Bye']. ['1966-67', 'European Cup', 'R2', 'Linfield', '1-4', '1-1', '2-5']. ['1975-76', 'UEFA Cup', 'R1', 'Athlone Town', '1-1', '1-3', '2-4']. ['1981-82', 'Cup Winners' Cup', 'R1', 'Legia Warszawa', '2-2', '1-4', '3-6']. ['1982-83', 'European Cup', 'PR', 'Dinamo Bucuresti', '2-1', '1-3', '3-4']. ['1984-85', 'European Cup', 'R1', 'Sparta Praha', '3-3', '0-2', '3-5']. ['1985-86', 'European Cup', 'R1', 'Zenit Leningrad', '0-2', '0-2', '0-4']. ['1986-87', 'UEFA Cup', 'R1', 'Beveren', '0-0', '0-1', '0-1']. ['1998-99', 'Cup Winners' Cup', 'R1', 'Rapid Bucuresti', '0-0', '2-2', '2-2 (a)']. ['1998-99', "Cup Winners' Cup", 'R2', 'Besiktas', '1-0', '3-3', '4-3']. ['1998-99', "Cup Winners' Cup", 'QF', 'Chelsea', '2-3', '0-3', '2-6']. ['1999-2000', 'Intertoto Cup', 'R1', 'FK Ventspils', '1-0', '0-2', '1-2']. ['2003-04', 'UEFA Cup', 'R1', 'Grazer AK', '0-0', '1-1', '1-1 (a)']. ['2003-04', 'UEFA Cup', 'R2', 'Wisla Krakova', '0-0', '0-0', '0-0', '0-0 (4-3 p)']. ['2003-04', 'UEFA Cup', 'R3', 'Newcastle United', '1-1', '1-3', '2-4']. ['2005-06', 'Champions League', 'QR2', 'Haka', '1-0', '4-1', '5-1']. ['2005-06', 'Mestarien liiga', 'QR3', 'Club Brugge', '1-0', '0-1', '1-1 (3-4 p)']. ['2005-06', 'UEFA Cup', 'R1', 'Steaua Bucuresti', '0-3', '1-3', '1-6']. ['2006-07', 'Mestarien liiga', 'QR2', 'Mlada Boleslav', '2-2', '1-3', '3-5']. ['2007-08', 'UEFA Cup', 'QR1', 'Flora Tallinn', '1-0', '1-0', '2-0']. ['2007-08', 'UEFA Cup', 'QR2', 'Ekranas', '6-0', '1-1', '7-1']. ['2007-08', 'UEFA Cup', 'R1', 'Austria Wien', '2-2', '0-2', '2-4']. ['2009-10', 'Europa League', 'QR3', 'PAOK', '1-2', '1-0', '2-2 (a)']. ['2011-12', 'Europa League', 'QR2', 'Mika', '1-0', '1-0', '2-0']. ['2011-12', 'Europa League', 'QR3', 'PAOK', '0-2', '0-3', '0-5']]</w:t>
      </w:r>
    </w:p>
    <w:p>
      <w:r>
        <w:rPr>
          <w:b/>
        </w:rPr>
        <w:t xml:space="preserve">Tulos</w:t>
      </w:r>
    </w:p>
    <w:p>
      <w:r>
        <w:t xml:space="preserve">kuka vastustajista pelasi kierroksella r1?</w:t>
      </w:r>
    </w:p>
    <w:p>
      <w:r>
        <w:rPr>
          <w:b/>
        </w:rPr>
        <w:t xml:space="preserve">Tulos</w:t>
      </w:r>
    </w:p>
    <w:p>
      <w:r>
        <w:t xml:space="preserve">mikä näistä vastustajista teki vain yhden pisteen?</w:t>
      </w:r>
    </w:p>
    <w:p>
      <w:r>
        <w:rPr>
          <w:b/>
        </w:rPr>
        <w:t xml:space="preserve">Tulos</w:t>
      </w:r>
    </w:p>
    <w:p>
      <w:r>
        <w:t xml:space="preserve">mitkä ovat kaikki jalkapallokilpailut, joissa Valerenga pelasi?</w:t>
      </w:r>
    </w:p>
    <w:p>
      <w:r>
        <w:rPr>
          <w:b/>
        </w:rPr>
        <w:t xml:space="preserve">Tulos</w:t>
      </w:r>
    </w:p>
    <w:p>
      <w:r>
        <w:t xml:space="preserve">mitkä niistä olivat Uefan cupia varten?</w:t>
      </w:r>
    </w:p>
    <w:p>
      <w:r>
        <w:rPr>
          <w:b/>
        </w:rPr>
        <w:t xml:space="preserve">Tulos</w:t>
      </w:r>
    </w:p>
    <w:p>
      <w:r>
        <w:t xml:space="preserve">Mitkä niistä olivat ensimmäisellä kierroksella?</w:t>
      </w:r>
    </w:p>
    <w:p>
      <w:r>
        <w:rPr>
          <w:b/>
        </w:rPr>
        <w:t xml:space="preserve">Tulos</w:t>
      </w:r>
    </w:p>
    <w:p>
      <w:r>
        <w:t xml:space="preserve">Mikä niistä oli varhaisin kausi?</w:t>
      </w:r>
    </w:p>
    <w:p>
      <w:r>
        <w:rPr>
          <w:b/>
        </w:rPr>
        <w:t xml:space="preserve">Tulos</w:t>
      </w:r>
    </w:p>
    <w:p>
      <w:r>
        <w:t xml:space="preserve">mitä on pyöreän sarakkeen oikealla puolella olevassa sarakkeessa?</w:t>
      </w:r>
    </w:p>
    <w:p>
      <w:r>
        <w:rPr>
          <w:b/>
        </w:rPr>
        <w:t xml:space="preserve">Tulos</w:t>
      </w:r>
    </w:p>
    <w:p>
      <w:r>
        <w:t xml:space="preserve">Mitkä kierrokset ovat r1?</w:t>
      </w:r>
    </w:p>
    <w:p>
      <w:r>
        <w:rPr>
          <w:b/>
        </w:rPr>
        <w:t xml:space="preserve">Tulos</w:t>
      </w:r>
    </w:p>
    <w:p>
      <w:r>
        <w:t xml:space="preserve">Mitkä agg. ovat 2-4?</w:t>
      </w:r>
    </w:p>
    <w:p>
      <w:r>
        <w:rPr>
          <w:b/>
        </w:rPr>
        <w:t xml:space="preserve">Tulos</w:t>
      </w:r>
    </w:p>
    <w:p>
      <w:r>
        <w:t xml:space="preserve">mitkä kotitietueista ovat 1-1</w:t>
      </w:r>
    </w:p>
    <w:p>
      <w:r>
        <w:rPr>
          <w:b/>
        </w:rPr>
        <w:t xml:space="preserve">Tulos</w:t>
      </w:r>
    </w:p>
    <w:p>
      <w:r>
        <w:t xml:space="preserve">kuka on vastustaja?</w:t>
      </w:r>
    </w:p>
    <w:p>
      <w:r>
        <w:rPr>
          <w:b/>
        </w:rPr>
        <w:t xml:space="preserve">Esimerkki 6.69</w:t>
      </w:r>
    </w:p>
    <w:p>
      <w:r>
        <w:t xml:space="preserve">Pöytä: ['Vuosi', 'Kotimaan matkustajat', 'Kansainväliset matkustajat', 'Matkustajat yhteensä', 'Muutos']. ['2006', '764,831', '83,115', '847,946', '+4.6%']. ['2007', '764,674', '75,276', '839,950', '-0.9%']. ['2008', '709,779', '92,176', '801,955', '-4.5%']. ['2009', '605,534', '82,424', '687,958', '-14.3%']. ['2010', '595,457', '105,119', '700,576', '+1.7%']. ['2011', '850,305', '123,607', '973,912', '+39.1%']. ['2012', '899 854', '178,679', '1,078,533', '+10.7%']. ['2013', '745,178', '131,902', '877,080', '-18.7%']</w:t>
      </w:r>
    </w:p>
    <w:p>
      <w:r>
        <w:rPr>
          <w:b/>
        </w:rPr>
        <w:t xml:space="preserve">Tulos</w:t>
      </w:r>
    </w:p>
    <w:p>
      <w:r>
        <w:t xml:space="preserve">mitkä ovat kaikki vuodet?</w:t>
      </w:r>
    </w:p>
    <w:p>
      <w:r>
        <w:rPr>
          <w:b/>
        </w:rPr>
        <w:t xml:space="preserve">Tulos</w:t>
      </w:r>
    </w:p>
    <w:p>
      <w:r>
        <w:t xml:space="preserve">Entä niiden muutokset?</w:t>
      </w:r>
    </w:p>
    <w:p>
      <w:r>
        <w:rPr>
          <w:b/>
        </w:rPr>
        <w:t xml:space="preserve">Tulos</w:t>
      </w:r>
    </w:p>
    <w:p>
      <w:r>
        <w:t xml:space="preserve">ja mikä muutos tapahtui vuoden 2011 aikana?</w:t>
      </w:r>
    </w:p>
    <w:p>
      <w:r>
        <w:rPr>
          <w:b/>
        </w:rPr>
        <w:t xml:space="preserve">Tulos</w:t>
      </w:r>
    </w:p>
    <w:p>
      <w:r>
        <w:t xml:space="preserve">kuinka monta matkustajaa saapui vuonna 2011?</w:t>
      </w:r>
    </w:p>
    <w:p>
      <w:r>
        <w:rPr>
          <w:b/>
        </w:rPr>
        <w:t xml:space="preserve">Tulos</w:t>
      </w:r>
    </w:p>
    <w:p>
      <w:r>
        <w:t xml:space="preserve">kuinka monta saapui vuonna 2010?</w:t>
      </w:r>
    </w:p>
    <w:p>
      <w:r>
        <w:rPr>
          <w:b/>
        </w:rPr>
        <w:t xml:space="preserve">Tulos</w:t>
      </w:r>
    </w:p>
    <w:p>
      <w:r>
        <w:t xml:space="preserve">mikä on vuonna 2011 saapuneiden ja vuonna 2010 saapuneiden välinen ero prosentteina?</w:t>
      </w:r>
    </w:p>
    <w:p>
      <w:r>
        <w:rPr>
          <w:b/>
        </w:rPr>
        <w:t xml:space="preserve">Tulos</w:t>
      </w:r>
    </w:p>
    <w:p>
      <w:r>
        <w:t xml:space="preserve">mitkä ovat Oulun lentokenttää koskevat vuosiluvut?</w:t>
      </w:r>
    </w:p>
    <w:p>
      <w:r>
        <w:rPr>
          <w:b/>
        </w:rPr>
        <w:t xml:space="preserve">Tulos</w:t>
      </w:r>
    </w:p>
    <w:p>
      <w:r>
        <w:t xml:space="preserve">Mikä on matkustajien prosentuaalinen muutos vuonna 2011?</w:t>
      </w:r>
    </w:p>
    <w:p>
      <w:r>
        <w:rPr>
          <w:b/>
        </w:rPr>
        <w:t xml:space="preserve">Esimerkki 6.70</w:t>
      </w:r>
    </w:p>
    <w:p>
      <w:r>
        <w:t xml:space="preserve">Pöytä: ['Season', 'Tier', 'Division', 'Place']. ['1991-98', '5', 'Regional', '--']. ['1998/99', '4', '3a', '8.']. ['1999/00', '4', '3a', '5.']. ['2000/01', '4', '3a', '7.']. ['2001/02', '4', '3a', '9.']. ['2002/03', '4', '3a', '9.']. ['2003/04', '4', '3a', '2.']. ['2004/05', '4', '3a', '8.']. ['2005/06', '4', '3a', '6.']].</w:t>
      </w:r>
    </w:p>
    <w:p>
      <w:r>
        <w:rPr>
          <w:b/>
        </w:rPr>
        <w:t xml:space="preserve">Tulos</w:t>
      </w:r>
    </w:p>
    <w:p>
      <w:r>
        <w:t xml:space="preserve">minä vuosina joukkue saavutti tason 4 aseman?</w:t>
      </w:r>
    </w:p>
    <w:p>
      <w:r>
        <w:rPr>
          <w:b/>
        </w:rPr>
        <w:t xml:space="preserve">Tulos</w:t>
      </w:r>
    </w:p>
    <w:p>
      <w:r>
        <w:t xml:space="preserve">Mikä oli heidän korkein saavuttamansa paikka näiden vuosien aikana?</w:t>
      </w:r>
    </w:p>
    <w:p>
      <w:r>
        <w:rPr>
          <w:b/>
        </w:rPr>
        <w:t xml:space="preserve">Tulos</w:t>
      </w:r>
    </w:p>
    <w:p>
      <w:r>
        <w:t xml:space="preserve">Millaisia sijoituksia joukkue on saavuttanut vuosien varrella?</w:t>
      </w:r>
    </w:p>
    <w:p>
      <w:r>
        <w:rPr>
          <w:b/>
        </w:rPr>
        <w:t xml:space="preserve">Tulos</w:t>
      </w:r>
    </w:p>
    <w:p>
      <w:r>
        <w:t xml:space="preserve">mikä oli joukkueen korkein asema?</w:t>
      </w:r>
    </w:p>
    <w:p>
      <w:r>
        <w:rPr>
          <w:b/>
        </w:rPr>
        <w:t xml:space="preserve">Tulos</w:t>
      </w:r>
    </w:p>
    <w:p>
      <w:r>
        <w:t xml:space="preserve">Mikä kausi on 2003/04?</w:t>
      </w:r>
    </w:p>
    <w:p>
      <w:r>
        <w:rPr>
          <w:b/>
        </w:rPr>
        <w:t xml:space="preserve">Tulos</w:t>
      </w:r>
    </w:p>
    <w:p>
      <w:r>
        <w:t xml:space="preserve">mikä on sen arvo?</w:t>
      </w:r>
    </w:p>
    <w:p>
      <w:r>
        <w:rPr>
          <w:b/>
        </w:rPr>
        <w:t xml:space="preserve">Esimerkki 6.71</w:t>
      </w:r>
    </w:p>
    <w:p>
      <w:r>
        <w:t xml:space="preserve">Pöytä: [Aika', 'Huomautukset', 'Q']. ['1', 'Habtamu Fayisa (ETH)', '5:38.62', 'PB', 'FA']. ['2', 'Peter Matheka Mutuku (KEN)', '5:38.72', 'PB', 'FA']. ['3', 'Zakaria Kiprotich (UGA)', '5:44.51', 'PB', 'FA']. ['4', 'Waleed Elayah (YEM)', '5:51.58', 'PB', 'FA']. ['5', 'Bilal Tabti (ALG)', '5:56.21', 'PB', 'FA']. ['6', 'Yousif Daifalla (SUD)', '5:56.46', 'PB', 'FA']. ['7', 'Salem Attiatalla (EGY)', '6:03.41', '', 'FA']. ['8', 'Daniel Wong (USA)', '6:05.92', 'PB', 'FA']. ['9', 'David Morcillo (ESP)', '6:10.90', '', 'FB']. ['10', 'Laurentiu Rosu (ROU)', '6:12.77', '', 'FB']. ['11', 'Grant Gwynne (AUS)', '6:16.83', '', 'FB']. ['12', 'Ioran Etchechury (BRA)', '6:39.87', '', 'FB']. ['13', 'Bacem Salhi (TUN)', '6:43.17', '', 'FB']. ['', 'Ahmed Burhan (KSA)', 'DSQ', '', 'FB']. ['', 'Zak Seddon (GBR)', 'DSQ', '', 'FB''].</w:t>
      </w:r>
    </w:p>
    <w:p>
      <w:r>
        <w:rPr>
          <w:b/>
        </w:rPr>
        <w:t xml:space="preserve">Tulos</w:t>
      </w:r>
    </w:p>
    <w:p>
      <w:r>
        <w:t xml:space="preserve">ketkä urheilijat osallistuivat yleisurheiluun kesän 2010 nuorten olympialaisissa - poikien 2000 metrin estejuoksu?</w:t>
      </w:r>
    </w:p>
    <w:p>
      <w:r>
        <w:rPr>
          <w:b/>
        </w:rPr>
        <w:t xml:space="preserve">Tulos</w:t>
      </w:r>
    </w:p>
    <w:p>
      <w:r>
        <w:t xml:space="preserve">kuinka kauan kesti Peter Matheka Mutuku Keniasta?</w:t>
      </w:r>
    </w:p>
    <w:p>
      <w:r>
        <w:rPr>
          <w:b/>
        </w:rPr>
        <w:t xml:space="preserve">Tulos</w:t>
      </w:r>
    </w:p>
    <w:p>
      <w:r>
        <w:t xml:space="preserve">ketkä kaikki urheilijat osallistuivat kilpailuun?</w:t>
      </w:r>
    </w:p>
    <w:p>
      <w:r>
        <w:rPr>
          <w:b/>
        </w:rPr>
        <w:t xml:space="preserve">Tulos</w:t>
      </w:r>
    </w:p>
    <w:p>
      <w:r>
        <w:t xml:space="preserve">ja mitkä olivat heidän aikansa?</w:t>
      </w:r>
    </w:p>
    <w:p>
      <w:r>
        <w:rPr>
          <w:b/>
        </w:rPr>
        <w:t xml:space="preserve">Tulos</w:t>
      </w:r>
    </w:p>
    <w:p>
      <w:r>
        <w:t xml:space="preserve">Mikä aika liittyi Peter Matheka Mutukuun (Ken)?</w:t>
      </w:r>
    </w:p>
    <w:p>
      <w:r>
        <w:rPr>
          <w:b/>
        </w:rPr>
        <w:t xml:space="preserve">Tulos</w:t>
      </w:r>
    </w:p>
    <w:p>
      <w:r>
        <w:t xml:space="preserve">osallistuiko peter matheka mutuku kilpailuun?</w:t>
      </w:r>
    </w:p>
    <w:p>
      <w:r>
        <w:rPr>
          <w:b/>
        </w:rPr>
        <w:t xml:space="preserve">Tulos</w:t>
      </w:r>
    </w:p>
    <w:p>
      <w:r>
        <w:t xml:space="preserve">Mikä on valmistumisaika?</w:t>
      </w:r>
    </w:p>
    <w:p>
      <w:r>
        <w:rPr>
          <w:b/>
        </w:rPr>
        <w:t xml:space="preserve">Esimerkki 6.72</w:t>
      </w:r>
    </w:p>
    <w:p>
      <w:r>
        <w:t xml:space="preserve">Pöytä: ['Season', 'Tier', 'Division', 'Place']. ['1981/82', '4', '3a', '17.']. ['1982/83', '5', 'Regional', '--']. ['1983/84', '4', '3a', '1.']. ['1984/85', '4', '3a', '2.']. ['1985/86', '4', '3a', '1.']. ['1986/87', '3', '2aB', '10.']. ['1987/88', '3', '2aB', '1.']. ['1988/89', '2', '2a', '18.']. ['1989/90', '3', '2aB', '7.']. ['1990/91', '3', '2aB', '8.']. ['1991/92', '3', '2aB', '20.']. ['1992/93', '4', '3a', '14.']. ['1993/94', '4', '3a', '19.']. ['1994/95', '5', 'Reg. Pref.', '9.']. ['1995/96', '5', 'Reg. Pref.', '4.']. ['1996/97', '5', 'Reg. Pref.', '1.']. ['1997/98', '5', 'Reg. Pref.', '2.']]</w:t>
      </w:r>
    </w:p>
    <w:p>
      <w:r>
        <w:rPr>
          <w:b/>
        </w:rPr>
        <w:t xml:space="preserve">Tulos</w:t>
      </w:r>
    </w:p>
    <w:p>
      <w:r>
        <w:t xml:space="preserve">minä vuosina joukkue sijoittui 17. tai huonommin?</w:t>
      </w:r>
    </w:p>
    <w:p>
      <w:r>
        <w:rPr>
          <w:b/>
        </w:rPr>
        <w:t xml:space="preserve">Tulos</w:t>
      </w:r>
    </w:p>
    <w:p>
      <w:r>
        <w:t xml:space="preserve">minä vuonna joukkue sijoittui huonommin?</w:t>
      </w:r>
    </w:p>
    <w:p>
      <w:r>
        <w:rPr>
          <w:b/>
        </w:rPr>
        <w:t xml:space="preserve">Tulos</w:t>
      </w:r>
    </w:p>
    <w:p>
      <w:r>
        <w:t xml:space="preserve">minä vuosina joukkueella oli kausi?</w:t>
      </w:r>
    </w:p>
    <w:p>
      <w:r>
        <w:rPr>
          <w:b/>
        </w:rPr>
        <w:t xml:space="preserve">Tulos</w:t>
      </w:r>
    </w:p>
    <w:p>
      <w:r>
        <w:t xml:space="preserve">minä vuonna joukkue sijoittui 10 parhaan joukkueen ulkopuolelle?</w:t>
      </w:r>
    </w:p>
    <w:p>
      <w:r>
        <w:rPr>
          <w:b/>
        </w:rPr>
        <w:t xml:space="preserve">Tulos</w:t>
      </w:r>
    </w:p>
    <w:p>
      <w:r>
        <w:t xml:space="preserve">minä vuonna joukkue sijoittui 10 parhaan joukkueen ulkopuolelle, jolloin se teki huonoimman tuloksensa?</w:t>
      </w:r>
    </w:p>
    <w:p>
      <w:r>
        <w:rPr>
          <w:b/>
        </w:rPr>
        <w:t xml:space="preserve">Tulos</w:t>
      </w:r>
    </w:p>
    <w:p>
      <w:r>
        <w:t xml:space="preserve">mikä on joukkueen alin sijoitus?</w:t>
      </w:r>
    </w:p>
    <w:p>
      <w:r>
        <w:rPr>
          <w:b/>
        </w:rPr>
        <w:t xml:space="preserve">Tulos</w:t>
      </w:r>
    </w:p>
    <w:p>
      <w:r>
        <w:t xml:space="preserve">minä vuonna he sijoittuivat 20. sijalle?</w:t>
      </w:r>
    </w:p>
    <w:p>
      <w:r>
        <w:rPr>
          <w:b/>
        </w:rPr>
        <w:t xml:space="preserve">Esimerkki 6.73</w:t>
      </w:r>
    </w:p>
    <w:p>
      <w:r>
        <w:t xml:space="preserve">Pöytä: ["Vaalit", "Äänestysprosentti", "Äänestysprosentti", "Valittujen paikkojen kokonaismäärä", "+/-"]. ['1988', '139,982', '22.16', '61 / 264', '']. ['1991', '170,757', '32.11', '83 / 272', '22']. ['1994', '242,557', '35.34', '121 / 346', '38']. ['1999', '271,251', '33.45', '122 / 390', '1']. ['2003', '459,640', '44.67', '194 / 400', '72']. ['2007', '445,781', '39.15', '127 / 405', '30']. ['2011', '464,512', '39.34', '103 / 412', '18']</w:t>
      </w:r>
    </w:p>
    <w:p>
      <w:r>
        <w:rPr>
          <w:b/>
        </w:rPr>
        <w:t xml:space="preserve">Tulos</w:t>
      </w:r>
    </w:p>
    <w:p>
      <w:r>
        <w:t xml:space="preserve">mitkä ovat kaikki vaalivuodet paanidemokratialeirille?</w:t>
      </w:r>
    </w:p>
    <w:p>
      <w:r>
        <w:rPr>
          <w:b/>
        </w:rPr>
        <w:t xml:space="preserve">Tulos</w:t>
      </w:r>
    </w:p>
    <w:p>
      <w:r>
        <w:t xml:space="preserve">Mikä oli vuoden 2003 kansanäänten määrä?</w:t>
      </w:r>
    </w:p>
    <w:p>
      <w:r>
        <w:rPr>
          <w:b/>
        </w:rPr>
        <w:t xml:space="preserve">Tulos</w:t>
      </w:r>
    </w:p>
    <w:p>
      <w:r>
        <w:t xml:space="preserve">minä vuonna annettiin eniten ääniä?</w:t>
      </w:r>
    </w:p>
    <w:p>
      <w:r>
        <w:rPr>
          <w:b/>
        </w:rPr>
        <w:t xml:space="preserve">Tulos</w:t>
      </w:r>
    </w:p>
    <w:p>
      <w:r>
        <w:t xml:space="preserve">kuinka monta kansanääntä se sai tuona vuonna?</w:t>
      </w:r>
    </w:p>
    <w:p>
      <w:r>
        <w:rPr>
          <w:b/>
        </w:rPr>
        <w:t xml:space="preserve">Tulos</w:t>
      </w:r>
    </w:p>
    <w:p>
      <w:r>
        <w:t xml:space="preserve">minä vuonna oli suurin prosenttiosuus kansanäänistä?</w:t>
      </w:r>
    </w:p>
    <w:p>
      <w:r>
        <w:rPr>
          <w:b/>
        </w:rPr>
        <w:t xml:space="preserve">Tulos</w:t>
      </w:r>
    </w:p>
    <w:p>
      <w:r>
        <w:t xml:space="preserve">kuinka monta kansanääntä annettiin kyseisenä vuonna?</w:t>
      </w:r>
    </w:p>
    <w:p>
      <w:r>
        <w:rPr>
          <w:b/>
        </w:rPr>
        <w:t xml:space="preserve">Esimerkki 6.74</w:t>
      </w:r>
    </w:p>
    <w:p>
      <w:r>
        <w:t xml:space="preserve">Pöytä: ['Date', 'Team', 'Name', 'Position', 'Years in NBA', 'Notes']. ['23. huhtikuuta 2009', 'Houston Rockets', 'Dikembe Mutombo', 'C', '18', 'Kärsi kauden päättävän loukkaantumisen']. ['21. toukokuuta 2009', 'Vapaa agentti', 'Sam Cassell', 'G', '15', 'Tuli Wizardsin apuvalmentajaksi']. ['3. syyskuuta 2009', 'Vapaa agentti', 'Bruce Bowen', 'F', '12', '']. ['22. lokakuuta 2009', 'Vapaa agentti', 'Mark Madsen', 'F', '9', 'Siirtyi Utah Flashin (D-liiga) apuvalmentajaksi']. ['23. lokakuuta 2009', 'Vapaa agentti', 'Bobby Jackson', 'G', '12', '']. ['23. lokakuuta 2009', 'Vapaa agentti', 'Tyronn Lue', 'G', '11', 'Tuli Celticsin koripallon kehitysjohtajaksi']. ['5. marraskuuta 2009', 'Vapaa agentti', 'Darrick Martin', 'G', '14', 'Nimitettiin Timberwolvesin pelaajakehityksen apulaisjohtajaksi']].</w:t>
      </w:r>
    </w:p>
    <w:p>
      <w:r>
        <w:rPr>
          <w:b/>
        </w:rPr>
        <w:t xml:space="preserve">Tulos</w:t>
      </w:r>
    </w:p>
    <w:p>
      <w:r>
        <w:t xml:space="preserve">jotka pelasivat vähintään 15 vuotta NBA:ssa?</w:t>
      </w:r>
    </w:p>
    <w:p>
      <w:r>
        <w:rPr>
          <w:b/>
        </w:rPr>
        <w:t xml:space="preserve">Tulos</w:t>
      </w:r>
    </w:p>
    <w:p>
      <w:r>
        <w:t xml:space="preserve">seuraavista, joka kärsi kauden päättävästä loukkaantumisesta.</w:t>
      </w:r>
    </w:p>
    <w:p>
      <w:r>
        <w:rPr>
          <w:b/>
        </w:rPr>
        <w:t xml:space="preserve">Tulos</w:t>
      </w:r>
    </w:p>
    <w:p>
      <w:r>
        <w:t xml:space="preserve">whoa re pelaajat mukana 2009-10 NBA kauden liiketoimet?</w:t>
      </w:r>
    </w:p>
    <w:p>
      <w:r>
        <w:rPr>
          <w:b/>
        </w:rPr>
        <w:t xml:space="preserve">Tulos</w:t>
      </w:r>
    </w:p>
    <w:p>
      <w:r>
        <w:t xml:space="preserve">näistä, jotka kärsivät kauden päättävästä loukkaantumisesta?</w:t>
      </w:r>
    </w:p>
    <w:p>
      <w:r>
        <w:rPr>
          <w:b/>
        </w:rPr>
        <w:t xml:space="preserve">Tulos</w:t>
      </w:r>
    </w:p>
    <w:p>
      <w:r>
        <w:t xml:space="preserve">Mitkä ovat luetellut syyt eläkkeelle jäämiseen?</w:t>
      </w:r>
    </w:p>
    <w:p>
      <w:r>
        <w:rPr>
          <w:b/>
        </w:rPr>
        <w:t xml:space="preserve">Tulos</w:t>
      </w:r>
    </w:p>
    <w:p>
      <w:r>
        <w:t xml:space="preserve">Mikä niistä on kauden päättävä vamma?</w:t>
      </w:r>
    </w:p>
    <w:p>
      <w:r>
        <w:rPr>
          <w:b/>
        </w:rPr>
        <w:t xml:space="preserve">Tulos</w:t>
      </w:r>
    </w:p>
    <w:p>
      <w:r>
        <w:t xml:space="preserve">ketä pelaajaa tuo eläkkeelle jäämisen syy vastaa?</w:t>
      </w:r>
    </w:p>
    <w:p>
      <w:r>
        <w:rPr>
          <w:b/>
        </w:rPr>
        <w:t xml:space="preserve">Tulos</w:t>
      </w:r>
    </w:p>
    <w:p>
      <w:r>
        <w:t xml:space="preserve">kuinka monta kertaa he hävisivät?</w:t>
      </w:r>
    </w:p>
    <w:p>
      <w:r>
        <w:rPr>
          <w:b/>
        </w:rPr>
        <w:t xml:space="preserve">Tulos</w:t>
      </w:r>
    </w:p>
    <w:p>
      <w:r>
        <w:t xml:space="preserve">kuka hävisi eniten pelejä?</w:t>
      </w:r>
    </w:p>
    <w:p>
      <w:r>
        <w:rPr>
          <w:b/>
        </w:rPr>
        <w:t xml:space="preserve">Tulos</w:t>
      </w:r>
    </w:p>
    <w:p>
      <w:r>
        <w:t xml:space="preserve">kuinka monta tappiota kukin seura kärsi?</w:t>
      </w:r>
    </w:p>
    <w:p>
      <w:r>
        <w:rPr>
          <w:b/>
        </w:rPr>
        <w:t xml:space="preserve">Tulos</w:t>
      </w:r>
    </w:p>
    <w:p>
      <w:r>
        <w:t xml:space="preserve">mikä tappioiden määrä oli suurin?</w:t>
      </w:r>
    </w:p>
    <w:p>
      <w:r>
        <w:rPr>
          <w:b/>
        </w:rPr>
        <w:t xml:space="preserve">Tulos</w:t>
      </w:r>
    </w:p>
    <w:p>
      <w:r>
        <w:t xml:space="preserve">Millä seuralla oli 23 tappiota?</w:t>
      </w:r>
    </w:p>
    <w:p>
      <w:r>
        <w:rPr>
          <w:b/>
        </w:rPr>
        <w:t xml:space="preserve">Tulos</w:t>
      </w:r>
    </w:p>
    <w:p>
      <w:r>
        <w:t xml:space="preserve">mikä oli kauden suurin tappioiden määrä?</w:t>
      </w:r>
    </w:p>
    <w:p>
      <w:r>
        <w:rPr>
          <w:b/>
        </w:rPr>
        <w:t xml:space="preserve">Tulos</w:t>
      </w:r>
    </w:p>
    <w:p>
      <w:r>
        <w:t xml:space="preserve">Millä joukkueella oli kaikki nämä tappiot?</w:t>
      </w:r>
    </w:p>
    <w:p>
      <w:r>
        <w:rPr>
          <w:b/>
        </w:rPr>
        <w:t xml:space="preserve">Esimerkki 6.75</w:t>
      </w:r>
    </w:p>
    <w:p>
      <w:r>
        <w:t xml:space="preserve">Pöytä: Taulukko: ['Date', 'Operation', 'Location', 'Type', 'Information']. ["16.7.1992 - 22.11.1992", "Operaatio Maritime Monitor", "Kansainväliset vedet Serbian edustalla", "Merisaarto", "Merisaarto YK:n turvallisuusneuvoston päätöslauselmissa 713 ja 757 määrättyjen pakotteiden täytäntöönpanemiseksi"]. ["16. lokakuuta 1992 - 12. huhtikuuta 1993", "Operaatio Sky Monitor (päätöslauselma 781)", "Bosnian ilmatila", "Lentokieltovyöhyke", "Perustettiin lentokieltovyöhyke Bosnia ja Hertsegovinan ilmatilan yläpuolelle. Lentokieltoalueen tehokkuus on kyseenalainen, sillä huhtikuuhun 1993 mennessä oli kirjattu 500 (kaikkien osapuolten tekemää) lentokieltoalueen rikkomista. Naton jäsenet äänestivät sen puolesta, että Yhdistyneet Kansakunnat antaisi kaikki tarvittavat toimenpiteet sisältävän päätöslauselman, jotta Natolle annettaisiin valtuudet valvoa lentokieltoaluetta tiukemmin."]. ["22. marraskuuta 1992 - 1993", "Operaatio Merivartija (päätöslauselma 787)", "Kansainväliset vedet Adrianmerellä", "Merisaarros", "Valtuutettiin Nato käyttämään voimaa, ja siihen sisältyi entiseen Jugoslaviaan matkalla olevien alusten pysäyttäminen, tarkastaminen ja ohjaaminen muualle. Kaikki entisen Jugoslavian aluevesille saapuvat tai sieltä tulevat alukset pysäytettiin niiden lastin ja määränpään tarkastamista ja tarkistamista varten."]. ["13. huhtikuuta 1993 - 20. joulukuuta 1995", "Operaatio lentokielto (päätöslauselmat 816 ja 836)", "Bosnian ilmatila", "Lentokieltoalue", "Päätöslauselmalla 816 laajennettiin lentokielto koskemaan kaikkien kiinteäsiipisten ja pyöriväsiipisten ilma-alusten lentoja maan yllä ja käytettiin kaikkia tarvittavia toimenpiteitä kiellon noudattamisen varmistamiseksi. Päätöslauselmalla 836 sallittiin UNPROFORin voimankäyttö YK:n erityisesti nimeämien turvallisten alueiden suojelemiseksi."]. ["15.6.1993 - 2.10.1996", "Operaatio Sharp Guard (lukuisat päätöslauselmat)", "Jugoslavia", "Merisaarto", "Laajamittainen merisaarto, joka kohdistui koko entiseen Jugoslaviaan"]. ['30.8.-20.9.1995', 'Operaatio Deliberate Force', 'Bosnia ja Hertsegovina', 'Ilmakampanja', 'Deliberate Force -operaatio, johon osallistui noin 400 lentokonetta, kohdistui Serbitasavallan armeijaan, jonka läsnäolo Bosniassa vaaransi Yhdistyneiden Kansakuntien turvalliset alueet']. ['20.12.1995 - 20.12.1996', 'Operaatio Joint Endeavour', 'Bosnia ja Hertsegovina', 'Rauhanturvajoukot', 'Nato-johtoiset Implementation Force(IFOR) -rauhanturvajoukot perustettiin, ja niiden tehtävänä oli valvoa rauhan toteutumista Daytonin sopimusten mukaisesti.']. ['21. joulukuuta 1996 - 19. kesäkuuta 1998', 'Operaatio Joint Guard', 'Bosnia ja Hertsegovina', 'Rauhanturvajoukot', 'Nato-johtoiset vakautusjoukot(SFOR)', 'Rauhanturvajoukot', jotka korvasivat IFOR:n, jonka tehtävänä oli rauhanturvaaminen Daytonin sopimusten mukaisesti']. ['20.6.1998 - 2.12.2004', 'Operaatio Joint Forge', 'Bosnia ja Hertsegovina', 'Rauhanturvajoukot', 'Operaatio Joint Guardin jatko']].</w:t>
      </w:r>
    </w:p>
    <w:p>
      <w:r>
        <w:rPr>
          <w:b/>
        </w:rPr>
        <w:t xml:space="preserve">Tulos</w:t>
      </w:r>
    </w:p>
    <w:p>
      <w:r>
        <w:t xml:space="preserve">mitä kaikki operaatiot ovat?</w:t>
      </w:r>
    </w:p>
    <w:p>
      <w:r>
        <w:rPr>
          <w:b/>
        </w:rPr>
        <w:t xml:space="preserve">Tulos</w:t>
      </w:r>
    </w:p>
    <w:p>
      <w:r>
        <w:t xml:space="preserve">Mitkä ovat kunkin toimenpiteen aktiiviset ajat?</w:t>
      </w:r>
    </w:p>
    <w:p>
      <w:r>
        <w:rPr>
          <w:b/>
        </w:rPr>
        <w:t xml:space="preserve">Tulos</w:t>
      </w:r>
    </w:p>
    <w:p>
      <w:r>
        <w:t xml:space="preserve">Mikä niistä on vähiten aktiivista aikaa?</w:t>
      </w:r>
    </w:p>
    <w:p>
      <w:r>
        <w:rPr>
          <w:b/>
        </w:rPr>
        <w:t xml:space="preserve">Tulos</w:t>
      </w:r>
    </w:p>
    <w:p>
      <w:r>
        <w:t xml:space="preserve">mihin toimintoon tuo aktiivinen aika viittaa?</w:t>
      </w:r>
    </w:p>
    <w:p>
      <w:r>
        <w:rPr>
          <w:b/>
        </w:rPr>
        <w:t xml:space="preserve">Tulos</w:t>
      </w:r>
    </w:p>
    <w:p>
      <w:r>
        <w:t xml:space="preserve">mitkä ovat kaikki operaationimikkeet?</w:t>
      </w:r>
    </w:p>
    <w:p>
      <w:r>
        <w:rPr>
          <w:b/>
        </w:rPr>
        <w:t xml:space="preserve">Tulos</w:t>
      </w:r>
    </w:p>
    <w:p>
      <w:r>
        <w:t xml:space="preserve">milloin ne olivat aktiivisia?</w:t>
      </w:r>
    </w:p>
    <w:p>
      <w:r>
        <w:rPr>
          <w:b/>
        </w:rPr>
        <w:t xml:space="preserve">Tulos</w:t>
      </w:r>
    </w:p>
    <w:p>
      <w:r>
        <w:t xml:space="preserve">ja mikä oli lyhyin?</w:t>
      </w:r>
    </w:p>
    <w:p>
      <w:r>
        <w:rPr>
          <w:b/>
        </w:rPr>
        <w:t xml:space="preserve">Tulos</w:t>
      </w:r>
    </w:p>
    <w:p>
      <w:r>
        <w:t xml:space="preserve">mitä kaikki operaatiot ovat?</w:t>
      </w:r>
    </w:p>
    <w:p>
      <w:r>
        <w:rPr>
          <w:b/>
        </w:rPr>
        <w:t xml:space="preserve">Tulos</w:t>
      </w:r>
    </w:p>
    <w:p>
      <w:r>
        <w:t xml:space="preserve">Mitkä näistä sijaitsivat Bosniassa ja Hertsegovinassa?</w:t>
      </w:r>
    </w:p>
    <w:p>
      <w:r>
        <w:rPr>
          <w:b/>
        </w:rPr>
        <w:t xml:space="preserve">Tulos</w:t>
      </w:r>
    </w:p>
    <w:p>
      <w:r>
        <w:t xml:space="preserve">Mikä näistä oli ilmakampanjatyyppi?</w:t>
      </w:r>
    </w:p>
    <w:p>
      <w:r>
        <w:rPr>
          <w:b/>
        </w:rPr>
        <w:t xml:space="preserve">Esimerkki 6.76</w:t>
      </w:r>
    </w:p>
    <w:p>
      <w:r>
        <w:t xml:space="preserve">Pöytä: ['Paikka (Posicion)', 'Joukkue (Equipo)', 'Pelattu (PJ)', 'Voitettu (PG)', 'Tasapeli (PE)', 'Hävitty (PP)', 'Tehdyt maalit (GF)', 'Annetut maalit (GC)', '+/- (Dif.)', 'Pisteet (Pts.)']. ['1.', 'Tauro F.C.', '13', '7', '2', '4', '21', '18', '+3', '23']. ['2.', 'San Francisco F.C.', '13', '5', '6', '2', '19', '15', '+4', '21']. ['3.', 'Chepo F.C.', '13', '5', '5', '3', '19', '12', '+7', '20']. ['4.', 'Sporting San Miguelito', '13', '6', '2', '5', '18', '16', '+2', '20']. ['5.', 'Arabe Unido', '13', '6', '2', '5', '15', '14', '+1', '20']. ['6.', 'Plaza Amador', '13', '4', '7', '2', '13', '9', '+4', '19']. ['7.', 'Chorrillo F.C.', '13', '3', '7', '3', '14', '13', '+1', '16']. ['8.', 'Atletico Chiriqui', '13', '4', '3', '6', '14', '22', '-8', '15']. ['9.', 'Atletico Veraguense', '13', '2', '5', '6', '15', '28', '-13', '11']. ['10.', 'Alianza', '13', '3', '1', '9', '25', '27', '-2', '10']].</w:t>
      </w:r>
    </w:p>
    <w:p>
      <w:r>
        <w:rPr>
          <w:b/>
        </w:rPr>
        <w:t xml:space="preserve">Tulos</w:t>
      </w:r>
    </w:p>
    <w:p>
      <w:r>
        <w:t xml:space="preserve">Mitkä ovat kaikkien joukkueiden nimet?</w:t>
      </w:r>
    </w:p>
    <w:p>
      <w:r>
        <w:rPr>
          <w:b/>
        </w:rPr>
        <w:t xml:space="preserve">Tulos</w:t>
      </w:r>
    </w:p>
    <w:p>
      <w:r>
        <w:t xml:space="preserve">kuinka monta maalia he tekivät?</w:t>
      </w:r>
    </w:p>
    <w:p>
      <w:r>
        <w:rPr>
          <w:b/>
        </w:rPr>
        <w:t xml:space="preserve">Tulos</w:t>
      </w:r>
    </w:p>
    <w:p>
      <w:r>
        <w:t xml:space="preserve">kuinka monta maalia päästettiin?</w:t>
      </w:r>
    </w:p>
    <w:p>
      <w:r>
        <w:rPr>
          <w:b/>
        </w:rPr>
        <w:t xml:space="preserve">Tulos</w:t>
      </w:r>
    </w:p>
    <w:p>
      <w:r>
        <w:t xml:space="preserve">ja kummalla joukkueella oli suurin negatiivinen ero kahden maalityypin välillä?</w:t>
      </w:r>
    </w:p>
    <w:p>
      <w:r>
        <w:rPr>
          <w:b/>
        </w:rPr>
        <w:t xml:space="preserve">Tulos</w:t>
      </w:r>
    </w:p>
    <w:p>
      <w:r>
        <w:t xml:space="preserve">mitkä joukkueet osallistuivat anaprof apertura 2008 -tapahtumaan?</w:t>
      </w:r>
    </w:p>
    <w:p>
      <w:r>
        <w:rPr>
          <w:b/>
        </w:rPr>
        <w:t xml:space="preserve">Tulos</w:t>
      </w:r>
    </w:p>
    <w:p>
      <w:r>
        <w:t xml:space="preserve">Millä näistä joukkueista oli positiivinen tai negatiivinen ero 5 tai enemmän tehtyjen ja päästettyjen maalien välillä?</w:t>
      </w:r>
    </w:p>
    <w:p>
      <w:r>
        <w:rPr>
          <w:b/>
        </w:rPr>
        <w:t xml:space="preserve">Tulos</w:t>
      </w:r>
    </w:p>
    <w:p>
      <w:r>
        <w:t xml:space="preserve">Millä joukkueilla oli näistä joukkueista suurin positiivinen tai negatiivinen ero?</w:t>
      </w:r>
    </w:p>
    <w:p>
      <w:r>
        <w:rPr>
          <w:b/>
        </w:rPr>
        <w:t xml:space="preserve">Tulos</w:t>
      </w:r>
    </w:p>
    <w:p>
      <w:r>
        <w:t xml:space="preserve">Millä kolmella joukkueella oli suurin ero tehtyjen ja päästettyjen maalien välillä?</w:t>
      </w:r>
    </w:p>
    <w:p>
      <w:r>
        <w:rPr>
          <w:b/>
        </w:rPr>
        <w:t xml:space="preserve">Tulos</w:t>
      </w:r>
    </w:p>
    <w:p>
      <w:r>
        <w:t xml:space="preserve">mikä on suurin ero?</w:t>
      </w:r>
    </w:p>
    <w:p>
      <w:r>
        <w:rPr>
          <w:b/>
        </w:rPr>
        <w:t xml:space="preserve">Esimerkki 6.77</w:t>
      </w:r>
    </w:p>
    <w:p>
      <w:r>
        <w:t xml:space="preserve">Pöytä: ['No.', 'Date', 'Tournament', 'Winning score', 'Margin of victory', 'Runner(s)-up']. ['1', '20 Jan 2008', 'Abu Dhabi Golf Championship', '-15 (66-65-68-74=273)', '4 lyöntiä', 'Henrik Stenson, Lee Westwood']. ['2', '22.6.2008', 'BMW International Open', '-15 (68-63-67-75=273)', 'Playoff', 'Anders Hansen']. ['3', '5 Jul 2009', 'Open de France ALSTOM', '-13 (62-72-69-68=271)', 'Playoff', 'Lee Westwood']. ['4', '12 Jul 2009', 'Barclays Scottish Open', '-15 (69-65-66-69=269)', '2 lyöntiä', 'Gonzalo Fernandez-Castano, Raphael Jacquelin']. ['5', '24 Jan 2010', 'Abu Dhabi Golf Championship', '-21 (67-67-67-66-66=267)', '1 lyönti', 'Ian Poulter']. ['6', '15 Aug 2010', 'PGA Championship', '-11 (72-68-67-70=277)', 'Playoff', 'Bubba Watson']. ['7', '12 Sep 2010', 'KLM Open', '-14 (67-67-66-66-66=266)', '4 lyöntiä', 'Christian Nilsson, Fabrizio Zanotti']. ['8', '10.10.2010', 'Alfred Dunhill Links Championship', '-17 (68-69-68-66=271)', '3 lyöntiä', 'Danny Willett']. ['9', '23 Jan 2011', 'Abu Dhabi HSBC Golf Championship', '-24 (67-65-66-66-66=264)', '8 lyöntiä', 'Rory McIlroy']. ['10', '6 Nov 2011', 'WGC-HSBC Champions', '-20 (69-68-68-63=268)', '3 lyöntiä', 'Fredrik Jacobson']]</w:t>
      </w:r>
    </w:p>
    <w:p>
      <w:r>
        <w:rPr>
          <w:b/>
        </w:rPr>
        <w:t xml:space="preserve">Tulos</w:t>
      </w:r>
    </w:p>
    <w:p>
      <w:r>
        <w:t xml:space="preserve">Mitkä olivat turnausten voittomarginaalit?</w:t>
      </w:r>
    </w:p>
    <w:p>
      <w:r>
        <w:rPr>
          <w:b/>
        </w:rPr>
        <w:t xml:space="preserve">Tulos</w:t>
      </w:r>
    </w:p>
    <w:p>
      <w:r>
        <w:t xml:space="preserve">Mikä oli näistä klm:n ja barklayn voittomarginaali?</w:t>
      </w:r>
    </w:p>
    <w:p>
      <w:r>
        <w:rPr>
          <w:b/>
        </w:rPr>
        <w:t xml:space="preserve">Tulos</w:t>
      </w:r>
    </w:p>
    <w:p>
      <w:r>
        <w:t xml:space="preserve">mitä eroa näillä oli?</w:t>
      </w:r>
    </w:p>
    <w:p>
      <w:r>
        <w:rPr>
          <w:b/>
        </w:rPr>
        <w:t xml:space="preserve">Tulos</w:t>
      </w:r>
    </w:p>
    <w:p>
      <w:r>
        <w:t xml:space="preserve">kuinka monta lyöntiä Martin Kaymer teki klm openissa?</w:t>
      </w:r>
    </w:p>
    <w:p>
      <w:r>
        <w:rPr>
          <w:b/>
        </w:rPr>
        <w:t xml:space="preserve">Tulos</w:t>
      </w:r>
    </w:p>
    <w:p>
      <w:r>
        <w:t xml:space="preserve">kuinka monta lyöntiä oli Abu Dhabin golfin mestaruuskilpailuissa?</w:t>
      </w:r>
    </w:p>
    <w:p>
      <w:r>
        <w:rPr>
          <w:b/>
        </w:rPr>
        <w:t xml:space="preserve">Tulos</w:t>
      </w:r>
    </w:p>
    <w:p>
      <w:r>
        <w:t xml:space="preserve">Kuinka monta lyöntiä enemmän klm:ssä oli kuin barclays openissa?</w:t>
      </w:r>
    </w:p>
    <w:p>
      <w:r>
        <w:rPr>
          <w:b/>
        </w:rPr>
        <w:t xml:space="preserve">Tulos</w:t>
      </w:r>
    </w:p>
    <w:p>
      <w:r>
        <w:t xml:space="preserve">Missä kaikissa turnauksissa Martin pelasi?</w:t>
      </w:r>
    </w:p>
    <w:p>
      <w:r>
        <w:rPr>
          <w:b/>
        </w:rPr>
        <w:t xml:space="preserve">Tulos</w:t>
      </w:r>
    </w:p>
    <w:p>
      <w:r>
        <w:t xml:space="preserve">ja kuinka monta lyöntiä hän teki?</w:t>
      </w:r>
    </w:p>
    <w:p>
      <w:r>
        <w:rPr>
          <w:b/>
        </w:rPr>
        <w:t xml:space="preserve">Tulos</w:t>
      </w:r>
    </w:p>
    <w:p>
      <w:r>
        <w:t xml:space="preserve">Entä Barclaysin ja KLM:n aikana?</w:t>
      </w:r>
    </w:p>
    <w:p>
      <w:r>
        <w:rPr>
          <w:b/>
        </w:rPr>
        <w:t xml:space="preserve">Tulos</w:t>
      </w:r>
    </w:p>
    <w:p>
      <w:r>
        <w:t xml:space="preserve">kuinka monta muuta pistettä saatiin klm:ssä?</w:t>
      </w:r>
    </w:p>
    <w:p>
      <w:r>
        <w:rPr>
          <w:b/>
        </w:rPr>
        <w:t xml:space="preserve">Tulos</w:t>
      </w:r>
    </w:p>
    <w:p>
      <w:r>
        <w:t xml:space="preserve">mitkä näistä olivat ainoat vuodet, joina järjestettiin rising stars! team challenge -kilpailu?</w:t>
      </w:r>
    </w:p>
    <w:p>
      <w:r>
        <w:rPr>
          <w:b/>
        </w:rPr>
        <w:t xml:space="preserve">Tulos</w:t>
      </w:r>
    </w:p>
    <w:p>
      <w:r>
        <w:t xml:space="preserve">Mitkä luetelluista vuosista olivat ainoat vuodet, joina järjestettiin projectoutreach-tiimihaaste?</w:t>
      </w:r>
    </w:p>
    <w:p>
      <w:r>
        <w:rPr>
          <w:b/>
        </w:rPr>
        <w:t xml:space="preserve">Tulos</w:t>
      </w:r>
    </w:p>
    <w:p>
      <w:r>
        <w:t xml:space="preserve">Mikä näistä vuosista oli ainoa, jossa oli yliopistotason joukkuekilpailu?</w:t>
      </w:r>
    </w:p>
    <w:p>
      <w:r>
        <w:rPr>
          <w:b/>
        </w:rPr>
        <w:t xml:space="preserve">Tulos</w:t>
      </w:r>
    </w:p>
    <w:p>
      <w:r>
        <w:t xml:space="preserve">mikä oli yliopiston taso?</w:t>
      </w:r>
    </w:p>
    <w:p>
      <w:r>
        <w:rPr>
          <w:b/>
        </w:rPr>
        <w:t xml:space="preserve">Tulos</w:t>
      </w:r>
    </w:p>
    <w:p>
      <w:r>
        <w:t xml:space="preserve">minä vuonna tämä esiteltiin?</w:t>
      </w:r>
    </w:p>
    <w:p>
      <w:r>
        <w:rPr>
          <w:b/>
        </w:rPr>
        <w:t xml:space="preserve">Tulos</w:t>
      </w:r>
    </w:p>
    <w:p>
      <w:r>
        <w:t xml:space="preserve">Millä kausilla kaikki vähintään 7 luokkaa on ollut mukana?</w:t>
      </w:r>
    </w:p>
    <w:p>
      <w:r>
        <w:rPr>
          <w:b/>
        </w:rPr>
        <w:t xml:space="preserve">Tulos</w:t>
      </w:r>
    </w:p>
    <w:p>
      <w:r>
        <w:t xml:space="preserve">missä kausissa, joissa oli merkintöjä vähintään 7 merkintää, oli myös vähintään yksi merkintä, joka alkaa sanalla the?</w:t>
      </w:r>
    </w:p>
    <w:p>
      <w:r>
        <w:rPr>
          <w:b/>
        </w:rPr>
        <w:t xml:space="preserve">Tulos</w:t>
      </w:r>
    </w:p>
    <w:p>
      <w:r>
        <w:t xml:space="preserve">mitä kausia tekninen otsikko ei ollut toiminta, kun vähintään seitsemässä kategoriassa oli merkintöjä, joissa sana the esiintyy?</w:t>
      </w:r>
    </w:p>
    <w:p>
      <w:r>
        <w:rPr>
          <w:b/>
        </w:rPr>
        <w:t xml:space="preserve">Esimerkki 6.78</w:t>
      </w:r>
    </w:p>
    <w:p>
      <w:r>
        <w:t xml:space="preserve">Pöytä: Taulukko: ['Rank', 'Nation', 'Gold', 'Silver', 'Bronze', 'Total']. ['1', 'Uusi-Kaledonia', '120', '107', '61', '288']. ['2', 'Tahiti', '60', '42', '42', '144']. ['3', 'Papua-Uusi-Guinea', '48', '25', '48', '121']. ["4", "Fidži", "33", "44", "53", "130"]. ["5", "Samoa", "22", "17", "34", "73"]. ['6', 'Nauru', '8', '10', '10', '28']. ['7', 'Tonga', '4', '6', '10', '20']. ['8', 'Mikronesia', '3', '0', '0', '3']. ['9', 'Cookinsaaret', '2', '6', '4', '12']. ["10", "Wallis ja Futuna", "2", "3", "7", "12"]. ["11", "Vanuatu", "1", "8", "8", "17"]. ["12", "Kiribati", "1", "6", "6", "13"]. ['13', 'Pohjois-Mariaanit', '1', '0', '0', '1']. ["14", "Guam", "0", "6", "5", "11"]. ['15', 'Salomonsaaret', '0', '5', '17', '22']. ["16", "Niue", "0", "3", "3", "6"]. ['17', 'Tuvalu', '0', '2', '1', '3']. ["18", "Palau", "0", "1", "3", "4"]. ['19', 'American Samoa', '0', '0', '0', '0', '0']. ['19', 'Marshallinsaaret', '0', '0', '0', '0', '0']. ['19', 'Norfolkin saari', '0', '0', '0', '0', '0']. ['19', 'Tokelau', '0', '0', '0', '0', '0']. ['Yhteensä', 'Yhteensä', '305', '291', '312', '908']].</w:t>
      </w:r>
    </w:p>
    <w:p>
      <w:r>
        <w:rPr>
          <w:b/>
        </w:rPr>
        <w:t xml:space="preserve">Tulos</w:t>
      </w:r>
    </w:p>
    <w:p>
      <w:r>
        <w:t xml:space="preserve">mitä ovat kaikki kansakunnat?</w:t>
      </w:r>
    </w:p>
    <w:p>
      <w:r>
        <w:rPr>
          <w:b/>
        </w:rPr>
        <w:t xml:space="preserve">Tulos</w:t>
      </w:r>
    </w:p>
    <w:p>
      <w:r>
        <w:t xml:space="preserve">Millä kansakunnilla on sekä hopea- että kultamitaleita?</w:t>
      </w:r>
    </w:p>
    <w:p>
      <w:r>
        <w:rPr>
          <w:b/>
        </w:rPr>
        <w:t xml:space="preserve">Tulos</w:t>
      </w:r>
    </w:p>
    <w:p>
      <w:r>
        <w:t xml:space="preserve">Millä kansakunnalla on näistä enemmän hopeametalleja kuin kultaa?</w:t>
      </w:r>
    </w:p>
    <w:p>
      <w:r>
        <w:rPr>
          <w:b/>
        </w:rPr>
        <w:t xml:space="preserve">Tulos</w:t>
      </w:r>
    </w:p>
    <w:p>
      <w:r>
        <w:t xml:space="preserve">mitä ovat kaikki kansat?</w:t>
      </w:r>
    </w:p>
    <w:p>
      <w:r>
        <w:rPr>
          <w:b/>
        </w:rPr>
        <w:t xml:space="preserve">Tulos</w:t>
      </w:r>
    </w:p>
    <w:p>
      <w:r>
        <w:t xml:space="preserve">kuinka monta kultamitalia he voittivat?</w:t>
      </w:r>
    </w:p>
    <w:p>
      <w:r>
        <w:rPr>
          <w:b/>
        </w:rPr>
        <w:t xml:space="preserve">Tulos</w:t>
      </w:r>
    </w:p>
    <w:p>
      <w:r>
        <w:t xml:space="preserve">ja entä hopea?</w:t>
      </w:r>
    </w:p>
    <w:p>
      <w:r>
        <w:rPr>
          <w:b/>
        </w:rPr>
        <w:t xml:space="preserve">Tulos</w:t>
      </w:r>
    </w:p>
    <w:p>
      <w:r>
        <w:t xml:space="preserve">Mikä maa voitti enemmän hopeaa kuin kultaa?</w:t>
      </w:r>
    </w:p>
    <w:p>
      <w:r>
        <w:rPr>
          <w:b/>
        </w:rPr>
        <w:t xml:space="preserve">Tulos</w:t>
      </w:r>
    </w:p>
    <w:p>
      <w:r>
        <w:t xml:space="preserve">mitä ovat kaikki kansat?</w:t>
      </w:r>
    </w:p>
    <w:p>
      <w:r>
        <w:rPr>
          <w:b/>
        </w:rPr>
        <w:t xml:space="preserve">Tulos</w:t>
      </w:r>
    </w:p>
    <w:p>
      <w:r>
        <w:t xml:space="preserve">millä kansakunnilla on enemmän kuin 0 mitalia?</w:t>
      </w:r>
    </w:p>
    <w:p>
      <w:r>
        <w:rPr>
          <w:b/>
        </w:rPr>
        <w:t xml:space="preserve">Tulos</w:t>
      </w:r>
    </w:p>
    <w:p>
      <w:r>
        <w:t xml:space="preserve">millä mailla on vähintään 1 hopeamitali?</w:t>
      </w:r>
    </w:p>
    <w:p>
      <w:r>
        <w:rPr>
          <w:b/>
        </w:rPr>
        <w:t xml:space="preserve">Tulos</w:t>
      </w:r>
    </w:p>
    <w:p>
      <w:r>
        <w:t xml:space="preserve">niistä maista, joilla on yli 40 hopeamitalia?</w:t>
      </w:r>
    </w:p>
    <w:p>
      <w:r>
        <w:rPr>
          <w:b/>
        </w:rPr>
        <w:t xml:space="preserve">Tulos</w:t>
      </w:r>
    </w:p>
    <w:p>
      <w:r>
        <w:t xml:space="preserve">Millä näistä kansakunnista on enemmän hopeamitaleita kuin kultamitaleita?</w:t>
      </w:r>
    </w:p>
    <w:p>
      <w:r>
        <w:rPr>
          <w:b/>
        </w:rPr>
        <w:t xml:space="preserve">Esimerkki 6.79</w:t>
      </w:r>
    </w:p>
    <w:p>
      <w:r>
        <w:t xml:space="preserve">Pöytä: ['Rank', 'Name', 'Nationality', 'Time']. ['', 'Mark Henderson', 'Yhdysvallat', '54.11']. ['', 'Eduardo Piccinini', 'Brazil', '54.63']. ['', 'Brian Alderman', 'Yhdysvallat', '54.75']. ['4', 'Francisco Sanchez', 'Venezuela', '54.99']. ['5', 'Edward Parenti', 'Kanada', '55.23']. ['6', 'Diego Cuenca', 'Kolumbia', '55.67']. ['7', 'Jose Meolans', 'Argentiina', '55.91']. ['8', 'Ruben Calderon', 'El Salvador', '56.04'].</w:t>
      </w:r>
    </w:p>
    <w:p>
      <w:r>
        <w:rPr>
          <w:b/>
        </w:rPr>
        <w:t xml:space="preserve">Tulos</w:t>
      </w:r>
    </w:p>
    <w:p>
      <w:r>
        <w:t xml:space="preserve">kuka ui miesten 100 metrin perhosuinnin?</w:t>
      </w:r>
    </w:p>
    <w:p>
      <w:r>
        <w:rPr>
          <w:b/>
        </w:rPr>
        <w:t xml:space="preserve">Tulos</w:t>
      </w:r>
    </w:p>
    <w:p>
      <w:r>
        <w:t xml:space="preserve">mitkä olivat heidän aikansa?</w:t>
      </w:r>
    </w:p>
    <w:p>
      <w:r>
        <w:rPr>
          <w:b/>
        </w:rPr>
        <w:t xml:space="preserve">Tulos</w:t>
      </w:r>
    </w:p>
    <w:p>
      <w:r>
        <w:t xml:space="preserve">ja mikä oli hitain valmistumisaika?</w:t>
      </w:r>
    </w:p>
    <w:p>
      <w:r>
        <w:rPr>
          <w:b/>
        </w:rPr>
        <w:t xml:space="preserve">Tulos</w:t>
      </w:r>
    </w:p>
    <w:p>
      <w:r>
        <w:t xml:space="preserve">kuka oli viimeiseksi jäänyt uimari?</w:t>
      </w:r>
    </w:p>
    <w:p>
      <w:r>
        <w:rPr>
          <w:b/>
        </w:rPr>
        <w:t xml:space="preserve">Tulos</w:t>
      </w:r>
    </w:p>
    <w:p>
      <w:r>
        <w:t xml:space="preserve">Kuinka kauan Ruben Calderonilta kesti saada työnsä valmiiksi?</w:t>
      </w:r>
    </w:p>
    <w:p>
      <w:r>
        <w:rPr>
          <w:b/>
        </w:rPr>
        <w:t xml:space="preserve">Tulos</w:t>
      </w:r>
    </w:p>
    <w:p>
      <w:r>
        <w:t xml:space="preserve">kuka uimari sijoittui viimeiseksi?</w:t>
      </w:r>
    </w:p>
    <w:p>
      <w:r>
        <w:rPr>
          <w:b/>
        </w:rPr>
        <w:t xml:space="preserve">Tulos</w:t>
      </w:r>
    </w:p>
    <w:p>
      <w:r>
        <w:t xml:space="preserve">Mikä oli hänen loppuaikansa?</w:t>
      </w:r>
    </w:p>
    <w:p>
      <w:r>
        <w:rPr>
          <w:b/>
        </w:rPr>
        <w:t xml:space="preserve">Esimerkki 6.80</w:t>
      </w:r>
    </w:p>
    <w:p>
      <w:r>
        <w:t xml:space="preserve">Pöytä: ['Pos', 'No', 'Driver', 'Team', 'Laps', 'Time/Retired', 'Grid', 'Points']. ['1', '14', 'Robert Doornbos', 'Minardi Team USA', '107', '1:45:07.617', '15', '31']. ['2', '21', 'Neel Jani', 'PKV Racing', '107', '+6.1 sekuntia', '5', '27']. ['3', '3', 'Oriol Servia', 'Forsythe Racing', '107', '+6.9 sekuntia', '4', '26']. ['4', '5', 'Will Power', 'Team Australia', '107', '+7.5 sekuntia', '12', '23']. ['5', '1', 'Sebastien Bourdais', 'N/H/L Racing', '107', '+8.0 sekuntia', '2', '21']. ['6', '2', 'Graham Rahal', 'N/H/L Racing', '107', '+9.6 sekuntia', '6', '19']. ['7', '19', 'Bruno Junqueira', 'Dale Coyne Racing', '107', '+14.0 sekuntia', '10', '17']. ['8', '22', 'Tristan Gommendy', 'PKV Racing', '107', '+19.2 sekuntia', '8', '15']. ['9', '42', 'Jan Heylen', 'Conquest Racing', '107', '+28.5 sekuntia', '13', '13']. ['10', '15', 'Simon Pagenaud', 'Team Australia', '107', '+48.4 sekuntia*', '9', '11']. ['11', '3', 'Paul Tracy', 'Forsythe Championship Racing', '105', '+ 2 kierrosta', '11', '10']. ['12', '28', 'Mario Dominguez', 'Pacific Coast Motorsports', '104', '+ 3 kierrosta', '14', '12']. ['13', '22', 'Justin Wilson', 'RSPORTS', '87', '+ 20 kierrosta', '1', '8']. ['14', '29', 'Alex Figge', 'Pacific Coast Motorsports', '34', 'Contact', '0', '7']. ['15', '11', 'Alex Tagliani', 'RSPORTS', '83', 'Mechanical', '8', '6']. ['16', '11', 'Katherine Legge', 'Dale Coyne Racing', '13', 'Contact', '16', '5']. ['17', '4', 'Dan Clarke', 'Minardi Team USA', '3', 'Contact', '3', '4']].</w:t>
      </w:r>
    </w:p>
    <w:p>
      <w:r>
        <w:rPr>
          <w:b/>
        </w:rPr>
        <w:t xml:space="preserve">Tulos</w:t>
      </w:r>
    </w:p>
    <w:p>
      <w:r>
        <w:t xml:space="preserve">Keitä kaikki kuljettajat ovat?</w:t>
      </w:r>
    </w:p>
    <w:p>
      <w:r>
        <w:rPr>
          <w:b/>
        </w:rPr>
        <w:t xml:space="preserve">Tulos</w:t>
      </w:r>
    </w:p>
    <w:p>
      <w:r>
        <w:t xml:space="preserve">Mitkä ovat Mario Dominguez ja Dan Clarke?</w:t>
      </w:r>
    </w:p>
    <w:p>
      <w:r>
        <w:rPr>
          <w:b/>
        </w:rPr>
        <w:t xml:space="preserve">Tulos</w:t>
      </w:r>
    </w:p>
    <w:p>
      <w:r>
        <w:t xml:space="preserve">kuka oli +3 kierrosta?</w:t>
      </w:r>
    </w:p>
    <w:p>
      <w:r>
        <w:rPr>
          <w:b/>
        </w:rPr>
        <w:t xml:space="preserve">Tulos</w:t>
      </w:r>
    </w:p>
    <w:p>
      <w:r>
        <w:t xml:space="preserve">mitkä ovat luetellut ajat/eläkkeet?</w:t>
      </w:r>
    </w:p>
    <w:p>
      <w:r>
        <w:rPr>
          <w:b/>
        </w:rPr>
        <w:t xml:space="preserve">Tulos</w:t>
      </w:r>
    </w:p>
    <w:p>
      <w:r>
        <w:t xml:space="preserve">Mikä näistä on +3 kierrosta?</w:t>
      </w:r>
    </w:p>
    <w:p>
      <w:r>
        <w:rPr>
          <w:b/>
        </w:rPr>
        <w:t xml:space="preserve">Tulos</w:t>
      </w:r>
    </w:p>
    <w:p>
      <w:r>
        <w:t xml:space="preserve">mikä kuljettaja liittyy kyseiseen merkintään?</w:t>
      </w:r>
    </w:p>
    <w:p>
      <w:r>
        <w:rPr>
          <w:b/>
        </w:rPr>
        <w:t xml:space="preserve">Tulos</w:t>
      </w:r>
    </w:p>
    <w:p>
      <w:r>
        <w:t xml:space="preserve">Mitkä ovat kaikkien kuljettajien nimet?</w:t>
      </w:r>
    </w:p>
    <w:p>
      <w:r>
        <w:rPr>
          <w:b/>
        </w:rPr>
        <w:t xml:space="preserve">Tulos</w:t>
      </w:r>
    </w:p>
    <w:p>
      <w:r>
        <w:t xml:space="preserve">Mikä joukkue ajoi +3 kierrosta?</w:t>
      </w:r>
    </w:p>
    <w:p>
      <w:r>
        <w:rPr>
          <w:b/>
        </w:rPr>
        <w:t xml:space="preserve">Tulos</w:t>
      </w:r>
    </w:p>
    <w:p>
      <w:r>
        <w:t xml:space="preserve">kuka ajoi tätä tiimiä?</w:t>
      </w:r>
    </w:p>
    <w:p>
      <w:r>
        <w:rPr>
          <w:b/>
        </w:rPr>
        <w:t xml:space="preserve">Esimerkki 6.81</w:t>
      </w:r>
    </w:p>
    <w:p>
      <w:r>
        <w:t xml:space="preserve">Pöytä: ['Joukkue', 'Sijainti', 'Tapahtumapaikka', 'Kapasiteetti', 'Sijainti 1993-94']. ['Dinamo Minsk', 'Minsk', 'Dinamo, Minsk', '41,040', '1']. ['Dinamo-93', 'Minsk', 'Dinamo, Minsk', '41,040', '2']. ['Dvina', 'Vitebsk', 'Central, Vitebsk', '8,300', '3']. ['Dnepr', 'Mogilev', 'Spartak, Mogilev', '11,200', '4']. ['Bobruisk', 'Bobruisk', 'Spartak, Bobruisk', '3,550', '5']. ['Torpedo Minsk', 'Minsk', 'Torpedo, Minsk', '5,200', '6']. ['Shinnik', 'Bobruisk', 'Spartak, Bobruisk', '3,550', '7']. ['Dinamo Brest', 'Brest', 'Dinamo, Brest', '10 080', '8']. ['Molodechno', 'Molodechno', 'City Stadium, Molodechno', '5,500', '9']. ['Lokomotiv', 'Vitebsk', 'Central, Vitebsk', '8,300', '10']. ['Neman', 'Grodno', 'Neman', '6,300', '11']. ['Vedrich', 'Rechytsa', 'Keskusta, Rechytsa', '3,550', '12']. ['Shakhtyor', 'Soligorsk', 'Stroitel', '5 000', '13']. ['Torpedo Mogilev', 'Mogilev', 'Torpedo, Mogilev', '3 500', '14']. ['Gomselmash', 'Gomel', 'Central, Gomel', '11 800', '15']. ['Obuvshchik', 'Lida', 'City Stadium, Lida', '4,000', 'First league, 1'].</w:t>
      </w:r>
    </w:p>
    <w:p>
      <w:r>
        <w:rPr>
          <w:b/>
        </w:rPr>
        <w:t xml:space="preserve">Tulos</w:t>
      </w:r>
    </w:p>
    <w:p>
      <w:r>
        <w:t xml:space="preserve">Mitkä ovat kaikki Valko-Venäjän valioliigan pelipaikat kaudella 1994-95?</w:t>
      </w:r>
    </w:p>
    <w:p>
      <w:r>
        <w:rPr>
          <w:b/>
        </w:rPr>
        <w:t xml:space="preserve">Tulos</w:t>
      </w:r>
    </w:p>
    <w:p>
      <w:r>
        <w:t xml:space="preserve">Missä niistä on alle 4 000 paikkaa (ei mukaan lukien)?</w:t>
      </w:r>
    </w:p>
    <w:p>
      <w:r>
        <w:rPr>
          <w:b/>
        </w:rPr>
        <w:t xml:space="preserve">Tulos</w:t>
      </w:r>
    </w:p>
    <w:p>
      <w:r>
        <w:t xml:space="preserve">Minkä kapasiteetti on näistä pienin?</w:t>
      </w:r>
    </w:p>
    <w:p>
      <w:r>
        <w:rPr>
          <w:b/>
        </w:rPr>
        <w:t xml:space="preserve">Tulos</w:t>
      </w:r>
    </w:p>
    <w:p>
      <w:r>
        <w:t xml:space="preserve">mihin tiloihin mahtuu alle 5000 henkeä?</w:t>
      </w:r>
    </w:p>
    <w:p>
      <w:r>
        <w:rPr>
          <w:b/>
        </w:rPr>
        <w:t xml:space="preserve">Tulos</w:t>
      </w:r>
    </w:p>
    <w:p>
      <w:r>
        <w:t xml:space="preserve">Mitkä näistä eivät sijaitse Bobruiskissa?</w:t>
      </w:r>
    </w:p>
    <w:p>
      <w:r>
        <w:rPr>
          <w:b/>
        </w:rPr>
        <w:t xml:space="preserve">Tulos</w:t>
      </w:r>
    </w:p>
    <w:p>
      <w:r>
        <w:t xml:space="preserve">mikä on jäljellä olevista kapasiteetiltaan pienin?</w:t>
      </w:r>
    </w:p>
    <w:p>
      <w:r>
        <w:rPr>
          <w:b/>
        </w:rPr>
        <w:t xml:space="preserve">Tulos</w:t>
      </w:r>
    </w:p>
    <w:p>
      <w:r>
        <w:t xml:space="preserve">Mikä on tapahtumapaikan kapasiteetti?</w:t>
      </w:r>
    </w:p>
    <w:p>
      <w:r>
        <w:rPr>
          <w:b/>
        </w:rPr>
        <w:t xml:space="preserve">Tulos</w:t>
      </w:r>
    </w:p>
    <w:p>
      <w:r>
        <w:t xml:space="preserve">mikä on spartakin, bobruiskin juhlapaikan kapasiteetti?</w:t>
      </w:r>
    </w:p>
    <w:p>
      <w:r>
        <w:rPr>
          <w:b/>
        </w:rPr>
        <w:t xml:space="preserve">Tulos</w:t>
      </w:r>
    </w:p>
    <w:p>
      <w:r>
        <w:t xml:space="preserve">mikä kapasiteetti on pienempi?</w:t>
      </w:r>
    </w:p>
    <w:p>
      <w:r>
        <w:rPr>
          <w:b/>
        </w:rPr>
        <w:t xml:space="preserve">Tulos</w:t>
      </w:r>
    </w:p>
    <w:p>
      <w:r>
        <w:t xml:space="preserve">missä paikassa on tällainen kapasiteetti?</w:t>
      </w:r>
    </w:p>
    <w:p>
      <w:r>
        <w:rPr>
          <w:b/>
        </w:rPr>
        <w:t xml:space="preserve">Esimerkki 6.82</w:t>
      </w:r>
    </w:p>
    <w:p>
      <w:r>
        <w:t xml:space="preserve">Pöytä: [Olympialaiset', 'Kulta', 'Hopea', 'Pronssi', 'Yhteensä']. ['Philipp Schoch', 'Sveitsi (SUI)', '2002-2006', '2', '0', '0', '2']. ['Shaun White', 'Yhdysvallat (USA)', '2006-2014', '2', '0', '0', '0', '2']. ['Seth Wescott', 'Yhdysvallat (USA)', '2006-2010', '2', '0', '0', '0', '2']. ['Karine Ruby', 'Ranska (FRA)', '1998-2002', '1', '1', '0', '2']. ['Hannah Teter', 'Yhdysvallat (USA)', '2006-2014', '1', '1', '0', '2']. ['Ross Powers', 'Yhdysvallat (USA)', '1998-2002', '1', '0', '1', '2']. ['Kelly Clark', 'Yhdysvallat (USA)', '2002-2014', '1', '0', '2', '3']. ['Danny Kass', 'Yhdysvallat (USA)', '2002-2006', '0', '2', '0', '2']].</w:t>
      </w:r>
    </w:p>
    <w:p>
      <w:r>
        <w:rPr>
          <w:b/>
        </w:rPr>
        <w:t xml:space="preserve">Tulos</w:t>
      </w:r>
    </w:p>
    <w:p>
      <w:r>
        <w:t xml:space="preserve">mikä oli vähiten kultamitaleita?</w:t>
      </w:r>
    </w:p>
    <w:p>
      <w:r>
        <w:rPr>
          <w:b/>
        </w:rPr>
        <w:t xml:space="preserve">Tulos</w:t>
      </w:r>
    </w:p>
    <w:p>
      <w:r>
        <w:t xml:space="preserve">kuinka monta hopeamitalia voitettiin?</w:t>
      </w:r>
    </w:p>
    <w:p>
      <w:r>
        <w:rPr>
          <w:b/>
        </w:rPr>
        <w:t xml:space="preserve">Tulos</w:t>
      </w:r>
    </w:p>
    <w:p>
      <w:r>
        <w:t xml:space="preserve">joka voitti 2 hopeamitalia eikä yhtään kultamitalia?</w:t>
      </w:r>
    </w:p>
    <w:p>
      <w:r>
        <w:rPr>
          <w:b/>
        </w:rPr>
        <w:t xml:space="preserve">Tulos</w:t>
      </w:r>
    </w:p>
    <w:p>
      <w:r>
        <w:t xml:space="preserve">mikä on vähiten kultamitaleita?</w:t>
      </w:r>
    </w:p>
    <w:p>
      <w:r>
        <w:rPr>
          <w:b/>
        </w:rPr>
        <w:t xml:space="preserve">Tulos</w:t>
      </w:r>
    </w:p>
    <w:p>
      <w:r>
        <w:t xml:space="preserve">Mikä on sen urheilijan nimi, jolla on vähiten kultaa?</w:t>
      </w:r>
    </w:p>
    <w:p>
      <w:r>
        <w:rPr>
          <w:b/>
        </w:rPr>
        <w:t xml:space="preserve">Tulos</w:t>
      </w:r>
    </w:p>
    <w:p>
      <w:r>
        <w:t xml:space="preserve">Keitä kaikki urheilijat ovat?</w:t>
      </w:r>
    </w:p>
    <w:p>
      <w:r>
        <w:rPr>
          <w:b/>
        </w:rPr>
        <w:t xml:space="preserve">Tulos</w:t>
      </w:r>
    </w:p>
    <w:p>
      <w:r>
        <w:t xml:space="preserve">kuinka monta kultamitalia he voittivat?</w:t>
      </w:r>
    </w:p>
    <w:p>
      <w:r>
        <w:rPr>
          <w:b/>
        </w:rPr>
        <w:t xml:space="preserve">Tulos</w:t>
      </w:r>
    </w:p>
    <w:p>
      <w:r>
        <w:t xml:space="preserve">Entä hopea?</w:t>
      </w:r>
    </w:p>
    <w:p>
      <w:r>
        <w:rPr>
          <w:b/>
        </w:rPr>
        <w:t xml:space="preserve">Tulos</w:t>
      </w:r>
    </w:p>
    <w:p>
      <w:r>
        <w:t xml:space="preserve">ja joka ei voittanut kultaa, mutta voitti hopeaa?</w:t>
      </w:r>
    </w:p>
    <w:p>
      <w:r>
        <w:rPr>
          <w:b/>
        </w:rPr>
        <w:t xml:space="preserve">Esimerkki 6.83</w:t>
      </w:r>
    </w:p>
    <w:p>
      <w:r>
        <w:t xml:space="preserve">Pöytä: ["", "Runopalkinto", "Runopalkinto(t)", "Kunniamaininta(t)", "Proosapalkinto", "Proosapalkinto(t)", "Kunniamaininta(t)"]. ['1. painos (1996)', 'Agustin Hermida Castro', '', '', 'Beatriz Pineiro Calvo', 'Sechu Sende', '']. ["2. painos (1997)", "Modesto Fraga Moure", "Roberto X. Traba Velay", '', "Marco V. Lama del Corral", "Rosa Aneiros Diaz; Pedro Rielo Lamela", '']. ['3. painos (1998)', 'Antonio Esteban Gonzalez Alonso', 'Jose Ricardo Velez Vazquez', '', 'Xabier Castro Garcia', '', '']. ['4. painos (1999)', 'Roberto X. Traba Velay', '', '', '', 'Beatriz Pineiro Calvo', '', '']. ['5. painos (2000)', 'Baldomero Iglesias Dobarrio', 'Unai Gonzalez Suarez', '', 'Jaime Naveria Pedreira', '', '']. ['6. painos (2001)', 'Manuel Terrin Benavides', 'Baldomero Iglesias Dobarrio', '', 'Franciso Calo Lourido', 'Pedro Uris Escolano', '']. ['7. painos (2002)', 'Simon Iglesias Posse', 'Salvador Moreno Perez ; Estibaliz Espinosa Rio', '', 'Xose Nicanor Alonso Alvarez', 'Xaime Naveira Pedreira', '']. ['8. painos (2003)', 'Salvador Moreno Perez ; Alexandre Nerium (jaettu palkinto)', 'Francisco Pineiro Gonzalez', '', 'Xaime Dominguez Toxo', 'Xoan Xose Garcia Lopez', '']. ['9. painos (2004)', 'Maria Goretti Farina Caamano', 'Manuel Luque Tapia ; Maria Rey Torrente', '', 'Francisco Pineiro Gonzalez', 'Vicente Javier Garcia Gomez ; Andres Albuerne de Frutos', '']. ['10. painos (2005)', 'Maria Teresa Nunez Gonzalez', 'Amadeo Cobas ; Unai Gonzalez Suarez', '', 'Francisco Pineiro Gonzalez', 'Julio Romero Suarez Maria ; Teresa Lopez de la Fuente ; Domingo A. Martinez Martin', '']. ['11. painos (2006)', 'Restituto Nunez Cobos', 'Juan Lorenzo Collado Gomez ; Alba Cid Fernandez ; Isabel Oliver Gonzalez', '', 'Francisco Rozados Rivas', 'Juan Lorenzo Collado Gomez ; Francisco Pineiro Gonzalez', '']. ['12. painos (2007)', 'Carmen Carames Gorgal', 'Alfredo Macias Macias ; Manuel Luque Tapia', '', 'Rafael Laso Lorenzo', 'Francisco Pineiro Gonzalez ; Ivan Garcia Campos', '']. ['13. painos (2008)', 'Feliciano Ramos Navarro', 'Jose M. Lopez Calo ; Cristalina Lopez Rodriguez', '', 'Moises Alvarez Jorge', 'Carmen Cuevas Crespo ; Julio Romero Suarez', '']. ['14. painos (2009)', 'Alba Cid Fernandez', 'Sara Castelar Lorca ; Ma Isabel Gomez Arto', '', 'Alberto Rodriguez Diaz', 'Juan Jose Ruiz Monino ; Isabel Julian Quiroga', '']. ['15th Edition (2010)', 'Emma Pedreira', 'Manuel Garcia Diaz Pintado ; Rosa Pineiro Farina', '', 'Pepe Pol', 'Noa Maria Carballa Rivas ; Mercedes Blanco Iglesias', '']. ['16th Edition (2011)', 'Beatriz Lorenzo', 'Jose Maria Calo ; Pablo Nunez Gonzalez ; Marcial Gonzalez Vigo', '', 'Xose Manuel Dopazo Mella', 'Noa Maria Carballa Rivas ; Mercedes Blanco Iglesias', '']. ['17th Edition (2012)', 'Jose Antonio Repeto Gonzalez', 'Xose Otero Canto ; Marcial Gonzalez Vigo', 'Sofia Rodriguez Suarez ; Marcos Dios Almeida', 'Erick Hernandez Mora', 'Pepe Pol ; Xaime Dominguez Toxo', 'Sofia Rodriguez Suarez ; Marcos Dios Almeida']. ['18th Edition (2013)', 'Ramon Sandoval Perez', 'Luis Garcia Perez ; Jacobo Llamas Martinez', 'Jose Angel Corral Suarez ; Antonio Garrigo Jimenez', 'Manrique Fernandez Vazquez', 'Xose Farruco Grana Rama ; Jose Luis Hernandez Garvi', 'Jose Angel Corral Suarez ; Antonio Garrigo Jimenez']].</w:t>
      </w:r>
    </w:p>
    <w:p>
      <w:r>
        <w:rPr>
          <w:b/>
        </w:rPr>
        <w:t xml:space="preserve">Tulos</w:t>
      </w:r>
    </w:p>
    <w:p>
      <w:r>
        <w:t xml:space="preserve">mitkä ovat kaikki runopalkinnot?</w:t>
      </w:r>
    </w:p>
    <w:p>
      <w:r>
        <w:rPr>
          <w:b/>
        </w:rPr>
        <w:t xml:space="preserve">Tulos</w:t>
      </w:r>
    </w:p>
    <w:p>
      <w:r>
        <w:t xml:space="preserve">ja mitkä ovat listan kärjessä?</w:t>
      </w:r>
    </w:p>
    <w:p>
      <w:r>
        <w:rPr>
          <w:b/>
        </w:rPr>
        <w:t xml:space="preserve">Tulos</w:t>
      </w:r>
    </w:p>
    <w:p>
      <w:r>
        <w:t xml:space="preserve">mikä runouspalkinto on 3. manuel oreste rodriguez lopezin kirjallisuuskilpailussa?</w:t>
      </w:r>
    </w:p>
    <w:p>
      <w:r>
        <w:rPr>
          <w:b/>
        </w:rPr>
        <w:t xml:space="preserve">Tulos</w:t>
      </w:r>
    </w:p>
    <w:p>
      <w:r>
        <w:t xml:space="preserve">mikä runopalkinto on toinen?</w:t>
      </w:r>
    </w:p>
    <w:p>
      <w:r>
        <w:rPr>
          <w:b/>
        </w:rPr>
        <w:t xml:space="preserve">Tulos</w:t>
      </w:r>
    </w:p>
    <w:p>
      <w:r>
        <w:t xml:space="preserve">mikä runopalkinto on ensimmäinen?</w:t>
      </w:r>
    </w:p>
    <w:p>
      <w:r>
        <w:rPr>
          <w:b/>
        </w:rPr>
        <w:t xml:space="preserve">Tulos</w:t>
      </w:r>
    </w:p>
    <w:p>
      <w:r>
        <w:t xml:space="preserve">mitkä ovat kaikki runopalkinnot?</w:t>
      </w:r>
    </w:p>
    <w:p>
      <w:r>
        <w:rPr>
          <w:b/>
        </w:rPr>
        <w:t xml:space="preserve">Tulos</w:t>
      </w:r>
    </w:p>
    <w:p>
      <w:r>
        <w:t xml:space="preserve">Mitkä niistä palkittiin ennen vuotta 2000?</w:t>
      </w:r>
    </w:p>
    <w:p>
      <w:r>
        <w:rPr>
          <w:b/>
        </w:rPr>
        <w:t xml:space="preserve">Tulos</w:t>
      </w:r>
    </w:p>
    <w:p>
      <w:r>
        <w:t xml:space="preserve">Mikä runouspalkinto on näistä palkinnoista listan kärjessä?</w:t>
      </w:r>
    </w:p>
    <w:p>
      <w:r>
        <w:rPr>
          <w:b/>
        </w:rPr>
        <w:t xml:space="preserve">Esimerkki 6.84</w:t>
      </w:r>
    </w:p>
    <w:p>
      <w:r>
        <w:t xml:space="preserve">Pöytä: ['Kausi', 'Kilpailu', 'Kierros', 'Seura', 'Kotona', 'Vieraissa', 'Yhteistulos']. ['2003', 'UEFA Intertoto Cup', 'R1', 'WIT Georgia', '1-0', '1-2', '2-2']. ['', '', 'R2', 'FK Pobeda', '2-1', '1-1', '3-2']. ['', '', 'R3', 'Tobol Kostanay', '3-0', '1-0', '4-0']. ['', '', 'Semifinaali', 'Werder Bremen', '4-0', '1-1', '5-1']. ['', '', 'Finaali', 'FC Schalke 04', '0-2', '0-0', '0-2']. ['2004/05', 'UEFA Cup', 'Q2', 'Zenit Pietari', '3-1', '0-2', '3-3']. ['2005/06', 'UEFA Cup', 'Q2', 'Zenit Pietari', '2-2', '1-1', '3-3']. ['2006/07', 'UEFA Cup', '1', 'Livorno', '0-1', '0-2', '0-3']]</w:t>
      </w:r>
    </w:p>
    <w:p>
      <w:r>
        <w:rPr>
          <w:b/>
        </w:rPr>
        <w:t xml:space="preserve">Tulos</w:t>
      </w:r>
    </w:p>
    <w:p>
      <w:r>
        <w:t xml:space="preserve">mikä kausi on taulukon kärjessä?</w:t>
      </w:r>
    </w:p>
    <w:p>
      <w:r>
        <w:rPr>
          <w:b/>
        </w:rPr>
        <w:t xml:space="preserve">Tulos</w:t>
      </w:r>
    </w:p>
    <w:p>
      <w:r>
        <w:t xml:space="preserve">Mikä on kyseisen vuoden ensimmäinen kilpailu?</w:t>
      </w:r>
    </w:p>
    <w:p>
      <w:r>
        <w:rPr>
          <w:b/>
        </w:rPr>
        <w:t xml:space="preserve">Tulos</w:t>
      </w:r>
    </w:p>
    <w:p>
      <w:r>
        <w:t xml:space="preserve">mitä kilpailuja on lueteltu?</w:t>
      </w:r>
    </w:p>
    <w:p>
      <w:r>
        <w:rPr>
          <w:b/>
        </w:rPr>
        <w:t xml:space="preserve">Tulos</w:t>
      </w:r>
    </w:p>
    <w:p>
      <w:r>
        <w:t xml:space="preserve">Mikä oli kilpailu vuonna 2003?</w:t>
      </w:r>
    </w:p>
    <w:p>
      <w:r>
        <w:rPr>
          <w:b/>
        </w:rPr>
        <w:t xml:space="preserve">Tulos</w:t>
      </w:r>
    </w:p>
    <w:p>
      <w:r>
        <w:t xml:space="preserve">keitä kaikki kerhot ovat?</w:t>
      </w:r>
    </w:p>
    <w:p>
      <w:r>
        <w:rPr>
          <w:b/>
        </w:rPr>
        <w:t xml:space="preserve">Tulos</w:t>
      </w:r>
    </w:p>
    <w:p>
      <w:r>
        <w:t xml:space="preserve">Mikä kilpailu järjestettiin kaudella 2003?</w:t>
      </w:r>
    </w:p>
    <w:p>
      <w:r>
        <w:rPr>
          <w:b/>
        </w:rPr>
        <w:t xml:space="preserve">Esimerkki 6.85</w:t>
      </w:r>
    </w:p>
    <w:p>
      <w:r>
        <w:t xml:space="preserve">Pöytä: ['Väri', 'Nasta (kärki)', 'Nasta (rengas)', 'Väri']. ['Blue/White', '26', '1', 'Blue/White']. ['Oranssi/valkoinen', '27', '2', 'Oranssi/valkoinen']. ['Green/White', '28', '3', 'Green/White']. ['Brown/White', '29', '4', 'Brown/White']. ['Slate/White', '30', '5', 'Slate/White']. ['Blue/Red', '31', '6', 'Blue/Red']. ['Oranssi/punainen', '32', '7', 'Oranssi/punainen']. ['Vihreä/punainen', '33', '8', 'Vihreä/punainen']. ['Brown/Red', '34', '9', 'Brown/Red']. ['Slate/Red', '35', '10', 'Slate/Red']. ['Blue/Black', '36', '11', 'Blue/Black']. ['Orange/Musta', '37', '12', 'Orange/Musta']. ['Vihreä/musta', '38', '13', 'Vihreä/musta']. ['Brown/Black', '39', '14', 'Brown/Black']. ['Slate/Black', '40', '15', 'Slate/Black']. ['Blue/Yellow', '41', '16', 'Blue/Yellow']. ['Oranssi/Keltainen', '42', '17', 'Oranssi/Keltainen']. ['Vihreä/Keltainen', '43', '18', 'Vihreä/Keltainen']. ['Ruskea/Keltainen', '44', '19', 'Ruskea/Keltainen']. ['Slate/Yellow', '45', '20', 'Slate/Yellow']. ['Blue/Violet', '46', '21', 'Blue/Violet']. ['Orange/Violet', '47', '22', 'Orange/Violet']. ['Vihreä/violetti', '48', '23', 'Vihreä/violetti']. ['Brown/Violet', '49', '24', 'Brown/Violet']. ['Slate/Violet', '50', '25', 'Slate/Violet'].</w:t>
      </w:r>
    </w:p>
    <w:p>
      <w:r>
        <w:rPr>
          <w:b/>
        </w:rPr>
        <w:t xml:space="preserve">Tulos</w:t>
      </w:r>
    </w:p>
    <w:p>
      <w:r>
        <w:t xml:space="preserve">mitä kaikki värit ovat?</w:t>
      </w:r>
    </w:p>
    <w:p>
      <w:r>
        <w:rPr>
          <w:b/>
        </w:rPr>
        <w:t xml:space="preserve">Tulos</w:t>
      </w:r>
    </w:p>
    <w:p>
      <w:r>
        <w:t xml:space="preserve">ja kumpi on lueteltu ensin?</w:t>
      </w:r>
    </w:p>
    <w:p>
      <w:r>
        <w:rPr>
          <w:b/>
        </w:rPr>
        <w:t xml:space="preserve">Tulos</w:t>
      </w:r>
    </w:p>
    <w:p>
      <w:r>
        <w:t xml:space="preserve">mitä värejä on kytkentätaulukon ylimmällä rivillä?</w:t>
      </w:r>
    </w:p>
    <w:p>
      <w:r>
        <w:rPr>
          <w:b/>
        </w:rPr>
        <w:t xml:space="preserve">Tulos</w:t>
      </w:r>
    </w:p>
    <w:p>
      <w:r>
        <w:t xml:space="preserve">Mikä noista päällimmäisistä väreistä on oikealla?</w:t>
      </w:r>
    </w:p>
    <w:p>
      <w:r>
        <w:rPr>
          <w:b/>
        </w:rPr>
        <w:t xml:space="preserve">Tulos</w:t>
      </w:r>
    </w:p>
    <w:p>
      <w:r>
        <w:t xml:space="preserve">Mikä nasta (rengas) on oranssi/valkoinen?</w:t>
      </w:r>
    </w:p>
    <w:p>
      <w:r>
        <w:rPr>
          <w:b/>
        </w:rPr>
        <w:t xml:space="preserve">Tulos</w:t>
      </w:r>
    </w:p>
    <w:p>
      <w:r>
        <w:t xml:space="preserve">mikä on oranssi/valkoinen väri?</w:t>
      </w:r>
    </w:p>
    <w:p>
      <w:r>
        <w:rPr>
          <w:b/>
        </w:rPr>
        <w:t xml:space="preserve">Esimerkki 6.86</w:t>
      </w:r>
    </w:p>
    <w:p>
      <w:r>
        <w:t xml:space="preserve">Pöytä: ['', 'Nimi', 'Etäisyys', 'Päivämäärä', 'Sijainti']. ['1.', 'Seppo Simola', '20.15', '19. heinäkuuta 1972', 'Turku, Suomi']. ['2.', 'Matti Yrjola', '20.04', '2. elokuuta 1972', 'Hämeenkyrö, Suomi']. ['3.', 'Bo Grahn', '20.09', '3. elokuuta 1972', 'Helsinki, Suomi']. ['4.', 'Reijo Stahlberg', '20.38', '26.7.1973', 'Turku, Suomi']. ['5.', 'Markku Tuokko', '20.03', '18. elokuuta 1979', 'Mikkeli, Suomi']. ['6.', 'Aulis Akonniemi', '20.12', '25.7.1982', 'Ahtari, Suomi']. ['7.', 'Janne Ronkainen', '20.02', '11.5.1986', 'Leselidse, Neuvostoliitto']. ['8.', 'Jari Kuoppa', '20.17', '12.6.1986', 'Ahtari, Suomi']. ['9.', 'Kari Toyryla', '20.05', '2. heinäkuuta 1986', 'Kauhajoki, Suomi']. ['10.', 'Markus Koistinen', '20.31', '13.6.1993', 'Luumäki, Suomi']. ['11.', 'Mika Halvari', '20.08', '4. elokuuta 1993', 'Kotka, Suomi']. ['12.', 'Arsi Harju', '20.16', '2. maaliskuuta 1997', 'Tampere, Suomi']. ['13.', 'Timo Aaltonen', '20.12', '20.6.1998', 'Kuortane, Suomi']. ['14.', 'Jani Illikainen', '20.43', '23. tammikuuta 1999', 'Haaparanta, Ruotsi']. ['15.', 'Ville Tiisanoja', '20.06', '31. heinäkuuta 1999', 'Espoo, Suomi']. ['16.', 'Jarkko Haukijarvi', '20.20', '1. heinäkuuta 2000', 'Eurajoki, Suomi']. ['17.', 'Tepa Reinikainen', '20.01', '13.2.2000', 'Kuopio, Suomi']. ['18.', 'Conny Karlsson', '20.45', '31. toukokuuta 2001', 'Espoo, Suomi']. ['19.', 'Robert Haggblom', '20.13', '20. toukokuuta 2006', 'Halle, Saksa']. ['20.', 'Mika Vasara', '20.04', '4.6.2006', 'Leppävirta, Suomi'].</w:t>
      </w:r>
    </w:p>
    <w:p>
      <w:r>
        <w:rPr>
          <w:b/>
        </w:rPr>
        <w:t xml:space="preserve">Tulos</w:t>
      </w:r>
    </w:p>
    <w:p>
      <w:r>
        <w:t xml:space="preserve">Keitä kaikki urheilijat ovat?</w:t>
      </w:r>
    </w:p>
    <w:p>
      <w:r>
        <w:rPr>
          <w:b/>
        </w:rPr>
        <w:t xml:space="preserve">Tulos</w:t>
      </w:r>
    </w:p>
    <w:p>
      <w:r>
        <w:t xml:space="preserve">milloin he saavuttivat ennätyksensä?</w:t>
      </w:r>
    </w:p>
    <w:p>
      <w:r>
        <w:rPr>
          <w:b/>
        </w:rPr>
        <w:t xml:space="preserve">Tulos</w:t>
      </w:r>
    </w:p>
    <w:p>
      <w:r>
        <w:t xml:space="preserve">ja niiden kirjatut etäisyydet?</w:t>
      </w:r>
    </w:p>
    <w:p>
      <w:r>
        <w:rPr>
          <w:b/>
        </w:rPr>
        <w:t xml:space="preserve">Tulos</w:t>
      </w:r>
    </w:p>
    <w:p>
      <w:r>
        <w:t xml:space="preserve">ja kuka saavutti 20 metriä ensimmäisenä?</w:t>
      </w:r>
    </w:p>
    <w:p>
      <w:r>
        <w:rPr>
          <w:b/>
        </w:rPr>
        <w:t xml:space="preserve">Tulos</w:t>
      </w:r>
    </w:p>
    <w:p>
      <w:r>
        <w:t xml:space="preserve">Mitkä ovat kaikkien klubin jäsenten nimet?</w:t>
      </w:r>
    </w:p>
    <w:p>
      <w:r>
        <w:rPr>
          <w:b/>
        </w:rPr>
        <w:t xml:space="preserve">Tulos</w:t>
      </w:r>
    </w:p>
    <w:p>
      <w:r>
        <w:t xml:space="preserve">Mitkä ovat kaikki päivämäärät?</w:t>
      </w:r>
    </w:p>
    <w:p>
      <w:r>
        <w:rPr>
          <w:b/>
        </w:rPr>
        <w:t xml:space="preserve">Tulos</w:t>
      </w:r>
    </w:p>
    <w:p>
      <w:r>
        <w:t xml:space="preserve">Mikä näistä päivämääristä on varhaisin?</w:t>
      </w:r>
    </w:p>
    <w:p>
      <w:r>
        <w:rPr>
          <w:b/>
        </w:rPr>
        <w:t xml:space="preserve">Tulos</w:t>
      </w:r>
    </w:p>
    <w:p>
      <w:r>
        <w:t xml:space="preserve">mitä tiimin jäsentä kyseinen päivämäärä vastaa?</w:t>
      </w:r>
    </w:p>
    <w:p>
      <w:r>
        <w:rPr>
          <w:b/>
        </w:rPr>
        <w:t xml:space="preserve">Tulos</w:t>
      </w:r>
    </w:p>
    <w:p>
      <w:r>
        <w:t xml:space="preserve">mitkä olivat kunkin pelaajan tekemät matkat 20 metrin seurakilpailussa?</w:t>
      </w:r>
    </w:p>
    <w:p>
      <w:r>
        <w:rPr>
          <w:b/>
        </w:rPr>
        <w:t xml:space="preserve">Tulos</w:t>
      </w:r>
    </w:p>
    <w:p>
      <w:r>
        <w:t xml:space="preserve">Mikä näistä tuli ensin?</w:t>
      </w:r>
    </w:p>
    <w:p>
      <w:r>
        <w:rPr>
          <w:b/>
        </w:rPr>
        <w:t xml:space="preserve">Tulos</w:t>
      </w:r>
    </w:p>
    <w:p>
      <w:r>
        <w:t xml:space="preserve">kuka pelaaja teki tämän etäisyyden?</w:t>
      </w:r>
    </w:p>
    <w:p>
      <w:r>
        <w:rPr>
          <w:b/>
        </w:rPr>
        <w:t xml:space="preserve">Esimerkki 6.87</w:t>
      </w:r>
    </w:p>
    <w:p>
      <w:r>
        <w:t xml:space="preserve">Pöytä: ['Week', 'Date', 'Opponent', 'Result', 'Game site', 'Attendance']. ['1', '3. syyskuuta 1995', 'Miami Dolphins', 'L 52-14', 'Joe Robbie Stadium', '71,317']. ['2', '10. syyskuuta 1995', 'Indianapolis Colts', 'L 27-24 (OT)', 'The Meadowlands', '65,134']. ['3', '17. syyskuuta 1995', 'Jacksonville Jaguars', 'W 27-10', 'The Meadowlands', '49,970']. ['4', '24. syyskuuta 1995', 'at Atlanta Falcons', 'L 13-3', 'Georgia Dome', '40,778']. ['5', '1. lokakuuta 1995', 'Oakland Raiders', 'L 47-10', 'The Meadowlands', '68,941']. ['6', '8. lokakuuta 1995', 'at Buffalo Bills', 'L 29-10', 'Rich Stadium', '79,485']. ['7', '15. lokakuuta 1995', 'at Carolina Panthers', 'L 26-15', 'Memorial Stadium', '52,613']. ['8', '22. lokakuuta 1995', 'Miami Dolphins', 'W 17-16', 'The Meadowlands', '67,228']. ['9', '29. lokakuuta 1995', 'at Indianapolis Colts', 'L 17-10', 'RCA Dome', '49,250']. ['10', '5. marraskuuta 1995', 'New England Patriots', 'L 20-7', 'The Meadowlands', '61,462']. ['11', 'Bye', 'Bye', 'Bye', 'Bye', 'Bye', 'Bye']. ['12', '19. marraskuuta 1995', 'Buffalo Bills', 'L 28-26', 'The Meadowlands', '54,436']. ['13', '26. marraskuuta 1995', 'at Seattle Seahawks', 'W 16-10', 'Kingdome', '41,160']. ['14', '3. joulukuuta 1995', 'St. Louis Rams', 'L 23-20', 'The Meadowlands', '52,023']. ['15', '10. joulukuuta 1995', 'New England Patriots', 'L 31-28', 'Foxboro Stadium', '46,617']. ['16', '17. joulukuuta 1995', 'Houston Oilers', 'L 23-6', 'Astrodome', '35,873']. ['17', '24. joulukuuta 1995', 'New Orleans Saints', 'L 12-0', 'The Meadowlands', '28,885'].</w:t>
      </w:r>
    </w:p>
    <w:p>
      <w:r>
        <w:rPr>
          <w:b/>
        </w:rPr>
        <w:t xml:space="preserve">Tulos</w:t>
      </w:r>
    </w:p>
    <w:p>
      <w:r>
        <w:t xml:space="preserve">mitkä tulokset ovat yli 40 pistettä?</w:t>
      </w:r>
    </w:p>
    <w:p>
      <w:r>
        <w:rPr>
          <w:b/>
        </w:rPr>
        <w:t xml:space="preserve">Tulos</w:t>
      </w:r>
    </w:p>
    <w:p>
      <w:r>
        <w:t xml:space="preserve">näistä tuloksista mikä vastustaja ei ollut Miami Dolphins?</w:t>
      </w:r>
    </w:p>
    <w:p>
      <w:r>
        <w:rPr>
          <w:b/>
        </w:rPr>
        <w:t xml:space="preserve">Tulos</w:t>
      </w:r>
    </w:p>
    <w:p>
      <w:r>
        <w:t xml:space="preserve">ketkä ovat new york jetsin vastustajat kaudella 1995?</w:t>
      </w:r>
    </w:p>
    <w:p>
      <w:r>
        <w:rPr>
          <w:b/>
        </w:rPr>
        <w:t xml:space="preserve">Tulos</w:t>
      </w:r>
    </w:p>
    <w:p>
      <w:r>
        <w:t xml:space="preserve">kuka näistä teki yli 40 pistettä Jetsiä vastaan?</w:t>
      </w:r>
    </w:p>
    <w:p>
      <w:r>
        <w:rPr>
          <w:b/>
        </w:rPr>
        <w:t xml:space="preserve">Tulos</w:t>
      </w:r>
    </w:p>
    <w:p>
      <w:r>
        <w:t xml:space="preserve">Mikä näistä ei ole Miami Dolphins?</w:t>
      </w:r>
    </w:p>
    <w:p>
      <w:r>
        <w:rPr>
          <w:b/>
        </w:rPr>
        <w:t xml:space="preserve">Tulos</w:t>
      </w:r>
    </w:p>
    <w:p>
      <w:r>
        <w:t xml:space="preserve">ketkä ovat kaikki vastustajat kaudella 1995 New York Jets?</w:t>
      </w:r>
    </w:p>
    <w:p>
      <w:r>
        <w:rPr>
          <w:b/>
        </w:rPr>
        <w:t xml:space="preserve">Tulos</w:t>
      </w:r>
    </w:p>
    <w:p>
      <w:r>
        <w:t xml:space="preserve">Mikä oli pisteet noissa peleissä?</w:t>
      </w:r>
    </w:p>
    <w:p>
      <w:r>
        <w:rPr>
          <w:b/>
        </w:rPr>
        <w:t xml:space="preserve">Tulos</w:t>
      </w:r>
    </w:p>
    <w:p>
      <w:r>
        <w:t xml:space="preserve">mikä joukkue teki delfiinien lisäksi yli 40 pistettä?</w:t>
      </w:r>
    </w:p>
    <w:p>
      <w:r>
        <w:rPr>
          <w:b/>
        </w:rPr>
        <w:t xml:space="preserve">Tulos</w:t>
      </w:r>
    </w:p>
    <w:p>
      <w:r>
        <w:t xml:space="preserve">ketkä ratsastajat olivat paikalla?</w:t>
      </w:r>
    </w:p>
    <w:p>
      <w:r>
        <w:rPr>
          <w:b/>
        </w:rPr>
        <w:t xml:space="preserve">Tulos</w:t>
      </w:r>
    </w:p>
    <w:p>
      <w:r>
        <w:t xml:space="preserve">kuka oli ensimmäinen?</w:t>
      </w:r>
    </w:p>
    <w:p>
      <w:r>
        <w:rPr>
          <w:b/>
        </w:rPr>
        <w:t xml:space="preserve">Tulos</w:t>
      </w:r>
    </w:p>
    <w:p>
      <w:r>
        <w:t xml:space="preserve">Mitkä ovat ratsastajien nimet?</w:t>
      </w:r>
    </w:p>
    <w:p>
      <w:r>
        <w:rPr>
          <w:b/>
        </w:rPr>
        <w:t xml:space="preserve">Tulos</w:t>
      </w:r>
    </w:p>
    <w:p>
      <w:r>
        <w:t xml:space="preserve">kuka ratsastaja voitti?</w:t>
      </w:r>
    </w:p>
    <w:p>
      <w:r>
        <w:rPr>
          <w:b/>
        </w:rPr>
        <w:t xml:space="preserve">Tulos</w:t>
      </w:r>
    </w:p>
    <w:p>
      <w:r>
        <w:t xml:space="preserve">ketkä kuljettajat osallistuivat vuoden 2008 malesian moottoripyöräilyn grand prix -kilpailuun?</w:t>
      </w:r>
    </w:p>
    <w:p>
      <w:r>
        <w:rPr>
          <w:b/>
        </w:rPr>
        <w:t xml:space="preserve">Tulos</w:t>
      </w:r>
    </w:p>
    <w:p>
      <w:r>
        <w:t xml:space="preserve">Kuinka moni näistä ajajista ajoi koko kilpailun loppuun?</w:t>
      </w:r>
    </w:p>
    <w:p>
      <w:r>
        <w:rPr>
          <w:b/>
        </w:rPr>
        <w:t xml:space="preserve">Tulos</w:t>
      </w:r>
    </w:p>
    <w:p>
      <w:r>
        <w:t xml:space="preserve">Ketkä näistä kuljettajista saivat vähintään 10 pistettä kilpailusta?</w:t>
      </w:r>
    </w:p>
    <w:p>
      <w:r>
        <w:rPr>
          <w:b/>
        </w:rPr>
        <w:t xml:space="preserve">Tulos</w:t>
      </w:r>
    </w:p>
    <w:p>
      <w:r>
        <w:t xml:space="preserve">mitä sijoja nämä ajajat saavuttivat?</w:t>
      </w:r>
    </w:p>
    <w:p>
      <w:r>
        <w:rPr>
          <w:b/>
        </w:rPr>
        <w:t xml:space="preserve">Tulos</w:t>
      </w:r>
    </w:p>
    <w:p>
      <w:r>
        <w:t xml:space="preserve">kuka ajaja päätyi ensimmäiselle sijalle?</w:t>
      </w:r>
    </w:p>
    <w:p>
      <w:r>
        <w:rPr>
          <w:b/>
        </w:rPr>
        <w:t xml:space="preserve">Esimerkki 6.88</w:t>
      </w:r>
    </w:p>
    <w:p>
      <w:r>
        <w:t xml:space="preserve">Pöytä: ['Ano', 'Title', 'Role', 'Channel', 'Notes']. ['1994', 'Inconquistable corazon', 'Victoria', 'Canal 9', '']. ['1995', 'Dulce Ana', 'Veronica Iturbe Montalban', 'Canal 9', '']. ['1996', '90-60-90 modelos', 'Lucia Peralta', 'Canal 9', '']. ['1997', 'Ricos y famosos', 'Valeria Garcia Mendez de Salerno', 'Canal 9', '']. ['1998-1999', 'Muneca brava', 'Milagros 'Mili' Esposito-Di Carlo de Miranda (Cholito/Carlitos)', 'Telefe', 'Ehdolla - Martin Fierro - Paras naispääosa Voitettu - Viva 2000 Israel - Paras naispääosa Voitettu - Gold Otto (Tšekki) - Paras naispääosa Voitettu - Otto (Puola) - Paras naispääosa Voitettu - Story awards (Unkari) - Paras ulkomaalainen tähti Voitettu - E! Entertainment television - Vuoden julkkis"]. ['2002', 'Kachorra', 'Antonia Guerrero (Kachorra), alias Rosario Achaval', 'Telefe', 'Ehdolla - Martin Fierro - Paras tv-komedianäyttelijä']. ['2004', 'El Deseo', 'Carmen', 'Telefe', '']. ['2005', 'Botines', 'Renee', 'Canal 13', 'Bailarina en rosa y verde -jaksossa']. ['2006', 'Sos mi vida', 'Esperanza La Monita Munoz', 'Canal 13', 'Voitti - Martin Fierro - Paras komedianäyttelijä']. ['2007', 'Patito feo', 'Patricia Gonzalez', 'Canal 13', 'Vierailu']. ['2008', 'Amanda O', 'Amanda O', 'internetissä ja Amerikan televisiossa', 'Martin Fierro - johtava naispääosa komediaohjelmassa']. ['2008', 'Recurso Natural', '', 'Canal 7', 'Juontaja']. ['2010', 'Se dice de mi', '', 'Canal Encuentro', 'Host']. ['2011', 'Cuando me sonreis', 'Leonora Bellami', 'Telefe', 'Guest appearance']. ['2012-2013', 'Lynch', 'Isabel Reyes alias Mariana', 'Moviecity', '']. ['2013', 'Solamente Vos', 'Aurora Andres', 'Canal 13', 'Voittanut - Tato Awards Paras komedian päänäyttelijä']].</w:t>
      </w:r>
    </w:p>
    <w:p>
      <w:r>
        <w:rPr>
          <w:b/>
        </w:rPr>
        <w:t xml:space="preserve">Tulos</w:t>
      </w:r>
    </w:p>
    <w:p>
      <w:r>
        <w:t xml:space="preserve">missä kaikissa sarjoissa Natalia Oriero on ollut mukana?</w:t>
      </w:r>
    </w:p>
    <w:p>
      <w:r>
        <w:rPr>
          <w:b/>
        </w:rPr>
        <w:t xml:space="preserve">Tulos</w:t>
      </w:r>
    </w:p>
    <w:p>
      <w:r>
        <w:t xml:space="preserve">Mitkä niistä olivat vuonna 2008?</w:t>
      </w:r>
    </w:p>
    <w:p>
      <w:r>
        <w:rPr>
          <w:b/>
        </w:rPr>
        <w:t xml:space="preserve">Tulos</w:t>
      </w:r>
    </w:p>
    <w:p>
      <w:r>
        <w:t xml:space="preserve">Minkä niistä isännöi Natalia Oriero?</w:t>
      </w:r>
    </w:p>
    <w:p>
      <w:r>
        <w:rPr>
          <w:b/>
        </w:rPr>
        <w:t xml:space="preserve">Tulos</w:t>
      </w:r>
    </w:p>
    <w:p>
      <w:r>
        <w:t xml:space="preserve">Mikä on esityksen nimi?</w:t>
      </w:r>
    </w:p>
    <w:p>
      <w:r>
        <w:rPr>
          <w:b/>
        </w:rPr>
        <w:t xml:space="preserve">Tulos</w:t>
      </w:r>
    </w:p>
    <w:p>
      <w:r>
        <w:t xml:space="preserve">mitkä olivat Natalia Orieron juontamien ohjelmien nimet?</w:t>
      </w:r>
    </w:p>
    <w:p>
      <w:r>
        <w:rPr>
          <w:b/>
        </w:rPr>
        <w:t xml:space="preserve">Tulos</w:t>
      </w:r>
    </w:p>
    <w:p>
      <w:r>
        <w:t xml:space="preserve">Mikä näistä oli ehdolla vuonna 2008?</w:t>
      </w:r>
    </w:p>
    <w:p>
      <w:r>
        <w:rPr>
          <w:b/>
        </w:rPr>
        <w:t xml:space="preserve">Tulos</w:t>
      </w:r>
    </w:p>
    <w:p>
      <w:r>
        <w:t xml:space="preserve">missä ohjelmissa natalia oreiro on ollut mukana?</w:t>
      </w:r>
    </w:p>
    <w:p>
      <w:r>
        <w:rPr>
          <w:b/>
        </w:rPr>
        <w:t xml:space="preserve">Tulos</w:t>
      </w:r>
    </w:p>
    <w:p>
      <w:r>
        <w:t xml:space="preserve">ja mikä oli hänen roolinsa näissä ohjelmissa?</w:t>
      </w:r>
    </w:p>
    <w:p>
      <w:r>
        <w:rPr>
          <w:b/>
        </w:rPr>
        <w:t xml:space="preserve">Tulos</w:t>
      </w:r>
    </w:p>
    <w:p>
      <w:r>
        <w:t xml:space="preserve">ja minä vuosina ohjelmat esitettiin?</w:t>
      </w:r>
    </w:p>
    <w:p>
      <w:r>
        <w:rPr>
          <w:b/>
        </w:rPr>
        <w:t xml:space="preserve">Tulos</w:t>
      </w:r>
    </w:p>
    <w:p>
      <w:r>
        <w:t xml:space="preserve">mitä ohjelmaa hän juonsi vuonna 2008?</w:t>
      </w:r>
    </w:p>
    <w:p>
      <w:r>
        <w:rPr>
          <w:b/>
        </w:rPr>
        <w:t xml:space="preserve">Esimerkki 6.89</w:t>
      </w:r>
    </w:p>
    <w:p>
      <w:r>
        <w:t xml:space="preserve">Pöytä: ['No.', 'Player', 'Birth Date', 'Weight', 'Height', 'Position', 'Current Club']. ['4', 'Ardo Kreek', '7. elokuuta 1986 (27-vuotias)', '96', '203', 'Keskitorjuja', 'Paris Volley']. ['5', 'Kert Toobal', '3. kesäkuuta 1979 (35-vuotias)', '78', '189', 'Asetaja', 'Sivas 4 Eylul']. ['6', 'Martti Juhkami', '6. kesäkuuta 1988 (26-vuotias)', '96', '196', 'Spiker', 'TV Buhl']. ['7', 'Argo Meresaar', '13. tammikuuta 1980 (34-vuotias)', '107', '206', 'Vastapuoli', 'Bigbank Tartu']. ['8', 'Kusti Nolvak', '6. marraskuuta 1991 (22-vuotias)', '81', '186', 'Setter', 'TTU VK']. ['9', 'Robert Taht', '15. elokuuta 1993 (20-vuotias)', '80', '190', 'Spiker', 'Bigbank Tartu']. ['11', 'Oliver Venno', '23. toukokuuta 1990 (24-vuotias)', '105', '210', 'Vastustaja', 'Rennes Volley 35']. ['14', 'Rait Rikberg', '30. elokuuta 1982 (31-vuotias)', '80', '174', 'Libero', 'Bigbank Tartu']. ['16', 'Edgar Jarvekulg', '12. kesäkuuta 1988 (26-vuotias)', '77', '186', 'Libero', 'Parnu VK']. ['17', 'Siim Ennemuist', '5. joulukuuta 1989 (24-vuotias)', '89', '196', 'Keskitorjuja', 'TTU VK']. ['18', 'Jaanus Nommsalu', '19. tammikuuta 1981 (33-vuotias)', '94', '200', 'Spiker', 'TTU VK']. ['19', 'Andri Aganits', '7. syyskuuta 1993 (20-vuotias)', '99', '207', 'Keskitorjuja', 'TV Buhl']]</w:t>
      </w:r>
    </w:p>
    <w:p>
      <w:r>
        <w:rPr>
          <w:b/>
        </w:rPr>
        <w:t xml:space="preserve">Tulos</w:t>
      </w:r>
    </w:p>
    <w:p>
      <w:r>
        <w:t xml:space="preserve">Keitä kaikki pelaajat ovat?</w:t>
      </w:r>
    </w:p>
    <w:p>
      <w:r>
        <w:rPr>
          <w:b/>
        </w:rPr>
        <w:t xml:space="preserve">Tulos</w:t>
      </w:r>
    </w:p>
    <w:p>
      <w:r>
        <w:t xml:space="preserve">kuinka pitkiä ne ovat?</w:t>
      </w:r>
    </w:p>
    <w:p>
      <w:r>
        <w:rPr>
          <w:b/>
        </w:rPr>
        <w:t xml:space="preserve">Tulos</w:t>
      </w:r>
    </w:p>
    <w:p>
      <w:r>
        <w:t xml:space="preserve">ja kuka pelaaja on pisin?</w:t>
      </w:r>
    </w:p>
    <w:p>
      <w:r>
        <w:rPr>
          <w:b/>
        </w:rPr>
        <w:t xml:space="preserve">Tulos</w:t>
      </w:r>
    </w:p>
    <w:p>
      <w:r>
        <w:t xml:space="preserve">ketkä ovat Viron miesten lentopallomaajoukkueen pelaajia?</w:t>
      </w:r>
    </w:p>
    <w:p>
      <w:r>
        <w:rPr>
          <w:b/>
        </w:rPr>
        <w:t xml:space="preserve">Tulos</w:t>
      </w:r>
    </w:p>
    <w:p>
      <w:r>
        <w:t xml:space="preserve">näistä, joiden korkeus on yli 200?</w:t>
      </w:r>
    </w:p>
    <w:p>
      <w:r>
        <w:rPr>
          <w:b/>
        </w:rPr>
        <w:t xml:space="preserve">Tulos</w:t>
      </w:r>
    </w:p>
    <w:p>
      <w:r>
        <w:t xml:space="preserve">Kuka on jäljellä olevista korkein?</w:t>
      </w:r>
    </w:p>
    <w:p>
      <w:r>
        <w:rPr>
          <w:b/>
        </w:rPr>
        <w:t xml:space="preserve">Tulos</w:t>
      </w:r>
    </w:p>
    <w:p>
      <w:r>
        <w:t xml:space="preserve">Mikä on joukkueen miesten pituus senttimetreinä?</w:t>
      </w:r>
    </w:p>
    <w:p>
      <w:r>
        <w:rPr>
          <w:b/>
        </w:rPr>
        <w:t xml:space="preserve">Tulos</w:t>
      </w:r>
    </w:p>
    <w:p>
      <w:r>
        <w:t xml:space="preserve">Mikä on joukkueen jäsenen korkein pituus?</w:t>
      </w:r>
    </w:p>
    <w:p>
      <w:r>
        <w:rPr>
          <w:b/>
        </w:rPr>
        <w:t xml:space="preserve">Tulos</w:t>
      </w:r>
    </w:p>
    <w:p>
      <w:r>
        <w:t xml:space="preserve">kuka pelaaja on 210-vuotias?</w:t>
      </w:r>
    </w:p>
    <w:p>
      <w:r>
        <w:rPr>
          <w:b/>
        </w:rPr>
        <w:t xml:space="preserve">Esimerkki 6.90</w:t>
      </w:r>
    </w:p>
    <w:p>
      <w:r>
        <w:t xml:space="preserve">Pöytä: ['Rank', 'Player', 'County', 'Tally', 'Total', 'Opposition']. ['1', 'Nicky English', 'Tipperary', '2-12', '18', 'Antrim']. ['2', 'Mark Corrigan', 'Offaly', '3-7', '16', 'Kilkenny']. ['3', 'Joe Hennessy', 'Kerry', '3-5', '14', 'Limerick']. ['3', 'Finbarr Delaney', 'Cork', '1-11', '14', 'Waterford']. ['5', 'Nicky English', 'Tipperary', '0-13', '13', 'Waterford']. ['5', 'Adrian Ronan', 'Kilkenny', '1-10', '13', 'Westmeath']. ['7', 'Nicky English', 'Tipperary', '2-5', '11', 'Limerick']. ['7', 'Danny McNaughton', 'Antrim', '2-5', '11', 'Down']. ['9', 'M. J. Ryan', 'Dublin', '1-7', '10', 'Laois']. ['10', 'Gary Kirby', 'Limerick', '1-6', '9', 'Kerry']. ['10', 'Pat Murphy', 'Waterford', '3-0', '9', 'Cork']]</w:t>
      </w:r>
    </w:p>
    <w:p>
      <w:r>
        <w:rPr>
          <w:b/>
        </w:rPr>
        <w:t xml:space="preserve">Tulos</w:t>
      </w:r>
    </w:p>
    <w:p>
      <w:r>
        <w:t xml:space="preserve">ketkä seuraavista pelaajista sijoittuivat viiden parhaan joukkoon?</w:t>
      </w:r>
    </w:p>
    <w:p>
      <w:r>
        <w:rPr>
          <w:b/>
        </w:rPr>
        <w:t xml:space="preserve">Tulos</w:t>
      </w:r>
    </w:p>
    <w:p>
      <w:r>
        <w:t xml:space="preserve">joiden tulos ei ollut 2-5?</w:t>
      </w:r>
    </w:p>
    <w:p>
      <w:r>
        <w:rPr>
          <w:b/>
        </w:rPr>
        <w:t xml:space="preserve">Tulos</w:t>
      </w:r>
    </w:p>
    <w:p>
      <w:r>
        <w:t xml:space="preserve">mikä edellä mainituista kolmesta on saanut yli 9 pistettä?</w:t>
      </w:r>
    </w:p>
    <w:p>
      <w:r>
        <w:rPr>
          <w:b/>
        </w:rPr>
        <w:t xml:space="preserve">Tulos</w:t>
      </w:r>
    </w:p>
    <w:p>
      <w:r>
        <w:t xml:space="preserve">mitä numeroita on kokonaissarakkeessa?</w:t>
      </w:r>
    </w:p>
    <w:p>
      <w:r>
        <w:rPr>
          <w:b/>
        </w:rPr>
        <w:t xml:space="preserve">Tulos</w:t>
      </w:r>
    </w:p>
    <w:p>
      <w:r>
        <w:t xml:space="preserve">Millä rivillä on numero 10 sarakkeessa yhteensä?</w:t>
      </w:r>
    </w:p>
    <w:p>
      <w:r>
        <w:rPr>
          <w:b/>
        </w:rPr>
        <w:t xml:space="preserve">Tulos</w:t>
      </w:r>
    </w:p>
    <w:p>
      <w:r>
        <w:t xml:space="preserve">mikä nimi on tämän rivin pelaajasarakkeessa?</w:t>
      </w:r>
    </w:p>
    <w:p>
      <w:r>
        <w:rPr>
          <w:b/>
        </w:rPr>
        <w:t xml:space="preserve">Tulos</w:t>
      </w:r>
    </w:p>
    <w:p>
      <w:r>
        <w:t xml:space="preserve">Keitä kaikki pelaajat ovat?</w:t>
      </w:r>
    </w:p>
    <w:p>
      <w:r>
        <w:rPr>
          <w:b/>
        </w:rPr>
        <w:t xml:space="preserve">Tulos</w:t>
      </w:r>
    </w:p>
    <w:p>
      <w:r>
        <w:t xml:space="preserve">kuinka monta pistettä he saivat?</w:t>
      </w:r>
    </w:p>
    <w:p>
      <w:r>
        <w:rPr>
          <w:b/>
        </w:rPr>
        <w:t xml:space="preserve">Tulos</w:t>
      </w:r>
    </w:p>
    <w:p>
      <w:r>
        <w:t xml:space="preserve">ja kuka pelaaja sai 10 pistettä?</w:t>
      </w:r>
    </w:p>
    <w:p>
      <w:r>
        <w:rPr>
          <w:b/>
        </w:rPr>
        <w:t xml:space="preserve">Esimerkki 6.91</w:t>
      </w:r>
    </w:p>
    <w:p>
      <w:r>
        <w:t xml:space="preserve">Pöytä: ['Pos.', 'Driver', 'Co-driver', 'Car', 'Time', 'Difference', 'Points']. ['1.', 'Sebastien Loeb', 'Daniel Elena', 'Citroen C4 WRC', '3:59:18.9', '0.0', '10']. ['2.', 'Dani Sordo', 'Marc Marti', 'Citroen C4 WRC', '3:59;36.4', '17.5', '8']. ['3.', 'Mikko Hirvonen', 'Jarmo Lehtinen', 'Ford Focus RS WRC 08', '4:00:00.4', '41.5', '6']. ['4.', 'Petter Solberg', 'Phil Mills', 'Subaru Impreza WRC 2008', '4:02:07.8', '2:48.9', '5']. ['5.', 'Urmo Aava', 'Kuldar Sikk', 'Citroen C4 WRC', '4:02:49.6', '3:30.7', '4']. ['6.', 'PG Andersson', 'Jonas Andersson', 'Suzuki SX4 WRC', '4:06:56.3', '7:37.4', '3']. ['7.', 'Toni Gardemeister', 'Tomi Tuominen', 'Suzuki SX4 WRC', '4:07:13.8', '7:54.9', '2']. ['8.', 'Federico Villagra', 'Jorge Perez Companc', 'Ford Focus RS WRC 07', '4:07:53.9', '8:35.0', '1']. ['1. (10.)', 'Martin Prokop', 'Jan Tomanek', 'Mitsubishi Lancer Evo IX', '4:13:07.9', '0.0', '10']. ['2. (11.)', 'Patrik Sandell', 'Emil Axelsson', 'Mitsubishi Lancer Evo IX', '4:13:44.1', '36.2', '8']. ['3. (12.)', 'Martin Rauam', 'Silver Kutt', 'Mitsubishi Lancer Evo IX', '4:14:05.7', '57.8', '6']]</w:t>
      </w:r>
    </w:p>
    <w:p>
      <w:r>
        <w:rPr>
          <w:b/>
        </w:rPr>
        <w:t xml:space="preserve">Tulos</w:t>
      </w:r>
    </w:p>
    <w:p>
      <w:r>
        <w:t xml:space="preserve">kuinka nopea Petter Solberg oli Uuden-Seelannin rallissa 2008?</w:t>
      </w:r>
    </w:p>
    <w:p>
      <w:r>
        <w:rPr>
          <w:b/>
        </w:rPr>
        <w:t xml:space="preserve">Tulos</w:t>
      </w:r>
    </w:p>
    <w:p>
      <w:r>
        <w:t xml:space="preserve">kuinka nopea Toni Gardemeister oli vuoden 2008 Uuden-Seelannin rallissa?</w:t>
      </w:r>
    </w:p>
    <w:p>
      <w:r>
        <w:rPr>
          <w:b/>
        </w:rPr>
        <w:t xml:space="preserve">Tulos</w:t>
      </w:r>
    </w:p>
    <w:p>
      <w:r>
        <w:t xml:space="preserve">kumpi kuljettaja oli nopeampi näistä kahdesta?</w:t>
      </w:r>
    </w:p>
    <w:p>
      <w:r>
        <w:rPr>
          <w:b/>
        </w:rPr>
        <w:t xml:space="preserve">Tulos</w:t>
      </w:r>
    </w:p>
    <w:p>
      <w:r>
        <w:t xml:space="preserve">Keitä kaikki kuljettajat olivat?</w:t>
      </w:r>
    </w:p>
    <w:p>
      <w:r>
        <w:rPr>
          <w:b/>
        </w:rPr>
        <w:t xml:space="preserve">Tulos</w:t>
      </w:r>
    </w:p>
    <w:p>
      <w:r>
        <w:t xml:space="preserve">Mikä oli Solbergin aika vuoden 2008 Uuden-Seelannin rallissa?</w:t>
      </w:r>
    </w:p>
    <w:p>
      <w:r>
        <w:rPr>
          <w:b/>
        </w:rPr>
        <w:t xml:space="preserve">Tulos</w:t>
      </w:r>
    </w:p>
    <w:p>
      <w:r>
        <w:t xml:space="preserve">Mikä oli gardemeisterin aika vuoden 2008 Uuden-Seelannin rallissa?</w:t>
      </w:r>
    </w:p>
    <w:p>
      <w:r>
        <w:rPr>
          <w:b/>
        </w:rPr>
        <w:t xml:space="preserve">Tulos</w:t>
      </w:r>
    </w:p>
    <w:p>
      <w:r>
        <w:t xml:space="preserve">Kumman aika oli näistä kahdesta nopeampi?</w:t>
      </w:r>
    </w:p>
    <w:p>
      <w:r>
        <w:rPr>
          <w:b/>
        </w:rPr>
        <w:t xml:space="preserve">Tulos</w:t>
      </w:r>
    </w:p>
    <w:p>
      <w:r>
        <w:t xml:space="preserve">Keitä kaikki kuljettajat ovat?</w:t>
      </w:r>
    </w:p>
    <w:p>
      <w:r>
        <w:rPr>
          <w:b/>
        </w:rPr>
        <w:t xml:space="preserve">Tulos</w:t>
      </w:r>
    </w:p>
    <w:p>
      <w:r>
        <w:t xml:space="preserve">mitkä olivat heidän aikansa?</w:t>
      </w:r>
    </w:p>
    <w:p>
      <w:r>
        <w:rPr>
          <w:b/>
        </w:rPr>
        <w:t xml:space="preserve">Tulos</w:t>
      </w:r>
    </w:p>
    <w:p>
      <w:r>
        <w:t xml:space="preserve">Entä vain Petter Solberg</w:t>
        <w:tab/>
        <w:t xml:space="preserve">ja Toni Gardemeister?</w:t>
      </w:r>
    </w:p>
    <w:p>
      <w:r>
        <w:rPr>
          <w:b/>
        </w:rPr>
        <w:t xml:space="preserve">Tulos</w:t>
      </w:r>
    </w:p>
    <w:p>
      <w:r>
        <w:t xml:space="preserve">ja kumman pelaajan aika oli nopeampi?</w:t>
      </w:r>
    </w:p>
    <w:p>
      <w:r>
        <w:rPr>
          <w:b/>
        </w:rPr>
        <w:t xml:space="preserve">Esimerkki 6.92</w:t>
      </w:r>
    </w:p>
    <w:p>
      <w:r>
        <w:t xml:space="preserve">Pöytä: Taulukko: ['Rank', 'Athlete', 'Country', 'Time', 'Notes']. ['', 'Yevgeny Kulikov', 'Neuvostoliitto', '39.17', 'OR']. ['', 'Valery Muratov', 'Neuvostoliitto', '39.25', '']. ['', 'Dan Immerfall', 'Yhdysvallat', '39.54', '']. ['4', 'Mats Wallberg', 'Ruotsi', '39.56', '']. ['5', 'Peter Mueller', 'Yhdysvallat', '39.57', '']. ['6', 'Jan Bazen', 'Alankomaat', '39.78', '']. ['6', 'Arnulf Sunde', 'Norja', '39.78', '']. ['8', 'Andrey Malikov', 'Neuvostoliitto', '39.85', '']. ['9', 'Oloph Granath', 'Ruotsi', '39.93', '']. ['10', 'Jim Chapin', 'Yhdysvallat', '40.09', '']. ['11', 'Tom Overend', 'Kanada', '40.22', '']. ['11', 'Masaki Suzuki', 'Japani', '40.22', '']. ['13', 'Johan Granath', 'Ruotsi', '40.25', '']. ['14', 'Gaetan Boucher', 'Kanada', '40.53', '']. ['15', 'Pertti Niittyla', 'Suomi', '40.65', '']. ['16', 'Norio Hirate', 'Japani', '40.85', '']. ['16', 'Archie Marshall', 'Iso-Britannia', '40.85', '']. ['18', 'Mikio Oyama', 'Japani', '40.90', '']. ['19', 'Hans van Helden', 'Alankomaat', '40.91', '']. ['19', 'Emmanuel Michon', 'Ranska', '40.91', '']. ['21', 'Kay Arne Stenshjemmet', 'Norja', '40.94', '']. ['22', 'Lee Yeong-Ha', 'Etelä-Korea', '41.08', '']. ['23', 'Bruno Toniolli', 'Italia', '41.44', '']. ['24', 'Harald Oehme', 'Itä-Saksa', '41.54', '']. ['25', 'Colin Coates', 'Australia', '41.77', '']. ['26', 'Berend Schabus', 'Itävalta', '42.33', '']. ['27', 'Heinz Steinberger', 'Itävalta', '43.28', '']. ['28', 'Jan Egil Storholt', 'Norja', '18.00', '']. ['-', 'Horst Freese', 'Länsi-Saksa', 'DNF', ''']</w:t>
      </w:r>
    </w:p>
    <w:p>
      <w:r>
        <w:rPr>
          <w:b/>
        </w:rPr>
        <w:t xml:space="preserve">Tulos</w:t>
      </w:r>
    </w:p>
    <w:p>
      <w:r>
        <w:t xml:space="preserve">ketkä olivat urheilijat pikaluistelussa vuoden 1976 talviolympialaisissa - miesten 500 metrillä?</w:t>
      </w:r>
    </w:p>
    <w:p>
      <w:r>
        <w:rPr>
          <w:b/>
        </w:rPr>
        <w:t xml:space="preserve">Tulos</w:t>
      </w:r>
    </w:p>
    <w:p>
      <w:r>
        <w:t xml:space="preserve">Mitkä näistä ovat norjalaisia?</w:t>
      </w:r>
    </w:p>
    <w:p>
      <w:r>
        <w:rPr>
          <w:b/>
        </w:rPr>
        <w:t xml:space="preserve">Tulos</w:t>
      </w:r>
    </w:p>
    <w:p>
      <w:r>
        <w:t xml:space="preserve">mitkä olivat heidän aikansa?</w:t>
      </w:r>
    </w:p>
    <w:p>
      <w:r>
        <w:rPr>
          <w:b/>
        </w:rPr>
        <w:t xml:space="preserve">Tulos</w:t>
      </w:r>
    </w:p>
    <w:p>
      <w:r>
        <w:t xml:space="preserve">kumpi heistä oli nopeampi?</w:t>
      </w:r>
    </w:p>
    <w:p>
      <w:r>
        <w:rPr>
          <w:b/>
        </w:rPr>
        <w:t xml:space="preserve">Tulos</w:t>
      </w:r>
    </w:p>
    <w:p>
      <w:r>
        <w:t xml:space="preserve">kenellä muulla urheilijalla on sama aika?</w:t>
      </w:r>
    </w:p>
    <w:p>
      <w:r>
        <w:rPr>
          <w:b/>
        </w:rPr>
        <w:t xml:space="preserve">Tulos</w:t>
      </w:r>
    </w:p>
    <w:p>
      <w:r>
        <w:t xml:space="preserve">ketkä urheilijat kilpailivat miesten 500 pikaluistelukilpailussa vuoden 1976 talviolympialaisissa?</w:t>
      </w:r>
    </w:p>
    <w:p>
      <w:r>
        <w:rPr>
          <w:b/>
        </w:rPr>
        <w:t xml:space="preserve">Tulos</w:t>
      </w:r>
    </w:p>
    <w:p>
      <w:r>
        <w:t xml:space="preserve">Mitkä näistä olivat norjalaisia?</w:t>
      </w:r>
    </w:p>
    <w:p>
      <w:r>
        <w:rPr>
          <w:b/>
        </w:rPr>
        <w:t xml:space="preserve">Tulos</w:t>
      </w:r>
    </w:p>
    <w:p>
      <w:r>
        <w:t xml:space="preserve">Mikä näistä oli toiseksi paras aika?</w:t>
      </w:r>
    </w:p>
    <w:p>
      <w:r>
        <w:rPr>
          <w:b/>
        </w:rPr>
        <w:t xml:space="preserve">Tulos</w:t>
      </w:r>
    </w:p>
    <w:p>
      <w:r>
        <w:t xml:space="preserve">kenellä muulla urheilijalla on täsmälleen sama aika?</w:t>
      </w:r>
    </w:p>
    <w:p>
      <w:r>
        <w:rPr>
          <w:b/>
        </w:rPr>
        <w:t xml:space="preserve">Tulos</w:t>
      </w:r>
    </w:p>
    <w:p>
      <w:r>
        <w:t xml:space="preserve">Keitä kaikki kilpailijat olivat?</w:t>
      </w:r>
    </w:p>
    <w:p>
      <w:r>
        <w:rPr>
          <w:b/>
        </w:rPr>
        <w:t xml:space="preserve">Tulos</w:t>
      </w:r>
    </w:p>
    <w:p>
      <w:r>
        <w:t xml:space="preserve">keitä olivat norjalaiset luistelijat?</w:t>
      </w:r>
    </w:p>
    <w:p>
      <w:r>
        <w:rPr>
          <w:b/>
        </w:rPr>
        <w:t xml:space="preserve">Tulos</w:t>
      </w:r>
    </w:p>
    <w:p>
      <w:r>
        <w:t xml:space="preserve">Kuka heistä oli nopein?</w:t>
      </w:r>
    </w:p>
    <w:p>
      <w:r>
        <w:rPr>
          <w:b/>
        </w:rPr>
        <w:t xml:space="preserve">Tulos</w:t>
      </w:r>
    </w:p>
    <w:p>
      <w:r>
        <w:t xml:space="preserve">kuka muu kilpailija ajoi saman ajan kuin Arnulf Sunde?</w:t>
      </w:r>
    </w:p>
    <w:p>
      <w:r>
        <w:rPr>
          <w:b/>
        </w:rPr>
        <w:t xml:space="preserve">Esimerkki 6.93</w:t>
      </w:r>
    </w:p>
    <w:p>
      <w:r>
        <w:t xml:space="preserve">Pöytä: ['Crossing', 'Carries', 'Location', 'Coordinates']. ['Chesapeake City Bridge', 'MD 213', 'Chesapeake City, Maryland', "39deg31'45''N 75deg48'50''W / 39.52917degN 75.81389degW"]. ['Summit Bridge', 'US 301 DE 71 DE 896', 'Summit, Delaware', "39deg32'29''N 75deg44'17''W / 39.54139degN 75.73806degW"]. ['Chesapeake &amp; Delaware Canal Lift Bridge', 'Norfolk Southern Railway', 'Kirkwood, Delaware', "39deg32'36''N 75deg42'11''W / 39.54333degN 75.70306degW"]. ['Chesapeake &amp; Delaware Canal Bridge', 'DE 1', 'St. Georges, Delaware', "39deg33'00''N 75deg39'23''W / 39.55000degN 75.65639degW"]. ['St. Georges Bridge', 'U.S. 13', 'St. Georges, Delaware', "39deg33'10''N 75deg39'05''W / 39.55278degN 75.65139degW"]. ['Reedy Point Bridge', 'DE 9', 'Delaware City, Delaware', "39deg33'30''N 75deg34'57''W / 39.55833degN 75.58250degW"]]</w:t>
      </w:r>
    </w:p>
    <w:p>
      <w:r>
        <w:rPr>
          <w:b/>
        </w:rPr>
        <w:t xml:space="preserve">Tulos</w:t>
      </w:r>
    </w:p>
    <w:p>
      <w:r>
        <w:t xml:space="preserve">mitkä sillat ovat Delawaressa?</w:t>
      </w:r>
    </w:p>
    <w:p>
      <w:r>
        <w:rPr>
          <w:b/>
        </w:rPr>
        <w:t xml:space="preserve">Tulos</w:t>
      </w:r>
    </w:p>
    <w:p>
      <w:r>
        <w:t xml:space="preserve">Millä delaware-sillalla kulkee de 9?</w:t>
      </w:r>
    </w:p>
    <w:p>
      <w:r>
        <w:rPr>
          <w:b/>
        </w:rPr>
        <w:t xml:space="preserve">Tulos</w:t>
      </w:r>
    </w:p>
    <w:p>
      <w:r>
        <w:t xml:space="preserve">mitä kanavaan kulkeutuu?</w:t>
      </w:r>
    </w:p>
    <w:p>
      <w:r>
        <w:rPr>
          <w:b/>
        </w:rPr>
        <w:t xml:space="preserve">Tulos</w:t>
      </w:r>
    </w:p>
    <w:p>
      <w:r>
        <w:t xml:space="preserve">mikä niistä kantaa de 9?</w:t>
      </w:r>
    </w:p>
    <w:p>
      <w:r>
        <w:rPr>
          <w:b/>
        </w:rPr>
        <w:t xml:space="preserve">Tulos</w:t>
      </w:r>
    </w:p>
    <w:p>
      <w:r>
        <w:t xml:space="preserve">mitä risteystä tämä merkintä vastaa?</w:t>
      </w:r>
    </w:p>
    <w:p>
      <w:r>
        <w:rPr>
          <w:b/>
        </w:rPr>
        <w:t xml:space="preserve">Tulos</w:t>
      </w:r>
    </w:p>
    <w:p>
      <w:r>
        <w:t xml:space="preserve">mitkä ovat sillat?</w:t>
      </w:r>
    </w:p>
    <w:p>
      <w:r>
        <w:rPr>
          <w:b/>
        </w:rPr>
        <w:t xml:space="preserve">Tulos</w:t>
      </w:r>
    </w:p>
    <w:p>
      <w:r>
        <w:t xml:space="preserve">mitkä ovat Delawaressa?</w:t>
      </w:r>
    </w:p>
    <w:p>
      <w:r>
        <w:rPr>
          <w:b/>
        </w:rPr>
        <w:t xml:space="preserve">Tulos</w:t>
      </w:r>
    </w:p>
    <w:p>
      <w:r>
        <w:t xml:space="preserve">näistä, joka kuljettaa de 9?</w:t>
      </w:r>
    </w:p>
    <w:p>
      <w:r>
        <w:rPr>
          <w:b/>
        </w:rPr>
        <w:t xml:space="preserve">Esimerkki 6.94</w:t>
      </w:r>
    </w:p>
    <w:p>
      <w:r>
        <w:t xml:space="preserve">Pöytä: ['Version', 'Length', 'Album', 'Remixed by', 'Year', 'Comment']. ['Album/Single version', '4:30', "Avant que l'ombre...", '--', '2005', 'Katso edelliset kohdat']. ['Radio edit', '3:55', '--', '--', '2005', 'Musiikillinen johdanto on poistettu lähes kokonaan, samoin kuin viimeinen refraani, ja musiikillista siltaa on lyhennetty.']. ['Instrumental', '4:32', '--', 'Laurent Boutonnat', '2005', 'Tämä instrumentaaliversio on identtinen albumiversion kanssa, mutta siihen on lisätty piano ja kitarat.']. ["The martyr's remix", '5:20', '--', 'Y-Front', '2005', 'Tämä versio sisältää kaikki albumiversion sanat ja siinä on hard rock -sävyjä, joissa on paljon kitarariffejä kertosäkeissä. Alkuperäisen version räppisilta on samplattu remixin alussa."]. ['Mother f... dub mix', '7:50', '--', 'Joachim Garraud', '2005', "Kaikki alkuperäisen version sanoitukset on poistettu, ja vain muutama 'fuck them all' huudetaan koko remixin ajan. Musiikillinen johdanto kestää neljä minuuttia."]. ['Mother f... vocal club mix', '8:30', '--', 'Joachim Garraud', '2005', "Omistettu yökerhoille, tässä teknoversiossa on musiikillinen johdanto, joka kestää noin neljä minuuttia, minkä jälkeen Farmer melkein laulaa a cappella."]. ['Music video', '5:02', 'Music Videos IV', '--', '2005', '']. ['Liveversio (nauhoitettu vuonna 2006)', '6:42 (audio) 8:18 (video)', 'Avant que l'ombre... a Bercy', '--', '2006', 'Tämä versio on samankaltainen kuin albumin versio, mutta siinä on enemmän rytmiä. DVD-versio on pidempi, koska se sisältää myös muusikoiden ja tanssijoiden esityksen. (ks. Avant que l'ombre... a Bercy (kiertue))"]]</w:t>
      </w:r>
    </w:p>
    <w:p>
      <w:r>
        <w:rPr>
          <w:b/>
        </w:rPr>
        <w:t xml:space="preserve">Tulos</w:t>
      </w:r>
    </w:p>
    <w:p>
      <w:r>
        <w:t xml:space="preserve">mitkä ovat kaikki versiot?</w:t>
      </w:r>
    </w:p>
    <w:p>
      <w:r>
        <w:rPr>
          <w:b/>
        </w:rPr>
        <w:t xml:space="preserve">Tulos</w:t>
      </w:r>
    </w:p>
    <w:p>
      <w:r>
        <w:t xml:space="preserve">mitä versioita tehtiin vuonna 2005?</w:t>
      </w:r>
    </w:p>
    <w:p>
      <w:r>
        <w:rPr>
          <w:b/>
        </w:rPr>
        <w:t xml:space="preserve">Tulos</w:t>
      </w:r>
    </w:p>
    <w:p>
      <w:r>
        <w:t xml:space="preserve">jotka ovat alle 5 minuutin pituisia?</w:t>
      </w:r>
    </w:p>
    <w:p>
      <w:r>
        <w:rPr>
          <w:b/>
        </w:rPr>
        <w:t xml:space="preserve">Tulos</w:t>
      </w:r>
    </w:p>
    <w:p>
      <w:r>
        <w:t xml:space="preserve">missä noista versioista on lisätty piano ja kitarat?</w:t>
      </w:r>
    </w:p>
    <w:p>
      <w:r>
        <w:rPr>
          <w:b/>
        </w:rPr>
        <w:t xml:space="preserve">Tulos</w:t>
      </w:r>
    </w:p>
    <w:p>
      <w:r>
        <w:t xml:space="preserve">minkä versioiden pituus on alle 5 minuuttia?</w:t>
      </w:r>
    </w:p>
    <w:p>
      <w:r>
        <w:rPr>
          <w:b/>
        </w:rPr>
        <w:t xml:space="preserve">Tulos</w:t>
      </w:r>
    </w:p>
    <w:p>
      <w:r>
        <w:t xml:space="preserve">Mihin näistä versioista oli lisätty piano ja kitarat?</w:t>
      </w:r>
    </w:p>
    <w:p>
      <w:r>
        <w:rPr>
          <w:b/>
        </w:rPr>
        <w:t xml:space="preserve">Tulos</w:t>
      </w:r>
    </w:p>
    <w:p>
      <w:r>
        <w:t xml:space="preserve">mitkä ovat kaikki versiot?</w:t>
      </w:r>
    </w:p>
    <w:p>
      <w:r>
        <w:rPr>
          <w:b/>
        </w:rPr>
        <w:t xml:space="preserve">Tulos</w:t>
      </w:r>
    </w:p>
    <w:p>
      <w:r>
        <w:t xml:space="preserve">mitä kommentteja on olemassa?</w:t>
      </w:r>
    </w:p>
    <w:p>
      <w:r>
        <w:rPr>
          <w:b/>
        </w:rPr>
        <w:t xml:space="preserve">Tulos</w:t>
      </w:r>
    </w:p>
    <w:p>
      <w:r>
        <w:t xml:space="preserve">ja mihin versioon oli lisätty kitara ja piano?</w:t>
      </w:r>
    </w:p>
    <w:p>
      <w:r>
        <w:rPr>
          <w:b/>
        </w:rPr>
        <w:t xml:space="preserve">Tulos</w:t>
      </w:r>
    </w:p>
    <w:p>
      <w:r>
        <w:t xml:space="preserve">Mitkä ovat kaikki korkeimman oikeuden nimet?</w:t>
      </w:r>
    </w:p>
    <w:p>
      <w:r>
        <w:rPr>
          <w:b/>
        </w:rPr>
        <w:t xml:space="preserve">Tulos</w:t>
      </w:r>
    </w:p>
    <w:p>
      <w:r>
        <w:t xml:space="preserve">milloin heidät nimitettiin?</w:t>
      </w:r>
    </w:p>
    <w:p>
      <w:r>
        <w:rPr>
          <w:b/>
        </w:rPr>
        <w:t xml:space="preserve">Tulos</w:t>
      </w:r>
    </w:p>
    <w:p>
      <w:r>
        <w:t xml:space="preserve">ja kuka nimitettiin vuonna 2010?</w:t>
      </w:r>
    </w:p>
    <w:p>
      <w:r>
        <w:rPr>
          <w:b/>
        </w:rPr>
        <w:t xml:space="preserve">Tulos</w:t>
      </w:r>
    </w:p>
    <w:p>
      <w:r>
        <w:t xml:space="preserve">Ketkä olivat tuomarit?</w:t>
      </w:r>
    </w:p>
    <w:p>
      <w:r>
        <w:rPr>
          <w:b/>
        </w:rPr>
        <w:t xml:space="preserve">Tulos</w:t>
      </w:r>
    </w:p>
    <w:p>
      <w:r>
        <w:t xml:space="preserve">kuka on apulaisoikeusasiamies?</w:t>
      </w:r>
    </w:p>
    <w:p>
      <w:r>
        <w:rPr>
          <w:b/>
        </w:rPr>
        <w:t xml:space="preserve">Tulos</w:t>
      </w:r>
    </w:p>
    <w:p>
      <w:r>
        <w:t xml:space="preserve">joka oli vuonna 2010 nimitetty avustava tuomari</w:t>
      </w:r>
    </w:p>
    <w:p>
      <w:r>
        <w:rPr>
          <w:b/>
        </w:rPr>
        <w:t xml:space="preserve">Tulos</w:t>
      </w:r>
    </w:p>
    <w:p>
      <w:r>
        <w:t xml:space="preserve">Kuka se on?</w:t>
      </w:r>
    </w:p>
    <w:p>
      <w:r>
        <w:rPr>
          <w:b/>
        </w:rPr>
        <w:t xml:space="preserve">Tulos</w:t>
      </w:r>
    </w:p>
    <w:p>
      <w:r>
        <w:t xml:space="preserve">minä vuosina Puerto Ricon korkeimpaan oikeuteen nimitettiin jäseniä?</w:t>
      </w:r>
    </w:p>
    <w:p>
      <w:r>
        <w:rPr>
          <w:b/>
        </w:rPr>
        <w:t xml:space="preserve">Tulos</w:t>
      </w:r>
    </w:p>
    <w:p>
      <w:r>
        <w:t xml:space="preserve">näistä vuosista, kuka nimitettiin vuonna 2010?</w:t>
      </w:r>
    </w:p>
    <w:p>
      <w:r>
        <w:rPr>
          <w:b/>
        </w:rPr>
        <w:t xml:space="preserve">Tulos</w:t>
      </w:r>
    </w:p>
    <w:p>
      <w:r>
        <w:t xml:space="preserve">kuinka monta hopeamitalia Karine Ruby voitti?</w:t>
      </w:r>
    </w:p>
    <w:p>
      <w:r>
        <w:rPr>
          <w:b/>
        </w:rPr>
        <w:t xml:space="preserve">Tulos</w:t>
      </w:r>
    </w:p>
    <w:p>
      <w:r>
        <w:t xml:space="preserve">kuinka monta hopeamitalia Shaun White voitti?</w:t>
      </w:r>
    </w:p>
    <w:p>
      <w:r>
        <w:rPr>
          <w:b/>
        </w:rPr>
        <w:t xml:space="preserve">Tulos</w:t>
      </w:r>
    </w:p>
    <w:p>
      <w:r>
        <w:t xml:space="preserve">Karine Ruby ja Shaun White, kummalla on enemmän hopeamitaleita?</w:t>
      </w:r>
    </w:p>
    <w:p>
      <w:r>
        <w:rPr>
          <w:b/>
        </w:rPr>
        <w:t xml:space="preserve">Tulos</w:t>
      </w:r>
    </w:p>
    <w:p>
      <w:r>
        <w:t xml:space="preserve">kuinka monta hopeamitalia karine ruby on?</w:t>
      </w:r>
    </w:p>
    <w:p>
      <w:r>
        <w:rPr>
          <w:b/>
        </w:rPr>
        <w:t xml:space="preserve">Tulos</w:t>
      </w:r>
    </w:p>
    <w:p>
      <w:r>
        <w:t xml:space="preserve">kuinka monta hopeamitalia Shaun White on voittanut?</w:t>
      </w:r>
    </w:p>
    <w:p>
      <w:r>
        <w:rPr>
          <w:b/>
        </w:rPr>
        <w:t xml:space="preserve">Tulos</w:t>
      </w:r>
    </w:p>
    <w:p>
      <w:r>
        <w:t xml:space="preserve">kummalla on enemmän mitaleja?</w:t>
      </w:r>
    </w:p>
    <w:p>
      <w:r>
        <w:rPr>
          <w:b/>
        </w:rPr>
        <w:t xml:space="preserve">Tulos</w:t>
      </w:r>
    </w:p>
    <w:p>
      <w:r>
        <w:t xml:space="preserve">kuinka monta hopeamitalia Karine Rubinilla on?</w:t>
      </w:r>
    </w:p>
    <w:p>
      <w:r>
        <w:rPr>
          <w:b/>
        </w:rPr>
        <w:t xml:space="preserve">Tulos</w:t>
      </w:r>
    </w:p>
    <w:p>
      <w:r>
        <w:t xml:space="preserve">kuinka monta hopeamitalia Shaun White on voittanut?</w:t>
      </w:r>
    </w:p>
    <w:p>
      <w:r>
        <w:rPr>
          <w:b/>
        </w:rPr>
        <w:t xml:space="preserve">Tulos</w:t>
      </w:r>
    </w:p>
    <w:p>
      <w:r>
        <w:t xml:space="preserve">Kenellä on niistä enemmän?</w:t>
      </w:r>
    </w:p>
    <w:p>
      <w:r>
        <w:rPr>
          <w:b/>
        </w:rPr>
        <w:t xml:space="preserve">Esimerkki 6.95</w:t>
      </w:r>
    </w:p>
    <w:p>
      <w:r>
        <w:t xml:space="preserve">Pöytä: ['Nimi', 'Ammatti', 'Kotikaupunki', 'Toimikausi päättyy', 'Virka']. ['Bill W. Burgess Jr.', 'Attorney', 'Lawton', '2011', '']. ['Ronald H. White, M.D.', 'Lääkäri', 'Oklahoma City', '2012', '']. ['William Stuart Price', 'Liikemies', 'Tulsa', '2013', '']. ['Joseph L. Parker Jr.', 'liikemies', 'Tulsa', '2014', 'puheenjohtaja']. ['Julie Carson', 'asianajaja', 'Claremore', '2015', 'varapuheenjohtaja']. ['Marlin Ike Glass', 'liikemies', 'Newkirk', '2016', 'sihteeri']. ['James D. Jimmy Harrel', 'pankkiiri', 'Leedy', '2017', 'apulaissihteeri']. ['Mike Turpen', 'asianajaja', 'Oklahoma City', '2018', '']. ['John Massey', 'pankkiiri', 'Durant', '2019', ''].</w:t>
      </w:r>
    </w:p>
    <w:p>
      <w:r>
        <w:rPr>
          <w:b/>
        </w:rPr>
        <w:t xml:space="preserve">Tulos</w:t>
      </w:r>
    </w:p>
    <w:p>
      <w:r>
        <w:t xml:space="preserve">Keitä kaikki regentit ovat?</w:t>
      </w:r>
    </w:p>
    <w:p>
      <w:r>
        <w:rPr>
          <w:b/>
        </w:rPr>
        <w:t xml:space="preserve">Tulos</w:t>
      </w:r>
    </w:p>
    <w:p>
      <w:r>
        <w:t xml:space="preserve">ja heidän ammattinsa?</w:t>
      </w:r>
    </w:p>
    <w:p>
      <w:r>
        <w:rPr>
          <w:b/>
        </w:rPr>
        <w:t xml:space="preserve">Tulos</w:t>
      </w:r>
    </w:p>
    <w:p>
      <w:r>
        <w:t xml:space="preserve">Kuka regentti on lääkäri?</w:t>
      </w:r>
    </w:p>
    <w:p>
      <w:r>
        <w:rPr>
          <w:b/>
        </w:rPr>
        <w:t xml:space="preserve">Tulos</w:t>
      </w:r>
    </w:p>
    <w:p>
      <w:r>
        <w:t xml:space="preserve">ketkä ovat Oklahoman osavaltion korkeakoulutuslautakunnan jäseniä?</w:t>
      </w:r>
    </w:p>
    <w:p>
      <w:r>
        <w:rPr>
          <w:b/>
        </w:rPr>
        <w:t xml:space="preserve">Tulos</w:t>
      </w:r>
    </w:p>
    <w:p>
      <w:r>
        <w:t xml:space="preserve">ketkä jäsenet ovat lääkäreitä?</w:t>
      </w:r>
    </w:p>
    <w:p>
      <w:r>
        <w:rPr>
          <w:b/>
        </w:rPr>
        <w:t xml:space="preserve">Tulos</w:t>
      </w:r>
    </w:p>
    <w:p>
      <w:r>
        <w:t xml:space="preserve">Keitä ovat kaikki osavaltion regentit?</w:t>
      </w:r>
    </w:p>
    <w:p>
      <w:r>
        <w:rPr>
          <w:b/>
        </w:rPr>
        <w:t xml:space="preserve">Tulos</w:t>
      </w:r>
    </w:p>
    <w:p>
      <w:r>
        <w:t xml:space="preserve">Mitä ammatteja nämä henkilöt harjoittavat?</w:t>
      </w:r>
    </w:p>
    <w:p>
      <w:r>
        <w:rPr>
          <w:b/>
        </w:rPr>
        <w:t xml:space="preserve">Tulos</w:t>
      </w:r>
    </w:p>
    <w:p>
      <w:r>
        <w:t xml:space="preserve">Kuka osavaltion regentti on lääkäri?</w:t>
      </w:r>
    </w:p>
    <w:p>
      <w:r>
        <w:rPr>
          <w:b/>
        </w:rPr>
        <w:t xml:space="preserve">Esimerkki 6.96</w:t>
      </w:r>
    </w:p>
    <w:p>
      <w:r>
        <w:t xml:space="preserve">Pöytä: ['Season', 'Tier', 'Division', 'Place']. ['1949-87', '5', 'Regional', '--']. ['1987/88', '5', 'Pref. Aut.', '10.']. ['1988/89', '5', 'Pref. Aut.', '5.']. ['1989/90', '5', 'Pref. Aut.', '13.']. ['1990/91', '5', 'Pref. Aut.', '11.']. ['1991/92', '5', 'Pref. Aut.', '7.']. ['1992/93', '5', 'Pref. Aut.', '9.']. ['1993/94', '5', 'Pref. Aut.', '4.']. ['1994/95', '5', 'Pref. Aut.', '6.']. ['1995/96', '5', 'Pref. Aut.', '3.']. ['1996/97', '5', 'Pref. Aut.', '3.']. ['1997/98', '5', 'Pref. Aut.', '1.']. ['1998/99', '4', '3a', '17.']. ['1999/00', '5', 'Pref. Aut.', '6.'].</w:t>
      </w:r>
    </w:p>
    <w:p>
      <w:r>
        <w:rPr>
          <w:b/>
        </w:rPr>
        <w:t xml:space="preserve">Tulos</w:t>
      </w:r>
    </w:p>
    <w:p>
      <w:r>
        <w:t xml:space="preserve">millä kaudella he olivat tier 5:ssä?</w:t>
      </w:r>
    </w:p>
    <w:p>
      <w:r>
        <w:rPr>
          <w:b/>
        </w:rPr>
        <w:t xml:space="preserve">Tulos</w:t>
      </w:r>
    </w:p>
    <w:p>
      <w:r>
        <w:t xml:space="preserve">Millä kaudella he olivat pref. aut. divisioonassa?</w:t>
      </w:r>
    </w:p>
    <w:p>
      <w:r>
        <w:rPr>
          <w:b/>
        </w:rPr>
        <w:t xml:space="preserve">Tulos</w:t>
      </w:r>
    </w:p>
    <w:p>
      <w:r>
        <w:t xml:space="preserve">millä kaudella he sijoittuivat kolmen parhaan joukkoon?</w:t>
      </w:r>
    </w:p>
    <w:p>
      <w:r>
        <w:rPr>
          <w:b/>
        </w:rPr>
        <w:t xml:space="preserve">Tulos</w:t>
      </w:r>
    </w:p>
    <w:p>
      <w:r>
        <w:t xml:space="preserve">mikä oli viimeisin kausi?</w:t>
      </w:r>
    </w:p>
    <w:p>
      <w:r>
        <w:rPr>
          <w:b/>
        </w:rPr>
        <w:t xml:space="preserve">Tulos</w:t>
      </w:r>
    </w:p>
    <w:p>
      <w:r>
        <w:t xml:space="preserve">mitkä ovat kaikki kausivuodet?</w:t>
      </w:r>
    </w:p>
    <w:p>
      <w:r>
        <w:rPr>
          <w:b/>
        </w:rPr>
        <w:t xml:space="preserve">Tulos</w:t>
      </w:r>
    </w:p>
    <w:p>
      <w:r>
        <w:t xml:space="preserve">ja mitkä olivat asemat?</w:t>
      </w:r>
    </w:p>
    <w:p>
      <w:r>
        <w:rPr>
          <w:b/>
        </w:rPr>
        <w:t xml:space="preserve">Tulos</w:t>
      </w:r>
    </w:p>
    <w:p>
      <w:r>
        <w:t xml:space="preserve">Minkä vuoden aikana saavutettiin 1. sija?</w:t>
      </w:r>
    </w:p>
    <w:p>
      <w:r>
        <w:rPr>
          <w:b/>
        </w:rPr>
        <w:t xml:space="preserve">Tulos</w:t>
      </w:r>
    </w:p>
    <w:p>
      <w:r>
        <w:t xml:space="preserve">minä vuosina Atletico Arteixo kilpaili?</w:t>
      </w:r>
    </w:p>
    <w:p>
      <w:r>
        <w:rPr>
          <w:b/>
        </w:rPr>
        <w:t xml:space="preserve">Tulos</w:t>
      </w:r>
    </w:p>
    <w:p>
      <w:r>
        <w:t xml:space="preserve">Mikä näistä vuosista hän sijoittui kärkisijoille?</w:t>
      </w:r>
    </w:p>
    <w:p>
      <w:r>
        <w:rPr>
          <w:b/>
        </w:rPr>
        <w:t xml:space="preserve">Esimerkki 6.97</w:t>
      </w:r>
    </w:p>
    <w:p>
      <w:r>
        <w:t xml:space="preserve">Pöytä: ['', 'Name', 'Nation', 'Points', 'Games', 'Pts/game']. ['1', 'Karen Andrew', 'England', '44', '5', '8.8']. ['2', 'Daniella Waterman', 'England', '40', '5', '8']. ['3', 'Christelle Le Duff', 'Ranska', '33', '5', '6.6']. ['4', 'Charlotte Barras', 'Englanti', '30', '5', '6']. ['5', 'Naomi Thomas', 'Wales', '25', '5', '5']. ['6', 'Susan Day', 'Englanti', '20', '5', '4']. ['7', 'Lucy Millard', 'Skotlanti', '20', '5', '4']. ['8', 'Veronica Schiavon', 'Italia', '19', '4', '4.75']. ['9', 'Estelle Sartini', 'Ranska', '17', '5', '3.4']. ['10', 'Margaret Alphonsie', 'Englanti', '15', '5', '3']. ['11', 'Fanny Horta', 'Ranska', '15', '5', '3']. ['12', 'Jeannette Feighery', 'Irlanti', '15', '5', '3']. ['13', 'Non Evans', 'Wales', '14', '3', '4.67']. ['14', 'Lynsey Harley', 'Skotlanti', '12', '2', '6']. ['15', 'Delphine Plantet', 'Ranska', '10', '5', '2']. ['16', "Joanne O'Sullivan", "Irlanti", '10', '5', '2']. ['17', 'Katy McLean', 'Englanti', '9', '3', '3']. ['18', 'Michela Tondinelli', 'Italia', '6', '5', '1.2']. ['19', 'Georgia Stevens', 'Englanti', '5', '5', '1']. ['20', 'Mel Berry', 'Wales', '5', '5', '1']].</w:t>
      </w:r>
    </w:p>
    <w:p>
      <w:r>
        <w:rPr>
          <w:b/>
        </w:rPr>
        <w:t xml:space="preserve">Tulos</w:t>
      </w:r>
    </w:p>
    <w:p>
      <w:r>
        <w:t xml:space="preserve">kuinka monta pistettä paras pistemies teki täällä?</w:t>
      </w:r>
    </w:p>
    <w:p>
      <w:r>
        <w:rPr>
          <w:b/>
        </w:rPr>
        <w:t xml:space="preserve">Tulos</w:t>
      </w:r>
    </w:p>
    <w:p>
      <w:r>
        <w:t xml:space="preserve">joka teki 44 pistettä mestaruuskilpailussa?</w:t>
      </w:r>
    </w:p>
    <w:p>
      <w:r>
        <w:rPr>
          <w:b/>
        </w:rPr>
        <w:t xml:space="preserve">Tulos</w:t>
      </w:r>
    </w:p>
    <w:p>
      <w:r>
        <w:t xml:space="preserve">mitkä naiset sijoittuivat 10 parhaan joukkoon pisteiden osalta?</w:t>
      </w:r>
    </w:p>
    <w:p>
      <w:r>
        <w:rPr>
          <w:b/>
        </w:rPr>
        <w:t xml:space="preserve">Tulos</w:t>
      </w:r>
    </w:p>
    <w:p>
      <w:r>
        <w:t xml:space="preserve">ketkä näistä naisista sijoittuivat viiden parhaan joukkoon?</w:t>
      </w:r>
    </w:p>
    <w:p>
      <w:r>
        <w:rPr>
          <w:b/>
        </w:rPr>
        <w:t xml:space="preserve">Tulos</w:t>
      </w:r>
    </w:p>
    <w:p>
      <w:r>
        <w:t xml:space="preserve">mitkä noista viidestä sijoittuivat kolmen parhaan joukkoon?</w:t>
      </w:r>
    </w:p>
    <w:p>
      <w:r>
        <w:rPr>
          <w:b/>
        </w:rPr>
        <w:t xml:space="preserve">Tulos</w:t>
      </w:r>
    </w:p>
    <w:p>
      <w:r>
        <w:t xml:space="preserve">Mikä näistä kolmesta naisesta sai eniten pisteitä?</w:t>
      </w:r>
    </w:p>
    <w:p>
      <w:r>
        <w:rPr>
          <w:b/>
        </w:rPr>
        <w:t xml:space="preserve">Tulos</w:t>
      </w:r>
    </w:p>
    <w:p>
      <w:r>
        <w:t xml:space="preserve">mikä maa teki eniten pisteitä</w:t>
      </w:r>
    </w:p>
    <w:p>
      <w:r>
        <w:rPr>
          <w:b/>
        </w:rPr>
        <w:t xml:space="preserve">Tulos</w:t>
      </w:r>
    </w:p>
    <w:p>
      <w:r>
        <w:t xml:space="preserve">kuka teki eniten maaleja Englannille</w:t>
      </w:r>
    </w:p>
    <w:p>
      <w:r>
        <w:rPr>
          <w:b/>
        </w:rPr>
        <w:t xml:space="preserve">Esimerkki 6.98</w:t>
      </w:r>
    </w:p>
    <w:p>
      <w:r>
        <w:t xml:space="preserve">Pöytä: ['Finished', 'Horse', 'Jockey', 'Trainer', 'Owner', 'Time / behind']. ['1st', 'Spokane', 'Tom Kiley', 'John Rodegap', 'Noah Armstrong', '2:34.50']. ['2.', 'Proctor Knott', 'S. Barnes', '', 'Scoggan &amp; Bryant', 'Nenä']. ['3.', 'Once Again', 'Isaac Murphy', '', 'Milton Young', '2']. ['4.', 'Hindoocraft', 'Armstrong', '', 'Scoggan Bros.', '1']. ['5.', 'Cassius', 'F. Taral', '', 'Beverwyck Stable', '1']. ['6.', 'Sportsman', 'I. Lewis', '', 'J.K. Megibben &amp; Co.', '1/2']. ['7.', 'Outbound', 'Hollis', '', 'Fleetwood Stable', '']. ['8.', 'Bootmaker', 'Warwick', '', 'Wilson &amp; Young', ''].</w:t>
      </w:r>
    </w:p>
    <w:p>
      <w:r>
        <w:rPr>
          <w:b/>
        </w:rPr>
        <w:t xml:space="preserve">Tulos</w:t>
      </w:r>
    </w:p>
    <w:p>
      <w:r>
        <w:t xml:space="preserve">mikä ravihevonen sijoittui 1. sijalle vuoden 1889 Kentucky Derbyssä?</w:t>
      </w:r>
    </w:p>
    <w:p>
      <w:r>
        <w:rPr>
          <w:b/>
        </w:rPr>
        <w:t xml:space="preserve">Tulos</w:t>
      </w:r>
    </w:p>
    <w:p>
      <w:r>
        <w:t xml:space="preserve">Kuinka kauan hevosella kesti lopettaa kilpailu?</w:t>
      </w:r>
    </w:p>
    <w:p>
      <w:r>
        <w:rPr>
          <w:b/>
        </w:rPr>
        <w:t xml:space="preserve">Tulos</w:t>
      </w:r>
    </w:p>
    <w:p>
      <w:r>
        <w:t xml:space="preserve">mitä hevosia siellä on?</w:t>
      </w:r>
    </w:p>
    <w:p>
      <w:r>
        <w:rPr>
          <w:b/>
        </w:rPr>
        <w:t xml:space="preserve">Tulos</w:t>
      </w:r>
    </w:p>
    <w:p>
      <w:r>
        <w:t xml:space="preserve">kuinka kauan hevonen spokane kesti?</w:t>
      </w:r>
    </w:p>
    <w:p>
      <w:r>
        <w:rPr>
          <w:b/>
        </w:rPr>
        <w:t xml:space="preserve">Tulos</w:t>
      </w:r>
    </w:p>
    <w:p>
      <w:r>
        <w:t xml:space="preserve">Mitkä ovat hevosten nimet?</w:t>
      </w:r>
    </w:p>
    <w:p>
      <w:r>
        <w:rPr>
          <w:b/>
        </w:rPr>
        <w:t xml:space="preserve">Tulos</w:t>
      </w:r>
    </w:p>
    <w:p>
      <w:r>
        <w:t xml:space="preserve">mikä on kunkin aika?</w:t>
      </w:r>
    </w:p>
    <w:p>
      <w:r>
        <w:rPr>
          <w:b/>
        </w:rPr>
        <w:t xml:space="preserve">Tulos</w:t>
      </w:r>
    </w:p>
    <w:p>
      <w:r>
        <w:t xml:space="preserve">Entä vain Spokanen osalta?</w:t>
      </w:r>
    </w:p>
    <w:p>
      <w:r>
        <w:rPr>
          <w:b/>
        </w:rPr>
        <w:t xml:space="preserve">Esimerkki 6.99</w:t>
      </w:r>
    </w:p>
    <w:p>
      <w:r>
        <w:t xml:space="preserve">Pöytä: ['Joukkue #1', 'Agg.', 'Joukkue #2', '1. ottelu', '2. ottelu']. ['Topolniky', '51 - 25', 'Union Landhaus', '28 - 14', '23 - 11']. ['Svendborg', '41 - 30', 'Goteborgs Kvinnliga', '17 - 15', '24 - 15']. ['Tresnjevka', '45 - 46', 'Sekulic Sombor', '19 - 19', '26 - 27']. ['Avtomobilist Baku', '62 - 37', 'Ayete', '25 - 15', '37 - 22']. ['Bakony Vegyesz', '57 - 19', 'Zürich', '31 - 9', '26 - 10']. ['Avanti Lebbeke', '23 - 35', 'NILOC Amsterdam', '5 - 19', '18 - 16']. ['Engelskirchen', '27 - 34', 'Vestar', '15 - 15', '12 - 19']. ['Empor Rostock', '70 - 19', 'Conflans', '40 - 8', '30 - 11']].</w:t>
      </w:r>
    </w:p>
    <w:p>
      <w:r>
        <w:rPr>
          <w:b/>
        </w:rPr>
        <w:t xml:space="preserve">Tulos</w:t>
      </w:r>
    </w:p>
    <w:p>
      <w:r>
        <w:t xml:space="preserve">mitkä ovat kaikkien joukkueiden 1. ottelussa saamien pisteiden arvot?</w:t>
      </w:r>
    </w:p>
    <w:p>
      <w:r>
        <w:rPr>
          <w:b/>
        </w:rPr>
        <w:t xml:space="preserve">Tulos</w:t>
      </w:r>
    </w:p>
    <w:p>
      <w:r>
        <w:t xml:space="preserve">missä näistä on 5 pistettä kummallakin joukkueella?</w:t>
      </w:r>
    </w:p>
    <w:p>
      <w:r>
        <w:rPr>
          <w:b/>
        </w:rPr>
        <w:t xml:space="preserve">Tulos</w:t>
      </w:r>
    </w:p>
    <w:p>
      <w:r>
        <w:t xml:space="preserve">minkä joukkueen pisteet olivat 5 pistettä?</w:t>
      </w:r>
    </w:p>
    <w:p>
      <w:r>
        <w:rPr>
          <w:b/>
        </w:rPr>
        <w:t xml:space="preserve">Tulos</w:t>
      </w:r>
    </w:p>
    <w:p>
      <w:r>
        <w:t xml:space="preserve">Mikä oli ensimmäisen ottelun hitain tulos?</w:t>
      </w:r>
    </w:p>
    <w:p>
      <w:r>
        <w:rPr>
          <w:b/>
        </w:rPr>
        <w:t xml:space="preserve">Tulos</w:t>
      </w:r>
    </w:p>
    <w:p>
      <w:r>
        <w:t xml:space="preserve">mille joukkueelle pisteet kuuluivat?</w:t>
      </w:r>
    </w:p>
    <w:p>
      <w:r>
        <w:rPr>
          <w:b/>
        </w:rPr>
        <w:t xml:space="preserve">Tulos</w:t>
      </w:r>
    </w:p>
    <w:p>
      <w:r>
        <w:t xml:space="preserve">mitkä olivat ensimmäisten otteluiden tulokset?</w:t>
      </w:r>
    </w:p>
    <w:p>
      <w:r>
        <w:rPr>
          <w:b/>
        </w:rPr>
        <w:t xml:space="preserve">Tulos</w:t>
      </w:r>
    </w:p>
    <w:p>
      <w:r>
        <w:t xml:space="preserve">mikä joukkue teki viisi pistettä ensimmäisessä ottelussaan?</w:t>
      </w:r>
    </w:p>
    <w:p>
      <w:r>
        <w:rPr>
          <w:b/>
        </w:rPr>
        <w:t xml:space="preserve">Esimerkki 6.100</w:t>
      </w:r>
    </w:p>
    <w:p>
      <w:r>
        <w:t xml:space="preserve">Pöytä: ['Afrikaans', 'IPA', 'Dutch', 'English', 'German']. ['Hallo! Hoe gaan dit?", "[hal@u hu xa.n d@t]", "Hallo! Hoe gaat het (met je/jou/u)? Käytetään myös: Hallo! Hoe is het?', 'Haloo! Miten menee? (Haloo! Mitä kuuluu?)', 'Hallo! Wie geht's? (Hallo! Wie geht's dir/Ihnen?)"]. ['Baie goed, dankie.', "[baj@ xu.t daNGki]", 'Heel goed, dank je.', 'Erittäin hyvin, kiitos.', 'Sehr gut, danke.']. ['Praat jy Afrikaans?', '[pra.t j@i afrika.s]', 'Spreek/Praat je/jij Afrikaans?', 'Puhutko afrikaansia?', 'Sprichst du Afrikaans?']. ['Praat jy Engels?', '[pra.t j@i eNG@ls]', 'Spreek/Praat je/jij Engels?', 'Puhutko englantia?', 'Sprichst du Englisch?']. ['Ja.', '[ja.]', 'Ja.', 'Yes.', 'Ja.']. ['Nee.', '[ne.@]', 'Nee.', 'Ei.', 'Nein.']. ["'n Bietjie.", '[@ biki]', 'Een beetje.', 'Vähän.', 'Ein bisschen.']. ['Wat is jou naam?', '[vat @s j@u na.m]', 'Hoe heet je? / Wat is jouw naam?', 'Mikä on nimesi?', 'Wie heisst du? / Wie is dein Name?']. ['Die kinders praat Afrikaans.', "[di k@n@rs pra.t afrika.ns]", 'De kinderen spreken/praten Afrikaans.', 'The children speak Afrikaans.', 'Die Kinder sprechen Afrikaans.']. ['Ek is lief vir jou. Harvinaisempi: Ek het jou lief.", "[aek @s lif vWr j@U]", "Ik hou van je/jou. Yleinen eteläisessä hollannissa: Ik heb je/jou/u lief.', 'Minä rakastan sinua.', 'Ich liebe dich.'. Myös: Ich habe dich lieb. (puhekielinen; ei käytännössä mitään romanttista konnotaatiota)']</w:t>
      </w:r>
    </w:p>
    <w:p>
      <w:r>
        <w:rPr>
          <w:b/>
        </w:rPr>
        <w:t xml:space="preserve">Tulos</w:t>
      </w:r>
    </w:p>
    <w:p>
      <w:r>
        <w:t xml:space="preserve">Mitkä ovat afrikaans-sanoja?</w:t>
      </w:r>
    </w:p>
    <w:p>
      <w:r>
        <w:rPr>
          <w:b/>
        </w:rPr>
        <w:t xml:space="preserve">Tulos</w:t>
      </w:r>
    </w:p>
    <w:p>
      <w:r>
        <w:t xml:space="preserve">mitkä ovat käännökset sanalle die kinders praat afrikaans?</w:t>
      </w:r>
    </w:p>
    <w:p>
      <w:r>
        <w:rPr>
          <w:b/>
        </w:rPr>
        <w:t xml:space="preserve">Tulos</w:t>
      </w:r>
    </w:p>
    <w:p>
      <w:r>
        <w:t xml:space="preserve">Mikä on saksankielinen käännös?</w:t>
      </w:r>
    </w:p>
    <w:p>
      <w:r>
        <w:rPr>
          <w:b/>
        </w:rPr>
        <w:t xml:space="preserve">Tulos</w:t>
      </w:r>
    </w:p>
    <w:p>
      <w:r>
        <w:t xml:space="preserve">miten sanoisit lauseen the children speak afrikaans afrikaansiksi?</w:t>
      </w:r>
    </w:p>
    <w:p>
      <w:r>
        <w:rPr>
          <w:b/>
        </w:rPr>
        <w:t xml:space="preserve">Tulos</w:t>
      </w:r>
    </w:p>
    <w:p>
      <w:r>
        <w:t xml:space="preserve">miten sanoisit edellisen lauseen saksaksi?</w:t>
      </w:r>
    </w:p>
    <w:p>
      <w:r>
        <w:rPr>
          <w:b/>
        </w:rPr>
        <w:t xml:space="preserve">Tulos</w:t>
      </w:r>
    </w:p>
    <w:p>
      <w:r>
        <w:t xml:space="preserve">Mitkä ovat luetellut afrikaans-sanonnat?</w:t>
      </w:r>
    </w:p>
    <w:p>
      <w:r>
        <w:rPr>
          <w:b/>
        </w:rPr>
        <w:t xml:space="preserve">Tulos</w:t>
      </w:r>
    </w:p>
    <w:p>
      <w:r>
        <w:t xml:space="preserve">mikä on die kinders praat afrikaans?</w:t>
      </w:r>
    </w:p>
    <w:p>
      <w:r>
        <w:rPr>
          <w:b/>
        </w:rPr>
        <w:t xml:space="preserve">Tulos</w:t>
      </w:r>
    </w:p>
    <w:p>
      <w:r>
        <w:t xml:space="preserve">mikä on sen saksankielinen käännös?</w:t>
      </w:r>
    </w:p>
    <w:p>
      <w:r>
        <w:rPr>
          <w:b/>
        </w:rPr>
        <w:t xml:space="preserve">Esimerkki 6.101</w:t>
      </w:r>
    </w:p>
    <w:p>
      <w:r>
        <w:t xml:space="preserve">Pöytä: ['Vastustaja', 'Ottelut', 'Voitettu', 'Tasapeli', 'Hävitty', 'Puolesta', 'Vastaan', 'Voitto-%']. ['Bhopal Badshahs', '2', '0', '1', '1', '7', '8', '0.00%']. ['Chennai Cheetahs', '2', '1', '0', '1', '6', '5', '50.00%']. ['Delhi Wizards', '2', '2', '0', '0', '4', '2', '100.00%']. ['Karnataka Lions', '2', '1', '0', '1', '8', '4', '50.00%']. ['Mumbai Marines', '2', '2', '0', '0', '9', '5', '100.00%']. ['Pune Strykers', '3', '2', '0', '1', '11', '8', '66.67%']. ['Sher-e-Punjab', '2', '1', '0', '1', '5', '6', '50.00%']]</w:t>
      </w:r>
    </w:p>
    <w:p>
      <w:r>
        <w:rPr>
          <w:b/>
        </w:rPr>
        <w:t xml:space="preserve">Tulos</w:t>
      </w:r>
    </w:p>
    <w:p>
      <w:r>
        <w:t xml:space="preserve">Mitä joukkueita vastaan Chandigarh Comets pelasi?</w:t>
      </w:r>
    </w:p>
    <w:p>
      <w:r>
        <w:rPr>
          <w:b/>
        </w:rPr>
        <w:t xml:space="preserve">Tulos</w:t>
      </w:r>
    </w:p>
    <w:p>
      <w:r>
        <w:t xml:space="preserve">mitä joukkueita vastaan he hävisivät?</w:t>
      </w:r>
    </w:p>
    <w:p>
      <w:r>
        <w:rPr>
          <w:b/>
        </w:rPr>
        <w:t xml:space="preserve">Tulos</w:t>
      </w:r>
    </w:p>
    <w:p>
      <w:r>
        <w:t xml:space="preserve">mitä joukkuetta vastaan he eivät myöskään voittaneet?</w:t>
      </w:r>
    </w:p>
    <w:p>
      <w:r>
        <w:rPr>
          <w:b/>
        </w:rPr>
        <w:t xml:space="preserve">Tulos</w:t>
      </w:r>
    </w:p>
    <w:p>
      <w:r>
        <w:t xml:space="preserve">kuinka monta kertaa comets voitti badshahit?</w:t>
      </w:r>
    </w:p>
    <w:p>
      <w:r>
        <w:rPr>
          <w:b/>
        </w:rPr>
        <w:t xml:space="preserve">Tulos</w:t>
      </w:r>
    </w:p>
    <w:p>
      <w:r>
        <w:t xml:space="preserve">mitä joukkuetta vastaan Cometsilla ei ollut voittoa?</w:t>
      </w:r>
    </w:p>
    <w:p>
      <w:r>
        <w:rPr>
          <w:b/>
        </w:rPr>
        <w:t xml:space="preserve">Tulos</w:t>
      </w:r>
    </w:p>
    <w:p>
      <w:r>
        <w:t xml:space="preserve">mitä joukkueita vastaan Comets voitti 100% otteluistaan?</w:t>
      </w:r>
    </w:p>
    <w:p>
      <w:r>
        <w:rPr>
          <w:b/>
        </w:rPr>
        <w:t xml:space="preserve">Tulos</w:t>
      </w:r>
    </w:p>
    <w:p>
      <w:r>
        <w:t xml:space="preserve">mitä joukkueita vastaan Comets voitti 66,67% otteluistaan?</w:t>
      </w:r>
    </w:p>
    <w:p>
      <w:r>
        <w:rPr>
          <w:b/>
        </w:rPr>
        <w:t xml:space="preserve">Tulos</w:t>
      </w:r>
    </w:p>
    <w:p>
      <w:r>
        <w:t xml:space="preserve">mitä joukkueita vastaan Comets voitti vain 50 % otteluistaan?</w:t>
      </w:r>
    </w:p>
    <w:p>
      <w:r>
        <w:rPr>
          <w:b/>
        </w:rPr>
        <w:t xml:space="preserve">Tulos</w:t>
      </w:r>
    </w:p>
    <w:p>
      <w:r>
        <w:t xml:space="preserve">mitä joukkueita vastaan Comets voitti 0% otteluistaan?</w:t>
      </w:r>
    </w:p>
    <w:p>
      <w:r>
        <w:rPr>
          <w:b/>
        </w:rPr>
        <w:t xml:space="preserve">Esimerkki 6.102</w:t>
      </w:r>
    </w:p>
    <w:p>
      <w:r>
        <w:t xml:space="preserve">Pöytä: ['Seurakunta', 'Paikkakunta', 'Seurakuntapappi', 'Perustettu', 'Suljettu']. ['St Mary', 'Bacup', 'Fr Frank Thorpe', '1852', '----']. ['Our Immaculate Mother &amp; St Anselm', 'Whitworth', 'Fr Frank Thorpe', '1860', '----']. ['St Joseph', 'Stacksteads', '----', '1947', '2005']. ['St Joseph &amp; St Peter', 'Newchurch-In-Rossendale', 'Fr Philip Boast', '1915', '----']. ['The Immaculate Conception', 'Haslingden', 'Fr Canon John Mackie', '1854', '----']. ['St Veronica (Chapel of Ease)', 'Helmshore', 'Served from The Immaculate Conception', '1959', '----']. ['St James the Less', 'Rawtenstall', 'Fr David Lupton, Rural Dean', '1828', '----']].</w:t>
      </w:r>
    </w:p>
    <w:p>
      <w:r>
        <w:rPr>
          <w:b/>
        </w:rPr>
        <w:t xml:space="preserve">Tulos</w:t>
      </w:r>
    </w:p>
    <w:p>
      <w:r>
        <w:t xml:space="preserve">mitä seurakuntia perustettiin 1800-luvun puolivälissä?</w:t>
      </w:r>
    </w:p>
    <w:p>
      <w:r>
        <w:rPr>
          <w:b/>
        </w:rPr>
        <w:t xml:space="preserve">Tulos</w:t>
      </w:r>
    </w:p>
    <w:p>
      <w:r>
        <w:t xml:space="preserve">Mikä niistä sijaitsee Haslingdenissa?</w:t>
      </w:r>
    </w:p>
    <w:p>
      <w:r>
        <w:rPr>
          <w:b/>
        </w:rPr>
        <w:t xml:space="preserve">Tulos</w:t>
      </w:r>
    </w:p>
    <w:p>
      <w:r>
        <w:t xml:space="preserve">Mitkä ovat kaikkien seurakuntien nimet?</w:t>
      </w:r>
    </w:p>
    <w:p>
      <w:r>
        <w:rPr>
          <w:b/>
        </w:rPr>
        <w:t xml:space="preserve">Tulos</w:t>
      </w:r>
    </w:p>
    <w:p>
      <w:r>
        <w:t xml:space="preserve">niistä, jotka perustettiin 1800-luvulla?</w:t>
      </w:r>
    </w:p>
    <w:p>
      <w:r>
        <w:rPr>
          <w:b/>
        </w:rPr>
        <w:t xml:space="preserve">Tulos</w:t>
      </w:r>
    </w:p>
    <w:p>
      <w:r>
        <w:t xml:space="preserve">Mikä niistä sijaitsee Haslingdenissa?</w:t>
      </w:r>
    </w:p>
    <w:p>
      <w:r>
        <w:rPr>
          <w:b/>
        </w:rPr>
        <w:t xml:space="preserve">Tulos</w:t>
      </w:r>
    </w:p>
    <w:p>
      <w:r>
        <w:t xml:space="preserve">Mitkä ovat kaikki seurakuntien nimet?</w:t>
      </w:r>
    </w:p>
    <w:p>
      <w:r>
        <w:rPr>
          <w:b/>
        </w:rPr>
        <w:t xml:space="preserve">Tulos</w:t>
      </w:r>
    </w:p>
    <w:p>
      <w:r>
        <w:t xml:space="preserve">milloin ne perustettiin?</w:t>
      </w:r>
    </w:p>
    <w:p>
      <w:r>
        <w:rPr>
          <w:b/>
        </w:rPr>
        <w:t xml:space="preserve">Tulos</w:t>
      </w:r>
    </w:p>
    <w:p>
      <w:r>
        <w:t xml:space="preserve">ja niiden sijainti?</w:t>
      </w:r>
    </w:p>
    <w:p>
      <w:r>
        <w:rPr>
          <w:b/>
        </w:rPr>
        <w:t xml:space="preserve">Tulos</w:t>
      </w:r>
    </w:p>
    <w:p>
      <w:r>
        <w:t xml:space="preserve">nyt, joka sijaitsi Haslingdenissä ja perustettiin vuonna 1854?</w:t>
      </w:r>
    </w:p>
    <w:p>
      <w:r>
        <w:rPr>
          <w:b/>
        </w:rPr>
        <w:t xml:space="preserve">Esimerkki 6.103</w:t>
      </w:r>
    </w:p>
    <w:p>
      <w:r>
        <w:t xml:space="preserve">Pöytä: Taulukko: ['Rank', 'Nation', 'Gold', 'Silver', 'Bronze', 'Total']. ['1', 'Venezuela', '7', '4', '3', '14']. ['2', 'Bolivia', '2', '2', '2', '2', '6']. ['2', 'Chile', '2', '2', '2', '2', '6']. ['4', 'Peru', '1', '3', '3', '7']. ['5', 'Ecuador', '1', '1', '1', '1', '3']. ['6', 'Kolumbia', '0', '1', '2', '3']. ['Yhteensä', 'Yhteensä', '13', '13', '13', '13', '39']].</w:t>
      </w:r>
    </w:p>
    <w:p>
      <w:r>
        <w:rPr>
          <w:b/>
        </w:rPr>
        <w:t xml:space="preserve">Tulos</w:t>
      </w:r>
    </w:p>
    <w:p>
      <w:r>
        <w:t xml:space="preserve">mitkä kansakunnat osallistuivat cue-urheiluun vuoden 2013 bolivarialaisissa kisoissa?</w:t>
      </w:r>
    </w:p>
    <w:p>
      <w:r>
        <w:rPr>
          <w:b/>
        </w:rPr>
        <w:t xml:space="preserve">Tulos</w:t>
      </w:r>
    </w:p>
    <w:p>
      <w:r>
        <w:t xml:space="preserve">kuinka monta kultamitalia kukin maa voitti?</w:t>
      </w:r>
    </w:p>
    <w:p>
      <w:r>
        <w:rPr>
          <w:b/>
        </w:rPr>
        <w:t xml:space="preserve">Tulos</w:t>
      </w:r>
    </w:p>
    <w:p>
      <w:r>
        <w:t xml:space="preserve">mikä kultamitalien määrä on pienin?</w:t>
      </w:r>
    </w:p>
    <w:p>
      <w:r>
        <w:rPr>
          <w:b/>
        </w:rPr>
        <w:t xml:space="preserve">Tulos</w:t>
      </w:r>
    </w:p>
    <w:p>
      <w:r>
        <w:t xml:space="preserve">Missä maassa oli tämä numero?</w:t>
      </w:r>
    </w:p>
    <w:p>
      <w:r>
        <w:rPr>
          <w:b/>
        </w:rPr>
        <w:t xml:space="preserve">Tulos</w:t>
      </w:r>
    </w:p>
    <w:p>
      <w:r>
        <w:t xml:space="preserve">mitä ovat kaikki kansakunnat?</w:t>
      </w:r>
    </w:p>
    <w:p>
      <w:r>
        <w:rPr>
          <w:b/>
        </w:rPr>
        <w:t xml:space="preserve">Tulos</w:t>
      </w:r>
    </w:p>
    <w:p>
      <w:r>
        <w:t xml:space="preserve">kuinka monta kultamitalia he saivat?</w:t>
      </w:r>
    </w:p>
    <w:p>
      <w:r>
        <w:rPr>
          <w:b/>
        </w:rPr>
        <w:t xml:space="preserve">Tulos</w:t>
      </w:r>
    </w:p>
    <w:p>
      <w:r>
        <w:t xml:space="preserve">ja mikä maa voitti pienimmän summan?</w:t>
      </w:r>
    </w:p>
    <w:p>
      <w:r>
        <w:rPr>
          <w:b/>
        </w:rPr>
        <w:t xml:space="preserve">Tulos</w:t>
      </w:r>
    </w:p>
    <w:p>
      <w:r>
        <w:t xml:space="preserve">Kuinka monta kultamitalia kukin maa voitti?</w:t>
      </w:r>
    </w:p>
    <w:p>
      <w:r>
        <w:rPr>
          <w:b/>
        </w:rPr>
        <w:t xml:space="preserve">Tulos</w:t>
      </w:r>
    </w:p>
    <w:p>
      <w:r>
        <w:t xml:space="preserve">mikä määrä oli vähiten?</w:t>
      </w:r>
    </w:p>
    <w:p>
      <w:r>
        <w:rPr>
          <w:b/>
        </w:rPr>
        <w:t xml:space="preserve">Tulos</w:t>
      </w:r>
    </w:p>
    <w:p>
      <w:r>
        <w:t xml:space="preserve">Mikä maa voitti tämän numeron?</w:t>
      </w:r>
    </w:p>
    <w:p>
      <w:r>
        <w:rPr>
          <w:b/>
        </w:rPr>
        <w:t xml:space="preserve">Esimerkki 6.104</w:t>
      </w:r>
    </w:p>
    <w:p>
      <w:r>
        <w:t xml:space="preserve">Pöytä: ['Kausi', 'Taso', 'Divisioona', 'Paikka']. ['2001/02', '4', '3a', '4th']. ['2002/03', '3', '2aB', '20.']. ['2003/04', '4', '3a', '9.']. ['2004/05', '4', '3a', '2.']. ['2005/06', '4', '3a', '3.']. ['2006/07', '4', '3a', '7.']. ['2007/08', '4', '3a', '9.']. ['2008/09', '4', '3a', '14.']. ['2009/10', '4', '3a', '6.']. ['2010/11', '4', '3a', '19.']. ['2011/12', '5', 'Reg. Pref.', '18.']. ['2012/13', '6', '1a Reg.', '15.']. ['2013/14', '6', '1a Reg.', '--'].</w:t>
      </w:r>
    </w:p>
    <w:p>
      <w:r>
        <w:rPr>
          <w:b/>
        </w:rPr>
        <w:t xml:space="preserve">Tulos</w:t>
      </w:r>
    </w:p>
    <w:p>
      <w:r>
        <w:t xml:space="preserve">mikä oli joukkueen huonoin kausi?</w:t>
      </w:r>
    </w:p>
    <w:p>
      <w:r>
        <w:rPr>
          <w:b/>
        </w:rPr>
        <w:t xml:space="preserve">Tulos</w:t>
      </w:r>
    </w:p>
    <w:p>
      <w:r>
        <w:t xml:space="preserve">minkä sijan he saivat sillä kaudella?</w:t>
      </w:r>
    </w:p>
    <w:p>
      <w:r>
        <w:rPr>
          <w:b/>
        </w:rPr>
        <w:t xml:space="preserve">Tulos</w:t>
      </w:r>
    </w:p>
    <w:p>
      <w:r>
        <w:t xml:space="preserve">Mihin paikkoihin joukkue tuli näiden vuosien aikana?</w:t>
      </w:r>
    </w:p>
    <w:p>
      <w:r>
        <w:rPr>
          <w:b/>
        </w:rPr>
        <w:t xml:space="preserve">Tulos</w:t>
      </w:r>
    </w:p>
    <w:p>
      <w:r>
        <w:t xml:space="preserve">mikä näistä paikoista oli alhaisin?</w:t>
      </w:r>
    </w:p>
    <w:p>
      <w:r>
        <w:rPr>
          <w:b/>
        </w:rPr>
        <w:t xml:space="preserve">Tulos</w:t>
      </w:r>
    </w:p>
    <w:p>
      <w:r>
        <w:t xml:space="preserve">mihin paikkoihin joukkue on mennyt?</w:t>
      </w:r>
    </w:p>
    <w:p>
      <w:r>
        <w:rPr>
          <w:b/>
        </w:rPr>
        <w:t xml:space="preserve">Tulos</w:t>
      </w:r>
    </w:p>
    <w:p>
      <w:r>
        <w:t xml:space="preserve">mitkä niistä otettiin vuosien 2001/2 ja 2010/11 välisenä aikana?</w:t>
      </w:r>
    </w:p>
    <w:p>
      <w:r>
        <w:rPr>
          <w:b/>
        </w:rPr>
        <w:t xml:space="preserve">Tulos</w:t>
      </w:r>
    </w:p>
    <w:p>
      <w:r>
        <w:t xml:space="preserve">mikä niistä on vähiten?</w:t>
      </w:r>
    </w:p>
    <w:p>
      <w:r>
        <w:rPr>
          <w:b/>
        </w:rPr>
        <w:t xml:space="preserve">Esimerkki 6.105</w:t>
      </w:r>
    </w:p>
    <w:p>
      <w:r>
        <w:t xml:space="preserve">Pöytä: ['Week', 'Date', 'Opponent', 'Result', 'Attendance']. ['1', 'September 13, 1987', 'Cleveland Browns', 'W 28-21', '59,900']. ['2', '20. syyskuuta 1987', 'Philadelphia Eagles', 'L 27-21', '57 485']. ['-', '27. syyskuuta 1987', 'Atlanta Falcons', 'peruttu', '']. ['3', '4. lokakuuta 1987', 'Los Angeles Rams', 'W 37-10', '29,745']. ['4', '11. lokakuuta 1987', 'St. Louis Cardinals', 'L 24-19', '11,795']. ['5', '18. lokakuuta 1987', 'Chicago Bears', 'W 19-17', '46,813']. ['6', '25. lokakuuta 1987', 'San Francisco 49ers', 'L 24-22', '60,497']. ['7', '1. marraskuuta 1987', 'Atlanta Falcons', 'W 38-0', '42,196']. ['8', '8. marraskuuta 1987', 'Los Angeles Rams', 'W 31-14', '43,379']. ['9', '15. marraskuuta 1987', 'San Francisco 49ers', 'W 26-24', '60,436']. ['10', '22. marraskuuta 1987', 'New York Giants', 'W 23-14', '67,639']. ['11', '29. marraskuuta 1987', 'Pittsburgh Steelers', 'W 20-16', '47,896']. ['12', '6. joulukuuta 1987', 'Tampa Bay Buccaneers', 'W 44-34', '66,471']. ['13', '13. joulukuuta 1987', 'Houston Oilers', 'W 24-10', '68,257']. ['14', '20. joulukuuta 1987', 'at Cincinnati Bengals', 'W 41-24', '43,424']. ['15', '27. joulukuuta 1987', 'Green Bay Packers', 'W 33-24', '68,364'].</w:t>
      </w:r>
    </w:p>
    <w:p>
      <w:r>
        <w:rPr>
          <w:b/>
        </w:rPr>
        <w:t xml:space="preserve">Tulos</w:t>
      </w:r>
    </w:p>
    <w:p>
      <w:r>
        <w:t xml:space="preserve">Mikä on New Orleans Saintsin kauden 1987 otteluiden yleisömäärä?</w:t>
      </w:r>
    </w:p>
    <w:p>
      <w:r>
        <w:rPr>
          <w:b/>
        </w:rPr>
        <w:t xml:space="preserve">Tulos</w:t>
      </w:r>
    </w:p>
    <w:p>
      <w:r>
        <w:t xml:space="preserve">Mikä näistä on suurin osallistujamäärä?</w:t>
      </w:r>
    </w:p>
    <w:p>
      <w:r>
        <w:rPr>
          <w:b/>
        </w:rPr>
        <w:t xml:space="preserve">Tulos</w:t>
      </w:r>
    </w:p>
    <w:p>
      <w:r>
        <w:t xml:space="preserve">Kuinka paljon katsojia oli kaudella 1987 New Orleans Saintsissa?</w:t>
      </w:r>
    </w:p>
    <w:p>
      <w:r>
        <w:rPr>
          <w:b/>
        </w:rPr>
        <w:t xml:space="preserve">Tulos</w:t>
      </w:r>
    </w:p>
    <w:p>
      <w:r>
        <w:t xml:space="preserve">mikä on vähiten näitä?</w:t>
      </w:r>
    </w:p>
    <w:p>
      <w:r>
        <w:rPr>
          <w:b/>
        </w:rPr>
        <w:t xml:space="preserve">Tulos</w:t>
      </w:r>
    </w:p>
    <w:p>
      <w:r>
        <w:t xml:space="preserve">milloin kukin peli pelattiin?</w:t>
      </w:r>
    </w:p>
    <w:p>
      <w:r>
        <w:rPr>
          <w:b/>
        </w:rPr>
        <w:t xml:space="preserve">Tulos</w:t>
      </w:r>
    </w:p>
    <w:p>
      <w:r>
        <w:t xml:space="preserve">kuinka monta ihmistä osallistui kuhunkin marraskuun peliin?</w:t>
      </w:r>
    </w:p>
    <w:p>
      <w:r>
        <w:rPr>
          <w:b/>
        </w:rPr>
        <w:t xml:space="preserve">Tulos</w:t>
      </w:r>
    </w:p>
    <w:p>
      <w:r>
        <w:t xml:space="preserve">Mikä oli näiden otteluiden pienin yleisömäärä?</w:t>
      </w:r>
    </w:p>
    <w:p>
      <w:r>
        <w:rPr>
          <w:b/>
        </w:rPr>
        <w:t xml:space="preserve">Esimerkki 6.106</w:t>
      </w:r>
    </w:p>
    <w:p>
      <w:r>
        <w:t xml:space="preserve">Pöytä: [Nimi", "Viiri", "Rakentaja", "Käynnistetty", "Alkuperäinen nimi", "Kohtalo"]. ['Wave Baron', 'A242', 'Furness Shipbuilding Company', '19. helmikuuta 1946', 'Empire Flodden', 'Romutettu 1972']. ['Wave Chief', 'A265', 'Harland and Wolff', '30.8.1946', 'Empire Edgehill', 'Romutettu 1974']. ['Wave Commander', 'A244', 'Furness Shipbuilding Company', '21.4.1944', 'Empire Paladin', 'Romutettu vuonna 1959']. ['Wave Conqueror', 'A245', 'Furness Shipbuilding Company', '27. marraskuuta 1943', 'Empire Law', 'Romutettu vuonna 1960']. ['Wave Duke', 'A246', 'Sir J. Laing &amp; Sons Ltd', '16.11.1944', 'Empire Mars', 'Romutettu 1969']. ['Wave Emperor', 'A100', 'Furness Shipbuilding Company', '16. lokakuuta 1944', '', 'Romutettu vuonna 1966']. ['Wave Governor', 'A247', 'Furness Shipbuilding Company', '30. marraskuuta 1944', '', 'Romutettu vuonna 1960']. ['Wave King', 'A182', 'Harland and Wolff', '21. heinäkuuta 1944', '', 'Romutettu vuonna 1966']. ['Wave Knight', 'A249', 'Sir J. Laing &amp; Sons Ltd', '22. lokakuuta 1945', 'Empire Naseby', 'Romutettu vuonna 1964']. ['Wave Laird', 'A119', 'Sir J. Laing &amp; Sons Ltd', '3.4.1946', 'Empire Dunbar', 'Romutettu vuonna 1970']. ['Wave Liberator', 'A248', 'Furness Shipbuilding Company', '9.2.1944', 'Empire Milner', 'Romutettu 1959']. ['Wave Master', 'A193', 'Sir J. Laing &amp; Sons Ltd', '20.5.1944', 'Empire Salisbury', 'Romutettu vuonna 1963']. ['Wave Monarch', 'A264', 'Harland and Wolff', '6.7.1944', '', 'Myyty öljykolonniksi vuonna 1960']. ['Wave Premier', 'A129', 'Furness Shipbuilding Company', '27.6.1946', '', 'Romutettu vuonna 1960']. ['Wave Prince', 'A207', 'Sir J. Laing &amp; Sons Ltd', '27.7.1945', 'Empire Herald', 'Romutettu vuonna 1971']. ['Wave Protector', 'A215', 'Furness Shipbuilding Company', '20. heinäkuuta 1944', 'Empire Protector', 'Romutettu vuonna 1963']. ['Wave Regent', 'A210', 'Furness Shipbuilding Company', '29.3.1945', '', 'Romutettu vuonna 1960']. ['Wave Ruler', 'A212', 'Furness Shipbuilding Company', '17.1.1946', 'Empire Evesham', 'Romutettu vuonna 1977']. ['Wave Sovereign', 'A211', 'Furness Shipbuilding Company', '20. marraskuuta 1945', '', 'Romutettu vuonna 1966']. ['Wave Victor', 'A220', 'Furness Shipbuilding Company', '30. syyskuuta 1943', 'Empire Bounty', 'Chartered to Air Ministry in 1960']].</w:t>
      </w:r>
    </w:p>
    <w:p>
      <w:r>
        <w:rPr>
          <w:b/>
        </w:rPr>
        <w:t xml:space="preserve">Tulos</w:t>
      </w:r>
    </w:p>
    <w:p>
      <w:r>
        <w:t xml:space="preserve">Mitkä ovat kaikki nimet?</w:t>
      </w:r>
    </w:p>
    <w:p>
      <w:r>
        <w:rPr>
          <w:b/>
        </w:rPr>
        <w:t xml:space="preserve">Tulos</w:t>
      </w:r>
    </w:p>
    <w:p>
      <w:r>
        <w:t xml:space="preserve">mikä on vanhin?</w:t>
      </w:r>
    </w:p>
    <w:p>
      <w:r>
        <w:rPr>
          <w:b/>
        </w:rPr>
        <w:t xml:space="preserve">Tulos</w:t>
      </w:r>
    </w:p>
    <w:p>
      <w:r>
        <w:t xml:space="preserve">minä vuosina kukin aaltoluokan öljysäiliöalus laskettiin vesille?</w:t>
      </w:r>
    </w:p>
    <w:p>
      <w:r>
        <w:rPr>
          <w:b/>
        </w:rPr>
        <w:t xml:space="preserve">Tulos</w:t>
      </w:r>
    </w:p>
    <w:p>
      <w:r>
        <w:t xml:space="preserve">Mikä oli varhaisin julkaisupäivä?</w:t>
      </w:r>
    </w:p>
    <w:p>
      <w:r>
        <w:rPr>
          <w:b/>
        </w:rPr>
        <w:t xml:space="preserve">Tulos</w:t>
      </w:r>
    </w:p>
    <w:p>
      <w:r>
        <w:t xml:space="preserve">Mikä oli veneen nimi tälle päivämäärälle?</w:t>
      </w:r>
    </w:p>
    <w:p>
      <w:r>
        <w:rPr>
          <w:b/>
        </w:rPr>
        <w:t xml:space="preserve">Tulos</w:t>
      </w:r>
    </w:p>
    <w:p>
      <w:r>
        <w:t xml:space="preserve">mitä ovat kaikki oiler-nimet?</w:t>
      </w:r>
    </w:p>
    <w:p>
      <w:r>
        <w:rPr>
          <w:b/>
        </w:rPr>
        <w:t xml:space="preserve">Tulos</w:t>
      </w:r>
    </w:p>
    <w:p>
      <w:r>
        <w:t xml:space="preserve">Milloin kukin käynnistettiin ensimmäisen kerran?</w:t>
      </w:r>
    </w:p>
    <w:p>
      <w:r>
        <w:rPr>
          <w:b/>
        </w:rPr>
        <w:t xml:space="preserve">Tulos</w:t>
      </w:r>
    </w:p>
    <w:p>
      <w:r>
        <w:t xml:space="preserve">ja mikä käynnistettiin aikaisintaan?</w:t>
      </w:r>
    </w:p>
    <w:p>
      <w:r>
        <w:rPr>
          <w:b/>
        </w:rPr>
        <w:t xml:space="preserve">Esimerkki 6.107</w:t>
      </w:r>
    </w:p>
    <w:p>
      <w:r>
        <w:t xml:space="preserve">Pöytä: [Nimi", "Nykyinen käyttö", "Valmistunut", "Nimimerkki", "Tiedot"]. ['Ritter Library', 'Library', '1958', 'George Ritter (alumnus)', 'Ritter Library is one of three libraries on campus.']. ['Health Center', 'Terveyskeskus', 'Health Center', '1986', 'N/A', 'Rakennettu samaan aikaan Lou Higgens Centerin kanssa']. ['Lindsay-Crossman Chapel', 'Kappeli', '1870', 'Lindsay-Crossman (Trustee)', 'Alun perin nimeltään Emmanuel Methodist Episcopal Church, kirkko luovutettiin BW:lle 1950-luvulla remontin jälkeen kirkko nimettiin uudelleen']. ["Historian's House", 'Office', 'Unknown', 'N/A', 'Yliopiston omistama talo, jossa säilytetään yliopiston historiallisia asiakirjoja ja esineitä.']. ['Presidents House', 'Home', '1935', 'N/A', 'N/A', 'Presidentin talossa tehtiin remontteja vuosina 1982 ja 2006. Vuosina 1992-2006 presidentti Neil Malicky rakensi kodin kampuksen ulkopuolelle, joten rakennuksesta tuli Alumni House, jossa oli toimistoja. Tällä hetkellä talo on jälleen presidentin käytössä."]. ['Alumni House', 'Offices', 'Unknown', 'N/A', 'The building was formally called Victoria house and used as a residence hall before coming the Alumni House in 2006.'].". ['Newman Center', 'Newman Center', 'Unknown', 'N/A', 'Rakennusta käyttää Newman-opiskelijajärjestö. Newman-keskukset ovat katolisia palvelukeskuksia ei-katolisissa yliopistoissa, joita on eri puolilla maailmaa.']. ['Tudor House', 'Campus security', 'Unknown', 'N/A', 'Rakennusta käyttää BW Safety &amp; Security.']. ['Student Activities Center (SAC)', 'Student Activity Center', '1913-14', 'N/A', 'N/A', 'Alun perin naisten voimistelusaliksi rakennettu rakennus on muutettu esiintymisalaksi. Rakennus muutettiin alkoholittomaksi juhlakeskukseksi, ja se oli esillä New York Timesissa."]. ['Black Cultural Center', 'Kulttuurikeskus', 'Tuntematon', 'Tuntematon', 'Rakennusta käytetään opiskelijajärjestöjen kokoustiloina.']. ['Strosacker Hall (Union)', 'Student Activities Center', '1965', 'Charles Strosacker (Alumnus ja professori)', 'Rakennuksessa toimii hallinnollisia toimistoja, opiskelijajärjestöjä ja ruokailutila.']. ['Bonds Hall', 'Administrative Building', 'Unknown', 'Alfred Bonds (President)', 'Former home of the admissions offices the building houses many student services and the president's office.']]. ['Durst Welcome Center', 'Administrative Building', '2011', 'Richard Durst (President)', "Yliopiston vastaanottotoimiston koti."]].</w:t>
      </w:r>
    </w:p>
    <w:p>
      <w:r>
        <w:rPr>
          <w:b/>
        </w:rPr>
        <w:t xml:space="preserve">Tulos</w:t>
      </w:r>
    </w:p>
    <w:p>
      <w:r>
        <w:t xml:space="preserve">mitä ovat Baldwin Wallacen yliopiston rakennukset?</w:t>
      </w:r>
    </w:p>
    <w:p>
      <w:r>
        <w:rPr>
          <w:b/>
        </w:rPr>
        <w:t xml:space="preserve">Tulos</w:t>
      </w:r>
    </w:p>
    <w:p>
      <w:r>
        <w:t xml:space="preserve">Mikä näistä on vanhin?</w:t>
      </w:r>
    </w:p>
    <w:p>
      <w:r>
        <w:rPr>
          <w:b/>
        </w:rPr>
        <w:t xml:space="preserve">Tulos</w:t>
      </w:r>
    </w:p>
    <w:p>
      <w:r>
        <w:t xml:space="preserve">Mitkä ovat kaikkien rakennusten nimet?</w:t>
      </w:r>
    </w:p>
    <w:p>
      <w:r>
        <w:rPr>
          <w:b/>
        </w:rPr>
        <w:t xml:space="preserve">Tulos</w:t>
      </w:r>
    </w:p>
    <w:p>
      <w:r>
        <w:t xml:space="preserve">milloin ne valmistuivat?</w:t>
      </w:r>
    </w:p>
    <w:p>
      <w:r>
        <w:rPr>
          <w:b/>
        </w:rPr>
        <w:t xml:space="preserve">Tulos</w:t>
      </w:r>
    </w:p>
    <w:p>
      <w:r>
        <w:t xml:space="preserve">kumpi valmistui ensin?</w:t>
      </w:r>
    </w:p>
    <w:p>
      <w:r>
        <w:rPr>
          <w:b/>
        </w:rPr>
        <w:t xml:space="preserve">Tulos</w:t>
      </w:r>
    </w:p>
    <w:p>
      <w:r>
        <w:t xml:space="preserve">mitkä ovat Baldwin Wallace -yliopiston rakennusten valmistumispäivät?</w:t>
      </w:r>
    </w:p>
    <w:p>
      <w:r>
        <w:rPr>
          <w:b/>
        </w:rPr>
        <w:t xml:space="preserve">Tulos</w:t>
      </w:r>
    </w:p>
    <w:p>
      <w:r>
        <w:t xml:space="preserve">Mikä on tunnetuista vuosista vanhin?</w:t>
      </w:r>
    </w:p>
    <w:p>
      <w:r>
        <w:rPr>
          <w:b/>
        </w:rPr>
        <w:t xml:space="preserve">Tulos</w:t>
      </w:r>
    </w:p>
    <w:p>
      <w:r>
        <w:t xml:space="preserve">Mikä oli rakennuksen nimi?</w:t>
      </w:r>
    </w:p>
    <w:p>
      <w:r>
        <w:rPr>
          <w:b/>
        </w:rPr>
        <w:t xml:space="preserve">Esimerkki 6.108</w:t>
      </w:r>
    </w:p>
    <w:p>
      <w:r>
        <w:t xml:space="preserve">Pöytä: ['#', 'Player', 'Country', 'Score', 'To par', 'Money ($)']. ['1', 'Louise Suggs', 'Yhdysvallat', '78-75-75-74=302', '+14', '900']. ['2', 'Patty Berg', 'Yhdysvallat', '79-77-73-74=303', '+15', '675']. ['T3', 'Betsy Rawls', 'Yhdysvallat', '79-75-72-80=306', '+18', '445']. ['T3', 'Mickey Wright', 'Yhdysvallat', '80-79-74-73=306', '+18', '445']. ['5', 'Betty Jameson', 'Yhdysvallat', '80-74-77-7-78=309', '+21', '405']. ['T6', 'Mary Lena Faulk', 'Yhdysvallat', '82-79-74-76=311', '+23', '338']. ['T6', 'Beverly Hanson', 'Yhdysvallat', '84-75-75-77=311', '+23', '338']. ['T8', 'Fay Crocker', 'Uruguay', '92-70-76-75=313', '+25', '248']. ['T8', 'Marlene Hagge', 'Yhdysvallat', '78-80-79-76=313', '+25', '248']. ['T10', 'Vonnie Colby', 'Yhdysvallat', '80-79-78-78-78=315', '+27', '113']. ['T10', 'Joyce Ziske', 'Yhdysvallat', '83-82-77-73=315', '+27', '113'].</w:t>
      </w:r>
    </w:p>
    <w:p>
      <w:r>
        <w:rPr>
          <w:b/>
        </w:rPr>
        <w:t xml:space="preserve">Tulos</w:t>
      </w:r>
    </w:p>
    <w:p>
      <w:r>
        <w:t xml:space="preserve">mitkä ovat lueteltujen pelaajien nimet?</w:t>
      </w:r>
    </w:p>
    <w:p>
      <w:r>
        <w:rPr>
          <w:b/>
        </w:rPr>
        <w:t xml:space="preserve">Tulos</w:t>
      </w:r>
    </w:p>
    <w:p>
      <w:r>
        <w:t xml:space="preserve">Mitkä ovat Mickey Wright ja Fay Crocker?</w:t>
      </w:r>
    </w:p>
    <w:p>
      <w:r>
        <w:rPr>
          <w:b/>
        </w:rPr>
        <w:t xml:space="preserve">Tulos</w:t>
      </w:r>
    </w:p>
    <w:p>
      <w:r>
        <w:t xml:space="preserve">Mitkä ovat ansaittua rahaa koskevat merkinnät?</w:t>
      </w:r>
    </w:p>
    <w:p>
      <w:r>
        <w:rPr>
          <w:b/>
        </w:rPr>
        <w:t xml:space="preserve">Tulos</w:t>
      </w:r>
    </w:p>
    <w:p>
      <w:r>
        <w:t xml:space="preserve">jotka vastaavat Mickey Wrightia ja Fay Crockeria?</w:t>
      </w:r>
    </w:p>
    <w:p>
      <w:r>
        <w:rPr>
          <w:b/>
        </w:rPr>
        <w:t xml:space="preserve">Tulos</w:t>
      </w:r>
    </w:p>
    <w:p>
      <w:r>
        <w:t xml:space="preserve">kenellä on korkeampi rahan ansaittu arvo?</w:t>
      </w:r>
    </w:p>
    <w:p>
      <w:r>
        <w:rPr>
          <w:b/>
        </w:rPr>
        <w:t xml:space="preserve">Tulos</w:t>
      </w:r>
    </w:p>
    <w:p>
      <w:r>
        <w:t xml:space="preserve">kuka seuraavista pelaajista tienasi alle 500 dollaria?</w:t>
      </w:r>
    </w:p>
    <w:p>
      <w:r>
        <w:rPr>
          <w:b/>
        </w:rPr>
        <w:t xml:space="preserve">Tulos</w:t>
      </w:r>
    </w:p>
    <w:p>
      <w:r>
        <w:t xml:space="preserve">näistä, joiden pistemäärät olivat 306 ja 313?</w:t>
      </w:r>
    </w:p>
    <w:p>
      <w:r>
        <w:rPr>
          <w:b/>
        </w:rPr>
        <w:t xml:space="preserve">Tulos</w:t>
      </w:r>
    </w:p>
    <w:p>
      <w:r>
        <w:t xml:space="preserve">Kuka tienasi enemmän rahaa, Fay Crocker vai Mickey Wright?</w:t>
      </w:r>
    </w:p>
    <w:p>
      <w:r>
        <w:rPr>
          <w:b/>
        </w:rPr>
        <w:t xml:space="preserve">Tulos</w:t>
      </w:r>
    </w:p>
    <w:p>
      <w:r>
        <w:t xml:space="preserve">Mitkä naiset osallistuivat vuoden 1956 mestaruuskilpailuihin?</w:t>
      </w:r>
    </w:p>
    <w:p>
      <w:r>
        <w:rPr>
          <w:b/>
        </w:rPr>
        <w:t xml:space="preserve">Tulos</w:t>
      </w:r>
    </w:p>
    <w:p>
      <w:r>
        <w:t xml:space="preserve">mitkä olivat heidän henkilökohtaiset tulonsa?</w:t>
      </w:r>
    </w:p>
    <w:p>
      <w:r>
        <w:rPr>
          <w:b/>
        </w:rPr>
        <w:t xml:space="preserve">Tulos</w:t>
      </w:r>
    </w:p>
    <w:p>
      <w:r>
        <w:t xml:space="preserve">kuinka paljon fay crocker ansaitsi?</w:t>
      </w:r>
    </w:p>
    <w:p>
      <w:r>
        <w:rPr>
          <w:b/>
        </w:rPr>
        <w:t xml:space="preserve">Tulos</w:t>
      </w:r>
    </w:p>
    <w:p>
      <w:r>
        <w:t xml:space="preserve">Entä Mickey Wright?</w:t>
      </w:r>
    </w:p>
    <w:p>
      <w:r>
        <w:rPr>
          <w:b/>
        </w:rPr>
        <w:t xml:space="preserve">Tulos</w:t>
      </w:r>
    </w:p>
    <w:p>
      <w:r>
        <w:t xml:space="preserve">Kumpi näistä kahdesta ansaitsi enemmän rahaa?</w:t>
      </w:r>
    </w:p>
    <w:p>
      <w:r>
        <w:rPr>
          <w:b/>
        </w:rPr>
        <w:t xml:space="preserve">Esimerkki 6.109</w:t>
      </w:r>
    </w:p>
    <w:p>
      <w:r>
        <w:t xml:space="preserve">Pöytä: ['CCC', 'IEEE Conference on Computational Complexity', '1993', '1996', '1999', '-', '2007', '2011', '2015']. ['EC', 'ACM Conference on Electronic Commerce', '-', '-', '-', '-', '2003', '2007', '2011', '2015']. ['ISCA', 'ACM/IEEE International Symposium on Computer Architecture', '1993', '1996', '1999', '2003', '2007', '2011', '2015']. ['LCTES', 'ACM SIGPLAN/SIGBED Conference on Languages, Compilers, and Tools for Embedded Systems' (ACM SIGPLAN/SIGBED-konferenssi sulautettujen järjestelmien kielistä, kääntäjistä ja työkaluista), '-', '-', '1999', '2003', '2007', '-', '-']. ['METRICS', 'ACM SIGMETRICS International Conference on Measurement and Modeling of Computer Systems', '-', '1996', '1999', '2003', '2007', '-', '2015']. ['PLDI', 'ACM SIGPLAN Conference on Programming Language Design and Implementation', '-', '1996', '1999', '2003', '2007', '2011', '2015']. ['PODC', 'ACM Symposium on Principles of Distributed Computing', '-', '1996', '1999', '-', '-', '2011', '-']. ['PPoPP', 'ACM SIGPLAN Symposium on Principles and Practice of Parallel Programming', '1993', '-', '1999', '2003', '-', '-', '-', '-']. ['SPAA', 'ACM Symposium on Parallelism in Algorithms and Architectures', '-', '-', '-', '-', '2003', '2007', '2011', '2015']. ['SoCG', 'ACM Symposium on Computational Geometry', '1993', '1996', '-', '2003', '-', '-', '-', '-']. ['STOC', 'ACM Symposium on Theory of Computing', '1993', '1996', '1999', '2003', '2007', '2011', '2015']].</w:t>
      </w:r>
    </w:p>
    <w:p>
      <w:r>
        <w:rPr>
          <w:b/>
        </w:rPr>
        <w:t xml:space="preserve">Tulos</w:t>
      </w:r>
    </w:p>
    <w:p>
      <w:r>
        <w:t xml:space="preserve">kuinka moni konferensseista ei kuulunut fcrc:hen vuonna 1999?</w:t>
      </w:r>
    </w:p>
    <w:p>
      <w:r>
        <w:rPr>
          <w:b/>
        </w:rPr>
        <w:t xml:space="preserve">Tulos</w:t>
      </w:r>
    </w:p>
    <w:p>
      <w:r>
        <w:t xml:space="preserve">Minkä konferenssin nimessä on sana konferenssi niistä konferensseista, jotka eivät kuuluneet fcrc:hen vuonna 1999?</w:t>
      </w:r>
    </w:p>
    <w:p>
      <w:r>
        <w:rPr>
          <w:b/>
        </w:rPr>
        <w:t xml:space="preserve">Tulos</w:t>
      </w:r>
    </w:p>
    <w:p>
      <w:r>
        <w:t xml:space="preserve">mitkä ieee-konferenssit laskennallisesta kompleksisuudesta pidettiin 4 tai useamman vuoden ajan?</w:t>
      </w:r>
    </w:p>
    <w:p>
      <w:r>
        <w:rPr>
          <w:b/>
        </w:rPr>
        <w:t xml:space="preserve">Tulos</w:t>
      </w:r>
    </w:p>
    <w:p>
      <w:r>
        <w:t xml:space="preserve">mihin neljänä tai useampana vuonna pidettyihin laskennallista monimutkaisuutta käsitteleviin ieee-konferensseihin ei sisältynyt vuotta 1993?</w:t>
      </w:r>
    </w:p>
    <w:p>
      <w:r>
        <w:rPr>
          <w:b/>
        </w:rPr>
        <w:t xml:space="preserve">Tulos</w:t>
      </w:r>
    </w:p>
    <w:p>
      <w:r>
        <w:t xml:space="preserve">ieee:n laskennallista kompleksisuutta käsittelevän konferenssin, joka on pidetty vähintään neljän vuoden ajan mutta ei vuonna 1993, tulokset on otettu mukaan vasta vuoden 2000 jälkeen?</w:t>
      </w:r>
    </w:p>
    <w:p>
      <w:r>
        <w:rPr>
          <w:b/>
        </w:rPr>
        <w:t xml:space="preserve">Tulos</w:t>
      </w:r>
    </w:p>
    <w:p>
      <w:r>
        <w:t xml:space="preserve">mikä ieee-konferenssi laskennallisesta kompleksisuudesta, joka pidettiin 4 tai useamman vuoden ajan vuoden 2000 jälkeen, oli on ja taloudellinen aihe?</w:t>
      </w:r>
    </w:p>
    <w:p>
      <w:r>
        <w:rPr>
          <w:b/>
        </w:rPr>
        <w:t xml:space="preserve">Tulos</w:t>
      </w:r>
    </w:p>
    <w:p>
      <w:r>
        <w:t xml:space="preserve">mitkä konferenssit on suljettu pois federated computing -tutkimuskonferenssista vähintään kolmen vuoden ajan?</w:t>
      </w:r>
    </w:p>
    <w:p>
      <w:r>
        <w:rPr>
          <w:b/>
        </w:rPr>
        <w:t xml:space="preserve">Tulos</w:t>
      </w:r>
    </w:p>
    <w:p>
      <w:r>
        <w:t xml:space="preserve">Missä näistä konferensseista on täsmälleen kolme poikkeusta?</w:t>
      </w:r>
    </w:p>
    <w:p>
      <w:r>
        <w:rPr>
          <w:b/>
        </w:rPr>
        <w:t xml:space="preserve">Tulos</w:t>
      </w:r>
    </w:p>
    <w:p>
      <w:r>
        <w:t xml:space="preserve">mitkä näistä konferensseista ovat jääneet väliin seuraavina vuosina. 1993, 1996, 1999?</w:t>
      </w:r>
    </w:p>
    <w:p>
      <w:r>
        <w:rPr>
          <w:b/>
        </w:rPr>
        <w:t xml:space="preserve">Tulos</w:t>
      </w:r>
    </w:p>
    <w:p>
      <w:r>
        <w:t xml:space="preserve">Missä näistä konferensseista ccc on merkitty ec:ksi?</w:t>
      </w:r>
    </w:p>
    <w:p>
      <w:r>
        <w:rPr>
          <w:b/>
        </w:rPr>
        <w:t xml:space="preserve">Esimerkki 6.110</w:t>
      </w:r>
    </w:p>
    <w:p>
      <w:r>
        <w:t xml:space="preserve">Pöytä: [Kieli", "Totoran kunta", "Pojon kunta", "Poconan kunta", "Chimoren kunta", "Puerto Villarroelin kunta", "Entre Riosin kunta"]. ["Quechua", "11 671", "10 203", "12 482", "9 596", "29 940", "14 789"]. ['Aymara', '72', '74', '39', '965', '1,590', '907']. ['Guarani', '7', '9', '3', '19', '39', '41']. ["Muu alkuasukas", "16", "9", "6", "424", "235", "27"]. ["Espanjalainen", "4 967", "4 991", "4 954", "11 530", "29 377", "17 164"]. ['Foreign', '32', '15', '22', '128', '199', '142']. ['Vain kotimaiset', '7 060', '5 623', '7 706', '2 518', '8 131', '3 207']. ["Äidinkieliset ja espanjalaiset", "4 645", "4 598", "4 790", "7 811", "22 426", "11 864"]. ['Vain espanjalainen', '322', '393', '166', '3,726', '6,956', '5,314]]</w:t>
      </w:r>
    </w:p>
    <w:p>
      <w:r>
        <w:rPr>
          <w:b/>
        </w:rPr>
        <w:t xml:space="preserve">Tulos</w:t>
      </w:r>
    </w:p>
    <w:p>
      <w:r>
        <w:t xml:space="preserve">mitä kieliä Carrascon maakunnassa puhutaan?</w:t>
      </w:r>
    </w:p>
    <w:p>
      <w:r>
        <w:rPr>
          <w:b/>
        </w:rPr>
        <w:t xml:space="preserve">Tulos</w:t>
      </w:r>
    </w:p>
    <w:p>
      <w:r>
        <w:t xml:space="preserve">Kuinka monta puhujaa näistä on Puerto Villarroelin kunnassa?</w:t>
      </w:r>
    </w:p>
    <w:p>
      <w:r>
        <w:rPr>
          <w:b/>
        </w:rPr>
        <w:t xml:space="preserve">Tulos</w:t>
      </w:r>
    </w:p>
    <w:p>
      <w:r>
        <w:t xml:space="preserve">ja mitä kieltä puhuu enemmän ihmisiä kuin espanjaa?</w:t>
      </w:r>
    </w:p>
    <w:p>
      <w:r>
        <w:rPr>
          <w:b/>
        </w:rPr>
        <w:t xml:space="preserve">Tulos</w:t>
      </w:r>
    </w:p>
    <w:p>
      <w:r>
        <w:t xml:space="preserve">mitä kieliä puhutaan Carrascon maakunnassa Boliviassa?</w:t>
      </w:r>
    </w:p>
    <w:p>
      <w:r>
        <w:rPr>
          <w:b/>
        </w:rPr>
        <w:t xml:space="preserve">Tulos</w:t>
      </w:r>
    </w:p>
    <w:p>
      <w:r>
        <w:t xml:space="preserve">mitä näistä puhutaan puerto villarroelissa?</w:t>
      </w:r>
    </w:p>
    <w:p>
      <w:r>
        <w:rPr>
          <w:b/>
        </w:rPr>
        <w:t xml:space="preserve">Tulos</w:t>
      </w:r>
    </w:p>
    <w:p>
      <w:r>
        <w:t xml:space="preserve">Mikä on espanjan kielen määrä?</w:t>
      </w:r>
    </w:p>
    <w:p>
      <w:r>
        <w:rPr>
          <w:b/>
        </w:rPr>
        <w:t xml:space="preserve">Tulos</w:t>
      </w:r>
    </w:p>
    <w:p>
      <w:r>
        <w:t xml:space="preserve">Mikä on quechuan kielen määrä?</w:t>
      </w:r>
    </w:p>
    <w:p>
      <w:r>
        <w:rPr>
          <w:b/>
        </w:rPr>
        <w:t xml:space="preserve">Tulos</w:t>
      </w:r>
    </w:p>
    <w:p>
      <w:r>
        <w:t xml:space="preserve">Kumpi näistä kahdesta on korkeampi?</w:t>
      </w:r>
    </w:p>
    <w:p>
      <w:r>
        <w:rPr>
          <w:b/>
        </w:rPr>
        <w:t xml:space="preserve">Tulos</w:t>
      </w:r>
    </w:p>
    <w:p>
      <w:r>
        <w:t xml:space="preserve">mitä kieltä puhutaan vähiten Totoran kunnassa?</w:t>
      </w:r>
    </w:p>
    <w:p>
      <w:r>
        <w:rPr>
          <w:b/>
        </w:rPr>
        <w:t xml:space="preserve">Tulos</w:t>
      </w:r>
    </w:p>
    <w:p>
      <w:r>
        <w:t xml:space="preserve">mitä kieltä puhutaan toiseksi eniten?</w:t>
      </w:r>
    </w:p>
    <w:p>
      <w:r>
        <w:rPr>
          <w:b/>
        </w:rPr>
        <w:t xml:space="preserve">Tulos</w:t>
      </w:r>
    </w:p>
    <w:p>
      <w:r>
        <w:t xml:space="preserve">mitä kieltä puhutaan enemmän kuin espanjaa?</w:t>
      </w:r>
    </w:p>
    <w:p>
      <w:r>
        <w:rPr>
          <w:b/>
        </w:rPr>
        <w:t xml:space="preserve">Esimerkki 6.111</w:t>
      </w:r>
    </w:p>
    <w:p>
      <w:r>
        <w:t xml:space="preserve">Pöytä: ['Squad #', 'Position', 'Player', 'Transfered to', 'Fee', 'Date']. ['20', 'DF', 'Lau Nim Yat', 'Biu Chun Rangers', 'Vapaa siirto', '5. kesäkuuta 2012']. ['16', 'MF', 'Leung Chun Pong', 'Guangdong Sunray Cave', 'Vapaa siirto', '12. kesäkuuta 2012']. ['3', 'DF', 'Yeo Jee-Hoon', 'Sitoutumaton (vapautettu)', '', '9. heinäkuuta 2012']. ['8', 'MF', 'Xu Deshuai', 'Sun Pegasus', 'Vapaa siirto (vapautettu)', '9. heinäkuuta 2012']. ['11', 'MF', 'Li Haiqiang', 'Tuen Mun', 'Vapaa siirto (vapautettu)', '9. heinäkuuta 2012']. ['22', 'FW', 'Giovane Alves da Silva', 'Biu Chun Rangers', 'Vapaa siirto (vapautettu)', '9. heinäkuuta 2012']. ['23', 'GK', 'Zhang Chunhui', 'Sunray Cave JC Sun Hei', 'Vapaa siirto (vapautettu)', '9. heinäkuuta 2012']. ['26', 'MF', 'Chan Pak Hang', 'Sun Pegasus', 'Vapaa siirto (Vapautettu)', '9. heinäkuuta 2012']. ['7', 'FW', 'Chan Siu Ki', 'Guangdong Sunray Cave', 'Vapaa siirto (Vapautettu)', '10. heinäkuuta 2012']. ['', 'MF', 'Kot Cho Wai', 'Sunray Cave JC Sun Hei', 'undisclosed', '16 July 2012']. ['6', 'DF', 'Wong Chin Hung', 'Biu Chun Rangers', 'Vapaa siirto', '9. tammikuuta 2013']. ['33', 'FW', 'Mauro Rafael da Silva', 'Sitoutumaton (vapautettu)', 'Vapaa siirto', '1. helmikuuta 2013']].</w:t>
      </w:r>
    </w:p>
    <w:p>
      <w:r>
        <w:rPr>
          <w:b/>
        </w:rPr>
        <w:t xml:space="preserve">Tulos</w:t>
      </w:r>
    </w:p>
    <w:p>
      <w:r>
        <w:t xml:space="preserve">ketkä pelaajat pelasivat kaudella 2012-13 etelä-kiinan aa:ssa?</w:t>
      </w:r>
    </w:p>
    <w:p>
      <w:r>
        <w:rPr>
          <w:b/>
        </w:rPr>
        <w:t xml:space="preserve">Tulos</w:t>
      </w:r>
    </w:p>
    <w:p>
      <w:r>
        <w:t xml:space="preserve">Mitkä näistä olivat vapaita siirtoja, joita ei vapautettu?</w:t>
      </w:r>
    </w:p>
    <w:p>
      <w:r>
        <w:rPr>
          <w:b/>
        </w:rPr>
        <w:t xml:space="preserve">Tulos</w:t>
      </w:r>
    </w:p>
    <w:p>
      <w:r>
        <w:t xml:space="preserve">Ketkä näistä kuuluivat joukkueeseen 6?</w:t>
      </w:r>
    </w:p>
    <w:p>
      <w:r>
        <w:rPr>
          <w:b/>
        </w:rPr>
        <w:t xml:space="preserve">Tulos</w:t>
      </w:r>
    </w:p>
    <w:p>
      <w:r>
        <w:t xml:space="preserve">Mikä oli hänen siirtonsa päivämäärä?</w:t>
      </w:r>
    </w:p>
    <w:p>
      <w:r>
        <w:rPr>
          <w:b/>
        </w:rPr>
        <w:t xml:space="preserve">Tulos</w:t>
      </w:r>
    </w:p>
    <w:p>
      <w:r>
        <w:t xml:space="preserve">minä päivinä tehtiin vapaita siirtoja, joita ei vapautettu?</w:t>
      </w:r>
    </w:p>
    <w:p>
      <w:r>
        <w:rPr>
          <w:b/>
        </w:rPr>
        <w:t xml:space="preserve">Tulos</w:t>
      </w:r>
    </w:p>
    <w:p>
      <w:r>
        <w:t xml:space="preserve">Missä näistä pelaajista pelaajat siirrettiin toiseen joukkueeseen?</w:t>
      </w:r>
    </w:p>
    <w:p>
      <w:r>
        <w:rPr>
          <w:b/>
        </w:rPr>
        <w:t xml:space="preserve">Tulos</w:t>
      </w:r>
    </w:p>
    <w:p>
      <w:r>
        <w:t xml:space="preserve">Mitkä näistä olivat siirtoja biu chun rangersiin?</w:t>
      </w:r>
    </w:p>
    <w:p>
      <w:r>
        <w:rPr>
          <w:b/>
        </w:rPr>
        <w:t xml:space="preserve">Tulos</w:t>
      </w:r>
    </w:p>
    <w:p>
      <w:r>
        <w:t xml:space="preserve">Mistä näistä päivämääristä he saivat df:n?</w:t>
      </w:r>
    </w:p>
    <w:p>
      <w:r>
        <w:rPr>
          <w:b/>
        </w:rPr>
        <w:t xml:space="preserve">Tulos</w:t>
      </w:r>
    </w:p>
    <w:p>
      <w:r>
        <w:t xml:space="preserve">mitkä pelaajat on lueteltu?</w:t>
      </w:r>
    </w:p>
    <w:p>
      <w:r>
        <w:rPr>
          <w:b/>
        </w:rPr>
        <w:t xml:space="preserve">Tulos</w:t>
      </w:r>
    </w:p>
    <w:p>
      <w:r>
        <w:t xml:space="preserve">minä päivinä pelaajat siirrettiin biu chun rangersiin?</w:t>
      </w:r>
    </w:p>
    <w:p>
      <w:r>
        <w:rPr>
          <w:b/>
        </w:rPr>
        <w:t xml:space="preserve">Tulos</w:t>
      </w:r>
    </w:p>
    <w:p>
      <w:r>
        <w:t xml:space="preserve">Mikä näistä on wong chin hungin päivämäärä?</w:t>
      </w:r>
    </w:p>
    <w:p>
      <w:r>
        <w:rPr>
          <w:b/>
        </w:rPr>
        <w:t xml:space="preserve">Esimerkki 6.112</w:t>
      </w:r>
    </w:p>
    <w:p>
      <w:r>
        <w:t xml:space="preserve">Pöytä: Taulukko: ['Branding', 'Callsign', 'Frequency', 'Power (kW)', 'Location']. ["Mom's Radio 97.9 Laoag", "DWSN-FM", "97.9 MHz", "5 kW", "Laoag"]. ["Mom's Radio 95.9 Naga", "DZRB-FM", "95.9 MHz", "10 kW", "Naga"]. ["Mom's Radio 90.3 Bacolod", "DYCP-FM", "90.3 MHz", "5 kW", "Bacolod"]. ["DYAP 88.3 Cebu", "DYAP-FM", "88.3 MHz", "5 kW", "Cebu"]. ["Mom's Radio 101.5 Tacloban", "DYJP-FM", "101.5 MHz", "2.5 kW", "Tacloban"]. ["Mom's Radio 101.9 Zamboanga", 'DXJP-FM', '101.9 MHz', '5 kW', 'Zamboanga']. ["DXSS 97.9 Davao", "DXSS", "97.9 MHz", "10 kW", "Davao"].</w:t>
      </w:r>
    </w:p>
    <w:p>
      <w:r>
        <w:rPr>
          <w:b/>
        </w:rPr>
        <w:t xml:space="preserve">Tulos</w:t>
      </w:r>
    </w:p>
    <w:p>
      <w:r>
        <w:t xml:space="preserve">Mikä on kunkin joukkueen teho kw:na?</w:t>
      </w:r>
    </w:p>
    <w:p>
      <w:r>
        <w:rPr>
          <w:b/>
        </w:rPr>
        <w:t xml:space="preserve">Tulos</w:t>
      </w:r>
    </w:p>
    <w:p>
      <w:r>
        <w:t xml:space="preserve">mikä on alhaisin?</w:t>
      </w:r>
    </w:p>
    <w:p>
      <w:r>
        <w:rPr>
          <w:b/>
        </w:rPr>
        <w:t xml:space="preserve">Tulos</w:t>
      </w:r>
    </w:p>
    <w:p>
      <w:r>
        <w:t xml:space="preserve">millä asemalla on näin paljon tehoa?</w:t>
      </w:r>
    </w:p>
    <w:p>
      <w:r>
        <w:rPr>
          <w:b/>
        </w:rPr>
        <w:t xml:space="preserve">Tulos</w:t>
      </w:r>
    </w:p>
    <w:p>
      <w:r>
        <w:t xml:space="preserve">mitkä asemat käyttävät alle 10 kw tehoa?</w:t>
      </w:r>
    </w:p>
    <w:p>
      <w:r>
        <w:rPr>
          <w:b/>
        </w:rPr>
        <w:t xml:space="preserve">Tulos</w:t>
      </w:r>
    </w:p>
    <w:p>
      <w:r>
        <w:t xml:space="preserve">Käyttävätkö jotkut asemat alle 5 kw:n tehoa? Jos käyttävät, mitkä niistä?</w:t>
      </w:r>
    </w:p>
    <w:p>
      <w:r>
        <w:rPr>
          <w:b/>
        </w:rPr>
        <w:t xml:space="preserve">Tulos</w:t>
      </w:r>
    </w:p>
    <w:p>
      <w:r>
        <w:t xml:space="preserve">mitkä asemat lähettävät dyap-fm?</w:t>
      </w:r>
    </w:p>
    <w:p>
      <w:r>
        <w:rPr>
          <w:b/>
        </w:rPr>
        <w:t xml:space="preserve">Tulos</w:t>
      </w:r>
    </w:p>
    <w:p>
      <w:r>
        <w:t xml:space="preserve">dyap-fm:ssä lähetettävistä asemista mitkä asemat lähettävät 5 kw:n teholla tai sen alle?</w:t>
      </w:r>
    </w:p>
    <w:p>
      <w:r>
        <w:rPr>
          <w:b/>
        </w:rPr>
        <w:t xml:space="preserve">Tulos</w:t>
      </w:r>
    </w:p>
    <w:p>
      <w:r>
        <w:t xml:space="preserve">Mikä niistä asemista, jotka lähettävät enintään 5 kw:n teholla, lähettää vähiten tehoa?</w:t>
      </w:r>
    </w:p>
    <w:p>
      <w:r>
        <w:rPr>
          <w:b/>
        </w:rPr>
        <w:t xml:space="preserve">Esimerkki 6.113</w:t>
      </w:r>
    </w:p>
    <w:p>
      <w:r>
        <w:t xml:space="preserve">Pöytä: ['Pos', 'No', 'Driver', 'Team', 'Laps', 'Time/Retired', 'Grid', 'Points']. ['1', '6', 'Michael Andretti', 'Newman-Haas Racing', '150', '1:33:39.268', '8', '20+1']. ['2', '99', 'Greg Moore', 'Forsythe Racing', '150', '+0.075', '1', '16+1']. ['3', '1', 'Alex Zanardi', 'Chip Ganassi Racing', '150', '+0.918', '6', '14']. ['4', '11', 'Christian Fittipaldi', 'Newman-Haas Racing', '150', '+3.359', '4', '12']. ['5', '20', 'Scott Pruett', 'Patrick Racing', '150', '+5.257', '12', '10']. ['6', '40', 'Adrian Fernandez', 'Patrick Racing', '150', '+5.926', '5', '8']. ['7', '5', 'Gil de Ferran', 'Walker Racing', '150', '+6.810', '11', '6']. ['8', '8', 'Bryan Herta', 'Team Rahal', '150', '+9.866', '16', '5']. ['9', '27', 'Dario Franchitti', 'Team KOOL Green', '150', '+10.275', '13', '4']. ['10', '17', 'Mauricio Gugelmin', 'PacWest Racing Group', '150', '+10.855', '10', '3']. ['11', '33', 'Patrick Carpentier', 'Forsythe Racing', '150', '+11.382', '9', '2']. ['12', '18', 'Mark Blundell', 'PacWest Racing Group', '150', '+29.029', '7', '1']. ['13', '10', 'Richie Hearn', 'Della Penna Motorsports', '149', '+1 kierros', '15', '']. ['14', '9', 'JJ Lehto', 'Hogan Racing', '149', '+1 kierros', '29', '']. ['15', '15', 'Roberto Moreno', 'Project Indy', '149', '+1 kierros', '23', '']. ['16', '12', 'Jimmy Vasser', 'Chip Ganassi Racing', '148', '+2 kierrosta', '3', '']. ['17', '3', 'Andre Ribeiro', 'Marlboro Team Penske', '148', '+2 kierrosta', '2', '']. ['18', '36', 'Alex Barron', 'All American Racing', '148', '+2 kierrosta', '27', '']. ['19', '7', 'Bobby Rahal', 'Team Rahal', '147', '+3 kierrosta', '17', '']. ['20', '98', 'P. J. Jones', 'All American Racing', '146', '+4 kierrosta', '26', '']. ['21', '77', 'Arnd Meier', 'Davis Racing', '136', '+14 kierrosta', '28', '']. ['22', '2', 'Al Unser, Jr.', 'Marlboro Team Penske', '122', 'Transmission', '14', '']. ['23', '24', 'Hiro Matsushita', 'Arciero-Wells Racing', '121', 'Contact', '24', '']. ['24', '16', 'Helio Castro-Neves', 'Bettenhausen Racing', '97', 'Contact', '22', '']. ['25', '34', 'Dennis Vitolo', 'Payton/Coyne Racing', '90', 'Withdrew', '25', '']. ['26', '25', 'Max Papis', 'Arciero-Wells Racing', '83', 'Pyöränlaakeri', '20', '']. ['27', '26', 'Paul Tracy', 'Team KOOL Green', '79', 'Jousitus', '21', '']. ['28', '19', 'Michel Jourdain Jr.', 'Payton/Coyne Racing', '78', 'Handling', '19', '']. ['29', '21', 'Tony Kanaan', 'Tasman Motorsports Group', '32', 'Contact', '18', '']]</w:t>
      </w:r>
    </w:p>
    <w:p>
      <w:r>
        <w:rPr>
          <w:b/>
        </w:rPr>
        <w:t xml:space="preserve">Tulos</w:t>
      </w:r>
    </w:p>
    <w:p>
      <w:r>
        <w:t xml:space="preserve">ketkä olivat kaikki kilpailijat vuoden 1998 marlboro grand prix of miami -kilpailussa?</w:t>
      </w:r>
    </w:p>
    <w:p>
      <w:r>
        <w:rPr>
          <w:b/>
        </w:rPr>
        <w:t xml:space="preserve">Tulos</w:t>
      </w:r>
    </w:p>
    <w:p>
      <w:r>
        <w:t xml:space="preserve">kuka näistä kilpailijoista sijoittui kahdeksanneksi?</w:t>
      </w:r>
    </w:p>
    <w:p>
      <w:r>
        <w:rPr>
          <w:b/>
        </w:rPr>
        <w:t xml:space="preserve">Tulos</w:t>
      </w:r>
    </w:p>
    <w:p>
      <w:r>
        <w:t xml:space="preserve">ja kuinka kauan kilpailijalta kesti kisan suorittaminen?</w:t>
      </w:r>
    </w:p>
    <w:p>
      <w:r>
        <w:rPr>
          <w:b/>
        </w:rPr>
        <w:t xml:space="preserve">Tulos</w:t>
      </w:r>
    </w:p>
    <w:p>
      <w:r>
        <w:t xml:space="preserve">ketkä olivat vuoden 1998 marlboro grand prix of miami -kilpailun kuljettajat?</w:t>
      </w:r>
    </w:p>
    <w:p>
      <w:r>
        <w:rPr>
          <w:b/>
        </w:rPr>
        <w:t xml:space="preserve">Tulos</w:t>
      </w:r>
    </w:p>
    <w:p>
      <w:r>
        <w:t xml:space="preserve">ketkä näistä kuljettajista sijoittuivat 10 parhaan joukkoon?</w:t>
      </w:r>
    </w:p>
    <w:p>
      <w:r>
        <w:rPr>
          <w:b/>
        </w:rPr>
        <w:t xml:space="preserve">Tulos</w:t>
      </w:r>
    </w:p>
    <w:p>
      <w:r>
        <w:t xml:space="preserve">kuka näistä kuljettajista sijoittui sijalle 8?</w:t>
      </w:r>
    </w:p>
    <w:p>
      <w:r>
        <w:rPr>
          <w:b/>
        </w:rPr>
        <w:t xml:space="preserve">Tulos</w:t>
      </w:r>
    </w:p>
    <w:p>
      <w:r>
        <w:t xml:space="preserve">Mikä oli hänen aikansa?</w:t>
      </w:r>
    </w:p>
    <w:p>
      <w:r>
        <w:rPr>
          <w:b/>
        </w:rPr>
        <w:t xml:space="preserve">Tulos</w:t>
      </w:r>
    </w:p>
    <w:p>
      <w:r>
        <w:t xml:space="preserve">Keitä kaikki kuljettajat olivat?</w:t>
      </w:r>
    </w:p>
    <w:p>
      <w:r>
        <w:rPr>
          <w:b/>
        </w:rPr>
        <w:t xml:space="preserve">Tulos</w:t>
      </w:r>
    </w:p>
    <w:p>
      <w:r>
        <w:t xml:space="preserve">ja heidän asemansa?</w:t>
      </w:r>
    </w:p>
    <w:p>
      <w:r>
        <w:rPr>
          <w:b/>
        </w:rPr>
        <w:t xml:space="preserve">Tulos</w:t>
      </w:r>
    </w:p>
    <w:p>
      <w:r>
        <w:t xml:space="preserve">kuka sijoittui 8. sijalle?</w:t>
      </w:r>
    </w:p>
    <w:p>
      <w:r>
        <w:rPr>
          <w:b/>
        </w:rPr>
        <w:t xml:space="preserve">Tulos</w:t>
      </w:r>
    </w:p>
    <w:p>
      <w:r>
        <w:t xml:space="preserve">ja hänen aikansa oli?</w:t>
      </w:r>
    </w:p>
    <w:p>
      <w:r>
        <w:rPr>
          <w:b/>
        </w:rPr>
        <w:t xml:space="preserve">Esimerkki 6.114</w:t>
      </w:r>
    </w:p>
    <w:p>
      <w:r>
        <w:t xml:space="preserve">Pöytä: ['Township', 'FIPS', 'Population center', 'Population', 'Population density /km2 (/sq mi)', 'Land area km2 (sq mi)', 'Water area km2 (sq mi)', 'Water %', 'Geographic coordinates']. ['Ash Creek', '02575', '', '58', '1 (2)', '93 (36)', '0 (0)', '0.51%', "38deg39'17''N 98deg12'47''W / 38.65472degN 98.21306degW"]. ['Black Wolf', '07025', '', '87', '1 (2)', '94 (36)', '0 (0)', '0.10%', "38deg44'40''N 98deg19'33''W / 38.7444444degN 98.32583degW"]. ['Carneiro', '10800', '', '57', '1 (2)', '93 (36)', '0 (0)', '0.36%', "38deg45'2''N 97deg59'46''W / 38.75056degN 97.99611degW"]. ['Clear Creek', '13725', '', '91', '1 (3)', '94 (36)', '0 (0)', '0.17%', "38deg44'10''N 98deg6'16''W / 38.73611degN 98.10444degW"]. ['Columbia', '15025', '', '60', '1 (2)', '94 (36)', '0 (0)', '0.04%', "38deg50'5''N 98deg18'50''W / 38.83472degN 98.31389degW"]. ['Ellsworth', '20525', '', '797', '9 (23)', '88 (34)', '0 (0)', '0.23%', "38deg43'6''N 98deg10'58''W / 38.71833degN 98.18278degW"]. ['Empire', '21150', '', '174', '1 (3)', '171 (66)', '14 (6)', '7.79%', "38deg39'6''N 98deg1'7''W / 38.65167degN 98.01861degW"]. ['Garfield', '25575', '', '27', '0 (1)', '92 (36)', '0 (0)', '0.30%', "38deg50'9''N 98deg6'42''W / 38.83583degN 98.11167degW"]. ['Green Garden', '28600', 'Lorraine', '211', '2 (6)', '94 (36)', '0 (0)', '0.22%', "38deg33'30''N 98deg19'19''W / 38.55833degN 98.32194degW"]. ['Langley', '38600', '', '76', '1 (2)', '92 (35)', '2 (1)', '1.86%', "38deg35'33''N 97deg58'15''W / 38.59250degN 97.97083degW"]. ['Lincoln', '40675', '', '62', '1 (2)', '95 (37)', '0 (0)', '0.22%', "38deg39'8''N 98deg18'0''W / 38.65222degN 98.30000degW"]. ['Mulberry', '49050', '', '44', '0 (1)', '93 (36)', '0 (0)', '0.24%', "38deg50'5''N 97deg58'28''W / 38.83472degN 97.97444degW"]. ['Noble', '50825', '', '90', '1 (3)', '93 (36)', '0 (0)', '0.04%', "38deg44'51''N 98deg25'33''W / 38.74750degN 98.42583degW"]. ['Palacky', '54100', '', '63', '1 (2)', '94 (36)', '0 (0)', '0.08%', "38deg38'51''N 98deg25'56''W / 38.64750degN 98.43222degW"]. ['Sherman', '64950', '', '65', '1 (2)', '94 (36)', '0 (0)', '0.22%', "38deg49'21''N 98deg13'7''W / 38.82250degN 98.21861degW"]. ['Thomas', '70450', '', '72', '1 (2)', '93 (36)', '0 (0)', '0.21%', "38deg33'56''N 98deg11'33''W / 38.56556degN 98.19250degW"]. ['Trivoli', '71525', '', '55', '1 (2)', '93 (36)', '0 (0)', '0.38%', "38deg35'7''N 98deg4'23''W / 38.58528degN 98.07306degW"]. ['Valley', '72800', 'Holyrood', '577', '6 (16)', '93 (36)', '0 (0)', '0.14%', "38deg34'22''N 98deg24'56''W / 38.57278degN 98.41556degW"]. ['Wilson', '79700', 'Wilson', '894', '10 (25)', '93 (36)', '0 (0)', '0.06%', "38deg49'34''N 98deg27'23''W / 38.82611degN 98.45639degW"]]</w:t>
      </w:r>
    </w:p>
    <w:p>
      <w:r>
        <w:rPr>
          <w:b/>
        </w:rPr>
        <w:t xml:space="preserve">Tulos</w:t>
      </w:r>
    </w:p>
    <w:p>
      <w:r>
        <w:t xml:space="preserve">mitä kaikki kunnat ovat?</w:t>
      </w:r>
    </w:p>
    <w:p>
      <w:r>
        <w:rPr>
          <w:b/>
        </w:rPr>
        <w:t xml:space="preserve">Tulos</w:t>
      </w:r>
    </w:p>
    <w:p>
      <w:r>
        <w:t xml:space="preserve">ja niiden vesiprosentit?</w:t>
      </w:r>
    </w:p>
    <w:p>
      <w:r>
        <w:rPr>
          <w:b/>
        </w:rPr>
        <w:t xml:space="preserve">Tulos</w:t>
      </w:r>
    </w:p>
    <w:p>
      <w:r>
        <w:t xml:space="preserve">Entä Columbian ja Thomasin välillä?</w:t>
      </w:r>
    </w:p>
    <w:p>
      <w:r>
        <w:rPr>
          <w:b/>
        </w:rPr>
        <w:t xml:space="preserve">Tulos</w:t>
      </w:r>
    </w:p>
    <w:p>
      <w:r>
        <w:t xml:space="preserve">ja kummassa näistä kahdesta kunnasta on enemmän vettä?</w:t>
      </w:r>
    </w:p>
    <w:p>
      <w:r>
        <w:rPr>
          <w:b/>
        </w:rPr>
        <w:t xml:space="preserve">Tulos</w:t>
      </w:r>
    </w:p>
    <w:p>
      <w:r>
        <w:t xml:space="preserve">kuinka paljon vettä Kolumbian alueella on prosentteina?</w:t>
      </w:r>
    </w:p>
    <w:p>
      <w:r>
        <w:rPr>
          <w:b/>
        </w:rPr>
        <w:t xml:space="preserve">Tulos</w:t>
      </w:r>
    </w:p>
    <w:p>
      <w:r>
        <w:t xml:space="preserve">kuinka paljon vettä Thomasilla on?</w:t>
      </w:r>
    </w:p>
    <w:p>
      <w:r>
        <w:rPr>
          <w:b/>
        </w:rPr>
        <w:t xml:space="preserve">Tulos</w:t>
      </w:r>
    </w:p>
    <w:p>
      <w:r>
        <w:t xml:space="preserve">kumpi on enemmän?</w:t>
      </w:r>
    </w:p>
    <w:p>
      <w:r>
        <w:rPr>
          <w:b/>
        </w:rPr>
        <w:t xml:space="preserve">Tulos</w:t>
      </w:r>
    </w:p>
    <w:p>
      <w:r>
        <w:t xml:space="preserve">mitä kaikki kunnat ovat?</w:t>
      </w:r>
    </w:p>
    <w:p>
      <w:r>
        <w:rPr>
          <w:b/>
        </w:rPr>
        <w:t xml:space="preserve">Tulos</w:t>
      </w:r>
    </w:p>
    <w:p>
      <w:r>
        <w:t xml:space="preserve">missä niistä asuu 70-80 ihmistä?</w:t>
      </w:r>
    </w:p>
    <w:p>
      <w:r>
        <w:rPr>
          <w:b/>
        </w:rPr>
        <w:t xml:space="preserve">Tulos</w:t>
      </w:r>
    </w:p>
    <w:p>
      <w:r>
        <w:t xml:space="preserve">Missä on vähiten vettä?</w:t>
      </w:r>
    </w:p>
    <w:p>
      <w:r>
        <w:rPr>
          <w:b/>
        </w:rPr>
        <w:t xml:space="preserve">Esimerkki 6.115</w:t>
      </w:r>
    </w:p>
    <w:p>
      <w:r>
        <w:t xml:space="preserve">Pöytä: Taulukko 1: ["Lupakaupunki", "Analoginen kanava", "Digitaalinen kanava", "Virtuaalinen kanava", "Kutsutunnus", "Verkko", "Huomautuksia"]. ['Brandon', '4', '', '', 'CKYB-TV', 'CTV', 'CKY-DT Winnipegin satelliitti']. ['Dauphin', '12', '', '', '', 'CKYD-TV', 'CTV', 'CKY-DT Winnipegin satelliitti']. ['Fisher Branch', '8', '', '', '', 'CKYA-TV', 'CTV', 'CKY-DT Winnipegin satelliitti']. ['Flin Flon', '13', '', '', '', 'CKYF-TV', 'CTV', 'CKY-DT Winnipegin satelliitti']. ['Mccreary', '13', '', '', '', 'CKYB-TV', 'CTV', 'CKY-DT Winnipegin satelliitti']. ['Minnedosa', '2', '', '', '', 'CKND-TV-2', 'Global', '']. ['The Pas', '12', '', '', '', 'CKYP-TV', 'CTV', 'CKY-DT Winnipegin satelliitti']. ['Portage la Prairie', '', '13', '13.1', 'CHMI-DT', 'City', '']. ['Thompson', '9', '', '', '', 'CKYT-TV', 'CTV', 'CKY-DT Winnipegin satelliitti']. ['Winnipeg', '', '51', '3.1', 'CBWFT-DT', 'R-C', '']. ['Winnipeg', '', '27', '6.1', 'CBWT-DT', 'CBC', '']. ['Winnipeg', '', '7', '7.1', 'CKY-DT', 'CTV', '']. ['Winnipeg', '', '40', '9.1', 'CKND-DT', 'Global', '']. ['Winnipeg', '', '13', '13.1', 'CHMI-DT', 'City', 'MTS TV HD ch. 417 SHAW ch. 8 Bell ch. 228']. ['Winnipeg', '', '35', '35.1', 'CIIT-DT', 'Uskonnollisesti riippumaton', '']]</w:t>
      </w:r>
    </w:p>
    <w:p>
      <w:r>
        <w:rPr>
          <w:b/>
        </w:rPr>
        <w:t xml:space="preserve">Tulos</w:t>
      </w:r>
    </w:p>
    <w:p>
      <w:r>
        <w:t xml:space="preserve">Mitä kutsutunnuksia näytetään?</w:t>
      </w:r>
    </w:p>
    <w:p>
      <w:r>
        <w:rPr>
          <w:b/>
        </w:rPr>
        <w:t xml:space="preserve">Tulos</w:t>
      </w:r>
    </w:p>
    <w:p>
      <w:r>
        <w:t xml:space="preserve">millä näistä on sekä digitaalisia että virtuaalisia kanavia?</w:t>
      </w:r>
    </w:p>
    <w:p>
      <w:r>
        <w:rPr>
          <w:b/>
        </w:rPr>
        <w:t xml:space="preserve">Tulos</w:t>
      </w:r>
    </w:p>
    <w:p>
      <w:r>
        <w:t xml:space="preserve">Mikä näistä on cbc-verkko?</w:t>
      </w:r>
    </w:p>
    <w:p>
      <w:r>
        <w:rPr>
          <w:b/>
        </w:rPr>
        <w:t xml:space="preserve">Tulos</w:t>
      </w:r>
    </w:p>
    <w:p>
      <w:r>
        <w:t xml:space="preserve">millä kanavilla on digitaalinen ja virtuaalinen kanava?</w:t>
      </w:r>
    </w:p>
    <w:p>
      <w:r>
        <w:rPr>
          <w:b/>
        </w:rPr>
        <w:t xml:space="preserve">Tulos</w:t>
      </w:r>
    </w:p>
    <w:p>
      <w:r>
        <w:t xml:space="preserve">Mikä näistä on cbc-kanava?</w:t>
      </w:r>
    </w:p>
    <w:p>
      <w:r>
        <w:rPr>
          <w:b/>
        </w:rPr>
        <w:t xml:space="preserve">Tulos</w:t>
      </w:r>
    </w:p>
    <w:p>
      <w:r>
        <w:t xml:space="preserve">Mitkä ovat kaikki kutsumerkit?</w:t>
      </w:r>
    </w:p>
    <w:p>
      <w:r>
        <w:rPr>
          <w:b/>
        </w:rPr>
        <w:t xml:space="preserve">Tulos</w:t>
      </w:r>
    </w:p>
    <w:p>
      <w:r>
        <w:t xml:space="preserve">mikä on kunkin digitaalinen kanava?</w:t>
      </w:r>
    </w:p>
    <w:p>
      <w:r>
        <w:rPr>
          <w:b/>
        </w:rPr>
        <w:t xml:space="preserve">Tulos</w:t>
      </w:r>
    </w:p>
    <w:p>
      <w:r>
        <w:t xml:space="preserve">Entä virtuaaliset kanavat?</w:t>
      </w:r>
    </w:p>
    <w:p>
      <w:r>
        <w:rPr>
          <w:b/>
        </w:rPr>
        <w:t xml:space="preserve">Tulos</w:t>
      </w:r>
    </w:p>
    <w:p>
      <w:r>
        <w:t xml:space="preserve">millä kutsumerkillä on sekä digitaalinen että virtuaalinen kanava?</w:t>
      </w:r>
    </w:p>
    <w:p>
      <w:r>
        <w:rPr>
          <w:b/>
        </w:rPr>
        <w:t xml:space="preserve">Tulos</w:t>
      </w:r>
    </w:p>
    <w:p>
      <w:r>
        <w:t xml:space="preserve">ja mitkä niistä toimivat cbc:n alaisuudessa?</w:t>
      </w:r>
    </w:p>
    <w:p>
      <w:r>
        <w:rPr>
          <w:b/>
        </w:rPr>
        <w:t xml:space="preserve">Esimerkki 6.116</w:t>
      </w:r>
    </w:p>
    <w:p>
      <w:r>
        <w:t xml:space="preserve">Pöytä: [Numero", "Nimi", "Astui virkaan", "Jätti viran", "Presidentti, jonka alaisuudessa palveli", "Huomionarvoinen"]. ['1', 'Harvey Washington Wiley, M.D.', '1.1.1907', '15.3.1912', 'Theodore Roosevelt, William Howard Taft', 'Kemisti; puhtaan elintarvike- ja lääkelain hyväksymisen puolustaminen vuonna 1906; myöhemmin työskentely Good Housekeeping Institute -instituutin laboratorioissa']. ['2', 'Carl L. Alsberg M.D.', '16. joulukuuta 1912', '15. heinäkuuta 1921', 'William Howard Taft, Woodrow Wilson, Warren G. Harding', '']. ['3', 'Walter Gilbert Campbell', '16.7.1921', '30.6.1924', 'Warren G. Harding, Calvin Coolidge', '']. ['4', 'Charles Albert Browne, Jr.', '7/1/1924', '6/30/1927', 'Calvin Coolidge', '']. ['3', 'Walter Gilbert Campbell', '7/1/1927', '4/30/1944', 'Calvin Coolidge, Herbert Hoover, Franklin D. Roosevelt', '']. ['5', 'Paul B. Dunbar, Ph.D.', '5/6/1944', '5/31/1951', 'Franklin D. Roosevelt, Harry S. Truman', '']. ['6', 'Charles W. Crawford', '6/1/1951', '7/31/1954', 'Harry S. Truman, Dwight D. Eisenhower', '']. ['7', 'George P. Larrick', '8/12/1954', '12/27/1965', 'Dwight D. Eisenhower, John F. Kennedy, Lyndon B. Johnson', '']. ['8', 'James Lee Goddard, M.D.', '1/17/1966', '7/1/1968', 'Lyndon B. Johnson', '']. ['9', 'Herbert Leonard Ley, Jr., M.D.', '7/1/1968', '12/12/1969', 'Lyndon B. Johnson, Richard M. Nixon', '']. ['10', 'Charles C. Edwards, M.D.', '12/13/1969', '3/15/1973', 'Richard M. Nixon', '']. ['11', 'Alexander Mackay Schmidt, M.D.', '7/20/1973', '11/30/1976', 'Richard M. Nixon, Gerald R. Ford', '']. ['12', 'Donald Kennedy, Ph.D.', '4/4/1977', '6/30/1979', 'Jimmy Carter', '']. ['13', 'Jere Edwin Goyan, Ph.D.', '10/21/1979', '1/20/1981', 'Jimmy Carter', '']. ['14', 'Arthur Hull Hayes Jr., M.D.', '4/13/1981', '9/11/1983', 'Ronald Reagan', '']. ['15', 'Frank Edward Young, M.D., Ph.D.', '7/15/1984', '12/17/1989', 'Ronald Reagan', '']. ['16', 'David Aaron Kessler, M.D.', '11/8/1990', '2/28/1997', 'George H. W. Bush Bill Clinton', '']. ['17', 'Jane Ellen Henney, M.D.', '1/17/99', '1/19/2001', 'Bill Clinton', '']. ['18', 'Mark Barr McClellan, M.D., Ph.D.', '11/14/2002', '3/26/2004', 'George W. Bush', '']. ['19', 'Lester Mills Crawford, D.V.M., Ph.D.', '7/18/2005', '9/23/2005', 'George W. Bush', 'Syytetty eturistiriidasta ja valehtelusta osakkeista, joita hän ja hänen vaimonsa omistivat FDA:n sääntelemissä yrityksissä.']. ['20', 'Andrew C. von Eschenbach, M.D.', '12/13/2006', '1/20/2009', 'George W. Bush', 'BioTime (NYSE MKT: BTX), bioteknologia- ja regeneratiivista lääketiedettä tarjoavan yrityksen hallituksen jäsen.']. ['21', 'Margaret A. Hamburg, M.D.', '5/22/2009', 'läsnä', 'Barack Obama', '']]</w:t>
      </w:r>
    </w:p>
    <w:p>
      <w:r>
        <w:rPr>
          <w:b/>
        </w:rPr>
        <w:t xml:space="preserve">Tulos</w:t>
      </w:r>
    </w:p>
    <w:p>
      <w:r>
        <w:t xml:space="preserve">ketkä virkamiehet olivat virassa kaksi vuotta pisimpään?</w:t>
      </w:r>
    </w:p>
    <w:p>
      <w:r>
        <w:rPr>
          <w:b/>
        </w:rPr>
        <w:t xml:space="preserve">Tulos</w:t>
      </w:r>
    </w:p>
    <w:p>
      <w:r>
        <w:t xml:space="preserve">Millä seuraavista henkilöistä oli vähiten aikaa virassaan?</w:t>
      </w:r>
    </w:p>
    <w:p>
      <w:r>
        <w:rPr>
          <w:b/>
        </w:rPr>
        <w:t xml:space="preserve">Tulos</w:t>
      </w:r>
    </w:p>
    <w:p>
      <w:r>
        <w:t xml:space="preserve">mitkä komission jäsenet olivat merkittäviä jostain syystä?</w:t>
      </w:r>
    </w:p>
    <w:p>
      <w:r>
        <w:rPr>
          <w:b/>
        </w:rPr>
        <w:t xml:space="preserve">Tulos</w:t>
      </w:r>
    </w:p>
    <w:p>
      <w:r>
        <w:t xml:space="preserve">minä vuonna Harvey Washington Wley astui virkaan?</w:t>
      </w:r>
    </w:p>
    <w:p>
      <w:r>
        <w:rPr>
          <w:b/>
        </w:rPr>
        <w:t xml:space="preserve">Tulos</w:t>
      </w:r>
    </w:p>
    <w:p>
      <w:r>
        <w:t xml:space="preserve">minä vuonna hän lähti virastaan?</w:t>
      </w:r>
    </w:p>
    <w:p>
      <w:r>
        <w:rPr>
          <w:b/>
        </w:rPr>
        <w:t xml:space="preserve">Tulos</w:t>
      </w:r>
    </w:p>
    <w:p>
      <w:r>
        <w:t xml:space="preserve">minä vuonna lester mills crawford astui virkaan?</w:t>
      </w:r>
    </w:p>
    <w:p>
      <w:r>
        <w:rPr>
          <w:b/>
        </w:rPr>
        <w:t xml:space="preserve">Tulos</w:t>
      </w:r>
    </w:p>
    <w:p>
      <w:r>
        <w:t xml:space="preserve">minä vuonna hän lähti virastaan?</w:t>
      </w:r>
    </w:p>
    <w:p>
      <w:r>
        <w:rPr>
          <w:b/>
        </w:rPr>
        <w:t xml:space="preserve">Tulos</w:t>
      </w:r>
    </w:p>
    <w:p>
      <w:r>
        <w:t xml:space="preserve">minä vuonna anderw c. von eschenbach astui virkaan?</w:t>
      </w:r>
    </w:p>
    <w:p>
      <w:r>
        <w:rPr>
          <w:b/>
        </w:rPr>
        <w:t xml:space="preserve">Tulos</w:t>
      </w:r>
    </w:p>
    <w:p>
      <w:r>
        <w:t xml:space="preserve">minä vuonna hän lähti virastaan?</w:t>
      </w:r>
    </w:p>
    <w:p>
      <w:r>
        <w:rPr>
          <w:b/>
        </w:rPr>
        <w:t xml:space="preserve">Tulos</w:t>
      </w:r>
    </w:p>
    <w:p>
      <w:r>
        <w:t xml:space="preserve">Kuka heistä oli virassaan vähiten aikaa?</w:t>
      </w:r>
    </w:p>
    <w:p>
      <w:r>
        <w:rPr>
          <w:b/>
        </w:rPr>
        <w:t xml:space="preserve">Tulos</w:t>
      </w:r>
    </w:p>
    <w:p>
      <w:r>
        <w:t xml:space="preserve">Mitkä ovat niiden henkilöiden nimet, jotka ovat toimineet elintarvike- ja huumausaineasioista vastaavana komissaarina?</w:t>
      </w:r>
    </w:p>
    <w:p>
      <w:r>
        <w:rPr>
          <w:b/>
        </w:rPr>
        <w:t xml:space="preserve">Tulos</w:t>
      </w:r>
    </w:p>
    <w:p>
      <w:r>
        <w:t xml:space="preserve">kuka oli virassa George W. Bushin ollessa presidenttinä?</w:t>
      </w:r>
    </w:p>
    <w:p>
      <w:r>
        <w:rPr>
          <w:b/>
        </w:rPr>
        <w:t xml:space="preserve">Tulos</w:t>
      </w:r>
    </w:p>
    <w:p>
      <w:r>
        <w:t xml:space="preserve">lyhimmän ajan palvelleista?</w:t>
      </w:r>
    </w:p>
    <w:p>
      <w:r>
        <w:rPr>
          <w:b/>
        </w:rPr>
        <w:t xml:space="preserve">Esimerkki 6.117</w:t>
      </w:r>
    </w:p>
    <w:p>
      <w:r>
        <w:t xml:space="preserve">Pöytä: ['#', 'Date', 'Venue', 'Opponent', 'Score', 'Result', 'Competition']. ['1.', '1. toukokuuta 2000', 'Rasmee Dhandu Stadium, Male, Malediivit', 'Malediivit', '1-1', '1-1', '2000 MFF Golden Jubilee Tournament']. ['2.', '25. elokuuta 2000', 'Ho Chi Minh City, Vietnam', 'Vietnam', '2-1', '2-2', '2000 HCM Cup']. ['3.', '28. maaliskuuta 2001', 'Colombo, Sri Lanka', 'Kambodža', '1-0', '1-0', 'Ystävyysottelu']. ['4.', '17. toukokuuta 2001', 'Beirut Municipal Stadium, Beirut, Libanon', 'Pakistan', '3-2', '3-3', '2002 FIFA:n maailmanmestaruuskilpailujen karsinnat (AFC)']. ['5.', '30. toukokuuta 2001', 'Suphachalasai Stadium, Bangkok, Thaimaa', 'Pakistan', '1-0', '3-1', '2002 FIFA:n maailmanmestaruuskilpailujen karsinnat (AFC)']. ['6.', '30. toukokuuta 2001', 'Supachalasai Stadium, Bangkok, Thaimaa', 'Pakistan', '3-0', '3-1', '2002 FIFA:n maailmanmestaruuskilpailujen karsinta (AFC)']. ['7.', '4. huhtikuuta 2002', 'Sugathadasa Stadium, Colombo, Sri Lanka', 'Malediivit', '1-0', '1-0', 'Friendly']. ['8.', '21. maaliskuuta 2003', 'Sugathadasa Stadium, Colombo, Sri Lanka', 'Itä-Timor', '1-1', '3-2', '2004 AFC Aasian Cupin karsinnat']. ['9.', '21 March 2003', 'Sugathadasa Stadium, Colombo, Sri Lanka', 'Timor-Leste', '3-2', '3-2', '2004 AFC Asian Cupin karsinta']. ['10.', '3. joulukuuta 2003', 'Sugathadasa Stadium, Colombo, Sri Lanka', 'Laos', '2-0', '3-0', '2006 FIFA:n maailmanmestaruuskilpailujen karsinnat (AFC)']. ['11.', '2. huhtikuuta 2006', 'MA Aziz Stadium, Chittagong, Bangladesh', 'Brunei', '2-0', '3-0', '2006 AFC Challenge Cup']. ['12.', '12. huhtikuuta 2006', 'MA Aziz Stadium, Chittagong, Bangladesh', 'Nepal', '1-0', '1-1', '2006 AFC Challenge Cup']. ['13.', '24. maaliskuuta 2007', 'Sugathadasa Stadium, Colombo, Sri Lanka', 'Malesia', '1-4', '1-4', 'Friendly']. ['14.', '2. huhtikuuta 2008', 'Chungshan Stadium, Taipei, Taiwan', 'Guam', '5-1', '5-1', '2008 AFC Challenge Cupin karsinnat']. ['15.', '4. huhtikuuta 2008', 'Chungshan Stadium, Taipei, Taiwan', 'Pakistan', '1-0', '7-1', '2008 AFC Challenge Cupin karsinta']. ['16.', '4 April 2008', 'Chungshan Stadium, Taipei, Taiwan', 'Pakistan', '4-1', '7-1', '2008 AFC Challenge Cupin karsinta']. ['17.', '4 April 2008', 'Chungshan Stadium, Taipei, Taiwan', 'Pakistan', '7-1', '7-1', '2008 AFC Challenge Cupin karsinta']. ['18.', '6. huhtikuuta 2008', 'Chungshan Stadium, Taipei, Taiwan', 'Chinese Taipei', '2-2', '2-2', '2008 AFC Challenge Cupin karsinta']. ['19.', '2. elokuuta 2008', 'Gachibowli Athletic Stadium, Hyderabad, Intia', 'Myanmar', '1-1', '1-3', '2008 AFC Challenge Cup']. ['20.', '4. huhtikuuta 2009', 'Sugathadasa Stadium, Colombo, Sri Lanka', 'Brunei', '1-0', '5-1', '2010 AFC Challenge Cupin karsinnat']. ['21.', '4 April 2009', 'Sugathadasa Stadium, Colombo, Sri Lanka', 'Brunei', '3-0', '5-1', '2010 AFC Challenge Cupin karsinta']. ['22.', '4 April 2009', 'Sugathadasa Stadium, Colombo, Sri Lanka', 'Brunei', '4-0', '5-1', '2010 AFC Challenge Cupin karsinnat']. ['23.', '4 April 2009', 'Sugathadasa Stadium, Colombo, Sri Lanka', 'Brunei', '5-0', '5-1', '2010 AFC Challenge Cupin karsinta']. ['24.', '6. huhtikuuta 2009', 'Sugathadasa Stadium, Colombo, Sri Lanka', 'Chinese Taipei', '1-0', '2-1', '2010 AFC Challenge Cupin karsinta']. ['25.', '6. joulukuuta 2009', 'Bangabandhu National Stadium, Dhaka, Bangladesh', 'Bhutan', '3-0', '6-0', '2009 South Asian Football Federation Cup']. ['26.', '6. joulukuuta 2009', 'Bangabandhu National Stadium, Dhaka, Bangladesh', 'Bhutan', '4-0', '6-0', '2009 South Asian Football Federation Cup']. ['27.', '6. joulukuuta 2009', 'Bangabandhu National Stadium, Dhaka, Bangladesh', 'Bhutan', '5-0', '6-0', '2009 South Asian Football Federation Cup']].</w:t>
      </w:r>
    </w:p>
    <w:p>
      <w:r>
        <w:rPr>
          <w:b/>
        </w:rPr>
        <w:t xml:space="preserve">Tulos</w:t>
      </w:r>
    </w:p>
    <w:p>
      <w:r>
        <w:t xml:space="preserve">kuinka monta paikkaa taulukossa on?</w:t>
      </w:r>
    </w:p>
    <w:p>
      <w:r>
        <w:rPr>
          <w:b/>
        </w:rPr>
        <w:t xml:space="preserve">Tulos</w:t>
      </w:r>
    </w:p>
    <w:p>
      <w:r>
        <w:t xml:space="preserve">mikä niistä on listan kärjessä?</w:t>
      </w:r>
    </w:p>
    <w:p>
      <w:r>
        <w:rPr>
          <w:b/>
        </w:rPr>
        <w:t xml:space="preserve">Tulos</w:t>
      </w:r>
    </w:p>
    <w:p>
      <w:r>
        <w:t xml:space="preserve">mitä paikkoja on lueteltu?</w:t>
      </w:r>
    </w:p>
    <w:p>
      <w:r>
        <w:rPr>
          <w:b/>
        </w:rPr>
        <w:t xml:space="preserve">Tulos</w:t>
      </w:r>
    </w:p>
    <w:p>
      <w:r>
        <w:t xml:space="preserve">mikä on listan kärjessä?</w:t>
      </w:r>
    </w:p>
    <w:p>
      <w:r>
        <w:rPr>
          <w:b/>
        </w:rPr>
        <w:t xml:space="preserve">Tulos</w:t>
      </w:r>
    </w:p>
    <w:p>
      <w:r>
        <w:t xml:space="preserve">mitkä ovat tapahtumapaikat</w:t>
      </w:r>
    </w:p>
    <w:p>
      <w:r>
        <w:rPr>
          <w:b/>
        </w:rPr>
        <w:t xml:space="preserve">Tulos</w:t>
      </w:r>
    </w:p>
    <w:p>
      <w:r>
        <w:t xml:space="preserve">Mitkä ovat numerot?</w:t>
      </w:r>
    </w:p>
    <w:p>
      <w:r>
        <w:rPr>
          <w:b/>
        </w:rPr>
        <w:t xml:space="preserve">Tulos</w:t>
      </w:r>
    </w:p>
    <w:p>
      <w:r>
        <w:t xml:space="preserve">Mikä niistä on numero 1?</w:t>
      </w:r>
    </w:p>
    <w:p>
      <w:r>
        <w:rPr>
          <w:b/>
        </w:rPr>
        <w:t xml:space="preserve">Esimerkki 6.118</w:t>
      </w:r>
    </w:p>
    <w:p>
      <w:r>
        <w:t xml:space="preserve">Pöytä: ['Tulos', 'Nro', 'Päivämäärä', 'Turnaus', 'Pinta', 'Vastustaja finaalissa', 'Pisteet']. ['Runner-up', '1.', '2 September 2001', 'Mostar', 'Clay', 'Adriana Basaric', '4-6, 3-6']. ['Voittaja', '1.', '27. tammikuuta 2002', 'Courmayeur', 'Kova', 'Stefanie Weis', '4-6, 7-6(7-3), 6-4']. ['Voittaja', '2.', '17. helmikuuta 2002', 'Bergamo', 'Kova', 'Rita Degli-Esposti', '6-1, 6-2']. ['Runner-up', '2.', '31. maaliskuuta 2002', 'Rooma - Parioli', 'Clay', 'Dinara Safina', '7-6(7-3), 2-6, 3-6']. ['Runner-up', '3.', '23 June 2002', 'Gorizia', 'Clay', 'Ainhoa Goni-Blanco', '6-7(4-7), 1-6']. ['Runner-up', '4.', '11 August 2002', 'Rimini', 'Clay', 'Laurence Andretto', '5-7, 4-6']. ['Voittaja', '3.', '26. tammikuuta 2003', 'Grenoble', 'Kova', 'Sophie Lefevre', '7-5, 7-5']. ['Voittaja', '4.', '16. helmikuuta 2003', 'Southampton', 'Kova', 'Magdalena Zdenovcova', '6-1, 3-0, jatkoon']. ['Voittaja', '5.', '23. helmikuuta 2003', 'Redbridge', 'Kova', 'Olga Barabanschikova', '6-3, 6-2']. ['Voittaja', '6.', '23. maaliskuuta 2003', 'Castellon', 'Savi', 'Ludmila Cervanova', '6-3, 6-3']. ['Voittaja', '7.', '2. marraskuuta 2003', 'Poitiers', 'Kova', 'Roberta Vinci', '6-4, 7-5']. ['Voittaja', '8.', '1. maaliskuuta 2009', 'Biberach', 'Kova', 'Kirsten Flipkens', '6-1, 6-2']. ['Voittaja', '9.', '11. huhtikuuta 2009', 'Torhout', 'Kova', 'Viktoriya Kutuzova', '6-1, 6-4']. ['Voittaja', '10.', '11. huhtikuuta 2009', 'Mestre', 'Kova', 'Yvonne Meusburger', '2-6, 6-2, 6-4']]</w:t>
      </w:r>
    </w:p>
    <w:p>
      <w:r>
        <w:rPr>
          <w:b/>
        </w:rPr>
        <w:t xml:space="preserve">Tulos</w:t>
      </w:r>
    </w:p>
    <w:p>
      <w:r>
        <w:t xml:space="preserve">Mikä oli Bergamon turnauksen tulos?</w:t>
      </w:r>
    </w:p>
    <w:p>
      <w:r>
        <w:rPr>
          <w:b/>
        </w:rPr>
        <w:t xml:space="preserve">Tulos</w:t>
      </w:r>
    </w:p>
    <w:p>
      <w:r>
        <w:t xml:space="preserve">Missä muussa turnauksessa oli tuollainen pistemäärä?</w:t>
      </w:r>
    </w:p>
    <w:p>
      <w:r>
        <w:rPr>
          <w:b/>
        </w:rPr>
        <w:t xml:space="preserve">Tulos</w:t>
      </w:r>
    </w:p>
    <w:p>
      <w:r>
        <w:t xml:space="preserve">mitä kaikki turnaukset ovat?</w:t>
      </w:r>
    </w:p>
    <w:p>
      <w:r>
        <w:rPr>
          <w:b/>
        </w:rPr>
        <w:t xml:space="preserve">Tulos</w:t>
      </w:r>
    </w:p>
    <w:p>
      <w:r>
        <w:t xml:space="preserve">Mikä oli kunkin turnauksen pistemäärä?</w:t>
      </w:r>
    </w:p>
    <w:p>
      <w:r>
        <w:rPr>
          <w:b/>
        </w:rPr>
        <w:t xml:space="preserve">Tulos</w:t>
      </w:r>
    </w:p>
    <w:p>
      <w:r>
        <w:t xml:space="preserve">mikä oli bergamon pisteet?</w:t>
      </w:r>
    </w:p>
    <w:p>
      <w:r>
        <w:rPr>
          <w:b/>
        </w:rPr>
        <w:t xml:space="preserve">Tulos</w:t>
      </w:r>
    </w:p>
    <w:p>
      <w:r>
        <w:t xml:space="preserve">Missä muussa turnauksessa oli sama pistemäärä?</w:t>
      </w:r>
    </w:p>
    <w:p>
      <w:r>
        <w:rPr>
          <w:b/>
        </w:rPr>
        <w:t xml:space="preserve">Tulos</w:t>
      </w:r>
    </w:p>
    <w:p>
      <w:r>
        <w:t xml:space="preserve">mitkä ovat karolina spremin turnaukset?</w:t>
      </w:r>
    </w:p>
    <w:p>
      <w:r>
        <w:rPr>
          <w:b/>
        </w:rPr>
        <w:t xml:space="preserve">Tulos</w:t>
      </w:r>
    </w:p>
    <w:p>
      <w:r>
        <w:t xml:space="preserve">mikä oli bergamon tulos?</w:t>
      </w:r>
    </w:p>
    <w:p>
      <w:r>
        <w:rPr>
          <w:b/>
        </w:rPr>
        <w:t xml:space="preserve">Tulos</w:t>
      </w:r>
    </w:p>
    <w:p>
      <w:r>
        <w:t xml:space="preserve">Missä muussa turnauksessa oli tällainen pistemäärä?</w:t>
      </w:r>
    </w:p>
    <w:p>
      <w:r>
        <w:rPr>
          <w:b/>
        </w:rPr>
        <w:t xml:space="preserve">Esimerkki 6.119</w:t>
      </w:r>
    </w:p>
    <w:p>
      <w:r>
        <w:t xml:space="preserve">Pöytä: ['Date', 'Race Name', 'Location', 'UCI Rating', 'Winner', 'Team']. ['16-21 tammikuuta', 'La Tropicale Amissa Bongo', 'Gabon', '2.2', 'Frederic Guesdon (FRA)', 'Francaise des Jeux']. ['8.-14. helmikuuta', 'Tour d'Egypte', 'Egypti', '2.2', 'Waylon Woolcock (RSA)', 'Etelä-Afrikka (maajoukkue)']. ['16. helmikuuta', 'GP of Sharm el-Sheikh', 'Egypti', '1.2', 'Jan Sipeky (SVK)', 'Dukla Trencin-Merida']. ['24. helmikuuta-9. maaliskuuta', 'Tour du Cameroun', 'Kamerun', '2.2', 'Flavien Chipault (FRA)', 'Leboulou']. ['6.-11. maaliskuuta', 'Giro del Capo', 'Etelä-Afrikka', '2.2', 'Alexander Efimkin (RUS)', 'Barloworld']. ['17.-23. maaliskuuta', 'Libyan kierros', 'Libya', '2.2', 'Ahmed Mohamed Ali (LBA)', 'Libya (maajoukkue)']. ['8. huhtikuuta', 'Grand Prix de la ville de Tunis', 'Tunisia', '1.2', 'Ahmed Mraihi (TUN)', 'Tunisia (maajoukkue)']. ['28. huhtikuuta-5. toukokuuta', 'Tour de la Pharmacie Centrale de Tunisie', 'Tunisia', '2.2', 'Hassen Ben Nasser (TUN)', 'Pharmacie Centrale']. ['14.-20. toukokuuta', 'Boucle du Coton', 'Burkina Faso', '2.2', 'Saidou Rouamba (BUR)', 'Burkina Faso (maajoukkue)']. ['8-17 kesäkuuta', 'Tour du Maroc', 'Marokko', '2.2', 'Nicholas White (RSA)', 'Etelä-Afrikka (maajoukkue)']. ['30. elokuuta-8. syyskuuta', 'Tour du Senegal', 'Senegal', '2.2', 'Adil Jelloul (MAR)', 'FRMC-Maroc']. ['16. syyskuuta', 'Dome 2 Dome Cycling Spectacular', 'Etelä-Afrikka', '1.2', 'Jaco Venter (RSA)', 'Team Neotel']].</w:t>
      </w:r>
    </w:p>
    <w:p>
      <w:r>
        <w:rPr>
          <w:b/>
        </w:rPr>
        <w:t xml:space="preserve">Tulos</w:t>
      </w:r>
    </w:p>
    <w:p>
      <w:r>
        <w:t xml:space="preserve">mitkä olivat vuosien 2006-07 uci africa tourin kilpailut?</w:t>
      </w:r>
    </w:p>
    <w:p>
      <w:r>
        <w:rPr>
          <w:b/>
        </w:rPr>
        <w:t xml:space="preserve">Tulos</w:t>
      </w:r>
    </w:p>
    <w:p>
      <w:r>
        <w:t xml:space="preserve">milloin boucle du coton tapahtui?</w:t>
      </w:r>
    </w:p>
    <w:p>
      <w:r>
        <w:rPr>
          <w:b/>
        </w:rPr>
        <w:t xml:space="preserve">Tulos</w:t>
      </w:r>
    </w:p>
    <w:p>
      <w:r>
        <w:t xml:space="preserve">milloin la tropicale amissa bongo tapahtui?</w:t>
      </w:r>
    </w:p>
    <w:p>
      <w:r>
        <w:rPr>
          <w:b/>
        </w:rPr>
        <w:t xml:space="preserve">Tulos</w:t>
      </w:r>
    </w:p>
    <w:p>
      <w:r>
        <w:t xml:space="preserve">mikä tapahtui tammikuussa?</w:t>
      </w:r>
    </w:p>
    <w:p>
      <w:r>
        <w:rPr>
          <w:b/>
        </w:rPr>
        <w:t xml:space="preserve">Tulos</w:t>
      </w:r>
    </w:p>
    <w:p>
      <w:r>
        <w:t xml:space="preserve">mitkä kilpailut kuuluvat uci africa touriin 2006-07?</w:t>
      </w:r>
    </w:p>
    <w:p>
      <w:r>
        <w:rPr>
          <w:b/>
        </w:rPr>
        <w:t xml:space="preserve">Tulos</w:t>
      </w:r>
    </w:p>
    <w:p>
      <w:r>
        <w:t xml:space="preserve">näistä kilpailuista, jotka pidettiin tammikuussa?</w:t>
      </w:r>
    </w:p>
    <w:p>
      <w:r>
        <w:rPr>
          <w:b/>
        </w:rPr>
        <w:t xml:space="preserve">Tulos</w:t>
      </w:r>
    </w:p>
    <w:p>
      <w:r>
        <w:t xml:space="preserve">Mitkä ovat kaikkien rotujen nimet?</w:t>
      </w:r>
    </w:p>
    <w:p>
      <w:r>
        <w:rPr>
          <w:b/>
        </w:rPr>
        <w:t xml:space="preserve">Tulos</w:t>
      </w:r>
    </w:p>
    <w:p>
      <w:r>
        <w:t xml:space="preserve">Mitkä ovat kaikkien kilpailujen päivämäärät?</w:t>
      </w:r>
    </w:p>
    <w:p>
      <w:r>
        <w:rPr>
          <w:b/>
        </w:rPr>
        <w:t xml:space="preserve">Tulos</w:t>
      </w:r>
    </w:p>
    <w:p>
      <w:r>
        <w:t xml:space="preserve">mikä on ainoa tammikuussa järjestettävä kilpailu?</w:t>
      </w:r>
    </w:p>
    <w:p>
      <w:r>
        <w:rPr>
          <w:b/>
        </w:rPr>
        <w:t xml:space="preserve">Esimerkki 6.120</w:t>
      </w:r>
    </w:p>
    <w:p>
      <w:r>
        <w:t xml:space="preserve">Pöytä: ['Year', 'Champion', 'Score', 'Runner-Up', 'Total Prize Money', 'Champion', 'Runner-Up']. ['2001', '?', '?-?', '?', '?', '?', '?']. ['2005', '?', '?-?', '?', '?', '?', '?']. ['2006', '?', '?-?', '?', '?', '?', '?']. ['2007', 'SGD 1,600', '?-?', 'SGD 800', 'SGD 3,600', 'SGD 1,600', 'SGD 800']. ['2008', 'SGD 1,600', '?-?', 'SGD 800', 'SGD 3,600', 'SGD 1,600', 'SGD 800']. ['2009', 'SGD 1,000', '?-?', 'SGD 500', 'SGD 2,400', 'SGD 1,000', 'SGD 500']. ['2010', 'SGD 1,000', '?-?', 'SGD 500', '?', 'SGD 1,000', 'SGD 500']].</w:t>
      </w:r>
    </w:p>
    <w:p>
      <w:r>
        <w:rPr>
          <w:b/>
        </w:rPr>
        <w:t xml:space="preserve">Tulos</w:t>
      </w:r>
    </w:p>
    <w:p>
      <w:r>
        <w:t xml:space="preserve">ketkä olivat pelaajia singapore open dartsissa?</w:t>
      </w:r>
    </w:p>
    <w:p>
      <w:r>
        <w:rPr>
          <w:b/>
        </w:rPr>
        <w:t xml:space="preserve">Tulos</w:t>
      </w:r>
    </w:p>
    <w:p>
      <w:r>
        <w:t xml:space="preserve">Ketkä näistä pelaajista olivat toiseksi sijoittuneita?</w:t>
      </w:r>
    </w:p>
    <w:p>
      <w:r>
        <w:rPr>
          <w:b/>
        </w:rPr>
        <w:t xml:space="preserve">Tulos</w:t>
      </w:r>
    </w:p>
    <w:p>
      <w:r>
        <w:t xml:space="preserve">Kenen kansalaisuutta ei ole lueteltu?</w:t>
      </w:r>
    </w:p>
    <w:p>
      <w:r>
        <w:rPr>
          <w:b/>
        </w:rPr>
        <w:t xml:space="preserve">Tulos</w:t>
      </w:r>
    </w:p>
    <w:p>
      <w:r>
        <w:t xml:space="preserve">ketkä olivat toiseksi sijoittuneet?</w:t>
      </w:r>
    </w:p>
    <w:p>
      <w:r>
        <w:rPr>
          <w:b/>
        </w:rPr>
        <w:t xml:space="preserve">Tulos</w:t>
      </w:r>
    </w:p>
    <w:p>
      <w:r>
        <w:t xml:space="preserve">niistä, joiden kansalaisuutta ei ole lueteltu?</w:t>
      </w:r>
    </w:p>
    <w:p>
      <w:r>
        <w:rPr>
          <w:b/>
        </w:rPr>
        <w:t xml:space="preserve">Tulos</w:t>
      </w:r>
    </w:p>
    <w:p>
      <w:r>
        <w:t xml:space="preserve">ketkä ovat kaikki toiseksi sijoittuneet?</w:t>
      </w:r>
    </w:p>
    <w:p>
      <w:r>
        <w:rPr>
          <w:b/>
        </w:rPr>
        <w:t xml:space="preserve">Tulos</w:t>
      </w:r>
    </w:p>
    <w:p>
      <w:r>
        <w:t xml:space="preserve">mikä kakkossijoitettu oli ensimmäisenä listalla?</w:t>
      </w:r>
    </w:p>
    <w:p>
      <w:r>
        <w:rPr>
          <w:b/>
        </w:rPr>
        <w:t xml:space="preserve">Esimerkki 6.121</w:t>
      </w:r>
    </w:p>
    <w:p>
      <w:r>
        <w:t xml:space="preserve">Pöytä: ['Pos', 'Driver', 'Entrant', 'Constructor', 'Time/Retired', 'Grid']. ['1', 'Jim Clark', 'Team Lotus', 'Lotus-Climax', '2.02:58.6', '1']. ['2', 'Richie Ginther', 'Owen Racing Organisation', 'BRM', '+ 22.6 s', '3']. ['3', 'Graham Hill', 'Owen Racing Organisation', 'BRM', '+ 28.2 s', '2']. ['4', 'Jack Brabham', 'Brabham Racing Organisation', 'Brabham-Climax', '+ 52.0 s', '11']. ['5', 'Tony Maggs', 'Cooper Car Company', 'Cooper-Climax', '72 kierrosta', '6']. ['6', 'Bruce McLaren', 'Cooper', 'Cooper-Climax', '72 kierrosta', '7']. ['7', 'Mike Hailwood', 'Reg Parnell (Racing)', 'Lola-Climax', '70 kierrosta', '9']. ['8', 'Ian Burgess', 'Scirocco-Powell (Racing Cars)', 'Scirocco-BRM', '69 kierrosta', '18']. ['9', 'Peter Revson', 'Reg Parnell (Racing)', 'Lotus-BRM', '69 kierrosta', '15']. ['10', 'Carel Godin de Beaufort', 'Ecurie Maarsbergen', 'Porsche', '67 kierrosta', '20']. ['11', 'Jo Siffert', 'Siffert Racing Team', 'Lotus-BRM', 'Engine (66 kierrosta)', '12']. ['12', 'Andre Pilette', 'Andre Pilette', 'Lotus-Climax', '63 kierrosta', '21']. ['13', 'Innes Ireland', 'British Racing Partnership', 'Lotus-BRM', 'Öljynpaine (56 kierrosta)', '5']. ['14', 'Bernard Collomb', 'Bernard Collomb', 'Lotus-Climax', 'Öljynpaine (46 kierrosta)', '19']. ['Ret', 'Ian Raby', 'Ian Raby (Racing)', 'Gilby-BRM', 'Sytytys', '13']. ['Ret', 'Dan Gurney', 'Brabham Racing Organisation', 'Brabham-Climax', 'Öljyvuoto', '16']. ['Ret', 'Mike Beckwith', 'British Racing Partnership', 'Lotus-BRM', 'Accident', '17']. ['Ret', 'Masten Gregory', 'Tim Parnell', 'Lotus-BRM', 'Nokan seuraaja', '14']. ['Ret', 'Trevor Taylor', 'Team Lotus', 'Lotus-Climax', 'Crownwheel &amp; pinion', '4']. ['Ret', 'Jo Bonnier', 'Rob Walker Racing Team', 'Cooper-Climax', 'Öljynpaine', '8']. ['Ret', 'Tony Settember', 'Scirocco-Powell (Racing Cars)', 'Scirocco-BRM', 'Valve gear', '22']. ['Ret', 'Bob Anderson', 'DW Racing Enterprises', 'Lola-Climax', 'Gearbox', '10']. ['WD', 'Peter Arundell', 'Team Lotus', 'Lotus-Climax', 'Auto ei ole valmis', '-'']</w:t>
      </w:r>
    </w:p>
    <w:p>
      <w:r>
        <w:rPr>
          <w:b/>
        </w:rPr>
        <w:t xml:space="preserve">Tulos</w:t>
      </w:r>
    </w:p>
    <w:p>
      <w:r>
        <w:t xml:space="preserve">Keitä kaikki kuljettajat ovat?</w:t>
      </w:r>
    </w:p>
    <w:p>
      <w:r>
        <w:rPr>
          <w:b/>
        </w:rPr>
        <w:t xml:space="preserve">Tulos</w:t>
      </w:r>
    </w:p>
    <w:p>
      <w:r>
        <w:t xml:space="preserve">missä asemassa he olivat?</w:t>
      </w:r>
    </w:p>
    <w:p>
      <w:r>
        <w:rPr>
          <w:b/>
        </w:rPr>
        <w:t xml:space="preserve">Tulos</w:t>
      </w:r>
    </w:p>
    <w:p>
      <w:r>
        <w:t xml:space="preserve">Entä vain Tony Maggs ja Jo Siffert?</w:t>
      </w:r>
    </w:p>
    <w:p>
      <w:r>
        <w:rPr>
          <w:b/>
        </w:rPr>
        <w:t xml:space="preserve">Tulos</w:t>
      </w:r>
    </w:p>
    <w:p>
      <w:r>
        <w:t xml:space="preserve">ja kumpi kuljettaja tuli aikaisemmin?</w:t>
      </w:r>
    </w:p>
    <w:p>
      <w:r>
        <w:rPr>
          <w:b/>
        </w:rPr>
        <w:t xml:space="preserve">Tulos</w:t>
      </w:r>
    </w:p>
    <w:p>
      <w:r>
        <w:t xml:space="preserve">ketkä olivat kuljettajat vuoden 1963 kansainvälisessä kultakilpailussa?</w:t>
      </w:r>
    </w:p>
    <w:p>
      <w:r>
        <w:rPr>
          <w:b/>
        </w:rPr>
        <w:t xml:space="preserve">Tulos</w:t>
      </w:r>
    </w:p>
    <w:p>
      <w:r>
        <w:t xml:space="preserve">Mikä oli Tony Maggsin asema?</w:t>
      </w:r>
    </w:p>
    <w:p>
      <w:r>
        <w:rPr>
          <w:b/>
        </w:rPr>
        <w:t xml:space="preserve">Tulos</w:t>
      </w:r>
    </w:p>
    <w:p>
      <w:r>
        <w:t xml:space="preserve">mikä oli Jo Siffert?</w:t>
      </w:r>
    </w:p>
    <w:p>
      <w:r>
        <w:rPr>
          <w:b/>
        </w:rPr>
        <w:t xml:space="preserve">Tulos</w:t>
      </w:r>
    </w:p>
    <w:p>
      <w:r>
        <w:t xml:space="preserve">kuka tuli aikaisemmin?</w:t>
      </w:r>
    </w:p>
    <w:p>
      <w:r>
        <w:rPr>
          <w:b/>
        </w:rPr>
        <w:t xml:space="preserve">Tulos</w:t>
      </w:r>
    </w:p>
    <w:p>
      <w:r>
        <w:t xml:space="preserve">mitkä ovat lueteltujen kuljettajien nimet?</w:t>
      </w:r>
    </w:p>
    <w:p>
      <w:r>
        <w:rPr>
          <w:b/>
        </w:rPr>
        <w:t xml:space="preserve">Tulos</w:t>
      </w:r>
    </w:p>
    <w:p>
      <w:r>
        <w:t xml:space="preserve">keitä ovat Tony Maggs ja Jo Siffert?</w:t>
      </w:r>
    </w:p>
    <w:p>
      <w:r>
        <w:rPr>
          <w:b/>
        </w:rPr>
        <w:t xml:space="preserve">Tulos</w:t>
      </w:r>
    </w:p>
    <w:p>
      <w:r>
        <w:t xml:space="preserve">mitkä ovat niiden vastaavat sijat?</w:t>
      </w:r>
    </w:p>
    <w:p>
      <w:r>
        <w:rPr>
          <w:b/>
        </w:rPr>
        <w:t xml:space="preserve">Tulos</w:t>
      </w:r>
    </w:p>
    <w:p>
      <w:r>
        <w:t xml:space="preserve">Kenen on parempi?</w:t>
      </w:r>
    </w:p>
    <w:p>
      <w:r>
        <w:rPr>
          <w:b/>
        </w:rPr>
        <w:t xml:space="preserve">Esimerkki 6.122</w:t>
      </w:r>
    </w:p>
    <w:p>
      <w:r>
        <w:t xml:space="preserve">Pöytä: ['High School', 'Join Year', 'From', 'Left', 'league left to']. ['Ainsworth', '1954', '', '1961', 'Big Nine Conference']. ['Atherton', '1960', '', '1976', 'Mid-Eastern Eight Conference']. ['Beecher', '1950', '1960', 'Big Nine Conference']. ['Bendle', '1950', '', '1975', 'Mid-Eastern Eight Conference']. ['Bentley', '1960', '1978', 'Genesee Eight']. ['Brandon', '1977', '', '1978', 'Five County 5 League']. ['Clio', '1950', '', '1960', 'Big Nine Conference']. ['Davison', '1950', '1960', 'Big Nine Conference']. ['Durand', '1964', '', '1978', 'Flint Metro League']. ['Fenton', '1940', '', '1968', 'Flint Metro League']. ['Flushing', '1950', '1960', 'Big Nine Conference']. ['Grand Blanc', '1950', '1960', 'Big Nine Conference']. ['Hartland', '1976', '', '1978', 'Five County 5']. ['Kearsley', '1950', '1960', 'Big Nine Conference']. ['Lake Fenton', '1976', '', '1978', 'Genesee Eight']. ['LakeVille', '1956 2.: 1964', '', '1962 2.: 1976', 'Independent 2nd: Flint Metro League']. ['Linden', '1974', '', '1978', 'Genesee Eight']. ['Mt. Morris', '1950', '', '1960', 'Big Nine Conference']. ['Swartz Creek', '1960', 'County C League', '1968', 'Flint Metro League'].</w:t>
      </w:r>
    </w:p>
    <w:p>
      <w:r>
        <w:rPr>
          <w:b/>
        </w:rPr>
        <w:t xml:space="preserve">Tulos</w:t>
      </w:r>
    </w:p>
    <w:p>
      <w:r>
        <w:t xml:space="preserve">Mitkä ovat tämän liigan liittymisvuodet?</w:t>
      </w:r>
    </w:p>
    <w:p>
      <w:r>
        <w:rPr>
          <w:b/>
        </w:rPr>
        <w:t xml:space="preserve">Tulos</w:t>
      </w:r>
    </w:p>
    <w:p>
      <w:r>
        <w:t xml:space="preserve">Mikä näistä merkinnöistä on useampi kuin yksi vuosi?</w:t>
      </w:r>
    </w:p>
    <w:p>
      <w:r>
        <w:rPr>
          <w:b/>
        </w:rPr>
        <w:t xml:space="preserve">Tulos</w:t>
      </w:r>
    </w:p>
    <w:p>
      <w:r>
        <w:t xml:space="preserve">mihin lukioon nuo liittymisvuodet kuuluvat?</w:t>
      </w:r>
    </w:p>
    <w:p>
      <w:r>
        <w:rPr>
          <w:b/>
        </w:rPr>
        <w:t xml:space="preserve">Tulos</w:t>
      </w:r>
    </w:p>
    <w:p>
      <w:r>
        <w:t xml:space="preserve">mitkä olivat Geneseen piirikunnan B-liigan lukioiden liittymisvuodet.</w:t>
      </w:r>
    </w:p>
    <w:p>
      <w:r>
        <w:rPr>
          <w:b/>
        </w:rPr>
        <w:t xml:space="preserve">Tulos</w:t>
      </w:r>
    </w:p>
    <w:p>
      <w:r>
        <w:t xml:space="preserve">Mitkä näistä vuosista sisältävät kaksi peräkkäistä toimikautta?</w:t>
      </w:r>
    </w:p>
    <w:p>
      <w:r>
        <w:rPr>
          <w:b/>
        </w:rPr>
        <w:t xml:space="preserve">Tulos</w:t>
      </w:r>
    </w:p>
    <w:p>
      <w:r>
        <w:t xml:space="preserve">mitkä koulut liittyivät näihin vuosiin?</w:t>
      </w:r>
    </w:p>
    <w:p>
      <w:r>
        <w:rPr>
          <w:b/>
        </w:rPr>
        <w:t xml:space="preserve">Tulos</w:t>
      </w:r>
    </w:p>
    <w:p>
      <w:r>
        <w:t xml:space="preserve">mitä kaikki koulut ovat?</w:t>
      </w:r>
    </w:p>
    <w:p>
      <w:r>
        <w:rPr>
          <w:b/>
        </w:rPr>
        <w:t xml:space="preserve">Tulos</w:t>
      </w:r>
    </w:p>
    <w:p>
      <w:r>
        <w:t xml:space="preserve">milloin kukin koulu liittyi liigaan/</w:t>
      </w:r>
    </w:p>
    <w:p>
      <w:r>
        <w:rPr>
          <w:b/>
        </w:rPr>
        <w:t xml:space="preserve">Tulos</w:t>
      </w:r>
    </w:p>
    <w:p>
      <w:r>
        <w:t xml:space="preserve">mikä koulu liittyi kahdesti?</w:t>
      </w:r>
    </w:p>
    <w:p>
      <w:r>
        <w:rPr>
          <w:b/>
        </w:rPr>
        <w:t xml:space="preserve">Esimerkki 6.123</w:t>
      </w:r>
    </w:p>
    <w:p>
      <w:r>
        <w:t xml:space="preserve">Pöytä: Taulukko: ['Vuosi', 'Kilpailu', 'Tapahtumapaikka', 'Asema', 'Tapahtuma', 'Huomautukset']. ['1999', 'Universiade', 'Palma de Mallorca, Espanja', '2nd', '20 km', '1:25:23']. ['2001', 'European Race Walking Cup', 'Dudince, Slovakia', '12.', '20 km', '1:22:10']. ['2001', 'Maailmanmestaruuskilpailut', 'Edmonton, Kanada', '16.', '20 km', '1:25:28']. ['2001', 'Universiadit', 'Peking, Kiina', '1.', '20 km', '1:24:42']. ['2002', 'Euroopan mestaruuskilpailut', 'München, Saksa', '9.', '20 km', '1:21:21']. ['2002', 'World Race Walking Cup', 'Torino, Italia', '12.', '20 km', '']. ['2003', 'Maailmanmestaruuskilpailut', 'Pariisi, Ranska', '11.', '20 km', '1:20:34 PB']. ['2005', 'MM-kilpailut', 'Helsinki, Suomi', '14.', '20 km', ''].</w:t>
      </w:r>
    </w:p>
    <w:p>
      <w:r>
        <w:rPr>
          <w:b/>
        </w:rPr>
        <w:t xml:space="preserve">Tulos</w:t>
      </w:r>
    </w:p>
    <w:p>
      <w:r>
        <w:t xml:space="preserve">minä vuosina lorenzo civallero ajoi kilpaa?</w:t>
      </w:r>
    </w:p>
    <w:p>
      <w:r>
        <w:rPr>
          <w:b/>
        </w:rPr>
        <w:t xml:space="preserve">Tulos</w:t>
      </w:r>
    </w:p>
    <w:p>
      <w:r>
        <w:t xml:space="preserve">mikä oli ensimmäinen vuosi?</w:t>
      </w:r>
    </w:p>
    <w:p>
      <w:r>
        <w:rPr>
          <w:b/>
        </w:rPr>
        <w:t xml:space="preserve">Tulos</w:t>
      </w:r>
    </w:p>
    <w:p>
      <w:r>
        <w:t xml:space="preserve">Mikä oli tämän ensimmäisen vuoden aika?</w:t>
      </w:r>
    </w:p>
    <w:p>
      <w:r>
        <w:rPr>
          <w:b/>
        </w:rPr>
        <w:t xml:space="preserve">Tulos</w:t>
      </w:r>
    </w:p>
    <w:p>
      <w:r>
        <w:t xml:space="preserve">Mitä vuosia lorenzo civallero ajoi kilpaa?</w:t>
      </w:r>
    </w:p>
    <w:p>
      <w:r>
        <w:rPr>
          <w:b/>
        </w:rPr>
        <w:t xml:space="preserve">Tulos</w:t>
      </w:r>
    </w:p>
    <w:p>
      <w:r>
        <w:t xml:space="preserve">Mikä oli hänen aikansa vuoden 1999 kilpailussa?</w:t>
      </w:r>
    </w:p>
    <w:p>
      <w:r>
        <w:rPr>
          <w:b/>
        </w:rPr>
        <w:t xml:space="preserve">Tulos</w:t>
      </w:r>
    </w:p>
    <w:p>
      <w:r>
        <w:t xml:space="preserve">mihin kaikkiin kilpailuihin civallero on osallistunut?</w:t>
      </w:r>
    </w:p>
    <w:p>
      <w:r>
        <w:rPr>
          <w:b/>
        </w:rPr>
        <w:t xml:space="preserve">Tulos</w:t>
      </w:r>
    </w:p>
    <w:p>
      <w:r>
        <w:t xml:space="preserve">Mikä niistä pidettiin vuonna 1999?</w:t>
      </w:r>
    </w:p>
    <w:p>
      <w:r>
        <w:rPr>
          <w:b/>
        </w:rPr>
        <w:t xml:space="preserve">Tulos</w:t>
      </w:r>
    </w:p>
    <w:p>
      <w:r>
        <w:t xml:space="preserve">missä paikassa kilpailu järjestettiin?</w:t>
      </w:r>
    </w:p>
    <w:p>
      <w:r>
        <w:rPr>
          <w:b/>
        </w:rPr>
        <w:t xml:space="preserve">Tulos</w:t>
      </w:r>
    </w:p>
    <w:p>
      <w:r>
        <w:t xml:space="preserve">missä lajissa hän kilpaili universiadeissa?</w:t>
      </w:r>
    </w:p>
    <w:p>
      <w:r>
        <w:rPr>
          <w:b/>
        </w:rPr>
        <w:t xml:space="preserve">Tulos</w:t>
      </w:r>
    </w:p>
    <w:p>
      <w:r>
        <w:t xml:space="preserve">Mihin aikaan hän tuli maaliin 20 kilometrin kilpailussa?</w:t>
      </w:r>
    </w:p>
    <w:p>
      <w:r>
        <w:rPr>
          <w:b/>
        </w:rPr>
        <w:t xml:space="preserve">Esimerkki 6.124</w:t>
      </w:r>
    </w:p>
    <w:p>
      <w:r>
        <w:t xml:space="preserve">Pöytä: Taulukko: ['Vuosi', 'Kilpailu', 'Tapahtumapaikka', 'Asema', 'Tapahtuma', 'Huomautukset']. ['1992', 'CARIFTA Games (U20)', 'Nassau, Bahama', '1.', 'Kiekonheitto', '37.86 m']. ['1992', 'CARIFTA Games (U20)', 'Nassau, Bahama', '3.', 'Keihäänheitto', '36.37 m']. ['1999', 'Keski-Amerikan ja Karibian mestaruuskilpailut', 'Bridgetown, Barbados', '2.', 'Keihäänheitto', '54,24 m']. ['2000', 'Olympialaiset', 'Sydney, Australia', '21. (q)', 'Keihäänheitto', '56.36 m']. ['2005', 'Keski-Amerikan ja Karibian mestaruuskilpailut', 'Nassau, Bahama', '2.', 'Keihäänheitto', '61,10 m']. ['2005', 'MM-kilpailut', 'Helsinki, Suomi', '14. (q)', 'Keihäänheitto', '58,49 m']. ['2006', 'Kansainyhteisön kisat', 'Melbourne, Australia', '3.', 'Keihäänheitto', '58.27 m']. ['2006', 'Keski-Amerikan ja Karibian kisat', 'Cartagena, Kolumbia', '4.', 'Keihäänheitto', '56,82 m']. ['2008', 'Olympialaiset', 'Peking, Kiina', '34. (q)', 'Keihäänheitto', '55,51 m']. ['2011', 'Pan-Amerikan kisat', 'Guadalajara, Meksiko', '7.', 'Keihäänheitto', '51.40 m']]</w:t>
      </w:r>
    </w:p>
    <w:p>
      <w:r>
        <w:rPr>
          <w:b/>
        </w:rPr>
        <w:t xml:space="preserve">Tulos</w:t>
      </w:r>
    </w:p>
    <w:p>
      <w:r>
        <w:t xml:space="preserve">mihin kilpailuihin olivia mckoy on osallistunut?</w:t>
      </w:r>
    </w:p>
    <w:p>
      <w:r>
        <w:rPr>
          <w:b/>
        </w:rPr>
        <w:t xml:space="preserve">Tulos</w:t>
      </w:r>
    </w:p>
    <w:p>
      <w:r>
        <w:t xml:space="preserve">Mitkä olivat hänen etäisyytensä näissä kilpailuissa?</w:t>
      </w:r>
    </w:p>
    <w:p>
      <w:r>
        <w:rPr>
          <w:b/>
        </w:rPr>
        <w:t xml:space="preserve">Tulos</w:t>
      </w:r>
    </w:p>
    <w:p>
      <w:r>
        <w:t xml:space="preserve">mikä matka oli pisin?</w:t>
      </w:r>
    </w:p>
    <w:p>
      <w:r>
        <w:rPr>
          <w:b/>
        </w:rPr>
        <w:t xml:space="preserve">Tulos</w:t>
      </w:r>
    </w:p>
    <w:p>
      <w:r>
        <w:t xml:space="preserve">Mitkä ovat Olivia McKoyn heittomäärät?</w:t>
      </w:r>
    </w:p>
    <w:p>
      <w:r>
        <w:rPr>
          <w:b/>
        </w:rPr>
        <w:t xml:space="preserve">Tulos</w:t>
      </w:r>
    </w:p>
    <w:p>
      <w:r>
        <w:t xml:space="preserve">mikä on tämän luettelon suurin määrä?</w:t>
      </w:r>
    </w:p>
    <w:p>
      <w:r>
        <w:rPr>
          <w:b/>
        </w:rPr>
        <w:t xml:space="preserve">Tulos</w:t>
      </w:r>
    </w:p>
    <w:p>
      <w:r>
        <w:t xml:space="preserve">Mitkä ovat luetellut heittoetäisyydet?</w:t>
      </w:r>
    </w:p>
    <w:p>
      <w:r>
        <w:rPr>
          <w:b/>
        </w:rPr>
        <w:t xml:space="preserve">Tulos</w:t>
      </w:r>
    </w:p>
    <w:p>
      <w:r>
        <w:t xml:space="preserve">Mikä näistä on kauimpana?</w:t>
      </w:r>
    </w:p>
    <w:p>
      <w:r>
        <w:rPr>
          <w:b/>
        </w:rPr>
        <w:t xml:space="preserve">Esimerkki 6.125</w:t>
      </w:r>
    </w:p>
    <w:p>
      <w:r>
        <w:t xml:space="preserve">Pöytä: ['Date', 'Opponent#', 'Rank#', 'Site', 'Result', 'Attendance']. ['September 1', 'Delta State*', '', 'M.M. Roberts Stadium * Hattiesburg, MS', 'W 12-0', '17,590']. ['September 8', 'at #13 Alabama*', '', 'Legion Field * Birmingham, AL', 'W 27-24', '75,962']. ['15. syyskuuta', 'at Georgia*', '', 'Sanford Stadium * Athens, GA', 'L 17-18', '79,812']. ['22. syyskuuta', 'at Mississippi State*', '', 'Scott Field * Starkville, MS', 'L 10-13', '40,115']. ['29. syyskuuta', 'Louisville*', '', 'M.M. Roberts Stadium * Hattiesburg, MS', 'W 25-13', '20,545']. ['6. lokakuuta', 'at East Carolina*', '', 'Ficklen Memorial Stadium * Greenville, NC', 'W 16-7', '31,305']. ['13. lokakuuta', 'at Tulane*', '', 'Louisiana Superdome * New Orleans, LA', 'W 20-14', '26,662']. ['20. lokakuuta', 'Memphis State*', '', 'M.M. Roberts Stadium * Hattiesburg, MS', 'W 23-7', '24 520']. ['27. lokakuuta', 'at Virginia Tech*', '', 'Lane Stadium * Blacksburg, VA', 'L 16-20', '37,462']. ['3. marraskuuta', 'at SW Louisiana*', '', 'Cajun Field * Lafayette, LA', 'W 14-13', '17,860']. ['10. marraskuuta', 'klo #15 Auburn*', '', 'Jordan-Hare Stadium * Auburn, AL', 'W 13-12', '85,214']. ['28. joulukuuta', 'vs. NC State*', '#23', 'Legion Field * Birmingham, AL (All-American Bowl)', 'L 27-31', '44,000']].</w:t>
      </w:r>
    </w:p>
    <w:p>
      <w:r>
        <w:rPr>
          <w:b/>
        </w:rPr>
        <w:t xml:space="preserve">Tulos</w:t>
      </w:r>
    </w:p>
    <w:p>
      <w:r>
        <w:t xml:space="preserve">milloin pelit pelattiin?</w:t>
      </w:r>
    </w:p>
    <w:p>
      <w:r>
        <w:rPr>
          <w:b/>
        </w:rPr>
        <w:t xml:space="preserve">Tulos</w:t>
      </w:r>
    </w:p>
    <w:p>
      <w:r>
        <w:t xml:space="preserve">Mikä oli osallistujamäärä?</w:t>
      </w:r>
    </w:p>
    <w:p>
      <w:r>
        <w:rPr>
          <w:b/>
        </w:rPr>
        <w:t xml:space="preserve">Tulos</w:t>
      </w:r>
    </w:p>
    <w:p>
      <w:r>
        <w:t xml:space="preserve">Missä pelissä oli eniten yleisöä?</w:t>
      </w:r>
    </w:p>
    <w:p>
      <w:r>
        <w:rPr>
          <w:b/>
        </w:rPr>
        <w:t xml:space="preserve">Tulos</w:t>
      </w:r>
    </w:p>
    <w:p>
      <w:r>
        <w:t xml:space="preserve">missä peleissä oli yli 40000 katsojaa?</w:t>
      </w:r>
    </w:p>
    <w:p>
      <w:r>
        <w:rPr>
          <w:b/>
        </w:rPr>
        <w:t xml:space="preserve">Tulos</w:t>
      </w:r>
    </w:p>
    <w:p>
      <w:r>
        <w:t xml:space="preserve">Mikä oli suurin osallistujamäärä?</w:t>
      </w:r>
    </w:p>
    <w:p>
      <w:r>
        <w:rPr>
          <w:b/>
        </w:rPr>
        <w:t xml:space="preserve">Tulos</w:t>
      </w:r>
    </w:p>
    <w:p>
      <w:r>
        <w:t xml:space="preserve">minä päivänä tuo peli pelattiin?</w:t>
      </w:r>
    </w:p>
    <w:p>
      <w:r>
        <w:rPr>
          <w:b/>
        </w:rPr>
        <w:t xml:space="preserve">Tulos</w:t>
      </w:r>
    </w:p>
    <w:p>
      <w:r>
        <w:t xml:space="preserve">Millä pelipaikalla oli 85 214 osallistujaa ?</w:t>
      </w:r>
    </w:p>
    <w:p>
      <w:r>
        <w:rPr>
          <w:b/>
        </w:rPr>
        <w:t xml:space="preserve">Tulos</w:t>
      </w:r>
    </w:p>
    <w:p>
      <w:r>
        <w:t xml:space="preserve">mikä oli pelin päivämäärä edellisessä kysymyksessä mainitulla pelipaikalla ?</w:t>
      </w:r>
    </w:p>
    <w:p>
      <w:r>
        <w:rPr>
          <w:b/>
        </w:rPr>
        <w:t xml:space="preserve">Esimerkki 6.126</w:t>
      </w:r>
    </w:p>
    <w:p>
      <w:r>
        <w:t xml:space="preserve">Pöytä: ['Verkon nimi', 'Lippulaiva', 'Ohjelmointityyppi', 'Omistaja', 'Kumppanit']. ['Canal de las Estrellas', 'XEW 2', 'saippuaoopperat, retroelokuvat ja urheilu', 'Televisa', '1']. ['Canal 5', 'XHGC 5', 'piirrettyjä, elokuvia ja sarjoja', 'Televisa', '1']. ['Azteca 7', 'XHIMT 7', 'urheilu, sarjat ja elokuvat', 'TV Azteca', '1']. ["Galavision", "XEQ 9", "retro-ohjelmat ja urheilu", "Televisa", "1"]. ["Once TV", "XEIPN 11", "koulutus- ja kulttuurisarjat", "National Polytechnic Institute", "1"]. ["Azteca 13", "XHDF 13", "uutiset, saippuaoopperat ja urheilu", "TV Azteca", "1"]. ['Independent', '', 'vaihtelee', 'Independent', '2']].</w:t>
      </w:r>
    </w:p>
    <w:p>
      <w:r>
        <w:rPr>
          <w:b/>
        </w:rPr>
        <w:t xml:space="preserve">Tulos</w:t>
      </w:r>
    </w:p>
    <w:p>
      <w:r>
        <w:t xml:space="preserve">mitä kukin verkko on?</w:t>
      </w:r>
    </w:p>
    <w:p>
      <w:r>
        <w:rPr>
          <w:b/>
        </w:rPr>
        <w:t xml:space="preserve">Tulos</w:t>
      </w:r>
    </w:p>
    <w:p>
      <w:r>
        <w:t xml:space="preserve">kuka ne omistaa?</w:t>
      </w:r>
    </w:p>
    <w:p>
      <w:r>
        <w:rPr>
          <w:b/>
        </w:rPr>
        <w:t xml:space="preserve">Tulos</w:t>
      </w:r>
    </w:p>
    <w:p>
      <w:r>
        <w:t xml:space="preserve">mitkä verkot eivät ole Televisan omistuksessa?</w:t>
      </w:r>
    </w:p>
    <w:p>
      <w:r>
        <w:rPr>
          <w:b/>
        </w:rPr>
        <w:t xml:space="preserve">Tulos</w:t>
      </w:r>
    </w:p>
    <w:p>
      <w:r>
        <w:t xml:space="preserve">millaista ohjelmaa nämä verkot tarjoavat?</w:t>
      </w:r>
    </w:p>
    <w:p>
      <w:r>
        <w:rPr>
          <w:b/>
        </w:rPr>
        <w:t xml:space="preserve">Tulos</w:t>
      </w:r>
    </w:p>
    <w:p>
      <w:r>
        <w:t xml:space="preserve">ja mikä verkko on ainoa, jossa on urheilua?</w:t>
      </w:r>
    </w:p>
    <w:p>
      <w:r>
        <w:rPr>
          <w:b/>
        </w:rPr>
        <w:t xml:space="preserve">Tulos</w:t>
      </w:r>
    </w:p>
    <w:p>
      <w:r>
        <w:t xml:space="preserve">mikä kanava näyttää piirrettyjä?</w:t>
      </w:r>
    </w:p>
    <w:p>
      <w:r>
        <w:rPr>
          <w:b/>
        </w:rPr>
        <w:t xml:space="preserve">Tulos</w:t>
      </w:r>
    </w:p>
    <w:p>
      <w:r>
        <w:t xml:space="preserve">Mikä kanava näyttää saippuaoopperoita?</w:t>
      </w:r>
    </w:p>
    <w:p>
      <w:r>
        <w:rPr>
          <w:b/>
        </w:rPr>
        <w:t xml:space="preserve">Tulos</w:t>
      </w:r>
    </w:p>
    <w:p>
      <w:r>
        <w:t xml:space="preserve">mikä kanava näyttää urheilua?</w:t>
      </w:r>
    </w:p>
    <w:p>
      <w:r>
        <w:rPr>
          <w:b/>
        </w:rPr>
        <w:t xml:space="preserve">Tulos</w:t>
      </w:r>
    </w:p>
    <w:p>
      <w:r>
        <w:t xml:space="preserve">mitkä asemat näyttävät urheilua?</w:t>
      </w:r>
    </w:p>
    <w:p>
      <w:r>
        <w:rPr>
          <w:b/>
        </w:rPr>
        <w:t xml:space="preserve">Tulos</w:t>
      </w:r>
    </w:p>
    <w:p>
      <w:r>
        <w:t xml:space="preserve">mikä näistä ei ole sidoksissa Televisaan?</w:t>
      </w:r>
    </w:p>
    <w:p>
      <w:r>
        <w:rPr>
          <w:b/>
        </w:rPr>
        <w:t xml:space="preserve">Esimerkki 6.127</w:t>
      </w:r>
    </w:p>
    <w:p>
      <w:r>
        <w:t xml:space="preserve">Pöytä: ['Player', 'Country', 'Year(s) won', 'R1', 'R2', 'Total', 'To par']. ['Don January', 'United States', '1967', '76', '74', '150', '+6']. ['Jack Burke, Jr.', 'Yhdysvallat', '1956', '75', '75', '150', '+6']. ['Raymond Floyd', 'Yhdysvallat', '1969', '77', '74', '151', '+7']. ['Jay Hebert', 'Yhdysvallat', '1960', '74', '79', '153', '+9']. ['Dow Finsterwald', 'Yhdysvallat', '1958', '79', '74', '153', '+9']. ['Doug Ford', 'Yhdysvallat', '1955', '77', '80', '154', '+14']. ['Jerry Barber', 'Yhdysvallat', '1961', '78', '80', '158', '+14']. ['Gene Sarazen', 'Yhdysvallat', '1922, 1923, 1933', '81', '79', '160', '+16']. ['Walter Burkemo', 'Yhdysvallat', '1953', '83', '79', '162', '+18']. ['Denny Shute', 'Yhdysvallat', '1936, 1937', '81', '87', '168', '+24']].</w:t>
      </w:r>
    </w:p>
    <w:p>
      <w:r>
        <w:rPr>
          <w:b/>
        </w:rPr>
        <w:t xml:space="preserve">Tulos</w:t>
      </w:r>
    </w:p>
    <w:p>
      <w:r>
        <w:t xml:space="preserve">ketkä ovat vuoden 1971 pga-mestaruuspelaajia?</w:t>
      </w:r>
    </w:p>
    <w:p>
      <w:r>
        <w:rPr>
          <w:b/>
        </w:rPr>
        <w:t xml:space="preserve">Tulos</w:t>
      </w:r>
    </w:p>
    <w:p>
      <w:r>
        <w:t xml:space="preserve">Mikä näistä oli korkein kokonaispistemäärä?</w:t>
      </w:r>
    </w:p>
    <w:p>
      <w:r>
        <w:rPr>
          <w:b/>
        </w:rPr>
        <w:t xml:space="preserve">Tulos</w:t>
      </w:r>
    </w:p>
    <w:p>
      <w:r>
        <w:t xml:space="preserve">Keitä kaikki pelaajat ovat?</w:t>
      </w:r>
    </w:p>
    <w:p>
      <w:r>
        <w:rPr>
          <w:b/>
        </w:rPr>
        <w:t xml:space="preserve">Tulos</w:t>
      </w:r>
    </w:p>
    <w:p>
      <w:r>
        <w:t xml:space="preserve">mikä oli kunkin kokonaispistemäärä?</w:t>
      </w:r>
    </w:p>
    <w:p>
      <w:r>
        <w:rPr>
          <w:b/>
        </w:rPr>
        <w:t xml:space="preserve">Tulos</w:t>
      </w:r>
    </w:p>
    <w:p>
      <w:r>
        <w:t xml:space="preserve">ja kenellä pelaajalla oli korkeimmat pisteet?</w:t>
      </w:r>
    </w:p>
    <w:p>
      <w:r>
        <w:rPr>
          <w:b/>
        </w:rPr>
        <w:t xml:space="preserve">Tulos</w:t>
      </w:r>
    </w:p>
    <w:p>
      <w:r>
        <w:t xml:space="preserve">Mitkä ovat kaikkien pelaajien nimet?</w:t>
      </w:r>
    </w:p>
    <w:p>
      <w:r>
        <w:rPr>
          <w:b/>
        </w:rPr>
        <w:t xml:space="preserve">Tulos</w:t>
      </w:r>
    </w:p>
    <w:p>
      <w:r>
        <w:t xml:space="preserve">mitkä ovat kaikki summat?</w:t>
      </w:r>
    </w:p>
    <w:p>
      <w:r>
        <w:rPr>
          <w:b/>
        </w:rPr>
        <w:t xml:space="preserve">Tulos</w:t>
      </w:r>
    </w:p>
    <w:p>
      <w:r>
        <w:t xml:space="preserve">Mikä näistä on suurin kokonaismäärä?</w:t>
      </w:r>
    </w:p>
    <w:p>
      <w:r>
        <w:rPr>
          <w:b/>
        </w:rPr>
        <w:t xml:space="preserve">Tulos</w:t>
      </w:r>
    </w:p>
    <w:p>
      <w:r>
        <w:t xml:space="preserve">mikä pelaaja vastaa tätä kokonaismäärää?</w:t>
      </w:r>
    </w:p>
    <w:p>
      <w:r>
        <w:rPr>
          <w:b/>
        </w:rPr>
        <w:t xml:space="preserve">Esimerkki 6.128</w:t>
      </w:r>
    </w:p>
    <w:p>
      <w:r>
        <w:t xml:space="preserve">Pöytä: ['Pos.', 'Rider', 'Semi-Final Points', 'Final Points', 'Final Heats', 'Total Points']. ['1', 'Jack Milne', '13', '15', "(3,3,3,3,3,3,3)", '28']. ['2', 'Wilbur Lamoreaux', '12', '13', '(3,3,3,3,1,3)', '25']. ['3', 'Cordy Milne', '11', '12', '(2,3,2,2,3,2)', '23']. ['4', 'Jack Parker', '11', '10', '(2,3,1,2,2,2)', '21']. ['5', 'Ginger Lees', '10', '9', '(1,1,1,2,2,2,3)', '19']. ['6', 'Frank Charles', '10', '7', '(0,0,1,3,3)', '17']. ['7', 'Lionel Van Praag', '11', '6', '(3,0,-,3,0)', '17']. ['8', 'Bill Kitchen', '7', '9', '(1,2,2,2,2,2)', '16']. ['9', 'George Newton', '11', '5', "(3,0,0,0,0,0,2)", '16']. ['10', 'Eric Langton', '12', '4', '(1,0,0,0,3,0)', '16']. ['11', 'Morian Hansen', '7', '8', '(1,2,3,1,1)', '15']. ['12', 'Eric Chitty', '11', '4', '(0,2,0,1,1)', '15']. ['13', 'Joe Abbott', '8', '6', '(2,1,1,1,2,0)', '14']. ['14', 'Arthur Atkinson', '8', '6', '(2,0,2,1,1)', '14']. ['15', 'Frank Varey', '8', '3', '(0,1,1,1,0,1)', '11']. ['16', 'Tommy Croombs', '6', '2', '(0,2,0,0,0,0)', '8']. ['17', 'Bob Harrison', '7', '-', '-', '7']. ['18', 'Alec Statham', '6', '0', '(0)', '6']].</w:t>
      </w:r>
    </w:p>
    <w:p>
      <w:r>
        <w:rPr>
          <w:b/>
        </w:rPr>
        <w:t xml:space="preserve">Tulos</w:t>
      </w:r>
    </w:p>
    <w:p>
      <w:r>
        <w:t xml:space="preserve">Keitä kaikki ratsastajat ovat?</w:t>
      </w:r>
    </w:p>
    <w:p>
      <w:r>
        <w:rPr>
          <w:b/>
        </w:rPr>
        <w:t xml:space="preserve">Tulos</w:t>
      </w:r>
    </w:p>
    <w:p>
      <w:r>
        <w:t xml:space="preserve">kuinka monta pistettä he tekivät?</w:t>
      </w:r>
    </w:p>
    <w:p>
      <w:r>
        <w:rPr>
          <w:b/>
        </w:rPr>
        <w:t xml:space="preserve">Tulos</w:t>
      </w:r>
    </w:p>
    <w:p>
      <w:r>
        <w:t xml:space="preserve">kuka ratsastaja sai 21 pistettä?</w:t>
      </w:r>
    </w:p>
    <w:p>
      <w:r>
        <w:rPr>
          <w:b/>
        </w:rPr>
        <w:t xml:space="preserve">Tulos</w:t>
      </w:r>
    </w:p>
    <w:p>
      <w:r>
        <w:t xml:space="preserve">jotka saivat yhteensä yli 20 pistettä?</w:t>
      </w:r>
    </w:p>
    <w:p>
      <w:r>
        <w:rPr>
          <w:b/>
        </w:rPr>
        <w:t xml:space="preserve">Tulos</w:t>
      </w:r>
    </w:p>
    <w:p>
      <w:r>
        <w:t xml:space="preserve">kuka sai vähiten pisteitä seuraavista?</w:t>
      </w:r>
    </w:p>
    <w:p>
      <w:r>
        <w:rPr>
          <w:b/>
        </w:rPr>
        <w:t xml:space="preserve">Tulos</w:t>
      </w:r>
    </w:p>
    <w:p>
      <w:r>
        <w:t xml:space="preserve">mitä ratsastajia oli mestaruuskilpailussa?</w:t>
      </w:r>
    </w:p>
    <w:p>
      <w:r>
        <w:rPr>
          <w:b/>
        </w:rPr>
        <w:t xml:space="preserve">Tulos</w:t>
      </w:r>
    </w:p>
    <w:p>
      <w:r>
        <w:t xml:space="preserve">kuka ratsastaja oli Yhdistyneestä kuningaskunnasta eniten pisteitä kerännyt?</w:t>
      </w:r>
    </w:p>
    <w:p>
      <w:r>
        <w:rPr>
          <w:b/>
        </w:rPr>
        <w:t xml:space="preserve">Esimerkki 6.129</w:t>
      </w:r>
    </w:p>
    <w:p>
      <w:r>
        <w:t xml:space="preserve">Pöytä: ['#', 'Otsikko', 'Tuottajat', 'Vierailevat esiintyjät', 'Pituus']. ['1.', 'Throw Aways', 'Maj &amp; Sosa', 'Gorilla Zoe &amp; Yung Joc', '3:11']. ['2.', "I'm A Gangsta", 'Drew', '', '4:16']. ['3.', 'Life Goes On Interlude #1', '', "Lil' Duval", '0:58']. ['4.', 'Screwed Up', 'Mr. Lee', 'Lil' Wayne', '5:02']. ['5.', 'Against All Odds', 'Q-Stone', '2Pac', '4:22']. ['6.', 'Life Goes On Interlude #2', '', "Lil' Duval", '1:12']. ['7.', "Nuthin' 2 A Boss", 'I.N.F.O. &amp; NOVA', 'Slim Thug', '3:59']. ['8.', 'Life Goes On', 'Goichi &amp; Mike Dean', 'L. Boogie', '4:11']. ['9.', 'Smile', 'Sean T', 'Jadakiss &amp; Styles P', '4:32']. ['10.', 'Life Goes On Interlude #3', '', "Lil' Duval", '1:12']. ['11.', 'Give My Last Breathe Intro', 'Mike Dean', '', '1:40']. ['12.', 'Give My Last Breathe', 'Mr. Lee', '', '4:23']. ['13.', "Gittin' High", 'Mr. Rogers', '', '4:06']. ['14.', 'Life Goes On Interlude #4', '', "Lil' Duval", '1:00']. ['15.', 'Ghetto Queen', 'I.N.F.O. &amp; NOVA', 'Lloyd &amp; Rich Boy', '5:00']. ['16.', 'Million Bucks', 'Platinum Hands', "Jay'Ton &amp; Lil' Boss", '4:43']. ['17.', 'C Me Ride', 'Nitti', '', '4:51']. ['18.', "I'm Good", 'I.N.F.O. &amp; NOVA', 'Jody Breeze', '4:21']. ['19.', 'The Truth', 'I.N.F.O. &amp; NOVA', '', '4:07']. ['20.', 'Life Goes On (Outro)', '', "Lil' Duval", '0:38'].</w:t>
      </w:r>
    </w:p>
    <w:p>
      <w:r>
        <w:rPr>
          <w:b/>
        </w:rPr>
        <w:t xml:space="preserve">Tulos</w:t>
      </w:r>
    </w:p>
    <w:p>
      <w:r>
        <w:t xml:space="preserve">minkä pituisia kaikki levyn kappaleet ovat?</w:t>
      </w:r>
    </w:p>
    <w:p>
      <w:r>
        <w:rPr>
          <w:b/>
        </w:rPr>
        <w:t xml:space="preserve">Tulos</w:t>
      </w:r>
    </w:p>
    <w:p>
      <w:r>
        <w:t xml:space="preserve">Mikä näistä on pisin?</w:t>
      </w:r>
    </w:p>
    <w:p>
      <w:r>
        <w:rPr>
          <w:b/>
        </w:rPr>
        <w:t xml:space="preserve">Tulos</w:t>
      </w:r>
    </w:p>
    <w:p>
      <w:r>
        <w:t xml:space="preserve">mitä kappaleita on albumilla life goes on (trae-albumi)?</w:t>
      </w:r>
    </w:p>
    <w:p>
      <w:r>
        <w:rPr>
          <w:b/>
        </w:rPr>
        <w:t xml:space="preserve">Tulos</w:t>
      </w:r>
    </w:p>
    <w:p>
      <w:r>
        <w:t xml:space="preserve">mitkä näistä kappaleista ovat vähintään 5 minuuttia pitkiä?</w:t>
      </w:r>
    </w:p>
    <w:p>
      <w:r>
        <w:rPr>
          <w:b/>
        </w:rPr>
        <w:t xml:space="preserve">Tulos</w:t>
      </w:r>
    </w:p>
    <w:p>
      <w:r>
        <w:t xml:space="preserve">kumpi näistä kahdesta yli 5 minuutin pituisesta kappaleesta on pidempi?</w:t>
      </w:r>
    </w:p>
    <w:p>
      <w:r>
        <w:rPr>
          <w:b/>
        </w:rPr>
        <w:t xml:space="preserve">Tulos</w:t>
      </w:r>
    </w:p>
    <w:p>
      <w:r>
        <w:t xml:space="preserve">kuinka pitkä tämä kappale on?</w:t>
      </w:r>
    </w:p>
    <w:p>
      <w:r>
        <w:rPr>
          <w:b/>
        </w:rPr>
        <w:t xml:space="preserve">Tulos</w:t>
      </w:r>
    </w:p>
    <w:p>
      <w:r>
        <w:t xml:space="preserve">mitkä kappaleet ovat pidempiä kuin 4.00?</w:t>
      </w:r>
    </w:p>
    <w:p>
      <w:r>
        <w:rPr>
          <w:b/>
        </w:rPr>
        <w:t xml:space="preserve">Tulos</w:t>
      </w:r>
    </w:p>
    <w:p>
      <w:r>
        <w:t xml:space="preserve">Mitkä kappaleet näistä ovat pidempiä kuin 4.30?</w:t>
      </w:r>
    </w:p>
    <w:p>
      <w:r>
        <w:rPr>
          <w:b/>
        </w:rPr>
        <w:t xml:space="preserve">Tulos</w:t>
      </w:r>
    </w:p>
    <w:p>
      <w:r>
        <w:t xml:space="preserve">Mitkä niistä ovat 5.00 tai pidempiä?</w:t>
      </w:r>
    </w:p>
    <w:p>
      <w:r>
        <w:rPr>
          <w:b/>
        </w:rPr>
        <w:t xml:space="preserve">Tulos</w:t>
      </w:r>
    </w:p>
    <w:p>
      <w:r>
        <w:t xml:space="preserve">Mikä niistä on pisin?</w:t>
      </w:r>
    </w:p>
    <w:p>
      <w:r>
        <w:rPr>
          <w:b/>
        </w:rPr>
        <w:t xml:space="preserve">Tulos</w:t>
      </w:r>
    </w:p>
    <w:p>
      <w:r>
        <w:t xml:space="preserve">Kuinka pitkä tuo kappale on?</w:t>
      </w:r>
    </w:p>
    <w:p>
      <w:r>
        <w:rPr>
          <w:b/>
        </w:rPr>
        <w:t xml:space="preserve">Esimerkki 6.130</w:t>
      </w:r>
    </w:p>
    <w:p>
      <w:r>
        <w:t xml:space="preserve">Pöytä: ['Turnaus', 'Pelatut ottelut', 'Pisteet per peli', 'Levypallot per peli', 'Syötöt per peli']. ['2003 EuroBasket', '6', '6.8', '5.3', '0.7']. ['2005 EuroBasket', '7', '7.6', '7.1', '0.6']. ['2006 FIBA World Championship', '9', '9.7', '6.7', '0.6']. ['2007 EuroBasket', '7', '8.9', '3.7', '0.6']. ['2009 EuroBasket', '8', '6.5', '2.9', '1.1']. ['2010 FIBA World Championship', '4', '4.5', '4.8', '1.5']. ['2011 EuroBasket', '11', '2.6', '3.4', '0.8']. ['2012 Olympialaiset', '6', '4.5', '2.8', '0.5']. ['2013 EuroBasket', '11', '1.9', '3.5', '0.2']].</w:t>
      </w:r>
    </w:p>
    <w:p>
      <w:r>
        <w:rPr>
          <w:b/>
        </w:rPr>
        <w:t xml:space="preserve">Tulos</w:t>
      </w:r>
    </w:p>
    <w:p>
      <w:r>
        <w:t xml:space="preserve">mitä turnaukset ovat?</w:t>
      </w:r>
    </w:p>
    <w:p>
      <w:r>
        <w:rPr>
          <w:b/>
        </w:rPr>
        <w:t xml:space="preserve">Tulos</w:t>
      </w:r>
    </w:p>
    <w:p>
      <w:r>
        <w:t xml:space="preserve">kenellä näistä oli alle 7 levypalloa ottelua kohden?</w:t>
      </w:r>
    </w:p>
    <w:p>
      <w:r>
        <w:rPr>
          <w:b/>
        </w:rPr>
        <w:t xml:space="preserve">Tulos</w:t>
      </w:r>
    </w:p>
    <w:p>
      <w:r>
        <w:t xml:space="preserve">kuinka monta levypalloa tapahtui per peli?</w:t>
      </w:r>
    </w:p>
    <w:p>
      <w:r>
        <w:rPr>
          <w:b/>
        </w:rPr>
        <w:t xml:space="preserve">Tulos</w:t>
      </w:r>
    </w:p>
    <w:p>
      <w:r>
        <w:t xml:space="preserve">mikä oli yli 7 levypalloa?</w:t>
      </w:r>
    </w:p>
    <w:p>
      <w:r>
        <w:rPr>
          <w:b/>
        </w:rPr>
        <w:t xml:space="preserve">Tulos</w:t>
      </w:r>
    </w:p>
    <w:p>
      <w:r>
        <w:t xml:space="preserve">mikä on levypallojen määrä ottelua kohden?</w:t>
      </w:r>
    </w:p>
    <w:p>
      <w:r>
        <w:rPr>
          <w:b/>
        </w:rPr>
        <w:t xml:space="preserve">Tulos</w:t>
      </w:r>
    </w:p>
    <w:p>
      <w:r>
        <w:t xml:space="preserve">mikä luku on suurempi kuin 7?</w:t>
      </w:r>
    </w:p>
    <w:p>
      <w:r>
        <w:rPr>
          <w:b/>
        </w:rPr>
        <w:t xml:space="preserve">Tulos</w:t>
      </w:r>
    </w:p>
    <w:p>
      <w:r>
        <w:t xml:space="preserve">missä pelissä oli 7,1 kokonaislevypalloa ottelua kohden?</w:t>
      </w:r>
    </w:p>
    <w:p>
      <w:r>
        <w:rPr>
          <w:b/>
        </w:rPr>
        <w:t xml:space="preserve">Esimerkki 6.131</w:t>
      </w:r>
    </w:p>
    <w:p>
      <w:r>
        <w:t xml:space="preserve">Pöytä: ['YEAR', 'FILM', 'SONG', 'LANGUAGE']. ['2005', 'The Tiger', 'Kaliya Visha Dhara', 'Malayalam']. ['2006', 'Chinthamani Kolacase', 'Asathoma', 'Malayalam']. ['2006', 'The Don', 'Theme song', 'Malayalam']. ['2007', 'Detective', 'Theme song', 'Malayalam']. ['2008', 'Sound of Boot', 'Yamuna sangitaam', 'Malayalam']. ['2009', 'Kerala cafe (BGM)', 'Lalitham hiranmyam', 'Malayalam']. ['2010', 'Ringtone', '5 songs', 'Malayalam']. ['2010', 'Trilleri', 'BGM', 'Malayalam']. ['2011', 'Thaazhvaarakaatu', '5 laulua', 'Malayalam']. ['2012', 'Shyloo', 'Shyloo', 'Kannada']. ['2012', 'Crime story', '3 laulua', 'Malayalam']. ['2012', 'Munjane', 'Yaro Ob Sundari', 'Kannada']. ['2012', 'Sankranthi', 'Belakkilla balali', 'Kannada']. ['2012', 'Kai Thunindavan', '5 laulua', 'Tamil']]</w:t>
      </w:r>
    </w:p>
    <w:p>
      <w:r>
        <w:rPr>
          <w:b/>
        </w:rPr>
        <w:t xml:space="preserve">Tulos</w:t>
      </w:r>
    </w:p>
    <w:p>
      <w:r>
        <w:t xml:space="preserve">millaisissa elokuvissa Ishaan Dev oli mukana?</w:t>
      </w:r>
    </w:p>
    <w:p>
      <w:r>
        <w:rPr>
          <w:b/>
        </w:rPr>
        <w:t xml:space="preserve">Tulos</w:t>
      </w:r>
    </w:p>
    <w:p>
      <w:r>
        <w:t xml:space="preserve">mitkä kappaleet olivat soittoäänellä ja trillerillä?</w:t>
      </w:r>
    </w:p>
    <w:p>
      <w:r>
        <w:rPr>
          <w:b/>
        </w:rPr>
        <w:t xml:space="preserve">Tulos</w:t>
      </w:r>
    </w:p>
    <w:p>
      <w:r>
        <w:t xml:space="preserve">jossa oli enemmän kappaleita?</w:t>
      </w:r>
    </w:p>
    <w:p>
      <w:r>
        <w:rPr>
          <w:b/>
        </w:rPr>
        <w:t xml:space="preserve">Tulos</w:t>
      </w:r>
    </w:p>
    <w:p>
      <w:r>
        <w:t xml:space="preserve">kuinka monta kappaletta ishaan dev loi soittoääneksi?</w:t>
      </w:r>
    </w:p>
    <w:p>
      <w:r>
        <w:rPr>
          <w:b/>
        </w:rPr>
        <w:t xml:space="preserve">Tulos</w:t>
      </w:r>
    </w:p>
    <w:p>
      <w:r>
        <w:t xml:space="preserve">mitä ishaan dev loi trillerille?</w:t>
      </w:r>
    </w:p>
    <w:p>
      <w:r>
        <w:rPr>
          <w:b/>
        </w:rPr>
        <w:t xml:space="preserve">Tulos</w:t>
      </w:r>
    </w:p>
    <w:p>
      <w:r>
        <w:t xml:space="preserve">kumpi niistä oli luonut enemmän lauluja sitä varten?</w:t>
      </w:r>
    </w:p>
    <w:p>
      <w:r>
        <w:rPr>
          <w:b/>
        </w:rPr>
        <w:t xml:space="preserve">Tulos</w:t>
      </w:r>
    </w:p>
    <w:p>
      <w:r>
        <w:t xml:space="preserve">Mitkä ovat kaikkien elokuvien nimet?</w:t>
      </w:r>
    </w:p>
    <w:p>
      <w:r>
        <w:rPr>
          <w:b/>
        </w:rPr>
        <w:t xml:space="preserve">Tulos</w:t>
      </w:r>
    </w:p>
    <w:p>
      <w:r>
        <w:t xml:space="preserve">mitä kappaleita niissä otsikoissa oli?</w:t>
      </w:r>
    </w:p>
    <w:p>
      <w:r>
        <w:rPr>
          <w:b/>
        </w:rPr>
        <w:t xml:space="preserve">Tulos</w:t>
      </w:r>
    </w:p>
    <w:p>
      <w:r>
        <w:t xml:space="preserve">Entä vain soittoääni ja trilleri?</w:t>
      </w:r>
    </w:p>
    <w:p>
      <w:r>
        <w:rPr>
          <w:b/>
        </w:rPr>
        <w:t xml:space="preserve">Tulos</w:t>
      </w:r>
    </w:p>
    <w:p>
      <w:r>
        <w:t xml:space="preserve">kummassa näistä kahdesta nimikkeestä oli enemmän kappaleita?</w:t>
      </w:r>
    </w:p>
    <w:p>
      <w:r>
        <w:rPr>
          <w:b/>
        </w:rPr>
        <w:t xml:space="preserve">Esimerkki 6.132</w:t>
      </w:r>
    </w:p>
    <w:p>
      <w:r>
        <w:t xml:space="preserve">Pöytä: ['Rank', 'Athlete', 'Qual', 'Final', 'Total', 'Notes']. ['', 'Silvia Sperber (FRG)', '590', '95.6', '685.6', 'OR']. ['', 'Vesela Letcheva (BUL)', '583', '100.2', '683.2', '']. ['', 'Valentina Cherkasova (URS)', '586', '95.4', '681.4', '']. ['4', 'Katja Klepp (DDR)', '584', '96.5', '680.5', '']. ['5', 'Sharon Bowes (CAN)', '584', '96.5', '680.5', '']. ['6', 'Anna Maloukhina (URS)', '585', '93.4', '678.4', '']. ['7', 'Launi Meili (USA)', '582', '94.5', '676.5', '']. ['8', 'Anita Karlsson (SWE)', '583', '93.4', '676.4', '']].</w:t>
      </w:r>
    </w:p>
    <w:p>
      <w:r>
        <w:rPr>
          <w:b/>
        </w:rPr>
        <w:t xml:space="preserve">Tulos</w:t>
      </w:r>
    </w:p>
    <w:p>
      <w:r>
        <w:t xml:space="preserve">joka sai yhteensä 685,6 pistettä?</w:t>
      </w:r>
    </w:p>
    <w:p>
      <w:r>
        <w:rPr>
          <w:b/>
        </w:rPr>
        <w:t xml:space="preserve">Tulos</w:t>
      </w:r>
    </w:p>
    <w:p>
      <w:r>
        <w:t xml:space="preserve">joka sai lopullisen pistemäärän 100,2?</w:t>
      </w:r>
    </w:p>
    <w:p>
      <w:r>
        <w:rPr>
          <w:b/>
        </w:rPr>
        <w:t xml:space="preserve">Tulos</w:t>
      </w:r>
    </w:p>
    <w:p>
      <w:r>
        <w:t xml:space="preserve">kuka sai korkeimmat pisteet?</w:t>
      </w:r>
    </w:p>
    <w:p>
      <w:r>
        <w:rPr>
          <w:b/>
        </w:rPr>
        <w:t xml:space="preserve">Tulos</w:t>
      </w:r>
    </w:p>
    <w:p>
      <w:r>
        <w:t xml:space="preserve">ketkä urheilijat ovat Neuvostoliitosta (urs)?</w:t>
      </w:r>
    </w:p>
    <w:p>
      <w:r>
        <w:rPr>
          <w:b/>
        </w:rPr>
        <w:t xml:space="preserve">Tulos</w:t>
      </w:r>
    </w:p>
    <w:p>
      <w:r>
        <w:t xml:space="preserve">mitkä olivat heidän kokonaispistemääränsä?</w:t>
      </w:r>
    </w:p>
    <w:p>
      <w:r>
        <w:rPr>
          <w:b/>
        </w:rPr>
        <w:t xml:space="preserve">Tulos</w:t>
      </w:r>
    </w:p>
    <w:p>
      <w:r>
        <w:t xml:space="preserve">Kumman urheilijan kokonaispistemäärä oli korkeampi?</w:t>
      </w:r>
    </w:p>
    <w:p>
      <w:r>
        <w:rPr>
          <w:b/>
        </w:rPr>
        <w:t xml:space="preserve">Tulos</w:t>
      </w:r>
    </w:p>
    <w:p>
      <w:r>
        <w:t xml:space="preserve">Keitä kaikki urheilijat olivat?</w:t>
      </w:r>
    </w:p>
    <w:p>
      <w:r>
        <w:rPr>
          <w:b/>
        </w:rPr>
        <w:t xml:space="preserve">Tulos</w:t>
      </w:r>
    </w:p>
    <w:p>
      <w:r>
        <w:t xml:space="preserve">Ketkä näistä urheilijoista olivat Neuvostoliitosta (urs)?</w:t>
      </w:r>
    </w:p>
    <w:p>
      <w:r>
        <w:rPr>
          <w:b/>
        </w:rPr>
        <w:t xml:space="preserve">Tulos</w:t>
      </w:r>
    </w:p>
    <w:p>
      <w:r>
        <w:t xml:space="preserve">mitkä olivat heidän kokonaispistemääränsä?</w:t>
      </w:r>
    </w:p>
    <w:p>
      <w:r>
        <w:rPr>
          <w:b/>
        </w:rPr>
        <w:t xml:space="preserve">Tulos</w:t>
      </w:r>
    </w:p>
    <w:p>
      <w:r>
        <w:t xml:space="preserve">ja kumman pelaajan pisteet olivat korkeammat?</w:t>
      </w:r>
    </w:p>
    <w:p>
      <w:r>
        <w:rPr>
          <w:b/>
        </w:rPr>
        <w:t xml:space="preserve">Esimerkki 6.133</w:t>
      </w:r>
    </w:p>
    <w:p>
      <w:r>
        <w:t xml:space="preserve">Pöytä: ['Round', '#', 'Player', 'Position', 'Nationality', 'College/Junior/Club Team (League)']. ['1', '7', 'Kyle Okposo', 'Right Wing', 'United States', 'Des Moines Buccaneers (USHL)']. ['2', '60', 'Jesse Joensuu', 'Wing', 'Finland', 'Assat (SM-liiga)']. ['3', '70', 'Robin Figren', 'Wing', 'Sweden', 'Frolunda HC (Elitserien)']. ['4', '100', 'Rhett Rakhshani', 'Right Wing', 'United States', 'University of Denver(NCAA) /US National Team Development Program (USHL)']. ['4', '108', 'Jase Weslosky', 'Maalivahti', 'Kanada', 'Sherwood Park Crusaders (AJHL)']. ['4', '115', 'Tomas Marcinko', 'Sentteri', 'Slovakia', 'HC Kosice (Slovak Extraliga)']. ['4', '119', 'Doug Rogers', 'Center', 'Yhdysvallat', 'Saint Sebastian's School (Independent School League)']. ['5', '141', 'Kim Johansson', 'Wing', 'Sweden', 'Malmo Jr.']. ['6', '160', 'Andrew MacDonald', 'Puolustaja', 'Kanada', 'Moncton Wildcats (QMJHL)']. ['6', '171', 'Brian Day', 'Right Wing', 'United States', 'Governor Dummer (Independent School League)']. ['6', '173', 'Stefan Ridderwall', 'Maalivahti', 'Ruotsi', 'Djurgarden Jr. (J20)']. ['7', '190', 'Troy Mattila', 'vasen laituri', 'Yhdysvallat', 'Springfield Jr. Blues (NAHL)']].</w:t>
      </w:r>
    </w:p>
    <w:p>
      <w:r>
        <w:rPr>
          <w:b/>
        </w:rPr>
        <w:t xml:space="preserve">Tulos</w:t>
      </w:r>
    </w:p>
    <w:p>
      <w:r>
        <w:t xml:space="preserve">Keitä kaikki pelaajat ovat?</w:t>
      </w:r>
    </w:p>
    <w:p>
      <w:r>
        <w:rPr>
          <w:b/>
        </w:rPr>
        <w:t xml:space="preserve">Tulos</w:t>
      </w:r>
    </w:p>
    <w:p>
      <w:r>
        <w:t xml:space="preserve">ketkä pelaajat ovat yhdysvalloista?</w:t>
      </w:r>
    </w:p>
    <w:p>
      <w:r>
        <w:rPr>
          <w:b/>
        </w:rPr>
        <w:t xml:space="preserve">Tulos</w:t>
      </w:r>
    </w:p>
    <w:p>
      <w:r>
        <w:t xml:space="preserve">Ketkä näistä pelaajista ovat oikealla laidalla?</w:t>
      </w:r>
    </w:p>
    <w:p>
      <w:r>
        <w:rPr>
          <w:b/>
        </w:rPr>
        <w:t xml:space="preserve">Tulos</w:t>
      </w:r>
    </w:p>
    <w:p>
      <w:r>
        <w:t xml:space="preserve">kuka näistä pelaajista oli ensimmäisellä kierroksella?</w:t>
      </w:r>
    </w:p>
    <w:p>
      <w:r>
        <w:rPr>
          <w:b/>
        </w:rPr>
        <w:t xml:space="preserve">Tulos</w:t>
      </w:r>
    </w:p>
    <w:p>
      <w:r>
        <w:t xml:space="preserve">mitkä olivat kauden 2006-07 new york islandersin poimintaluvut?</w:t>
      </w:r>
    </w:p>
    <w:p>
      <w:r>
        <w:rPr>
          <w:b/>
        </w:rPr>
        <w:t xml:space="preserve">Tulos</w:t>
      </w:r>
    </w:p>
    <w:p>
      <w:r>
        <w:t xml:space="preserve">Mikä näistä on pienin luku?</w:t>
      </w:r>
    </w:p>
    <w:p>
      <w:r>
        <w:rPr>
          <w:b/>
        </w:rPr>
        <w:t xml:space="preserve">Tulos</w:t>
      </w:r>
    </w:p>
    <w:p>
      <w:r>
        <w:t xml:space="preserve">kenellä pelaajalla on numero 7 valinta?</w:t>
      </w:r>
    </w:p>
    <w:p>
      <w:r>
        <w:rPr>
          <w:b/>
        </w:rPr>
        <w:t xml:space="preserve">Tulos</w:t>
      </w:r>
    </w:p>
    <w:p>
      <w:r>
        <w:t xml:space="preserve">Keitä kaikki pelaajat ovat?</w:t>
      </w:r>
    </w:p>
    <w:p>
      <w:r>
        <w:rPr>
          <w:b/>
        </w:rPr>
        <w:t xml:space="preserve">Tulos</w:t>
      </w:r>
    </w:p>
    <w:p>
      <w:r>
        <w:t xml:space="preserve">mikä oli heidän valintanumeronsa?</w:t>
      </w:r>
    </w:p>
    <w:p>
      <w:r>
        <w:rPr>
          <w:b/>
        </w:rPr>
        <w:t xml:space="preserve">Tulos</w:t>
      </w:r>
    </w:p>
    <w:p>
      <w:r>
        <w:t xml:space="preserve">ja kuka oli ykkösvalinta?</w:t>
      </w:r>
    </w:p>
    <w:p>
      <w:r>
        <w:rPr>
          <w:b/>
        </w:rPr>
        <w:t xml:space="preserve">Esimerkki 6.134</w:t>
      </w:r>
    </w:p>
    <w:p>
      <w:r>
        <w:t xml:space="preserve">Pöytä: ['Konferenssi', 'Päivämäärä', 'Paikka', 'Osallistujamäärä', 'Esitysten arkisto']. ['Wikimania 2005', '5.-7. elokuuta', 'Frankfurt, Saksa', '380', 'diat, video']. ['Wikimania 2006', '4.-6. elokuuta', 'Cambridge, Yhdysvallat', '400', 'diat ja esitelmät, video']. ['Wikimania 2007', '3.-5. elokuuta', 'Taipei, ROC (Taiwan)', '440', 'Commons galleria']. ['Wikimania 2008', '17.-19. heinäkuuta', 'Alexandria, Egypti', '650', 'abstraktit, diat, video']. ['Wikimania 2009', '26.-28. elokuuta', 'Buenos Aires, Argentiina', '559', 'diat, video']. ['Wikimania 2010', '9.-11. heinäkuuta', 'Gdansk, Puola', 'noin 500', 'diat']. ['Wikimania 2011', '4.-7. elokuuta', 'Haifa, Israel', '720', 'esitykset, video']. ['Wikimania 2012', '12.-15. heinäkuuta', 'Washington, D.C., Yhdysvallat', '1 400', 'esitykset, videot']. ['Wikimania 2013', '7.-11. elokuuta', 'Hongkong', '700', 'esitykset, videot']. ['Wikimania 2014', '6.-10. elokuuta', 'Lontoo, Yhdistynyt kuningaskunta', 'N/A', '']]</w:t>
      </w:r>
    </w:p>
    <w:p>
      <w:r>
        <w:rPr>
          <w:b/>
        </w:rPr>
        <w:t xml:space="preserve">Tulos</w:t>
      </w:r>
    </w:p>
    <w:p>
      <w:r>
        <w:t xml:space="preserve">Kuinka paljon wikimaniaan osallistui ihmisiä?</w:t>
      </w:r>
    </w:p>
    <w:p>
      <w:r>
        <w:rPr>
          <w:b/>
        </w:rPr>
        <w:t xml:space="preserve">Tulos</w:t>
      </w:r>
    </w:p>
    <w:p>
      <w:r>
        <w:t xml:space="preserve">mikä on suurin osallistujamäärä?</w:t>
      </w:r>
    </w:p>
    <w:p>
      <w:r>
        <w:rPr>
          <w:b/>
        </w:rPr>
        <w:t xml:space="preserve">Tulos</w:t>
      </w:r>
    </w:p>
    <w:p>
      <w:r>
        <w:t xml:space="preserve">minä vuonna tämä tapahtui?</w:t>
      </w:r>
    </w:p>
    <w:p>
      <w:r>
        <w:rPr>
          <w:b/>
        </w:rPr>
        <w:t xml:space="preserve">Tulos</w:t>
      </w:r>
    </w:p>
    <w:p>
      <w:r>
        <w:t xml:space="preserve">missä kaikki paikat?</w:t>
      </w:r>
    </w:p>
    <w:p>
      <w:r>
        <w:rPr>
          <w:b/>
        </w:rPr>
        <w:t xml:space="preserve">Tulos</w:t>
      </w:r>
    </w:p>
    <w:p>
      <w:r>
        <w:t xml:space="preserve">Missä konferenssissa oli 1400 osallistujaa?</w:t>
      </w:r>
    </w:p>
    <w:p>
      <w:r>
        <w:rPr>
          <w:b/>
        </w:rPr>
        <w:t xml:space="preserve">Tulos</w:t>
      </w:r>
    </w:p>
    <w:p>
      <w:r>
        <w:t xml:space="preserve">mitä wikimania-konferensseja pidettiin vuosina 2005-2013?</w:t>
      </w:r>
    </w:p>
    <w:p>
      <w:r>
        <w:rPr>
          <w:b/>
        </w:rPr>
        <w:t xml:space="preserve">Tulos</w:t>
      </w:r>
    </w:p>
    <w:p>
      <w:r>
        <w:t xml:space="preserve">Mihin niistä osallistui eniten ihmisiä?</w:t>
      </w:r>
    </w:p>
    <w:p>
      <w:r>
        <w:rPr>
          <w:b/>
        </w:rPr>
        <w:t xml:space="preserve">Esimerkki 6.135</w:t>
      </w:r>
    </w:p>
    <w:p>
      <w:r>
        <w:t xml:space="preserve">Pöytä: ['Nimi', 'Katuosoite', 'Vuodet korkeimpana', 'Korkeus ft (m)', 'Kerroksia']. ['Globe Building', '4th Street South', '1882-1886', '157 (48)', '8']. ['Lumber Exchange Building', '10 5th Street South', '1886-1887', '165 (50)', '12']. ['Industrial Exposition Building', 'Central Avenue Southeast and Main Street Southeast', '1887-1890', '240 (73)', '8']. ['Metropolitan Building', '308 2nd Avenue South', '1890-1895', '258 (79)', '12']. ['Minneapolis City Hall', '350 5th Street South', '1895-1929', '341 (104)', '14']. ['Foshay Tower', '821 Marquette Avenue', '1929-1973', '448 (137)', '32']. ['IDS Tower', '80 8th Street South', '1973-nykyisin', '792 (241)', '55'].</w:t>
      </w:r>
    </w:p>
    <w:p>
      <w:r>
        <w:rPr>
          <w:b/>
        </w:rPr>
        <w:t xml:space="preserve">Tulos</w:t>
      </w:r>
    </w:p>
    <w:p>
      <w:r>
        <w:t xml:space="preserve">Mitkä ovat rakennusten korkeudet?</w:t>
      </w:r>
    </w:p>
    <w:p>
      <w:r>
        <w:rPr>
          <w:b/>
        </w:rPr>
        <w:t xml:space="preserve">Tulos</w:t>
      </w:r>
    </w:p>
    <w:p>
      <w:r>
        <w:t xml:space="preserve">Mikä rakennus on 240 jalkaa korkea?</w:t>
      </w:r>
    </w:p>
    <w:p>
      <w:r>
        <w:rPr>
          <w:b/>
        </w:rPr>
        <w:t xml:space="preserve">Tulos</w:t>
      </w:r>
    </w:p>
    <w:p>
      <w:r>
        <w:t xml:space="preserve">minä vuosina 240 jalkaa pidettiin korkeana?</w:t>
      </w:r>
    </w:p>
    <w:p>
      <w:r>
        <w:rPr>
          <w:b/>
        </w:rPr>
        <w:t xml:space="preserve">Tulos</w:t>
      </w:r>
    </w:p>
    <w:p>
      <w:r>
        <w:t xml:space="preserve">Missä rakennuksessa tämä ennätys oli?</w:t>
      </w:r>
    </w:p>
    <w:p>
      <w:r>
        <w:rPr>
          <w:b/>
        </w:rPr>
        <w:t xml:space="preserve">Tulos</w:t>
      </w:r>
    </w:p>
    <w:p>
      <w:r>
        <w:t xml:space="preserve">mitkä ovat minneapolisin korkeimmat rakennukset?</w:t>
      </w:r>
    </w:p>
    <w:p>
      <w:r>
        <w:rPr>
          <w:b/>
        </w:rPr>
        <w:t xml:space="preserve">Tulos</w:t>
      </w:r>
    </w:p>
    <w:p>
      <w:r>
        <w:t xml:space="preserve">missä niistä on 8 kerrosta?</w:t>
      </w:r>
    </w:p>
    <w:p>
      <w:r>
        <w:rPr>
          <w:b/>
        </w:rPr>
        <w:t xml:space="preserve">Tulos</w:t>
      </w:r>
    </w:p>
    <w:p>
      <w:r>
        <w:t xml:space="preserve">mikä niistä on 240 jalkaa pitkä?</w:t>
      </w:r>
    </w:p>
    <w:p>
      <w:r>
        <w:rPr>
          <w:b/>
        </w:rPr>
        <w:t xml:space="preserve">Esimerkki 6.136</w:t>
      </w:r>
    </w:p>
    <w:p>
      <w:r>
        <w:t xml:space="preserve">Pöytä: ['Vuodet', 'Rakennus', 'Kaupunki', 'Korkeus (CTBUH)', 'Kerrokset']. ['1975-nykyisin', 'First Canadian Place', 'Toronto', '298,1 m (978 ft) (355 m (1 165 ft) kärki)', '72']. ['1972-1975', 'Commerce Court West', 'Toronto', '239,0 m (784 ft) (287,0 m (942 ft) kärki)', '57']. ['1967-1972', 'Toronto-Dominion Centre', 'Toronto', '222,8 m (731 ft)', '56']. ['1964-1967', 'Tour de la Bourse', 'Montreal', '190,0 m (623 ft)', '47']. ['1962-1964', 'Place Ville-Marie', 'Montreal', '188.0 m (617 ft)', '44']. ["1962", "Tour CIBC", "Montreal", "184,0 m (604 ft) (225,6 m (740 ft) kärki)", "45"]. ['1931-1962', 'Commerce Court North', 'Toronto', '145.0 m (476 ft)', '34'].</w:t>
      </w:r>
    </w:p>
    <w:p>
      <w:r>
        <w:rPr>
          <w:b/>
        </w:rPr>
        <w:t xml:space="preserve">Tulos</w:t>
      </w:r>
    </w:p>
    <w:p>
      <w:r>
        <w:t xml:space="preserve">mitä kaikkia rakennuksia Kanadassa on?</w:t>
      </w:r>
    </w:p>
    <w:p>
      <w:r>
        <w:rPr>
          <w:b/>
        </w:rPr>
        <w:t xml:space="preserve">Tulos</w:t>
      </w:r>
    </w:p>
    <w:p>
      <w:r>
        <w:t xml:space="preserve">Missä rakennuksessa on yli 60 kerrosta?</w:t>
      </w:r>
    </w:p>
    <w:p>
      <w:r>
        <w:rPr>
          <w:b/>
        </w:rPr>
        <w:t xml:space="preserve">Tulos</w:t>
      </w:r>
    </w:p>
    <w:p>
      <w:r>
        <w:t xml:space="preserve">Mikä on korkein kerroslukumäärä, jonka yksi rakennuksista tarjoaa?</w:t>
      </w:r>
    </w:p>
    <w:p>
      <w:r>
        <w:rPr>
          <w:b/>
        </w:rPr>
        <w:t xml:space="preserve">Tulos</w:t>
      </w:r>
    </w:p>
    <w:p>
      <w:r>
        <w:t xml:space="preserve">missä rakennuksessa on näin monta kerrosta?</w:t>
      </w:r>
    </w:p>
    <w:p>
      <w:r>
        <w:rPr>
          <w:b/>
        </w:rPr>
        <w:t xml:space="preserve">Tulos</w:t>
      </w:r>
    </w:p>
    <w:p>
      <w:r>
        <w:t xml:space="preserve">mitkä 2 Kanadan kaupunkia, joissa on korkeita rakennuksia?</w:t>
      </w:r>
    </w:p>
    <w:p>
      <w:r>
        <w:rPr>
          <w:b/>
        </w:rPr>
        <w:t xml:space="preserve">Tulos</w:t>
      </w:r>
    </w:p>
    <w:p>
      <w:r>
        <w:t xml:space="preserve">mitkä rakennukset näissä paikoissa ovat yli 50-kerroksisia?</w:t>
      </w:r>
    </w:p>
    <w:p>
      <w:r>
        <w:rPr>
          <w:b/>
        </w:rPr>
        <w:t xml:space="preserve">Tulos</w:t>
      </w:r>
    </w:p>
    <w:p>
      <w:r>
        <w:t xml:space="preserve">missä näistä kolmesta rakennuksesta on eniten kerroksia?</w:t>
      </w:r>
    </w:p>
    <w:p>
      <w:r>
        <w:rPr>
          <w:b/>
        </w:rPr>
        <w:t xml:space="preserve">Esimerkki 6.137</w:t>
      </w:r>
    </w:p>
    <w:p>
      <w:r>
        <w:t xml:space="preserve">Pöytä: ['Pondicherryn edustajakokous', 'Kesto', 'Maakuntahallituksen nimi', 'Puoluekanta', 'Vaalivuosi']. ['Ensimmäinen', '1964-69', 'V. Venkatasubha Reddiar', 'Indian National Congress', '1964']. ['Toinen', '1969-1973', 'M. D. R. Ramachandran", "Dravida Munnetra Kazhagam", "1969"]. ['Kolmas', '1974-1977', 'V. Venkatasubha Reddiar", "Intian kansalliskongressi", "1974"]. ["Neljäs", "1977-80", "S. Sivaprakasam", "Indian National Congress", "1977"]. ["Viides", "1980-83", "R. Subbaraya Gounder", "Janata Party", "1980"]. ["Kuudes", "1985-90", "V. Vaithilingam", "Indian National Congress", "1985"]. ["Seitsemäs", "1990-91", "V. Vaithilingam", "Indian National Congress", "1990"]. ['Kahdeksas', '1991-96', 'V. Vaithilingam', 'Intian kansalliskongressi', '1991']. ['Yhdeksäs', '1996-01', 'V. Vaithilingam', 'Indian National Congress', '1996']. ['Kymmenes', '2001-06', 'V. Vaithilingam', 'Indian National Congress', '2001']. ['Elewenth', '2006-11', 'V. Vaithilingam', 'Indian National Congress', '2006']. ['Twelfth', '2011-', 'L. Periyasamy", "All India Anna Dravida Munnetra Kazhagam", "2011"]].</w:t>
      </w:r>
    </w:p>
    <w:p>
      <w:r>
        <w:rPr>
          <w:b/>
        </w:rPr>
        <w:t xml:space="preserve">Tulos</w:t>
      </w:r>
    </w:p>
    <w:p>
      <w:r>
        <w:t xml:space="preserve">Mikä on Pondicherryn kymmenennen edustajakokouksen parlamentin nimi?</w:t>
      </w:r>
    </w:p>
    <w:p>
      <w:r>
        <w:rPr>
          <w:b/>
        </w:rPr>
        <w:t xml:space="preserve">Tulos</w:t>
      </w:r>
    </w:p>
    <w:p>
      <w:r>
        <w:t xml:space="preserve">Mikä on Pondicherryn kahdennentoista edustajakokouksen parlamentin nimi?</w:t>
      </w:r>
    </w:p>
    <w:p>
      <w:r>
        <w:rPr>
          <w:b/>
        </w:rPr>
        <w:t xml:space="preserve">Tulos</w:t>
      </w:r>
    </w:p>
    <w:p>
      <w:r>
        <w:t xml:space="preserve">Kumpi näistä kahdesta on nykyisin pondicherryn yleiskokous?</w:t>
      </w:r>
    </w:p>
    <w:p>
      <w:r>
        <w:rPr>
          <w:b/>
        </w:rPr>
        <w:t xml:space="preserve">Tulos</w:t>
      </w:r>
    </w:p>
    <w:p>
      <w:r>
        <w:t xml:space="preserve">Mikä on kuluva vuosi?</w:t>
      </w:r>
    </w:p>
    <w:p>
      <w:r>
        <w:rPr>
          <w:b/>
        </w:rPr>
        <w:t xml:space="preserve">Tulos</w:t>
      </w:r>
    </w:p>
    <w:p>
      <w:r>
        <w:t xml:space="preserve">sisältyykö kuluva vuosi johonkin sarakkeen kestoajoista?</w:t>
      </w:r>
    </w:p>
    <w:p>
      <w:r>
        <w:rPr>
          <w:b/>
        </w:rPr>
        <w:t xml:space="preserve">Tulos</w:t>
      </w:r>
    </w:p>
    <w:p>
      <w:r>
        <w:t xml:space="preserve">Mikä on kokoonpanon nimi kokoonpanosarakkeessa solun vasemmalla puolella kuluvan vuoden osalta?</w:t>
      </w:r>
    </w:p>
    <w:p>
      <w:r>
        <w:rPr>
          <w:b/>
        </w:rPr>
        <w:t xml:space="preserve">Tulos</w:t>
      </w:r>
    </w:p>
    <w:p>
      <w:r>
        <w:t xml:space="preserve">Mitä päivämääriä nykyinen Pondicherryn yleiskokous kestää?</w:t>
      </w:r>
    </w:p>
    <w:p>
      <w:r>
        <w:rPr>
          <w:b/>
        </w:rPr>
        <w:t xml:space="preserve">Tulos</w:t>
      </w:r>
    </w:p>
    <w:p>
      <w:r>
        <w:t xml:space="preserve">Onko vuonna 2011 alkanut Pondicherryn yleiskokous 10. vai 12. kokous?</w:t>
      </w:r>
    </w:p>
    <w:p>
      <w:r>
        <w:rPr>
          <w:b/>
        </w:rPr>
        <w:t xml:space="preserve">Esimerkki 6.138</w:t>
      </w:r>
    </w:p>
    <w:p>
      <w:r>
        <w:t xml:space="preserve">Pöytä: ['Flight', 'Date', 'Payload nickname', 'Payload', 'Orbit', 'Result']. ['TF1 (testilento)', '4. helmikuuta 1994', 'Ryusei', 'OREX (Orbital Re-entry Experiment)', 'LEO', 'Success']. ['TF1 (koelento)', '4. helmikuuta 1994', 'Myojo', 'VEP (Vehicle Evaluation Payload)', 'GTO', 'Success']. ['TF2', '28. elokuuta 1994', 'Kiku 6', 'ETS-VI (Engineering Test Satellite-VI)', 'GEO', 'Success']. ['TF3', '18. maaliskuuta 1995', 'Himawari 5', 'GMS-5 (geostationaarinen meteorologinen satelliitti-5)', 'GEO', 'Success']. ['TF3', 'March 18, 1995', '', 'SFU (Space Flyer Unit)', 'LEO', 'Success']. ['F4', 'August 17, 1996', 'Midori', 'ADEOS (Advanced Earth Observing Satellite)', 'LEO', 'Success']. ['F4', '17. elokuuta 1996', 'Fuji 3', 'Fuji OSCAR 29, JAS-2', 'LEO', 'Success']. ['F6', '27. marraskuuta 1997', '', 'TRMM (Tropical Rainfall Measuring Mission)', 'LEO', 'Success']. ['F6', '27. marraskuuta 1997', 'Kiku 7 (Orihime &amp; Hikoboshi)', 'ETS-VII (Engineering Test Satellite-VII)', 'LEO', 'Success']. ['F5', '21. helmikuuta 1998', 'Kakehashi', 'COMETS (Communications and Broadcasting Engineering Test Satellites)', 'GEO', 'Osittainen epäonnistuminen']. ['F8', '15. marraskuuta 1999', '', 'MTSAT (monitoiminen kuljetussatelliitti)', 'GEO', 'vika']. ['F7', 'Peruutettu', 'Midori II', 'ADEOS-II (Advanced Earth Observing Satellite II)', '', 'Peruutettu']. ['F7', 'Peruutettu', '', 'm-LabSat', '', 'Peruutettu'].</w:t>
      </w:r>
    </w:p>
    <w:p>
      <w:r>
        <w:rPr>
          <w:b/>
        </w:rPr>
        <w:t xml:space="preserve">Tulos</w:t>
      </w:r>
    </w:p>
    <w:p>
      <w:r>
        <w:t xml:space="preserve">mitä ovat kaikki hi-ii-lennot?</w:t>
      </w:r>
    </w:p>
    <w:p>
      <w:r>
        <w:rPr>
          <w:b/>
        </w:rPr>
        <w:t xml:space="preserve">Tulos</w:t>
      </w:r>
    </w:p>
    <w:p>
      <w:r>
        <w:t xml:space="preserve">Mitkä näistä lennoista eivät olleet onnistuneita?</w:t>
      </w:r>
    </w:p>
    <w:p>
      <w:r>
        <w:rPr>
          <w:b/>
        </w:rPr>
        <w:t xml:space="preserve">Tulos</w:t>
      </w:r>
    </w:p>
    <w:p>
      <w:r>
        <w:t xml:space="preserve">Mitkä epäonnistuneista lennoista olivat epäonnistuneita?</w:t>
      </w:r>
    </w:p>
    <w:p>
      <w:r>
        <w:rPr>
          <w:b/>
        </w:rPr>
        <w:t xml:space="preserve">Tulos</w:t>
      </w:r>
    </w:p>
    <w:p>
      <w:r>
        <w:t xml:space="preserve">Mitkä lennot keskeytettiin tai keskeytettiin osittain?</w:t>
      </w:r>
    </w:p>
    <w:p>
      <w:r>
        <w:rPr>
          <w:b/>
        </w:rPr>
        <w:t xml:space="preserve">Tulos</w:t>
      </w:r>
    </w:p>
    <w:p>
      <w:r>
        <w:t xml:space="preserve">Mikä oli lentojen epäonnistuminen?</w:t>
      </w:r>
    </w:p>
    <w:p>
      <w:r>
        <w:rPr>
          <w:b/>
        </w:rPr>
        <w:t xml:space="preserve">Tulos</w:t>
      </w:r>
    </w:p>
    <w:p>
      <w:r>
        <w:t xml:space="preserve">minä päivinä satelliitteja laukaistiin?</w:t>
      </w:r>
    </w:p>
    <w:p>
      <w:r>
        <w:rPr>
          <w:b/>
        </w:rPr>
        <w:t xml:space="preserve">Tulos</w:t>
      </w:r>
    </w:p>
    <w:p>
      <w:r>
        <w:t xml:space="preserve">Mitkä satelliitit laukaistiin syksyllä?</w:t>
      </w:r>
    </w:p>
    <w:p>
      <w:r>
        <w:rPr>
          <w:b/>
        </w:rPr>
        <w:t xml:space="preserve">Tulos</w:t>
      </w:r>
    </w:p>
    <w:p>
      <w:r>
        <w:t xml:space="preserve">Mikä syksyllä laukaistu satelliittilento epäonnistui?</w:t>
      </w:r>
    </w:p>
    <w:p>
      <w:r>
        <w:rPr>
          <w:b/>
        </w:rPr>
        <w:t xml:space="preserve">Esimerkki 6.139</w:t>
      </w:r>
    </w:p>
    <w:p>
      <w:r>
        <w:t xml:space="preserve">Pöytä: ['#', 'Nimi', 'Virka', 'Puolue', 'Ammatti']. ['1', 'Ole Olsen Stromme', '1886-1901', '', 'Kirkonkellon soittaja']. ['2', 'Peder Olai Kleppe', '1902-1919', '', 'kalastaja']. ['3', 'Olai Naustheller', '1920-1925', '', 'maanviljelijä']. ['4', 'Mikkel Nilsen Birkeland', '1926-1935', '', 'maanviljelijä']. ['5', 'Magnus Larssen', '1935-1937', 'opettaja']. ['6', 'Salomon O. Fagerbakke', '1938-1945', 'kalastaja']. ["7", "Salomon V. Kalvenes", "1946-1959", "kalastaja"]. ['8', 'Rikard S. Storebo', '1960-1969', 'Liberaalipuolue', 'Sosiaaliturvan johtaja']. ['9', 'Peder Kalve', '1970-1975', 'Konservatiivinen puolue', 'Meriluotsi']. ['10', 'Magnus Stangeland', '1976-1981', 'Keskustapuolue', 'koulunjohtaja']. ['11', 'Knut K. Kalvenes', '1982-1985', 'konservatiivipuolue', 'vähittäiskauppias']. ['12', 'Hallvard Mogster', '1986-1989', 'Kristillisdemokraattinen puolue', 'kapteeni']. ['13', 'Inge Bjarne Storebo', '1990-2001', 'konservatiivinen puolue', 'pankinjohtaja']. ['14', 'Olav P. Arland', '2001-2003', 'Kristillisdemokraattinen puolue', 'laivanvarustaja']. ['15', 'Helge Andre Njastad', '2003-', 'Edistyspuolue', 'Opiskelija'].</w:t>
      </w:r>
    </w:p>
    <w:p>
      <w:r>
        <w:rPr>
          <w:b/>
        </w:rPr>
        <w:t xml:space="preserve">Tulos</w:t>
      </w:r>
    </w:p>
    <w:p>
      <w:r>
        <w:t xml:space="preserve">Mitkä pormestarit olivat konservatiivipuolueessa?</w:t>
      </w:r>
    </w:p>
    <w:p>
      <w:r>
        <w:rPr>
          <w:b/>
        </w:rPr>
        <w:t xml:space="preserve">Tulos</w:t>
      </w:r>
    </w:p>
    <w:p>
      <w:r>
        <w:t xml:space="preserve">Mikä näistä oli pankinjohtaja?</w:t>
      </w:r>
    </w:p>
    <w:p>
      <w:r>
        <w:rPr>
          <w:b/>
        </w:rPr>
        <w:t xml:space="preserve">Tulos</w:t>
      </w:r>
    </w:p>
    <w:p>
      <w:r>
        <w:t xml:space="preserve">Kuinka monta pormestaria on olemassa?</w:t>
      </w:r>
    </w:p>
    <w:p>
      <w:r>
        <w:rPr>
          <w:b/>
        </w:rPr>
        <w:t xml:space="preserve">Tulos</w:t>
      </w:r>
    </w:p>
    <w:p>
      <w:r>
        <w:t xml:space="preserve">Kuinka moni näistä pormestareista kuului konservatiivipuolueeseen?</w:t>
      </w:r>
    </w:p>
    <w:p>
      <w:r>
        <w:rPr>
          <w:b/>
        </w:rPr>
        <w:t xml:space="preserve">Tulos</w:t>
      </w:r>
    </w:p>
    <w:p>
      <w:r>
        <w:t xml:space="preserve">Mikä niistä konservatiivipuolueeseen kuuluneista Mayista oli pankinjohtaja?</w:t>
      </w:r>
    </w:p>
    <w:p>
      <w:r>
        <w:rPr>
          <w:b/>
        </w:rPr>
        <w:t xml:space="preserve">Tulos</w:t>
      </w:r>
    </w:p>
    <w:p>
      <w:r>
        <w:t xml:space="preserve">Keitä ovat pormestarit?</w:t>
      </w:r>
    </w:p>
    <w:p>
      <w:r>
        <w:rPr>
          <w:b/>
        </w:rPr>
        <w:t xml:space="preserve">Tulos</w:t>
      </w:r>
    </w:p>
    <w:p>
      <w:r>
        <w:t xml:space="preserve">mitkä niistä ovat konservatiivipuolueessa?</w:t>
      </w:r>
    </w:p>
    <w:p>
      <w:r>
        <w:rPr>
          <w:b/>
        </w:rPr>
        <w:t xml:space="preserve">Tulos</w:t>
      </w:r>
    </w:p>
    <w:p>
      <w:r>
        <w:t xml:space="preserve">Mikä näistä oli pankinjohtaja?</w:t>
      </w:r>
    </w:p>
    <w:p>
      <w:r>
        <w:rPr>
          <w:b/>
        </w:rPr>
        <w:t xml:space="preserve">Esimerkki 6.140</w:t>
      </w:r>
    </w:p>
    <w:p>
      <w:r>
        <w:t xml:space="preserve">Pöytä: ['Year', 'Competition', 'Location', 'Event', 'Final-Rank', 'Final-Score', 'Qualifying Rank', 'Qualifying Score']. ['2008', '2008 Summer Olympics', 'Beijing', 'Team', '2', '186.525', '2', '246.800']. ['2008', '2008 Summer Olympics', 'Beijing', 'Uneven Bars', 'DNQ', 'N/A', '23', '14.800']. ['2008', 'Olympic Trials', 'Philadelphia', 'All Around', '4', '61.850', '4', '61.400']. ['2008', 'Olympic Trials', 'Philadelphia', 'Balance Beam', '4', '15.550', '4', '15.800']. ['2008', 'Olympic Trials', 'Philadelphia', 'Floor Exercise', '2', '15.500', '3', '15.650']. ['2008', 'Olympic Trials', 'Philadelphia', 'Uneven Bars', '6', '15.200', '5', '15.300']. ['2008', 'Olympic Trials', 'Philadelphia', 'Vault', '4', '15.150', '3', '15.100']. ['2008', 'U.S. Championships', 'Boston', 'All Around', '4', '61.250', '4', '60.750']. ['2008', 'U.S. Championships', 'Boston', 'Balance beam', '5', '16.000', '5', '15.400']. ['2008', 'U.S. Championships', 'Boston', 'Floor Exercise', '10', '14.750', '4', '15.200']. ['2008', 'U.S. Championships', 'Boston', 'Uneven Bars', '6', '15.550', '6', '15.150']. ['2008', 'American Cup', 'New York City', 'All Around', '3', '63.075', '3', '63.075']]</w:t>
      </w:r>
    </w:p>
    <w:p>
      <w:r>
        <w:rPr>
          <w:b/>
        </w:rPr>
        <w:t xml:space="preserve">Tulos</w:t>
      </w:r>
    </w:p>
    <w:p>
      <w:r>
        <w:t xml:space="preserve">mitä kaikki kilpailut ovat?</w:t>
      </w:r>
    </w:p>
    <w:p>
      <w:r>
        <w:rPr>
          <w:b/>
        </w:rPr>
        <w:t xml:space="preserve">Tulos</w:t>
      </w:r>
    </w:p>
    <w:p>
      <w:r>
        <w:t xml:space="preserve">niistä kilpailuista, joita ei järjestetty Pekingissä?</w:t>
      </w:r>
    </w:p>
    <w:p>
      <w:r>
        <w:rPr>
          <w:b/>
        </w:rPr>
        <w:t xml:space="preserve">Tulos</w:t>
      </w:r>
    </w:p>
    <w:p>
      <w:r>
        <w:t xml:space="preserve">Minkä kilpailun lopullinen sijoitus näistä kilpailuista oli yli 6?</w:t>
      </w:r>
    </w:p>
    <w:p>
      <w:r>
        <w:rPr>
          <w:b/>
        </w:rPr>
        <w:t xml:space="preserve">Tulos</w:t>
      </w:r>
    </w:p>
    <w:p>
      <w:r>
        <w:t xml:space="preserve">mitkä näistä kilpailuista järjestettiin bostonin ulkopuolella?</w:t>
      </w:r>
    </w:p>
    <w:p>
      <w:r>
        <w:rPr>
          <w:b/>
        </w:rPr>
        <w:t xml:space="preserve">Tulos</w:t>
      </w:r>
    </w:p>
    <w:p>
      <w:r>
        <w:t xml:space="preserve">Missä kilpailuissa lopputulos oli yli 60 pistettä?</w:t>
      </w:r>
    </w:p>
    <w:p>
      <w:r>
        <w:rPr>
          <w:b/>
        </w:rPr>
        <w:t xml:space="preserve">Tulos</w:t>
      </w:r>
    </w:p>
    <w:p>
      <w:r>
        <w:t xml:space="preserve">niistä kilpailuista, joissa oli korkeampi sijoitus?</w:t>
      </w:r>
    </w:p>
    <w:p>
      <w:r>
        <w:rPr>
          <w:b/>
        </w:rPr>
        <w:t xml:space="preserve">Tulos</w:t>
      </w:r>
    </w:p>
    <w:p>
      <w:r>
        <w:t xml:space="preserve">mitä kilpailuja järjestettiin vuonna 2008?</w:t>
      </w:r>
    </w:p>
    <w:p>
      <w:r>
        <w:rPr>
          <w:b/>
        </w:rPr>
        <w:t xml:space="preserve">Tulos</w:t>
      </w:r>
    </w:p>
    <w:p>
      <w:r>
        <w:t xml:space="preserve">niistä kilpailuista, joissa oli vain yksi tapahtuma?</w:t>
      </w:r>
    </w:p>
    <w:p>
      <w:r>
        <w:rPr>
          <w:b/>
        </w:rPr>
        <w:t xml:space="preserve">Tulos</w:t>
      </w:r>
    </w:p>
    <w:p>
      <w:r>
        <w:t xml:space="preserve">Mitkä kilpailuista järjestettiin Yhdysvalloissa?</w:t>
      </w:r>
    </w:p>
    <w:p>
      <w:r>
        <w:rPr>
          <w:b/>
        </w:rPr>
        <w:t xml:space="preserve">Tulos</w:t>
      </w:r>
    </w:p>
    <w:p>
      <w:r>
        <w:t xml:space="preserve">Mikä näistä tapahtui New Yorkissa?</w:t>
      </w:r>
    </w:p>
    <w:p>
      <w:r>
        <w:rPr>
          <w:b/>
        </w:rPr>
        <w:t xml:space="preserve">Esimerkki 6.141</w:t>
      </w:r>
    </w:p>
    <w:p>
      <w:r>
        <w:t xml:space="preserve">Pöytä: ['Club', 'Winners', 'Runner-ups', 'Winning Years', 'Runner-up Years']. ['FK Austria Wien', '6', '2', '1990, 1991, 1992, 1994, 2003, 2004', '1986, 1994']. ['SK Rapid Wien', '4', '1', '1986, 1987, 1988, 2008', '1995, 1996']. ['SK Sturm Graz', '3', '2', '1996, 1998, 1999', '1997, 2002']. ['SV Austria Salzburg', '3', '0', '1994, 1995, 1997', '-']. ['Grazer AK', '2', '1', '2000, 2002', '2004']. ['VfB Admira Wacker Modling', '1', '1', '1989', '1992']. ['FC Karnten', '1', '1', '2001', '2003']. ['FC Swarovski Tirol / FC Tirol Innsbruck', '0*', '6', '-', '1987, 1989, 1990, 1993, 2000, 2001']. ['Kremser SC', '0', '1', '-', '1988']. ['SV Stockerau', '0', '1', '-', '1991']. ['SV Ried', '0', '1', '-', '1998']. ['LASK Linz', '0', '1', '-', '1999']. ['SV Horn', '0', '1', '-', '2008'].</w:t>
      </w:r>
    </w:p>
    <w:p>
      <w:r>
        <w:rPr>
          <w:b/>
        </w:rPr>
        <w:t xml:space="preserve">Tulos</w:t>
      </w:r>
    </w:p>
    <w:p>
      <w:r>
        <w:t xml:space="preserve">Mitkä ovat kaikki klubien nimet?</w:t>
      </w:r>
    </w:p>
    <w:p>
      <w:r>
        <w:rPr>
          <w:b/>
        </w:rPr>
        <w:t xml:space="preserve">Tulos</w:t>
      </w:r>
    </w:p>
    <w:p>
      <w:r>
        <w:t xml:space="preserve">mitkä olivat heidän voittovuodet?</w:t>
      </w:r>
    </w:p>
    <w:p>
      <w:r>
        <w:rPr>
          <w:b/>
        </w:rPr>
        <w:t xml:space="preserve">Tulos</w:t>
      </w:r>
    </w:p>
    <w:p>
      <w:r>
        <w:t xml:space="preserve">sk sturm grazin ohella, mikä muu seura sai 3 voittoa?</w:t>
      </w:r>
    </w:p>
    <w:p>
      <w:r>
        <w:rPr>
          <w:b/>
        </w:rPr>
        <w:t xml:space="preserve">Tulos</w:t>
      </w:r>
    </w:p>
    <w:p>
      <w:r>
        <w:t xml:space="preserve">millä seuroilla oli useampi kuin yksi voitokas vuosi?</w:t>
      </w:r>
    </w:p>
    <w:p>
      <w:r>
        <w:rPr>
          <w:b/>
        </w:rPr>
        <w:t xml:space="preserve">Tulos</w:t>
      </w:r>
    </w:p>
    <w:p>
      <w:r>
        <w:t xml:space="preserve">mitkä niistä voittivat 90-luvulla?</w:t>
      </w:r>
    </w:p>
    <w:p>
      <w:r>
        <w:rPr>
          <w:b/>
        </w:rPr>
        <w:t xml:space="preserve">Tulos</w:t>
      </w:r>
    </w:p>
    <w:p>
      <w:r>
        <w:t xml:space="preserve">mikä seura on voittanut näistä yhtä monta kertaa kuin sk sturm graz?</w:t>
      </w:r>
    </w:p>
    <w:p>
      <w:r>
        <w:rPr>
          <w:b/>
        </w:rPr>
        <w:t xml:space="preserve">Tulos</w:t>
      </w:r>
    </w:p>
    <w:p>
      <w:r>
        <w:t xml:space="preserve">kuinka monta voitokasta vuotta sk sturm graz on ollut?</w:t>
      </w:r>
    </w:p>
    <w:p>
      <w:r>
        <w:rPr>
          <w:b/>
        </w:rPr>
        <w:t xml:space="preserve">Tulos</w:t>
      </w:r>
    </w:p>
    <w:p>
      <w:r>
        <w:t xml:space="preserve">Onko toista seuraa, jolla on yhtä monta voittovuotta?</w:t>
      </w:r>
    </w:p>
    <w:p>
      <w:r>
        <w:rPr>
          <w:b/>
        </w:rPr>
        <w:t xml:space="preserve">Tulos</w:t>
      </w:r>
    </w:p>
    <w:p>
      <w:r>
        <w:t xml:space="preserve">Mikä kerho se on?</w:t>
      </w:r>
    </w:p>
    <w:p>
      <w:r>
        <w:rPr>
          <w:b/>
        </w:rPr>
        <w:t xml:space="preserve">Esimerkki 6.142</w:t>
      </w:r>
    </w:p>
    <w:p>
      <w:r>
        <w:t xml:space="preserve">Pöytä: ['Kategori', '1995', '2004', '2005', '2006', '2007']. ['Paras elokuva', 'Pencet Sana Pencet Sini', 'Arisan', 'Janji Joni', 'Berbagi Suami', 'Nagabonar Jadi 2']. ['Paras ohjaaja', 'Arizal (Pencet Sana Pencet Sini)', 'Nia Dinata (Arisan)', 'Garin Nugroho (Rindu Kami Padamu)', 'Riri Riza (Gie)', 'John de Rantau (Denias, Senandung di Atas Awan)']. ['Suosikkielokuva', 'Catatan Si Emon', 'Eiffel I'm in Love', 'Ungu Violet', 'Heart', '']. ['Suosituin näyttelijä', 'Onky Alexander (Catatan Tante Sonya)', 'Samuel Rizal (Eiffel I'm In Love)', 'Nicholas Saputra (Janji Joni)', 'Nicholas Saputra (Gie)', 'Tora Sudiro (Nagabonar Jadi 2)']. ['Suosituin näyttelijä', 'Ayu Azhari (Catatan Tante Sonya)', 'Nirina Zubir(30 hari Mencari Cinta)', 'Dian Sastrowardoyo (Ungu Violet)', 'Titi Kamal (Mendadak Dangdut)', 'Dinna Olivia (Mengejar Mas-Mas)']. ['Suosituin miessivuosa', 'Didi Petet (Catatan Si Emon)', 'Surya Saputra (Arisan)', 'Fauzi Baadila (Tentang Dia)', 'Tio Pakusadewo (Berbagi Suami)', 'Winky Wiryawan (Badai Pasti Berlalu)']. ['Suosituin miessivuosa', 'Cornelia Agatha (Lupus)', 'Titi Kamal (Eiffel I'm In Love)', 'Mariana Renata (Janji Joni)', 'Ria Irawan (Berbagi Suami)', 'Wulan Guritno (Nagabonar Jadi 2)']. ["Paras itkukohtaus", "Nita Tilana (Surat Untuk Bidadari)", "Winky Wiryawan (Mengejar Matahari)", "Putri Mulia (Rindu Kami Padamu)", "Sita Nursanti (Gie)", ""]. ['Suosituin sydäntä sulattava hetki', 'Onky Alexander ja Paramitha Rusady (Catatan Si Boy)', 'Vino Bastian ja Maria Agnes (30 hari Mencari Cinta)', '', 'Nirina Zubir ja Irwansyah (Heart)', '']. ['Elokuvan paras laulu', 'Kisah Cinta Kita - James F.Sundah ja Krisdayanti', 'Mengejar Matahari - Ari Lasso', 'Tentang Dia - Melly Goeslaw ja Evan Sanders', 'My Heart - Irwansyah ja Acha Septriasa', 'Pulang - Float[disambiguation needed]']. ['Suosituin nouseva tähti', 'Krisdayanti (Lupus V)', '', 'Laudya Chintya Bella (Virgin)', 'Jonathan Mulia (Gie)', 'Albert Fakdawer (Denias, Senandung di Atas Awan)']. ['Lifetime Achievement', 'Christine Hakim', '', 'Benyamin Sueb', 'Warkop DKI', 'Deddy Mizwar']. ['Paras pelottava kohtaus', 'Hantu Tinta', '', '', '', '', 'Kuntilanak']. ['Paras juoksukohtaus', '', '', '', '', '', '', 'Maaf, Saya Menghamili Istri Anda']].</w:t>
      </w:r>
    </w:p>
    <w:p>
      <w:r>
        <w:rPr>
          <w:b/>
        </w:rPr>
        <w:t xml:space="preserve">Tulos</w:t>
      </w:r>
    </w:p>
    <w:p>
      <w:r>
        <w:t xml:space="preserve">Mitkä ovat palkintoja voittaneiden elokuvien nimet?</w:t>
      </w:r>
    </w:p>
    <w:p>
      <w:r>
        <w:rPr>
          <w:b/>
        </w:rPr>
        <w:t xml:space="preserve">Tulos</w:t>
      </w:r>
    </w:p>
    <w:p>
      <w:r>
        <w:t xml:space="preserve">Niistä löytyvät hantu tinta ja kuntilanak.</w:t>
      </w:r>
    </w:p>
    <w:p>
      <w:r>
        <w:rPr>
          <w:b/>
        </w:rPr>
        <w:t xml:space="preserve">Tulos</w:t>
      </w:r>
    </w:p>
    <w:p>
      <w:r>
        <w:t xml:space="preserve">minkä palkinnon molemmat voittivat?</w:t>
      </w:r>
    </w:p>
    <w:p>
      <w:r>
        <w:rPr>
          <w:b/>
        </w:rPr>
        <w:t xml:space="preserve">Tulos</w:t>
      </w:r>
    </w:p>
    <w:p>
      <w:r>
        <w:t xml:space="preserve">mitkä olivat eri elokuvakategorioiden palkinnot?</w:t>
      </w:r>
    </w:p>
    <w:p>
      <w:r>
        <w:rPr>
          <w:b/>
        </w:rPr>
        <w:t xml:space="preserve">Tulos</w:t>
      </w:r>
    </w:p>
    <w:p>
      <w:r>
        <w:t xml:space="preserve">Missä palkinnossa oli sekä hantu tinta että kuntilanak?</w:t>
      </w:r>
    </w:p>
    <w:p>
      <w:r>
        <w:rPr>
          <w:b/>
        </w:rPr>
        <w:t xml:space="preserve">Tulos</w:t>
      </w:r>
    </w:p>
    <w:p>
      <w:r>
        <w:t xml:space="preserve">Mitkä ovat palkinnot?</w:t>
      </w:r>
    </w:p>
    <w:p>
      <w:r>
        <w:rPr>
          <w:b/>
        </w:rPr>
        <w:t xml:space="preserve">Tulos</w:t>
      </w:r>
    </w:p>
    <w:p>
      <w:r>
        <w:t xml:space="preserve">ketkä ovat palkinnon saajat?</w:t>
      </w:r>
    </w:p>
    <w:p>
      <w:r>
        <w:rPr>
          <w:b/>
        </w:rPr>
        <w:t xml:space="preserve">Tulos</w:t>
      </w:r>
    </w:p>
    <w:p>
      <w:r>
        <w:t xml:space="preserve">minkä palkinnon hantu tinta ja kuntilanak saivat?</w:t>
      </w:r>
    </w:p>
    <w:p>
      <w:r>
        <w:rPr>
          <w:b/>
        </w:rPr>
        <w:t xml:space="preserve">Esimerkki 6.143</w:t>
      </w:r>
    </w:p>
    <w:p>
      <w:r>
        <w:t xml:space="preserve">Pöytä: Taulukko: ['Rank', 'Nation', 'Gold', 'Silver', 'Bronze', 'Total']. ['1', 'Kuuba', '9', '11', '12', '32']. ['2', 'Jamaika', '7', '5', '4', '16']. ['3', 'Kolumbia', '4', '2', '3', '9']. ['4', "Puerto Rico", '4', '2', '1', '7']. ['5', 'Meksiko', '3', '3', '4', '10']. ['6', 'Trinidad ja Tobago', '2', '5', '1', '8']. ['7', 'Barbados', '1', '1', '1', '3']. ['8', 'Guatemala', '1', '0', '0', '1']. ['8', 'Bahama', '1', '0', '0', '1']. ['10', 'Venezuela', '0', '2', '5', '7']. ['11', 'Yhdysvaltain Neitsytsaaret', '0', '1', '1', '2'].</w:t>
      </w:r>
    </w:p>
    <w:p>
      <w:r>
        <w:rPr>
          <w:b/>
        </w:rPr>
        <w:t xml:space="preserve">Tulos</w:t>
      </w:r>
    </w:p>
    <w:p>
      <w:r>
        <w:t xml:space="preserve">Mitkä joukkueet saivat neljä kultamitalia?</w:t>
      </w:r>
    </w:p>
    <w:p>
      <w:r>
        <w:rPr>
          <w:b/>
        </w:rPr>
        <w:t xml:space="preserve">Tulos</w:t>
      </w:r>
    </w:p>
    <w:p>
      <w:r>
        <w:t xml:space="preserve">Mikä joukkue sai näistä kahdesta vain yhden pronssimitalin?</w:t>
      </w:r>
    </w:p>
    <w:p>
      <w:r>
        <w:rPr>
          <w:b/>
        </w:rPr>
        <w:t xml:space="preserve">Tulos</w:t>
      </w:r>
    </w:p>
    <w:p>
      <w:r>
        <w:t xml:space="preserve">millä joukkueilla on tasan 4 kultamitalia?</w:t>
      </w:r>
    </w:p>
    <w:p>
      <w:r>
        <w:rPr>
          <w:b/>
        </w:rPr>
        <w:t xml:space="preserve">Tulos</w:t>
      </w:r>
    </w:p>
    <w:p>
      <w:r>
        <w:t xml:space="preserve">näistä joukkueista, joilla on tasan yksi pronssimitali?</w:t>
      </w:r>
    </w:p>
    <w:p>
      <w:r>
        <w:rPr>
          <w:b/>
        </w:rPr>
        <w:t xml:space="preserve">Tulos</w:t>
      </w:r>
    </w:p>
    <w:p>
      <w:r>
        <w:t xml:space="preserve">mikä maa on voittanut vähintään 4 kultamitalia?</w:t>
      </w:r>
    </w:p>
    <w:p>
      <w:r>
        <w:rPr>
          <w:b/>
        </w:rPr>
        <w:t xml:space="preserve">Tulos</w:t>
      </w:r>
    </w:p>
    <w:p>
      <w:r>
        <w:t xml:space="preserve">kuka näistä maista on voittanut vähiten pronssimitaleita?</w:t>
      </w:r>
    </w:p>
    <w:p>
      <w:r>
        <w:rPr>
          <w:b/>
        </w:rPr>
        <w:t xml:space="preserve">Tulos</w:t>
      </w:r>
    </w:p>
    <w:p>
      <w:r>
        <w:t xml:space="preserve">Mitkä ovat kaikki seurakuntien nimet?</w:t>
      </w:r>
    </w:p>
    <w:p>
      <w:r>
        <w:rPr>
          <w:b/>
        </w:rPr>
        <w:t xml:space="preserve">Tulos</w:t>
      </w:r>
    </w:p>
    <w:p>
      <w:r>
        <w:t xml:space="preserve">Milloin ne suljettiin, jos ollenkaan?</w:t>
      </w:r>
    </w:p>
    <w:p>
      <w:r>
        <w:rPr>
          <w:b/>
        </w:rPr>
        <w:t xml:space="preserve">Tulos</w:t>
      </w:r>
    </w:p>
    <w:p>
      <w:r>
        <w:t xml:space="preserve">ja mikä seurakunta on ainoa, joka on merkitty suljetuksi?</w:t>
      </w:r>
    </w:p>
    <w:p>
      <w:r>
        <w:rPr>
          <w:b/>
        </w:rPr>
        <w:t xml:space="preserve">Tulos</w:t>
      </w:r>
    </w:p>
    <w:p>
      <w:r>
        <w:t xml:space="preserve">mitä seurakuntia on Salfordin hiippakunnassa?</w:t>
      </w:r>
    </w:p>
    <w:p>
      <w:r>
        <w:rPr>
          <w:b/>
        </w:rPr>
        <w:t xml:space="preserve">Tulos</w:t>
      </w:r>
    </w:p>
    <w:p>
      <w:r>
        <w:t xml:space="preserve">joka on ainoa suljettu?</w:t>
      </w:r>
    </w:p>
    <w:p>
      <w:r>
        <w:rPr>
          <w:b/>
        </w:rPr>
        <w:t xml:space="preserve">Tulos</w:t>
      </w:r>
    </w:p>
    <w:p>
      <w:r>
        <w:t xml:space="preserve">kuinka monta seurakuntaa Salfordissa on?</w:t>
      </w:r>
    </w:p>
    <w:p>
      <w:r>
        <w:rPr>
          <w:b/>
        </w:rPr>
        <w:t xml:space="preserve">Tulos</w:t>
      </w:r>
    </w:p>
    <w:p>
      <w:r>
        <w:t xml:space="preserve">kuka pappi palvelee kahdessa seurakunnassa?</w:t>
      </w:r>
    </w:p>
    <w:p>
      <w:r>
        <w:rPr>
          <w:b/>
        </w:rPr>
        <w:t xml:space="preserve">Tulos</w:t>
      </w:r>
    </w:p>
    <w:p>
      <w:r>
        <w:t xml:space="preserve">Mikä seurakunta suljettiin vuonna 2005?</w:t>
      </w:r>
    </w:p>
    <w:p>
      <w:r>
        <w:rPr>
          <w:b/>
        </w:rPr>
        <w:t xml:space="preserve">Esimerkki 6.144</w:t>
      </w:r>
    </w:p>
    <w:p>
      <w:r>
        <w:t xml:space="preserve">Pöytä: ['No.', 'Train No:', 'Origin', 'Destination', 'Train Name']. ['1.', '56654', 'Mangalore Central', 'Kozhikode', 'Passenger']. ['2.', '56324', 'Mangalore Central', 'Coimbatore city Junction', 'Fast Passenger']. ['3.', '56656', 'Mangalore Central', 'Kannur', 'Passenger']. ['4.', '56643/56645', 'Mangalore Central', 'Kabakaputtur', 'Passenger']. ['5.', '56640', 'Mangalore Central', 'Verna', 'Passenger']. ['6.', '56647', 'Mangalore Central', 'Subrahmanya Road', 'Passenger']. ['7.', '56661', 'Mangalore Central', 'Cheruvathur', 'Passenger']. ['8.', '70106', 'Mangalore Central', 'Bhatkal', 'DEMU'].</w:t>
      </w:r>
    </w:p>
    <w:p>
      <w:r>
        <w:rPr>
          <w:b/>
        </w:rPr>
        <w:t xml:space="preserve">Tulos</w:t>
      </w:r>
    </w:p>
    <w:p>
      <w:r>
        <w:t xml:space="preserve">Mitkä ovat junien nimet Mangaloren päärautatieasemalla?</w:t>
      </w:r>
    </w:p>
    <w:p>
      <w:r>
        <w:rPr>
          <w:b/>
        </w:rPr>
        <w:t xml:space="preserve">Tulos</w:t>
      </w:r>
    </w:p>
    <w:p>
      <w:r>
        <w:t xml:space="preserve">mikä niistä on ainoa, joka matkustaa bhatkaliin?</w:t>
      </w:r>
    </w:p>
    <w:p>
      <w:r>
        <w:rPr>
          <w:b/>
        </w:rPr>
        <w:t xml:space="preserve">Tulos</w:t>
      </w:r>
    </w:p>
    <w:p>
      <w:r>
        <w:t xml:space="preserve">Mitkä junat lähtivät Mangaloren keskusrautatieasemalta?</w:t>
      </w:r>
    </w:p>
    <w:p>
      <w:r>
        <w:rPr>
          <w:b/>
        </w:rPr>
        <w:t xml:space="preserve">Tulos</w:t>
      </w:r>
    </w:p>
    <w:p>
      <w:r>
        <w:t xml:space="preserve">niistä junista, joita ei ole nimetty matkustajiksi?</w:t>
      </w:r>
    </w:p>
    <w:p>
      <w:r>
        <w:rPr>
          <w:b/>
        </w:rPr>
        <w:t xml:space="preserve">Tulos</w:t>
      </w:r>
    </w:p>
    <w:p>
      <w:r>
        <w:t xml:space="preserve">Mitkä junista, joiden nimi oli matkustajaliikenne, eivät olleet pikamatkustajaliikenteen junia?</w:t>
      </w:r>
    </w:p>
    <w:p>
      <w:r>
        <w:rPr>
          <w:b/>
        </w:rPr>
        <w:t xml:space="preserve">Tulos</w:t>
      </w:r>
    </w:p>
    <w:p>
      <w:r>
        <w:t xml:space="preserve">Mitkä ovat kaikkien junien nimet?</w:t>
      </w:r>
    </w:p>
    <w:p>
      <w:r>
        <w:rPr>
          <w:b/>
        </w:rPr>
        <w:t xml:space="preserve">Tulos</w:t>
      </w:r>
    </w:p>
    <w:p>
      <w:r>
        <w:t xml:space="preserve">mistä ne ovat peräisin?</w:t>
      </w:r>
    </w:p>
    <w:p>
      <w:r>
        <w:rPr>
          <w:b/>
        </w:rPr>
        <w:t xml:space="preserve">Tulos</w:t>
      </w:r>
    </w:p>
    <w:p>
      <w:r>
        <w:t xml:space="preserve">ja mitkä junien nimet eivät olleet matkustajaliikenteen tai nopean matkustajaliikenteen junia?</w:t>
      </w:r>
    </w:p>
    <w:p>
      <w:r>
        <w:rPr>
          <w:b/>
        </w:rPr>
        <w:t xml:space="preserve">Tulos</w:t>
      </w:r>
    </w:p>
    <w:p>
      <w:r>
        <w:t xml:space="preserve">mitä kieliä Wartsawan kuvernementissa puhutaan?</w:t>
      </w:r>
    </w:p>
    <w:p>
      <w:r>
        <w:rPr>
          <w:b/>
        </w:rPr>
        <w:t xml:space="preserve">Tulos</w:t>
      </w:r>
    </w:p>
    <w:p>
      <w:r>
        <w:t xml:space="preserve">Mikä on kiillotusaineen prosenttiosuus?</w:t>
      </w:r>
    </w:p>
    <w:p>
      <w:r>
        <w:rPr>
          <w:b/>
        </w:rPr>
        <w:t xml:space="preserve">Tulos</w:t>
      </w:r>
    </w:p>
    <w:p>
      <w:r>
        <w:t xml:space="preserve">mikä on seuraavaksi suurin määrä?</w:t>
      </w:r>
    </w:p>
    <w:p>
      <w:r>
        <w:rPr>
          <w:b/>
        </w:rPr>
        <w:t xml:space="preserve">Tulos</w:t>
      </w:r>
    </w:p>
    <w:p>
      <w:r>
        <w:t xml:space="preserve">mitä kieltä tämä määrä tarkoittaa?</w:t>
      </w:r>
    </w:p>
    <w:p>
      <w:r>
        <w:rPr>
          <w:b/>
        </w:rPr>
        <w:t xml:space="preserve">Tulos</w:t>
      </w:r>
    </w:p>
    <w:p>
      <w:r>
        <w:t xml:space="preserve">mikä on puolankielisten osuus?</w:t>
      </w:r>
    </w:p>
    <w:p>
      <w:r>
        <w:rPr>
          <w:b/>
        </w:rPr>
        <w:t xml:space="preserve">Tulos</w:t>
      </w:r>
    </w:p>
    <w:p>
      <w:r>
        <w:t xml:space="preserve">Mikä on seuraavaksi suurin puhujien prosenttiosuus?</w:t>
      </w:r>
    </w:p>
    <w:p>
      <w:r>
        <w:rPr>
          <w:b/>
        </w:rPr>
        <w:t xml:space="preserve">Tulos</w:t>
      </w:r>
    </w:p>
    <w:p>
      <w:r>
        <w:t xml:space="preserve">mitä kieltä tämä prosenttiosuus on?</w:t>
      </w:r>
    </w:p>
    <w:p>
      <w:r>
        <w:rPr>
          <w:b/>
        </w:rPr>
        <w:t xml:space="preserve">Tulos</w:t>
      </w:r>
    </w:p>
    <w:p>
      <w:r>
        <w:t xml:space="preserve">mitä kieliä puhutaan Varsovan kuvernementissa?</w:t>
      </w:r>
    </w:p>
    <w:p>
      <w:r>
        <w:rPr>
          <w:b/>
        </w:rPr>
        <w:t xml:space="preserve">Tulos</w:t>
      </w:r>
    </w:p>
    <w:p>
      <w:r>
        <w:t xml:space="preserve">Mitkä ovat viisi tärkeintä kieltä?</w:t>
      </w:r>
    </w:p>
    <w:p>
      <w:r>
        <w:rPr>
          <w:b/>
        </w:rPr>
        <w:t xml:space="preserve">Tulos</w:t>
      </w:r>
    </w:p>
    <w:p>
      <w:r>
        <w:t xml:space="preserve">Mikä näistä on toiseksi eniten puhuttu?</w:t>
      </w:r>
    </w:p>
    <w:p>
      <w:r>
        <w:rPr>
          <w:b/>
        </w:rPr>
        <w:t xml:space="preserve">Esimerkki 6.145</w:t>
      </w:r>
    </w:p>
    <w:p>
      <w:r>
        <w:t xml:space="preserve">Pöytä: [Urheilija', 'Kansallisuus', 'Aika', 'Huomautuksia']. ['1', '1', 'Natalya Ivanova', 'Russia', '23.11', 'Q']. ['2', '1', 'Elodie Ouedraogo', 'Belgia', '23.23', 'Q']. ['3', '2', 'Yelena Yakovleva', 'Venäjä', '23.37', 'Q']. ['4', '1', 'Monika Bejnar', 'Puola', '23.39', 'Q, SB']. ['5', '1', 'Nataliya Pyhyda', 'Ukraina', '23.40', 'Q, SB']. ['6', '2', 'LaVerne Jones-Ferrette', 'United States Virgin Islands', '23.49', 'Q']. ['7', '1', 'Alena Neumiarzhitskaya', 'Valko-Venäjä', '23.52', '']. ['8', '1', 'Adrienne Power', 'Kanada', '23.62', '']. ['9', '2', 'Grazyna Prokopek', 'Puola', '23.69', 'Q']. ['10', '2', 'Nikolett Listar', 'Unkari', '23.87', 'Q']. ['11', '2', 'Emily Maher', 'Irlanti', '23.89', '']. ['12', '1', 'Ruth Grajeda', 'Mexico', '23.96', '']. ['13', '2', 'Edita Kavaliauskiene', 'Liettua', '24.09', '']. ['14', '2', 'Raquel da Costa', 'Brasilia', '24.18', '']. ['15', '2', 'Kim Wall', 'Iso-Britannia', '24.31', '']. ['16', '1', 'Doris Tomasini', 'Italia', '24.40', ''].</w:t>
      </w:r>
    </w:p>
    <w:p>
      <w:r>
        <w:rPr>
          <w:b/>
        </w:rPr>
        <w:t xml:space="preserve">Tulos</w:t>
      </w:r>
    </w:p>
    <w:p>
      <w:r>
        <w:t xml:space="preserve">Mitkä maat kilpailivat naisten 200 metrin juoksussa kesäuniversiadeissa 2005?</w:t>
      </w:r>
    </w:p>
    <w:p>
      <w:r>
        <w:rPr>
          <w:b/>
        </w:rPr>
        <w:t xml:space="preserve">Tulos</w:t>
      </w:r>
    </w:p>
    <w:p>
      <w:r>
        <w:t xml:space="preserve">Missä niistä oli urheilijoita kolmen parhaan joukossa?</w:t>
      </w:r>
    </w:p>
    <w:p>
      <w:r>
        <w:rPr>
          <w:b/>
        </w:rPr>
        <w:t xml:space="preserve">Tulos</w:t>
      </w:r>
    </w:p>
    <w:p>
      <w:r>
        <w:t xml:space="preserve">Venäjä vei kaksi näistä paikoista; mikä vei toisen?</w:t>
      </w:r>
    </w:p>
    <w:p>
      <w:r>
        <w:rPr>
          <w:b/>
        </w:rPr>
        <w:t xml:space="preserve">Tulos</w:t>
      </w:r>
    </w:p>
    <w:p>
      <w:r>
        <w:t xml:space="preserve">mitkä maat osallistuivat yleisurheiluun vuoden 2005 kesäuniversiadeissa - naisten 200 metrin juoksu?</w:t>
      </w:r>
    </w:p>
    <w:p>
      <w:r>
        <w:rPr>
          <w:b/>
        </w:rPr>
        <w:t xml:space="preserve">Tulos</w:t>
      </w:r>
    </w:p>
    <w:p>
      <w:r>
        <w:t xml:space="preserve">mitkä maat ovat kolmen kärjessä?</w:t>
      </w:r>
    </w:p>
    <w:p>
      <w:r>
        <w:rPr>
          <w:b/>
        </w:rPr>
        <w:t xml:space="preserve">Tulos</w:t>
      </w:r>
    </w:p>
    <w:p>
      <w:r>
        <w:t xml:space="preserve">Missä niistä on vain yksi top 3 -voittaja?</w:t>
      </w:r>
    </w:p>
    <w:p>
      <w:r>
        <w:rPr>
          <w:b/>
        </w:rPr>
        <w:t xml:space="preserve">Tulos</w:t>
      </w:r>
    </w:p>
    <w:p>
      <w:r>
        <w:t xml:space="preserve">Mikä oli Natalja Ivanovan aika 1. erässä?</w:t>
      </w:r>
    </w:p>
    <w:p>
      <w:r>
        <w:rPr>
          <w:b/>
        </w:rPr>
        <w:t xml:space="preserve">Tulos</w:t>
      </w:r>
    </w:p>
    <w:p>
      <w:r>
        <w:t xml:space="preserve">Mikä oli Elodie Ouedraogon aika ensimmäisessä erässä?</w:t>
      </w:r>
    </w:p>
    <w:p>
      <w:r>
        <w:rPr>
          <w:b/>
        </w:rPr>
        <w:t xml:space="preserve">Tulos</w:t>
      </w:r>
    </w:p>
    <w:p>
      <w:r>
        <w:t xml:space="preserve">Venäjällä ja ____ oli urheilija sijoitettu top 3:een?</w:t>
      </w:r>
    </w:p>
    <w:p>
      <w:r>
        <w:rPr>
          <w:b/>
        </w:rPr>
        <w:t xml:space="preserve">Esimerkki 6.146</w:t>
      </w:r>
    </w:p>
    <w:p>
      <w:r>
        <w:t xml:space="preserve">Pöytä: ["Laiva", "Rakennettu", "Cunardin palveluksessa", "Tyyppi", "Tonnimäärä", "Huomautuksia"]. ["Queen Mary", "1936", "1936-1967", "express", "80 750 brt", "Blue Riband, myyty 1967, nykyisin kiinteä hotellialus"]. ['Mauretania', '1939', '1939-1965', 'express', '37 750 brt', 'romutettu 1965']. ['Queen Elizabeth', '1940', '1946-1968', 'pikavuorolaiva', '83 650 brt', 'toisen maailmansodan sotalaiva 1940-1945, myyty 1968, tuhoutui tulipalossa 1972']. ['Media', '1947', '1947-1961', 'rahtilaiva', '13 350 bruttorekisteritonnia', 'myyty Cogedar Linelle 1961, romutettu 1989']. ['Parthia', '1947', '1947-1961', 'rahtilaiva', '13 350 bruttorekisteritonnia', 'myyty P&amp;O:lle 1961, nimeksi Remuera, romutettu 1969']. ['Caronia', '1949', '1949-1968', 'risteilyalus', '34 200 brt', 'myyty 1968, romutettu 1974']. ['Britannic', '1929', '1950-1960', 'välialus', '26 943 bruttorekisteritonnia', 'rakennettu White Star Linelle, romutettu 1960']. ['Georgic', '1932', '1950-1956', 'intermediate', '27,759 brt', 'rakennettu White Star Linelle, romutettu 1956']. ['Saxonia Carmania', '1954', '1954-1962 1962-1973', 'väliaikainen risteilyalus', '21 637 brt 21 370 brt', 'Myyty Mustanmeren laivayhtiölle, Neuvostoliitto 1973']. ['Ivernia Franconia', '1955', '1955-1963 1963-1973', 'välimatka', '21 800 brt', 'Myyty Kaukoidän laivayhtiölle, Neuvostoliitto 1973, romutettu 2004']. ['Carinthia', '1956', '1956-1968', 'välimatka', '21 800 brt', 'myyty Sitmar Linelle 1968, romutettu 2005']. ['Sylvania', '1957', '1957-1968', 'intermediate', '21 800 brt', 'myyty Sitmar Linelle 1968, romutettu 2004']. ['Alaunia', '1960', '1960-1969', 'rahtilaiva', '7 004 bruttorekisteritonnia', 'myyty Brocklebank Linelle vuonna 1969']. ['Queen Elizabeth 2', '1969', '1969-2008', 'pika-alus', '70 300 brt', 'myyty 2008, seisonut Port Rashidissa']. ['Atlantic Causeway', '1969', '1970-1986', 'konttialus', '14 950 brt', 'romutettu vuonna 1986']. ['Atlantic Conveyor', '1970', '1970-1982', 'konttialus', '14 946 brt', 'upposi Falklandin sodassa 1982']].</w:t>
      </w:r>
    </w:p>
    <w:p>
      <w:r>
        <w:rPr>
          <w:b/>
        </w:rPr>
        <w:t xml:space="preserve">Tulos</w:t>
      </w:r>
    </w:p>
    <w:p>
      <w:r>
        <w:t xml:space="preserve">Mitkä näistä aluksista ovat pikakuljetuslaivoja?</w:t>
      </w:r>
    </w:p>
    <w:p>
      <w:r>
        <w:rPr>
          <w:b/>
        </w:rPr>
        <w:t xml:space="preserve">Tulos</w:t>
      </w:r>
    </w:p>
    <w:p>
      <w:r>
        <w:t xml:space="preserve">Minkä näistä aluksista vetoisuus oli yli 80 000?</w:t>
      </w:r>
    </w:p>
    <w:p>
      <w:r>
        <w:rPr>
          <w:b/>
        </w:rPr>
        <w:t xml:space="preserve">Tulos</w:t>
      </w:r>
    </w:p>
    <w:p>
      <w:r>
        <w:t xml:space="preserve">Millä kahdesta muusta aluksesta oli suurin vetoisuus?</w:t>
      </w:r>
    </w:p>
    <w:p>
      <w:r>
        <w:rPr>
          <w:b/>
        </w:rPr>
        <w:t xml:space="preserve">Tulos</w:t>
      </w:r>
    </w:p>
    <w:p>
      <w:r>
        <w:t xml:space="preserve">Mitkä ovat cunard-linjan alusten nimet?</w:t>
      </w:r>
    </w:p>
    <w:p>
      <w:r>
        <w:rPr>
          <w:b/>
        </w:rPr>
        <w:t xml:space="preserve">Tulos</w:t>
      </w:r>
    </w:p>
    <w:p>
      <w:r>
        <w:t xml:space="preserve">mikä on suurin tonnimäärä?</w:t>
      </w:r>
    </w:p>
    <w:p>
      <w:r>
        <w:rPr>
          <w:b/>
        </w:rPr>
        <w:t xml:space="preserve">Tulos</w:t>
      </w:r>
    </w:p>
    <w:p>
      <w:r>
        <w:t xml:space="preserve">Mikä on alus, jolla on tämä vetoisuus?</w:t>
      </w:r>
    </w:p>
    <w:p>
      <w:r>
        <w:rPr>
          <w:b/>
        </w:rPr>
        <w:t xml:space="preserve">Tulos</w:t>
      </w:r>
    </w:p>
    <w:p>
      <w:r>
        <w:t xml:space="preserve">Mitkä ovat alusten painot?</w:t>
      </w:r>
    </w:p>
    <w:p>
      <w:r>
        <w:rPr>
          <w:b/>
        </w:rPr>
        <w:t xml:space="preserve">Tulos</w:t>
      </w:r>
    </w:p>
    <w:p>
      <w:r>
        <w:t xml:space="preserve">Mikä on painavin paino?</w:t>
      </w:r>
    </w:p>
    <w:p>
      <w:r>
        <w:rPr>
          <w:b/>
        </w:rPr>
        <w:t xml:space="preserve">Tulos</w:t>
      </w:r>
    </w:p>
    <w:p>
      <w:r>
        <w:t xml:space="preserve">Mikä on 83 650 bruttorekisteritonnia painavan aluksen nimi?</w:t>
      </w:r>
    </w:p>
    <w:p>
      <w:r>
        <w:rPr>
          <w:b/>
        </w:rPr>
        <w:t xml:space="preserve">Esimerkki 6.147</w:t>
      </w:r>
    </w:p>
    <w:p>
      <w:r>
        <w:t xml:space="preserve">Pöytä: [Nimi", "Kansallisuus", "Aika", "Huomautuksia"]. ['', '5', 'Ryan Lochte', 'Yhdysvallat', '1:53.94', 'WR']. ['', '4', 'Aaron Peirsol', 'Yhdysvallat', '1:54.33', '']. ['', '8', 'Arkady Vyatchanin', 'Russia', '1:54.93', 'EU']. ['4', '3', 'Markus Rogan', 'Itävalta', '1:55.49', 'NR']. ['5', '6', 'Ryosuke Irie', 'Japani', '1:55.72', '']. ['6', '1', 'Hayden Stoeckel', 'Australia', '1:56.39', 'OC']. ['7', '2', 'Razvan Florea', 'Romania', '1:56.52', '']. ['8', '7', 'Gregor Tait', 'Iso-Britannia', '1:57.00', ''].</w:t>
      </w:r>
    </w:p>
    <w:p>
      <w:r>
        <w:rPr>
          <w:b/>
        </w:rPr>
        <w:t xml:space="preserve">Tulos</w:t>
      </w:r>
    </w:p>
    <w:p>
      <w:r>
        <w:t xml:space="preserve">Mikä on kaistalla 6 olevan kilpailijan nimi?</w:t>
      </w:r>
    </w:p>
    <w:p>
      <w:r>
        <w:rPr>
          <w:b/>
        </w:rPr>
        <w:t xml:space="preserve">Tulos</w:t>
      </w:r>
    </w:p>
    <w:p>
      <w:r>
        <w:t xml:space="preserve">Kuinka kauan pelaajalta kesti kisan suorittaminen?</w:t>
      </w:r>
    </w:p>
    <w:p>
      <w:r>
        <w:rPr>
          <w:b/>
        </w:rPr>
        <w:t xml:space="preserve">Tulos</w:t>
      </w:r>
    </w:p>
    <w:p>
      <w:r>
        <w:t xml:space="preserve">kuka osallistui tapahtumaan?</w:t>
      </w:r>
    </w:p>
    <w:p>
      <w:r>
        <w:rPr>
          <w:b/>
        </w:rPr>
        <w:t xml:space="preserve">Tulos</w:t>
      </w:r>
    </w:p>
    <w:p>
      <w:r>
        <w:t xml:space="preserve">Mikä oli kunkin urheilijan loppuaika?</w:t>
      </w:r>
    </w:p>
    <w:p>
      <w:r>
        <w:rPr>
          <w:b/>
        </w:rPr>
        <w:t xml:space="preserve">Tulos</w:t>
      </w:r>
    </w:p>
    <w:p>
      <w:r>
        <w:t xml:space="preserve">Miten olisi vain Ryosuke Irie?</w:t>
      </w:r>
    </w:p>
    <w:p>
      <w:r>
        <w:rPr>
          <w:b/>
        </w:rPr>
        <w:t xml:space="preserve">Tulos</w:t>
      </w:r>
    </w:p>
    <w:p>
      <w:r>
        <w:t xml:space="preserve">Keitä ovat uimarit?</w:t>
      </w:r>
    </w:p>
    <w:p>
      <w:r>
        <w:rPr>
          <w:b/>
        </w:rPr>
        <w:t xml:space="preserve">Tulos</w:t>
      </w:r>
    </w:p>
    <w:p>
      <w:r>
        <w:t xml:space="preserve">Mikä on Ryosuke Irien aika?</w:t>
      </w:r>
    </w:p>
    <w:p>
      <w:r>
        <w:rPr>
          <w:b/>
        </w:rPr>
        <w:t xml:space="preserve">Esimerkki 6.148</w:t>
      </w:r>
    </w:p>
    <w:p>
      <w:r>
        <w:t xml:space="preserve">Pöytä: ['Album title', 'Format', 'Year', 'Original label', 'Chart positions']. ['Distant Plastic Trees', 'LP', '1991', 'Red Flame', '--']. ['The Wayward Bus', 'LP', '1992', 'PoPuP', '--']. ['The House of Tomorrow', 'EP', '1992', 'Feel Good All Over', '--']. ['The Charm of the Highway Strip', 'LP', '1994', 'Merge Records', '--']. ['Holiday', 'LP', '1994', 'Feel Good All Over', '--']. ['Get Lost', 'LP', '1995', 'Merge Records', '--']. ['69 Love Songs', 'LP', '1999', 'Merge Records', '--']. ['i', 'LP', '2004', 'Nonesuch Records', '#152 (Billboard 200)']. ['Distortion', 'LP', '2008', 'Nonesuch Records', '#77 (Billboard 200)']. ['Realism', 'LP', '2010', 'Nonesuch Records', '#110 (Billboard 200)']. ['Love at the Bottom of the Sea', 'LP', '2012', 'Merge Records', '#89 (Billboard 200)'']</w:t>
      </w:r>
    </w:p>
    <w:p>
      <w:r>
        <w:rPr>
          <w:b/>
        </w:rPr>
        <w:t xml:space="preserve">Tulos</w:t>
      </w:r>
    </w:p>
    <w:p>
      <w:r>
        <w:t xml:space="preserve">mitkä albumin nimikkeet pääsivät Billboard 200 -listalle?</w:t>
      </w:r>
    </w:p>
    <w:p>
      <w:r>
        <w:rPr>
          <w:b/>
        </w:rPr>
        <w:t xml:space="preserve">Tulos</w:t>
      </w:r>
    </w:p>
    <w:p>
      <w:r>
        <w:t xml:space="preserve">mitkä olivat näiden albumien listasijoitukset?</w:t>
      </w:r>
    </w:p>
    <w:p>
      <w:r>
        <w:rPr>
          <w:b/>
        </w:rPr>
        <w:t xml:space="preserve">Tulos</w:t>
      </w:r>
    </w:p>
    <w:p>
      <w:r>
        <w:t xml:space="preserve">Mikä niistä oli alhaisin listasijoitus?</w:t>
      </w:r>
    </w:p>
    <w:p>
      <w:r>
        <w:rPr>
          <w:b/>
        </w:rPr>
        <w:t xml:space="preserve">Tulos</w:t>
      </w:r>
    </w:p>
    <w:p>
      <w:r>
        <w:t xml:space="preserve">mitkä albumit pääsivät Billboard 200:n listalle?</w:t>
      </w:r>
    </w:p>
    <w:p>
      <w:r>
        <w:rPr>
          <w:b/>
        </w:rPr>
        <w:t xml:space="preserve">Tulos</w:t>
      </w:r>
    </w:p>
    <w:p>
      <w:r>
        <w:t xml:space="preserve">mikä näistä albumeista sijoittui alhaisimmalle sijalle?</w:t>
      </w:r>
    </w:p>
    <w:p>
      <w:r>
        <w:rPr>
          <w:b/>
        </w:rPr>
        <w:t xml:space="preserve">Tulos</w:t>
      </w:r>
    </w:p>
    <w:p>
      <w:r>
        <w:t xml:space="preserve">mitä albumeita stephin merrit on julkaissut?</w:t>
      </w:r>
    </w:p>
    <w:p>
      <w:r>
        <w:rPr>
          <w:b/>
        </w:rPr>
        <w:t xml:space="preserve">Tulos</w:t>
      </w:r>
    </w:p>
    <w:p>
      <w:r>
        <w:t xml:space="preserve">mitkä näistä albumeista pääsivät Billboard 200 -listalle?</w:t>
      </w:r>
    </w:p>
    <w:p>
      <w:r>
        <w:rPr>
          <w:b/>
        </w:rPr>
        <w:t xml:space="preserve">Tulos</w:t>
      </w:r>
    </w:p>
    <w:p>
      <w:r>
        <w:t xml:space="preserve">Mikä Billboard 200 -listalle päässeistä albumeista oli vähiten ylistetty?</w:t>
      </w:r>
    </w:p>
    <w:p>
      <w:r>
        <w:rPr>
          <w:b/>
        </w:rPr>
        <w:t xml:space="preserve">Esimerkki 6.149</w:t>
      </w:r>
    </w:p>
    <w:p>
      <w:r>
        <w:t xml:space="preserve">Pöytä: ['Päivämäärä', 'Juna', 'Sijainti', 'Nykyinen sijainti', 'Kommentit', 'Huippunopeus (km/h)']. ['1969 / 1970 ?', 'Transrapid 01', 'München', 'Deutsches Museum, München', 'Krauss-Maffei. Sisätiloissa käytettävä penkkimalli. Vain 600 mm pitkä rata.', '']. ['6.5.1971', 'MBB Prinzipfahrzeug', 'MBB:n Ottobrunnin tehdas (lähellä Müncheniä), Länsi-Saksa', '?', 'MBB. Ensimmäinen matkustajia kuljettava periaatteellinen ajoneuvo. 660 metrin testirata. Prinzipfahrzeug=periaateajoneuvo.', '90 (1971)']. ["6. lokakuuta 1971", "Transrapid 02", "Krauss-Maffein tehdas Münchenissä - Allach, Länsi-Saksa", "Krauss-Maffei, München", "Krauss-Maffei. 930 metrin koerata, johon sisältyi yksi mutka. Esillä Pariisin näyttelyssä 4.6.-9.6.1973.", "164 (lokakuu 1971)"]. ['16 elokuuta 1972', 'Transrapid 03', 'München', 'Romutettu', 'Krauss-Maffei. Lineaarimoottorilla liikutettu ilmatyynyalus (ACV tai ilmatyynyalus). Järjestelmästä luovuttiin vuonna 1973 liian suuren melun ja liian suuren kulutuksen vuoksi. Ranskassa (Aerotrain) ja Yhdysvalloissa ([1]) tehdyt yritykset johtivat seuraavina vuosina samanlaisiin päätöksiin. 930 metrin testirata.", "140 (syyskuu 1972)"]. ['1972 / 1974 ?', 'Erlangener Erprobungstrager (EET 01)', 'Erlangenin eteläreuna (Nürnbergin lähellä), Länsi-Saksa', '?', 'Siemensin ja muiden toimesta. Elektrodynaaminen jousitus (EDS) (kuten JR-Maglev). Miehittämätön. 880 metrin ympyrärata. Erlangener Erprobungstrager=Erlangenin koekuljetuskone.', '160 / 230 (1974) ?']. ['20.12.1973', 'Transrapid 04', 'München - Allach, Länsi-Saksa', 'Technik Museum Speyer', 'Krauss-Maffei', '250 (loppu 1973), 253.2 (21.11.1977)']. ["1974 / tammikuu 1975 ?", "Komponentenmesstrager (KOMET)", "Manching, Länsi-Saksa", "?", "MBB. Miehittämätön. 1300 m:n rata.", "401.3 (1974)"]. ['1975', 'HMB1', 'Thyssen Henschel in Kassel, Länsi-Saksa', '?', 'Thyssen Henschel. Ensimmäinen toimiva pitkätähtivaunu. 100 m:n ohjaustie. Miehittämätön.', '']. ['1976', 'HMB2', 'Thyssen Henschel in Kassel, West Germany', '?', 'Thyssen Henschel. Maailman ensimmäinen matkustajia kuljettava, pitkävartinen ajoneuvo. 100 m:n ajorata.", '36 (tai 40 ?)']. ['17. toukokuuta 1979', 'Transrapid 05', 'Kansainvälinen liikennemessutapahtuma (IVA 79) Hampurissa. Kokoonpantu Kasselissa vuonna 1980.", "ThyssenKrupp, Kassel", "908 m kisko.", "75"]. ['Kesäkuu 1983', 'Transrapid 06', 'Transrapid Versuchsanlage Emsland (TVE), Länsi-Saksa', 'Osa on Deutsches Museumissa, Bonnissa', 'Esitelty yleisölle Münchenissä 13.3.1983. 31,5 km:n rata.", "302 (1984), 355 (1985), 392 (1987), 406 (1987), 412.6 (tammikuu 1988)"]. ["1988", "Transrapid 07", "Transrapid Versuchsanlage Emsland (TVE), Länsi-Saksa", "Münchenin kansainvälinen lentoasema ja Infozentrum Lathen (TVE Emsland)", "Esitelty yleisölle Hampurin kansainvälisessä liikennemessutapahtumassa (IVA 88)", "436 (1989), 450 (17.6.1993)"]. ["Elokuu 1999", "Transrapid 08", "Transrapid Versuchsanlage Emsland (TVE), Saksa", "Tuhoutui 22. syyskuuta 2006 onnettomuudessa", '', '']. ['2002', 'Transrapid SMT', 'Shanghai Maglev Train, Kiina', 'Shanghai, Kiina', '', '501 (12 marraskuuta 2003)']. ['2007', 'Transrapid 09', 'Transrapid Versuchsanlage Emsland (TVE), Saksa', '?', '', '']].</w:t>
      </w:r>
    </w:p>
    <w:p>
      <w:r>
        <w:rPr>
          <w:b/>
        </w:rPr>
        <w:t xml:space="preserve">Tulos</w:t>
      </w:r>
    </w:p>
    <w:p>
      <w:r>
        <w:t xml:space="preserve">mitä kaikki junat ovat?</w:t>
      </w:r>
    </w:p>
    <w:p>
      <w:r>
        <w:rPr>
          <w:b/>
        </w:rPr>
        <w:t xml:space="preserve">Tulos</w:t>
      </w:r>
    </w:p>
    <w:p>
      <w:r>
        <w:t xml:space="preserve">mikä kaikkien junien sijainti on tiedossa?</w:t>
      </w:r>
    </w:p>
    <w:p>
      <w:r>
        <w:rPr>
          <w:b/>
        </w:rPr>
        <w:t xml:space="preserve">Tulos</w:t>
      </w:r>
    </w:p>
    <w:p>
      <w:r>
        <w:t xml:space="preserve">Mitkä näistä junista romutettiin?</w:t>
      </w:r>
    </w:p>
    <w:p>
      <w:r>
        <w:rPr>
          <w:b/>
        </w:rPr>
        <w:t xml:space="preserve">Tulos</w:t>
      </w:r>
    </w:p>
    <w:p>
      <w:r>
        <w:t xml:space="preserve">Minkä junien huippunopeus oli ilmoitettu?</w:t>
      </w:r>
    </w:p>
    <w:p>
      <w:r>
        <w:rPr>
          <w:b/>
        </w:rPr>
        <w:t xml:space="preserve">Tulos</w:t>
      </w:r>
    </w:p>
    <w:p>
      <w:r>
        <w:t xml:space="preserve">mitkä niistä mainitsevat Münchenin sijaintipaikkana?</w:t>
      </w:r>
    </w:p>
    <w:p>
      <w:r>
        <w:rPr>
          <w:b/>
        </w:rPr>
        <w:t xml:space="preserve">Tulos</w:t>
      </w:r>
    </w:p>
    <w:p>
      <w:r>
        <w:t xml:space="preserve">Mitkä näistä ovat nykyisin tiedossa?</w:t>
      </w:r>
    </w:p>
    <w:p>
      <w:r>
        <w:rPr>
          <w:b/>
        </w:rPr>
        <w:t xml:space="preserve">Tulos</w:t>
      </w:r>
    </w:p>
    <w:p>
      <w:r>
        <w:t xml:space="preserve">Mikä näistä ei ole enää toiminnassa?</w:t>
      </w:r>
    </w:p>
    <w:p>
      <w:r>
        <w:rPr>
          <w:b/>
        </w:rPr>
        <w:t xml:space="preserve">Tulos</w:t>
      </w:r>
    </w:p>
    <w:p>
      <w:r>
        <w:t xml:space="preserve">mitä ovat kaikki transrapid-junat?</w:t>
      </w:r>
    </w:p>
    <w:p>
      <w:r>
        <w:rPr>
          <w:b/>
        </w:rPr>
        <w:t xml:space="preserve">Tulos</w:t>
      </w:r>
    </w:p>
    <w:p>
      <w:r>
        <w:t xml:space="preserve">Mikä näistä junista oli romutettava?</w:t>
      </w:r>
    </w:p>
    <w:p>
      <w:r>
        <w:rPr>
          <w:b/>
        </w:rPr>
        <w:t xml:space="preserve">Esimerkki 6.150</w:t>
      </w:r>
    </w:p>
    <w:p>
      <w:r>
        <w:t xml:space="preserve">Pöytä: Taulukko: ['Numero', 'Esityspäivä', 'Verkko', 'Kotitalouksien katsojaluvut', 'Katsojia (miljoonia)']. ['18.', '27. kesäkuuta 1991', 'CBS', '13.5', '18.9']. ['19.', '23. kesäkuuta 1992', 'NBC', '15.3', '20.2']. ['20.', '26. toukokuuta 1993', 'ABC', '16.4', '22']. ['21.', '25. toukokuuta 1994', 'ABC', '14.1', '18.9']. ['22.', '19. toukokuuta 1995', 'NBC', '10.2', '13.7']. ['23.', '22. toukokuuta 1996', 'CBS', '11.4', '15.1']. ['24.', '21. toukokuuta 1997', 'ABC', '11.8', '15.9']. ['25.', '15. toukokuuta 1998', 'NBC', '10.2', '13']. ['26.', '21. toukokuuta 1999', 'CBS', '10.4', '14.2']. ['27.', '19. toukokuuta 2000', 'ABC', '9.1', '13']. ['28.', '18. toukokuuta 2001', 'NBC', '7.9', '10.3']. ['29.', '17. toukokuuta 2002', 'CBS', '6.9', '10.1']. ['30.', '16. toukokuuta 2003', 'ABC', '6.3', '8.6']. ['31.', '21. toukokuuta 2004', 'NBC', '6', '8.4']. ['32.', '20. toukokuuta 2005', 'CBS', '5.5', '7.6']. ['33.', '28. huhtikuuta 2006', 'ABC', '4.5', '6.1']. ['34.', '15. kesäkuuta 2007', 'CBS', '5.9', '8.3']. ['35.', '20. kesäkuuta 2008', 'ABC', '4', '5.4']. ['36.', '30. elokuuta 2009', 'CW', '2', '2.7']. ['37.', '27. kesäkuuta 2010', 'CBS', '3.8', '5.6']. ['38.', '19. kesäkuuta 2011', 'CBS', '3.7', '5.5']. ['39.', '23. kesäkuuta 2012', 'HLN', '', '2 (5 lähetystä)'].</w:t>
      </w:r>
    </w:p>
    <w:p>
      <w:r>
        <w:rPr>
          <w:b/>
        </w:rPr>
        <w:t xml:space="preserve">Tulos</w:t>
      </w:r>
    </w:p>
    <w:p>
      <w:r>
        <w:t xml:space="preserve">kuinka monta katsojaa palkintojenjakotilaisuudella oli 18. päivä?</w:t>
      </w:r>
    </w:p>
    <w:p>
      <w:r>
        <w:rPr>
          <w:b/>
        </w:rPr>
        <w:t xml:space="preserve">Tulos</w:t>
      </w:r>
    </w:p>
    <w:p>
      <w:r>
        <w:t xml:space="preserve">minkä seremonian katsojamäärä oli myös 18,9?</w:t>
      </w:r>
    </w:p>
    <w:p>
      <w:r>
        <w:rPr>
          <w:b/>
        </w:rPr>
        <w:t xml:space="preserve">Tulos</w:t>
      </w:r>
    </w:p>
    <w:p>
      <w:r>
        <w:t xml:space="preserve">mitkä kaikki palkintonumerot?</w:t>
      </w:r>
    </w:p>
    <w:p>
      <w:r>
        <w:rPr>
          <w:b/>
        </w:rPr>
        <w:t xml:space="preserve">Tulos</w:t>
      </w:r>
    </w:p>
    <w:p>
      <w:r>
        <w:t xml:space="preserve">ja kuinka monta katsojaa heillä oli?</w:t>
      </w:r>
    </w:p>
    <w:p>
      <w:r>
        <w:rPr>
          <w:b/>
        </w:rPr>
        <w:t xml:space="preserve">Tulos</w:t>
      </w:r>
    </w:p>
    <w:p>
      <w:r>
        <w:t xml:space="preserve">18. palkintojen lisäksi millä muilla palkinnoilla oli 18,9 miljoonaa katsojaa?</w:t>
      </w:r>
    </w:p>
    <w:p>
      <w:r>
        <w:rPr>
          <w:b/>
        </w:rPr>
        <w:t xml:space="preserve">Tulos</w:t>
      </w:r>
    </w:p>
    <w:p>
      <w:r>
        <w:t xml:space="preserve">mitkä verkot näyttivät päivän Emmy-palkinnon?</w:t>
      </w:r>
    </w:p>
    <w:p>
      <w:r>
        <w:rPr>
          <w:b/>
        </w:rPr>
        <w:t xml:space="preserve">Tulos</w:t>
      </w:r>
    </w:p>
    <w:p>
      <w:r>
        <w:t xml:space="preserve">Mitä katsojia oli?</w:t>
      </w:r>
    </w:p>
    <w:p>
      <w:r>
        <w:rPr>
          <w:b/>
        </w:rPr>
        <w:t xml:space="preserve">Tulos</w:t>
      </w:r>
    </w:p>
    <w:p>
      <w:r>
        <w:t xml:space="preserve">Missä muussa numerossa on 18,9 katsojaa?</w:t>
      </w:r>
    </w:p>
    <w:p>
      <w:r>
        <w:rPr>
          <w:b/>
        </w:rPr>
        <w:t xml:space="preserve">Esimerkki 6.151</w:t>
      </w:r>
    </w:p>
    <w:p>
      <w:r>
        <w:t xml:space="preserve">Pöytä: ['#', 'Otsikko', 'Esiintyjä(t)', 'Elokuva', 'Pituus']. ['1', 'A Dream Is a Wish Your Heart Makes', 'Disney Channel Stars', 'Cinderella', '3:46']. ['2', 'Zip-a-Dee-Doo-Dah', 'Miley Cyrus', 'Song of the South', '3:06']. ['3', 'If I Never Knew You', 'The Cheetah Girls', 'Pocahontas', '3:16']. ['4', "Kuka pelkää isoa pahaa sutta?", 'B5', 'Kolme pientä possua', '3:32']. ['5', 'Reflection (Remix)', 'Christina Aguilera', 'Mulan', '3:15']. ['6', "I'll Try", 'Jesse McCartney', 'Return to Never Land', '3:51']. ['7', 'Look Through My Eyes', 'Everlife', 'Brother Bear', '3:11']. ['8', 'Candle on the Water', 'Anneliese van der Pol', 'Pete's Dragon', '3:08']. ['9', "You'll Be in My Heart", 'Teddy Geiger', 'Tarzan', '4:15']. ['10', "Yo Ho (A Pirate's Life for Me)", 'Jonas Brothers', 'Pirates of the Caribbean', '2:04']. ['11', "Someday My Prince Will Come (feat. Drew Seeley)", "Ashley Tisdale", "Lumikki ja seitsemän kääpiötä", '3:31']. ['12', 'Hawaiian Roller Coaster Ride', 'Baha Men', 'Lilo &amp; Stitch', '3:30']. ['13', 'Can You Feel the Love Tonight', 'Sara Paxton', 'The Lion King', '3:40']. ['14', 'Super Cali (BoiOB Mix)', 'Orlando Brown', 'Mary Poppins', '3:32']. ['15', 'Monkey's Uncle', 'Devo 2.0', 'Apinan setä', '2:24']. ['16', 'Cruella De Vil 1', 'Skye Sweetnam', '101 dalmatialaista', '2:55']. ['17', 'Go the Distance 1', 'K-Ci &amp; JoJo', 'Hercules', '4:10']].</w:t>
      </w:r>
    </w:p>
    <w:p>
      <w:r>
        <w:rPr>
          <w:b/>
        </w:rPr>
        <w:t xml:space="preserve">Tulos</w:t>
      </w:r>
    </w:p>
    <w:p>
      <w:r>
        <w:t xml:space="preserve">missä kappaleiden nimissä mainitaan jokin ruumiinosa?</w:t>
      </w:r>
    </w:p>
    <w:p>
      <w:r>
        <w:rPr>
          <w:b/>
        </w:rPr>
        <w:t xml:space="preserve">Tulos</w:t>
      </w:r>
    </w:p>
    <w:p>
      <w:r>
        <w:t xml:space="preserve">missä laulussa on myös sana my?</w:t>
      </w:r>
    </w:p>
    <w:p>
      <w:r>
        <w:rPr>
          <w:b/>
        </w:rPr>
        <w:t xml:space="preserve">Tulos</w:t>
      </w:r>
    </w:p>
    <w:p>
      <w:r>
        <w:t xml:space="preserve">Kuinka kauan näistä kappaleista on esitetty, mutta se on pikemminkin ryhmä kuin yksittäinen artisti?</w:t>
      </w:r>
    </w:p>
    <w:p>
      <w:r>
        <w:rPr>
          <w:b/>
        </w:rPr>
        <w:t xml:space="preserve">Tulos</w:t>
      </w:r>
    </w:p>
    <w:p>
      <w:r>
        <w:t xml:space="preserve">kuinka pitkä on jesse mccartneyn kappale i'll try?</w:t>
      </w:r>
    </w:p>
    <w:p>
      <w:r>
        <w:rPr>
          <w:b/>
        </w:rPr>
        <w:t xml:space="preserve">Tulos</w:t>
      </w:r>
    </w:p>
    <w:p>
      <w:r>
        <w:t xml:space="preserve">kuinka pitkä on anneliese van der polin kappale candle on the water?</w:t>
      </w:r>
    </w:p>
    <w:p>
      <w:r>
        <w:rPr>
          <w:b/>
        </w:rPr>
        <w:t xml:space="preserve">Tulos</w:t>
      </w:r>
    </w:p>
    <w:p>
      <w:r>
        <w:t xml:space="preserve">kuinka pitkä on everlife-kappaleen look through my eyes pituus?</w:t>
      </w:r>
    </w:p>
    <w:p>
      <w:r>
        <w:rPr>
          <w:b/>
        </w:rPr>
        <w:t xml:space="preserve">Tulos</w:t>
      </w:r>
    </w:p>
    <w:p>
      <w:r>
        <w:t xml:space="preserve">mitkä kappaleet ovat Disneymania 4:n soundtrackilla?</w:t>
      </w:r>
    </w:p>
    <w:p>
      <w:r>
        <w:rPr>
          <w:b/>
        </w:rPr>
        <w:t xml:space="preserve">Tulos</w:t>
      </w:r>
    </w:p>
    <w:p>
      <w:r>
        <w:t xml:space="preserve">kuinka kauan kukin kappale kestää?</w:t>
      </w:r>
    </w:p>
    <w:p>
      <w:r>
        <w:rPr>
          <w:b/>
        </w:rPr>
        <w:t xml:space="preserve">Tulos</w:t>
      </w:r>
    </w:p>
    <w:p>
      <w:r>
        <w:t xml:space="preserve">ja erityisesti, mikä on look through my eyesin kesto?</w:t>
      </w:r>
    </w:p>
    <w:p>
      <w:r>
        <w:rPr>
          <w:b/>
        </w:rPr>
        <w:t xml:space="preserve">Esimerkki 6.152</w:t>
      </w:r>
    </w:p>
    <w:p>
      <w:r>
        <w:t xml:space="preserve">Pöytä: Taulukko: ["Oikeustalo", "Kaupunki", "Katuosoite", "Toimivalta", "Käyttöpäivämäärät", "Nimetty"]. ["U.S. Post Office and Court House", "Brattleboro", "?", "D. Vt.', '1917-nykyisin', 'n/a']. ['U.S. Post Office and Court House', 'Burlington', '175 Main Street', 'D. Vt.', '1870-1982 Tuhoutui tulipalossa vuonna 1982.', 'n/a']. ['Federal Building, Post Office and Court House', 'Burlington', '11 Elmwood Avenue', 'D. Vt.', '1958-nykyisin', 'n/a']. ['U.S. Post Office and Court House', 'Montpelier', '?', 'D. Vt.', '1894-1948 raced ca. 1963', 'n/a']. ["Federal Building", "Montpelier", "State Street", "D. Vt.', '1964-1996 edelleen käytössä postitoimistona.', 'n/a']. ['U.S. Court House, Post Office, and Custom House+', 'Newport', '?', 'D. Vt. Vt.', '1904-1948 Nyt Orleansin piirikunnan käräjäoikeus.', 'n/a']. ['U.S. Court House and Post Office', 'Rutland', '10 Court Street', 'D. Vt.', '1859-1933 Nyt Rutland Free Library.', 'n/a']. ['U.S. Court House and Post Office', 'Rutland', '?', 'D. Vt. Vt.', '1933-nykyisin', 'n/a']. ['U.S. Court House and Post Office', 'Windsor', '57 Main St.', 'D. Vt.', '1858-nykyisin Käytössä edelleen postitoimistona.', 'n/a']]</w:t>
      </w:r>
    </w:p>
    <w:p>
      <w:r>
        <w:rPr>
          <w:b/>
        </w:rPr>
        <w:t xml:space="preserve">Tulos</w:t>
      </w:r>
    </w:p>
    <w:p>
      <w:r>
        <w:t xml:space="preserve">kuinka kauan Brattleboron oikeustalo on ollut käytössä?</w:t>
      </w:r>
    </w:p>
    <w:p>
      <w:r>
        <w:rPr>
          <w:b/>
        </w:rPr>
        <w:t xml:space="preserve">Tulos</w:t>
      </w:r>
    </w:p>
    <w:p>
      <w:r>
        <w:t xml:space="preserve">kuinka kauan newport on ollut käytössä?</w:t>
      </w:r>
    </w:p>
    <w:p>
      <w:r>
        <w:rPr>
          <w:b/>
        </w:rPr>
        <w:t xml:space="preserve">Tulos</w:t>
      </w:r>
    </w:p>
    <w:p>
      <w:r>
        <w:t xml:space="preserve">Kumpi näistä kahdesta ajanjaksosta on pidempi, jos otetaan huomioon nimenmuutokset?</w:t>
      </w:r>
    </w:p>
    <w:p>
      <w:r>
        <w:rPr>
          <w:b/>
        </w:rPr>
        <w:t xml:space="preserve">Tulos</w:t>
      </w:r>
    </w:p>
    <w:p>
      <w:r>
        <w:t xml:space="preserve">Missä tuomioistuimessa tämä aika on pidempi?</w:t>
      </w:r>
    </w:p>
    <w:p>
      <w:r>
        <w:rPr>
          <w:b/>
        </w:rPr>
        <w:t xml:space="preserve">Tulos</w:t>
      </w:r>
    </w:p>
    <w:p>
      <w:r>
        <w:t xml:space="preserve">mitkä kaikki oikeustalot ovat Vermontissa?</w:t>
      </w:r>
    </w:p>
    <w:p>
      <w:r>
        <w:rPr>
          <w:b/>
        </w:rPr>
        <w:t xml:space="preserve">Tulos</w:t>
      </w:r>
    </w:p>
    <w:p>
      <w:r>
        <w:t xml:space="preserve">Kuinka monta näistä sijaitsee Brattleboron ja Newportin kaupungeissa?</w:t>
      </w:r>
    </w:p>
    <w:p>
      <w:r>
        <w:rPr>
          <w:b/>
        </w:rPr>
        <w:t xml:space="preserve">Tulos</w:t>
      </w:r>
    </w:p>
    <w:p>
      <w:r>
        <w:t xml:space="preserve">Kumpi näistä on ollut käytössä pidempään?</w:t>
      </w:r>
    </w:p>
    <w:p>
      <w:r>
        <w:rPr>
          <w:b/>
        </w:rPr>
        <w:t xml:space="preserve">Tulos</w:t>
      </w:r>
    </w:p>
    <w:p>
      <w:r>
        <w:t xml:space="preserve">kuinka kauan Brattleboron oikeustalo on ollut käytössä?</w:t>
      </w:r>
    </w:p>
    <w:p>
      <w:r>
        <w:rPr>
          <w:b/>
        </w:rPr>
        <w:t xml:space="preserve">Tulos</w:t>
      </w:r>
    </w:p>
    <w:p>
      <w:r>
        <w:t xml:space="preserve">kuinka kauan newportin oikeustalo on ollut käytössä?</w:t>
      </w:r>
    </w:p>
    <w:p>
      <w:r>
        <w:rPr>
          <w:b/>
        </w:rPr>
        <w:t xml:space="preserve">Tulos</w:t>
      </w:r>
    </w:p>
    <w:p>
      <w:r>
        <w:t xml:space="preserve">Brattleboron ja Newportin oikeustalojen välillä, kumpi on ollut käytössä pidempään?</w:t>
      </w:r>
    </w:p>
    <w:p>
      <w:r>
        <w:rPr>
          <w:b/>
        </w:rPr>
        <w:t xml:space="preserve">Esimerkki 6.153</w:t>
      </w:r>
    </w:p>
    <w:p>
      <w:r>
        <w:t xml:space="preserve">Pöytä: ['Edustettu', 'Kilpailija', 'Ikä', 'Pituus', 'Kotikaupunki']. ['Azua', 'Patricia Tomas Ferro', '21', '1.78 m (5 ft 10 in)', 'Santo Domingo']. ['Bonao', 'Jeimi Vanessa Hernandez Franjul', '24', '1.81 m (5 ft 11 1/4 in)', 'Bonao']. ['Comendador', 'Eva Duarte Sanchez', '19', '1,75 m (5 ft 9 in)', 'San Felipe de Puerto Plata']. ['Com. Dom. Nueva York", "Carol Maria Arciniegas Jimenez", "20", "1,78 m (5 ft 10 in)", "Washington Heights"]. ['Dajabon', 'Elizabeth Rondon Garcia', '18', '1,75 m (5 ft 9 in)', 'Loma de Cabrera']. ['Distrito Nacional', 'Melanie Pimentel de Lara', '26', '1,69 m (5 ft 6 1/2 in)', 'Los Alcarrizos']. ['Duverge', 'Yilda Santana Subervi', '22', '1,80 m (5 ft 10 3/4 in)', 'Santo Domingo']. ['El Seibo', 'Yorning Mateo Salves', '18', '1,68 m (5 ft 6 1/4 in)', 'Santo Domingo']. ['Hato Mayor', 'Sarah Maria Reyes Santos', '20', '1,75 m (5 ft 9 in)', 'San Cristobal']. ['Jimani', 'Ana Maria Beldana Ferriera', '23', '1,70 m (5 ft 7 in)', 'Santiago de los Caballeros']. ['La Altagracia', 'Mary Ann Fiallo Reynosa', '21', '1,73 m (5 ft 8 in)', 'Santo Domingo']. ['La Romana', 'Suanny Frontaan de la Cruz', '22', '1,82 m (5 ft 11 3/4 in)', 'La Romana']. ['La Vega', 'Norbelkis Ramirez Astro', '18', '1,77 m (5 ft 9 3/4 in)', 'Santiago de los Caballeros']. ['Licey al Medio', 'Ana Carolina Frometa Cruz', '22', '1,77 m (5 ft 9 3/4 in)', 'Santiago de los Caballeros']. ['Maria Trinidad Sanchez', 'Yoneidy Zamora Berro', '20', '1,81 m (5 ft 11 1/4 in)', 'Villa Mella']. ['Moca', 'Cindy Arias Morton', '25', '1,80 m (5 ft 10 3/4 in)', 'Moca']. ['Monte Cristi', 'Carolina Ayala Cromen', '18', '1,71 m (5 ft 7 1/4 in)', 'San Felipe de Puerto Plata']. ['Neiba', 'Sandra Castellanos de Fermin**', '21', '1,76 m (5 ft 9 1/4 in)', 'Santo Domingo']. ['Puerto Plata', 'Dina Margarita Encarnacion del Rosario', '23', '1,83 m (6 ft 0 in)', 'Sosua']. ['Samana', 'Lucrecia Vargas Camacho', '20', '1,74 m (5 ft 8 1/2 in)', 'Moca']. ['San Cristobal', 'Elisa Mercedes Cid Brito', '19', '1,74 m (5 ft 8 1/2 in)', 'San Cristobal']. ['San Francisco de Macoris', 'Johanna del Carmen Espaillat Romero', '19', '1,76 m (5 ft 9 1/4 in)', 'San Francisco de Macoris']. ['San Jose de las Matas', 'Karina German Fernandez', '24', '1,77 m (5 ft 9 3/4 in)', 'Santiago de los Caballeros']. ['San Juan', 'Lizette de los Santos Petro', '23', '1,78 m (5 ft 10 in)', 'San Juan de la Maguana']. ['San Pedro de Macoris', 'Dalisa Magdalena Alegria Gomez', '19', '1,67 m (5 ft 5 3/4 in)', 'San Pedro de Macoris']. ['Santiago', 'Amelia Victoria Vega Polanco', '17', '1,85 m (6 ft 3/4 in)', 'Santiago de los Caballeros']. ['Santiago Rodriguez', 'Martha Zamora Taveras**', '20', '1.83 m (6 ft 0 in)', 'Santiago de los Caballeros']. ['Santo Domingo Oeste', 'Aurora Sardena Fiallo', '25', '1,79 m (5 ft 10 1/2 in)', 'Santo Domingo']. ['Valverde', 'Lourdes Medina Acosta', '21', '1,72 m (5 ft 7 3/4 in)', 'Laguna Salada']. ['Villa Gonzalez', 'Linette Seferino Guzman', '19', '1,81 m (5 ft 11 1/4 in)', 'Santiago de los Caballeros']].</w:t>
      </w:r>
    </w:p>
    <w:p>
      <w:r>
        <w:rPr>
          <w:b/>
        </w:rPr>
        <w:t xml:space="preserve">Tulos</w:t>
      </w:r>
    </w:p>
    <w:p>
      <w:r>
        <w:t xml:space="preserve">Keitä kaikki kilpailijat olivat?</w:t>
      </w:r>
    </w:p>
    <w:p>
      <w:r>
        <w:rPr>
          <w:b/>
        </w:rPr>
        <w:t xml:space="preserve">Tulos</w:t>
      </w:r>
    </w:p>
    <w:p>
      <w:r>
        <w:t xml:space="preserve">Mikä oli heidän korkeutensa?</w:t>
      </w:r>
    </w:p>
    <w:p>
      <w:r>
        <w:rPr>
          <w:b/>
        </w:rPr>
        <w:t xml:space="preserve">Tulos</w:t>
      </w:r>
    </w:p>
    <w:p>
      <w:r>
        <w:t xml:space="preserve">ja kuka oli korkein?</w:t>
      </w:r>
    </w:p>
    <w:p>
      <w:r>
        <w:rPr>
          <w:b/>
        </w:rPr>
        <w:t xml:space="preserve">Tulos</w:t>
      </w:r>
    </w:p>
    <w:p>
      <w:r>
        <w:t xml:space="preserve">Kuka edusti Azuaa vuoden 2002 Miss Dominikaaninen tasavalta -kilpailussa?</w:t>
      </w:r>
    </w:p>
    <w:p>
      <w:r>
        <w:rPr>
          <w:b/>
        </w:rPr>
        <w:t xml:space="preserve">Tulos</w:t>
      </w:r>
    </w:p>
    <w:p>
      <w:r>
        <w:t xml:space="preserve">kuka oli yksi lyhimmistä kilpailijoista?</w:t>
      </w:r>
    </w:p>
    <w:p>
      <w:r>
        <w:rPr>
          <w:b/>
        </w:rPr>
        <w:t xml:space="preserve">Tulos</w:t>
      </w:r>
    </w:p>
    <w:p>
      <w:r>
        <w:t xml:space="preserve">kuka oli korkein kilpailija?</w:t>
      </w:r>
    </w:p>
    <w:p>
      <w:r>
        <w:rPr>
          <w:b/>
        </w:rPr>
        <w:t xml:space="preserve">Tulos</w:t>
      </w:r>
    </w:p>
    <w:p>
      <w:r>
        <w:t xml:space="preserve">Mitkä olivat delegaattien korkeudet?</w:t>
      </w:r>
    </w:p>
    <w:p>
      <w:r>
        <w:rPr>
          <w:b/>
        </w:rPr>
        <w:t xml:space="preserve">Tulos</w:t>
      </w:r>
    </w:p>
    <w:p>
      <w:r>
        <w:t xml:space="preserve">Mikä oli delegaatin korkein korkeus?</w:t>
      </w:r>
    </w:p>
    <w:p>
      <w:r>
        <w:rPr>
          <w:b/>
        </w:rPr>
        <w:t xml:space="preserve">Tulos</w:t>
      </w:r>
    </w:p>
    <w:p>
      <w:r>
        <w:t xml:space="preserve">mikä delagate seisoi 6' 3/4?</w:t>
      </w:r>
    </w:p>
    <w:p>
      <w:r>
        <w:rPr>
          <w:b/>
        </w:rPr>
        <w:t xml:space="preserve">Tulos</w:t>
      </w:r>
    </w:p>
    <w:p>
      <w:r>
        <w:t xml:space="preserve">mitä kaikki turnaukset ovat?</w:t>
      </w:r>
    </w:p>
    <w:p>
      <w:r>
        <w:rPr>
          <w:b/>
        </w:rPr>
        <w:t xml:space="preserve">Tulos</w:t>
      </w:r>
    </w:p>
    <w:p>
      <w:r>
        <w:t xml:space="preserve">mitkä olivat levypallot ottelua kohden?</w:t>
      </w:r>
    </w:p>
    <w:p>
      <w:r>
        <w:rPr>
          <w:b/>
        </w:rPr>
        <w:t xml:space="preserve">Tulos</w:t>
      </w:r>
    </w:p>
    <w:p>
      <w:r>
        <w:t xml:space="preserve">ja minkä turnauksen aikana he saivat vähiten levypalloja?</w:t>
      </w:r>
    </w:p>
    <w:p>
      <w:r>
        <w:rPr>
          <w:b/>
        </w:rPr>
        <w:t xml:space="preserve">Tulos</w:t>
      </w:r>
    </w:p>
    <w:p>
      <w:r>
        <w:t xml:space="preserve">Missä turnauksissa florent pietrus pelasi 6 tai enemmän pelejä?</w:t>
      </w:r>
    </w:p>
    <w:p>
      <w:r>
        <w:rPr>
          <w:b/>
        </w:rPr>
        <w:t xml:space="preserve">Tulos</w:t>
      </w:r>
    </w:p>
    <w:p>
      <w:r>
        <w:t xml:space="preserve">Missä turnauksissa Florent Pietrus sai alle 5 levypalloa?</w:t>
      </w:r>
    </w:p>
    <w:p>
      <w:r>
        <w:rPr>
          <w:b/>
        </w:rPr>
        <w:t xml:space="preserve">Tulos</w:t>
      </w:r>
    </w:p>
    <w:p>
      <w:r>
        <w:t xml:space="preserve">missä turnauksessa Florent Pietrus sai vähiten levypalloja?</w:t>
      </w:r>
    </w:p>
    <w:p>
      <w:r>
        <w:rPr>
          <w:b/>
        </w:rPr>
        <w:t xml:space="preserve">Tulos</w:t>
      </w:r>
    </w:p>
    <w:p>
      <w:r>
        <w:t xml:space="preserve">kuinka monta levypalloa oli ottelua kohden?</w:t>
      </w:r>
    </w:p>
    <w:p>
      <w:r>
        <w:rPr>
          <w:b/>
        </w:rPr>
        <w:t xml:space="preserve">Tulos</w:t>
      </w:r>
    </w:p>
    <w:p>
      <w:r>
        <w:t xml:space="preserve">mikä oli turnaus 2,8 levypalloa per peli?</w:t>
      </w:r>
    </w:p>
    <w:p>
      <w:r>
        <w:rPr>
          <w:b/>
        </w:rPr>
        <w:t xml:space="preserve">Esimerkki 6.154</w:t>
      </w:r>
    </w:p>
    <w:p>
      <w:r>
        <w:t xml:space="preserve">Pöytä: Taulukko: ['Date', 'Race', 'Competition', 'Rider', 'Country', 'Location']. ['February 9', 'Tour of Qatar, Stage 3', 'UCI Asia Tour', 'Tom Boonen (BEL)', 'Qatar', 'Mesaieed']. ['11. helmikuuta', 'Qatarin kierros, 5. vaihe', 'UCI Asia Tour', 'Tom Boonen (BEL)', 'Qatar', 'Madinat Al Shamal']. ['18. helmikuuta', 'Omanin kierros, 5. vaihe', 'UCI Asia Tour', 'Tom Boonen (BEL)', 'Oman', 'Sultan Qaboos Sports Complex (Muscat)']. ['11. maaliskuuta', 'Tirreno-Adriatico, 2. vaihe', 'UCI World Ranking', 'Tom Boonen (BEL)', 'Italia', 'Montecatini Terme']. ['26. maaliskuuta', 'Volta a Catalunya, 5. vaihe', 'UCI ProTour', 'Davide Malacarne (ITA)', 'Espanja', 'Cabaces']. ['10. toukokuuta', 'Giro d'Italia, 3. vaihe', 'UCI World Ranking', 'Wouter Weylandt (BEL)', 'Alankomaat', 'Middelburg']. ['13. toukokuuta', "Giro d'Italia, 5. vaihe", 'UCI World Ranking', 'Jerome Pineau (FRA)', 'Italia', 'Novi Ligure']. ['30. toukokuuta', "Giro d'Italia, Premio della Fuga", 'UCI World Ranking', 'Jerome Pineau (FRA)', 'Italia', '']. ['May 30', 'Tour of Belgium, Overall', 'UCI Europe Tour', 'Stijn Devolder (BEL)', 'Belgium', '']. ['23. kesäkuuta', 'Halle-Ingooigem', 'UCI Europe Tour', 'Jurgen Van de Walle (BEL)', 'Belgia', 'Ingooigem']. ['5. heinäkuuta', 'Tour de France, 2. vaihe', 'UCI World Ranking', 'Sylvain Chavanel (FRA)', 'Belgia', 'Spa']. ['July 10', 'Tour de France, Stage 7', 'UCI World Ranking', 'Sylvain Chavanel (FRA)', 'France', 'Les Rousses']. ['12. syyskuuta', 'Vuelta a Espana, 15. vaihe', 'UCI World Ranking', 'Carlos Barredo (ESP)', 'Espanja', 'Lagos de Covadonga']. ['3. lokakuuta', 'Circuit Franco-Belge, 4. vaihe', 'UCI Europe Tour', 'Wouter Weylandt (BEL)', 'Belgia', 'Tournai']. ['10. lokakuuta', 'G.P. Beghelli', 'UCI Europe Tour', 'Dario Cataldo (ITA)', 'Italia', 'Monteveglio'].</w:t>
      </w:r>
    </w:p>
    <w:p>
      <w:r>
        <w:rPr>
          <w:b/>
        </w:rPr>
        <w:t xml:space="preserve">Tulos</w:t>
      </w:r>
    </w:p>
    <w:p>
      <w:r>
        <w:t xml:space="preserve">mitä päivämääriä taulukossa on?</w:t>
      </w:r>
    </w:p>
    <w:p>
      <w:r>
        <w:rPr>
          <w:b/>
        </w:rPr>
        <w:t xml:space="preserve">Tulos</w:t>
      </w:r>
    </w:p>
    <w:p>
      <w:r>
        <w:t xml:space="preserve">Mikä päivämäärä on ylimpänä?</w:t>
      </w:r>
    </w:p>
    <w:p>
      <w:r>
        <w:rPr>
          <w:b/>
        </w:rPr>
        <w:t xml:space="preserve">Tulos</w:t>
      </w:r>
    </w:p>
    <w:p>
      <w:r>
        <w:t xml:space="preserve">Mitkä ovat vuoden 2010 quick step -kauden päivämäärät?</w:t>
      </w:r>
    </w:p>
    <w:p>
      <w:r>
        <w:rPr>
          <w:b/>
        </w:rPr>
        <w:t xml:space="preserve">Tulos</w:t>
      </w:r>
    </w:p>
    <w:p>
      <w:r>
        <w:t xml:space="preserve">mikä on varhaisin päivämäärä?</w:t>
      </w:r>
    </w:p>
    <w:p>
      <w:r>
        <w:rPr>
          <w:b/>
        </w:rPr>
        <w:t xml:space="preserve">Tulos</w:t>
      </w:r>
    </w:p>
    <w:p>
      <w:r>
        <w:t xml:space="preserve">mitkä ovat kaikki kauden päivämäärät?</w:t>
      </w:r>
    </w:p>
    <w:p>
      <w:r>
        <w:rPr>
          <w:b/>
        </w:rPr>
        <w:t xml:space="preserve">Tulos</w:t>
      </w:r>
    </w:p>
    <w:p>
      <w:r>
        <w:t xml:space="preserve">Mikä päivämäärä on lueteltu ensin?</w:t>
      </w:r>
    </w:p>
    <w:p>
      <w:r>
        <w:rPr>
          <w:b/>
        </w:rPr>
        <w:t xml:space="preserve">Esimerkki 6.155</w:t>
      </w:r>
    </w:p>
    <w:p>
      <w:r>
        <w:t xml:space="preserve">Pöytä: [Valtio", "Ehdokkaiden lukumäärä", "Valittujen lukumäärä", "Paikkojen kokonaismäärä edustajakokouksessa", "Vaalivuosi"]. ['Andhra Pradesh', '12', '6', '294', '2004']. ['Assam', '19', '1', '126', '2001']. ['Bihar', '153', '5', '324', '2000']. ['Chhattisgarh', '18', '0', '90', '2003']. ['Delhi', '2', '0', '70', '2003']. ['Goa', '3', '0', '40', '2002']. ['Gujarat', '1', '0', '181', '2002']. ['Haryana', '10', '0', '90', '2000']. ['Himachal Pradesh', '7', '0', '68', '2003']. ['Jammu ja Kašmir', '5', '0', '87', '2002']. ['Karnataka', '5', '0', '224', '2004']. ['Kerala', '22', '17', '140', '2006']. ['Madhya Pradesh', '17', '0', '230', '2003']. ['Maharashtra', '19', '0', '288', '1999']. ['Manipur', '16', '4', '60', '2006']. ['Meghalaya', '3', '0', '60', '2003']. ['Mizoram', '4', '0', '40', '2003']. ['Odisha', '6', '1', '147', '2004']. ['Puducherry', '2', '0', '30', '2001']. ['Punjab', '11', '0', '117', '2006']. ['Rajasthan', '15', '0', '200', '2003']. ['Tamil Nadu', '8', '6', '234', '2006']. ['Tripura', '2', '1', '60', '2003']. ['Uttar Pradesh', '5', '0', '402', '2002']. ['Uttarakhand', '14', '0', '70', '2002']. ['West Bengal', '13', '8', '294', '2006'].</w:t>
      </w:r>
    </w:p>
    <w:p>
      <w:r>
        <w:rPr>
          <w:b/>
        </w:rPr>
        <w:t xml:space="preserve">Tulos</w:t>
      </w:r>
    </w:p>
    <w:p>
      <w:r>
        <w:t xml:space="preserve">Mitkä ovat kaikki osavaltioiden nimet?</w:t>
      </w:r>
    </w:p>
    <w:p>
      <w:r>
        <w:rPr>
          <w:b/>
        </w:rPr>
        <w:t xml:space="preserve">Tulos</w:t>
      </w:r>
    </w:p>
    <w:p>
      <w:r>
        <w:t xml:space="preserve">kuinka monta paikkaa näissä osavaltioissa on?</w:t>
      </w:r>
    </w:p>
    <w:p>
      <w:r>
        <w:rPr>
          <w:b/>
        </w:rPr>
        <w:t xml:space="preserve">Tulos</w:t>
      </w:r>
    </w:p>
    <w:p>
      <w:r>
        <w:t xml:space="preserve">missä osavaltioissa oli 60 paikkaa?</w:t>
      </w:r>
    </w:p>
    <w:p>
      <w:r>
        <w:rPr>
          <w:b/>
        </w:rPr>
        <w:t xml:space="preserve">Tulos</w:t>
      </w:r>
    </w:p>
    <w:p>
      <w:r>
        <w:t xml:space="preserve">Minkä osavaltion vaalit olivat näistä viimeisimmät?</w:t>
      </w:r>
    </w:p>
    <w:p>
      <w:r>
        <w:rPr>
          <w:b/>
        </w:rPr>
        <w:t xml:space="preserve">Tulos</w:t>
      </w:r>
    </w:p>
    <w:p>
      <w:r>
        <w:t xml:space="preserve">kenellä on 60 paikkaa?</w:t>
      </w:r>
    </w:p>
    <w:p>
      <w:r>
        <w:rPr>
          <w:b/>
        </w:rPr>
        <w:t xml:space="preserve">Tulos</w:t>
      </w:r>
    </w:p>
    <w:p>
      <w:r>
        <w:t xml:space="preserve">Mikä näistä oli viimeisin vuosi?</w:t>
      </w:r>
    </w:p>
    <w:p>
      <w:r>
        <w:rPr>
          <w:b/>
        </w:rPr>
        <w:t xml:space="preserve">Tulos</w:t>
      </w:r>
    </w:p>
    <w:p>
      <w:r>
        <w:t xml:space="preserve">Missä osavaltioissa oli ehdokkaita Intian kommunistisen puolueen puolesta?</w:t>
      </w:r>
    </w:p>
    <w:p>
      <w:r>
        <w:rPr>
          <w:b/>
        </w:rPr>
        <w:t xml:space="preserve">Tulos</w:t>
      </w:r>
    </w:p>
    <w:p>
      <w:r>
        <w:t xml:space="preserve">missä näistä osavaltioista oli yhteensä 60 paikkaa edustajakokouksessa?</w:t>
      </w:r>
    </w:p>
    <w:p>
      <w:r>
        <w:rPr>
          <w:b/>
        </w:rPr>
        <w:t xml:space="preserve">Tulos</w:t>
      </w:r>
    </w:p>
    <w:p>
      <w:r>
        <w:t xml:space="preserve">Missä niistä oli viimeisimmät vaalit?</w:t>
      </w:r>
    </w:p>
    <w:p>
      <w:r>
        <w:rPr>
          <w:b/>
        </w:rPr>
        <w:t xml:space="preserve">Esimerkki 6.156</w:t>
      </w:r>
    </w:p>
    <w:p>
      <w:r>
        <w:t xml:space="preserve">Pöytä: ['Nimi', 'Asuinvaltio', 'Astui virkaan', 'Jätti viran', 'Presidentti, jonka alaisuudessa toimi']. ['Karl Rove', 'Texas', '21. tammikuuta 2001', '31. elokuuta 2007', 'George W. Bush']. ['Barry Steven Jackson', 'Ohio', '1. syyskuuta 2007', '19. tammikuuta 2009', 'George W. Bush']. ['Pete Rouse', 'South Dakota', '20. tammikuuta 2009', '1. lokakuuta 2010', 'Barack Obama']. ['David Axelrod', 'Illinois', '20. tammikuuta 2009', '10. tammikuuta 2011', 'Barack Obama']. ['David Plouffe', 'Delaware', '10. tammikuuta 2011', '25. tammikuuta 2013', 'Barack Obama']. ['Valerie Jarrett', 'Illinois', '20. tammikuuta 2009', 'nyt', 'Barack Obama']. ['Daniel Pfeiffer', 'Delaware', '25. tammikuuta 2013', 'tällä hetkellä', 'Barack Obama'].</w:t>
      </w:r>
    </w:p>
    <w:p>
      <w:r>
        <w:rPr>
          <w:b/>
        </w:rPr>
        <w:t xml:space="preserve">Tulos</w:t>
      </w:r>
    </w:p>
    <w:p>
      <w:r>
        <w:t xml:space="preserve">ketkä neuvonantajat palvelivat George W. Bushin alaisuudessa?</w:t>
      </w:r>
    </w:p>
    <w:p>
      <w:r>
        <w:rPr>
          <w:b/>
        </w:rPr>
        <w:t xml:space="preserve">Tulos</w:t>
      </w:r>
    </w:p>
    <w:p>
      <w:r>
        <w:t xml:space="preserve">Kuka näistä neuvonantajista on Ohiosta?</w:t>
      </w:r>
    </w:p>
    <w:p>
      <w:r>
        <w:rPr>
          <w:b/>
        </w:rPr>
        <w:t xml:space="preserve">Tulos</w:t>
      </w:r>
    </w:p>
    <w:p>
      <w:r>
        <w:t xml:space="preserve">Keitä kaikki neuvonantajat ovat?</w:t>
      </w:r>
    </w:p>
    <w:p>
      <w:r>
        <w:rPr>
          <w:b/>
        </w:rPr>
        <w:t xml:space="preserve">Tulos</w:t>
      </w:r>
    </w:p>
    <w:p>
      <w:r>
        <w:t xml:space="preserve">Minkä presidentin alaisuudessa karl rove palveli?</w:t>
      </w:r>
    </w:p>
    <w:p>
      <w:r>
        <w:rPr>
          <w:b/>
        </w:rPr>
        <w:t xml:space="preserve">Tulos</w:t>
      </w:r>
    </w:p>
    <w:p>
      <w:r>
        <w:t xml:space="preserve">Keitä muita jäljellä olevista neuvonantajista on palvellut George W. Bushin alaisuudessa?</w:t>
      </w:r>
    </w:p>
    <w:p>
      <w:r>
        <w:rPr>
          <w:b/>
        </w:rPr>
        <w:t xml:space="preserve">Tulos</w:t>
      </w:r>
    </w:p>
    <w:p>
      <w:r>
        <w:t xml:space="preserve">Minkä presidentin alaisuudessa karl rove palveli?</w:t>
      </w:r>
    </w:p>
    <w:p>
      <w:r>
        <w:rPr>
          <w:b/>
        </w:rPr>
        <w:t xml:space="preserve">Tulos</w:t>
      </w:r>
    </w:p>
    <w:p>
      <w:r>
        <w:t xml:space="preserve">Mitä muita johtavia neuvonantajia toimi George Bushin alaisuudessa?</w:t>
      </w:r>
    </w:p>
    <w:p>
      <w:r>
        <w:rPr>
          <w:b/>
        </w:rPr>
        <w:t xml:space="preserve">Esimerkki 6.157</w:t>
      </w:r>
    </w:p>
    <w:p>
      <w:r>
        <w:t xml:space="preserve">Pöytä: ['Lentoyhtiö', 'Kohde(t)', 'Aikataulutettu lentokone', 'Palvelupäivä(t)', 'Kommentit']. ['Air Florida', 'New York JFK, Tampa, Washington National', 'Boeing 737-200, DC-9-10', 'JFK: 14.6.79-9.5.79, DCA: 26.10.79-9.30.1982, TPA: 02.1980-9.30.1982', '']. ['AirTran Airways', 'Atlanta, Dayton, Orlando', 'Boeing 737-200, DC-9-30, Boeing 717-200', '14.11.1996-28.11.1998, 3.10.2000-29.10.2002', '']. ['Air Wisconsin', 'Akron-Canton, Chicago O'Hare, Cleveland, Columbus, Flint, Fort Wayne, Kalamazoo, Pittsburgh, South Bend', 'BAe 146, BAe ATP, Dash 8-300, Dash 7, Metro III', '?-02.03.1993', 'Alkuperäinen ja toimii United Express -nimellä']. ['Allegiant Air*', 'Las Vegas', 'MD-80', '15.12.2005-24.4.2006', '']. ['America West Express', 'Columbus, Flint', 'Beech 1900', '', 'Operaattori Mesa dba Superior Airlines']. ['American Eagle Airlines*', 'Dallas/Fort Worth', 'ERJ-145', '', 'Operaattorit: Simmons Airlines (nykyisin American Eagle Airlines) ja Chautauqua Airlines (dba AmericanConnection, kunnes nimi muutettiin American Eagleksi)']. ['Atlantic Coast Airlines', 'Cincinnati', 'Dornier 328JET', '', 'dba Delta Connection']. ['Atlantic Southeast Airlines', 'Atlanta, Cincinnati', 'ATR 72, CRJ-200, CRJ-700', '', 'dba Delta Connection']. ['Beaver Aviation / BAS Airlines', 'Beaver Falls (PA), Detroit City, Youngstown', 'Piper Navajo', '1980-luvun alku', '']. ['Capital Airlines', 'Akron, Chicago, Cleveland, Detroit, Flint, Grand Rapids, Lansing, Muskegon, Pittsburgh, Philadelphia', 'Viscount, DC-3, DC-4', '1.8.1948-31.5.1961', '* Sulautui Unitediin. * Tuolloin 14 lentoa aloittaessaan oli suurin määrä lentoja koskaan uudessa kaupungissa.']. ['Chicago Express Airlines', 'Chicago Midway, South Bend', 'Jetstream 31, Saab 340', '1993-1995, 28.6.2002-1.4.2005', 'Alkuperäinen ja palautettu ATA Connectionina']. ['Chicago and Southern Airlines', 'Deroit, Fort Wayne', '', '', '', 'Sulautettu Deltan kanssa']. ['Comair', 'Atlanta, Cincinnati, Columbus, Indianapolis', 'Piper Chieftain, Piper Navajo, EMB-110, Saab 340, EMB-120, Metro III, CRJ-100, CRJ-200, CRJ-700', '1979, 01.03.1981-?', 'Alkuperäinen ja Delta Connection']. ['Continental Express', 'Cleveland', 'EMB-120, Beech 1900, Dash-8-200', '', '']. ['Delta Air Lines', 'Atlanta, Cincinnati, Dayton, Detroit, Fort Wayne', 'Convair 440, Boeing 727-200, Boeing 737-300, MD-88, DC-9-30', '', '']. ['Eastern Airlines', 'Columbus', 'Constellation L-1049G, Locheed Electra, Boeing 727-100, Boeing 727-200, DC-9-30, DC-9-50', '', '']. ['Frontier Airlines mk 1', 'Denver, Detroit', 'Boeing 737-200, MD-80', '', '']. ['Liberty Airlines', 'Chicago Midway &amp; O'Hare', 'Convair 440', '02/1982-5/16/1983', 'CMH:n, CLE:n, STL:n, BUF:n ja EWR:n suunnitelmat romutettu. Lensivät myös CAK-ORD"]. ['Midway Connection', 'Chicago Midway', 'EMB-120, Dornier 228', '', '']. ['Mesaba Aviation', 'Detroit, Youngstown', 'Dash 8-200, Fokker 27, Metro III, Saab 340', '', 'Original and dba Northwest Airlink']. ['Piedmont Airlines', 'Dayton', 'Boeing 727-200, Boeing 737-200', '', 'sulautunut USAiriin']. ['TransMeridian Airlines', 'Las Vegas, Sanford/Orlando', 'Boeing 757-200, Boeing 727-200, MD-80', '', 'Konkurssiin asetettu']. ['Trans Midwest Airlines', 'Columbus, Dayton, Detroit Metro, Lima', 'Piper Navajo', '1983-1985', '']. ['Trans World Airlines', 'St. Louis', 'Boeing 727-100, DC-9, Martin 404', '', '']. ['United Airlines', "Chicago O'Hare, Cleveland, Denver, Fort Wayne, Peoria, Saginaw", "DC-8 sarja 21, Boeing 727-122, 727-222, Boeing 737-222, Caravelle, Boeing 720, Convair 340, DC-6B", '', '']. ["US Airways (USAir/Allegheny)", "Pittsburgh", "Convair 580, Boeing 727-200, MD-80, Boeing 737-200/300/400, DC-9-30, BAe 1-11, Fokker 100, Fokker 28", '', '']. ['US Airways Express', 'Dayton, Indianapolis, Pittsburgh', 'Metro III, Jetstream 31, Saab 340, Dash 8-100/200, ERJ 145, Dornier 328', '', "Operated by Trans States Airlines, Jetstream Int'l / PSA Airlines, Allegheny Airlines, Chautauqua Airlines, Shuttle America"]. ['Vision Airlines', 'Myrtle Beach', 'Boeing 737-400', '6/1 - 6/29/2012', '']</w:t>
      </w:r>
    </w:p>
    <w:p>
      <w:r>
        <w:rPr>
          <w:b/>
        </w:rPr>
        <w:t xml:space="preserve">Tulos</w:t>
      </w:r>
    </w:p>
    <w:p>
      <w:r>
        <w:t xml:space="preserve">mitä lentoyhtiöitä on kohteessa toledo express airport?</w:t>
      </w:r>
    </w:p>
    <w:p>
      <w:r>
        <w:rPr>
          <w:b/>
        </w:rPr>
        <w:t xml:space="preserve">Tulos</w:t>
      </w:r>
    </w:p>
    <w:p>
      <w:r>
        <w:t xml:space="preserve">minne allegiant air lentää?</w:t>
      </w:r>
    </w:p>
    <w:p>
      <w:r>
        <w:rPr>
          <w:b/>
        </w:rPr>
        <w:t xml:space="preserve">Tulos</w:t>
      </w:r>
    </w:p>
    <w:p>
      <w:r>
        <w:t xml:space="preserve">mitkä ovat kohdekaupunkeja?</w:t>
      </w:r>
    </w:p>
    <w:p>
      <w:r>
        <w:rPr>
          <w:b/>
        </w:rPr>
        <w:t xml:space="preserve">Tulos</w:t>
      </w:r>
    </w:p>
    <w:p>
      <w:r>
        <w:t xml:space="preserve">Mikä näistä kaupungeista on allegiant airin* määränpää?</w:t>
      </w:r>
    </w:p>
    <w:p>
      <w:r>
        <w:rPr>
          <w:b/>
        </w:rPr>
        <w:t xml:space="preserve">Tulos</w:t>
      </w:r>
    </w:p>
    <w:p>
      <w:r>
        <w:t xml:space="preserve">Atlantic Coast Airlines cincinnati reittilentoyhtiö?</w:t>
      </w:r>
    </w:p>
    <w:p>
      <w:r>
        <w:rPr>
          <w:b/>
        </w:rPr>
        <w:t xml:space="preserve">Tulos</w:t>
      </w:r>
    </w:p>
    <w:p>
      <w:r>
        <w:tab/>
        <w:t xml:space="preserve"> allegiant air lensi las vegasiin?</w:t>
      </w:r>
    </w:p>
    <w:p>
      <w:r>
        <w:rPr>
          <w:b/>
        </w:rPr>
        <w:t xml:space="preserve">Esimerkki 6.158</w:t>
      </w:r>
    </w:p>
    <w:p>
      <w:r>
        <w:t xml:space="preserve">Pöytä: ['Year', 'Title', 'System', 'Developer', 'Publisher']. ['1984', 'Ghostbusters', 'Atari 800, Commodore 64, MSX, ZX Spectrum, Amstrad CPC', 'Activision', 'Activision']. ['1985', 'Ghostbusters', 'Atari 2600, Apple II', 'Activision', 'Activision']. ['1987', 'The Real Ghostbusters', 'Arcade', 'Data East', 'Data East']. ['1987', 'Ghostbusters', 'Sega Master System', 'Activision', 'Sega']. ['1988', 'Ghostbusters', 'NES', 'Bits Laboratory', 'Activision/Tokuma Shoten']. ['1989', 'The Real Ghostbusters', 'Commodore 64, Amiga, ZX Spectrum, Amstrad CPC, Atari ST', 'Data East', 'Activision']. ['1989', 'Ghostbusters II', 'Atari 2600, Amiga, Commodore 64, MSX, PC, ZX Spectrum, Amstrad CPC', 'Activision', 'Activision']. ['1990', 'Ghostbusters II', 'NES', 'Kemco', 'Activision']. ['1990', 'Ghostbusters', 'Sega Mega Drive/Genesis', 'Sega', 'Sega']. ['1990', 'New Ghostbusters 2', 'Game Boy, NES', 'Hal Laboratory', 'Activision']. ['1993', 'The Real Ghostbusters', 'Game Boy', 'Kemco', 'Activision']. ['2009', 'Ghostbusters: The Video Game", "PlayStation 3, PlayStation 2, PlayStation Portable, Xbox 360, Nintendo DS, Wii, PC", "Terminal Reality, Red Fly Studios, Zen Studios", "Atari, Sony Computer Entertainment (vain Euroopassa, PS2- ja PS3-versiot)"]. ['2011', 'Ghostbusters: Sanctum of Slime", "PlayStation Network, Xbox Live, PC", "Behaviour Interactive", "Atari"]. ['2012', 'Ghostbusters: Paranormal Blast', 'Android, iOS', 'XMG Studio', '']. ['2013', 'Ghostbusters', 'iOS', 'Beeline Interactive', 'Capcom''].</w:t>
      </w:r>
    </w:p>
    <w:p>
      <w:r>
        <w:rPr>
          <w:b/>
        </w:rPr>
        <w:t xml:space="preserve">Tulos</w:t>
      </w:r>
    </w:p>
    <w:p>
      <w:r>
        <w:t xml:space="preserve">Mitkä järjestelmät julkaisivat Ghostbusters-pelejä 80-luvulla?</w:t>
      </w:r>
    </w:p>
    <w:p>
      <w:r>
        <w:rPr>
          <w:b/>
        </w:rPr>
        <w:t xml:space="preserve">Tulos</w:t>
      </w:r>
    </w:p>
    <w:p>
      <w:r>
        <w:t xml:space="preserve">mille järjestelmälle se julkaistiin juuri ennen vuoden 1988 nesiä?</w:t>
      </w:r>
    </w:p>
    <w:p>
      <w:r>
        <w:rPr>
          <w:b/>
        </w:rPr>
        <w:t xml:space="preserve">Tulos</w:t>
      </w:r>
    </w:p>
    <w:p>
      <w:r>
        <w:t xml:space="preserve">minä vuosina ghostbusters-pelit julkaistiin?</w:t>
      </w:r>
    </w:p>
    <w:p>
      <w:r>
        <w:rPr>
          <w:b/>
        </w:rPr>
        <w:t xml:space="preserve">Tulos</w:t>
      </w:r>
    </w:p>
    <w:p>
      <w:r>
        <w:t xml:space="preserve">mikä näistä näki julkaisun nesillä?</w:t>
      </w:r>
    </w:p>
    <w:p>
      <w:r>
        <w:rPr>
          <w:b/>
        </w:rPr>
        <w:t xml:space="preserve">Tulos</w:t>
      </w:r>
    </w:p>
    <w:p>
      <w:r>
        <w:t xml:space="preserve">Mikä näistä on nimeltään Ghostbusters?</w:t>
      </w:r>
    </w:p>
    <w:p>
      <w:r>
        <w:rPr>
          <w:b/>
        </w:rPr>
        <w:t xml:space="preserve">Tulos</w:t>
      </w:r>
    </w:p>
    <w:p>
      <w:r>
        <w:t xml:space="preserve">mikä nimike julkaistiin suoraan ennen tätä?</w:t>
      </w:r>
    </w:p>
    <w:p>
      <w:r>
        <w:rPr>
          <w:b/>
        </w:rPr>
        <w:t xml:space="preserve">Tulos</w:t>
      </w:r>
    </w:p>
    <w:p>
      <w:r>
        <w:t xml:space="preserve">millä järjestelmällä tämä julkaistiin?</w:t>
      </w:r>
    </w:p>
    <w:p>
      <w:r>
        <w:rPr>
          <w:b/>
        </w:rPr>
        <w:t xml:space="preserve">Tulos</w:t>
      </w:r>
    </w:p>
    <w:p>
      <w:r>
        <w:t xml:space="preserve">mitkä ovat kaikki sarjan pelit?</w:t>
      </w:r>
    </w:p>
    <w:p>
      <w:r>
        <w:rPr>
          <w:b/>
        </w:rPr>
        <w:t xml:space="preserve">Tulos</w:t>
      </w:r>
    </w:p>
    <w:p>
      <w:r>
        <w:t xml:space="preserve">Entä järjestelmät?</w:t>
      </w:r>
    </w:p>
    <w:p>
      <w:r>
        <w:rPr>
          <w:b/>
        </w:rPr>
        <w:t xml:space="preserve">Tulos</w:t>
      </w:r>
    </w:p>
    <w:p>
      <w:r>
        <w:t xml:space="preserve">ja milloin ne julkaistiin?</w:t>
      </w:r>
    </w:p>
    <w:p>
      <w:r>
        <w:rPr>
          <w:b/>
        </w:rPr>
        <w:t xml:space="preserve">Tulos</w:t>
      </w:r>
    </w:p>
    <w:p>
      <w:r>
        <w:t xml:space="preserve">millä järjestelmällä ghostbusters julkaistiin ennen nesiä?</w:t>
      </w:r>
    </w:p>
    <w:p>
      <w:r>
        <w:rPr>
          <w:b/>
        </w:rPr>
        <w:t xml:space="preserve">Esimerkki 6.159</w:t>
      </w:r>
    </w:p>
    <w:p>
      <w:r>
        <w:t xml:space="preserve">Pöytä: ['From', 'To', 'Name', 'Party', 'Position']. ['1870', '1897', 'Eugene Bernain', '', '']. ['1897', '', 'Albert Le Barillier', '', '']. ['1935', '1937', 'Daubin', '', 'lääkäri']. ['1937', '1941', 'Francois Dommain', 'Radikaali', '']. ['1971', '1993', 'Victor Mendiboure', 'UDF', '']. ['1993', '1999', 'Michel Bonnet', 'UDF', '']. ['1999', '2001', 'Alain Lamassoure', 'UDF', 'UDF:n varapuheenjohtaja, tilintarkastustuomioistuimen neuvonantaja']. ["2001", "2008", "Robert Villenave", "UDF PS", "CABAB:n varapuheenjohtaja Cote Basque-Adourin taajaman varapuheenjohtaja"]].</w:t>
      </w:r>
    </w:p>
    <w:p>
      <w:r>
        <w:rPr>
          <w:b/>
        </w:rPr>
        <w:t xml:space="preserve">Tulos</w:t>
      </w:r>
    </w:p>
    <w:p>
      <w:r>
        <w:t xml:space="preserve">Mitkä olivat pormestarien nimet?</w:t>
      </w:r>
    </w:p>
    <w:p>
      <w:r>
        <w:rPr>
          <w:b/>
        </w:rPr>
        <w:t xml:space="preserve">Tulos</w:t>
      </w:r>
    </w:p>
    <w:p>
      <w:r>
        <w:t xml:space="preserve">Kuka pormestareista kuului udf-puolueeseen?</w:t>
      </w:r>
    </w:p>
    <w:p>
      <w:r>
        <w:rPr>
          <w:b/>
        </w:rPr>
        <w:t xml:space="preserve">Tulos</w:t>
      </w:r>
    </w:p>
    <w:p>
      <w:r>
        <w:t xml:space="preserve">Kuka näistä pormestareista oli virassaan vähiten aikaa?</w:t>
      </w:r>
    </w:p>
    <w:p>
      <w:r>
        <w:rPr>
          <w:b/>
        </w:rPr>
        <w:t xml:space="preserve">Tulos</w:t>
      </w:r>
    </w:p>
    <w:p>
      <w:r>
        <w:t xml:space="preserve">Keitä ovat kaikki Angletin pormestarit?</w:t>
      </w:r>
    </w:p>
    <w:p>
      <w:r>
        <w:rPr>
          <w:b/>
        </w:rPr>
        <w:t xml:space="preserve">Tulos</w:t>
      </w:r>
    </w:p>
    <w:p>
      <w:r>
        <w:t xml:space="preserve">Milloin he astuivat virkaansa?</w:t>
      </w:r>
    </w:p>
    <w:p>
      <w:r>
        <w:rPr>
          <w:b/>
        </w:rPr>
        <w:t xml:space="preserve">Tulos</w:t>
      </w:r>
    </w:p>
    <w:p>
      <w:r>
        <w:t xml:space="preserve">ja milloin heidän toimikautensa päättyi?</w:t>
      </w:r>
    </w:p>
    <w:p>
      <w:r>
        <w:rPr>
          <w:b/>
        </w:rPr>
        <w:t xml:space="preserve">Tulos</w:t>
      </w:r>
    </w:p>
    <w:p>
      <w:r>
        <w:t xml:space="preserve">minkä pormestarin toimikausi oli lyhin?</w:t>
      </w:r>
    </w:p>
    <w:p>
      <w:r>
        <w:rPr>
          <w:b/>
        </w:rPr>
        <w:t xml:space="preserve">Tulos</w:t>
      </w:r>
    </w:p>
    <w:p>
      <w:r>
        <w:t xml:space="preserve">Keitä kaikki enkelit ovat?</w:t>
      </w:r>
    </w:p>
    <w:p>
      <w:r>
        <w:rPr>
          <w:b/>
        </w:rPr>
        <w:t xml:space="preserve">Tulos</w:t>
      </w:r>
    </w:p>
    <w:p>
      <w:r>
        <w:t xml:space="preserve">Ketkä kuuluivat udf-puolueeseen?</w:t>
      </w:r>
    </w:p>
    <w:p>
      <w:r>
        <w:rPr>
          <w:b/>
        </w:rPr>
        <w:t xml:space="preserve">Tulos</w:t>
      </w:r>
    </w:p>
    <w:p>
      <w:r>
        <w:t xml:space="preserve">Kuka näistä oli pormestarina lyhimmän aikaa?</w:t>
      </w:r>
    </w:p>
    <w:p>
      <w:r>
        <w:rPr>
          <w:b/>
        </w:rPr>
        <w:t xml:space="preserve">Esimerkki 6.160</w:t>
      </w:r>
    </w:p>
    <w:p>
      <w:r>
        <w:t xml:space="preserve">Pöytä: ['Pos', 'No', 'Driver', 'Constructor', 'Laps', 'Time/Retired', 'Grid', 'Points']. ['1', '7', 'Jo Bonnier', 'BRM', '75', '2:05:26.8', '1', '8']. ['2', '8', 'Jack Brabham', 'Cooper-Climax', '75', '+ 14.2', '2', '6']. ['3', '9', 'Masten Gregory', 'Cooper-Climax', '75', '+ 1:23.0', '7', '4']. ['4', '12', 'Innes Ireland', 'Lotus-Climax', '74', '+ 1 kierros', '9', '3']. ['5', '1', 'Jean Behra', 'Ferrari', '74', '+ 1 kierros', '4', '2']. ['6', '3', 'Phil Hill', 'Ferrari', '73', '+ 2 kierrosta', '12', '']. ['7', '14', 'Graham Hill', 'Lotus-Climax', '73', '+ 2 kierrosta', '5', '']. ['8', '10', 'Maurice Trintignant', 'Cooper-Climax', '73', '+ 2 kierrosta', '11', '']. ['9', '16', 'Cliff Allison', 'Ferrari', '71', '+ 4 kierrosta', '15', '']. ['10', '15', 'Carel Godin de Beaufort', 'Porsche', '68', '+ 7 kierrosta', '14', '']. ['Ret', '11', 'Stirling Moss', 'Cooper-Climax', '62', 'Gearbox', '3', '1']. ['Ret', '6', 'Harry Schell', 'BRM', '46', 'Gearbox', '6', '']. ['Ret', '2', 'Tony Brooks', 'Ferrari', '42', 'Öljyvuoto', '8', '']. ['Ret', '5', 'Carroll Shelby', 'Aston Martin', '25', 'Engine', '10', '']. ['Ret', '4', 'Roy Salvadori', 'Aston Martin', '3', 'Engine', '13', '']]</w:t>
      </w:r>
    </w:p>
    <w:p>
      <w:r>
        <w:rPr>
          <w:b/>
        </w:rPr>
        <w:t xml:space="preserve">Tulos</w:t>
      </w:r>
    </w:p>
    <w:p>
      <w:r>
        <w:t xml:space="preserve">kuinka moni kuljettaja sai vähintään 5 pistettä vuoden 1959 hollannin grand prixissä?</w:t>
      </w:r>
    </w:p>
    <w:p>
      <w:r>
        <w:rPr>
          <w:b/>
        </w:rPr>
        <w:t xml:space="preserve">Tulos</w:t>
      </w:r>
    </w:p>
    <w:p>
      <w:r>
        <w:t xml:space="preserve">mikä kuljettaja sijoittui ensimmäiselle sijalle ja sai vähintään 5 pistettä vuoden 1959 Alankomaiden Grand Prix -kisassa?</w:t>
      </w:r>
    </w:p>
    <w:p>
      <w:r>
        <w:rPr>
          <w:b/>
        </w:rPr>
        <w:t xml:space="preserve">Tulos</w:t>
      </w:r>
    </w:p>
    <w:p>
      <w:r>
        <w:t xml:space="preserve">mitkä ovat kuljettajien saamat pisteet?</w:t>
      </w:r>
    </w:p>
    <w:p>
      <w:r>
        <w:rPr>
          <w:b/>
        </w:rPr>
        <w:t xml:space="preserve">Tulos</w:t>
      </w:r>
    </w:p>
    <w:p>
      <w:r>
        <w:t xml:space="preserve">mitkä ovat arvot 5 tai enemmän?</w:t>
      </w:r>
    </w:p>
    <w:p>
      <w:r>
        <w:rPr>
          <w:b/>
        </w:rPr>
        <w:t xml:space="preserve">Tulos</w:t>
      </w:r>
    </w:p>
    <w:p>
      <w:r>
        <w:t xml:space="preserve">mitkä kuljettajat vastaavat näitä arvoja?</w:t>
      </w:r>
    </w:p>
    <w:p>
      <w:r>
        <w:rPr>
          <w:b/>
        </w:rPr>
        <w:t xml:space="preserve">Tulos</w:t>
      </w:r>
    </w:p>
    <w:p>
      <w:r>
        <w:t xml:space="preserve">Mikä on yhden kuljettajan nimi?</w:t>
      </w:r>
    </w:p>
    <w:p>
      <w:r>
        <w:rPr>
          <w:b/>
        </w:rPr>
        <w:t xml:space="preserve">Tulos</w:t>
      </w:r>
    </w:p>
    <w:p>
      <w:r>
        <w:t xml:space="preserve">Keitä kaikki pelaajat ovat?</w:t>
      </w:r>
    </w:p>
    <w:p>
      <w:r>
        <w:rPr>
          <w:b/>
        </w:rPr>
        <w:t xml:space="preserve">Tulos</w:t>
      </w:r>
    </w:p>
    <w:p>
      <w:r>
        <w:t xml:space="preserve">Mitä he esittivät?</w:t>
      </w:r>
    </w:p>
    <w:p>
      <w:r>
        <w:rPr>
          <w:b/>
        </w:rPr>
        <w:t xml:space="preserve">Tulos</w:t>
      </w:r>
    </w:p>
    <w:p>
      <w:r>
        <w:t xml:space="preserve">kuka sai korkeimmat pisteet?</w:t>
      </w:r>
    </w:p>
    <w:p>
      <w:r>
        <w:rPr>
          <w:b/>
        </w:rPr>
        <w:t xml:space="preserve">Esimerkki 6.161</w:t>
      </w:r>
    </w:p>
    <w:p>
      <w:r>
        <w:t xml:space="preserve">Pöytä: ['Parish Est', 'Church', 'City', 'Current Bldg begun', 'Weekly collections', 'Notes']. ['1846', 'Shrine of the Immaculate Conception', 'Atlanta', '1869', '$10,000', '[1]']. ['1880', 'Sacred Heart Basilica', 'Atlanta', '1897', '18 000 dollaria', '[2]']. ['1903', 'Saint Anthony of Padua Catholic Church', 'Atlanta', '1911', '?', '[3]']. ['1912', 'Our Lady of Lourdes Catholic Church', 'Atlanta', '1960', '?', '[4]']. ['1936', 'Cathedral of Christ the King', 'Atlanta', '1937', '$70,000', '[5]']. ['1941', 'Saint Thomas More Catholic Church', 'Decatur', '1952', '23 000 dollaria', '[6]']. ['1951', 'Our Lady of the Assumption Catholic Church', 'Atlanta', '1957', '16 000 dollaria', '[7]']. ['1954', 'Saint Paul of The Cross Catholic Church', 'Atlanta', '1957', '?', '[8]']. ['1958', 'Immaculate Heart of Mary Catholic Church', 'Atlanta', '2006', '$26,000', '[9]']. ['1960', 'Saint Jude The Apostle Catholic Church', 'Atlanta', '1962', '?', '[10]']. ['1960', 'Saint Luke The Evangelist Catholic Church', 'Dahlonega', '1898', '$4,500', '[11]']. ['1960', 'Most Blessed Sacrament Catholic Church', 'Atlanta', '1989', '$4,000', '[12]']. ['1964', 'Catholic Church of the Holy Cross', 'Atlanta', '1989', '?', '[13]']. ['1964', 'Holy Spirit Catholic Church', 'Atlanta', '1977', '?', '[14]']. ['1965', 'Our Lady of Perpetual Help Catholic Church', 'Carrollton', '1962', '$9,000', '[15]']. ['1984', 'Christ Our Hope Catholic Church', 'Lithonia', '2000', '??', '[16]']. ['1999', 'Saint Francis de Sales Catholic Church', 'Mableton', '1999', '??', '[17]']. ['2000', 'Saint Brigid Catholic Church', 'Johns Creek', '2002', '$50,000', '[18]']]</w:t>
      </w:r>
    </w:p>
    <w:p>
      <w:r>
        <w:rPr>
          <w:b/>
        </w:rPr>
        <w:t xml:space="preserve">Tulos</w:t>
      </w:r>
    </w:p>
    <w:p>
      <w:r>
        <w:t xml:space="preserve">mitä katolisia kirkkoja on Atlantan kaupungissa?</w:t>
      </w:r>
    </w:p>
    <w:p>
      <w:r>
        <w:rPr>
          <w:b/>
        </w:rPr>
        <w:t xml:space="preserve">Tulos</w:t>
      </w:r>
    </w:p>
    <w:p>
      <w:r>
        <w:t xml:space="preserve">jotka ovat dokumentoineet viikoittaiset keräyksensä?</w:t>
      </w:r>
    </w:p>
    <w:p>
      <w:r>
        <w:rPr>
          <w:b/>
        </w:rPr>
        <w:t xml:space="preserve">Tulos</w:t>
      </w:r>
    </w:p>
    <w:p>
      <w:r>
        <w:t xml:space="preserve">Mitkä näistä ovat keränneet vähintään 50 000 dollaria?</w:t>
      </w:r>
    </w:p>
    <w:p>
      <w:r>
        <w:rPr>
          <w:b/>
        </w:rPr>
        <w:t xml:space="preserve">Tulos</w:t>
      </w:r>
    </w:p>
    <w:p>
      <w:r>
        <w:t xml:space="preserve">mikä niistä on kerännyt eniten rahaa?</w:t>
      </w:r>
    </w:p>
    <w:p>
      <w:r>
        <w:rPr>
          <w:b/>
        </w:rPr>
        <w:t xml:space="preserve">Tulos</w:t>
      </w:r>
    </w:p>
    <w:p>
      <w:r>
        <w:t xml:space="preserve">kuinka paljon viikoittaisia kolehtirahoja Kristuksen kuninkaan katedraali sai?</w:t>
      </w:r>
    </w:p>
    <w:p>
      <w:r>
        <w:rPr>
          <w:b/>
        </w:rPr>
        <w:t xml:space="preserve">Tulos</w:t>
      </w:r>
    </w:p>
    <w:p>
      <w:r>
        <w:t xml:space="preserve">kuinka paljon viikoittaisia kolehtirahoja Pyhän Brigidin katolinen kirkko sai?</w:t>
      </w:r>
    </w:p>
    <w:p>
      <w:r>
        <w:rPr>
          <w:b/>
        </w:rPr>
        <w:t xml:space="preserve">Tulos</w:t>
      </w:r>
    </w:p>
    <w:p>
      <w:r>
        <w:t xml:space="preserve">Kristuksen kuninkaan katedraalin ja Pyhän Brigidin katolisen kirkon välillä, kumpi keräsi enemmän viikoittaisia kolehteja?</w:t>
      </w:r>
    </w:p>
    <w:p>
      <w:r>
        <w:rPr>
          <w:b/>
        </w:rPr>
        <w:t xml:space="preserve">Tulos</w:t>
      </w:r>
    </w:p>
    <w:p>
      <w:r>
        <w:t xml:space="preserve">kuinka paljon viikoittaista keräystä Kristuksen kuninkaan katedraalissa oli?</w:t>
      </w:r>
    </w:p>
    <w:p>
      <w:r>
        <w:rPr>
          <w:b/>
        </w:rPr>
        <w:t xml:space="preserve">Tulos</w:t>
      </w:r>
    </w:p>
    <w:p>
      <w:r>
        <w:t xml:space="preserve">kuinka paljon viikoittaista keräystä Pyhän Brigidin katolinen kirkko sai?</w:t>
      </w:r>
    </w:p>
    <w:p>
      <w:r>
        <w:rPr>
          <w:b/>
        </w:rPr>
        <w:t xml:space="preserve">Tulos</w:t>
      </w:r>
    </w:p>
    <w:p>
      <w:r>
        <w:t xml:space="preserve">Kenellä näistä oli enemmän viikoittaista keräystä?</w:t>
      </w:r>
    </w:p>
    <w:p>
      <w:r>
        <w:rPr>
          <w:b/>
        </w:rPr>
        <w:t xml:space="preserve">Esimerkki 6.162</w:t>
      </w:r>
    </w:p>
    <w:p>
      <w:r>
        <w:t xml:space="preserve">Pöytä: ['Player', 'Games Played', 'Field Goals', 'Free Throws', 'Points']. ['Ralf Woods', '16', '54', '70', '178']. ['Clyde Alwood', '15', '57', '0', '114']. ['Ernest McKay', '15', '39', '3', '81']. ['Ray Woods', '16', '19', '0', '38']. ['John Felmley', '6', '7', '4', '18']. ['George Halas', '11', '5', '0', '10']. ['R.C. Haas', '3', '1', '0', '2']. ['Gordon Otto', '4', '1', '0', '2'].</w:t>
      </w:r>
    </w:p>
    <w:p>
      <w:r>
        <w:rPr>
          <w:b/>
        </w:rPr>
        <w:t xml:space="preserve">Tulos</w:t>
      </w:r>
    </w:p>
    <w:p>
      <w:r>
        <w:t xml:space="preserve">kuinka monta peliä r.c hass pelasi?</w:t>
      </w:r>
    </w:p>
    <w:p>
      <w:r>
        <w:rPr>
          <w:b/>
        </w:rPr>
        <w:t xml:space="preserve">Tulos</w:t>
      </w:r>
    </w:p>
    <w:p>
      <w:r>
        <w:t xml:space="preserve">Kuinka monta peliä Clyde Alwood pelasi?</w:t>
      </w:r>
    </w:p>
    <w:p>
      <w:r>
        <w:rPr>
          <w:b/>
        </w:rPr>
        <w:t xml:space="preserve">Tulos</w:t>
      </w:r>
    </w:p>
    <w:p>
      <w:r>
        <w:t xml:space="preserve">kumpi pelien määrä on suurempi?</w:t>
      </w:r>
    </w:p>
    <w:p>
      <w:r>
        <w:rPr>
          <w:b/>
        </w:rPr>
        <w:t xml:space="preserve">Tulos</w:t>
      </w:r>
    </w:p>
    <w:p>
      <w:r>
        <w:t xml:space="preserve">kenellä pelaajalla on tämä määrä pelejä?</w:t>
      </w:r>
    </w:p>
    <w:p>
      <w:r>
        <w:rPr>
          <w:b/>
        </w:rPr>
        <w:t xml:space="preserve">Tulos</w:t>
      </w:r>
    </w:p>
    <w:p>
      <w:r>
        <w:t xml:space="preserve">Keitä kaikki pelaajat olivat?</w:t>
      </w:r>
    </w:p>
    <w:p>
      <w:r>
        <w:rPr>
          <w:b/>
        </w:rPr>
        <w:t xml:space="preserve">Tulos</w:t>
      </w:r>
    </w:p>
    <w:p>
      <w:r>
        <w:t xml:space="preserve">kuinka monta peliä r.c. haas pelasi?</w:t>
      </w:r>
    </w:p>
    <w:p>
      <w:r>
        <w:rPr>
          <w:b/>
        </w:rPr>
        <w:t xml:space="preserve">Tulos</w:t>
      </w:r>
    </w:p>
    <w:p>
      <w:r>
        <w:t xml:space="preserve">kuinka monta peliä Clyde Alwood pelasi?</w:t>
      </w:r>
    </w:p>
    <w:p>
      <w:r>
        <w:rPr>
          <w:b/>
        </w:rPr>
        <w:t xml:space="preserve">Tulos</w:t>
      </w:r>
    </w:p>
    <w:p>
      <w:r>
        <w:t xml:space="preserve">Kumpi näistä kahdesta pelasi enemmän pelejä?</w:t>
      </w:r>
    </w:p>
    <w:p>
      <w:r>
        <w:rPr>
          <w:b/>
        </w:rPr>
        <w:t xml:space="preserve">Tulos</w:t>
      </w:r>
    </w:p>
    <w:p>
      <w:r>
        <w:t xml:space="preserve">mitkä pelaajat pelasivat Illinoisin joukkueessa 1916-17?</w:t>
      </w:r>
    </w:p>
    <w:p>
      <w:r>
        <w:rPr>
          <w:b/>
        </w:rPr>
        <w:t xml:space="preserve">Tulos</w:t>
      </w:r>
    </w:p>
    <w:p>
      <w:r>
        <w:t xml:space="preserve">Kuka näistä teki yli 50 maalia?</w:t>
      </w:r>
    </w:p>
    <w:p>
      <w:r>
        <w:rPr>
          <w:b/>
        </w:rPr>
        <w:t xml:space="preserve">Tulos</w:t>
      </w:r>
    </w:p>
    <w:p>
      <w:r>
        <w:t xml:space="preserve">mikä näistä sai eniten pisteitä?</w:t>
      </w:r>
    </w:p>
    <w:p>
      <w:r>
        <w:rPr>
          <w:b/>
        </w:rPr>
        <w:t xml:space="preserve">Esimerkki 6.163</w:t>
      </w:r>
    </w:p>
    <w:p>
      <w:r>
        <w:t xml:space="preserve">Pöytä: Taulukko: ['Rank', 'Name', 'Nationality', 'Time', 'Notes']. ['1', 'Janelle Atkinson', 'Jamaika', '4:16.89', 'Q']. ['2', '-', '-', '-', 'Q']. ['3', 'Kaitlin Sandeno', 'Yhdysvallat', '4:18.97', 'Q']. ['4', 'Julia Stowers', 'Yhdysvallat', '4:19.84', 'Q']. ['5', '-', '-', '-', 'Q']. ['6', '-', '-', '-', 'Q']. ['7', '-', '-', '-', 'Q']. ['8', '-', '-', '-', 'Q']</w:t>
      </w:r>
    </w:p>
    <w:p>
      <w:r>
        <w:rPr>
          <w:b/>
        </w:rPr>
        <w:t xml:space="preserve">Tulos</w:t>
      </w:r>
    </w:p>
    <w:p>
      <w:r>
        <w:t xml:space="preserve">Keitä olivat uimarit?</w:t>
      </w:r>
    </w:p>
    <w:p>
      <w:r>
        <w:rPr>
          <w:b/>
        </w:rPr>
        <w:t xml:space="preserve">Tulos</w:t>
      </w:r>
    </w:p>
    <w:p>
      <w:r>
        <w:t xml:space="preserve">Mikä oli kunkin viimeistelyaika?</w:t>
      </w:r>
    </w:p>
    <w:p>
      <w:r>
        <w:rPr>
          <w:b/>
        </w:rPr>
        <w:t xml:space="preserve">Tulos</w:t>
      </w:r>
    </w:p>
    <w:p>
      <w:r>
        <w:t xml:space="preserve">Entä pelkkä Kaitlin Sandeno?</w:t>
      </w:r>
    </w:p>
    <w:p>
      <w:r>
        <w:rPr>
          <w:b/>
        </w:rPr>
        <w:t xml:space="preserve">Tulos</w:t>
      </w:r>
    </w:p>
    <w:p>
      <w:r>
        <w:t xml:space="preserve">kuka oli mukana kilpailussa?</w:t>
      </w:r>
    </w:p>
    <w:p>
      <w:r>
        <w:rPr>
          <w:b/>
        </w:rPr>
        <w:t xml:space="preserve">Tulos</w:t>
      </w:r>
    </w:p>
    <w:p>
      <w:r>
        <w:t xml:space="preserve">kuinka kauan kaitlin sanderolta kesti saada se valmiiksi?</w:t>
      </w:r>
    </w:p>
    <w:p>
      <w:r>
        <w:rPr>
          <w:b/>
        </w:rPr>
        <w:t xml:space="preserve">Tulos</w:t>
      </w:r>
    </w:p>
    <w:p>
      <w:r>
        <w:t xml:space="preserve">ketkä uimarit edustivat yhdysvaltoja vuoden 1999 panamerikkalaisissa kisoissa - naisten 400 metrin vapaauinti?</w:t>
      </w:r>
    </w:p>
    <w:p>
      <w:r>
        <w:rPr>
          <w:b/>
        </w:rPr>
        <w:t xml:space="preserve">Tulos</w:t>
      </w:r>
    </w:p>
    <w:p>
      <w:r>
        <w:t xml:space="preserve">Kumpi näistä uimareista sijoittui korkeammalle?</w:t>
      </w:r>
    </w:p>
    <w:p>
      <w:r>
        <w:rPr>
          <w:b/>
        </w:rPr>
        <w:t xml:space="preserve">Tulos</w:t>
      </w:r>
    </w:p>
    <w:p>
      <w:r>
        <w:t xml:space="preserve">Mikä oli tämän uimarin aika?</w:t>
      </w:r>
    </w:p>
    <w:p>
      <w:r>
        <w:rPr>
          <w:b/>
        </w:rPr>
        <w:t xml:space="preserve">Esimerkki 6.164</w:t>
      </w:r>
    </w:p>
    <w:p>
      <w:r>
        <w:t xml:space="preserve">Pöytä: [''', 'Episodin nimi', 'Romanisoitu nimi', 'Otsikon käännös', 'Lähetyspäivä', 'Arvosanat']. ["Ep. 1", "Er Tong Nue Dai karanoTuo Chu Du riNiao ninatsutaEr Ren", "Jido gyakutai kara no dasshutsu wataridori ni natta ni-nin", "Pako lasten hyväksikäytöltä, kahdesta, joista tuli muuttolintuja", "14.4.2010 5.8.2011 8.8.2011", "11,8 %"]. ['Ep. 2', 'Ju Chang Suo nonaiEr Ren', 'Ibasho no nai ni-nin', 'The two without a place to go', '21. huhtikuuta 2010 12. elokuuta 2011 15. elokuuta 2011', '12,0 %']. ['Ep. 3', 'Mu noShou nonukumori', 'Haha no te no nukumori', 'Äidin käden lämpö', '28.4.2010 19.8.2011 22.8.2011', '12,8 %']. ['Ep. 4', 'Xue Xiao heXing kasetai', 'Gakko e ika setai', 'Haluan antaa hänen käydä koulua', '5. toukokuuta 2010 26. elokuuta 2011 29. elokuuta 2011', '10,0 %']. ['Ep. 5', 'Er Ren noMu Qin ', 'Ni-nin nohahaoya', 'Kaksi äitiä', '12. toukokuuta 2010 2. syyskuuta 2011 5. syyskuuta 2011', '11,9 %']. ['Ep. 6', 'sayonaraoMu san', 'Sayonara okasan', 'Hyvästi äiti', '19. toukokuuta 2010 9. syyskuuta 2011 12. syyskuuta 2011', '13,9 %']. ['Ep. 7', 'anoZi woFan shite!', 'Ano ko o kaeshite!', 'Palauta hänet minulle!', '26. toukokuuta 2010 16. syyskuuta 2011 19. syyskuuta 2011', '12,4 %']. ['Ep. 8', 'Duan chiQie renaiBan', 'Tachikirenai kizuna', 'Side, jota ei voi rikkoa', '2. kesäkuuta 2010 23. syyskuuta 2011 26. syyskuuta 2011', '14,0 %']. ['Ep. 9', 'Yin kiLie kareruEr Ren', 'Hikisaka reru ni-nin', 'The two torn apart', '9. kesäkuuta 2010 30. syyskuuta 2011 3. lokakuuta 2011', '12,2 %']. ['Ep. 10', 'hitoMu Hui itai', 'Hitome aitai', 'Haluan nähdä sinut vain kerran', '16. kesäkuuta 2010 7. lokakuuta 2011 10. lokakuuta 2011', '14,8 %']. ['Ep. 11', 'zutsutoAi shiteru', 'Zutto aishi teru', 'Tulen aina rakastamaan sinua', '23. kesäkuuta 2010 14. lokakuuta 2011 17. lokakuuta 2011', '16.3%']]</w:t>
      </w:r>
    </w:p>
    <w:p>
      <w:r>
        <w:rPr>
          <w:b/>
        </w:rPr>
        <w:t xml:space="preserve">Tulos</w:t>
      </w:r>
    </w:p>
    <w:p>
      <w:r>
        <w:t xml:space="preserve">mitkä ovat kaikki jaksot?</w:t>
      </w:r>
    </w:p>
    <w:p>
      <w:r>
        <w:rPr>
          <w:b/>
        </w:rPr>
        <w:t xml:space="preserve">Tulos</w:t>
      </w:r>
    </w:p>
    <w:p>
      <w:r>
        <w:t xml:space="preserve">Mitkä näistä ovat 14 prosentin luokituksen saaneita?</w:t>
      </w:r>
    </w:p>
    <w:p>
      <w:r>
        <w:rPr>
          <w:b/>
        </w:rPr>
        <w:t xml:space="preserve">Tulos</w:t>
      </w:r>
    </w:p>
    <w:p>
      <w:r>
        <w:t xml:space="preserve">näistä, mikä niistä ei ole ep. 10?</w:t>
      </w:r>
    </w:p>
    <w:p>
      <w:r>
        <w:rPr>
          <w:b/>
        </w:rPr>
        <w:t xml:space="preserve">Tulos</w:t>
      </w:r>
    </w:p>
    <w:p>
      <w:r>
        <w:t xml:space="preserve">mitä ovat äidin jaksot?</w:t>
      </w:r>
    </w:p>
    <w:p>
      <w:r>
        <w:rPr>
          <w:b/>
        </w:rPr>
        <w:t xml:space="preserve">Tulos</w:t>
      </w:r>
    </w:p>
    <w:p>
      <w:r>
        <w:t xml:space="preserve">Mikä on jakson 10 luokitus?</w:t>
      </w:r>
    </w:p>
    <w:p>
      <w:r>
        <w:rPr>
          <w:b/>
        </w:rPr>
        <w:t xml:space="preserve">Tulos</w:t>
      </w:r>
    </w:p>
    <w:p>
      <w:r>
        <w:t xml:space="preserve">Mikä on toinen luokitus, joka on myös 14-15?</w:t>
      </w:r>
    </w:p>
    <w:p>
      <w:r>
        <w:rPr>
          <w:b/>
        </w:rPr>
        <w:t xml:space="preserve">Tulos</w:t>
      </w:r>
    </w:p>
    <w:p>
      <w:r>
        <w:t xml:space="preserve">Minkä jakson katsojaluvut olivat korkeimmat?</w:t>
      </w:r>
    </w:p>
    <w:p>
      <w:r>
        <w:rPr>
          <w:b/>
        </w:rPr>
        <w:t xml:space="preserve">Tulos</w:t>
      </w:r>
    </w:p>
    <w:p>
      <w:r>
        <w:t xml:space="preserve">minkä jakson nimi oli haha no te no nukumori?</w:t>
      </w:r>
    </w:p>
    <w:p>
      <w:r>
        <w:rPr>
          <w:b/>
        </w:rPr>
        <w:t xml:space="preserve">Tulos</w:t>
      </w:r>
    </w:p>
    <w:p>
      <w:r>
        <w:t xml:space="preserve">Mikä jakso jakson 10 lisäksi sai 14 prosentin katsojaluvun?</w:t>
      </w:r>
    </w:p>
    <w:p>
      <w:r>
        <w:rPr>
          <w:b/>
        </w:rPr>
        <w:t xml:space="preserve">Esimerkki 6.165</w:t>
      </w:r>
    </w:p>
    <w:p>
      <w:r>
        <w:t xml:space="preserve">Pöytä: ['#', 'Nimi', 'Hanzi', 'Hanyu Pinyin', 'Väestö (2010 Census)', 'Pinta-ala (km2)', 'Tiheys (/km2)']. ['City Proper', 'City Proper', 'City Proper', 'City Proper', 'City Proper', 'City Proper', 'City Proper', 'City Proper']. ['1', 'Jianghai District', 'Jiang Hai Qu', 'Jianghai Qu', '254,365', '107', '2,377.24']. ['2', 'Pengjiang District', 'Peng Jiang Qu', 'Pengjiang Qu', '719,120', '325', '2,212.67']. ["3", "Xinhui District", "Xin Hui Qu", "Xinhui Qu", "849,155", "1,260", "673.93"]. ['Satelliittikaupungit', 'Satelliittikaupungit', 'Satelliittikaupungit', 'Satelliittikaupungit', 'Satelliittikaupungit', 'Satelliittikaupungit']. ['4', 'Enping', 'En Ping Shi', 'Enping Shi', '492,814', '1,698', '290.23']. ["5", "Taishan", "Tai Shan Shi", "Taishan Shi", "941,087", "3,286", "286.39"]. ['6', 'Kaiping', 'Kai Ping Shi', 'Kaiping Shi', '697,395', '1,659', '420.37']. ['7', 'Heshan', 'He Shan Shi', 'Heshan Shi', '494,935', '1,108', '446.69']].</w:t>
      </w:r>
    </w:p>
    <w:p>
      <w:r>
        <w:rPr>
          <w:b/>
        </w:rPr>
        <w:t xml:space="preserve">Tulos</w:t>
      </w:r>
    </w:p>
    <w:p>
      <w:r>
        <w:t xml:space="preserve">Mitkä ovat kaikki satelliittikaupungit?</w:t>
      </w:r>
    </w:p>
    <w:p>
      <w:r>
        <w:rPr>
          <w:b/>
        </w:rPr>
        <w:t xml:space="preserve">Tulos</w:t>
      </w:r>
    </w:p>
    <w:p>
      <w:r>
        <w:t xml:space="preserve">Mikä näistä on väkiluvultaan suurin?</w:t>
      </w:r>
    </w:p>
    <w:p>
      <w:r>
        <w:rPr>
          <w:b/>
        </w:rPr>
        <w:t xml:space="preserve">Tulos</w:t>
      </w:r>
    </w:p>
    <w:p>
      <w:r>
        <w:t xml:space="preserve">mitkä ovat jiangmenin satelliittikaupungit?</w:t>
      </w:r>
    </w:p>
    <w:p>
      <w:r>
        <w:rPr>
          <w:b/>
        </w:rPr>
        <w:t xml:space="preserve">Tulos</w:t>
      </w:r>
    </w:p>
    <w:p>
      <w:r>
        <w:t xml:space="preserve">Missä näistä kaupungeista on suurin asukastiheys?</w:t>
      </w:r>
    </w:p>
    <w:p>
      <w:r>
        <w:rPr>
          <w:b/>
        </w:rPr>
        <w:t xml:space="preserve">Tulos</w:t>
      </w:r>
    </w:p>
    <w:p>
      <w:r>
        <w:t xml:space="preserve">Mitkä ovat kaikki kaupungit?</w:t>
      </w:r>
    </w:p>
    <w:p>
      <w:r>
        <w:rPr>
          <w:b/>
        </w:rPr>
        <w:t xml:space="preserve">Tulos</w:t>
      </w:r>
    </w:p>
    <w:p>
      <w:r>
        <w:t xml:space="preserve">Mitkä näistä ovat satelliittikaupunkeja?</w:t>
      </w:r>
    </w:p>
    <w:p>
      <w:r>
        <w:rPr>
          <w:b/>
        </w:rPr>
        <w:t xml:space="preserve">Tulos</w:t>
      </w:r>
    </w:p>
    <w:p>
      <w:r>
        <w:t xml:space="preserve">Mitkä ovat niiden väestömäärät?</w:t>
      </w:r>
    </w:p>
    <w:p>
      <w:r>
        <w:rPr>
          <w:b/>
        </w:rPr>
        <w:t xml:space="preserve">Tulos</w:t>
      </w:r>
    </w:p>
    <w:p>
      <w:r>
        <w:t xml:space="preserve">Mikä näistä on suurin?</w:t>
      </w:r>
    </w:p>
    <w:p>
      <w:r>
        <w:rPr>
          <w:b/>
        </w:rPr>
        <w:t xml:space="preserve">Tulos</w:t>
      </w:r>
    </w:p>
    <w:p>
      <w:r>
        <w:t xml:space="preserve">missä kaupungissa on näin paljon asukkaita?</w:t>
      </w:r>
    </w:p>
    <w:p>
      <w:r>
        <w:rPr>
          <w:b/>
        </w:rPr>
        <w:t xml:space="preserve">Tulos</w:t>
      </w:r>
    </w:p>
    <w:p>
      <w:r>
        <w:t xml:space="preserve">mikä on epsiode 8:n nimi?</w:t>
      </w:r>
    </w:p>
    <w:p>
      <w:r>
        <w:rPr>
          <w:b/>
        </w:rPr>
        <w:t xml:space="preserve">Tulos</w:t>
      </w:r>
    </w:p>
    <w:p>
      <w:r>
        <w:t xml:space="preserve">Mitkä olivat tämän jakson katsojaluvut?</w:t>
      </w:r>
    </w:p>
    <w:p>
      <w:r>
        <w:rPr>
          <w:b/>
        </w:rPr>
        <w:t xml:space="preserve">Tulos</w:t>
      </w:r>
    </w:p>
    <w:p>
      <w:r>
        <w:t xml:space="preserve">kuinka monta jaksoa on yhteensä?</w:t>
      </w:r>
    </w:p>
    <w:p>
      <w:r>
        <w:rPr>
          <w:b/>
        </w:rPr>
        <w:t xml:space="preserve">Tulos</w:t>
      </w:r>
    </w:p>
    <w:p>
      <w:r>
        <w:t xml:space="preserve">Mikä näistä jaksoista on nimeltään "side, jota ei voi rikkoa"?</w:t>
      </w:r>
    </w:p>
    <w:p>
      <w:r>
        <w:rPr>
          <w:b/>
        </w:rPr>
        <w:t xml:space="preserve">Tulos</w:t>
      </w:r>
    </w:p>
    <w:p>
      <w:r>
        <w:t xml:space="preserve">Mikä oli kyseisen jakson katsojaluvut?</w:t>
      </w:r>
    </w:p>
    <w:p>
      <w:r>
        <w:rPr>
          <w:b/>
        </w:rPr>
        <w:t xml:space="preserve">Tulos</w:t>
      </w:r>
    </w:p>
    <w:p>
      <w:r>
        <w:t xml:space="preserve">Mitkä ovat jaksonumerot?</w:t>
      </w:r>
    </w:p>
    <w:p>
      <w:r>
        <w:rPr>
          <w:b/>
        </w:rPr>
        <w:t xml:space="preserve">Tulos</w:t>
      </w:r>
    </w:p>
    <w:p>
      <w:r>
        <w:t xml:space="preserve">mikä oli jakson 8 prosenttiosuus kokonaiskatsojamäärästä?</w:t>
      </w:r>
    </w:p>
    <w:p>
      <w:r>
        <w:rPr>
          <w:b/>
        </w:rPr>
        <w:t xml:space="preserve">Esimerkki 6.166</w:t>
      </w:r>
    </w:p>
    <w:p>
      <w:r>
        <w:t xml:space="preserve">Pöytä: ['Konferenssi', 'Tarjoukset', 'Ennätys', 'Voitto-%', 'Neljännesfinaalit', 'Puolivälierät', 'Finaali', 'Mestarit']. ['Atlantic Coast Conference', '4', '6-4', '.600', '4', '2', '-', '-']. ['Ivy League', '3', '4-3', '.571', '2', '1', '1', '-']. ['Independent', '2', '5-1', '.833', '2', '1', '1', '1', '1']. ['Colonial Athletic Association', '2', '0-2', '.000', '-', '-', '-', '-', '-']. ['America East Conference', '1', '0-1', '.000', '-', '-', '-', '-', '-']. ['Eastern College Athletic Conference', '1', '0-1', '.000', '-', '-', '-', '-', '-']. ['Great Western Lacrosse League', '1', '0-1', '.000', '-', '-', '-', '-', '-']. ['Metro Atlantic Athletic Conference', '1', '0-1', '.000', '-', '-', '-', '-', '-']. ['Patriot League', '1', '0-1', '.000', '-', '-', '-', '-', '-', '-']].</w:t>
      </w:r>
    </w:p>
    <w:p>
      <w:r>
        <w:rPr>
          <w:b/>
        </w:rPr>
        <w:t xml:space="preserve">Tulos</w:t>
      </w:r>
    </w:p>
    <w:p>
      <w:r>
        <w:t xml:space="preserve">Mitkä olivat konferenssin nimet?</w:t>
      </w:r>
    </w:p>
    <w:p>
      <w:r>
        <w:rPr>
          <w:b/>
        </w:rPr>
        <w:t xml:space="preserve">Tulos</w:t>
      </w:r>
    </w:p>
    <w:p>
      <w:r>
        <w:t xml:space="preserve">kuinka monta tarjousta heillä oli?</w:t>
      </w:r>
    </w:p>
    <w:p>
      <w:r>
        <w:rPr>
          <w:b/>
        </w:rPr>
        <w:t xml:space="preserve">Tulos</w:t>
      </w:r>
    </w:p>
    <w:p>
      <w:r>
        <w:t xml:space="preserve">colonial athletic association ja mikä muu konferenssi oli 2 tarjouksia?</w:t>
      </w:r>
    </w:p>
    <w:p>
      <w:r>
        <w:rPr>
          <w:b/>
        </w:rPr>
        <w:t xml:space="preserve">Tulos</w:t>
      </w:r>
    </w:p>
    <w:p>
      <w:r>
        <w:t xml:space="preserve">kuinka monta tarjousta Ivy League sai?</w:t>
      </w:r>
    </w:p>
    <w:p>
      <w:r>
        <w:rPr>
          <w:b/>
        </w:rPr>
        <w:t xml:space="preserve">Tulos</w:t>
      </w:r>
    </w:p>
    <w:p>
      <w:r>
        <w:t xml:space="preserve">kenellä oli 4 tarjousta?</w:t>
      </w:r>
    </w:p>
    <w:p>
      <w:r>
        <w:rPr>
          <w:b/>
        </w:rPr>
        <w:t xml:space="preserve">Tulos</w:t>
      </w:r>
    </w:p>
    <w:p>
      <w:r>
        <w:t xml:space="preserve">joka oli sidottu tarjouksissa siirtomaa-urheiluliiton kanssa?</w:t>
      </w:r>
    </w:p>
    <w:p>
      <w:r>
        <w:rPr>
          <w:b/>
        </w:rPr>
        <w:t xml:space="preserve">Tulos</w:t>
      </w:r>
    </w:p>
    <w:p>
      <w:r>
        <w:t xml:space="preserve">kuinka monta tarjousta siirtomaa-urheiluliitolla oli?</w:t>
      </w:r>
    </w:p>
    <w:p>
      <w:r>
        <w:rPr>
          <w:b/>
        </w:rPr>
        <w:t xml:space="preserve">Tulos</w:t>
      </w:r>
    </w:p>
    <w:p>
      <w:r>
        <w:t xml:space="preserve">Mikä muu konferenssi kuin Colonial Athletic Association sai kaksi tarjousta?</w:t>
      </w:r>
    </w:p>
    <w:p>
      <w:r>
        <w:rPr>
          <w:b/>
        </w:rPr>
        <w:t xml:space="preserve">Esimerkki 6.167</w:t>
      </w:r>
    </w:p>
    <w:p>
      <w:r>
        <w:t xml:space="preserve">Pöytä: ['Finished', 'Post', 'Horse', 'Jockey', 'Trainer', 'Owner', 'Time / behind']. ['1st', '6', 'Silver Charm', 'Gary L. Stevens', 'Bob Baffert', 'Bob &amp; Beverly Lewis', '2:02.44']. ['2.', '5', 'Captain Bodgit', 'Alex Solis', 'Gary A. Capuano', 'Team Valor', '']. ['3.', '12', 'Free House', 'David Flores', 'J. Paco Gonzalez', 'John Toffan &amp; Trudy McCaffery', '']. ['4th', '3', 'Pulpit', 'Shane Sellers', 'Frank L. Brothers', 'Claiborne Farm', '']. ['5.', '10', 'Crypto Star', 'Pat Day', 'Wayne M. Catalano', 'Evelyn &amp; Darrell Yates', '']. ['6th', '9', 'Phantom on Tour', 'Jerry D. Bailey', 'Lynn S. Whiting', 'W. Cal Partee', '']. ['7.', '5', 'Jack Flash', 'Craig Perret', 'Nick Zito', 'Dogwood Stable', '']. ['8th', '6', 'Hello', 'Mike Smith', 'Ronald McAnally', 'Sandee &amp; Al Kirkwood', '']. ['9th', '1', 'Concerto', 'Carlos H. Marquez, Jr.', 'John J. Tammaro, III', 'Kinsman Stable', '']. ['10th', '13', 'Celtic Warrior', 'Francisco Torres', 'Danny Hutt', 'Hutt, Quackenbush &amp; Shaffrick', '']. ['11.', '4', 'Crimson Classic', 'Robby Albarado', 'Forrest Kaelin', 'John W. Clay', '']. ['12th', '15', 'Shammy Davis', 'Willie Martinez', 'Nick Zito', 'Fox Hill Farm', '']. ['13th', '11', 'Deeds Not Words', 'Corey Nakatani', 'D. Wayne Lukas', 'Michael Tabor &amp; Susan Magnier', '']".</w:t>
      </w:r>
    </w:p>
    <w:p>
      <w:r>
        <w:rPr>
          <w:b/>
        </w:rPr>
        <w:t xml:space="preserve">Tulos</w:t>
      </w:r>
    </w:p>
    <w:p>
      <w:r>
        <w:t xml:space="preserve">mitkä hevoset sijoittuivat vuoden 1997 Kentucky Derbyssä?</w:t>
      </w:r>
    </w:p>
    <w:p>
      <w:r>
        <w:rPr>
          <w:b/>
        </w:rPr>
        <w:t xml:space="preserve">Tulos</w:t>
      </w:r>
    </w:p>
    <w:p>
      <w:r>
        <w:t xml:space="preserve">näistä hevosista, jotka eivät sijoittuneet kymmenen parhaan joukkoon?</w:t>
      </w:r>
    </w:p>
    <w:p>
      <w:r>
        <w:rPr>
          <w:b/>
        </w:rPr>
        <w:t xml:space="preserve">Tulos</w:t>
      </w:r>
    </w:p>
    <w:p>
      <w:r>
        <w:t xml:space="preserve">Minkä viran numero oli 1-10?</w:t>
      </w:r>
    </w:p>
    <w:p>
      <w:r>
        <w:rPr>
          <w:b/>
        </w:rPr>
        <w:t xml:space="preserve">Tulos</w:t>
      </w:r>
    </w:p>
    <w:p>
      <w:r>
        <w:t xml:space="preserve">Mitkä hevoset osallistuivat vuoden 1997 Kentucky Derbyyn?</w:t>
      </w:r>
    </w:p>
    <w:p>
      <w:r>
        <w:rPr>
          <w:b/>
        </w:rPr>
        <w:t xml:space="preserve">Tulos</w:t>
      </w:r>
    </w:p>
    <w:p>
      <w:r>
        <w:t xml:space="preserve">Mikä näistä ei ole 10 parhaan joukossa?</w:t>
      </w:r>
    </w:p>
    <w:p>
      <w:r>
        <w:rPr>
          <w:b/>
        </w:rPr>
        <w:t xml:space="preserve">Tulos</w:t>
      </w:r>
    </w:p>
    <w:p>
      <w:r>
        <w:t xml:space="preserve">mikä näistä oli paras sijoitus?</w:t>
      </w:r>
    </w:p>
    <w:p>
      <w:r>
        <w:rPr>
          <w:b/>
        </w:rPr>
        <w:t xml:space="preserve">Tulos</w:t>
      </w:r>
    </w:p>
    <w:p>
      <w:r>
        <w:t xml:space="preserve">nimeä hevonen, joka sijoittui kymmenen parhaan joukkoon</w:t>
      </w:r>
    </w:p>
    <w:p>
      <w:r>
        <w:rPr>
          <w:b/>
        </w:rPr>
        <w:t xml:space="preserve">Tulos</w:t>
      </w:r>
    </w:p>
    <w:p>
      <w:r>
        <w:t xml:space="preserve">mainitse toinen hevonen, joka ei sijoittunut 10 parhaan joukkoon.</w:t>
      </w:r>
    </w:p>
    <w:p>
      <w:r>
        <w:rPr>
          <w:b/>
        </w:rPr>
        <w:t xml:space="preserve">Esimerkki 6.168</w:t>
      </w:r>
    </w:p>
    <w:p>
      <w:r>
        <w:t xml:space="preserve">Pöytä: ['Year', 'Title', 'Role', 'Notes']. ['1941', 'Maltan haukka', 'Kasper Gutman', 'Ehdolla - Oscar-palkinto parhaasta miessivuosasta']. ['1941', 'He kuolivat saappaat jalassa', 'Kenraaliluutnantti Winfield Scott', '']. ['1942', 'Tyynenmeren yli', 'Tohtori Lorenz', '']. ['1942', 'Casablanca', 'Signor Ferrari', '']. ['1943', 'Taustaa vaaralle', 'Eversti Robinson', '']. ['1944', 'Matka Marseilleen', 'Majuri Duval', '']. ['1944', 'Kahden maailman välissä', 'Pastori Tim Thompson', '']. ['1944', 'Dimitriosin naamio', 'Herra Peters', '']. ['1944', 'The Conspirators', 'Ricardo Quintanilla', '']. ['1944', 'Hollywood Canteen', 'Himself', '']. ['1945', 'Pillow to Post', 'Col. Michael Otley', '']. ['1945', 'Conflict', 'Dr. Mark Hamilton', '']. ['1945', 'Joulu Connecticutissa', 'Alexander Yardley', '']. ['1946', 'Kolme muukalaista', 'Jerome K. Arbutny', '']. ['1946', 'Devotion', 'William Makepeace Thackeray', '']. ['1946', 'The Verdict', 'Supt. George Edward Grodman', '']. ['1947', 'That Way with Women', 'James P. Alden', '']. ['1947', 'The Hucksters', 'Evan Llewellyn Evans', '']. ['1948', 'The Velvet Touch', 'Capt. Danbury', '']. ['1948', 'Armoton', 'Buck Mansfield', '']. ['1948', 'Nainen valkoisissa', 'Kreivi Alessandro Fosco', '']. ['1949', 'Flamingo Road', 'Sheriffi Titus Semple', '']. ['1949', 'Malaya', 'Hollantilainen', '']</w:t>
      </w:r>
    </w:p>
    <w:p>
      <w:r>
        <w:rPr>
          <w:b/>
        </w:rPr>
        <w:t xml:space="preserve">Tulos</w:t>
      </w:r>
    </w:p>
    <w:p>
      <w:r>
        <w:t xml:space="preserve">Missä kaikissa elokuvissa Sydney Greenstreet on näytellyt?</w:t>
      </w:r>
    </w:p>
    <w:p>
      <w:r>
        <w:rPr>
          <w:b/>
        </w:rPr>
        <w:t xml:space="preserve">Tulos</w:t>
      </w:r>
    </w:p>
    <w:p>
      <w:r>
        <w:t xml:space="preserve">mitä ovat kaikki otsikkomerkinnät?</w:t>
      </w:r>
    </w:p>
    <w:p>
      <w:r>
        <w:rPr>
          <w:b/>
        </w:rPr>
        <w:t xml:space="preserve">Tulos</w:t>
      </w:r>
    </w:p>
    <w:p>
      <w:r>
        <w:t xml:space="preserve">mistä elokuvasta palkinto myönnettiin?</w:t>
      </w:r>
    </w:p>
    <w:p>
      <w:r>
        <w:rPr>
          <w:b/>
        </w:rPr>
        <w:t xml:space="preserve">Tulos</w:t>
      </w:r>
    </w:p>
    <w:p>
      <w:r>
        <w:t xml:space="preserve">minä vuonna elokuva oli ehdolla ?</w:t>
      </w:r>
    </w:p>
    <w:p>
      <w:r>
        <w:rPr>
          <w:b/>
        </w:rPr>
        <w:t xml:space="preserve">Tulos</w:t>
      </w:r>
    </w:p>
    <w:p>
      <w:r>
        <w:t xml:space="preserve">mikä oli elokuvan nimi?</w:t>
      </w:r>
    </w:p>
    <w:p>
      <w:r>
        <w:rPr>
          <w:b/>
        </w:rPr>
        <w:t xml:space="preserve">Tulos</w:t>
      </w:r>
    </w:p>
    <w:p>
      <w:r>
        <w:t xml:space="preserve">mitä elokuvia?</w:t>
      </w:r>
    </w:p>
    <w:p>
      <w:r>
        <w:rPr>
          <w:b/>
        </w:rPr>
        <w:t xml:space="preserve">Tulos</w:t>
      </w:r>
    </w:p>
    <w:p>
      <w:r>
        <w:t xml:space="preserve">Mistä näistä hän oli ehdolla Oscar-ehdokkaaksi?</w:t>
      </w:r>
    </w:p>
    <w:p>
      <w:r>
        <w:rPr>
          <w:b/>
        </w:rPr>
        <w:t xml:space="preserve">Esimerkki 6.169</w:t>
      </w:r>
    </w:p>
    <w:p>
      <w:r>
        <w:t xml:space="preserve">Pöytä: Taulukko: ['Vuosi', 'Kilpailu', 'Tapahtumapaikka', 'Asema', 'Huomautukset']. ['2002', 'Euroopan mestaruuskilpailut', 'München, Saksa', '6.', '7,78 m']. ['2003', 'MM-kilpailut', 'Pariisi, Ranska', '9.', '7.93 m']. ['2004', 'Olympialaiset', 'Ateena, Kreikka', '5.', '8.25 m']. ['2006', 'Euroopan mestaruuskilpailut', 'Göteborg, Ruotsi', '9.', '7.74 m']. ['2008', 'World Indoor Championships', 'Valencia, Espanja', '2nd', '8.06 m']. ['2008', 'Olympialaiset', 'Peking, Kiina', '27.', '7.70 m']. ['2009', 'MM-kilpailut', 'Berliini, Saksa', '8.', '8.06 m']. ['2010', 'Euroopan mestaruuskilpailut', 'Barcelona, Espanja', '3.', '8.23 m']. ['2011', 'Joukkueiden EM-kilpailut', 'Tukholma, Ruotsi', '3.', '8.12 m']. ['2011', 'MM-kilpailut', 'Daegu, Etelä-Korea', '11.', '7.87 m']. ['2012', 'Olympialaiset', 'Lontoo, Englanti', '6.', '8.07 m']. ['2013', 'sisäkilpailujen EM-kilpailut', 'Göteborg, Ruotsi', '7.', '7.95 m'']</w:t>
      </w:r>
    </w:p>
    <w:p>
      <w:r>
        <w:rPr>
          <w:b/>
        </w:rPr>
        <w:t xml:space="preserve">Tulos</w:t>
      </w:r>
    </w:p>
    <w:p>
      <w:r>
        <w:t xml:space="preserve">minä vuosina Chris Tomlinson kilpaili?</w:t>
      </w:r>
    </w:p>
    <w:p>
      <w:r>
        <w:rPr>
          <w:b/>
        </w:rPr>
        <w:t xml:space="preserve">Tulos</w:t>
      </w:r>
    </w:p>
    <w:p>
      <w:r>
        <w:t xml:space="preserve">ja missä nämä kilpailut järjestettiin?</w:t>
      </w:r>
    </w:p>
    <w:p>
      <w:r>
        <w:rPr>
          <w:b/>
        </w:rPr>
        <w:t xml:space="preserve">Tulos</w:t>
      </w:r>
    </w:p>
    <w:p>
      <w:r>
        <w:t xml:space="preserve">Entä hänen asemansa noissa peleissä?</w:t>
      </w:r>
    </w:p>
    <w:p>
      <w:r>
        <w:rPr>
          <w:b/>
        </w:rPr>
        <w:t xml:space="preserve">Tulos</w:t>
      </w:r>
    </w:p>
    <w:p>
      <w:r>
        <w:t xml:space="preserve">suoriutuiko hän paremmin Pariisissa, Ranskassa vai Daegussa, Etelä-Koreassa?</w:t>
      </w:r>
    </w:p>
    <w:p>
      <w:r>
        <w:rPr>
          <w:b/>
        </w:rPr>
        <w:t xml:space="preserve">Tulos</w:t>
      </w:r>
    </w:p>
    <w:p>
      <w:r>
        <w:t xml:space="preserve">missä asemassa oli Etelä-Korean tapahtumapaikan vuosi?</w:t>
      </w:r>
    </w:p>
    <w:p>
      <w:r>
        <w:rPr>
          <w:b/>
        </w:rPr>
        <w:t xml:space="preserve">Tulos</w:t>
      </w:r>
    </w:p>
    <w:p>
      <w:r>
        <w:t xml:space="preserve">Missä asennossa Ranskan tapahtumapaikka oli?</w:t>
      </w:r>
    </w:p>
    <w:p>
      <w:r>
        <w:rPr>
          <w:b/>
        </w:rPr>
        <w:t xml:space="preserve">Tulos</w:t>
      </w:r>
    </w:p>
    <w:p>
      <w:r>
        <w:t xml:space="preserve">kumpi oli parempi pelipaikka ranska vai etelä-korea?</w:t>
      </w:r>
    </w:p>
    <w:p>
      <w:r>
        <w:rPr>
          <w:b/>
        </w:rPr>
        <w:t xml:space="preserve">Tulos</w:t>
      </w:r>
    </w:p>
    <w:p>
      <w:r>
        <w:t xml:space="preserve">mitkä ovat kaikki asemat?</w:t>
      </w:r>
    </w:p>
    <w:p>
      <w:r>
        <w:rPr>
          <w:b/>
        </w:rPr>
        <w:t xml:space="preserve">Tulos</w:t>
      </w:r>
    </w:p>
    <w:p>
      <w:r>
        <w:t xml:space="preserve">Mitkä näistä ovat Ranskaa vai Etelä-Koreaa varten?</w:t>
      </w:r>
    </w:p>
    <w:p>
      <w:r>
        <w:rPr>
          <w:b/>
        </w:rPr>
        <w:t xml:space="preserve">Tulos</w:t>
      </w:r>
    </w:p>
    <w:p>
      <w:r>
        <w:t xml:space="preserve">Missä paikassa näistä on parhaat?</w:t>
      </w:r>
    </w:p>
    <w:p>
      <w:r>
        <w:rPr>
          <w:b/>
        </w:rPr>
        <w:t xml:space="preserve">Esimerkki 6.170</w:t>
      </w:r>
    </w:p>
    <w:p>
      <w:r>
        <w:t xml:space="preserve">Pöytä: ["Malli", "Saatavuus", "Käyttöönotettu", "Käytön kesto", "Viimeinen valkoisuus"]. ['Crest Whitestrips Classic aiemmin Crest Whitestrips', 'Lopetettu', 'Toukokuu 2001', '14 päivää', '12 kuukautta']. ['Crest Whitestrips Professional', 'lopetettu', '2001', '10 päivää', '12 kuukautta']. ['Crest Whitestrips Supreme', 'Hammaslääkäri ja online', 'syyskuu 2003', '21 päivää', '18 kuukautta']. ['Crest Whitestrips Premium', 'lopetettu', 'tammikuu 2004', '7 päivää', '12 kuukautta']. ['Crest Whitestrips Pro aiemmin Crest Whitestrips Premium Plus', 'lopetettu', 'huhtikuu 2005', '10 päivää', '18 kuukautta']. ['Crest Whitestrips Renewal', 'lopetettu', 'tammikuu 2006', '10 päivää', '18 kuukautta']. ['Crest Whitestrips Daily Multicare', 'lopetettu', 'maaliskuu 2007', 'päivittäin', 'valkoinen järjestelmän käytön jälkeen']. ['Crest Whitestrips Advanced Seal', 'lopetettu', 'helmikuu 2009', '14 päivää', '18 kuukautta']. ['Crest Whitestrips 3D Vivid', 'Instore and online', '2009', '10 päivää', '12 kuukautta']. ['Crest Whitestrips 3D Advanced Vivid', 'Instore ja online', 'maaliskuu 2010', '14 päivää', '12 kuukautta']. ['Crest Whitestrips 3D Professional Effects', 'Instore ja online', 'maaliskuu 2010', '20 päivää', '12 kuukautta']. ['Crest 3D White 2 Hour Express', 'Instore ja online', '2010', '2 tuntia', '3 kuukautta']. ['Crest 3D Intensive Professional Effects', 'Instore ja online', '2011', '7 päivää', '12 kuukautta'].</w:t>
      </w:r>
    </w:p>
    <w:p>
      <w:r>
        <w:rPr>
          <w:b/>
        </w:rPr>
        <w:t xml:space="preserve">Tulos</w:t>
      </w:r>
    </w:p>
    <w:p>
      <w:r>
        <w:t xml:space="preserve">mitä crest whitestrips -tuotteita voit ostaa verkosta?</w:t>
      </w:r>
    </w:p>
    <w:p>
      <w:r>
        <w:rPr>
          <w:b/>
        </w:rPr>
        <w:t xml:space="preserve">Tulos</w:t>
      </w:r>
    </w:p>
    <w:p>
      <w:r>
        <w:t xml:space="preserve">Mikä näistä verkkotuotteista on saatavilla myös hammaslääkärin kautta?</w:t>
      </w:r>
    </w:p>
    <w:p>
      <w:r>
        <w:rPr>
          <w:b/>
        </w:rPr>
        <w:t xml:space="preserve">Tulos</w:t>
      </w:r>
    </w:p>
    <w:p>
      <w:r>
        <w:t xml:space="preserve">mitkä ovat kaikki mallit?</w:t>
      </w:r>
    </w:p>
    <w:p>
      <w:r>
        <w:rPr>
          <w:b/>
        </w:rPr>
        <w:t xml:space="preserve">Tulos</w:t>
      </w:r>
    </w:p>
    <w:p>
      <w:r>
        <w:t xml:space="preserve">Mikä on kunkin mallin saatavuus?</w:t>
      </w:r>
    </w:p>
    <w:p>
      <w:r>
        <w:rPr>
          <w:b/>
        </w:rPr>
        <w:t xml:space="preserve">Tulos</w:t>
      </w:r>
    </w:p>
    <w:p>
      <w:r>
        <w:t xml:space="preserve">mikä on ensimmäinen tuote, jota voi ostaa verkosta?</w:t>
      </w:r>
    </w:p>
    <w:p>
      <w:r>
        <w:rPr>
          <w:b/>
        </w:rPr>
        <w:t xml:space="preserve">Tulos</w:t>
      </w:r>
    </w:p>
    <w:p>
      <w:r>
        <w:t xml:space="preserve">mitkä ovat kaikki tuotteet, joita ei ole tällä hetkellä lopetettu?</w:t>
      </w:r>
    </w:p>
    <w:p>
      <w:r>
        <w:rPr>
          <w:b/>
        </w:rPr>
        <w:t xml:space="preserve">Tulos</w:t>
      </w:r>
    </w:p>
    <w:p>
      <w:r>
        <w:t xml:space="preserve">mitä niistä voi ostaa verkosta?</w:t>
      </w:r>
    </w:p>
    <w:p>
      <w:r>
        <w:rPr>
          <w:b/>
        </w:rPr>
        <w:t xml:space="preserve">Esimerkki 6.171</w:t>
      </w:r>
    </w:p>
    <w:p>
      <w:r>
        <w:t xml:space="preserve">Pöytä: Taulukko: ['Vuosi', 'Kilpailu', 'Tapahtumapaikka', 'Asema', 'Huomautukset']. ['1994', 'Nuorten MM-kilpailut', 'Lissabon, Portugali', '2.', '5000 m']. ['1995', 'All-Africa Games', 'Harare, Zimbabwe', '2.', '5 000 m']. ['1995', 'All-African Games', 'Harare, Zimbabwe', '2nd', '10,000 m']. ['1997', 'MM-kilpailut', 'Ateena, Kreikka', '7.', '10 000 m']. ['1999', 'All-African Games', 'Johannesburg, Etelä-Afrikka', '3.', '10 000 m']. ['2001', 'Maailmanmestaruuskilpailut', 'Edmonton, Kanada', '9.', '10 000 m']]</w:t>
      </w:r>
    </w:p>
    <w:p>
      <w:r>
        <w:rPr>
          <w:b/>
        </w:rPr>
        <w:t xml:space="preserve">Tulos</w:t>
      </w:r>
    </w:p>
    <w:p>
      <w:r>
        <w:t xml:space="preserve">mihin asemaan he päätyivät Portugalissa?</w:t>
      </w:r>
    </w:p>
    <w:p>
      <w:r>
        <w:rPr>
          <w:b/>
        </w:rPr>
        <w:t xml:space="preserve">Tulos</w:t>
      </w:r>
    </w:p>
    <w:p>
      <w:r>
        <w:t xml:space="preserve">Mihin asemaan he päätyivät Kreikassa?</w:t>
      </w:r>
    </w:p>
    <w:p>
      <w:r>
        <w:rPr>
          <w:b/>
        </w:rPr>
        <w:t xml:space="preserve">Tulos</w:t>
      </w:r>
    </w:p>
    <w:p>
      <w:r>
        <w:t xml:space="preserve">Pääsivätkö he parempaan asemaan Portugalissa vai Kreikassa?</w:t>
      </w:r>
    </w:p>
    <w:p>
      <w:r>
        <w:rPr>
          <w:b/>
        </w:rPr>
        <w:t xml:space="preserve">Tulos</w:t>
      </w:r>
    </w:p>
    <w:p>
      <w:r>
        <w:t xml:space="preserve">Minkä aseman Kreikka sai?</w:t>
      </w:r>
    </w:p>
    <w:p>
      <w:r>
        <w:rPr>
          <w:b/>
        </w:rPr>
        <w:t xml:space="preserve">Tulos</w:t>
      </w:r>
    </w:p>
    <w:p>
      <w:r>
        <w:t xml:space="preserve">minkä aseman Portugali sai?</w:t>
      </w:r>
    </w:p>
    <w:p>
      <w:r>
        <w:rPr>
          <w:b/>
        </w:rPr>
        <w:t xml:space="preserve">Tulos</w:t>
      </w:r>
    </w:p>
    <w:p>
      <w:r>
        <w:t xml:space="preserve">kumpi näistä kahdesta menestyi paremmin?</w:t>
      </w:r>
    </w:p>
    <w:p>
      <w:r>
        <w:rPr>
          <w:b/>
        </w:rPr>
        <w:t xml:space="preserve">Tulos</w:t>
      </w:r>
    </w:p>
    <w:p>
      <w:r>
        <w:t xml:space="preserve">mihin kaikkiin kilpailuihin he osallistuivat?</w:t>
      </w:r>
    </w:p>
    <w:p>
      <w:r>
        <w:rPr>
          <w:b/>
        </w:rPr>
        <w:t xml:space="preserve">Tulos</w:t>
      </w:r>
    </w:p>
    <w:p>
      <w:r>
        <w:t xml:space="preserve">Mitkä näistä olivat Portugalissa tai Kreikassa?</w:t>
      </w:r>
    </w:p>
    <w:p>
      <w:r>
        <w:rPr>
          <w:b/>
        </w:rPr>
        <w:t xml:space="preserve">Tulos</w:t>
      </w:r>
    </w:p>
    <w:p>
      <w:r>
        <w:t xml:space="preserve">mitkä olivat näiden kahden kilpailun sijoitukset?</w:t>
      </w:r>
    </w:p>
    <w:p>
      <w:r>
        <w:rPr>
          <w:b/>
        </w:rPr>
        <w:t xml:space="preserve">Tulos</w:t>
      </w:r>
    </w:p>
    <w:p>
      <w:r>
        <w:t xml:space="preserve">Kumpi näistä asemista on parempi?</w:t>
      </w:r>
    </w:p>
    <w:p>
      <w:r>
        <w:rPr>
          <w:b/>
        </w:rPr>
        <w:t xml:space="preserve">Tulos</w:t>
      </w:r>
    </w:p>
    <w:p>
      <w:r>
        <w:t xml:space="preserve">missä paikassa tämä asema saavutettiin?</w:t>
      </w:r>
    </w:p>
    <w:p>
      <w:r>
        <w:rPr>
          <w:b/>
        </w:rPr>
        <w:t xml:space="preserve">Esimerkki 6.172</w:t>
      </w:r>
    </w:p>
    <w:p>
      <w:r>
        <w:t xml:space="preserve">Pöytä: ['AIRLINE', 'ICAO', 'IATA', 'CALLSIGN', 'COMMENCED OPERATIONS']. ['Air Uganda', 'UGA', 'U7', 'UGANDA', '2007']. ['Eagle Air (Uganda)', 'EGU', 'H7', 'AFRICAN EAGLE', '1994']. ['Fly540 Uganda', 'FUL', '', 'ORANGE CRANE', '2008']. ['Pearl Air Services', 'PBY', '', 'PEARL SERVICES', '']. ['Royal Daisy Airlines', 'KDR', '6D', 'DARLINES', '2005']. ['Skyjet Airlines', 'SJU', 'UQ', 'SKYJET', '2003']. ['Africa Safari Air', 'ASA', 'AS', 'ASA', '2013']. ['Uganda Air Cargo', 'UCC', '', 'UGANDA CARGO', '1994']. ['United Airlines Limited', '', '', '', '', '']]</w:t>
      </w:r>
    </w:p>
    <w:p>
      <w:r>
        <w:rPr>
          <w:b/>
        </w:rPr>
        <w:t xml:space="preserve">Tulos</w:t>
      </w:r>
    </w:p>
    <w:p>
      <w:r>
        <w:t xml:space="preserve">mitkä ovat alkamispäivämäärät?</w:t>
      </w:r>
    </w:p>
    <w:p>
      <w:r>
        <w:rPr>
          <w:b/>
        </w:rPr>
        <w:t xml:space="preserve">Tulos</w:t>
      </w:r>
    </w:p>
    <w:p>
      <w:r>
        <w:t xml:space="preserve">mikä lentoyhtiö aloittaa vuonna 2005?</w:t>
      </w:r>
    </w:p>
    <w:p>
      <w:r>
        <w:rPr>
          <w:b/>
        </w:rPr>
        <w:t xml:space="preserve">Tulos</w:t>
      </w:r>
    </w:p>
    <w:p>
      <w:r>
        <w:t xml:space="preserve">Uganda on perustanut mitä lentoyhtiöitä?</w:t>
      </w:r>
    </w:p>
    <w:p>
      <w:r>
        <w:rPr>
          <w:b/>
        </w:rPr>
        <w:t xml:space="preserve">Tulos</w:t>
      </w:r>
    </w:p>
    <w:p>
      <w:r>
        <w:t xml:space="preserve">Mitkä näistä ovat aloittaneet toimintansa?</w:t>
      </w:r>
    </w:p>
    <w:p>
      <w:r>
        <w:rPr>
          <w:b/>
        </w:rPr>
        <w:t xml:space="preserve">Tulos</w:t>
      </w:r>
    </w:p>
    <w:p>
      <w:r>
        <w:t xml:space="preserve">Mikä näistä aloitti toimintansa vuonna 2005?</w:t>
      </w:r>
    </w:p>
    <w:p>
      <w:r>
        <w:rPr>
          <w:b/>
        </w:rPr>
        <w:t xml:space="preserve">Tulos</w:t>
      </w:r>
    </w:p>
    <w:p>
      <w:r>
        <w:t xml:space="preserve">mitä kaikki lentoyhtiöt ovat?</w:t>
      </w:r>
    </w:p>
    <w:p>
      <w:r>
        <w:rPr>
          <w:b/>
        </w:rPr>
        <w:t xml:space="preserve">Tulos</w:t>
      </w:r>
    </w:p>
    <w:p>
      <w:r>
        <w:t xml:space="preserve">minä vuonna kukin lentoyhtiö aloitti toimintansa?</w:t>
      </w:r>
    </w:p>
    <w:p>
      <w:r>
        <w:rPr>
          <w:b/>
        </w:rPr>
        <w:t xml:space="preserve">Tulos</w:t>
      </w:r>
    </w:p>
    <w:p>
      <w:r>
        <w:t xml:space="preserve">mikä lentoyhtiö toimi vasta vuonna 2005?</w:t>
      </w:r>
    </w:p>
    <w:p>
      <w:r>
        <w:rPr>
          <w:b/>
        </w:rPr>
        <w:t xml:space="preserve">Esimerkki 6.173</w:t>
      </w:r>
    </w:p>
    <w:p>
      <w:r>
        <w:t xml:space="preserve">Pöytä: ['Date', 'Opponent', 'Score', 'Result', 'Location', 'Attendance']. ['3. joulukuuta 1948', 'Butler', '67-62', 'Voitto', 'Champaign, IL', '-']. ['8. joulukuuta 1948', 'Notre Dame', '59-58', 'Voitto (OT)', 'Notre Dame, IN', '-']. ['11. joulukuuta 1948', 'DePaul', '50-60', 'Tappio', 'Chicago, IL', '17,189']. ['13. joulukuuta 1948', 'Oklahoma', '73-68', 'Voitto', 'Champaign, IL', '6,902']. ['18. joulukuuta 1948', 'Pennsylvania', '80-61', 'Voitto', 'Champaign, IL', '3,943']. ['20. joulukuuta 1948', 'DePaul', '89-51', 'Voitto', 'Champaign, IL', '6,013']. ['21. joulukuuta 1948', 'Cornell', '71-47', 'Voitto', 'Champaign, IL', '3,042']. ['29. joulukuuta 1948', 'Colgate', '77-54', 'Voitto', 'Champaign, IL', '4 541']. ['30. joulukuuta 1948', 'Colgate', '85-55', 'Voitto', 'Champaign, IL', '3,880']. ['3. tammikuuta 1949', 'Wisconsin', '62-50', 'Win', 'Champaign, IL', '-']. ['8. tammikuuta 1949', 'Indiana', '44-42', 'Voitto (2ot)', 'Bloomington, IN', '10,000']. ['10. tammikuuta 1949', 'Ohio State', '64-63', 'Voitto', 'Columbus, OH', '6,958']. ['15. tammikuuta 1949', 'Creighton', '96-30', 'Voitto', 'Champaign, IL', '6,958']. ['29. tammikuuta 1949', 'Minnesota (sijalla 4)', '45-44', 'Voitto', 'Champaign, IL', '6,905']. ['31. tammikuuta 1949', 'Purdue', '53-55', 'Tappio', 'West Lafayette, IN', '10,000']. ['5. helmikuuta 1949', 'Wisconsin', '61-54', 'Voitto', 'Madison, WI', '13,5000']. ['7. helmikuuta 1949', 'Northwestern', '85-66', 'Voitto', 'Champaign, IL', '-']. ['12. helmikuuta 1949', 'Ohio State', '64-49', 'Voitto', 'Champaign, IL', '6905']. ['21. helmikuuta 1949', 'Iowa', '80-49', 'Voitto', 'Champaign, IL', '-']. ['26. helmikuuta 1949', 'Northwestern', '81-64', 'Voitto', 'Chicago, IL', '17,905']. ['28. helmikuuta 1949', 'Indiana', '91-28', 'Voitto', 'Champaign, IL', '-']. ['7. maaliskuuta 1949', 'Michigan', '53-70', 'Tappio', 'Ann Arbor, MI', '-']].</w:t>
      </w:r>
    </w:p>
    <w:p>
      <w:r>
        <w:rPr>
          <w:b/>
        </w:rPr>
        <w:t xml:space="preserve">Tulos</w:t>
      </w:r>
    </w:p>
    <w:p>
      <w:r>
        <w:t xml:space="preserve">mitkä olivat vuosien 1948-49 illinois fighting illini -koripallojoukkueen otteluiden päivämäärät?</w:t>
      </w:r>
    </w:p>
    <w:p>
      <w:r>
        <w:rPr>
          <w:b/>
        </w:rPr>
        <w:t xml:space="preserve">Tulos</w:t>
      </w:r>
    </w:p>
    <w:p>
      <w:r>
        <w:t xml:space="preserve">Mikä oli tammikuun 10. päivän ottelun yleisömäärä?</w:t>
      </w:r>
    </w:p>
    <w:p>
      <w:r>
        <w:rPr>
          <w:b/>
        </w:rPr>
        <w:t xml:space="preserve">Tulos</w:t>
      </w:r>
    </w:p>
    <w:p>
      <w:r>
        <w:t xml:space="preserve">Millä muulla päivämäärällä on osallistujamäärä 6958?</w:t>
      </w:r>
    </w:p>
    <w:p>
      <w:r>
        <w:rPr>
          <w:b/>
        </w:rPr>
        <w:t xml:space="preserve">Tulos</w:t>
      </w:r>
    </w:p>
    <w:p>
      <w:r>
        <w:t xml:space="preserve">mikä on läsnäolo tammikuun 10. päivänä</w:t>
      </w:r>
    </w:p>
    <w:p>
      <w:r>
        <w:rPr>
          <w:b/>
        </w:rPr>
        <w:t xml:space="preserve">Tulos</w:t>
      </w:r>
    </w:p>
    <w:p>
      <w:r>
        <w:t xml:space="preserve">Mikä on toinen päivämäärä, jolloin osallistujamäärä on 6958?</w:t>
      </w:r>
    </w:p>
    <w:p>
      <w:r>
        <w:rPr>
          <w:b/>
        </w:rPr>
        <w:t xml:space="preserve">Tulos</w:t>
      </w:r>
    </w:p>
    <w:p>
      <w:r>
        <w:t xml:space="preserve">mitkä ovat vuosien 1948-49 Illinoisin taistelevien Illini-miesten koripallojoukkueen otteluiden päivämäärät?</w:t>
      </w:r>
    </w:p>
    <w:p>
      <w:r>
        <w:rPr>
          <w:b/>
        </w:rPr>
        <w:t xml:space="preserve">Tulos</w:t>
      </w:r>
    </w:p>
    <w:p>
      <w:r>
        <w:t xml:space="preserve">mikä on tammikuun 10. tammikuuta 1949 pelatun ottelun osallistujamäärä?</w:t>
      </w:r>
    </w:p>
    <w:p>
      <w:r>
        <w:rPr>
          <w:b/>
        </w:rPr>
        <w:t xml:space="preserve">Tulos</w:t>
      </w:r>
    </w:p>
    <w:p>
      <w:r>
        <w:t xml:space="preserve">Missä muussa pelissä oli sama yleisömäärä?</w:t>
      </w:r>
    </w:p>
    <w:p>
      <w:r>
        <w:rPr>
          <w:b/>
        </w:rPr>
        <w:t xml:space="preserve">Esimerkki 6.174</w:t>
      </w:r>
    </w:p>
    <w:p>
      <w:r>
        <w:t xml:space="preserve">Pöytä: Taulukko: ['Alue', 'Päivämäärä', 'Muoto', 'Versio(t)', 'Merkintä']. ['France', 'September 4, 2012', 'Digital download', 'Main single Inferno remix Bluelight remix', 'Sony Music']. ['Saksa', '4. syyskuuta 2012', 'Digitaalinen lataus', 'Inferno remix', 'Sony Music']. ['Yhdysvallat', '4. syyskuuta 2012', 'Digitaalinen lataus', 'Main single Inferno remix Bluelight remix', 'RCA Records']. ['United States', 'September 11, 2012', 'Rhythmic airplay Urban airplay', 'Inferno remix', 'RCA Records']. ['United States', 'September 11, 2012', 'Urban AC airplay', 'Bluelight remix', 'RCA Records']. ['United States', 'October 16, 2012', 'Mainstream airplay', 'Main Single Inferno remix', 'RCA Records']. ['United States', 'October 16, 2012', 'Hot Adult Contemporary airplay', 'Main Single', 'RCA Records']. ['Saksa', '2. marraskuuta 2012', 'CD single', 'Main Single Inferno remix', 'Sony Music']. ['Yhdistynyt kuningaskunta', '18. marraskuuta 2012', 'Digitaalinen EP', 'Main Single Bluelight remix Inferno remix Instrumental', 'RCA Records']. ['United States', 'March 18, 2013', 'Adult Contemporary airplay', 'Main Single', 'RCA Records']]</w:t>
      </w:r>
    </w:p>
    <w:p>
      <w:r>
        <w:rPr>
          <w:b/>
        </w:rPr>
        <w:t xml:space="preserve">Tulos</w:t>
      </w:r>
    </w:p>
    <w:p>
      <w:r>
        <w:t xml:space="preserve">Mitkä alla olevassa taulukossa olevista maista julkaisivat kappaleen version lokakuun 2012 jälkeen?</w:t>
      </w:r>
    </w:p>
    <w:p>
      <w:r>
        <w:rPr>
          <w:b/>
        </w:rPr>
        <w:t xml:space="preserve">Tulos</w:t>
      </w:r>
    </w:p>
    <w:p>
      <w:r>
        <w:t xml:space="preserve">Mitkä näistä kolmesta maasta julkaisivat remixin?</w:t>
      </w:r>
    </w:p>
    <w:p>
      <w:r>
        <w:rPr>
          <w:b/>
        </w:rPr>
        <w:t xml:space="preserve">Tulos</w:t>
      </w:r>
    </w:p>
    <w:p>
      <w:r>
        <w:t xml:space="preserve">mikä maa ei julkaissut singleä sony musicin kautta?</w:t>
      </w:r>
    </w:p>
    <w:p>
      <w:r>
        <w:rPr>
          <w:b/>
        </w:rPr>
        <w:t xml:space="preserve">Tulos</w:t>
      </w:r>
    </w:p>
    <w:p>
      <w:r>
        <w:t xml:space="preserve">mitkä levy-yhtiöt soittivat Girl on Firea?</w:t>
      </w:r>
    </w:p>
    <w:p>
      <w:r>
        <w:rPr>
          <w:b/>
        </w:rPr>
        <w:t xml:space="preserve">Tulos</w:t>
      </w:r>
    </w:p>
    <w:p>
      <w:r>
        <w:t xml:space="preserve">millä alueella ei ollut sonya?</w:t>
      </w:r>
    </w:p>
    <w:p>
      <w:r>
        <w:rPr>
          <w:b/>
        </w:rPr>
        <w:t xml:space="preserve">Tulos</w:t>
      </w:r>
    </w:p>
    <w:p>
      <w:r>
        <w:t xml:space="preserve">mikä oli muu alue kuin Yhdysvallat?</w:t>
      </w:r>
    </w:p>
    <w:p>
      <w:r>
        <w:rPr>
          <w:b/>
        </w:rPr>
        <w:t xml:space="preserve">Tulos</w:t>
      </w:r>
    </w:p>
    <w:p>
      <w:r>
        <w:t xml:space="preserve">missä maissa kappale julkaistiin?</w:t>
      </w:r>
    </w:p>
    <w:p>
      <w:r>
        <w:rPr>
          <w:b/>
        </w:rPr>
        <w:t xml:space="preserve">Tulos</w:t>
      </w:r>
    </w:p>
    <w:p>
      <w:r>
        <w:t xml:space="preserve">ja millä nimikkeillä?</w:t>
      </w:r>
    </w:p>
    <w:p>
      <w:r>
        <w:rPr>
          <w:b/>
        </w:rPr>
        <w:t xml:space="preserve">Tulos</w:t>
      </w:r>
    </w:p>
    <w:p>
      <w:r>
        <w:t xml:space="preserve">Yhdysvaltojen ohella, mikä kansakunta ei julkaissut sonyn alaisuudessa?</w:t>
      </w:r>
    </w:p>
    <w:p>
      <w:r>
        <w:rPr>
          <w:b/>
        </w:rPr>
        <w:t xml:space="preserve">Tulos</w:t>
      </w:r>
    </w:p>
    <w:p>
      <w:r>
        <w:t xml:space="preserve">mitkä ovat kaikki kohteet?</w:t>
      </w:r>
    </w:p>
    <w:p>
      <w:r>
        <w:rPr>
          <w:b/>
        </w:rPr>
        <w:t xml:space="preserve">Tulos</w:t>
      </w:r>
    </w:p>
    <w:p>
      <w:r>
        <w:t xml:space="preserve">missä näistä on matkustajajunia?</w:t>
      </w:r>
    </w:p>
    <w:p>
      <w:r>
        <w:rPr>
          <w:b/>
        </w:rPr>
        <w:t xml:space="preserve">Tulos</w:t>
      </w:r>
    </w:p>
    <w:p>
      <w:r>
        <w:t xml:space="preserve">jäljellä olevista, joilla on nopea henkilöjuna?</w:t>
      </w:r>
    </w:p>
    <w:p>
      <w:r>
        <w:rPr>
          <w:b/>
        </w:rPr>
        <w:t xml:space="preserve">Tulos</w:t>
      </w:r>
    </w:p>
    <w:p>
      <w:r>
        <w:t xml:space="preserve">Mitkä ovat kaikkien junien nimet?</w:t>
      </w:r>
    </w:p>
    <w:p>
      <w:r>
        <w:rPr>
          <w:b/>
        </w:rPr>
        <w:t xml:space="preserve">Tulos</w:t>
      </w:r>
    </w:p>
    <w:p>
      <w:r>
        <w:t xml:space="preserve">Mikä näistä on nopea matkustaja?</w:t>
      </w:r>
    </w:p>
    <w:p>
      <w:r>
        <w:rPr>
          <w:b/>
        </w:rPr>
        <w:t xml:space="preserve">Tulos</w:t>
      </w:r>
    </w:p>
    <w:p>
      <w:r>
        <w:t xml:space="preserve">mihin kohteeseen tämä junan nimi liittyy?</w:t>
      </w:r>
    </w:p>
    <w:p>
      <w:r>
        <w:rPr>
          <w:b/>
        </w:rPr>
        <w:t xml:space="preserve">Tulos</w:t>
      </w:r>
    </w:p>
    <w:p>
      <w:r>
        <w:t xml:space="preserve">Mitkä ovat lueteltujen junien nimet?</w:t>
      </w:r>
    </w:p>
    <w:p>
      <w:r>
        <w:rPr>
          <w:b/>
        </w:rPr>
        <w:t xml:space="preserve">Tulos</w:t>
      </w:r>
    </w:p>
    <w:p>
      <w:r>
        <w:t xml:space="preserve">Mikä näistä on nopea matkustajajuna?</w:t>
      </w:r>
    </w:p>
    <w:p>
      <w:r>
        <w:rPr>
          <w:b/>
        </w:rPr>
        <w:t xml:space="preserve">Tulos</w:t>
      </w:r>
    </w:p>
    <w:p>
      <w:r>
        <w:t xml:space="preserve">mihin kohteeseen tuo juna menee?</w:t>
      </w:r>
    </w:p>
    <w:p>
      <w:r>
        <w:rPr>
          <w:b/>
        </w:rPr>
        <w:t xml:space="preserve">Esimerkki 6.175</w:t>
      </w:r>
    </w:p>
    <w:p>
      <w:r>
        <w:t xml:space="preserve">Pöytä: ["Sijoitus vuonna 2011", "Konsernin nimi", "Pääkonttorin sijainti", "Tulot (tuhatta zlotya)", "Voitto (tuhatta zlotya)", "Työntekijät"]. ["1.", "PKN Orlen SA", "Plock", "79 037 121", "2 396 447", "4 445"]. ["2.", "Lotos Group SA", "Gdansk", "29 258 539", "584 878", "5 168"]. ["3.", "PGE SA", "Varsova", "28 111 354", "6 165 394", "44 317"]. ["4.", "Jeronimo Martins", "Kostrzyn", "25 285 407", "N/A", "36 419"]. ["5.", "PGNiG SA", "Varsova", "23 003 534", "1 711 787", "33 071"]. ["6.", "Tauron Group SA", "Katowice", "20 755 222", "1 565 936", "26,710"]. ["7.", "KGHM Polska Miedz SA", "Lubin", "20 097 392", "13 653 597", "18 578"]. ["8.", "Metro Group Poland", "Varsova", "17 200 000", "N/A", "22 556"]. ['9.', 'Fiat Auto Poland SA', 'Bielsko-Biala', '16 513 651', '83 919', '5 303']. ['10.', 'Orange Polska', 'Varsova', '14 922 000', '1 785 000', '23 805']].</w:t>
      </w:r>
    </w:p>
    <w:p>
      <w:r>
        <w:rPr>
          <w:b/>
        </w:rPr>
        <w:t xml:space="preserve">Tulos</w:t>
      </w:r>
    </w:p>
    <w:p>
      <w:r>
        <w:t xml:space="preserve">mikä oli pge sa:n voitto?</w:t>
      </w:r>
    </w:p>
    <w:p>
      <w:r>
        <w:rPr>
          <w:b/>
        </w:rPr>
        <w:t xml:space="preserve">Tulos</w:t>
      </w:r>
    </w:p>
    <w:p>
      <w:r>
        <w:t xml:space="preserve">Minkä yrityksen voitto oli suurempi kuin 6 165 394?</w:t>
      </w:r>
    </w:p>
    <w:p>
      <w:r>
        <w:rPr>
          <w:b/>
        </w:rPr>
        <w:t xml:space="preserve">Tulos</w:t>
      </w:r>
    </w:p>
    <w:p>
      <w:r>
        <w:t xml:space="preserve">mitkä yritykset olivat saaneet yli 2000000 voittoa?</w:t>
      </w:r>
    </w:p>
    <w:p>
      <w:r>
        <w:rPr>
          <w:b/>
        </w:rPr>
        <w:t xml:space="preserve">Tulos</w:t>
      </w:r>
    </w:p>
    <w:p>
      <w:r>
        <w:t xml:space="preserve">Minkä yrityksen kokonaisvoitto oli suurin?</w:t>
      </w:r>
    </w:p>
    <w:p>
      <w:r>
        <w:rPr>
          <w:b/>
        </w:rPr>
        <w:t xml:space="preserve">Tulos</w:t>
      </w:r>
    </w:p>
    <w:p>
      <w:r>
        <w:t xml:space="preserve">mitkä olivat Puolan suurimmat yritykset liikevaihdolla mitattuna vuonna 2011?</w:t>
      </w:r>
    </w:p>
    <w:p>
      <w:r>
        <w:rPr>
          <w:b/>
        </w:rPr>
        <w:t xml:space="preserve">Tulos</w:t>
      </w:r>
    </w:p>
    <w:p>
      <w:r>
        <w:t xml:space="preserve">minkä näistä yrityksistä voitto oli vähintään 2 000 000?</w:t>
      </w:r>
    </w:p>
    <w:p>
      <w:r>
        <w:rPr>
          <w:b/>
        </w:rPr>
        <w:t xml:space="preserve">Tulos</w:t>
      </w:r>
    </w:p>
    <w:p>
      <w:r>
        <w:t xml:space="preserve">Minkä yrityksen voitto oli suurempi kuin pge sa?</w:t>
      </w:r>
    </w:p>
    <w:p>
      <w:r>
        <w:rPr>
          <w:b/>
        </w:rPr>
        <w:t xml:space="preserve">Tulos</w:t>
      </w:r>
    </w:p>
    <w:p>
      <w:r>
        <w:t xml:space="preserve">mitkä ovat kaikki winnebago industriesin a-luokan mallit?</w:t>
      </w:r>
    </w:p>
    <w:p>
      <w:r>
        <w:rPr>
          <w:b/>
        </w:rPr>
        <w:t xml:space="preserve">Tulos</w:t>
      </w:r>
    </w:p>
    <w:p>
      <w:r>
        <w:t xml:space="preserve">Millä näistä a-luokan malleista on korkein lähtöhinta?</w:t>
      </w:r>
    </w:p>
    <w:p>
      <w:r>
        <w:rPr>
          <w:b/>
        </w:rPr>
        <w:t xml:space="preserve">Tulos</w:t>
      </w:r>
    </w:p>
    <w:p>
      <w:r>
        <w:t xml:space="preserve">Minkä mallin lähtöhinta on alhaisin?</w:t>
      </w:r>
    </w:p>
    <w:p>
      <w:r>
        <w:rPr>
          <w:b/>
        </w:rPr>
        <w:t xml:space="preserve">Tulos</w:t>
      </w:r>
    </w:p>
    <w:p>
      <w:r>
        <w:t xml:space="preserve">minkä mallin lähtöhinta on toiseksi korkein?</w:t>
      </w:r>
    </w:p>
    <w:p>
      <w:r>
        <w:rPr>
          <w:b/>
        </w:rPr>
        <w:t xml:space="preserve">Tulos</w:t>
      </w:r>
    </w:p>
    <w:p>
      <w:r>
        <w:t xml:space="preserve">Minkä mallin hinta on winnebagon korkein?</w:t>
      </w:r>
    </w:p>
    <w:p>
      <w:r>
        <w:rPr>
          <w:b/>
        </w:rPr>
        <w:t xml:space="preserve">Tulos</w:t>
      </w:r>
    </w:p>
    <w:p>
      <w:r>
        <w:t xml:space="preserve">mitä malleja winnebago industries tarjoaa?</w:t>
      </w:r>
    </w:p>
    <w:p>
      <w:r>
        <w:rPr>
          <w:b/>
        </w:rPr>
        <w:t xml:space="preserve">Tulos</w:t>
      </w:r>
    </w:p>
    <w:p>
      <w:r>
        <w:t xml:space="preserve">Mitkä ovat niiden lähtöhinnat?</w:t>
      </w:r>
    </w:p>
    <w:p>
      <w:r>
        <w:rPr>
          <w:b/>
        </w:rPr>
        <w:t xml:space="preserve">Tulos</w:t>
      </w:r>
    </w:p>
    <w:p>
      <w:r>
        <w:t xml:space="preserve">minkä mallin lähtöhinta on kallein?</w:t>
      </w:r>
    </w:p>
    <w:p>
      <w:r>
        <w:rPr>
          <w:b/>
        </w:rPr>
        <w:t xml:space="preserve">Esimerkki 6.176</w:t>
      </w:r>
    </w:p>
    <w:p>
      <w:r>
        <w:t xml:space="preserve">Pöytä: Taulukko 1: ["Sarjan numero", "Kauden numero", "Otsikko", "Ohjaaja", "Käsikirjoittaja", "Alkuperäinen esityspäivä", "Tuotantokoodi", "Katsojia Yhdysvalloissa (miljoonaa)"]. ['1', '1', 'Pilotti', 'Jace Alexander', 'Matt Nix', '28. kesäkuuta 2007', 'BN100', '4.0']. ['2', '2', 'Identiteetti', 'Rod Hardy', 'Matt Nix', '5. heinäkuuta 2007', 'BN101', '4.0']. ['3', '3', 'Fight or Flight', 'Colin Bucksey', 'Craig O'Neill &amp; Jason Tracey', '12. heinäkuuta 2007', 'BN103', 'N/A']. ['4', '4', 'Old Friends', 'David Solomon', 'Alfredo Barrios, Jr.', 'July 19, 2007', 'BN102', 'N/A']. ['5', '5', 'Family Business', 'Sandy Bookstaver', 'Matt Nix', '26. heinäkuuta 2007', 'BN104', 'N/A']. ['6', '6', 'Maksamattomat velat', 'Paul Holahan', 'Nick Thiel', 'August 2, 2007', 'BN105', '4.41']. ['7', '7', 'Rikkinäiset säännöt', 'Tim Matheson', 'Mere Smith', '9. elokuuta 2007', 'BN106', 'N/A']. ['8', '8', 'Wanted Man', 'Ken Girotti', 'Craig O'Neill &amp; Jason Tracey', 'August 16, 2007', 'BN107', 'N/A']. ['9', '9', 'Hard Bargain', 'John Kretchmer', 'Alfredo Barrios, Jr.', 'August 23, 2007', 'BN108', '4.08']. ['10', '10', 'False Flag', 'Paul Shapiro', 'Matt Nix &amp; Ben Watkins', 'September 13, 2007', 'BN109', '4.0']. ['11', '11', 'Dead Drop', 'Jeremiah Chechik', 'Craig O'Neill &amp; Jason Tracey', 'September 20, 2007', 'BN110', '4.8']. ['12', '12', 'Loose Ends', 'Stephen Surjik', 'Matt Nix &amp; Alfredo Barrios, Jr.', 'September 20, 2007', 'BN111', '4.8']]</w:t>
      </w:r>
    </w:p>
    <w:p>
      <w:r>
        <w:rPr>
          <w:b/>
        </w:rPr>
        <w:t xml:space="preserve">Tulos</w:t>
      </w:r>
    </w:p>
    <w:p>
      <w:r>
        <w:t xml:space="preserve">minkä jakson ohjasi Jeremiah Chechik?</w:t>
      </w:r>
    </w:p>
    <w:p>
      <w:r>
        <w:rPr>
          <w:b/>
        </w:rPr>
        <w:t xml:space="preserve">Tulos</w:t>
      </w:r>
    </w:p>
    <w:p>
      <w:r>
        <w:t xml:space="preserve">Mikä oli Dead Dropin alkuperäinen lähetyspäivä?</w:t>
      </w:r>
    </w:p>
    <w:p>
      <w:r>
        <w:rPr>
          <w:b/>
        </w:rPr>
        <w:t xml:space="preserve">Tulos</w:t>
      </w:r>
    </w:p>
    <w:p>
      <w:r>
        <w:t xml:space="preserve">mikä muu jakso esitettiin alun perin 20. syyskuuta 2007?</w:t>
      </w:r>
    </w:p>
    <w:p>
      <w:r>
        <w:rPr>
          <w:b/>
        </w:rPr>
        <w:t xml:space="preserve">Tulos</w:t>
      </w:r>
    </w:p>
    <w:p>
      <w:r>
        <w:t xml:space="preserve">kuka ohjasi jakson, löysät päät?</w:t>
      </w:r>
    </w:p>
    <w:p>
      <w:r>
        <w:rPr>
          <w:b/>
        </w:rPr>
        <w:t xml:space="preserve">Tulos</w:t>
      </w:r>
    </w:p>
    <w:p>
      <w:r>
        <w:t xml:space="preserve">mitkä jaksot on kirjoittanut useampi henkilö?</w:t>
      </w:r>
    </w:p>
    <w:p>
      <w:r>
        <w:rPr>
          <w:b/>
        </w:rPr>
        <w:t xml:space="preserve">Tulos</w:t>
      </w:r>
    </w:p>
    <w:p>
      <w:r>
        <w:t xml:space="preserve">Mitkä niistä esitettiin syyskuussa?</w:t>
      </w:r>
    </w:p>
    <w:p>
      <w:r>
        <w:rPr>
          <w:b/>
        </w:rPr>
        <w:t xml:space="preserve">Tulos</w:t>
      </w:r>
    </w:p>
    <w:p>
      <w:r>
        <w:t xml:space="preserve">Mitkä näistä jaksoista olivat Matt Nixin käsikirjoittamia?</w:t>
      </w:r>
    </w:p>
    <w:p>
      <w:r>
        <w:rPr>
          <w:b/>
        </w:rPr>
        <w:t xml:space="preserve">Tulos</w:t>
      </w:r>
    </w:p>
    <w:p>
      <w:r>
        <w:t xml:space="preserve">Kuka näistä oli katsotuimman jakson ohjaaja?</w:t>
      </w:r>
    </w:p>
    <w:p>
      <w:r>
        <w:rPr>
          <w:b/>
        </w:rPr>
        <w:t xml:space="preserve">Tulos</w:t>
      </w:r>
    </w:p>
    <w:p>
      <w:r>
        <w:t xml:space="preserve">ketkä ohjaajat työskentelivät Burn Notice -elokuvassa tällä kaudella?</w:t>
      </w:r>
    </w:p>
    <w:p>
      <w:r>
        <w:rPr>
          <w:b/>
        </w:rPr>
        <w:t xml:space="preserve">Tulos</w:t>
      </w:r>
    </w:p>
    <w:p>
      <w:r>
        <w:t xml:space="preserve">milloin jaksot esitettiin?</w:t>
      </w:r>
    </w:p>
    <w:p>
      <w:r>
        <w:rPr>
          <w:b/>
        </w:rPr>
        <w:t xml:space="preserve">Tulos</w:t>
      </w:r>
    </w:p>
    <w:p>
      <w:r>
        <w:t xml:space="preserve">ja minkä ohjaajan jakso esitettiin samana päivänä kuin Jeremiah Chechikin jakso?</w:t>
      </w:r>
    </w:p>
    <w:p>
      <w:r>
        <w:rPr>
          <w:b/>
        </w:rPr>
        <w:t xml:space="preserve">Tulos</w:t>
      </w:r>
    </w:p>
    <w:p>
      <w:r>
        <w:t xml:space="preserve">Ketkä kaikki ovat 500 kunnarin kerhossa?</w:t>
      </w:r>
    </w:p>
    <w:p>
      <w:r>
        <w:rPr>
          <w:b/>
        </w:rPr>
        <w:t xml:space="preserve">Tulos</w:t>
      </w:r>
    </w:p>
    <w:p>
      <w:r>
        <w:t xml:space="preserve">Kuinka moni heistä pelasi Boston Red Soxissa?</w:t>
      </w:r>
    </w:p>
    <w:p>
      <w:r>
        <w:rPr>
          <w:b/>
        </w:rPr>
        <w:t xml:space="preserve">Tulos</w:t>
      </w:r>
    </w:p>
    <w:p>
      <w:r>
        <w:t xml:space="preserve">Missä niistä oli eniten kunnareita?</w:t>
      </w:r>
    </w:p>
    <w:p>
      <w:r>
        <w:rPr>
          <w:b/>
        </w:rPr>
        <w:t xml:space="preserve">Tulos</w:t>
      </w:r>
    </w:p>
    <w:p>
      <w:r>
        <w:t xml:space="preserve">mikä on pelaajan nimi?</w:t>
      </w:r>
    </w:p>
    <w:p>
      <w:r>
        <w:rPr>
          <w:b/>
        </w:rPr>
        <w:t xml:space="preserve">Tulos</w:t>
      </w:r>
    </w:p>
    <w:p>
      <w:r>
        <w:t xml:space="preserve">Keitä kaikki pelaajat ovat?</w:t>
      </w:r>
    </w:p>
    <w:p>
      <w:r>
        <w:rPr>
          <w:b/>
        </w:rPr>
        <w:t xml:space="preserve">Tulos</w:t>
      </w:r>
    </w:p>
    <w:p>
      <w:r>
        <w:t xml:space="preserve">ja missä joukkueessa he pelasivat?</w:t>
      </w:r>
    </w:p>
    <w:p>
      <w:r>
        <w:rPr>
          <w:b/>
        </w:rPr>
        <w:t xml:space="preserve">Tulos</w:t>
      </w:r>
    </w:p>
    <w:p>
      <w:r>
        <w:t xml:space="preserve">Kuka pelasi Red Soxissa?</w:t>
      </w:r>
    </w:p>
    <w:p>
      <w:r>
        <w:rPr>
          <w:b/>
        </w:rPr>
        <w:t xml:space="preserve">Tulos</w:t>
      </w:r>
    </w:p>
    <w:p>
      <w:r>
        <w:t xml:space="preserve">kuinka monta kunnaria he tekivät?</w:t>
      </w:r>
    </w:p>
    <w:p>
      <w:r>
        <w:rPr>
          <w:b/>
        </w:rPr>
        <w:t xml:space="preserve">Tulos</w:t>
      </w:r>
    </w:p>
    <w:p>
      <w:r>
        <w:t xml:space="preserve">ja kuka pelaaja teki eniten maaleja?</w:t>
      </w:r>
    </w:p>
    <w:p>
      <w:r>
        <w:rPr>
          <w:b/>
        </w:rPr>
        <w:t xml:space="preserve">Tulos</w:t>
      </w:r>
    </w:p>
    <w:p>
      <w:r>
        <w:t xml:space="preserve">mitkä pelaajat ovat 500 kunnarin kerhossa?</w:t>
      </w:r>
    </w:p>
    <w:p>
      <w:r>
        <w:rPr>
          <w:b/>
        </w:rPr>
        <w:t xml:space="preserve">Tulos</w:t>
      </w:r>
    </w:p>
    <w:p>
      <w:r>
        <w:t xml:space="preserve">ketkä näistä pelaajista ovat boston red soxissa?</w:t>
      </w:r>
    </w:p>
    <w:p>
      <w:r>
        <w:rPr>
          <w:b/>
        </w:rPr>
        <w:t xml:space="preserve">Tulos</w:t>
      </w:r>
    </w:p>
    <w:p>
      <w:r>
        <w:t xml:space="preserve">kenellä näistä oli eniten kunnareita?</w:t>
      </w:r>
    </w:p>
    <w:p>
      <w:r>
        <w:rPr>
          <w:b/>
        </w:rPr>
        <w:t xml:space="preserve">Esimerkki 6.177</w:t>
      </w:r>
    </w:p>
    <w:p>
      <w:r>
        <w:t xml:space="preserve">Pöytä: ['', 'Pyöräilijä', 'Joukkue', 'Aika', 'UCI World Tour Points']. ['1', 'John Degenkolb (GER)', 'Argos-Shimano', "5h 45' 16,80", '']. ['2', 'Andre Greipel (GER)', 'Lotto-Belisol', 's.t.', '60']. ['3', 'Alexander Kristoff (NOR)', 'Team Katusha', '+ 1,50', '']. ['4', 'Jose Joaquin Rojas (ESP)', 'Movistar Team', '+ 1,40', '']. ['5', 'Elia Viviani (ITA)', 'Cannondale', '+ 1,30', '']. ['6', 'Boy Van Poppel (NLD)', 'Vacansoleil-DCM', '+ 1,22', '']. ['7', 'Nikolas Maes (BEL)', 'Omega Pharma-Quick Step', '+ 1,14', '']. ['8', 'Thor Hushovd (NOR)', 'BMC Racing Team', '+ 1,10', '']. ['9', 'Matti Breschel (DNK)', 'Team Saxo-Tinkoff', '+ 1,6', '']. ['10', 'Arnaud Demare (FRA)', 'FDJ.fr', '+ 1,2', ''].</w:t>
      </w:r>
    </w:p>
    <w:p>
      <w:r>
        <w:rPr>
          <w:b/>
        </w:rPr>
        <w:t xml:space="preserve">Tulos</w:t>
      </w:r>
    </w:p>
    <w:p>
      <w:r>
        <w:t xml:space="preserve">ketkä olivat vuoden 2012 vattenfall cyclassicsin pyöräilijöitä?</w:t>
      </w:r>
    </w:p>
    <w:p>
      <w:r>
        <w:rPr>
          <w:b/>
        </w:rPr>
        <w:t xml:space="preserve">Tulos</w:t>
      </w:r>
    </w:p>
    <w:p>
      <w:r>
        <w:t xml:space="preserve">missä joukkueessa John Degenkolb oli?</w:t>
      </w:r>
    </w:p>
    <w:p>
      <w:r>
        <w:rPr>
          <w:b/>
        </w:rPr>
        <w:t xml:space="preserve">Tulos</w:t>
      </w:r>
    </w:p>
    <w:p>
      <w:r>
        <w:t xml:space="preserve">mikä on toisen, myös saksalaisen pyöräilijän joukkue?</w:t>
      </w:r>
    </w:p>
    <w:p>
      <w:r>
        <w:rPr>
          <w:b/>
        </w:rPr>
        <w:t xml:space="preserve">Tulos</w:t>
      </w:r>
    </w:p>
    <w:p>
      <w:r>
        <w:t xml:space="preserve">kuka pyöräilijä on lotto belisol?</w:t>
      </w:r>
    </w:p>
    <w:p>
      <w:r>
        <w:rPr>
          <w:b/>
        </w:rPr>
        <w:t xml:space="preserve">Tulos</w:t>
      </w:r>
    </w:p>
    <w:p>
      <w:r>
        <w:t xml:space="preserve">kuka oli samassa joukkueessa kuin andre greipel (ger) ?</w:t>
      </w:r>
    </w:p>
    <w:p>
      <w:r>
        <w:rPr>
          <w:b/>
        </w:rPr>
        <w:t xml:space="preserve">Tulos</w:t>
      </w:r>
    </w:p>
    <w:p>
      <w:r>
        <w:t xml:space="preserve">oliko lotto-belisolilla eniten pisteitä?</w:t>
      </w:r>
    </w:p>
    <w:p>
      <w:r>
        <w:rPr>
          <w:b/>
        </w:rPr>
        <w:t xml:space="preserve">Tulos</w:t>
      </w:r>
    </w:p>
    <w:p>
      <w:r>
        <w:t xml:space="preserve">mitkä olivat eri joukkueet?</w:t>
      </w:r>
    </w:p>
    <w:p>
      <w:r>
        <w:rPr>
          <w:b/>
        </w:rPr>
        <w:t xml:space="preserve">Tulos</w:t>
      </w:r>
    </w:p>
    <w:p>
      <w:r>
        <w:t xml:space="preserve">missä näistä joukkueista John Degenkolb oli mukana?</w:t>
      </w:r>
    </w:p>
    <w:p>
      <w:r>
        <w:rPr>
          <w:b/>
        </w:rPr>
        <w:t xml:space="preserve">Tulos</w:t>
      </w:r>
    </w:p>
    <w:p>
      <w:r>
        <w:t xml:space="preserve">kuka muista pelaajista oli myös tässä joukkueessa?</w:t>
      </w:r>
    </w:p>
    <w:p>
      <w:r>
        <w:rPr>
          <w:b/>
        </w:rPr>
        <w:t xml:space="preserve">Esimerkki 6.178</w:t>
      </w:r>
    </w:p>
    <w:p>
      <w:r>
        <w:t xml:space="preserve">Pöytä: ['Vuosi', 'Aika', 'Tuulen nopeus', 'Kaupunki', 'Päivämäärä', '']. ['2000', '11.45', '-2.3', 'Kingston', '13. maaliskuuta', "Powellin 100 m:n kauden parhaiden aikojen kehitys"]. ['2001', '10.50', '0.40', 'Kingston', '22. kesäkuuta', "Powellin 100 m:n kauden parhaiden aikojen kehitys"]. ['2002', '10.12', '1.30', 'Rovereto', '28. elokuuta', "Powellin 100 m:n kauden parhaiden aikojen kehitys"]. ['2003', '10.02', '0.80', 'Brussels', '5 September', "The progression of Powell's 100 m seasons' best times"]. ['2004', '9.87', '0.20', 'Bryssel', '3. syyskuuta', "Powellin 100 m:n kauden parhaiden aikojen kehitys"]. ['2005', '9.77', '1.60', 'Ateena', '14. kesäkuuta', "Powellin 100 m:n kauden parhaiden aikojen kehitys"]. ['2006', '9.77', '1.00', 'Zürich', '15. elokuuta', "Powellin 100 m:n kauden parhaiden aikojen kehitys"]. ['2007', '9.74', '1.70', 'Rieti', '9. syyskuuta', "Powellin 100 m:n kauden parhaiden aikojen kehitys"]. ['2008', '9.72', '0.20', 'Lausanne', '2. syyskuuta', "Powellin 100 m:n kauden parhaiden aikojen kehitys"]. ['2009', '9.82', '1.40', 'Szczecin', '15. syyskuuta', "Powellin 100 m:n kauden parhaiden aikojen kehitys"]. ['2010', '9.82', '0.60', 'Rooma', '10. kesäkuuta', "Powellin 100 m:n kauden parhaiden aikojen kehitys"]. ['2011', '9.78', '1.00', 'Lausanne', '30. kesäkuuta', "Powellin 100 m:n kausien parhaiden aikojen eteneminen"]]</w:t>
      </w:r>
    </w:p>
    <w:p>
      <w:r>
        <w:rPr>
          <w:b/>
        </w:rPr>
        <w:t xml:space="preserve">Tulos</w:t>
      </w:r>
    </w:p>
    <w:p>
      <w:r>
        <w:t xml:space="preserve">Missä kaupungissa tuulen nopeus oli 0,40?</w:t>
      </w:r>
    </w:p>
    <w:p>
      <w:r>
        <w:rPr>
          <w:b/>
        </w:rPr>
        <w:t xml:space="preserve">Tulos</w:t>
      </w:r>
    </w:p>
    <w:p>
      <w:r>
        <w:t xml:space="preserve">minä vuonna rovereton tuulennopeus oli 1,30?</w:t>
      </w:r>
    </w:p>
    <w:p>
      <w:r>
        <w:rPr>
          <w:b/>
        </w:rPr>
        <w:t xml:space="preserve">Tulos</w:t>
      </w:r>
    </w:p>
    <w:p>
      <w:r>
        <w:t xml:space="preserve">kuka oli tasapisteissä szczecinin kanssa tuulennopeuden aikaan?</w:t>
      </w:r>
    </w:p>
    <w:p>
      <w:r>
        <w:rPr>
          <w:b/>
        </w:rPr>
        <w:t xml:space="preserve">Tulos</w:t>
      </w:r>
    </w:p>
    <w:p>
      <w:r>
        <w:t xml:space="preserve">Missä kaupungissa tuulen nopeus oli alhaisin?</w:t>
      </w:r>
    </w:p>
    <w:p>
      <w:r>
        <w:rPr>
          <w:b/>
        </w:rPr>
        <w:t xml:space="preserve">Tulos</w:t>
      </w:r>
    </w:p>
    <w:p>
      <w:r>
        <w:t xml:space="preserve">mikä on toiseksi alhaisin?</w:t>
      </w:r>
    </w:p>
    <w:p>
      <w:r>
        <w:rPr>
          <w:b/>
        </w:rPr>
        <w:t xml:space="preserve">Tulos</w:t>
      </w:r>
    </w:p>
    <w:p>
      <w:r>
        <w:t xml:space="preserve">missä kaupungeissa tehtiin ennätyksiä kuukauden kahden keskimmäisen viikon aikana?</w:t>
      </w:r>
    </w:p>
    <w:p>
      <w:r>
        <w:rPr>
          <w:b/>
        </w:rPr>
        <w:t xml:space="preserve">Tulos</w:t>
      </w:r>
    </w:p>
    <w:p>
      <w:r>
        <w:t xml:space="preserve">Minkä näistä ajoista on kirjattu alle 10.00?</w:t>
      </w:r>
    </w:p>
    <w:p>
      <w:r>
        <w:rPr>
          <w:b/>
        </w:rPr>
        <w:t xml:space="preserve">Tulos</w:t>
      </w:r>
    </w:p>
    <w:p>
      <w:r>
        <w:t xml:space="preserve">missä niistä on mitattu alle 1:n tuulennopeus?</w:t>
      </w:r>
    </w:p>
    <w:p>
      <w:r>
        <w:rPr>
          <w:b/>
        </w:rPr>
        <w:t xml:space="preserve">Esimerkki 6.179</w:t>
      </w:r>
    </w:p>
    <w:p>
      <w:r>
        <w:t xml:space="preserve">Pöytä: ['Kieli', 'Lukumäärä', 'prosenttiosuus (%)', 'miehet', 'naiset']. ['Puola', '447 685', '80.86', '216 794', '230 891']. ['jiddiš', '51 215', '9.25', '24 538', '26 677']. ["saksa", "35 931", "6.49", "17 409", "18 522"]. ["Venäjä", "15 137", "2.73", "13 551", "1 586"]. ['Ukrainan', '2 350', '0.42', '2 302', '48']. ["Muut", "1 285", "0.23", "1 041", "244"]. ["Henkilöt, jotka eivät ilmoittaneet äidinkieltään", '27', '&gt;0.01', '14', '13']. ["Yhteensä", "553 633", "100", "275 652", "277 981"]]</w:t>
      </w:r>
    </w:p>
    <w:p>
      <w:r>
        <w:rPr>
          <w:b/>
        </w:rPr>
        <w:t xml:space="preserve">Tulos</w:t>
      </w:r>
    </w:p>
    <w:p>
      <w:r>
        <w:t xml:space="preserve">Mikä oli suurin yhden kielen puhujien prosenttiosuus Plockin kuvernementissa?</w:t>
      </w:r>
    </w:p>
    <w:p>
      <w:r>
        <w:rPr>
          <w:b/>
        </w:rPr>
        <w:t xml:space="preserve">Tulos</w:t>
      </w:r>
    </w:p>
    <w:p>
      <w:r>
        <w:t xml:space="preserve">mitä kieltä puhui 80,86 prosenttia väestöstä?</w:t>
      </w:r>
    </w:p>
    <w:p>
      <w:r>
        <w:rPr>
          <w:b/>
        </w:rPr>
        <w:t xml:space="preserve">Tulos</w:t>
      </w:r>
    </w:p>
    <w:p>
      <w:r>
        <w:t xml:space="preserve">mikä oli vähiten puhuttu kieli</w:t>
      </w:r>
    </w:p>
    <w:p>
      <w:r>
        <w:rPr>
          <w:b/>
        </w:rPr>
        <w:t xml:space="preserve">Tulos</w:t>
      </w:r>
    </w:p>
    <w:p>
      <w:r>
        <w:t xml:space="preserve">mitä puhuttiin eniten?</w:t>
      </w:r>
    </w:p>
    <w:p>
      <w:r>
        <w:rPr>
          <w:b/>
        </w:rPr>
        <w:t xml:space="preserve">Tulos</w:t>
      </w:r>
    </w:p>
    <w:p>
      <w:r>
        <w:t xml:space="preserve">mitä kaikki kielet ovat?</w:t>
      </w:r>
    </w:p>
    <w:p>
      <w:r>
        <w:rPr>
          <w:b/>
        </w:rPr>
        <w:t xml:space="preserve">Tulos</w:t>
      </w:r>
    </w:p>
    <w:p>
      <w:r>
        <w:t xml:space="preserve">ja kuinka moni puhuu näitä kieliä?</w:t>
      </w:r>
    </w:p>
    <w:p>
      <w:r>
        <w:rPr>
          <w:b/>
        </w:rPr>
        <w:t xml:space="preserve">Tulos</w:t>
      </w:r>
    </w:p>
    <w:p>
      <w:r>
        <w:t xml:space="preserve">mitä kieltä useimmat ihmiset käyttävät?</w:t>
      </w:r>
    </w:p>
    <w:p>
      <w:r>
        <w:rPr>
          <w:b/>
        </w:rPr>
        <w:t xml:space="preserve">Esimerkki 6.180</w:t>
      </w:r>
    </w:p>
    <w:p>
      <w:r>
        <w:t xml:space="preserve">Pöytä: ['Vuosi', 'Division', 'League', 'Regular Season', 'Playoffs', 'Open Cup']. ['2008', '4', 'NPSL', '2nd, Mid Atlantic', 'Did not qualify', 'Did not qualify']. ['2009', '4', 'NPSL', '5th, Atlantic', 'Did not qualify', 'Did not enter']. ['2010', '4', 'NPSL', '5th, Atlantic', 'Did not qualify', 'Did not enter']. ['2010-11', '5', 'CSL I', 'Käynnissä', 'N/A', 'N/A']. ['2011', '4', 'NPSL', '4th, Atlantic', 'Did not qualified', 'Did not enter']. ['2012', '4', 'NPSL', '3rd, Atlantic', 'Did not qualify', 'Did not enter']. ['2013', '4', 'NPSL', '3rd, Atlantic', 'Did not qualify', 'Did not enter']].</w:t>
      </w:r>
    </w:p>
    <w:p>
      <w:r>
        <w:rPr>
          <w:b/>
        </w:rPr>
        <w:t xml:space="preserve">Tulos</w:t>
      </w:r>
    </w:p>
    <w:p>
      <w:r>
        <w:t xml:space="preserve">mitä kaikki liigat ovat?</w:t>
      </w:r>
    </w:p>
    <w:p>
      <w:r>
        <w:rPr>
          <w:b/>
        </w:rPr>
        <w:t xml:space="preserve">Tulos</w:t>
      </w:r>
    </w:p>
    <w:p>
      <w:r>
        <w:t xml:space="preserve">missä liigassa pelattiin vähiten?</w:t>
      </w:r>
    </w:p>
    <w:p>
      <w:r>
        <w:rPr>
          <w:b/>
        </w:rPr>
        <w:t xml:space="preserve">Tulos</w:t>
      </w:r>
    </w:p>
    <w:p>
      <w:r>
        <w:t xml:space="preserve">Mitkä ovat liigojen nimet?</w:t>
      </w:r>
    </w:p>
    <w:p>
      <w:r>
        <w:rPr>
          <w:b/>
        </w:rPr>
        <w:t xml:space="preserve">Tulos</w:t>
      </w:r>
    </w:p>
    <w:p>
      <w:r>
        <w:t xml:space="preserve">missä muussa liigassa kuin npsl:ssä ny soccer team pelasi?</w:t>
      </w:r>
    </w:p>
    <w:p>
      <w:r>
        <w:rPr>
          <w:b/>
        </w:rPr>
        <w:t xml:space="preserve">Tulos</w:t>
      </w:r>
    </w:p>
    <w:p>
      <w:r>
        <w:t xml:space="preserve">mitkä ovat liigat?</w:t>
      </w:r>
    </w:p>
    <w:p>
      <w:r>
        <w:rPr>
          <w:b/>
        </w:rPr>
        <w:t xml:space="preserve">Tulos</w:t>
      </w:r>
    </w:p>
    <w:p>
      <w:r>
        <w:t xml:space="preserve">Mikä näistä liigoista ei ole npsl?</w:t>
      </w:r>
    </w:p>
    <w:p>
      <w:r>
        <w:rPr>
          <w:b/>
        </w:rPr>
        <w:t xml:space="preserve">Tulos</w:t>
      </w:r>
    </w:p>
    <w:p>
      <w:r>
        <w:t xml:space="preserve">mitkä osastot ovat edustettuina?</w:t>
      </w:r>
    </w:p>
    <w:p>
      <w:r>
        <w:rPr>
          <w:b/>
        </w:rPr>
        <w:t xml:space="preserve">Tulos</w:t>
      </w:r>
    </w:p>
    <w:p>
      <w:r>
        <w:t xml:space="preserve">Kuinka monta apulaisseriffiä näillä osastoilla on?</w:t>
      </w:r>
    </w:p>
    <w:p>
      <w:r>
        <w:rPr>
          <w:b/>
        </w:rPr>
        <w:t xml:space="preserve">Tulos</w:t>
      </w:r>
    </w:p>
    <w:p>
      <w:r>
        <w:t xml:space="preserve">mikä on suurin määrä varajäseniä?</w:t>
      </w:r>
    </w:p>
    <w:p>
      <w:r>
        <w:rPr>
          <w:b/>
        </w:rPr>
        <w:t xml:space="preserve">Tulos</w:t>
      </w:r>
    </w:p>
    <w:p>
      <w:r>
        <w:t xml:space="preserve">Millä osastolla on näin monta apulaisseriffiä?</w:t>
      </w:r>
    </w:p>
    <w:p>
      <w:r>
        <w:rPr>
          <w:b/>
        </w:rPr>
        <w:t xml:space="preserve">Tulos</w:t>
      </w:r>
    </w:p>
    <w:p>
      <w:r>
        <w:t xml:space="preserve">Millä osastolla oli 28 apulaisseriffiä?</w:t>
      </w:r>
    </w:p>
    <w:p>
      <w:r>
        <w:rPr>
          <w:b/>
        </w:rPr>
        <w:t xml:space="preserve">Tulos</w:t>
      </w:r>
    </w:p>
    <w:p>
      <w:r>
        <w:t xml:space="preserve">millä osastolla oli vähiten apulaisia?</w:t>
      </w:r>
    </w:p>
    <w:p>
      <w:r>
        <w:rPr>
          <w:b/>
        </w:rPr>
        <w:t xml:space="preserve">Tulos</w:t>
      </w:r>
    </w:p>
    <w:p>
      <w:r>
        <w:t xml:space="preserve">millä osastolla oli eniten apulaisia?</w:t>
      </w:r>
    </w:p>
    <w:p>
      <w:r>
        <w:rPr>
          <w:b/>
        </w:rPr>
        <w:t xml:space="preserve">Tulos</w:t>
      </w:r>
    </w:p>
    <w:p>
      <w:r>
        <w:t xml:space="preserve">millä osastoilla on yli 15 apulaisseriffiä?</w:t>
      </w:r>
    </w:p>
    <w:p>
      <w:r>
        <w:rPr>
          <w:b/>
        </w:rPr>
        <w:t xml:space="preserve">Tulos</w:t>
      </w:r>
    </w:p>
    <w:p>
      <w:r>
        <w:t xml:space="preserve">Millä näistä kolmesta on yhteensä eniten sijaisia?</w:t>
      </w:r>
    </w:p>
    <w:p>
      <w:r>
        <w:rPr>
          <w:b/>
        </w:rPr>
        <w:t xml:space="preserve">Esimerkki 6.181</w:t>
      </w:r>
    </w:p>
    <w:p>
      <w:r>
        <w:t xml:space="preserve">Pöytä: ['Transmitter', 'kW', 'BBCA', 'BBCB', 'D3&amp;4', 'SDN', 'ARQA', 'ARQB', 'Pol.', 'A.G.']. ['Allenheads', '0.002', '27', '21', '24', 'N/A', 'N/A', 'N/A', 'N/A', 'V', 'A K']. ['Alston', '0.08', '39', '45', '42', 'N/A', 'N/A', 'N/A', 'N/A', 'V', 'B E K']. ['Bellingham', '0.01', '27', '21', '24', 'N/A', 'N/A', 'N/A', 'N/A', 'V', 'A K']. ['Blaydon Burn', '0.002', '44', '47', '41', 'N/A', 'N/A', 'N/A', 'N/A', 'V', 'B E K']. ['Byrness', '0.01', '27', '21', '24', 'N/A', 'N/A', 'N/A', 'N/A', 'V', 'A K']. ['Catton Beacon', '0.028', '40', '46', '43', 'N/A', 'N/A', 'N/A', 'N/A', 'V', 'B E K']. ['Durham', '0.003', '41', '47', '44', 'N/A', 'N/A', 'N/A', 'N/A', 'V', 'B E K']. ['Esh', '0.0024', '39', '45', '42', 'N/A', 'N/A', 'N/A', 'N/A', 'V', 'B E K']. ['Felling', '0.002', '40', '43', '46', 'N/A', 'N/A', 'N/A', 'N/A', 'V', 'B E K']. ['Fenham', '0.4', '27', '21+', '24', '25', '22+', '28', 'V', 'A K']. ['Haltwhistle', '0.4', '59', '55', '62-', 'N/A', 'N/A', 'N/A', 'N/A', 'V', 'C/D E']. ['Haydon Bridge', '0.02', '44', '41', '47', 'N/A', 'N/A', 'N/A', 'N/A', 'V', 'B E K']. ['Hedleyhope', '0.004', '41', '47', '44', 'N/A', 'N/A', 'N/A', 'N/A', 'V', 'B E K']. ['Humshaugh', '0.0118', '39', '45', '42', 'N/A', 'N/A', 'N/A', 'N/A', 'V', 'B E K']. ['Ireshopeburn', '0.0022', '55', '59', '50', 'N/A', 'N/A', 'N/A', 'N/A', 'V', 'C/D E']. ['Kielder', '0.0054', '26', '23', '29', 'N/A', 'N/A', 'N/A', 'N/A', 'V', 'A K']. ['Morpeth', '0.0088', '22', '28', '25', 'N/A', 'N/A', 'N/A', 'N/A', 'V', 'A K']. ['Newton', '0.4', '26', '23', '29', 'N/A', 'N/A', 'N/A', 'N/A', 'V', 'A K']. ['Seaham', '0.059', '44', '47', '46', 'N/A', 'N/A', 'N/A', 'N/A', 'V', 'B E K']. ['Shotleyfield', '0.04', '22', '28', '25', 'N/A', 'N/A', 'N/A', 'N/A', 'V', 'A K']. ['Staithes', '0.002', '52', '51', '48', 'N/A', 'N/A', 'N/A', 'N/A', 'V', 'B C/D E']. ['Sunderland', '0.006', '52', '51', '48', 'N/A', 'N/A', 'N/A', 'N/A', 'V', 'B C/D E']. ['Wall', '0.0042', '52', '51', '48', 'N/A', 'N/A', 'N/A', 'N/A', 'H', 'B C/D E']. ['Weardale', '0.2', '44', '41', '47', 'N/A', 'N/A', 'N/A', 'N/A', 'V', 'B E K']. ['Whitaside', '0.0025', '44', '41', '47', 'N/A', 'N/A', 'N/A', 'N/A', 'V', 'B E K']]</w:t>
      </w:r>
    </w:p>
    <w:p>
      <w:r>
        <w:rPr>
          <w:b/>
        </w:rPr>
        <w:t xml:space="preserve">Tulos</w:t>
      </w:r>
    </w:p>
    <w:p>
      <w:r>
        <w:t xml:space="preserve">mitä kaikki lähettimet ovat?</w:t>
      </w:r>
    </w:p>
    <w:p>
      <w:r>
        <w:rPr>
          <w:b/>
        </w:rPr>
        <w:t xml:space="preserve">Tulos</w:t>
      </w:r>
    </w:p>
    <w:p>
      <w:r>
        <w:t xml:space="preserve">Mitkä kaikista lähettimistä ovat bbcas, joiden numero on 26?</w:t>
      </w:r>
    </w:p>
    <w:p>
      <w:r>
        <w:rPr>
          <w:b/>
        </w:rPr>
        <w:t xml:space="preserve">Tulos</w:t>
      </w:r>
    </w:p>
    <w:p>
      <w:r>
        <w:t xml:space="preserve">kumpi on kielderin ja newtonin lähettimistä aakkosjärjestyksessä ensimmäisenä?</w:t>
      </w:r>
    </w:p>
    <w:p>
      <w:r>
        <w:rPr>
          <w:b/>
        </w:rPr>
        <w:t xml:space="preserve">Tulos</w:t>
      </w:r>
    </w:p>
    <w:p>
      <w:r>
        <w:t xml:space="preserve">mitä kaikki lähettimet ovat?</w:t>
      </w:r>
    </w:p>
    <w:p>
      <w:r>
        <w:rPr>
          <w:b/>
        </w:rPr>
        <w:t xml:space="preserve">Tulos</w:t>
      </w:r>
    </w:p>
    <w:p>
      <w:r>
        <w:t xml:space="preserve">Mitkä ovat heidän bbca-numeronsa?</w:t>
      </w:r>
    </w:p>
    <w:p>
      <w:r>
        <w:rPr>
          <w:b/>
        </w:rPr>
        <w:t xml:space="preserve">Tulos</w:t>
      </w:r>
    </w:p>
    <w:p>
      <w:r>
        <w:t xml:space="preserve">Mikä on ensimmäinen lähetin, jonka bbca on 26?</w:t>
      </w:r>
    </w:p>
    <w:p>
      <w:r>
        <w:rPr>
          <w:b/>
        </w:rPr>
        <w:t xml:space="preserve">Tulos</w:t>
      </w:r>
    </w:p>
    <w:p>
      <w:r>
        <w:t xml:space="preserve">Mikä on 27 bbca:n lähetin?</w:t>
      </w:r>
    </w:p>
    <w:p>
      <w:r>
        <w:rPr>
          <w:b/>
        </w:rPr>
        <w:t xml:space="preserve">Tulos</w:t>
      </w:r>
    </w:p>
    <w:p>
      <w:r>
        <w:t xml:space="preserve">mikä on 39 bbca:n lähetin?</w:t>
      </w:r>
    </w:p>
    <w:p>
      <w:r>
        <w:rPr>
          <w:b/>
        </w:rPr>
        <w:t xml:space="preserve">Tulos</w:t>
      </w:r>
    </w:p>
    <w:p>
      <w:r>
        <w:t xml:space="preserve">mikä on seuraava bbca numerolla 26?</w:t>
      </w:r>
    </w:p>
    <w:p>
      <w:r>
        <w:rPr>
          <w:b/>
        </w:rPr>
        <w:t xml:space="preserve">Esimerkki 6.182</w:t>
      </w:r>
    </w:p>
    <w:p>
      <w:r>
        <w:t xml:space="preserve">Pöytä: Taulukko: ['Number', 'Builder', 'Type', 'Date', 'Works number', 'Notes']. ['51', 'Baldwin Locomotive Works', 'DS4-4-750', '1949', '74408', 'Acquired new 1949, Retired 1970/Wrecked-Scrapped.']. ['52', 'Baldwin Locomotive Works', 'DS4-4-750', '1949', '74409', 'Hankittu uutena 1949, poistettu käytöstä 1970 ja romutettu 1990']. ['53', 'Baldwin Locomotive Works', 'DS4-4-1000', '1949', '74193', 'ex-Pan American Engineering W8380; sittemmin Army Corps of Engineers W8380, hankittu 1956, poistettu käytöstä 1985, John Bradleylle 1985; Roots of Motive Power Collectioniin']. ['54', 'Baldwin Locomotive Works', 'S-12', '1952/1953', '75823', 'ex-NW (3307); o.s. WAB 307, romutettu 1968, poistettu käytöstä 1970, romutettu']. ['55', 'Baldwin Locomotive Works', 'RS-12', '1955', '76024', 'koristeltu Yhdysvaltojen kaksisatavuotisjuhlavuotta varten, ei MR 32, hankittu 1968, romutettu 1995']. ['56', 'Baldwin Locomotive Works', 'RS-12', '1955', '76105', 'entinen MR 33, hankittu 1970, poistettu käytöstä 1985 John Bradleylle, 1985; Travel Town Museumille (Los Angeles, CA)56']. ['57', 'Baldwin Locomotive Works', 'S-12', '1953', '75914', 'entinen SP 1539, hankittu 1970, eläkkeelle jäänyt tuntematon, varastoitu Willitsissä, Kaliforniassa']. ['61', 'American Locomotive Works', 'RS-11', '1979', 'Tuntematon', 'Entinen SP. Tuntematon tila']. ['62', 'American Locomotive Works', 'RS-11', '1979', 'Unknown', 'Former SP. Status tuntematon']. ['63', 'American Locomotive Works', 'RS-11', '1979', 'Tuntematon', 'Entinen SP. Myyty NVRR:lle 1987']. ['64', 'Electro-Motive Diesel', 'GP9m', '1987', 'Tuntematon', 'Entinen SP # 3411. Käytössä ja säännöllisessä liikenteessä']. ['65', 'Electro-Motive Diesel', 'GP9m', '1987', 'Tuntematon', 'Entinen SP # 3412. Käytössä']. ['66', 'Electro-Motive Diesel', 'GP9m', '1956', 'Tuntematon', 'Former C&amp;O # 6145. Hankittu 1998. Käytössä ja säännöllisessä liikenteessä.']. ['67', 'Electro-Motive Diesel', 'GP9m', '6/1954', '19554', 'rakennettu nimellä Bangor and Aroostook Railroad # 77; hankittu 1998; ei koskaan toimitettu']. ['M-80', 'Mack', 'Railbus', '1923', 'Tuntematon', 'Ostettu 1925. Romuttui kahdesti: vuonna 1957 jakeluauton kanssa ja vuonna 1964 M-100:n kanssa. Romutettu 1964"]. ['M-100', 'Edwards Rail Car Company', 'Motor Car', '1925', 'Tuntematon', 'Acquired from Moorhead &amp; North Forks Railroad; Operable. Äskettäin uudelleenmaalattu takaisin historialliseen keltaiseen maalipintaan"]. ['M-200', 'SS&amp;IW', 'Motor Car', '1927', 'Tuntematon', 'Ex-TRC #22; uusi LPN 20; Niles Canyon Railwaylle, 1975; liikennöi Niles Canyon Railwayllä']. ['M-300', 'American Car and Foundry Company', 'Motor Car', '1935', 'Tuntematon', 'M-300 Fort Braggissa Ex-SLGW; uusi AR; käyttökelpoinen']].</w:t>
      </w:r>
    </w:p>
    <w:p>
      <w:r>
        <w:rPr>
          <w:b/>
        </w:rPr>
        <w:t xml:space="preserve">Tulos</w:t>
      </w:r>
    </w:p>
    <w:p>
      <w:r>
        <w:t xml:space="preserve">mikä on mackin dieselveturin numero kalifornian länsiradalla?</w:t>
      </w:r>
    </w:p>
    <w:p>
      <w:r>
        <w:rPr>
          <w:b/>
        </w:rPr>
        <w:t xml:space="preserve">Tulos</w:t>
      </w:r>
    </w:p>
    <w:p>
      <w:r>
        <w:t xml:space="preserve">mikä on ss&amp;iw:n dieselveturin numero?</w:t>
      </w:r>
    </w:p>
    <w:p>
      <w:r>
        <w:rPr>
          <w:b/>
        </w:rPr>
        <w:t xml:space="preserve">Tulos</w:t>
      </w:r>
    </w:p>
    <w:p>
      <w:r>
        <w:t xml:space="preserve">Mikä on edwards-rautatievaunuyhtiön dieselinumero?</w:t>
      </w:r>
    </w:p>
    <w:p>
      <w:r>
        <w:rPr>
          <w:b/>
        </w:rPr>
        <w:t xml:space="preserve">Tulos</w:t>
      </w:r>
    </w:p>
    <w:p>
      <w:r>
        <w:t xml:space="preserve">mitkä olivat ennen vuotta 1950 rakennettujen vetureiden numerot?</w:t>
      </w:r>
    </w:p>
    <w:p>
      <w:r>
        <w:rPr>
          <w:b/>
        </w:rPr>
        <w:t xml:space="preserve">Tulos</w:t>
      </w:r>
    </w:p>
    <w:p>
      <w:r>
        <w:t xml:space="preserve">mitkä teistä ovat vielä toimintakykyisiä?</w:t>
      </w:r>
    </w:p>
    <w:p>
      <w:r>
        <w:rPr>
          <w:b/>
        </w:rPr>
        <w:t xml:space="preserve">Tulos</w:t>
      </w:r>
    </w:p>
    <w:p>
      <w:r>
        <w:t xml:space="preserve">Mikä niistä oli maalattu uudelleen historialliseen väriinsä?</w:t>
      </w:r>
    </w:p>
    <w:p>
      <w:r>
        <w:rPr>
          <w:b/>
        </w:rPr>
        <w:t xml:space="preserve">Tulos</w:t>
      </w:r>
    </w:p>
    <w:p>
      <w:r>
        <w:t xml:space="preserve">mikä on rakentaja on edwards-rautatievaunuyhtiö</w:t>
      </w:r>
    </w:p>
    <w:p>
      <w:r>
        <w:rPr>
          <w:b/>
        </w:rPr>
        <w:t xml:space="preserve">Tulos</w:t>
      </w:r>
    </w:p>
    <w:p>
      <w:r>
        <w:t xml:space="preserve">mikä on tämän yhtiön veturin numero?</w:t>
      </w:r>
    </w:p>
    <w:p>
      <w:r>
        <w:rPr>
          <w:b/>
        </w:rPr>
        <w:t xml:space="preserve">Tulos</w:t>
      </w:r>
    </w:p>
    <w:p>
      <w:r>
        <w:t xml:space="preserve">kuinka monta välieräpistettä on 6?</w:t>
      </w:r>
    </w:p>
    <w:p>
      <w:r>
        <w:rPr>
          <w:b/>
        </w:rPr>
        <w:t xml:space="preserve">Tulos</w:t>
      </w:r>
    </w:p>
    <w:p>
      <w:r>
        <w:t xml:space="preserve">kuinka monta pistettä on 0</w:t>
      </w:r>
    </w:p>
    <w:p>
      <w:r>
        <w:rPr>
          <w:b/>
        </w:rPr>
        <w:t xml:space="preserve">Tulos</w:t>
      </w:r>
    </w:p>
    <w:p>
      <w:r>
        <w:t xml:space="preserve">kuka on ratsastaja?</w:t>
      </w:r>
    </w:p>
    <w:p>
      <w:r>
        <w:rPr>
          <w:b/>
        </w:rPr>
        <w:t xml:space="preserve">Tulos</w:t>
      </w:r>
    </w:p>
    <w:p>
      <w:r>
        <w:t xml:space="preserve">kuka ajoi vuoden 1937 henkilökohtaisissa speedwayn maailmanmestaruuskilpailuissa?</w:t>
      </w:r>
    </w:p>
    <w:p>
      <w:r>
        <w:rPr>
          <w:b/>
        </w:rPr>
        <w:t xml:space="preserve">Tulos</w:t>
      </w:r>
    </w:p>
    <w:p>
      <w:r>
        <w:t xml:space="preserve">ja kuinka monta pistettä he saivat yhteensä?</w:t>
      </w:r>
    </w:p>
    <w:p>
      <w:r>
        <w:rPr>
          <w:b/>
        </w:rPr>
        <w:t xml:space="preserve">Tulos</w:t>
      </w:r>
    </w:p>
    <w:p>
      <w:r>
        <w:t xml:space="preserve">kuka teki vähiten pisteitä?</w:t>
      </w:r>
    </w:p>
    <w:p>
      <w:r>
        <w:rPr>
          <w:b/>
        </w:rPr>
        <w:t xml:space="preserve">Tulos</w:t>
      </w:r>
    </w:p>
    <w:p>
      <w:r>
        <w:t xml:space="preserve">ketkä ovat brittiläiset kuljettajat vuoden 1937 henkilökohtaisissa speedwayn maailmanmestaruuskilpailuissa?</w:t>
      </w:r>
    </w:p>
    <w:p>
      <w:r>
        <w:rPr>
          <w:b/>
        </w:rPr>
        <w:t xml:space="preserve">Tulos</w:t>
      </w:r>
    </w:p>
    <w:p>
      <w:r>
        <w:t xml:space="preserve">niistä ratsastajista, joilla oli vähiten kokonaispisteitä?</w:t>
      </w:r>
    </w:p>
    <w:p>
      <w:r>
        <w:rPr>
          <w:b/>
        </w:rPr>
        <w:t xml:space="preserve">Tulos</w:t>
      </w:r>
    </w:p>
    <w:p>
      <w:r>
        <w:t xml:space="preserve">millä alueella on sijaisia?</w:t>
      </w:r>
    </w:p>
    <w:p>
      <w:r>
        <w:rPr>
          <w:b/>
        </w:rPr>
        <w:t xml:space="preserve">Tulos</w:t>
      </w:r>
    </w:p>
    <w:p>
      <w:r>
        <w:t xml:space="preserve">millä alueilla on erityisiä alkuperäiskansojen tai campesinojen edustajia?</w:t>
      </w:r>
    </w:p>
    <w:p>
      <w:r>
        <w:rPr>
          <w:b/>
        </w:rPr>
        <w:t xml:space="preserve">Tulos</w:t>
      </w:r>
    </w:p>
    <w:p>
      <w:r>
        <w:t xml:space="preserve">kummalla alueella on enemmän alkuperäiskansojen tai campesinojen edustajia, Cochabambassa vai Chuquisacassa?</w:t>
      </w:r>
    </w:p>
    <w:p>
      <w:r>
        <w:rPr>
          <w:b/>
        </w:rPr>
        <w:t xml:space="preserve">Tulos</w:t>
      </w:r>
    </w:p>
    <w:p>
      <w:r>
        <w:t xml:space="preserve">kuinka monta alkuperäiskansojen tai campesinojen erityisvaltuutettua on Cochabambassa?</w:t>
      </w:r>
    </w:p>
    <w:p>
      <w:r>
        <w:rPr>
          <w:b/>
        </w:rPr>
        <w:t xml:space="preserve">Tulos</w:t>
      </w:r>
    </w:p>
    <w:p>
      <w:r>
        <w:t xml:space="preserve">kuinka monta erityistä alkuperäiskansojen tai campesino-edustajaa on Chuquisacassa?</w:t>
      </w:r>
    </w:p>
    <w:p>
      <w:r>
        <w:rPr>
          <w:b/>
        </w:rPr>
        <w:t xml:space="preserve">Tulos</w:t>
      </w:r>
    </w:p>
    <w:p>
      <w:r>
        <w:t xml:space="preserve">kummalla osastolla on enemmän alkuperäiskansojen tai campesinojen edustajia, Cochabambassa vai Chuquisacassa?</w:t>
      </w:r>
    </w:p>
    <w:p>
      <w:r>
        <w:rPr>
          <w:b/>
        </w:rPr>
        <w:t xml:space="preserve">Tulos</w:t>
      </w:r>
    </w:p>
    <w:p>
      <w:r>
        <w:t xml:space="preserve">kuinka monta alkuperäiskansojen tai campesinojen edustajaa on cochobambasta?</w:t>
      </w:r>
    </w:p>
    <w:p>
      <w:r>
        <w:rPr>
          <w:b/>
        </w:rPr>
        <w:t xml:space="preserve">Tulos</w:t>
      </w:r>
    </w:p>
    <w:p>
      <w:r>
        <w:t xml:space="preserve">kuinka monta alkuperäiskansojen tai campesino-edustajaa on Chuquisacasta?</w:t>
      </w:r>
    </w:p>
    <w:p>
      <w:r>
        <w:rPr>
          <w:b/>
        </w:rPr>
        <w:t xml:space="preserve">Tulos</w:t>
      </w:r>
    </w:p>
    <w:p>
      <w:r>
        <w:t xml:space="preserve">Cochobamban ja Chuquisacan välillä, kummassa on enemmän alkuperäiskansojen tai campesinojen edustajia.</w:t>
      </w:r>
    </w:p>
    <w:p>
      <w:r>
        <w:rPr>
          <w:b/>
        </w:rPr>
        <w:t xml:space="preserve">Esimerkki 6.183</w:t>
      </w:r>
    </w:p>
    <w:p>
      <w:r>
        <w:t xml:space="preserve">Pöytä: ['#', 'Pääministeri', 'Syntymäaika', '(ensimmäisen) kauden alkamispäivä', 'Ikä (ensimmäisen) kauden alussa', '(viimeisen) kauden päättymispäivä', 'Kokonaisaika virassa', 'Kuolinpäivä', 'Elinikä']. ['1', 'Edmund Barton', '18.1.1849', '1.1.1901', '51 vuotta, 348 päivää', '24.9.1903', '996 päivää', '7.1.1920', '25 920 päivää (70 vuotta, 354 päivää)']. ["2", "Alfred Deakin", "3.8.1856", "24.9.1903", "47 vuotta, 52 päivää", "29.4.1910", "1 774 päivää", "7.10.1919", "23 074 päivää (63 vuotta, 65 päivää)"]. ['3', 'Chris Watson', '9.4.1867', '27.4.1904', '37 vuotta, 18 päivää', '18.8.1904', '113 päivää', '18.11.1941', '27 251 päivää (74 vuotta, 223 päivää)']. ["4", "George Reid", "25.2.1845", "18.8.1904", "59 vuotta, 175 päivää", "5.7.1905", "321 päivää", "12.9.1918", "26 861 päivää (73 vuotta, 199 päivää)"]. ['5', 'Andrew Fisher', '29.8.1862', '13.11.1908', '46 vuotta, 76 päivää', '27.10.1915', '1 758 päivää', '22.10.1928', '24 160 päivää (66 vuotta, 54 päivää)']. ['6', 'Joseph Cook', '7.12.1860', '24.6.1913', '52 vuotta, 199 päivää', '17.9.1914', '450 päivää', '30.7.1947', '31 645 päivää (86 vuotta, 235 päivää)']. ['7', 'Billy Hughes', '25.9.1862', '27.10.1915', '53 vuotta, 32 päivää', '9.2.1923', '2 662 päivää', '28.10.1952', '32 905 päivää (90 vuotta, 33 päivää)']. ["8", "Stanley Bruce", "15.4.1883", "9.2.1923", "39 vuotta, 300 päivää", "22.10.1929", "2 447 päivää", "25.8.1967", "30 812 päivää (84 vuotta, 132 päivää)"]. ["9", "James Scullin", "18.9.1876", "22.10.1929", "53 vuotta, 34 päivää", "6.1.1932", "806 päivää", "28.1.1953", "27 890 päivää (76 vuotta, 132 päivää)"]. ["10", "Joseph Lyons", "15.9.1879", "6.1.1932", "52 vuotta, 113 päivää", "7.4.1939", "2 648 päivää", "7.4.1939", "21 753 päivää (59 vuotta, 204 päivää)"]. ['11', 'Earle Page', '8.8.1880', '7.4.1939', '58 vuotta, 242 päivää', '26.4.1939', '19 päivää', '20.12.1961', '29 718 päivää (81 vuotta, 134 päivää)']. ["12", "Robert Menzies", "20.12.1894", "26.4.1939", "44 vuotta, 127 päivää", "26.1.1966", "6 735 päivää", "15.5.1978", "30 461 päivää (83 vuotta, 146 päivää)"]. ["13", "Arthur Fadden", "13.4.1894", "29.8.1941", "47 vuotta, 138 päivää", "7.10.1941", "39 päivää", "21.4.1973", "28 862 päivää (79 vuotta, 8 päivää)"]. ['14', 'John Curtin', '8.1.1885', '7.10.1941', '56 vuotta, 272 päivää', '5.7.1945', '1 367 päivää', '5.7.1945', '22 092 päivää (60 vuotta, 178 päivää)']. ['15', 'Frank Forde', '18.7.1890', '6.7.1945', '54 vuotta, 353 päivää', '13.7.1945', '7 päivää', '28.1.1983', '33 796 päivää (92 vuotta, 194 päivää)']. ["16", "Ben Chifley", "22.9.1885", "13.7.1945", "59 vuotta, 294 päivää", "19.12.1949", "1 620 päivää", "13.6.1951", "24 004 päivää (65 vuotta, 264 päivää)"]. ["17", "Harold Holt", "5.8.1908", "26.1.1966", "57 vuotta, 174 päivää", "19.12.1967", "690 päivää", "17.12.1967", "21 683 päivää (59 vuotta, 134 päivää)"]. ['18', 'John McEwen', '29.3.1900', '19.12.1967', '67 vuotta, 265 päivää', '10.1.1968', '22 päivää', '20.11.1980', '29 456 päivää (80 vuotta, 236 päivää)']. ["19", "John Gorton", "9.9.1911", "10.1.1968", "56 vuotta, 123 päivää", "10.3.1971", "1 155 päivää", "19.5.2002", "33 125 päivää (90 vuotta, 252 päivää)"]. ['20', 'William McMahon', '23.2.1908', '10.3.1971', '63 vuotta, 15 päivää', '5.12.1972', '636 päivää', '31.3.1988', '29 257 päivää (80 vuotta, 37 päivää)']. ['21', 'Gough Whitlam', '11.7.1916', '5.12.1972', '56 vuotta, 147 päivää', '11.11.1975', '1 071 päivää', '', '35 771 päivää (97 vuotta, 342 päivää)']. ['22', 'Malcolm Fraser', '21.5.1930', '11.11.1975', '45 vuotta, 174 päivää', '11.3.1983', '2 677 päivää', '', '30 709 päivää (84 vuotta, 28 päivää)']. ['23', 'Bob Hawke', '9. joulukuuta 1929', '11. maaliskuuta 1983', '53 vuotta, 92 päivää', '20. joulukuuta 1991', '3 206 päivää', '', '30 872 päivää (84 vuotta, 191 päivää)']. ['24', 'Paul Keating', '18.1.1944', '20.12.1991', '47 vuotta, 336 päivää', '11.3.1996', '1 543 päivää', '', '25 719 päivää (70 vuotta, 151 päivää)']. ['25', 'John Howard', '26. heinäkuuta 1939', '11. maaliskuuta 1996', '56 vuotta, 229 päivää', '3. joulukuuta 2007', '4,284 päivää', '', '27,356 päivää (74 vuotta, 327 päivää)']. ['26', 'Kevin Rudd', '21 syyskuuta 1957', '3 joulukuuta 2007', '50 vuotta, 73 päivää', '18 syyskuuta 2013', '1 017 päivää', '', '20 724 päivää (56 vuotta, 270 päivää)']. ['27', 'Julia Gillard', '29 September 1961', '24 June 2010', '48 vuotta, 268 päivää', '27 June 2013', '1,099 päivää', '', '19,255 päivää (52 vuotta, 262 päivää)']. ['28', 'Tony Abbott', '4. marraskuuta 1957', '18. syyskuuta 2013', '55 vuotta, 318 päivää', 'virassa', '273 päivää', '', '20 680 päivää (56 vuotta, 226 päivää)']. ['#', 'Pääministeri', 'Syntymäaika', '(ensimmäisen) toimikauden alkamispäivä', 'Ikä (ensimmäisen) toimikauden alussa', '(viimeisen) toimikauden päättymispäivä', 'Kokonaisaika virassa', 'Kuolinpäivä', 'Elinikä']]</w:t>
      </w:r>
    </w:p>
    <w:p>
      <w:r>
        <w:rPr>
          <w:b/>
        </w:rPr>
        <w:t xml:space="preserve">Tulos</w:t>
      </w:r>
    </w:p>
    <w:p>
      <w:r>
        <w:t xml:space="preserve">Keitä kaikki pääministerit ovat?</w:t>
      </w:r>
    </w:p>
    <w:p>
      <w:r>
        <w:rPr>
          <w:b/>
        </w:rPr>
        <w:t xml:space="preserve">Tulos</w:t>
      </w:r>
    </w:p>
    <w:p>
      <w:r>
        <w:t xml:space="preserve">kuinka kauan he palvelivat?</w:t>
      </w:r>
    </w:p>
    <w:p>
      <w:r>
        <w:rPr>
          <w:b/>
        </w:rPr>
        <w:t xml:space="preserve">Tulos</w:t>
      </w:r>
    </w:p>
    <w:p>
      <w:r>
        <w:t xml:space="preserve">Entä vain Edmund Barton?</w:t>
      </w:r>
    </w:p>
    <w:p>
      <w:r>
        <w:rPr>
          <w:b/>
        </w:rPr>
        <w:t xml:space="preserve">Tulos</w:t>
      </w:r>
    </w:p>
    <w:p>
      <w:r>
        <w:t xml:space="preserve">Ketkä pääministerit olivat yli 50-vuotiaita kautensa alussa?</w:t>
      </w:r>
    </w:p>
    <w:p>
      <w:r>
        <w:rPr>
          <w:b/>
        </w:rPr>
        <w:t xml:space="preserve">Tulos</w:t>
      </w:r>
    </w:p>
    <w:p>
      <w:r>
        <w:t xml:space="preserve">niistä, jotka aloittivat toimikautensa ennen vuotta 1930?</w:t>
      </w:r>
    </w:p>
    <w:p>
      <w:r>
        <w:rPr>
          <w:b/>
        </w:rPr>
        <w:t xml:space="preserve">Tulos</w:t>
      </w:r>
    </w:p>
    <w:p>
      <w:r>
        <w:t xml:space="preserve">kuinka kauan ensimmäinen pääministeri toimi?</w:t>
      </w:r>
    </w:p>
    <w:p>
      <w:r>
        <w:rPr>
          <w:b/>
        </w:rPr>
        <w:t xml:space="preserve">Tulos</w:t>
      </w:r>
    </w:p>
    <w:p>
      <w:r>
        <w:t xml:space="preserve">Millä rivillä Edmund Barton on lueteltu?</w:t>
      </w:r>
    </w:p>
    <w:p>
      <w:r>
        <w:rPr>
          <w:b/>
        </w:rPr>
        <w:t xml:space="preserve">Tulos</w:t>
      </w:r>
    </w:p>
    <w:p>
      <w:r>
        <w:t xml:space="preserve">Mitä tietoja on lueteltu tämän rivin kokonaistoiminta-ajassa?</w:t>
      </w:r>
    </w:p>
    <w:p>
      <w:r>
        <w:rPr>
          <w:b/>
        </w:rPr>
        <w:t xml:space="preserve">Tulos</w:t>
      </w:r>
    </w:p>
    <w:p>
      <w:r>
        <w:t xml:space="preserve">Mitkä seurat kuuluivat Northern Riverina Football Leagueen?</w:t>
      </w:r>
    </w:p>
    <w:p>
      <w:r>
        <w:rPr>
          <w:b/>
        </w:rPr>
        <w:t xml:space="preserve">Tulos</w:t>
      </w:r>
    </w:p>
    <w:p>
      <w:r>
        <w:t xml:space="preserve">Mitkä näistä seuroista ovat saavuttaneet vähintään yhden mestaruuden?</w:t>
      </w:r>
    </w:p>
    <w:p>
      <w:r>
        <w:rPr>
          <w:b/>
        </w:rPr>
        <w:t xml:space="preserve">Tulos</w:t>
      </w:r>
    </w:p>
    <w:p>
      <w:r>
        <w:t xml:space="preserve">Mitkä näistä seuroista olivat mestareita 1930-luvulla?</w:t>
      </w:r>
    </w:p>
    <w:p>
      <w:r>
        <w:rPr>
          <w:b/>
        </w:rPr>
        <w:t xml:space="preserve">Tulos</w:t>
      </w:r>
    </w:p>
    <w:p>
      <w:r>
        <w:t xml:space="preserve">Mikä näistä seuroista on voittanut enemmän mestaruuksia?</w:t>
      </w:r>
    </w:p>
    <w:p>
      <w:r>
        <w:rPr>
          <w:b/>
        </w:rPr>
        <w:t xml:space="preserve">Tulos</w:t>
      </w:r>
    </w:p>
    <w:p>
      <w:r>
        <w:t xml:space="preserve">Mitkä ovat kerhojen nimet?</w:t>
      </w:r>
    </w:p>
    <w:p>
      <w:r>
        <w:rPr>
          <w:b/>
        </w:rPr>
        <w:t xml:space="preserve">Tulos</w:t>
      </w:r>
    </w:p>
    <w:p>
      <w:r>
        <w:t xml:space="preserve">kuinka monta mestaruutta heillä oli?</w:t>
      </w:r>
    </w:p>
    <w:p>
      <w:r>
        <w:rPr>
          <w:b/>
        </w:rPr>
        <w:t xml:space="preserve">Tulos</w:t>
      </w:r>
    </w:p>
    <w:p>
      <w:r>
        <w:t xml:space="preserve">Entä vain Four Corners ja West Milby?</w:t>
      </w:r>
    </w:p>
    <w:p>
      <w:r>
        <w:rPr>
          <w:b/>
        </w:rPr>
        <w:t xml:space="preserve">Tulos</w:t>
      </w:r>
    </w:p>
    <w:p>
      <w:r>
        <w:t xml:space="preserve">ja kumpi kahdesta oli enemmän?</w:t>
      </w:r>
    </w:p>
    <w:p>
      <w:r>
        <w:rPr>
          <w:b/>
        </w:rPr>
        <w:t xml:space="preserve">Tulos</w:t>
      </w:r>
    </w:p>
    <w:p>
      <w:r>
        <w:t xml:space="preserve">mitkä seurat kuuluvat Northern Riverinan jalkapalloliigaan?</w:t>
      </w:r>
    </w:p>
    <w:p>
      <w:r>
        <w:rPr>
          <w:b/>
        </w:rPr>
        <w:t xml:space="preserve">Tulos</w:t>
      </w:r>
    </w:p>
    <w:p>
      <w:r>
        <w:t xml:space="preserve">kuinka monta mestaruutta nämä seurat ovat voittaneet?</w:t>
      </w:r>
    </w:p>
    <w:p>
      <w:r>
        <w:rPr>
          <w:b/>
        </w:rPr>
        <w:t xml:space="preserve">Tulos</w:t>
      </w:r>
    </w:p>
    <w:p>
      <w:r>
        <w:t xml:space="preserve">mitkä noista premiership-määristä oli four cornersilla ja west milbyllä?</w:t>
      </w:r>
    </w:p>
    <w:p>
      <w:r>
        <w:rPr>
          <w:b/>
        </w:rPr>
        <w:t xml:space="preserve">Tulos</w:t>
      </w:r>
    </w:p>
    <w:p>
      <w:r>
        <w:t xml:space="preserve">kumpi noista premiership-määristä on suurempi?</w:t>
      </w:r>
    </w:p>
    <w:p>
      <w:r>
        <w:rPr>
          <w:b/>
        </w:rPr>
        <w:t xml:space="preserve">Tulos</w:t>
      </w:r>
    </w:p>
    <w:p>
      <w:r>
        <w:t xml:space="preserve">Millä seuralla oli nuo mestaruussarjat?</w:t>
      </w:r>
    </w:p>
    <w:p>
      <w:r>
        <w:rPr>
          <w:b/>
        </w:rPr>
        <w:t xml:space="preserve">Esimerkki 6.184</w:t>
      </w:r>
    </w:p>
    <w:p>
      <w:r>
        <w:t xml:space="preserve">Pöytä: ['Kappaleen numero', 'Venäläinen nimi', 'Englanninkielinen nimi', 'Musiikki', 'Sanoitus']. ['01', "Ulybnis'", "Smile!", "Vitas", "D. Plachkovsky"]. ['02', 'Blazhennyi Guru', 'Blessed Guru', 'Vitas', 'Vitas']. ['03', 'Voskovye figury', 'Wax Figures', 'Vitas', 'D. Plachkovsky, Vitas, S. Pudovkin"]. ['04', 'Plachet chuzhaia toska', 'Jonkun melankolia itkee', 'Vitas', 'D. Plachovsky']. ['05', 'Ave Mariia', 'Ave Maria', 'Franz Schubert', 'Perinteinen rukous']. ['06', 'Kholodnyi mir', 'Kylmä maailma', 'V. Molchanov', 'D. Plachkovsky']. ['07', "Ostrov zatonuvshikh korablei", "Uponneitten laivojen saari", "O. Gazmanov", "E. Nebylova"]. ['08', 'Fantasticheskie sny', 'Fantastiset unet', 'Vitas', 'Vitas, D. Plachkovsky']. ['09', 'Hyvästi', 'Hyvästi', 'Vitas', 'Vitas']. ['10', 'Schast'e', 'Onni', 'Vitas', 'Vitas']. ['11', 'Ottsveli khrizantemy', 'Krysanteemit ovat kuihtuneet', 'N. Harito", "V. Shumsky"]. ['12', "Dozhd' v Tbilisi", "Rain in Tbilisi", "Vitas", "Ratner"]. ['13', 'Slepoi khudozhnik', 'Sokea maalari', 'Vitas', 'D. Plachkovsky, Vitas, S. Pudovkin"]. ['14', 'Milaia muzyka', 'Lovely Music', 'Vitas', 'Vitas']. ['15', 'Valko-Venäjä', 'Valko-Venäjä', 'Alexandra Pakhmutova', 'N. Dobronravov"]. ['16', 'Do svidaniia', 'Nähdään myöhemmin (Do Svidaniya)', 'Vitas', 'Vitas'].</w:t>
      </w:r>
    </w:p>
    <w:p>
      <w:r>
        <w:rPr>
          <w:b/>
        </w:rPr>
        <w:t xml:space="preserve">Tulos</w:t>
      </w:r>
    </w:p>
    <w:p>
      <w:r>
        <w:t xml:space="preserve">kuinka monta kappaletta levyllä on?</w:t>
      </w:r>
    </w:p>
    <w:p>
      <w:r>
        <w:rPr>
          <w:b/>
        </w:rPr>
        <w:t xml:space="preserve">Tulos</w:t>
      </w:r>
    </w:p>
    <w:p>
      <w:r>
        <w:t xml:space="preserve">Mikä on kolmannen kappaleen venäjänkielinen nimi?</w:t>
      </w:r>
    </w:p>
    <w:p>
      <w:r>
        <w:rPr>
          <w:b/>
        </w:rPr>
        <w:t xml:space="preserve">Tulos</w:t>
      </w:r>
    </w:p>
    <w:p>
      <w:r>
        <w:t xml:space="preserve">mikä on tämän kappaleen englanninkielinen nimi?</w:t>
      </w:r>
    </w:p>
    <w:p>
      <w:r>
        <w:rPr>
          <w:b/>
        </w:rPr>
        <w:t xml:space="preserve">Tulos</w:t>
      </w:r>
    </w:p>
    <w:p>
      <w:r>
        <w:t xml:space="preserve">mitkä kappaleet kuuluvat vitas music -kategoriaan?</w:t>
      </w:r>
    </w:p>
    <w:p>
      <w:r>
        <w:rPr>
          <w:b/>
        </w:rPr>
        <w:t xml:space="preserve">Tulos</w:t>
      </w:r>
    </w:p>
    <w:p>
      <w:r>
        <w:t xml:space="preserve">Minkä kappaleen sanoitukset ovat kahden tai useamman henkilön tekemiä?</w:t>
      </w:r>
    </w:p>
    <w:p>
      <w:r>
        <w:rPr>
          <w:b/>
        </w:rPr>
        <w:t xml:space="preserve">Tulos</w:t>
      </w:r>
    </w:p>
    <w:p>
      <w:r>
        <w:t xml:space="preserve">Minkä kappaleen venäläinen nimi on voskoyve figury?</w:t>
      </w:r>
    </w:p>
    <w:p>
      <w:r>
        <w:rPr>
          <w:b/>
        </w:rPr>
        <w:t xml:space="preserve">Tulos</w:t>
      </w:r>
    </w:p>
    <w:p>
      <w:r>
        <w:t xml:space="preserve">mikä on kappaleen 03 venäjänkielinen nimi?</w:t>
      </w:r>
    </w:p>
    <w:p>
      <w:r>
        <w:rPr>
          <w:b/>
        </w:rPr>
        <w:t xml:space="preserve">Tulos</w:t>
      </w:r>
    </w:p>
    <w:p>
      <w:r>
        <w:t xml:space="preserve">mikä on otsikko käännettynä englanniksi?</w:t>
      </w:r>
    </w:p>
    <w:p>
      <w:r>
        <w:rPr>
          <w:b/>
        </w:rPr>
        <w:t xml:space="preserve">Esimerkki 6.185</w:t>
      </w:r>
    </w:p>
    <w:p>
      <w:r>
        <w:t xml:space="preserve">Pöytä: ['Rank', 'Name', 'Nationality', 'Time']. ['', 'Sule Utura', 'Etiopia', '15:38.70']. ['', 'Emebet Anteneh Mengistu', 'Etiopia', '15:40.13']. ['', 'Pauline Korikwiang', 'Kenia', '15:40.93']. ['4', 'Hyvin Jepkemoi', 'Kenia', '15:42.64']. ['5', 'Esther Ndiema', 'Kenia', '15:43.48']. ['6', 'Goytetom Gebresilasse', 'Etiopia', '15:49.90']. ['7', 'Angeline Myiramsabimana', 'Ruanda', '16:24.04']. ['8', 'Mekdes Weldu', 'Eritrea', '16:42.69']. ['9', 'Thandiwe Nyathy', 'Zimbabwe', '17:13.00']].</w:t>
      </w:r>
    </w:p>
    <w:p>
      <w:r>
        <w:rPr>
          <w:b/>
        </w:rPr>
        <w:t xml:space="preserve">Tulos</w:t>
      </w:r>
    </w:p>
    <w:p>
      <w:r>
        <w:t xml:space="preserve">mikä oli emebet anteneh mengistun aika?</w:t>
      </w:r>
    </w:p>
    <w:p>
      <w:r>
        <w:rPr>
          <w:b/>
        </w:rPr>
        <w:t xml:space="preserve">Tulos</w:t>
      </w:r>
    </w:p>
    <w:p>
      <w:r>
        <w:t xml:space="preserve">mikä oli lyhyempi aika kuin 15.40.13?</w:t>
      </w:r>
    </w:p>
    <w:p>
      <w:r>
        <w:rPr>
          <w:b/>
        </w:rPr>
        <w:t xml:space="preserve">Tulos</w:t>
      </w:r>
    </w:p>
    <w:p>
      <w:r>
        <w:t xml:space="preserve">kuka sai ajan 15.38.70?</w:t>
      </w:r>
    </w:p>
    <w:p>
      <w:r>
        <w:rPr>
          <w:b/>
        </w:rPr>
        <w:t xml:space="preserve">Tulos</w:t>
      </w:r>
    </w:p>
    <w:p>
      <w:r>
        <w:t xml:space="preserve">ketkä urheilijat kilpailivat vuoden 2011 Afrikan kisoissa - naisten 5000 metrin juoksu?</w:t>
      </w:r>
    </w:p>
    <w:p>
      <w:r>
        <w:rPr>
          <w:b/>
        </w:rPr>
        <w:t xml:space="preserve">Tulos</w:t>
      </w:r>
    </w:p>
    <w:p>
      <w:r>
        <w:t xml:space="preserve">Mitkä näistä urheilijoista olivat kolme parasta finalistia?</w:t>
      </w:r>
    </w:p>
    <w:p>
      <w:r>
        <w:rPr>
          <w:b/>
        </w:rPr>
        <w:t xml:space="preserve">Tulos</w:t>
      </w:r>
    </w:p>
    <w:p>
      <w:r>
        <w:t xml:space="preserve">kuka näistä finalisteista juoksi lyhyemmän ajan kuin emebet anteneh mengistu?</w:t>
      </w:r>
    </w:p>
    <w:p>
      <w:r>
        <w:rPr>
          <w:b/>
        </w:rPr>
        <w:t xml:space="preserve">Tulos</w:t>
      </w:r>
    </w:p>
    <w:p>
      <w:r>
        <w:t xml:space="preserve">Keitä urheilijat ovat?</w:t>
      </w:r>
    </w:p>
    <w:p>
      <w:r>
        <w:rPr>
          <w:b/>
        </w:rPr>
        <w:t xml:space="preserve">Tulos</w:t>
      </w:r>
    </w:p>
    <w:p>
      <w:r>
        <w:t xml:space="preserve">mikä oli emebet anteneh mengistun aika?</w:t>
      </w:r>
    </w:p>
    <w:p>
      <w:r>
        <w:rPr>
          <w:b/>
        </w:rPr>
        <w:t xml:space="preserve">Tulos</w:t>
      </w:r>
    </w:p>
    <w:p>
      <w:r>
        <w:t xml:space="preserve">kenellä oli nopeampi aika?</w:t>
      </w:r>
    </w:p>
    <w:p>
      <w:r>
        <w:rPr>
          <w:b/>
        </w:rPr>
        <w:t xml:space="preserve">Tulos</w:t>
      </w:r>
    </w:p>
    <w:p>
      <w:r>
        <w:t xml:space="preserve">Kuka se on?</w:t>
      </w:r>
    </w:p>
    <w:p>
      <w:r>
        <w:rPr>
          <w:b/>
        </w:rPr>
        <w:t xml:space="preserve">Esimerkki 6.186</w:t>
      </w:r>
    </w:p>
    <w:p>
      <w:r>
        <w:t xml:space="preserve">Pöytä: ['District', 'Area Size (km2)', 'Population', 'Density per km2']. ['Yamaton tasainen sisämaan tasanko', '837.27', '1,282', '1,531']. ["(Osuus prosentteina)", "22,7 %", "89,7 %", '"]. ['Yamaton ylänkö', '506.89', '56', '110']. ["(Osuus prosentteina)", "13,7 %", "3,9 %", '"]. ['Gojo, Yoshino', '2,346.84', '92', '39']. ['(Osuus prosentteina)', '63,6 %', '6,4 %', '']. ['Yhteensä prefektuuri', '3 691,09', '1 430', '387']. ['(Osuus prosentteina)', '100.0 %', '100.0 %', '']]</w:t>
      </w:r>
    </w:p>
    <w:p>
      <w:r>
        <w:rPr>
          <w:b/>
        </w:rPr>
        <w:t xml:space="preserve">Tulos</w:t>
      </w:r>
    </w:p>
    <w:p>
      <w:r>
        <w:t xml:space="preserve">mitkä ovat eri kokonaispinta-alan maamäärät?</w:t>
      </w:r>
    </w:p>
    <w:p>
      <w:r>
        <w:rPr>
          <w:b/>
        </w:rPr>
        <w:t xml:space="preserve">Tulos</w:t>
      </w:r>
    </w:p>
    <w:p>
      <w:r>
        <w:t xml:space="preserve">mikä niistä on alhaisin?</w:t>
      </w:r>
    </w:p>
    <w:p>
      <w:r>
        <w:rPr>
          <w:b/>
        </w:rPr>
        <w:t xml:space="preserve">Tulos</w:t>
      </w:r>
    </w:p>
    <w:p>
      <w:r>
        <w:t xml:space="preserve">mitä aluetta se vastaa?</w:t>
      </w:r>
    </w:p>
    <w:p>
      <w:r>
        <w:rPr>
          <w:b/>
        </w:rPr>
        <w:t xml:space="preserve">Tulos</w:t>
      </w:r>
    </w:p>
    <w:p>
      <w:r>
        <w:t xml:space="preserve">mitkä ovat piirit?</w:t>
      </w:r>
    </w:p>
    <w:p>
      <w:r>
        <w:rPr>
          <w:b/>
        </w:rPr>
        <w:t xml:space="preserve">Tulos</w:t>
      </w:r>
    </w:p>
    <w:p>
      <w:r>
        <w:t xml:space="preserve">Mikä on kunkin alueen kokonaispinta-ala?</w:t>
      </w:r>
    </w:p>
    <w:p>
      <w:r>
        <w:rPr>
          <w:b/>
        </w:rPr>
        <w:t xml:space="preserve">Tulos</w:t>
      </w:r>
    </w:p>
    <w:p>
      <w:r>
        <w:t xml:space="preserve">mikä alue on alimmalla alueella?</w:t>
      </w:r>
    </w:p>
    <w:p>
      <w:r>
        <w:rPr>
          <w:b/>
        </w:rPr>
        <w:t xml:space="preserve">Tulos</w:t>
      </w:r>
    </w:p>
    <w:p>
      <w:r>
        <w:t xml:space="preserve">Mitkä ovat kaikki piirit?</w:t>
      </w:r>
    </w:p>
    <w:p>
      <w:r>
        <w:rPr>
          <w:b/>
        </w:rPr>
        <w:t xml:space="preserve">Tulos</w:t>
      </w:r>
    </w:p>
    <w:p>
      <w:r>
        <w:t xml:space="preserve">Mikä on kunkin alueen kokonaispinta-ala?</w:t>
      </w:r>
    </w:p>
    <w:p>
      <w:r>
        <w:rPr>
          <w:b/>
        </w:rPr>
        <w:t xml:space="preserve">Tulos</w:t>
      </w:r>
    </w:p>
    <w:p>
      <w:r>
        <w:t xml:space="preserve">ja minkä alueen pinta-ala on pienin?</w:t>
      </w:r>
    </w:p>
    <w:p>
      <w:r>
        <w:rPr>
          <w:b/>
        </w:rPr>
        <w:t xml:space="preserve">Esimerkki 6.187</w:t>
      </w:r>
    </w:p>
    <w:p>
      <w:r>
        <w:t xml:space="preserve">Pöytä: ['Päivämäärä', 'Turnaus', 'Voittaja', 'Palkintosumma ($)', 'Huomautuksia']. ['25 Feb', 'Pinamar Open', 'Miguel Rodriguez', '70,000', '']. ['3 Mar', 'South Open', 'Rafael Gomez', '100,000', '']. ['10 Mar', 'Parana Open', 'Julio Zapata', '70,000', '']. ['8.4.', 'Norpatagonico Open', 'Luciano Dodda (amatööri)', '', 'PGA Argentina- Ei voimassa olevaa TPG:tä']. ['15.4.', 'Center Open', 'Angel Cabrera', '200,000', 'TLA:n yhteistoimittama']. ['22 huhti', 'Angel Cabrera Classic', 'Rafael Gomez', '120,000', '']. ['29 huhti', 'Chaco Open', 'Fabian Gomez', '70,000', '']. ['9 Jun', 'North Open', 'Ricardo Gonzalez, Andres Romero (tie)', '80,000', '']. ['10 Jul', 'Metropolitano Open', 'Jose Coceres', '', 'PGA Argentina- Ei voimassa olevaa TPG']. ['11 Aug', 'Misiones Open', 'Sergio Acevedo', '70,000', '']. ['19 Aug', 'Carlos Franco Invitational', 'Marco Ruiz', '93,000', '']. ['29 syyskuu', 'Salta Open', 'Andres Romero', '80,000', '']. ['7 Oct', 'Tandil Open', 'Diego Ortiz', '70,000', '']. ['27 Oct', 'Argentine Masters', 'Angel Cabrera', '420,000', 'Co-sanctioned by the TLA']. ['4 Nov', 'Mendoza Open', 'Rafael Echenique', '80,000', '']. ['11 Nov', 'Roberto de Vicenzo Classic', 'Miguel Guzman', '120,000', '']. ['25 Nov', 'San Luis Open', 'Emilio Dominguez', '450,000', 'Co-sanctioned by the TLA']. ['2 Dec', 'Abierto del Litoral', 'Miguel Rodriguez', '520,000', 'Co-sanctioned by the TLA and Challenge Tour']. ['9 Dec', 'Argentine Open', 'Marco Ruiz', '600,000', 'Co-sanctioned by the TLA and Challenge Tour']]</w:t>
      </w:r>
    </w:p>
    <w:p>
      <w:r>
        <w:rPr>
          <w:b/>
        </w:rPr>
        <w:t xml:space="preserve">Tulos</w:t>
      </w:r>
    </w:p>
    <w:p>
      <w:r>
        <w:t xml:space="preserve">Mitkä olivat vuoden 2007 tpg-kiertueen turnaukset?</w:t>
      </w:r>
    </w:p>
    <w:p>
      <w:r>
        <w:rPr>
          <w:b/>
        </w:rPr>
        <w:t xml:space="preserve">Tulos</w:t>
      </w:r>
    </w:p>
    <w:p>
      <w:r>
        <w:t xml:space="preserve">Missä näistä turnauksista oli suurin palkintopotti?</w:t>
      </w:r>
    </w:p>
    <w:p>
      <w:r>
        <w:rPr>
          <w:b/>
        </w:rPr>
        <w:t xml:space="preserve">Tulos</w:t>
      </w:r>
    </w:p>
    <w:p>
      <w:r>
        <w:t xml:space="preserve">mitä kaikki turnaukset olivat vuonna 2007?</w:t>
      </w:r>
    </w:p>
    <w:p>
      <w:r>
        <w:rPr>
          <w:b/>
        </w:rPr>
        <w:t xml:space="preserve">Tulos</w:t>
      </w:r>
    </w:p>
    <w:p>
      <w:r>
        <w:t xml:space="preserve">näistä, joilla oli kukkaro?</w:t>
      </w:r>
    </w:p>
    <w:p>
      <w:r>
        <w:rPr>
          <w:b/>
        </w:rPr>
        <w:t xml:space="preserve">Tulos</w:t>
      </w:r>
    </w:p>
    <w:p>
      <w:r>
        <w:t xml:space="preserve">Mitkä olivat näiden turnausten rahapussit?</w:t>
      </w:r>
    </w:p>
    <w:p>
      <w:r>
        <w:rPr>
          <w:b/>
        </w:rPr>
        <w:t xml:space="preserve">Tulos</w:t>
      </w:r>
    </w:p>
    <w:p>
      <w:r>
        <w:t xml:space="preserve">Mikä näistä on suurin?</w:t>
      </w:r>
    </w:p>
    <w:p>
      <w:r>
        <w:rPr>
          <w:b/>
        </w:rPr>
        <w:t xml:space="preserve">Tulos</w:t>
      </w:r>
    </w:p>
    <w:p>
      <w:r>
        <w:t xml:space="preserve">Missä turnauksessa on tämä kukkaro?</w:t>
      </w:r>
    </w:p>
    <w:p>
      <w:r>
        <w:rPr>
          <w:b/>
        </w:rPr>
        <w:t xml:space="preserve">Tulos</w:t>
      </w:r>
    </w:p>
    <w:p>
      <w:r>
        <w:t xml:space="preserve">mitkä ovat kukkaron palkinnot?</w:t>
      </w:r>
    </w:p>
    <w:p>
      <w:r>
        <w:rPr>
          <w:b/>
        </w:rPr>
        <w:t xml:space="preserve">Tulos</w:t>
      </w:r>
    </w:p>
    <w:p>
      <w:r>
        <w:t xml:space="preserve">Mikä näistä on korkein?</w:t>
      </w:r>
    </w:p>
    <w:p>
      <w:r>
        <w:rPr>
          <w:b/>
        </w:rPr>
        <w:t xml:space="preserve">Tulos</w:t>
      </w:r>
    </w:p>
    <w:p>
      <w:r>
        <w:t xml:space="preserve">mikä turnaus on lueteltu tätä kukkaroa varten?</w:t>
      </w:r>
    </w:p>
    <w:p>
      <w:r>
        <w:rPr>
          <w:b/>
        </w:rPr>
        <w:t xml:space="preserve">Tulos</w:t>
      </w:r>
    </w:p>
    <w:p>
      <w:r>
        <w:t xml:space="preserve">mitkä kuljettajat saivat alle 10 pistettä?</w:t>
      </w:r>
    </w:p>
    <w:p>
      <w:r>
        <w:rPr>
          <w:b/>
        </w:rPr>
        <w:t xml:space="preserve">Tulos</w:t>
      </w:r>
    </w:p>
    <w:p>
      <w:r>
        <w:t xml:space="preserve">kuka näistä kuljettajista ajoi Mitsubishillä?</w:t>
      </w:r>
    </w:p>
    <w:p>
      <w:r>
        <w:rPr>
          <w:b/>
        </w:rPr>
        <w:t xml:space="preserve">Tulos</w:t>
      </w:r>
    </w:p>
    <w:p>
      <w:r>
        <w:t xml:space="preserve">kumpi kahdesta vasemmalle jääneestä teki 8 pistettä?</w:t>
      </w:r>
    </w:p>
    <w:p>
      <w:r>
        <w:rPr>
          <w:b/>
        </w:rPr>
        <w:t xml:space="preserve">Tulos</w:t>
      </w:r>
    </w:p>
    <w:p>
      <w:r>
        <w:t xml:space="preserve">Keitä kaikki kuljettajat ovat?</w:t>
      </w:r>
    </w:p>
    <w:p>
      <w:r>
        <w:rPr>
          <w:b/>
        </w:rPr>
        <w:t xml:space="preserve">Tulos</w:t>
      </w:r>
    </w:p>
    <w:p>
      <w:r>
        <w:t xml:space="preserve">ketkä kuljettajat ajoivat mitsubishillä?</w:t>
      </w:r>
    </w:p>
    <w:p>
      <w:r>
        <w:rPr>
          <w:b/>
        </w:rPr>
        <w:t xml:space="preserve">Tulos</w:t>
      </w:r>
    </w:p>
    <w:p>
      <w:r>
        <w:t xml:space="preserve">mikä näistä teki 8 pistettä?</w:t>
      </w:r>
    </w:p>
    <w:p>
      <w:r>
        <w:rPr>
          <w:b/>
        </w:rPr>
        <w:t xml:space="preserve">Tulos</w:t>
      </w:r>
    </w:p>
    <w:p>
      <w:r>
        <w:t xml:space="preserve">Mitkä ovat kaikkien vuoden 2008 Uuden-Seelannin rallin kuljettajien nimet?</w:t>
      </w:r>
    </w:p>
    <w:p>
      <w:r>
        <w:rPr>
          <w:b/>
        </w:rPr>
        <w:t xml:space="preserve">Tulos</w:t>
      </w:r>
    </w:p>
    <w:p>
      <w:r>
        <w:t xml:space="preserve">kuinka monta pistettä kukin kuljettaja sai?</w:t>
      </w:r>
    </w:p>
    <w:p>
      <w:r>
        <w:rPr>
          <w:b/>
        </w:rPr>
        <w:t xml:space="preserve">Tulos</w:t>
      </w:r>
    </w:p>
    <w:p>
      <w:r>
        <w:t xml:space="preserve">ja millä autolla he ajoivat?</w:t>
      </w:r>
    </w:p>
    <w:p>
      <w:r>
        <w:rPr>
          <w:b/>
        </w:rPr>
        <w:t xml:space="preserve">Tulos</w:t>
      </w:r>
    </w:p>
    <w:p>
      <w:r>
        <w:t xml:space="preserve">kuka sai 8 pistettä ajamalla Mitsubishi autolla?</w:t>
      </w:r>
    </w:p>
    <w:p>
      <w:r>
        <w:rPr>
          <w:b/>
        </w:rPr>
        <w:t xml:space="preserve">Esimerkki 6.188</w:t>
      </w:r>
    </w:p>
    <w:p>
      <w:r>
        <w:t xml:space="preserve">Pöytä: ['#', 'Nimi', 'Alma mater', 'Syntymäaika', 'Avioliittopäivä', 'Presidentti', 'Toimikausi', 'Toimikausi']. ['1', 'Jiang Qing', 'Shandong Provincial Experimental Theatre', '19 March 1914', '20 November 1938', 'Mao Zedong', '27 April 1959', '27 April 1959']. ["2", "Wang Guangmei", "Fu Jen Catholic University", "26. syyskuuta 1921", "21. elokuuta 1948", "Liu Shaoqi", "21. lokakuuta 1968", "21. lokakuuta 1968"]. ['3', 'He Lianying', 'N/A', 'N/A', 'N/A', 'N/A', 'Dong Biwu', '17 January 1975', '17 January 1975']. ["4", "Lin Jiamei", "Tong De Medical College", "1924", "N/A", "Li Xiannian", "8 April 1988", "8 April 1988"]. ["5", "Wang Yeping", "Shanghai Foreign Language Institute", "helmikuu 1928", "joulukuu 1949", "Jiang Zemin", "15. maaliskuuta 2003", "15. maaliskuuta 2003"]. ["6", "Liu Yongqing", "Tsinghuan yliopisto", "1940", "helmikuu 1970", "Hu Jintao", "14. maaliskuuta 2013", "14. maaliskuuta 2013"]. ['7', 'Peng Liyuan', 'Kiinan musiikkikonservatorio', '20. marraskuuta 1962', '1. syyskuuta 1987', 'Xi Jinping', 'Virkaa tekevä', 'Virkaa tekevä']].</w:t>
      </w:r>
    </w:p>
    <w:p>
      <w:r>
        <w:rPr>
          <w:b/>
        </w:rPr>
        <w:t xml:space="preserve">Tulos</w:t>
      </w:r>
    </w:p>
    <w:p>
      <w:r>
        <w:t xml:space="preserve">kenen puoliso oli Mao Zedong?</w:t>
      </w:r>
    </w:p>
    <w:p>
      <w:r>
        <w:rPr>
          <w:b/>
        </w:rPr>
        <w:t xml:space="preserve">Tulos</w:t>
      </w:r>
    </w:p>
    <w:p>
      <w:r>
        <w:t xml:space="preserve">Kenen puoliso oli Liu Shaoqi?</w:t>
      </w:r>
    </w:p>
    <w:p>
      <w:r>
        <w:rPr>
          <w:b/>
        </w:rPr>
        <w:t xml:space="preserve">Tulos</w:t>
      </w:r>
    </w:p>
    <w:p>
      <w:r>
        <w:t xml:space="preserve">kenen puoliso oli Hu Jintaon puoliso?</w:t>
      </w:r>
    </w:p>
    <w:p>
      <w:r>
        <w:rPr>
          <w:b/>
        </w:rPr>
        <w:t xml:space="preserve">Tulos</w:t>
      </w:r>
    </w:p>
    <w:p>
      <w:r>
        <w:t xml:space="preserve">Keitä kaikki puolisot ovat?</w:t>
      </w:r>
    </w:p>
    <w:p>
      <w:r>
        <w:rPr>
          <w:b/>
        </w:rPr>
        <w:t xml:space="preserve">Tulos</w:t>
      </w:r>
    </w:p>
    <w:p>
      <w:r>
        <w:t xml:space="preserve">kenen kanssa kukin puoliso oli naimisissa?</w:t>
      </w:r>
    </w:p>
    <w:p>
      <w:r>
        <w:rPr>
          <w:b/>
        </w:rPr>
        <w:t xml:space="preserve">Tulos</w:t>
      </w:r>
    </w:p>
    <w:p>
      <w:r>
        <w:t xml:space="preserve">Voi niitä, kuka puoliso oli naimisissa Hu Jintaon kanssa?</w:t>
      </w:r>
    </w:p>
    <w:p>
      <w:r>
        <w:rPr>
          <w:b/>
        </w:rPr>
        <w:t xml:space="preserve">Tulos</w:t>
      </w:r>
    </w:p>
    <w:p>
      <w:r>
        <w:t xml:space="preserve">Missä rivissä Liu Yongqing on?</w:t>
      </w:r>
    </w:p>
    <w:p>
      <w:r>
        <w:rPr>
          <w:b/>
        </w:rPr>
        <w:t xml:space="preserve">Tulos</w:t>
      </w:r>
    </w:p>
    <w:p>
      <w:r>
        <w:t xml:space="preserve">Millä rivillä Wang Yeping on?</w:t>
      </w:r>
    </w:p>
    <w:p>
      <w:r>
        <w:rPr>
          <w:b/>
        </w:rPr>
        <w:t xml:space="preserve">Tulos</w:t>
      </w:r>
    </w:p>
    <w:p>
      <w:r>
        <w:t xml:space="preserve">Millä rivillä Hu Jintao on?</w:t>
      </w:r>
    </w:p>
    <w:p>
      <w:r>
        <w:rPr>
          <w:b/>
        </w:rPr>
        <w:t xml:space="preserve">Tulos</w:t>
      </w:r>
    </w:p>
    <w:p>
      <w:r>
        <w:t xml:space="preserve">Kuka on Liun ja Wangin lisäksi samassa rivissä kuin Hu Jintao?</w:t>
      </w:r>
    </w:p>
    <w:p>
      <w:r>
        <w:rPr>
          <w:b/>
        </w:rPr>
        <w:t xml:space="preserve">Esimerkki 6.189</w:t>
      </w:r>
    </w:p>
    <w:p>
      <w:r>
        <w:t xml:space="preserve">Pöytä: [Nimi", "Kansalaisuus", "Aika", "Huomautuksia"]. ['1', '4', 'Petra Chocova', 'Tšekin tasavalta', '31.44', 'Q']. ['2', '5', 'Sycerika McMahon', 'Irlanti', '31.51', 'Q']. ['3', '6', 'Concepcion Badillo Diaz', 'Espanja', '31.66', 'Q']. ['4', '1', 'Katharina Stiberg', 'Norja', '31.84', 'Q']. ['5', '3', 'Hrafnhildur Luthersdottir', 'Islanti', '31.95', 'Q']. ['6', '8', 'Anastasia Christoforou', 'Kypros', '31.98', '']. ['7', '2', 'Ivana Ninkovic', 'Bosnia ja Hertsegovina', '32.26', '']. ['8', '7', 'Jenna Laukkanen', 'Suomi', '32.26', '']]</w:t>
      </w:r>
    </w:p>
    <w:p>
      <w:r>
        <w:rPr>
          <w:b/>
        </w:rPr>
        <w:t xml:space="preserve">Tulos</w:t>
      </w:r>
    </w:p>
    <w:p>
      <w:r>
        <w:t xml:space="preserve">kuinka monta ihmistä kilpaili kilpailussa?</w:t>
      </w:r>
    </w:p>
    <w:p>
      <w:r>
        <w:rPr>
          <w:b/>
        </w:rPr>
        <w:t xml:space="preserve">Tulos</w:t>
      </w:r>
    </w:p>
    <w:p>
      <w:r>
        <w:t xml:space="preserve">Mikä oli nopein aika kilpailuun osallistuneista?</w:t>
      </w:r>
    </w:p>
    <w:p>
      <w:r>
        <w:rPr>
          <w:b/>
        </w:rPr>
        <w:t xml:space="preserve">Tulos</w:t>
      </w:r>
    </w:p>
    <w:p>
      <w:r>
        <w:t xml:space="preserve">ketkä uimarit uivat alle 32 sekunnissa?</w:t>
      </w:r>
    </w:p>
    <w:p>
      <w:r>
        <w:rPr>
          <w:b/>
        </w:rPr>
        <w:t xml:space="preserve">Tulos</w:t>
      </w:r>
    </w:p>
    <w:p>
      <w:r>
        <w:t xml:space="preserve">Mitkä olivat nuo uimareiden ajat?</w:t>
      </w:r>
    </w:p>
    <w:p>
      <w:r>
        <w:rPr>
          <w:b/>
        </w:rPr>
        <w:t xml:space="preserve">Tulos</w:t>
      </w:r>
    </w:p>
    <w:p>
      <w:r>
        <w:t xml:space="preserve">Mikä oli nopein aika?</w:t>
      </w:r>
    </w:p>
    <w:p>
      <w:r>
        <w:rPr>
          <w:b/>
        </w:rPr>
        <w:t xml:space="preserve">Tulos</w:t>
      </w:r>
    </w:p>
    <w:p>
      <w:r>
        <w:t xml:space="preserve">kuka osallistui naisten 50 metrin rintauintikilpailuun vuoden 2012 vesihiihdon Euroopan mestaruuskilpailuissa?</w:t>
      </w:r>
    </w:p>
    <w:p>
      <w:r>
        <w:rPr>
          <w:b/>
        </w:rPr>
        <w:t xml:space="preserve">Tulos</w:t>
      </w:r>
    </w:p>
    <w:p>
      <w:r>
        <w:t xml:space="preserve">Mitkä olivat näiden uimareiden saavuttamat ajat?</w:t>
      </w:r>
    </w:p>
    <w:p>
      <w:r>
        <w:rPr>
          <w:b/>
        </w:rPr>
        <w:t xml:space="preserve">Tulos</w:t>
      </w:r>
    </w:p>
    <w:p>
      <w:r>
        <w:t xml:space="preserve">mikä aika on nopein?</w:t>
      </w:r>
    </w:p>
    <w:p>
      <w:r>
        <w:rPr>
          <w:b/>
        </w:rPr>
        <w:t xml:space="preserve">Esimerkki 6.190</w:t>
      </w:r>
    </w:p>
    <w:p>
      <w:r>
        <w:t xml:space="preserve">Pöytä: ['Vuosi', 'Edustaja', 'Kotikaupunki', 'Sijoitus Miss Nepalissa', 'Erityispalkinnot Miss Nepalissa', 'Sijoitus Miss Pokharassa']. ['1995', 'Rita Gurung', 'Pamee', '1st Runner Up', '', 'Winner']. ['1996', 'Binita Gurung', 'Batulichor', '2nd Runner Up', '', 'Winner']. ['1997', 'Neelima Gurung', 'Nadipur', 'WINNER', 'Miss Personality', 'Winner']. ['1998', 'Sunita Ranjit', 'Lakeside', '', '', 'Voittaja']. ['1999', 'Kripa Gurung', 'Tersapatti', '2nd Runner Up', 'Miss Photogenic', 'Winner']. ['2004', 'Anita Gurung', 'Bajapatan', '2nd Runner Up', 'Miss Talent', 'Miss Paschimanchal 2003']. ['2005', 'Chandra Gurung', 'Ghorepatan', '', '', '', '']. ['2011', 'Madina Begum', 'Pokreli', '', 'Miss Perseverance', '']. ['2012', 'Dilasha GC', 'Chindata', '', '', '', '']. ['2013', 'Sipora Gurung', 'Mahendrapool', '3rd Runner Up', 'Miss Talent', '']. ['2014', 'Rashmi Adhikari', 'Goripatan', 'TBA', 'TBA', 'Voittaja'].</w:t>
      </w:r>
    </w:p>
    <w:p>
      <w:r>
        <w:rPr>
          <w:b/>
        </w:rPr>
        <w:t xml:space="preserve">Tulos</w:t>
      </w:r>
    </w:p>
    <w:p>
      <w:r>
        <w:t xml:space="preserve">kuka edustajista voitti erityispalkintoja miss Nepalissa?</w:t>
      </w:r>
    </w:p>
    <w:p>
      <w:r>
        <w:rPr>
          <w:b/>
        </w:rPr>
        <w:t xml:space="preserve">Tulos</w:t>
      </w:r>
    </w:p>
    <w:p>
      <w:r>
        <w:t xml:space="preserve">Kuka heistä ei voittanut Miss Nepal -kilpailua?</w:t>
      </w:r>
    </w:p>
    <w:p>
      <w:r>
        <w:rPr>
          <w:b/>
        </w:rPr>
        <w:t xml:space="preserve">Tulos</w:t>
      </w:r>
    </w:p>
    <w:p>
      <w:r>
        <w:t xml:space="preserve">mikä edustaja voitti pameessa?</w:t>
      </w:r>
    </w:p>
    <w:p>
      <w:r>
        <w:rPr>
          <w:b/>
        </w:rPr>
        <w:t xml:space="preserve">Tulos</w:t>
      </w:r>
    </w:p>
    <w:p>
      <w:r>
        <w:t xml:space="preserve">mikä edustaja voitti batulichorin?</w:t>
      </w:r>
    </w:p>
    <w:p>
      <w:r>
        <w:rPr>
          <w:b/>
        </w:rPr>
        <w:t xml:space="preserve">Tulos</w:t>
      </w:r>
    </w:p>
    <w:p>
      <w:r>
        <w:t xml:space="preserve">mikä edustaja sai erityispalkinnon?</w:t>
      </w:r>
    </w:p>
    <w:p>
      <w:r>
        <w:rPr>
          <w:b/>
        </w:rPr>
        <w:t xml:space="preserve">Tulos</w:t>
      </w:r>
    </w:p>
    <w:p>
      <w:r>
        <w:t xml:space="preserve">keitä kaikki edustajat ovat?</w:t>
      </w:r>
    </w:p>
    <w:p>
      <w:r>
        <w:rPr>
          <w:b/>
        </w:rPr>
        <w:t xml:space="preserve">Tulos</w:t>
      </w:r>
    </w:p>
    <w:p>
      <w:r>
        <w:t xml:space="preserve">millaisia olivat heidän sijoituksensa Miss Nepalissa?</w:t>
      </w:r>
    </w:p>
    <w:p>
      <w:r>
        <w:rPr>
          <w:b/>
        </w:rPr>
        <w:t xml:space="preserve">Tulos</w:t>
      </w:r>
    </w:p>
    <w:p>
      <w:r>
        <w:t xml:space="preserve">Entä erityispalkinnot?</w:t>
      </w:r>
    </w:p>
    <w:p>
      <w:r>
        <w:rPr>
          <w:b/>
        </w:rPr>
        <w:t xml:space="preserve">Tulos</w:t>
      </w:r>
    </w:p>
    <w:p>
      <w:r>
        <w:t xml:space="preserve">Kuka edustaja ei sijoittunut miss Nepalissa, mutta sai erikoispalkinnon?</w:t>
      </w:r>
    </w:p>
    <w:p>
      <w:r>
        <w:rPr>
          <w:b/>
        </w:rPr>
        <w:t xml:space="preserve">Esimerkki 6.191</w:t>
      </w:r>
    </w:p>
    <w:p>
      <w:r>
        <w:t xml:space="preserve">Pöytä: ['Place', 'Nation', '5 Hoops', '3 Balls, 2 Ribbons', 'Total']. ['1', 'Bulgaria', '19.800 (1)', '19.800 (1)', '39.600']. ['2', 'Espanja', '19.700 (3)', '19.700 (2)', '39.400']. ["3", "Valko-Venäjä", "19.733 (2)", "19.600 (3)", "39.333"]. ["4", "Venäjä", "19.600 (4)", "19.566 (4)", "39.166"]. ["5", "Ukraina", "19.366 (5)", "15.500 (5)", "38.866"]. ["6", "Japani", "19.166 (6)", "19.333 (7)", "38.499"]. ["7", "Italia", "19.066 (7)", "19.400 (6)", "38.466"]. ["8", "Unkari", "18.766 (8)", "19.166 (8)", "37.932"]].</w:t>
      </w:r>
    </w:p>
    <w:p>
      <w:r>
        <w:rPr>
          <w:b/>
        </w:rPr>
        <w:t xml:space="preserve">Tulos</w:t>
      </w:r>
    </w:p>
    <w:p>
      <w:r>
        <w:t xml:space="preserve">Mitkä kansat osallistuivat vuoden 1996 rytmisen voimistelun maailmanmestaruuskilpailuihin?</w:t>
      </w:r>
    </w:p>
    <w:p>
      <w:r>
        <w:rPr>
          <w:b/>
        </w:rPr>
        <w:t xml:space="preserve">Tulos</w:t>
      </w:r>
    </w:p>
    <w:p>
      <w:r>
        <w:t xml:space="preserve">mitkä olivat näiden kansakuntien saavuttamat kokonaispisteet?</w:t>
      </w:r>
    </w:p>
    <w:p>
      <w:r>
        <w:rPr>
          <w:b/>
        </w:rPr>
        <w:t xml:space="preserve">Tulos</w:t>
      </w:r>
    </w:p>
    <w:p>
      <w:r>
        <w:t xml:space="preserve">Mikä näistä pisteistä on korkein?</w:t>
      </w:r>
    </w:p>
    <w:p>
      <w:r>
        <w:rPr>
          <w:b/>
        </w:rPr>
        <w:t xml:space="preserve">Tulos</w:t>
      </w:r>
    </w:p>
    <w:p>
      <w:r>
        <w:t xml:space="preserve">mikä kansakunta saavutti tämän pistemäärän?</w:t>
      </w:r>
    </w:p>
    <w:p>
      <w:r>
        <w:rPr>
          <w:b/>
        </w:rPr>
        <w:t xml:space="preserve">Tulos</w:t>
      </w:r>
    </w:p>
    <w:p>
      <w:r>
        <w:t xml:space="preserve">mitkä kansakunnat osallistuivat?</w:t>
      </w:r>
    </w:p>
    <w:p>
      <w:r>
        <w:rPr>
          <w:b/>
        </w:rPr>
        <w:t xml:space="preserve">Tulos</w:t>
      </w:r>
    </w:p>
    <w:p>
      <w:r>
        <w:t xml:space="preserve">mitkä olivat heidän kokonaispistemääränsä?</w:t>
      </w:r>
    </w:p>
    <w:p>
      <w:r>
        <w:rPr>
          <w:b/>
        </w:rPr>
        <w:t xml:space="preserve">Tulos</w:t>
      </w:r>
    </w:p>
    <w:p>
      <w:r>
        <w:t xml:space="preserve">ja mikä kansakunta sai korkeimmat pisteet?</w:t>
      </w:r>
    </w:p>
    <w:p>
      <w:r>
        <w:rPr>
          <w:b/>
        </w:rPr>
        <w:t xml:space="preserve">Tulos</w:t>
      </w:r>
    </w:p>
    <w:p>
      <w:r>
        <w:t xml:space="preserve">mitkä maat ovat viiden eniten pisteitä saaneen maan joukossa?</w:t>
      </w:r>
    </w:p>
    <w:p>
      <w:r>
        <w:rPr>
          <w:b/>
        </w:rPr>
        <w:t xml:space="preserve">Tulos</w:t>
      </w:r>
    </w:p>
    <w:p>
      <w:r>
        <w:t xml:space="preserve">Mikä edellä luetelluista kansakunnista sai eniten pisteitä?</w:t>
      </w:r>
    </w:p>
    <w:p>
      <w:r>
        <w:rPr>
          <w:b/>
        </w:rPr>
        <w:t xml:space="preserve">Tulos</w:t>
      </w:r>
    </w:p>
    <w:p>
      <w:r>
        <w:t xml:space="preserve">Missä turnauksissa Karoline Sprem kilpaili vuonna 2003?</w:t>
      </w:r>
    </w:p>
    <w:p>
      <w:r>
        <w:rPr>
          <w:b/>
        </w:rPr>
        <w:t xml:space="preserve">Tulos</w:t>
      </w:r>
    </w:p>
    <w:p>
      <w:r>
        <w:t xml:space="preserve">Mitkä turnaukset Karolina Sprem voitti vuonna 2003?</w:t>
      </w:r>
    </w:p>
    <w:p>
      <w:r>
        <w:rPr>
          <w:b/>
        </w:rPr>
        <w:t xml:space="preserve">Tulos</w:t>
      </w:r>
    </w:p>
    <w:p>
      <w:r>
        <w:t xml:space="preserve">ketkä olivat hänen viimeiset vastustajansa?</w:t>
      </w:r>
    </w:p>
    <w:p>
      <w:r>
        <w:rPr>
          <w:b/>
        </w:rPr>
        <w:t xml:space="preserve">Tulos</w:t>
      </w:r>
    </w:p>
    <w:p>
      <w:r>
        <w:t xml:space="preserve">kenet hänen viimeisistä vastustajistaan hän voitti?</w:t>
      </w:r>
    </w:p>
    <w:p>
      <w:r>
        <w:rPr>
          <w:b/>
        </w:rPr>
        <w:t xml:space="preserve">Tulos</w:t>
      </w:r>
    </w:p>
    <w:p>
      <w:r>
        <w:t xml:space="preserve">Ketkä näistä vastustajista olivat ranskalaisia?</w:t>
      </w:r>
    </w:p>
    <w:p>
      <w:r>
        <w:rPr>
          <w:b/>
        </w:rPr>
        <w:t xml:space="preserve">Tulos</w:t>
      </w:r>
    </w:p>
    <w:p>
      <w:r>
        <w:t xml:space="preserve">Keitä kaikki pelaajat ovat?</w:t>
      </w:r>
    </w:p>
    <w:p>
      <w:r>
        <w:rPr>
          <w:b/>
        </w:rPr>
        <w:t xml:space="preserve">Tulos</w:t>
      </w:r>
    </w:p>
    <w:p>
      <w:r>
        <w:t xml:space="preserve">ketä pelaajia vastaan karolina sprem voitti?</w:t>
      </w:r>
    </w:p>
    <w:p>
      <w:r>
        <w:rPr>
          <w:b/>
        </w:rPr>
        <w:t xml:space="preserve">Tulos</w:t>
      </w:r>
    </w:p>
    <w:p>
      <w:r>
        <w:t xml:space="preserve">Mitkä näistä pelaajista olivat ranskalaisia?</w:t>
      </w:r>
    </w:p>
    <w:p>
      <w:r>
        <w:rPr>
          <w:b/>
        </w:rPr>
        <w:t xml:space="preserve">Tulos</w:t>
      </w:r>
    </w:p>
    <w:p>
      <w:r>
        <w:t xml:space="preserve">keitä pelaajia karolina sprem voitti vuosina 2002 ja 2003?</w:t>
      </w:r>
    </w:p>
    <w:p>
      <w:r>
        <w:rPr>
          <w:b/>
        </w:rPr>
        <w:t xml:space="preserve">Tulos</w:t>
      </w:r>
    </w:p>
    <w:p>
      <w:r>
        <w:t xml:space="preserve">Ketkä näistä pelaajista olivat ranskalaisia?</w:t>
      </w:r>
    </w:p>
    <w:p>
      <w:r>
        <w:rPr>
          <w:b/>
        </w:rPr>
        <w:t xml:space="preserve">Tulos</w:t>
      </w:r>
    </w:p>
    <w:p>
      <w:r>
        <w:t xml:space="preserve">kumman ranskalaisen pelaajan Karolina Sprem voitti vuonna 2003?</w:t>
      </w:r>
    </w:p>
    <w:p>
      <w:r>
        <w:rPr>
          <w:b/>
        </w:rPr>
        <w:t xml:space="preserve">Esimerkki 6.192</w:t>
      </w:r>
    </w:p>
    <w:p>
      <w:r>
        <w:t xml:space="preserve">Pöytä: ['Vuosi', 'Rengasnimi (syntymänimi)', 'Tuonut', 'Tuonut', 'Huomautuksia']. ['2007', 'Gene Anderson', 'Bill Eadie', 'Wrestling', 'Postuumisti; voitti NWA World Tag Team Championship (Mid-Atlantic version) (7 kertaa) ja NWA Georgia Tag Team Championship (7 kertaa)']. ['2007', 'Ole Anderson (Alan Rogowski)', 'Bill Eadie', 'Wrestling', 'Won the NWA Mid-Atlantic/Atlantic Coast Tag Team Championship (7 kertaa) and NWA World Tag Team Championship (Mid-Atlantic version) (8 kertaa)']. ['2007', 'Penny Banner (Mary Ann Kostecki)', 'Nickla Roberts', 'Naisten paini', 'Voitti NWA:n naisten World Tag Team Championshipin (1 kerran)']. ['2007', 'Bob Caudle', 'David Crockett', 'Announcing', 'Työskenteli kommentaattorina Jim Crockett Promotionsille']. ['2007", "Swede Hanson (Robert Ford Hanson)", "Gary Hart", "Wrestling", "Postuumisti; voitti NWA Atlantic Coast Tag Team Championshipin (4 kertaa) ja NWA Southern Tag Team Championshipin (Mid-Atlantic version) (1 kerran)"]. ['2007', 'Rip Hawk (Harvey Evers)', 'Gary Hart', 'Wrestling', 'Voitti NWA Eastern States Heavyweight Championship (4 kertaa) ja NWA Mid-Atlantic/Atlantic Coast Tag Team Championship (5 kertaa)']. ['2007', 'George Scott', 'Tommy Young', 'Wrestling and Promoting', 'Won the NWA Southern Tag Team Championship (Mid-Atlantic version) (2 kertaa) and worked as booker for Jim Crockett Promotions']. ['2008', 'Paul Jones (Paul Frederick)', 'Jack Brisco', 'Wrestling and Managing', 'Won the NWA Mid-Atlantic Heavyweight Championship (3 kertaa), NWA World Tag Team Championship (Mid-Atlantic version) (6 kertaa), and NWA Mid-Atlantic/Atlantic Coast Tag Team Championship (6 kertaa); manageroi Paul Jonesin armeijaa Jim Crockett Promotionsissa']". ["2008", "Ivan Koloff (Oreal Perras)", "Don Kernodle", "Wrestling", "Voitti NWA Mid-Atlantic Heavyweight Championship (3 kertaa) ja NWA World Tag Team Championship (Mid-Atlantic version) (4 kertaa)"]. ['2008', 'Thunderbolt Patterson (Claude Patterson)', 'Ole Anderson', 'Wrestling', 'Won the NWA Georgia Tag Team Championship (3 kertaa) and NWA Atlantic Coast Tag Team Championship (1 kerran)']. ['2008', 'Buddy Roberts (Dale Hey)', 'Jimmy Garvin and Michael Hayes', 'Wrestling', 'Won the NWA World Six-Man Tag Team Championship (Texas version) / WCWA World Six-Man Tag Team Championship (6 kertaa) and NWA Mid-Atlantic Tag Team Championship (1 kerran)']. ['2008', 'Sandy Scott (Angus Mackay Scott)', 'Bob Caudle', 'Wrestling and Promoting', 'Työskenteli Jim Crockett Promotionsin johtajana ja voitti NWA World Tag Team Championship (Central States version) (1 kerta) ja NWA Southern Tag Team Championship (Mid-Atlantic version) (3 kertaa)']. ['2008', 'Grizzly Smith (Aurelian Smith)', 'Magnum T.A.', 'Wrestling', 'Won the NWA United States Tag Team Championship (Tri-State version) (2 kertaa) ja NWA Texas Heavyweight Championship (1 kerran)']. ['2008', 'Johnny Weaver (Kenneth Eugene Weaver)', 'Rip Hawk', 'Wrestling', 'Postuumisti; voitti NWA Atlantic Coast/Mid-Atlantic Tag Team Championship (8 kertaa) ja NWA Southern Tag Team Championship (Mid-Atlantic version) (6 kertaa)']. ['2009', 'Don Fargo (Don Kalt)', 'Jerry Jarrett &amp; Steve Keirn', 'Wrestling', 'Voitti NWA Southern Tag Team Championship (Mid-America version) (2 kertaa) ja NWA World Tag Team Championship (Mid-America version) (6 kertaa)']. ['2009', 'Jackie Fargo (Henry Faggart)', 'Jerry Jarrett &amp; Steve Keirn', 'Wrestling', 'Won the NWA World Tag Team Championship (Mid-America version) (10 kertaa) and NWA Southern Tag Team Championship (Mid-America version) (22 kertaa)']. ['2009', 'Sonny Fargo (Jack Lewis Faggart)', 'Jerry Jarrett &amp; Steve Keirn', 'Wrestling', 'Postuumisti; voitti NWA Southern Tag Team Championship (Mid-America version) (3 kertaa)']. ['2009', 'Gary Hart (Gary Williams)', 'Sir Oliver Humperdink', 'Managing and Promoting', 'Postuumisti; toimi bookerina World Class Championship Wrestlingissä ja manageroi useita painijoita Mid-Atlantic Championship Wrestlingissä']. ['2009', 'Wahoo McDaniel (Edward McDaniel)', 'Tully Blanchard', 'Wrestling', 'Postuumisti; voitti NWA Mid-Atlantic Heavyweight Championshipin mestaruuden (6 kertaa) ja NWA World Tag Team Championshipin (Mid-Atlantic versio) (4 kertaa)']. ['2009', 'Blackjack Mulligan (Robert Windham)', 'Ric Flair', 'Wrestling', 'Voitti NWA Texas Heavyweight Championship (1 kerran) ja NWA World Tag Team Championship (Mid-Atlantic version) (1 kerran)']. ['2009', 'Nelson Royal', 'Brad Anderson, Tommy Angel &amp; David Isley', 'Wrestling', 'Won the NWA Atlantic Coast Tag Team Championship (2 kertaa)']. ['2009', 'Lance Russell', 'Dave Brown', 'Announcing', 'Työskenteli kommentaattorina painitapahtumissa Memphisin alueella']].</w:t>
      </w:r>
    </w:p>
    <w:p>
      <w:r>
        <w:rPr>
          <w:b/>
        </w:rPr>
        <w:t xml:space="preserve">Tulos</w:t>
      </w:r>
    </w:p>
    <w:p>
      <w:r>
        <w:t xml:space="preserve">mitkä olivat vuonna 2007 valituksi tulleiden nimet?</w:t>
      </w:r>
    </w:p>
    <w:p>
      <w:r>
        <w:rPr>
          <w:b/>
        </w:rPr>
        <w:t xml:space="preserve">Tulos</w:t>
      </w:r>
    </w:p>
    <w:p>
      <w:r>
        <w:t xml:space="preserve">mitkä vuoden 2007 jäseniksi valittavista olivat postuumisti?</w:t>
      </w:r>
    </w:p>
    <w:p>
      <w:r>
        <w:rPr>
          <w:b/>
        </w:rPr>
        <w:t xml:space="preserve">Tulos</w:t>
      </w:r>
    </w:p>
    <w:p>
      <w:r>
        <w:t xml:space="preserve">Swede Hansonin lisäksi kuka muu vuoden 2007 jäseneksi valittu ei ollut elossa jäseneksi ottamisen aikaan?</w:t>
      </w:r>
    </w:p>
    <w:p>
      <w:r>
        <w:rPr>
          <w:b/>
        </w:rPr>
        <w:t xml:space="preserve">Tulos</w:t>
      </w:r>
    </w:p>
    <w:p>
      <w:r>
        <w:t xml:space="preserve">Etsi sana(t) postuumisti huomautussarakkeesta.</w:t>
      </w:r>
    </w:p>
    <w:p>
      <w:r>
        <w:rPr>
          <w:b/>
        </w:rPr>
        <w:t xml:space="preserve">Tulos</w:t>
      </w:r>
    </w:p>
    <w:p>
      <w:r>
        <w:t xml:space="preserve">Mikä on taulukossa varhaisin vuosi, jolloin painijat on otettu mukaan?</w:t>
      </w:r>
    </w:p>
    <w:p>
      <w:r>
        <w:rPr>
          <w:b/>
        </w:rPr>
        <w:t xml:space="preserve">Tulos</w:t>
      </w:r>
    </w:p>
    <w:p>
      <w:r>
        <w:t xml:space="preserve">etsi painijat, jotka painivat syntymänimellään aikaisimpana otteluvuotenaan.</w:t>
      </w:r>
    </w:p>
    <w:p>
      <w:r>
        <w:rPr>
          <w:b/>
        </w:rPr>
        <w:t xml:space="preserve">Tulos</w:t>
      </w:r>
    </w:p>
    <w:p>
      <w:r>
        <w:t xml:space="preserve">niistä painijoista, jotka painivat syntymänimellään aikaisimpana jäseneksi otteluvuonna, otettiinko joku heistä jäseneksi postuumisti?</w:t>
      </w:r>
    </w:p>
    <w:p>
      <w:r>
        <w:rPr>
          <w:b/>
        </w:rPr>
        <w:t xml:space="preserve">Tulos</w:t>
      </w:r>
    </w:p>
    <w:p>
      <w:r>
        <w:t xml:space="preserve">minä vuonna perehdytys pidettiin?</w:t>
      </w:r>
    </w:p>
    <w:p>
      <w:r>
        <w:rPr>
          <w:b/>
        </w:rPr>
        <w:t xml:space="preserve">Tulos</w:t>
      </w:r>
    </w:p>
    <w:p>
      <w:r>
        <w:t xml:space="preserve">mikä jäsen ei ollut elossa?</w:t>
      </w:r>
    </w:p>
    <w:p>
      <w:r>
        <w:rPr>
          <w:b/>
        </w:rPr>
        <w:t xml:space="preserve">Esimerkki 6.193</w:t>
      </w:r>
    </w:p>
    <w:p>
      <w:r>
        <w:t xml:space="preserve">Pöytä: ['Rank', 'Area', 'State/ Province', 'CSA/CMA 2009 population', 'Projected 2025 population', 'Projected increase 2009-2025']. ['1', 'Chicago', 'IL-IN-WI', '9 804 845', '10 935 100', '1 130 255']. ['2', 'Toronto', 'ON', '5,741,400', '7,408,000', '1,666,600']. ["3", "Detroit", "MI", "5 327 764", "6 191 000", "863 236"]. ["4", "Cleveland", "OH", "2 891 988", "3 172 000", "280 012"]. ['5', "Milwaukee", "WI", "1 760 268", "1 913 000", "157 732"]. ['6', "Ottawa - Gatineau", "ON-QC", "1 451 415", "1 596 556", "145 141"]. ['7', 'Grand Rapids', 'MI', '1,327,366', '1,530,000', '202,634']. ['8', 'Buffalo', 'NY', '1 203 493', '1 040 400', '-163 093']. ['9', 'Rochester', 'NY', '1,149,653', '1,248,600', '98,947']. ['10', 'Hamilton', 'ON', '740,200', '954,858', '214,658']. ['11', 'Toledo', 'OH', '672,220', '672,220', '0']. ['12', 'Lansing', 'MI', '523,609', '547,325', '23,716']. ['13', "Kitchener - Cambridge - Waterloo", "ON", "492,400", "635,196", "142,796"]. ['14', 'London', 'ON', '492,200', '634,938', '142,738']. ['15', 'Fort Wayne', 'IN', '414,315', '455,623', '39,366']. ['16', "St. Catharines - Niagara", "ON", "404,400", "521,676", "117,276"]. ['17', 'Windsor', 'ON', '330,900', '426,861', '95,961']. ['18', 'Erie', 'PA', '280,985', 'N/A', 'N/A'].</w:t>
      </w:r>
    </w:p>
    <w:p>
      <w:r>
        <w:rPr>
          <w:b/>
        </w:rPr>
        <w:t xml:space="preserve">Tulos</w:t>
      </w:r>
    </w:p>
    <w:p>
      <w:r>
        <w:t xml:space="preserve">Mitkä ovat kaikki asutuskeskukset?</w:t>
      </w:r>
    </w:p>
    <w:p>
      <w:r>
        <w:rPr>
          <w:b/>
        </w:rPr>
        <w:t xml:space="preserve">Tulos</w:t>
      </w:r>
    </w:p>
    <w:p>
      <w:r>
        <w:t xml:space="preserve">missä väestökeskuksissa on ennustettu kasvua?</w:t>
      </w:r>
    </w:p>
    <w:p>
      <w:r>
        <w:rPr>
          <w:b/>
        </w:rPr>
        <w:t xml:space="preserve">Tulos</w:t>
      </w:r>
    </w:p>
    <w:p>
      <w:r>
        <w:t xml:space="preserve">Minkä väestökeskusten ennustettu kasvu on yli 300 000?</w:t>
      </w:r>
    </w:p>
    <w:p>
      <w:r>
        <w:rPr>
          <w:b/>
        </w:rPr>
        <w:t xml:space="preserve">Tulos</w:t>
      </w:r>
    </w:p>
    <w:p>
      <w:r>
        <w:t xml:space="preserve">Mitkä näistä ovat Detroit vai Cleveland?</w:t>
      </w:r>
    </w:p>
    <w:p>
      <w:r>
        <w:rPr>
          <w:b/>
        </w:rPr>
        <w:t xml:space="preserve">Tulos</w:t>
      </w:r>
    </w:p>
    <w:p>
      <w:r>
        <w:t xml:space="preserve">Mitkä ovat kaikki alueet?</w:t>
      </w:r>
    </w:p>
    <w:p>
      <w:r>
        <w:rPr>
          <w:b/>
        </w:rPr>
        <w:t xml:space="preserve">Tulos</w:t>
      </w:r>
    </w:p>
    <w:p>
      <w:r>
        <w:t xml:space="preserve">Mikä on niiden ennakoitu kasvu?</w:t>
      </w:r>
    </w:p>
    <w:p>
      <w:r>
        <w:rPr>
          <w:b/>
        </w:rPr>
        <w:t xml:space="preserve">Tulos</w:t>
      </w:r>
    </w:p>
    <w:p>
      <w:r>
        <w:t xml:space="preserve">ja Clevelandin ja Detroitin välillä, kummalla on suurempi ennustettu kasvu?</w:t>
      </w:r>
    </w:p>
    <w:p>
      <w:r>
        <w:rPr>
          <w:b/>
        </w:rPr>
        <w:t xml:space="preserve">Tulos</w:t>
      </w:r>
    </w:p>
    <w:p>
      <w:r>
        <w:t xml:space="preserve">mitkä näistä alueista sijaitsevat Mi:ssä?</w:t>
      </w:r>
    </w:p>
    <w:p>
      <w:r>
        <w:rPr>
          <w:b/>
        </w:rPr>
        <w:t xml:space="preserve">Tulos</w:t>
      </w:r>
    </w:p>
    <w:p>
      <w:r>
        <w:t xml:space="preserve">näistä, joiden asukasluku on yli 1 000 000?</w:t>
      </w:r>
    </w:p>
    <w:p>
      <w:r>
        <w:rPr>
          <w:b/>
        </w:rPr>
        <w:t xml:space="preserve">Tulos</w:t>
      </w:r>
    </w:p>
    <w:p>
      <w:r>
        <w:t xml:space="preserve">Minkä kahden muun maan ennustettu väestönkasvu on suurempi?</w:t>
      </w:r>
    </w:p>
    <w:p>
      <w:r>
        <w:rPr>
          <w:b/>
        </w:rPr>
        <w:t xml:space="preserve">Esimerkki 6.194</w:t>
      </w:r>
    </w:p>
    <w:p>
      <w:r>
        <w:t xml:space="preserve">Pöytä: ['Rank', 'NPC', 'Gold', 'Silver', 'Bronze', 'Total']. ['1', 'Kiina (CHN)', '95', '71', '65', '231']. ['2', 'Venäjä (RUS)', '36', '38', '28', '102']. ['3', 'Iso-Britannia (GBR)*', '34', '43', '43', '120']. ['4', 'Ukraina (UKR)', '32', '24', '28', '84']. ['5', 'Australia (AUS)', '32', '23', '30', '85']. ["6", "Yhdysvallat (USA)", "31", "29", "38", "98"]. ['7', 'Brasilia (BRA)', '21', '14', '8', '43']. ['8', 'Saksa (GER)', '18', '26', '22', '66']. ['9', 'Puola (POL)', '14', '13', '9', '36']. ['10', 'Alankomaat (NED)', '10', '10', '19', '39']. ['Yhteensä (75 NPC:tä)', 'Yhteensä (75 NPC:tä)', '503', '503', '516', '1522']]</w:t>
      </w:r>
    </w:p>
    <w:p>
      <w:r>
        <w:rPr>
          <w:b/>
        </w:rPr>
        <w:t xml:space="preserve">Tulos</w:t>
      </w:r>
    </w:p>
    <w:p>
      <w:r>
        <w:t xml:space="preserve">kuinka monta pronssimitalia kukin maa on voittanut?</w:t>
      </w:r>
    </w:p>
    <w:p>
      <w:r>
        <w:rPr>
          <w:b/>
        </w:rPr>
        <w:t xml:space="preserve">Tulos</w:t>
      </w:r>
    </w:p>
    <w:p>
      <w:r>
        <w:t xml:space="preserve">Mikä on vähiten voitettuja mitaleja?</w:t>
      </w:r>
    </w:p>
    <w:p>
      <w:r>
        <w:rPr>
          <w:b/>
        </w:rPr>
        <w:t xml:space="preserve">Tulos</w:t>
      </w:r>
    </w:p>
    <w:p>
      <w:r>
        <w:t xml:space="preserve">Mikä maa voitti 8 pronssimitalia?</w:t>
      </w:r>
    </w:p>
    <w:p>
      <w:r>
        <w:rPr>
          <w:b/>
        </w:rPr>
        <w:t xml:space="preserve">Tulos</w:t>
      </w:r>
    </w:p>
    <w:p>
      <w:r>
        <w:t xml:space="preserve">mitkä maat ovat voittaneet pronssimetalleja ?</w:t>
      </w:r>
    </w:p>
    <w:p>
      <w:r>
        <w:rPr>
          <w:b/>
        </w:rPr>
        <w:t xml:space="preserve">Tulos</w:t>
      </w:r>
    </w:p>
    <w:p>
      <w:r>
        <w:t xml:space="preserve">Kenellä näistä maista on vähiten pronssimetalleja?</w:t>
      </w:r>
    </w:p>
    <w:p>
      <w:r>
        <w:rPr>
          <w:b/>
        </w:rPr>
        <w:t xml:space="preserve">Tulos</w:t>
      </w:r>
    </w:p>
    <w:p>
      <w:r>
        <w:t xml:space="preserve">mitkä maat osallistuivat vuoden 2012 kesäparalympialaisiin?</w:t>
      </w:r>
    </w:p>
    <w:p>
      <w:r>
        <w:rPr>
          <w:b/>
        </w:rPr>
        <w:t xml:space="preserve">Tulos</w:t>
      </w:r>
    </w:p>
    <w:p>
      <w:r>
        <w:t xml:space="preserve">kuka näistä sai vähiten pronssimitaleita?</w:t>
      </w:r>
    </w:p>
    <w:p>
      <w:r>
        <w:rPr>
          <w:b/>
        </w:rPr>
        <w:t xml:space="preserve">Esimerkki 6.195</w:t>
      </w:r>
    </w:p>
    <w:p>
      <w:r>
        <w:t xml:space="preserve">Pöytä: [''', 'Chinese', 'Pinyin', 'Cantonese Yale', 'Hakka pinjim']. ['^ Ma Ling-Yee', 'Ma Zhu Er', 'Ma Ninger', 'Ma5 Ning4 Yi4', '']. ['^ Fung Do-Dak', 'Feng Dao De', 'Feng Daode', 'Fung4 Dou6 Dak1', '']. ['^ Gwong Wai', 'Guang Hui Chan Shi', 'Guang Hui Chan Shi', 'Gwong2 Wai6 Sim3 Si1', '']. ['^ Juk Faat Wan', 'Zhu Fa Yun Chan Shi', 'Zhu Fa Yun Chan Shi', 'Juk1 Faat3 Wan4 Sim3 Si1', '']. ['^ Fung Foh Do Yan', 'Feng Huo Dao Ren', 'Feng Huo Dao Ren', 'Fung1 Fo2 Dou6 Yan4', '']. ['^ Lau Siu-Leung', 'Liu Shao Liang', 'Liu Shaoliang', 'Lau4 Siu2 Leung4', '']. ['^ Shek Lam', 'Shi Lin', 'Shi Lin', 'Sek6 Lam4', 'Shak8 Lam2']. ['^ Wanderer Style', 'Liu Min Pai', 'Liumin Pai', 'Lau4 man4 Paai1', 'Liu2 min2 Pai5']. ['^ Lei Mung', 'Li Meng', 'Li Meng', 'Lei5 Mung4', 'Li3 Mung2']. ['^ Lin Sang', 'Lian Sheng', 'Lian Sheng', 'Lin4 Sang1', 'Len2 Sang1']].</w:t>
      </w:r>
    </w:p>
    <w:p>
      <w:r>
        <w:rPr>
          <w:b/>
        </w:rPr>
        <w:t xml:space="preserve">Tulos</w:t>
      </w:r>
    </w:p>
    <w:p>
      <w:r>
        <w:t xml:space="preserve">Mikä on ma ningerin kiinalainen nimi?</w:t>
      </w:r>
    </w:p>
    <w:p>
      <w:r>
        <w:rPr>
          <w:b/>
        </w:rPr>
        <w:t xml:space="preserve">Tulos</w:t>
      </w:r>
    </w:p>
    <w:p>
      <w:r>
        <w:t xml:space="preserve">mikä on yllä olevan henkilön englanninkielinen nimi?</w:t>
      </w:r>
    </w:p>
    <w:p>
      <w:r>
        <w:rPr>
          <w:b/>
        </w:rPr>
        <w:t xml:space="preserve">Tulos</w:t>
      </w:r>
    </w:p>
    <w:p>
      <w:r>
        <w:t xml:space="preserve">mitkä nimet ovat taulukossa?</w:t>
      </w:r>
    </w:p>
    <w:p>
      <w:r>
        <w:rPr>
          <w:b/>
        </w:rPr>
        <w:t xml:space="preserve">Tulos</w:t>
      </w:r>
    </w:p>
    <w:p>
      <w:r>
        <w:t xml:space="preserve">Mikä niistä on taulukon kärjessä?</w:t>
      </w:r>
    </w:p>
    <w:p>
      <w:r>
        <w:rPr>
          <w:b/>
        </w:rPr>
        <w:t xml:space="preserve">Tulos</w:t>
      </w:r>
    </w:p>
    <w:p>
      <w:r>
        <w:t xml:space="preserve">keitä ovat taulukossa mainitut nimet?</w:t>
      </w:r>
    </w:p>
    <w:p>
      <w:r>
        <w:rPr>
          <w:b/>
        </w:rPr>
        <w:t xml:space="preserve">Tulos</w:t>
      </w:r>
    </w:p>
    <w:p>
      <w:r>
        <w:t xml:space="preserve">kuka on listan kärjessä?</w:t>
      </w:r>
    </w:p>
    <w:p>
      <w:r>
        <w:rPr>
          <w:b/>
        </w:rPr>
        <w:t xml:space="preserve">Tulos</w:t>
      </w:r>
    </w:p>
    <w:p>
      <w:r>
        <w:t xml:space="preserve">Missä turnauksessa Florent Pietrus teki alle 3 pistettä ottelua kohden?</w:t>
      </w:r>
    </w:p>
    <w:p>
      <w:r>
        <w:rPr>
          <w:b/>
        </w:rPr>
        <w:t xml:space="preserve">Tulos</w:t>
      </w:r>
    </w:p>
    <w:p>
      <w:r>
        <w:t xml:space="preserve">Missä näistä turnauksista Florent Pietrus teki eniten pisteitä ottelua kohden?</w:t>
      </w:r>
    </w:p>
    <w:p>
      <w:r>
        <w:rPr>
          <w:b/>
        </w:rPr>
        <w:t xml:space="preserve">Tulos</w:t>
      </w:r>
    </w:p>
    <w:p>
      <w:r>
        <w:t xml:space="preserve">Mitkä ovat kolme alhaisinta pistekeskiarvoa ottelua kohden?</w:t>
      </w:r>
    </w:p>
    <w:p>
      <w:r>
        <w:rPr>
          <w:b/>
        </w:rPr>
        <w:t xml:space="preserve">Tulos</w:t>
      </w:r>
    </w:p>
    <w:p>
      <w:r>
        <w:t xml:space="preserve">Minkä joukkueen keskiarvo oli alhaisin?</w:t>
      </w:r>
    </w:p>
    <w:p>
      <w:r>
        <w:rPr>
          <w:b/>
        </w:rPr>
        <w:t xml:space="preserve">Tulos</w:t>
      </w:r>
    </w:p>
    <w:p>
      <w:r>
        <w:t xml:space="preserve">missä kolmessa suuressa kilpailussa vuosina 2003-2013 florent pietrus pelasi eniten pelejä?</w:t>
      </w:r>
    </w:p>
    <w:p>
      <w:r>
        <w:rPr>
          <w:b/>
        </w:rPr>
        <w:t xml:space="preserve">Tulos</w:t>
      </w:r>
    </w:p>
    <w:p>
      <w:r>
        <w:t xml:space="preserve">mitä näistä kolmesta kilpailusta ei pelattu maailmanliigassa?</w:t>
      </w:r>
    </w:p>
    <w:p>
      <w:r>
        <w:rPr>
          <w:b/>
        </w:rPr>
        <w:t xml:space="preserve">Tulos</w:t>
      </w:r>
    </w:p>
    <w:p>
      <w:r>
        <w:t xml:space="preserve">Mikä kahdesta jäljellä olevasta kilpailusta oli viimeisin?</w:t>
      </w:r>
    </w:p>
    <w:p>
      <w:r>
        <w:rPr>
          <w:b/>
        </w:rPr>
        <w:t xml:space="preserve">Esimerkki 6.196</w:t>
      </w:r>
    </w:p>
    <w:p>
      <w:r>
        <w:t xml:space="preserve">Pöytä: ['Species', 'Common Name', 'NCBI Accession #', 'NCBI Name', 'Length', 'Sequence Identity', 'Sequence Similarity', 'Years Since Divergence from Human (mya)']. ['Pan troglodytes', 'Simpanssi', 'XP_003317262', 'DEPDC5', '1572 aa', '99 %', '99 %', '6.4']. ['Nomascus leucogenys', 'Gibbon', 'XP_003258163', 'DEPDC5', '1602 aa', '99%', '99%', '99%', '20.4']. ['Mus musculus', 'Mouse', 'NP_001164038', 'DEPDC5', '1591 aa', '94%', '96%', '92.4']. ['Bos Taurus', 'Lehmä', 'XP_002694678', 'DEPDC5', '1593 aa', '94 %', '96 %', '94.4']. ['Sorex araneus', 'Shrew', 'ACE77702', 'DEPDC5', '1570 aa', '94%', '96%', '94.4']. ['Monodelphis domestica', 'Opossumi', 'XP_001378772', 'DEPDC5', '1522 aa', '89 %', '93 %', '163.9']. ['Gallus gallus', 'Kana', 'XP_415249', 'DEPDC5', '1592 aa', '88%', '93%', '301.7']. ['Meleagris gallopavo', 'Turkey', 'XP_003211073', 'DEPDC5', '1592 aa', '88%', '93%', '301.7']. ['Taeniopygia guttata', 'Zebra finch', 'XP_002199825', 'DEPDC5', '1572 aa', '87%', '92%', '301.7']. ['Xenopus tropicalis', 'Sammakko', 'XP_002931964', 'DEPDC5-like', '1574 aa', '79%', '86%', '371.2']. ['Danio rerio', 'Seeprakala', 'XP_691450', 'DEPDC5-like', '1590 aa', '75%', '84%', '400.1']. ['Oreochromis niloticus', 'Cichlid', 'XP_003459226', 'DEPDC5', '1577 aa', '74%', '82%', '400.1']. ['Strongylocentrotus purpuratus', 'Merisiili', 'XP_794020', 'samanlainen kuin DEPDC5', '1608 aa', '43 %', '57 %', '742.9']. ['Drosophila melanogaster', 'Drosophila', 'NP_647618', 'GC12090', '1471 aa', '41%', '57%', '782.7']. ['Pediculus humanus corporis', 'Louse', 'XP_002429401', 'DEPDC, putative', '1538 aa', '38%', '53%', '782.7']. ['Anopheles gambiae', 'Hyttynen', 'XP_308760', 'AGAP007010-PA', '1640 aa', '36%', '51%', '782.7']. ['Ascaris suum', 'Ascaris', 'ADY40551', 'DEPDCp5', '1359 aa', '31%', '51%', '937.5']. ['Ustilago maydis', 'Corn smut', 'XP_757759', 'vacuolar-associated protein Iml1', '1867 aa', '23%', '52%', '1215.8']. ['Saccharomyces cerevisiae', 'Yeast', 'NP_012672', 'Iml1p', '1584 aa', '20%', '50%', '1215.8']. ['Albugo laibachii', 'White rust', 'CCA27519', 'vacuolar membrane-associated protein putative', '1591 aa', '20%', '46%', '1362']]</w:t>
      </w:r>
    </w:p>
    <w:p>
      <w:r>
        <w:rPr>
          <w:b/>
        </w:rPr>
        <w:t xml:space="preserve">Tulos</w:t>
      </w:r>
    </w:p>
    <w:p>
      <w:r>
        <w:t xml:space="preserve">Mitkä lajit erosivat ihmisestä yli 1000 miljoonaa vuotta sitten?</w:t>
      </w:r>
    </w:p>
    <w:p>
      <w:r>
        <w:rPr>
          <w:b/>
        </w:rPr>
        <w:t xml:space="preserve">Tulos</w:t>
      </w:r>
    </w:p>
    <w:p>
      <w:r>
        <w:t xml:space="preserve">Mikä niistä erosi varhaisimmin?</w:t>
      </w:r>
    </w:p>
    <w:p>
      <w:r>
        <w:rPr>
          <w:b/>
        </w:rPr>
        <w:t xml:space="preserve">Tulos</w:t>
      </w:r>
    </w:p>
    <w:p>
      <w:r>
        <w:t xml:space="preserve">mikä on pienin prosentuaalinen samankaltaisuusprosentti</w:t>
      </w:r>
    </w:p>
    <w:p>
      <w:r>
        <w:rPr>
          <w:b/>
        </w:rPr>
        <w:t xml:space="preserve">Tulos</w:t>
      </w:r>
    </w:p>
    <w:p>
      <w:r>
        <w:t xml:space="preserve">Mihin lajiin tämä kuuluu?</w:t>
      </w:r>
    </w:p>
    <w:p>
      <w:r>
        <w:rPr>
          <w:b/>
        </w:rPr>
        <w:t xml:space="preserve">Tulos</w:t>
      </w:r>
    </w:p>
    <w:p>
      <w:r>
        <w:t xml:space="preserve">mitä kaikki lajit ovat?</w:t>
      </w:r>
    </w:p>
    <w:p>
      <w:r>
        <w:rPr>
          <w:b/>
        </w:rPr>
        <w:t xml:space="preserve">Tulos</w:t>
      </w:r>
    </w:p>
    <w:p>
      <w:r>
        <w:t xml:space="preserve">Mikä on kunkin lajin vuosi, jolloin se on eronnut ihmisestä?</w:t>
      </w:r>
    </w:p>
    <w:p>
      <w:r>
        <w:rPr>
          <w:b/>
        </w:rPr>
        <w:t xml:space="preserve">Tulos</w:t>
      </w:r>
    </w:p>
    <w:p>
      <w:r>
        <w:t xml:space="preserve">ja millä lajilla on suurin eroavuus?</w:t>
      </w:r>
    </w:p>
    <w:p>
      <w:r>
        <w:rPr>
          <w:b/>
        </w:rPr>
        <w:t xml:space="preserve">Esimerkki 6.197</w:t>
      </w:r>
    </w:p>
    <w:p>
      <w:r>
        <w:t xml:space="preserve">Pöytä: ['Place', 'Team', 'Played', 'Won', 'Draw', 'Lost', 'Goals Scored', 'Goals Conceded', '+/-', 'Points']. ['1.', 'C.D. FAS', '18', '10', '6', '2', '27', '13', '+14', '36']. ['2.', 'C.D. Aguila', '18', '9', '4', '5', '38', '26', '+12', '31']. ['3.', 'C.D. Luis Angel Firpo', '18', '7', '7', '4', '25', '18', '+7', '28']. ['4.', 'San Salvador F.C.', '18', '8', '4', '6', '31', '27', '+4', '28']. ['5.', 'Alianza F.C.', '18', '8', '4', '6', '26', '24', '+2', '28']. ['6.', 'A.D. Isidro Metapan', '18', '4', '9', '5', '20', '23', '-3', '21']. ['7.', 'Municipal Limeno', '18', '5', '5', '8', '27', '29', '-2', '20']. ['8.', 'C.D. Arcense', '18', '2', '11', '5', '23', '32', '-11', '17']. ['9.', 'Chalatenango', '18', '4', '5', '9', '13', '22', '-9', '17']. ['10.', 'C.D. Atletico Balboa', '18', '4', '3', '11', '15', '31', '-24', '15']].</w:t>
      </w:r>
    </w:p>
    <w:p>
      <w:r>
        <w:rPr>
          <w:b/>
        </w:rPr>
        <w:t xml:space="preserve">Tulos</w:t>
      </w:r>
    </w:p>
    <w:p>
      <w:r>
        <w:t xml:space="preserve">mitkä ovat joukkueet primera division de futbol profesional apertura 2003?</w:t>
      </w:r>
    </w:p>
    <w:p>
      <w:r>
        <w:rPr>
          <w:b/>
        </w:rPr>
        <w:t xml:space="preserve">Tulos</w:t>
      </w:r>
    </w:p>
    <w:p>
      <w:r>
        <w:t xml:space="preserve">mikä oli c.d. arcense points?</w:t>
      </w:r>
    </w:p>
    <w:p>
      <w:r>
        <w:rPr>
          <w:b/>
        </w:rPr>
        <w:t xml:space="preserve">Tulos</w:t>
      </w:r>
    </w:p>
    <w:p>
      <w:r>
        <w:t xml:space="preserve">Mikä muu joukkue sai 17 pistettä?</w:t>
      </w:r>
    </w:p>
    <w:p>
      <w:r>
        <w:rPr>
          <w:b/>
        </w:rPr>
        <w:t xml:space="preserve">Tulos</w:t>
      </w:r>
    </w:p>
    <w:p>
      <w:r>
        <w:t xml:space="preserve">Mitkä ovat joukkueet?</w:t>
      </w:r>
    </w:p>
    <w:p>
      <w:r>
        <w:rPr>
          <w:b/>
        </w:rPr>
        <w:t xml:space="preserve">Tulos</w:t>
      </w:r>
    </w:p>
    <w:p>
      <w:r>
        <w:t xml:space="preserve">millä joukkueilla on 17 pistettä?</w:t>
      </w:r>
    </w:p>
    <w:p>
      <w:r>
        <w:rPr>
          <w:b/>
        </w:rPr>
        <w:t xml:space="preserve">Tulos</w:t>
      </w:r>
    </w:p>
    <w:p>
      <w:r>
        <w:t xml:space="preserve">Millä muulla joukkueella kuin C.D. Arcense on 17 pistettä?</w:t>
      </w:r>
    </w:p>
    <w:p>
      <w:r>
        <w:rPr>
          <w:b/>
        </w:rPr>
        <w:t xml:space="preserve">Tulos</w:t>
      </w:r>
    </w:p>
    <w:p>
      <w:r>
        <w:t xml:space="preserve">Mitkä ovat kaikkien joukkueiden nimet?</w:t>
      </w:r>
    </w:p>
    <w:p>
      <w:r>
        <w:rPr>
          <w:b/>
        </w:rPr>
        <w:t xml:space="preserve">Tulos</w:t>
      </w:r>
    </w:p>
    <w:p>
      <w:r>
        <w:t xml:space="preserve">kuinka monta pistettä he saivat?</w:t>
      </w:r>
    </w:p>
    <w:p>
      <w:r>
        <w:rPr>
          <w:b/>
        </w:rPr>
        <w:t xml:space="preserve">Tulos</w:t>
      </w:r>
    </w:p>
    <w:p>
      <w:r>
        <w:t xml:space="preserve">C.D. Arcensen kanssa, mikä joukkue teki 17 pistettä?</w:t>
      </w:r>
    </w:p>
    <w:p>
      <w:r>
        <w:rPr>
          <w:b/>
        </w:rPr>
        <w:t xml:space="preserve">Esimerkki 6.198</w:t>
      </w:r>
    </w:p>
    <w:p>
      <w:r>
        <w:t xml:space="preserve">Pöytä: ['Res.', 'Record', 'Opponent', 'Method', 'Event', 'Date', 'Round', 'Time', 'Location', 'Notes']. ['Loss', '7-1', 'Cristiane Justino', 'TKO (punches)', 'Strikeforce: Carano vs. Cyborg', 'August 15, 2009', '1', '4:59', 'San Jose, California, United States', 'For the Women's Featherweight Championship']. ['Win', '7-0', 'Kelly Kobold', 'Decision (unanimous)', 'EliteXC: Heat', 'October 4, 2008', '3', '3:00', 'Sunrise, Florida, United States', '"]. ['Win', '6-0', 'Kaitlin Young', 'TKO (doctor stoppage)', 'EliteXC: Primetime', 'May 31, 2008', '2', '3:00', 'Newark, New Jersey, United States', '144 lb Catchweight']. ['Win', '5-0', 'Tonya Evinger', 'Submission (rear naked choke)', 'EliteXC: Uprising', 'September 15, 2007', '1', '2:53', 'Oahu, Hawaii, United States', '141 lb']. ['Win', '4-0', 'Julie Kedzie', 'Decision (unanimous)', 'EliteXC: Destiny', 'February 10, 2007', '3', '3:00', 'Southaven, Mississippi, United States', 'EliteXC Debut, 141 lb']. ['Win', '3-0', 'Elaina Maxwell', 'Decision (unanimous)', 'Strikeforce: Triple Threat', '8. joulukuuta 2006', '3', '2:00', 'San Jose, Kalifornia, Yhdysvallat', 'Strikeforce debyytti, 150 lb ottelu']. ['Win', '2-0', 'Rosi Sexton', 'KO (lyönti)', 'World Pro Fighting Championships 1', 'September 15, 2006', '2', '4:55', 'Las Vegas, Nevada, Yhdysvallat', '138 lb Catchweight']. ['Win', '1-0', 'Leiticia Pestova', 'KO (lyönnit ja kyynärpäät)', 'World Extreme Fighting', 'June 10, 2006', '1', '0:38', 'Las Vegas, Nevada, United States', 'Fought at 135 lbs']]</w:t>
      </w:r>
    </w:p>
    <w:p>
      <w:r>
        <w:rPr>
          <w:b/>
        </w:rPr>
        <w:t xml:space="preserve">Tulos</w:t>
      </w:r>
    </w:p>
    <w:p>
      <w:r>
        <w:t xml:space="preserve">Mitkä olivat kaikki Ginan ajat?</w:t>
      </w:r>
    </w:p>
    <w:p>
      <w:r>
        <w:rPr>
          <w:b/>
        </w:rPr>
        <w:t xml:space="preserve">Tulos</w:t>
      </w:r>
    </w:p>
    <w:p>
      <w:r>
        <w:t xml:space="preserve">ja mikä aika oli lyhin?</w:t>
      </w:r>
    </w:p>
    <w:p>
      <w:r>
        <w:rPr>
          <w:b/>
        </w:rPr>
        <w:t xml:space="preserve">Tulos</w:t>
      </w:r>
    </w:p>
    <w:p>
      <w:r>
        <w:t xml:space="preserve">mitkä tapahtumista eivät olleet elitexc-tapahtumia?</w:t>
      </w:r>
    </w:p>
    <w:p>
      <w:r>
        <w:rPr>
          <w:b/>
        </w:rPr>
        <w:t xml:space="preserve">Tulos</w:t>
      </w:r>
    </w:p>
    <w:p>
      <w:r>
        <w:t xml:space="preserve">näistä, jotka tapahtuivat vuoden 2006 aikana?</w:t>
      </w:r>
    </w:p>
    <w:p>
      <w:r>
        <w:rPr>
          <w:b/>
        </w:rPr>
        <w:t xml:space="preserve">Tulos</w:t>
      </w:r>
    </w:p>
    <w:p>
      <w:r>
        <w:t xml:space="preserve">Missä niistä on merkintä, että hän painoi alle 140 kiloa?</w:t>
      </w:r>
    </w:p>
    <w:p>
      <w:r>
        <w:rPr>
          <w:b/>
        </w:rPr>
        <w:t xml:space="preserve">Tulos</w:t>
      </w:r>
    </w:p>
    <w:p>
      <w:r>
        <w:t xml:space="preserve">Mikä näistä oli lyhin aika?</w:t>
      </w:r>
    </w:p>
    <w:p>
      <w:r>
        <w:rPr>
          <w:b/>
        </w:rPr>
        <w:t xml:space="preserve">Tulos</w:t>
      </w:r>
    </w:p>
    <w:p>
      <w:r>
        <w:t xml:space="preserve">Mikä oli ottelun kellonaika?</w:t>
      </w:r>
    </w:p>
    <w:p>
      <w:r>
        <w:rPr>
          <w:b/>
        </w:rPr>
        <w:t xml:space="preserve">Tulos</w:t>
      </w:r>
    </w:p>
    <w:p>
      <w:r>
        <w:t xml:space="preserve">mihin kaikkiin tapahtumiin Gina Carano osallistui?</w:t>
      </w:r>
    </w:p>
    <w:p>
      <w:r>
        <w:rPr>
          <w:b/>
        </w:rPr>
        <w:t xml:space="preserve">Tulos</w:t>
      </w:r>
    </w:p>
    <w:p>
      <w:r>
        <w:t xml:space="preserve">Mihin näistä tapahtumista kuluu vähiten aikaa?</w:t>
      </w:r>
    </w:p>
    <w:p>
      <w:r>
        <w:rPr>
          <w:b/>
        </w:rPr>
        <w:t xml:space="preserve">Tulos</w:t>
      </w:r>
    </w:p>
    <w:p>
      <w:r>
        <w:t xml:space="preserve">Mikä on tämän tapahtuman kellonaika?</w:t>
      </w:r>
    </w:p>
    <w:p>
      <w:r>
        <w:rPr>
          <w:b/>
        </w:rPr>
        <w:t xml:space="preserve">Esimerkki 6.199</w:t>
      </w:r>
    </w:p>
    <w:p>
      <w:r>
        <w:t xml:space="preserve">Pöytä: ['Score', '2007', '2008', '2009', '2010', '2011', '2012', '2013']. ['5', '15.3%', '18.4%', '18.0%', '17.1%', '17.0%', '16.4%', '18.9%']. ['4', '18.0%', '17.5%', '17.9%', '18.5%', '18.4%', '19.3%', '21.5%']. ['3', '23.0%', '20.0%', '20.2%', '19.3%', '19.5%', '20.1%', '18.8%']. ['2', '18.5%', '14.3%', '14.2%', '12.7%', '14.6%', '15.0%', '14.9%']. ['1', '25.3%', '29.9%', '29.8%', '32.3%', '30.4%', '29.2%', '26.0%']. ['Mean', '2.79', '2.80', '2.80', '2.76', '2.77', '2.79', '2.92']. ['Opiskelijoiden määrä', '97,136', '100,586', '104,789', '115,077', '122,651', '132,425', '140,006']]</w:t>
      </w:r>
    </w:p>
    <w:p>
      <w:r>
        <w:rPr>
          <w:b/>
        </w:rPr>
        <w:t xml:space="preserve">Tulos</w:t>
      </w:r>
    </w:p>
    <w:p>
      <w:r>
        <w:t xml:space="preserve">mitkä ovat kaikki pisteet?</w:t>
      </w:r>
    </w:p>
    <w:p>
      <w:r>
        <w:rPr>
          <w:b/>
        </w:rPr>
        <w:t xml:space="preserve">Tulos</w:t>
      </w:r>
    </w:p>
    <w:p>
      <w:r>
        <w:t xml:space="preserve">ja mitkä ovat vuoden 2011 prosenttiosuudet?</w:t>
      </w:r>
    </w:p>
    <w:p>
      <w:r>
        <w:rPr>
          <w:b/>
        </w:rPr>
        <w:t xml:space="preserve">Tulos</w:t>
      </w:r>
    </w:p>
    <w:p>
      <w:r>
        <w:t xml:space="preserve">ja kuinka moni heistä sai arvosanan 1?</w:t>
      </w:r>
    </w:p>
    <w:p>
      <w:r>
        <w:rPr>
          <w:b/>
        </w:rPr>
        <w:t xml:space="preserve">Tulos</w:t>
      </w:r>
    </w:p>
    <w:p>
      <w:r>
        <w:t xml:space="preserve">Mitkä ovat kaikki mahdolliset pisteet ap-kemiasta?</w:t>
      </w:r>
    </w:p>
    <w:p>
      <w:r>
        <w:rPr>
          <w:b/>
        </w:rPr>
        <w:t xml:space="preserve">Tulos</w:t>
      </w:r>
    </w:p>
    <w:p>
      <w:r>
        <w:t xml:space="preserve">Kuinka suuri prosenttiosuus sai vuonna 2011 pisteitä 1?</w:t>
      </w:r>
    </w:p>
    <w:p>
      <w:r>
        <w:rPr>
          <w:b/>
        </w:rPr>
        <w:t xml:space="preserve">Tulos</w:t>
      </w:r>
    </w:p>
    <w:p>
      <w:r>
        <w:t xml:space="preserve">olivat keskiarvot vuosina, jolloin keskiarvo oli alle 2,80?</w:t>
      </w:r>
    </w:p>
    <w:p>
      <w:r>
        <w:rPr>
          <w:b/>
        </w:rPr>
        <w:t xml:space="preserve">Tulos</w:t>
      </w:r>
    </w:p>
    <w:p>
      <w:r>
        <w:t xml:space="preserve">Missä näistä oli yli 120 000 opiskelijaa?</w:t>
      </w:r>
    </w:p>
    <w:p>
      <w:r>
        <w:rPr>
          <w:b/>
        </w:rPr>
        <w:t xml:space="preserve">Tulos</w:t>
      </w:r>
    </w:p>
    <w:p>
      <w:r>
        <w:t xml:space="preserve">Kuinka suuri oli niiden oppilaiden prosenttiosuus, jotka saivat alimman näistä keskiarvoista pistemäärän 1?</w:t>
      </w:r>
    </w:p>
    <w:p>
      <w:r>
        <w:rPr>
          <w:b/>
        </w:rPr>
        <w:t xml:space="preserve">Esimerkki 6.200</w:t>
      </w:r>
    </w:p>
    <w:p>
      <w:r>
        <w:t xml:space="preserve">Pöytä: ['Pos', 'No', 'Driver', 'Constructor', 'Laps', 'Time/Retired', 'Grid', 'Points']. ['1', '4', 'Robert Kubica', 'BMW Sauber', '70', '1:36:24.227', '2', '10']. ['2', '3', 'Nick Heidfeld', 'BMW Sauber', '70', '+16.495', '8', '8']. ['3', '9', 'David Coulthard', 'Red Bull-Renault', '70', '+23.352', '13', '6']. ['4', '12', 'Timo Glock', 'Toyota', '70', '+42.627', '11', '5']. ['5', '2', 'Felipe Massa', 'Ferrari', '70', '+43.934', '6', '4']. ['6', '11', 'Jarno Trulli', 'Toyota', '70', '+47.775', '14', '3']. ['7', '17', 'Rubens Barrichello', 'Honda', '70', '+53.597', '9', '2']. ['8', '15', 'Sebastian Vettel', 'Toro Rosso-Ferrari', '70', '+54.120', '19', '1']. ['9', '23', 'Heikki Kovalainen', 'McLaren-Mercedes', '70', '+54.433', '7', '']. ['10', '7', 'Nico Rosberg', 'Williams-Toyota', '70', '+54.749', '5', '']. ['11', '16', 'Jenson Button', 'Honda', '70', '+1:07.540', '20', '']. ['12', '10', 'Mark Webber', 'Red Bull-Renault', '70', '+1:11.299', '10', '']. ['13', '14', 'Sebastien Bourdais', 'Toro Rosso-Ferrari', '69', '+1 kierros', '18', '']. ['Ret', '21', 'Giancarlo Fisichella', 'Force India-Ferrari', '51', 'Spun off', '17', '']. ['Ret', '8', 'Kazuki Nakajima', 'Williams-Toyota', '46', 'Onnettomuus', '12', '']. ['Ret', '5', 'Fernando Alonso', 'Renault', '44', 'Spun off', '4', '']. ['Ret', '6', 'Nelson Piquet Jr.', 'Renault', '43', 'Jarrutus', '15', '']. ['Ret', '1', 'Kimi Räikkönen', 'Ferrari', '19', 'Törmäys', '3', '']. ['Ret', '22', 'Lewis Hamilton', 'McLaren-Mercedes', '19', 'Collision', '1', '']. ['Ret', '20', 'Adrian Sutil', 'Force India-Ferrari', '13', 'Vaihteisto', '16', '']]</w:t>
      </w:r>
    </w:p>
    <w:p>
      <w:r>
        <w:rPr>
          <w:b/>
        </w:rPr>
        <w:t xml:space="preserve">Tulos</w:t>
      </w:r>
    </w:p>
    <w:p>
      <w:r>
        <w:t xml:space="preserve">montako kierrosta kimi raikkonen ajoi?</w:t>
      </w:r>
    </w:p>
    <w:p>
      <w:r>
        <w:rPr>
          <w:b/>
        </w:rPr>
        <w:t xml:space="preserve">Tulos</w:t>
      </w:r>
    </w:p>
    <w:p>
      <w:r>
        <w:t xml:space="preserve">Kuka muu ajoi 19 kierrosta?</w:t>
      </w:r>
    </w:p>
    <w:p>
      <w:r>
        <w:rPr>
          <w:b/>
        </w:rPr>
        <w:t xml:space="preserve">Tulos</w:t>
      </w:r>
    </w:p>
    <w:p>
      <w:r>
        <w:t xml:space="preserve">Keitä kaikki kuljettajat ovat?</w:t>
      </w:r>
    </w:p>
    <w:p>
      <w:r>
        <w:rPr>
          <w:b/>
        </w:rPr>
        <w:t xml:space="preserve">Tulos</w:t>
      </w:r>
    </w:p>
    <w:p>
      <w:r>
        <w:t xml:space="preserve">kuinka monta kierrosta he ajoivat?</w:t>
      </w:r>
    </w:p>
    <w:p>
      <w:r>
        <w:rPr>
          <w:b/>
        </w:rPr>
        <w:t xml:space="preserve">Tulos</w:t>
      </w:r>
    </w:p>
    <w:p>
      <w:r>
        <w:t xml:space="preserve">Entäpä vain Kimi Räikkönen?</w:t>
      </w:r>
    </w:p>
    <w:p>
      <w:r>
        <w:rPr>
          <w:b/>
        </w:rPr>
        <w:t xml:space="preserve">Tulos</w:t>
      </w:r>
    </w:p>
    <w:p>
      <w:r>
        <w:t xml:space="preserve">kuka muu on ajanut saman määrän kierroksia?</w:t>
      </w:r>
    </w:p>
    <w:p>
      <w:r>
        <w:rPr>
          <w:b/>
        </w:rPr>
        <w:t xml:space="preserve">Tulos</w:t>
      </w:r>
    </w:p>
    <w:p>
      <w:r>
        <w:t xml:space="preserve">Kuka ajoi Kanadan Grand Prix'ssä vuonna 2008?</w:t>
      </w:r>
    </w:p>
    <w:p>
      <w:r>
        <w:rPr>
          <w:b/>
        </w:rPr>
        <w:t xml:space="preserve">Tulos</w:t>
      </w:r>
    </w:p>
    <w:p>
      <w:r>
        <w:t xml:space="preserve">kuinka monta kierrosta kimi rakkonen ajoi?</w:t>
      </w:r>
    </w:p>
    <w:p>
      <w:r>
        <w:rPr>
          <w:b/>
        </w:rPr>
        <w:t xml:space="preserve">Tulos</w:t>
      </w:r>
    </w:p>
    <w:p>
      <w:r>
        <w:t xml:space="preserve">ajoiko kukaan muu kuljettaja saman määrän kierroksia?</w:t>
      </w:r>
    </w:p>
    <w:p>
      <w:r>
        <w:rPr>
          <w:b/>
        </w:rPr>
        <w:t xml:space="preserve">Esimerkki 6.201</w:t>
      </w:r>
    </w:p>
    <w:p>
      <w:r>
        <w:t xml:space="preserve">Pöytä: ['Place', 'Team', 'Titles', 'Runners-up', 'Winning Years']. ['1', 'Maccabi Tel Aviv', '5', '1', '2007, 2010, 2011, 2012, 2013']. ['2', 'Hapoel Jerusalem', '2', '3', '2008, 2009']. ['3', 'Ironi Ashkelon', '1', '0', '2006']. ['4', 'Maccabi Rishon LeZion', '0', '1', '']. ['4', 'Ironi Nahariya', '0', '1', '']. ['4', 'Hapoel Holon', '0', '1', '']. ['4', 'Maccabi Ashdod', '0', '1', '']].</w:t>
      </w:r>
    </w:p>
    <w:p>
      <w:r>
        <w:rPr>
          <w:b/>
        </w:rPr>
        <w:t xml:space="preserve">Tulos</w:t>
      </w:r>
    </w:p>
    <w:p>
      <w:r>
        <w:t xml:space="preserve">mitkä israelilaiset koripallon liigacupin voittajajoukkueet näytetään?</w:t>
      </w:r>
    </w:p>
    <w:p>
      <w:r>
        <w:rPr>
          <w:b/>
        </w:rPr>
        <w:t xml:space="preserve">Tulos</w:t>
      </w:r>
    </w:p>
    <w:p>
      <w:r>
        <w:t xml:space="preserve">mitkä näistä joukkueista yksi vuosina 2008 ja 2009?</w:t>
      </w:r>
    </w:p>
    <w:p>
      <w:r>
        <w:rPr>
          <w:b/>
        </w:rPr>
        <w:t xml:space="preserve">Tulos</w:t>
      </w:r>
    </w:p>
    <w:p>
      <w:r>
        <w:t xml:space="preserve">mitkä joukkueet pelaavat israelin koripalloliigan cupissa?</w:t>
      </w:r>
    </w:p>
    <w:p>
      <w:r>
        <w:rPr>
          <w:b/>
        </w:rPr>
        <w:t xml:space="preserve">Tulos</w:t>
      </w:r>
    </w:p>
    <w:p>
      <w:r>
        <w:t xml:space="preserve">näistä joukkueista, joilla oli voitokkaita vuosia?</w:t>
      </w:r>
    </w:p>
    <w:p>
      <w:r>
        <w:rPr>
          <w:b/>
        </w:rPr>
        <w:t xml:space="preserve">Tulos</w:t>
      </w:r>
    </w:p>
    <w:p>
      <w:r>
        <w:t xml:space="preserve">näistä joukkueista, joiden voittajavuodet olivat 2008 ja 2009?</w:t>
      </w:r>
    </w:p>
    <w:p>
      <w:r>
        <w:rPr>
          <w:b/>
        </w:rPr>
        <w:t xml:space="preserve">Tulos</w:t>
      </w:r>
    </w:p>
    <w:p>
      <w:r>
        <w:t xml:space="preserve">mitkä joukkueet ovat voittaneet mestaruuksia?</w:t>
      </w:r>
    </w:p>
    <w:p>
      <w:r>
        <w:rPr>
          <w:b/>
        </w:rPr>
        <w:t xml:space="preserve">Tulos</w:t>
      </w:r>
    </w:p>
    <w:p>
      <w:r>
        <w:t xml:space="preserve">Mikä näistä joukkueista on voittanut vuonna 2009?</w:t>
      </w:r>
    </w:p>
    <w:p>
      <w:r>
        <w:rPr>
          <w:b/>
        </w:rPr>
        <w:t xml:space="preserve">Esimerkki 6.202</w:t>
      </w:r>
    </w:p>
    <w:p>
      <w:r>
        <w:t xml:space="preserve">Pöytä: ['Viikko', 'Vastustaja', 'Tulos', 'Pelipaikka', 'TV', 'Aika', 'Osallistujamäärä']. ['1', 'at Denver Broncos', 'L 3-19', 'Mile High Stadium', 'NBC', '16:15', '75,600']. ['2', 'at Oakland Raiders', 'W 28-27', 'Network Associates Coliseum', 'ABC', '21:00', '61,523']. ['3', 'Buffalo Bills', 'W 22-16', 'Arrowhead Stadium', 'NBC', '13:00', '78,169']. ['4', 'at Carolina Panthers', 'W 35-14', 'Bank of America Stadium', 'NBC', '13:00', '67,402']. ['5', 'Seattle Seahawks', 'W 20-17 OT', 'Arrowhead Stadium', 'NBC', '16:15', '77,877']. ['6', 'at Miami Dolphins', 'L 14-17', 'Pro Player Stadium', 'NBC', '13:00', '71,794']. ['7', 'Bye', 'Bye', 'Bye', 'Bye', 'Bye', 'Bye', 'Bye']. ['8', 'San Diego Chargers', 'W 31-3', 'Arrowhead Stadium', 'TNT', '20:00', '77,195']. ['9', 'at St. Louis Rams', 'W 28-20', 'Edward Jones Dome', 'NBC', '13:00', '64,864']. ['10', 'Pittsburgh Steelers', 'W 13-10', 'Arrowhead Stadium', 'ABC', '21:00', '78,301']. ['11', 'at Jacksonville Jaguars', 'L 14-24', 'ALLTEL Stadium', 'NBC', '13:00', '70,444']. ['12', 'Denver Broncos', 'W 24-22', 'Arrowhead Stadium', 'NBC', '13:00', '77,963']. ['13', 'at Seattle Seahawks', 'W 19-14', 'Kingdome', 'NBC', '16:15', '66,264']. ['14', 'San Francisco 49ers', 'W 44-9', 'Arrowhead Stadium', 'FOX', '13:00', '77,535']. ['15', 'Oakland Raiders', 'W 30-0', 'Arrowhead Stadium', 'NBC', '13:00', '76,379']. ['16', 'at San Diego Chargers', 'W 29-7', 'Qualcomm Stadium', 'NBC', '16:15', '54,594']. ['17', 'New Orleans Saints', 'W 25-13', 'Arrowhead Stadium', 'FOX', '13:00', '66,772']. ['Divisional Playoff', 'Denver Broncos', 'L 10-14', 'Arrowhead Stadium', 'NBC', '16:15', '76,965']].</w:t>
      </w:r>
    </w:p>
    <w:p>
      <w:r>
        <w:rPr>
          <w:b/>
        </w:rPr>
        <w:t xml:space="preserve">Tulos</w:t>
      </w:r>
    </w:p>
    <w:p>
      <w:r>
        <w:t xml:space="preserve">Keitä kaikki vastustajat olivat?</w:t>
      </w:r>
    </w:p>
    <w:p>
      <w:r>
        <w:rPr>
          <w:b/>
        </w:rPr>
        <w:t xml:space="preserve">Tulos</w:t>
      </w:r>
    </w:p>
    <w:p>
      <w:r>
        <w:t xml:space="preserve">Mitkä olivat tulokset?</w:t>
      </w:r>
    </w:p>
    <w:p>
      <w:r>
        <w:rPr>
          <w:b/>
        </w:rPr>
        <w:t xml:space="preserve">Tulos</w:t>
      </w:r>
    </w:p>
    <w:p>
      <w:r>
        <w:t xml:space="preserve">mitä joukkuetta vastaan he tekivät eniten pisteitä?</w:t>
      </w:r>
    </w:p>
    <w:p>
      <w:r>
        <w:rPr>
          <w:b/>
        </w:rPr>
        <w:t xml:space="preserve">Tulos</w:t>
      </w:r>
    </w:p>
    <w:p>
      <w:r>
        <w:t xml:space="preserve">mitkä olivat kaikki päällikön kauden 1997 tulokset?</w:t>
      </w:r>
    </w:p>
    <w:p>
      <w:r>
        <w:rPr>
          <w:b/>
        </w:rPr>
        <w:t xml:space="preserve">Tulos</w:t>
      </w:r>
    </w:p>
    <w:p>
      <w:r>
        <w:t xml:space="preserve">Missä tuloksessa päälliköt saivat eniten pisteitä?</w:t>
      </w:r>
    </w:p>
    <w:p>
      <w:r>
        <w:rPr>
          <w:b/>
        </w:rPr>
        <w:t xml:space="preserve">Tulos</w:t>
      </w:r>
    </w:p>
    <w:p>
      <w:r>
        <w:t xml:space="preserve">mitä joukkuetta vastaan he tekivät nämä pisteet?</w:t>
      </w:r>
    </w:p>
    <w:p>
      <w:r>
        <w:rPr>
          <w:b/>
        </w:rPr>
        <w:t xml:space="preserve">Tulos</w:t>
      </w:r>
    </w:p>
    <w:p>
      <w:r>
        <w:t xml:space="preserve">Mikä on tulos sarakkeessa, jonka ensimmäinen numero on suurin?</w:t>
      </w:r>
    </w:p>
    <w:p>
      <w:r>
        <w:rPr>
          <w:b/>
        </w:rPr>
        <w:t xml:space="preserve">Tulos</w:t>
      </w:r>
    </w:p>
    <w:p>
      <w:r>
        <w:t xml:space="preserve">Kuka oli vastustaja ottelussa, jossa pisteet olivat nämä?</w:t>
      </w:r>
    </w:p>
    <w:p>
      <w:r>
        <w:rPr>
          <w:b/>
        </w:rPr>
        <w:t xml:space="preserve">Esimerkki 6.203</w:t>
      </w:r>
    </w:p>
    <w:p>
      <w:r>
        <w:t xml:space="preserve">Pöytä: ['Year', 'Album', 'Territory', 'Label', 'Notes']. ['1989', 'Good Deeds and Dirty Rags', 'UK', 'Capitol Records', 'Debyyttialbumi, nousi Ison-Britannian albumilistan sijalle 26']. ['1989', 'Fish Heads and Tails', 'UK', 'Capitol Records', 'Keskihintainen live- ja harvinaisuuskokoelma']. ['1991', 'Hammer and Tongs', 'UK', 'Radioactive Records/MCA', 'Toinen studioalbumi; saavutti Yhdistyneen kuningaskunnan albumilistan 61. sijan']. ['1991', 'Goodbye Mr. Mackenzie', 'International', 'Radioactive Records/MCA', 'Compilation of tracks from both albums, remixed']. ['1993', 'Live on The Day of Storms', 'UK', 'Blokshok Records', 'Live-albumi']. ['1994', 'Five', 'UK', 'Blokshok Records', 'Third studio album']. ['1995', 'Jezebel', 'UK', 'Blokshok Records', 'Rariteettikokoelma']. ['1996', 'The Glory Hole', 'UK', 'Blokshok Records', 'Neljäs ja viimeinen studioalbumi: Manson, Scobie tai Duncan eivät ole mukana"]. ['2005', 'The River Sessions', 'UK', 'River Records', 'Double live album']. ['2009', "The Rattler: Live '91'", 'UK', 'MD Music Company', 'Live-albumi (digitaalinen julkaisu)']].</w:t>
      </w:r>
    </w:p>
    <w:p>
      <w:r>
        <w:rPr>
          <w:b/>
        </w:rPr>
        <w:t xml:space="preserve">Tulos</w:t>
      </w:r>
    </w:p>
    <w:p>
      <w:r>
        <w:t xml:space="preserve">mikä on kunkin albumin nimi?</w:t>
      </w:r>
    </w:p>
    <w:p>
      <w:r>
        <w:rPr>
          <w:b/>
        </w:rPr>
        <w:t xml:space="preserve">Tulos</w:t>
      </w:r>
    </w:p>
    <w:p>
      <w:r>
        <w:t xml:space="preserve">mitä muistiinpanoja heillä on?</w:t>
      </w:r>
    </w:p>
    <w:p>
      <w:r>
        <w:rPr>
          <w:b/>
        </w:rPr>
        <w:t xml:space="preserve">Tulos</w:t>
      </w:r>
    </w:p>
    <w:p>
      <w:r>
        <w:t xml:space="preserve">ja mikä nousi korkeimmalle listalla?</w:t>
      </w:r>
    </w:p>
    <w:p>
      <w:r>
        <w:rPr>
          <w:b/>
        </w:rPr>
        <w:t xml:space="preserve">Tulos</w:t>
      </w:r>
    </w:p>
    <w:p>
      <w:r>
        <w:t xml:space="preserve">Mikä albumi nousi Britannian albumilistan sijalle 3?</w:t>
      </w:r>
    </w:p>
    <w:p>
      <w:r>
        <w:rPr>
          <w:b/>
        </w:rPr>
        <w:t xml:space="preserve">Tulos</w:t>
      </w:r>
    </w:p>
    <w:p>
      <w:r>
        <w:t xml:space="preserve">mikä albumi oli numero 2?</w:t>
      </w:r>
    </w:p>
    <w:p>
      <w:r>
        <w:rPr>
          <w:b/>
        </w:rPr>
        <w:t xml:space="preserve">Tulos</w:t>
      </w:r>
    </w:p>
    <w:p>
      <w:r>
        <w:t xml:space="preserve">mikä albumi tuli ensimmäiselle sijalle?</w:t>
      </w:r>
    </w:p>
    <w:p>
      <w:r>
        <w:rPr>
          <w:b/>
        </w:rPr>
        <w:t xml:space="preserve">Tulos</w:t>
      </w:r>
    </w:p>
    <w:p>
      <w:r>
        <w:t xml:space="preserve">mitkä albumit ovat uk:n albumilistalla?</w:t>
      </w:r>
    </w:p>
    <w:p>
      <w:r>
        <w:rPr>
          <w:b/>
        </w:rPr>
        <w:t xml:space="preserve">Tulos</w:t>
      </w:r>
    </w:p>
    <w:p>
      <w:r>
        <w:t xml:space="preserve">Millä näistä albumeista on merkintä uk:n albumilistoista muistiinpanoissa?</w:t>
      </w:r>
    </w:p>
    <w:p>
      <w:r>
        <w:rPr>
          <w:b/>
        </w:rPr>
        <w:t xml:space="preserve">Tulos</w:t>
      </w:r>
    </w:p>
    <w:p>
      <w:r>
        <w:t xml:space="preserve">Minkä albumin nuotit osoittavat näistä korkeampaa sijaa uk:n albumilistalla?</w:t>
      </w:r>
    </w:p>
    <w:p>
      <w:r>
        <w:rPr>
          <w:b/>
        </w:rPr>
        <w:t xml:space="preserve">Esimerkki 6.204</w:t>
      </w:r>
    </w:p>
    <w:p>
      <w:r>
        <w:t xml:space="preserve">Pöytä: Taulukko: ['Vuosi', 'Kilpailu', 'Tapahtumapaikka', 'Asema', 'Tapahtuma', 'Huomautukset']. ['1998', 'Torinon maraton', 'Torino, Italia', '3.', 'Maraton', '2:12:59']. ['2003', 'Lissabonin maraton', 'Lissabon, Portugali', '1.', 'Maraton', '2:15:31']. ['2004', 'Wienin maraton', 'Wien, Itävalta', '3.', 'Maraton', '2:11:24']. ['2004', 'Berliinin maraton', 'Berliini, Saksa', '5.', 'Maraton', '2:09:08']. ['2005', 'MM-kilpailut', 'Helsinki, Suomi', '18.', 'Maraton', '2:16:33']. ['2006', 'Pariisin maraton', 'Pariisi, Ranska', '4.', 'Maraton', '2:08:55']. ['2006', 'Lissabonin maraton', 'Lissabon, Portugali', '1.', 'Maraton', '2:21:08']. ['2007', 'MM-kilpailut', 'Osaka, Japani', '--', 'Maraton', 'DNS']].</w:t>
      </w:r>
    </w:p>
    <w:p>
      <w:r>
        <w:rPr>
          <w:b/>
        </w:rPr>
        <w:t xml:space="preserve">Tulos</w:t>
      </w:r>
    </w:p>
    <w:p>
      <w:r>
        <w:t xml:space="preserve">mitä kaikki nuotit ovat?</w:t>
      </w:r>
    </w:p>
    <w:p>
      <w:r>
        <w:rPr>
          <w:b/>
        </w:rPr>
        <w:t xml:space="preserve">Tulos</w:t>
      </w:r>
    </w:p>
    <w:p>
      <w:r>
        <w:t xml:space="preserve">mitkä näistä muistiinpanoista valmistuivat?</w:t>
      </w:r>
    </w:p>
    <w:p>
      <w:r>
        <w:rPr>
          <w:b/>
        </w:rPr>
        <w:t xml:space="preserve">Tulos</w:t>
      </w:r>
    </w:p>
    <w:p>
      <w:r>
        <w:t xml:space="preserve">mitkä näistä muistiinpanoista sijoittuivat kolmen parhaan joukkoon?</w:t>
      </w:r>
    </w:p>
    <w:p>
      <w:r>
        <w:rPr>
          <w:b/>
        </w:rPr>
        <w:t xml:space="preserve">Tulos</w:t>
      </w:r>
    </w:p>
    <w:p>
      <w:r>
        <w:t xml:space="preserve">mitkä näistä muistiinpanoista eivät tapahtuneet Lissabonissa?</w:t>
      </w:r>
    </w:p>
    <w:p>
      <w:r>
        <w:rPr>
          <w:b/>
        </w:rPr>
        <w:t xml:space="preserve">Tulos</w:t>
      </w:r>
    </w:p>
    <w:p>
      <w:r>
        <w:t xml:space="preserve">Mikä noista muistiinpanoista oli pidempi?</w:t>
      </w:r>
    </w:p>
    <w:p>
      <w:r>
        <w:rPr>
          <w:b/>
        </w:rPr>
        <w:t xml:space="preserve">Tulos</w:t>
      </w:r>
    </w:p>
    <w:p>
      <w:r>
        <w:t xml:space="preserve">missä luis jesus ajoi kilpaa vuonna 1998?</w:t>
      </w:r>
    </w:p>
    <w:p>
      <w:r>
        <w:rPr>
          <w:b/>
        </w:rPr>
        <w:t xml:space="preserve">Tulos</w:t>
      </w:r>
    </w:p>
    <w:p>
      <w:r>
        <w:t xml:space="preserve">kuinka kauan häneltä kesti saada kilpailu Italiassa päätökseen?</w:t>
      </w:r>
    </w:p>
    <w:p>
      <w:r>
        <w:rPr>
          <w:b/>
        </w:rPr>
        <w:t xml:space="preserve">Tulos</w:t>
      </w:r>
    </w:p>
    <w:p>
      <w:r>
        <w:t xml:space="preserve">missä eri kilpailuissa luis jesus kilpaili?</w:t>
      </w:r>
    </w:p>
    <w:p>
      <w:r>
        <w:rPr>
          <w:b/>
        </w:rPr>
        <w:t xml:space="preserve">Tulos</w:t>
      </w:r>
    </w:p>
    <w:p>
      <w:r>
        <w:t xml:space="preserve">minä vuosina hän kilpaili?</w:t>
      </w:r>
    </w:p>
    <w:p>
      <w:r>
        <w:rPr>
          <w:b/>
        </w:rPr>
        <w:t xml:space="preserve">Tulos</w:t>
      </w:r>
    </w:p>
    <w:p>
      <w:r>
        <w:t xml:space="preserve">missä paikoissa hän kilpaili?</w:t>
      </w:r>
    </w:p>
    <w:p>
      <w:r>
        <w:rPr>
          <w:b/>
        </w:rPr>
        <w:t xml:space="preserve">Tulos</w:t>
      </w:r>
    </w:p>
    <w:p>
      <w:r>
        <w:t xml:space="preserve">Mikä oli hänen sijoitusaikansa Torinossa, Italiassa?</w:t>
      </w:r>
    </w:p>
    <w:p>
      <w:r>
        <w:rPr>
          <w:b/>
        </w:rPr>
        <w:t xml:space="preserve">Esimerkki 6.205</w:t>
      </w:r>
    </w:p>
    <w:p>
      <w:r>
        <w:t xml:space="preserve">Pöytä: ['Number', 'Driver', 'Entrant', 'Chassis', 'Engine', 'Tyre']. ['1', 'Jimmy Bryan', 'Dean Van Lines', 'Kuzma', 'Offenhauser', 'F']. ['2', 'John Lawrence', 'Ecurie Ecosse', 'Jaguar D-Type', 'Jaguar', 'D']. ['4', 'Jack Fairman', 'Ecurie Ecosse', 'Jaguar D-Type', 'Jaguar', 'D']. ['6', 'Ninian Sanderson', 'Ecurie Ecosse', 'Jaguar D-Type', 'Jaguar', 'D']. ['7', 'Bob Veith', 'Bob Estes', 'Phillips', 'Offenhauser', 'F']. ['8', 'Jean Behra', 'Maserati', 'Maserati 250F', 'Maserati', 'F']. ['8', 'Jean Behra', 'Maserati', 'Maserati 450S1', 'Maserati', 'F']. ['12', 'Pat O'Connor', 'Sumar', 'Kurtis Kraft 500G', 'Offenhauser', 'F']. ['16', 'Mario Bornigia', 'Scuderia Cottione', 'Ferrari', 'Ferrari', '?']. ['27', 'Tony Bettenhausen', 'Novi Auto Air Conditioning', 'Kurtis Kraft 500F', 'Novi (s/c)', 'F']. ['35', 'Eddie Sachs', 'Jim Robbins', 'Kurtis Kraft 500G', 'Offenhauser', 'F']. ['49', 'Ray Crawford', 'Meguiar Mirror Glaze', 'Kurtis Kraft 500G', 'Offenhauser', 'F']. ['52', 'Troy Ruttman', 'John Zink', 'Watson', 'Offenhauser', 'F']. ['52', 'Jim Rathmann2', 'John Zink', 'Watson', 'Offenhauser', 'F']. ['54', 'Paul Russo', 'Novi Auto Air Conditioning', 'Kurtis Kraft 500F', 'Novi (s/c)', 'F']. ['73', 'Andy Linden', 'McNamara Veedol', 'Kurtis Kraft 500G', 'Offenhauser', 'F']. ['98', 'Johnnie Parsons', 'Agajanian', 'Kuzma', 'Offenhauser', 'F'].</w:t>
      </w:r>
    </w:p>
    <w:p>
      <w:r>
        <w:rPr>
          <w:b/>
        </w:rPr>
        <w:t xml:space="preserve">Tulos</w:t>
      </w:r>
    </w:p>
    <w:p>
      <w:r>
        <w:t xml:space="preserve">Keitä kaikki kuljettajat ovat?</w:t>
      </w:r>
    </w:p>
    <w:p>
      <w:r>
        <w:rPr>
          <w:b/>
        </w:rPr>
        <w:t xml:space="preserve">Tulos</w:t>
      </w:r>
    </w:p>
    <w:p>
      <w:r>
        <w:t xml:space="preserve">mitä alustaa kukin kuljettaja käytti?</w:t>
      </w:r>
    </w:p>
    <w:p>
      <w:r>
        <w:rPr>
          <w:b/>
        </w:rPr>
        <w:t xml:space="preserve">Tulos</w:t>
      </w:r>
    </w:p>
    <w:p>
      <w:r>
        <w:t xml:space="preserve">ja kuka käytti Ferrarin alustaa?</w:t>
      </w:r>
    </w:p>
    <w:p>
      <w:r>
        <w:rPr>
          <w:b/>
        </w:rPr>
        <w:t xml:space="preserve">Tulos</w:t>
      </w:r>
    </w:p>
    <w:p>
      <w:r>
        <w:t xml:space="preserve">kuka kuljettaja käyttää offenhauseria kahden maailman kilpailussa?</w:t>
      </w:r>
    </w:p>
    <w:p>
      <w:r>
        <w:rPr>
          <w:b/>
        </w:rPr>
        <w:t xml:space="preserve">Tulos</w:t>
      </w:r>
    </w:p>
    <w:p>
      <w:r>
        <w:t xml:space="preserve">Mikä kuljettaja käyttää novoa?</w:t>
      </w:r>
    </w:p>
    <w:p>
      <w:r>
        <w:rPr>
          <w:b/>
        </w:rPr>
        <w:t xml:space="preserve">Tulos</w:t>
      </w:r>
    </w:p>
    <w:p>
      <w:r>
        <w:t xml:space="preserve">Kuka kuljettaja käyttää ferraria?</w:t>
      </w:r>
    </w:p>
    <w:p>
      <w:r>
        <w:rPr>
          <w:b/>
        </w:rPr>
        <w:t xml:space="preserve">Tulos</w:t>
      </w:r>
    </w:p>
    <w:p>
      <w:r>
        <w:t xml:space="preserve">Keitä kaikki kuljettajat olivat?</w:t>
      </w:r>
    </w:p>
    <w:p>
      <w:r>
        <w:rPr>
          <w:b/>
        </w:rPr>
        <w:t xml:space="preserve">Tulos</w:t>
      </w:r>
    </w:p>
    <w:p>
      <w:r>
        <w:t xml:space="preserve">mitä alustaa kukin näistä käytti?</w:t>
      </w:r>
    </w:p>
    <w:p>
      <w:r>
        <w:rPr>
          <w:b/>
        </w:rPr>
        <w:t xml:space="preserve">Tulos</w:t>
      </w:r>
    </w:p>
    <w:p>
      <w:r>
        <w:t xml:space="preserve">kuka kuljettaja käytti ferrarin alustaa?</w:t>
      </w:r>
    </w:p>
    <w:p>
      <w:r>
        <w:rPr>
          <w:b/>
        </w:rPr>
        <w:t xml:space="preserve">Esimerkki 6.206</w:t>
      </w:r>
    </w:p>
    <w:p>
      <w:r>
        <w:t xml:space="preserve">Pöytä: ['Puolue', 'Aktiiviset äänestäjät', 'Epäaktiiviset äänestäjät', 'Äänestäjät yhteensä', 'Prosenttiosuus']. ['Demokraatit', '3 683', '251', '3 934', '36,93 %']. ['Republikaanit', '1 322', '78', '1 400', '13,14 %']. ['sitoutumattomat', '4 709', '606', '5 315', '49,90 %']. ['Vähemmistöpuolueet', '3', '0', '3', '0.03 %']. ['Yhteensä', '9,717', '935', '10,652', '100 %']]</w:t>
      </w:r>
    </w:p>
    <w:p>
      <w:r>
        <w:rPr>
          <w:b/>
        </w:rPr>
        <w:t xml:space="preserve">Tulos</w:t>
      </w:r>
    </w:p>
    <w:p>
      <w:r>
        <w:t xml:space="preserve">mitkä puolueet toimivat Mansfieldissä, Connecticutissa?</w:t>
      </w:r>
    </w:p>
    <w:p>
      <w:r>
        <w:rPr>
          <w:b/>
        </w:rPr>
        <w:t xml:space="preserve">Tulos</w:t>
      </w:r>
    </w:p>
    <w:p>
      <w:r>
        <w:t xml:space="preserve">näistä, joissa on yli 1000 aktiivista äänestäjää?</w:t>
      </w:r>
    </w:p>
    <w:p>
      <w:r>
        <w:rPr>
          <w:b/>
        </w:rPr>
        <w:t xml:space="preserve">Tulos</w:t>
      </w:r>
    </w:p>
    <w:p>
      <w:r>
        <w:t xml:space="preserve">kummassa näistä on parempi aktiivisten ja inaktiivisten äänestäjien suhde?</w:t>
      </w:r>
    </w:p>
    <w:p>
      <w:r>
        <w:rPr>
          <w:b/>
        </w:rPr>
        <w:t xml:space="preserve">Tulos</w:t>
      </w:r>
    </w:p>
    <w:p>
      <w:r>
        <w:t xml:space="preserve">Millä puolueilla on yhteensä yli 1000 äänestäjää?</w:t>
      </w:r>
    </w:p>
    <w:p>
      <w:r>
        <w:rPr>
          <w:b/>
        </w:rPr>
        <w:t xml:space="preserve">Tulos</w:t>
      </w:r>
    </w:p>
    <w:p>
      <w:r>
        <w:t xml:space="preserve">missä niistä on yhteensä yli 1500 äänestäjää?</w:t>
      </w:r>
    </w:p>
    <w:p>
      <w:r>
        <w:rPr>
          <w:b/>
        </w:rPr>
        <w:t xml:space="preserve">Tulos</w:t>
      </w:r>
    </w:p>
    <w:p>
      <w:r>
        <w:t xml:space="preserve">missä näistä oli vähiten aktiivisia äänestäjiä?</w:t>
      </w:r>
    </w:p>
    <w:p>
      <w:r>
        <w:rPr>
          <w:b/>
        </w:rPr>
        <w:t xml:space="preserve">Tulos</w:t>
      </w:r>
    </w:p>
    <w:p>
      <w:r>
        <w:t xml:space="preserve">mitä kaikki puolueet ovat?</w:t>
      </w:r>
    </w:p>
    <w:p>
      <w:r>
        <w:rPr>
          <w:b/>
        </w:rPr>
        <w:t xml:space="preserve">Tulos</w:t>
      </w:r>
    </w:p>
    <w:p>
      <w:r>
        <w:t xml:space="preserve">kuinka monta aktiivista äänestäjää demokraatit ja republikaanit saivat?</w:t>
      </w:r>
    </w:p>
    <w:p>
      <w:r>
        <w:rPr>
          <w:b/>
        </w:rPr>
        <w:t xml:space="preserve">Tulos</w:t>
      </w:r>
    </w:p>
    <w:p>
      <w:r>
        <w:t xml:space="preserve">Entä toimimattomat äänestäjät?</w:t>
      </w:r>
    </w:p>
    <w:p>
      <w:r>
        <w:rPr>
          <w:b/>
        </w:rPr>
        <w:t xml:space="preserve">Tulos</w:t>
      </w:r>
    </w:p>
    <w:p>
      <w:r>
        <w:t xml:space="preserve">ja kumpi sai enemmän äänestäjiä?</w:t>
      </w:r>
    </w:p>
    <w:p>
      <w:r>
        <w:rPr>
          <w:b/>
        </w:rPr>
        <w:t xml:space="preserve">Esimerkki 6.207</w:t>
      </w:r>
    </w:p>
    <w:p>
      <w:r>
        <w:t xml:space="preserve">Pöytä: ['Institution', 'Location', 'Nickname', 'Founded', 'Type', 'Enrollment', 'Joined']. ['AIB College of Business', 'Des Moines, Iowa', 'Eagles', '1921', 'Private', '1,000', '2010']. ['Clarke University', 'Dubuque, Iowa', 'Crusaders', '1843', 'Private/Roman Catholic', '1 230', '19881']. ['Grand View University2', 'Des Moines, Iowa', 'Vikings', '1896', 'Private/Lutheran (ELCA)', '1 750', '1989']. ['Mount Mercy University', 'Cedar Rapids, Iowa', 'Mustangs', '1928', 'Private/Roman Catholic', '1 490', '1988']. ['Saint Ambrose University', 'Davenport, Iowa', 'Fighting Bees (miehet) Queen Bees (naiset)', '1882', 'Private/Roman Catholic', '3 623', '1990']. ['Viterbo University', 'La Crosse, Wisconsin', 'V-Hawks', '1923', 'Private/Roman Catholic', '2,991', '1988']. ['William Penn University2', 'Oskaloosa, Iowa', 'Statesmen (miehet) Lady Statesmen (naiset)', '1873', 'Private/Quaker', '1 550', '2001']].</w:t>
      </w:r>
    </w:p>
    <w:p>
      <w:r>
        <w:rPr>
          <w:b/>
        </w:rPr>
        <w:t xml:space="preserve">Tulos</w:t>
      </w:r>
    </w:p>
    <w:p>
      <w:r>
        <w:t xml:space="preserve">mitkä oppilaitokset kuuluvat Midwest Collegiate Conferenceen?</w:t>
      </w:r>
    </w:p>
    <w:p>
      <w:r>
        <w:rPr>
          <w:b/>
        </w:rPr>
        <w:t xml:space="preserve">Tulos</w:t>
      </w:r>
    </w:p>
    <w:p>
      <w:r>
        <w:t xml:space="preserve">näistä, joissa on yli 1500 oppilasta?</w:t>
      </w:r>
    </w:p>
    <w:p>
      <w:r>
        <w:rPr>
          <w:b/>
        </w:rPr>
        <w:t xml:space="preserve">Tulos</w:t>
      </w:r>
    </w:p>
    <w:p>
      <w:r>
        <w:t xml:space="preserve">näistä, jotka perustettiin vuonna, joka päättyi 3?</w:t>
      </w:r>
    </w:p>
    <w:p>
      <w:r>
        <w:rPr>
          <w:b/>
        </w:rPr>
        <w:t xml:space="preserve">Tulos</w:t>
      </w:r>
    </w:p>
    <w:p>
      <w:r>
        <w:t xml:space="preserve">kummassa näistä kahdesta on enemmän opiskelijoita?</w:t>
      </w:r>
    </w:p>
    <w:p>
      <w:r>
        <w:rPr>
          <w:b/>
        </w:rPr>
        <w:t xml:space="preserve">Tulos</w:t>
      </w:r>
    </w:p>
    <w:p>
      <w:r>
        <w:t xml:space="preserve">Mitkä yliopistot osallistuivat konferenssiin?</w:t>
      </w:r>
    </w:p>
    <w:p>
      <w:r>
        <w:rPr>
          <w:b/>
        </w:rPr>
        <w:t xml:space="preserve">Tulos</w:t>
      </w:r>
    </w:p>
    <w:p>
      <w:r>
        <w:t xml:space="preserve">Mikä oli heidän ilmoittautumisensa?</w:t>
      </w:r>
    </w:p>
    <w:p>
      <w:r>
        <w:rPr>
          <w:b/>
        </w:rPr>
        <w:t xml:space="preserve">Tulos</w:t>
      </w:r>
    </w:p>
    <w:p>
      <w:r>
        <w:t xml:space="preserve">Kummassa Viterbo-yliopistossa ja William Penn -yliopistossa oli enemmän opiskelijoita?</w:t>
      </w:r>
    </w:p>
    <w:p>
      <w:r>
        <w:rPr>
          <w:b/>
        </w:rPr>
        <w:t xml:space="preserve">Tulos</w:t>
      </w:r>
    </w:p>
    <w:p>
      <w:r>
        <w:t xml:space="preserve">mitkä ovat keskilännen korkeakoulukonferenssin toimielimet?</w:t>
      </w:r>
    </w:p>
    <w:p>
      <w:r>
        <w:rPr>
          <w:b/>
        </w:rPr>
        <w:t xml:space="preserve">Tulos</w:t>
      </w:r>
    </w:p>
    <w:p>
      <w:r>
        <w:t xml:space="preserve">Mikä on Viterbon yliopiston opiskelijamäärä?</w:t>
      </w:r>
    </w:p>
    <w:p>
      <w:r>
        <w:rPr>
          <w:b/>
        </w:rPr>
        <w:t xml:space="preserve">Tulos</w:t>
      </w:r>
    </w:p>
    <w:p>
      <w:r>
        <w:t xml:space="preserve">Mikä on William Pennin ilmoittautuminen?</w:t>
      </w:r>
    </w:p>
    <w:p>
      <w:r>
        <w:rPr>
          <w:b/>
        </w:rPr>
        <w:t xml:space="preserve">Tulos</w:t>
      </w:r>
    </w:p>
    <w:p>
      <w:r>
        <w:t xml:space="preserve">Missä yliopistossa on suurempi määrä?</w:t>
      </w:r>
    </w:p>
    <w:p>
      <w:r>
        <w:rPr>
          <w:b/>
        </w:rPr>
        <w:t xml:space="preserve">Tulos</w:t>
      </w:r>
    </w:p>
    <w:p>
      <w:r>
        <w:t xml:space="preserve">milloin eagle air aloitti toimintansa?</w:t>
      </w:r>
    </w:p>
    <w:p>
      <w:r>
        <w:rPr>
          <w:b/>
        </w:rPr>
        <w:t xml:space="preserve">Tulos</w:t>
      </w:r>
    </w:p>
    <w:p>
      <w:r>
        <w:t xml:space="preserve">mikä muu lentoyhtiö(t) aloittaa(vat) sitten myös?</w:t>
      </w:r>
    </w:p>
    <w:p>
      <w:r>
        <w:rPr>
          <w:b/>
        </w:rPr>
        <w:t xml:space="preserve">Tulos</w:t>
      </w:r>
    </w:p>
    <w:p>
      <w:r>
        <w:t xml:space="preserve">mitkä ovat Ugandan lentoyhtiöt?</w:t>
      </w:r>
    </w:p>
    <w:p>
      <w:r>
        <w:rPr>
          <w:b/>
        </w:rPr>
        <w:t xml:space="preserve">Tulos</w:t>
      </w:r>
    </w:p>
    <w:p>
      <w:r>
        <w:t xml:space="preserve">milloin eagle air aloitti toimintansa?</w:t>
      </w:r>
    </w:p>
    <w:p>
      <w:r>
        <w:rPr>
          <w:b/>
        </w:rPr>
        <w:t xml:space="preserve">Tulos</w:t>
      </w:r>
    </w:p>
    <w:p>
      <w:r>
        <w:t xml:space="preserve">mikä muu lentoyhtiö vastaa tätä päivämäärää?</w:t>
      </w:r>
    </w:p>
    <w:p>
      <w:r>
        <w:rPr>
          <w:b/>
        </w:rPr>
        <w:t xml:space="preserve">Tulos</w:t>
      </w:r>
    </w:p>
    <w:p>
      <w:r>
        <w:t xml:space="preserve">Mikä vuosi on 1994?</w:t>
      </w:r>
    </w:p>
    <w:p>
      <w:r>
        <w:rPr>
          <w:b/>
        </w:rPr>
        <w:t xml:space="preserve">Tulos</w:t>
      </w:r>
    </w:p>
    <w:p>
      <w:r>
        <w:t xml:space="preserve">Mikä lentoyhtiö ei ole eagle air (Uganda)?</w:t>
      </w:r>
    </w:p>
    <w:p>
      <w:r>
        <w:rPr>
          <w:b/>
        </w:rPr>
        <w:t xml:space="preserve">Esimerkki 6.208</w:t>
      </w:r>
    </w:p>
    <w:p>
      <w:r>
        <w:t xml:space="preserve">Pöytä: Taulukko: ['Tapahtuma', 'Suoritus', 'Urheilija', 'Maa', 'Paikka', 'Päivämäärä']. ['100 m', '9.72', 'Usain Bolt', 'Jamaica', 'New York City NY, USA', 'May 31']. ['100 m', '9.69', 'Usain Bolt', 'Jamaika', 'Peking, Kiina', '16. elokuuta']. ['200 m', '19.30', 'Usain Bolt', 'Jamaika', 'Peking, Kiina', '20. elokuuta']. ['4 x 100 m:n juoksu', '37,10', 'Nesta Carter Michael Frater Usain Bolt Asafa Powell', 'Jamaika', 'Peking, Kiina', '22. elokuuta']. ['110 m esteet', '12.87', 'Dayron Robles', 'Kuuba', 'Ostrava, Tšekin tasavalta', '12. kesäkuuta']. ['50 km kävely', '3:34:14', 'Denis Nizhegorodov', 'Venäjä', 'Cheboksary, Venäjä', '11. toukokuuta']. ['Maraton', '2:03:59', 'Haile Gebrselassie', 'Etiopia', 'Berliini, Saksa', '28. syyskuuta']]</w:t>
      </w:r>
    </w:p>
    <w:p>
      <w:r>
        <w:rPr>
          <w:b/>
        </w:rPr>
        <w:t xml:space="preserve">Tulos</w:t>
      </w:r>
    </w:p>
    <w:p>
      <w:r>
        <w:t xml:space="preserve">Mikä laji on 110 metrin esteet?</w:t>
      </w:r>
    </w:p>
    <w:p>
      <w:r>
        <w:rPr>
          <w:b/>
        </w:rPr>
        <w:t xml:space="preserve">Tulos</w:t>
      </w:r>
    </w:p>
    <w:p>
      <w:r>
        <w:t xml:space="preserve">kuka johti tapahtumaa?</w:t>
      </w:r>
    </w:p>
    <w:p>
      <w:r>
        <w:rPr>
          <w:b/>
        </w:rPr>
        <w:t xml:space="preserve">Tulos</w:t>
      </w:r>
    </w:p>
    <w:p>
      <w:r>
        <w:t xml:space="preserve">Mikä oli hänen aikansa?</w:t>
      </w:r>
    </w:p>
    <w:p>
      <w:r>
        <w:rPr>
          <w:b/>
        </w:rPr>
        <w:t xml:space="preserve">Tulos</w:t>
      </w:r>
    </w:p>
    <w:p>
      <w:r>
        <w:t xml:space="preserve">missä Dayron Robles juoksi yleisurheilua?</w:t>
      </w:r>
    </w:p>
    <w:p>
      <w:r>
        <w:rPr>
          <w:b/>
        </w:rPr>
        <w:t xml:space="preserve">Tulos</w:t>
      </w:r>
    </w:p>
    <w:p>
      <w:r>
        <w:t xml:space="preserve">Milloin hän juoksi?</w:t>
      </w:r>
    </w:p>
    <w:p>
      <w:r>
        <w:rPr>
          <w:b/>
        </w:rPr>
        <w:t xml:space="preserve">Tulos</w:t>
      </w:r>
    </w:p>
    <w:p>
      <w:r>
        <w:t xml:space="preserve">Kuinka kauan häneltä kesti hypätä 110 metrin esteet?</w:t>
      </w:r>
    </w:p>
    <w:p>
      <w:r>
        <w:rPr>
          <w:b/>
        </w:rPr>
        <w:t xml:space="preserve">Tulos</w:t>
      </w:r>
    </w:p>
    <w:p>
      <w:r>
        <w:t xml:space="preserve">mitkä urheilijat sijoittuivat lajeissaan alkukesästä keskikesään?</w:t>
      </w:r>
    </w:p>
    <w:p>
      <w:r>
        <w:rPr>
          <w:b/>
        </w:rPr>
        <w:t xml:space="preserve">Tulos</w:t>
      </w:r>
    </w:p>
    <w:p>
      <w:r>
        <w:t xml:space="preserve">mitä niistä ei pidetty Kiinassa?</w:t>
      </w:r>
    </w:p>
    <w:p>
      <w:r>
        <w:rPr>
          <w:b/>
        </w:rPr>
        <w:t xml:space="preserve">Tulos</w:t>
      </w:r>
    </w:p>
    <w:p>
      <w:r>
        <w:t xml:space="preserve">Mikä oli näiden urheilijoiden alin aika?</w:t>
      </w:r>
    </w:p>
    <w:p>
      <w:r>
        <w:rPr>
          <w:b/>
        </w:rPr>
        <w:t xml:space="preserve">Tulos</w:t>
      </w:r>
    </w:p>
    <w:p>
      <w:r>
        <w:t xml:space="preserve">Kuka kuului udf-puolueeseen?</w:t>
      </w:r>
    </w:p>
    <w:p>
      <w:r>
        <w:rPr>
          <w:b/>
        </w:rPr>
        <w:t xml:space="preserve">Tulos</w:t>
      </w:r>
    </w:p>
    <w:p>
      <w:r>
        <w:t xml:space="preserve">Mikä niistä palveli 7 vuotta?</w:t>
      </w:r>
    </w:p>
    <w:p>
      <w:r>
        <w:rPr>
          <w:b/>
        </w:rPr>
        <w:t xml:space="preserve">Tulos</w:t>
      </w:r>
    </w:p>
    <w:p>
      <w:r>
        <w:t xml:space="preserve">Kuinka kauan vuonna 2001 virkaan astunut pormestari oli virassaan?</w:t>
      </w:r>
    </w:p>
    <w:p>
      <w:r>
        <w:rPr>
          <w:b/>
        </w:rPr>
        <w:t xml:space="preserve">Tulos</w:t>
      </w:r>
    </w:p>
    <w:p>
      <w:r>
        <w:t xml:space="preserve">joka toimi pormestarina seitsemän vuoden ajan?</w:t>
      </w:r>
    </w:p>
    <w:p>
      <w:r>
        <w:rPr>
          <w:b/>
        </w:rPr>
        <w:t xml:space="preserve">Tulos</w:t>
      </w:r>
    </w:p>
    <w:p>
      <w:r>
        <w:t xml:space="preserve">Keitä olivat kaikki Angletin pormestarit?</w:t>
      </w:r>
    </w:p>
    <w:p>
      <w:r>
        <w:rPr>
          <w:b/>
        </w:rPr>
        <w:t xml:space="preserve">Tulos</w:t>
      </w:r>
    </w:p>
    <w:p>
      <w:r>
        <w:t xml:space="preserve">ja kuka pormestari toimi seitsemän vuotta?</w:t>
      </w:r>
    </w:p>
    <w:p>
      <w:r>
        <w:rPr>
          <w:b/>
        </w:rPr>
        <w:t xml:space="preserve">Esimerkki 6.209</w:t>
      </w:r>
    </w:p>
    <w:p>
      <w:r>
        <w:t xml:space="preserve">Pöytä: ["Luokka", "Nopeus (km/h)", "Nopeus (mph)", "Ajoneuvo", "Ohjaaja", "Päivämäärä"]. ['Rakettimoottorikäyttöiset ilma-alukset', '7,258', '4,510', 'North American X-15', 'William J. Knight', '3.10.1967']. ['Miehitetty ilma-alus', '3,530', '2,194', 'Lockheed SR-71 Blackbird', 'Eldon W. Joersz', '28.7.1976']. ['Potkurivetoinen ilma-alus', '870', '541', 'Tupolev Tu-114', 'Ivan Soukhomline', '1960']. ['Mäntämoottorinen potkurikone', '850.1', '528.33', 'Grumman F8F Bearcat Rare Bear (N777L)', 'Lyle Shelton', '21 Aug 1989']. ['Helikopteri', '401.0', '249.1', 'Westland Lynx 800 G-LYNX', 'John Egginton', '11.8.1986']. ['Purjelentokone', '306.8', '190.6', 'Schempp-Hirth Nimbus-4DM', 'Klaus Ohlmann ja Matias Garcia Mazzaro', '22.12.2006']. ['Ihmiskäyttöiset ilma-alukset', '32', '19.8', 'MIT Monarch B', 'Frank Scarabino', '1.5.1984']].</w:t>
      </w:r>
    </w:p>
    <w:p>
      <w:r>
        <w:rPr>
          <w:b/>
        </w:rPr>
        <w:t xml:space="preserve">Tulos</w:t>
      </w:r>
    </w:p>
    <w:p>
      <w:r>
        <w:t xml:space="preserve">minkä lentokoneiden nopeus oli alle 600 mailia tunnissa?</w:t>
      </w:r>
    </w:p>
    <w:p>
      <w:r>
        <w:rPr>
          <w:b/>
        </w:rPr>
        <w:t xml:space="preserve">Tulos</w:t>
      </w:r>
    </w:p>
    <w:p>
      <w:r>
        <w:t xml:space="preserve">Mikä näistä lentokoneista teki nopeusennätyksensä vuonna 1960?</w:t>
      </w:r>
    </w:p>
    <w:p>
      <w:r>
        <w:rPr>
          <w:b/>
        </w:rPr>
        <w:t xml:space="preserve">Tulos</w:t>
      </w:r>
    </w:p>
    <w:p>
      <w:r>
        <w:t xml:space="preserve">mihin luokkiin ei ole merkitty ajoneuvoa, jolla on eläimen nimi?</w:t>
      </w:r>
    </w:p>
    <w:p>
      <w:r>
        <w:rPr>
          <w:b/>
        </w:rPr>
        <w:t xml:space="preserve">Tulos</w:t>
      </w:r>
    </w:p>
    <w:p>
      <w:r>
        <w:t xml:space="preserve">Minkä näistä levyistä levytettiin 1960-luvulla?</w:t>
      </w:r>
    </w:p>
    <w:p>
      <w:r>
        <w:rPr>
          <w:b/>
        </w:rPr>
        <w:t xml:space="preserve">Tulos</w:t>
      </w:r>
    </w:p>
    <w:p>
      <w:r>
        <w:t xml:space="preserve">Millä näistä oli alhaisin huippunopeus?</w:t>
      </w:r>
    </w:p>
    <w:p>
      <w:r>
        <w:rPr>
          <w:b/>
        </w:rPr>
        <w:t xml:space="preserve">Tulos</w:t>
      </w:r>
    </w:p>
    <w:p>
      <w:r>
        <w:t xml:space="preserve">Minkä luokan lentokoneilla on nopeusennätyksiä?</w:t>
      </w:r>
    </w:p>
    <w:p>
      <w:r>
        <w:rPr>
          <w:b/>
        </w:rPr>
        <w:t xml:space="preserve">Tulos</w:t>
      </w:r>
    </w:p>
    <w:p>
      <w:r>
        <w:t xml:space="preserve">Minkälaisia nopeusalueita nämä ennätykset kattavat?</w:t>
      </w:r>
    </w:p>
    <w:p>
      <w:r>
        <w:rPr>
          <w:b/>
        </w:rPr>
        <w:t xml:space="preserve">Tulos</w:t>
      </w:r>
    </w:p>
    <w:p>
      <w:r>
        <w:t xml:space="preserve">mitkä ajoneuvot voivat ajaa vähintään 500 km/h?</w:t>
      </w:r>
    </w:p>
    <w:p>
      <w:r>
        <w:rPr>
          <w:b/>
        </w:rPr>
        <w:t xml:space="preserve">Tulos</w:t>
      </w:r>
    </w:p>
    <w:p>
      <w:r>
        <w:t xml:space="preserve">Mikä potkurilla varustettu lentokone voi lentää yli 500 mailia tunnissa?</w:t>
      </w:r>
    </w:p>
    <w:p>
      <w:r>
        <w:rPr>
          <w:b/>
        </w:rPr>
        <w:t xml:space="preserve">Esimerkki 6.210</w:t>
      </w:r>
    </w:p>
    <w:p>
      <w:r>
        <w:t xml:space="preserve">Pöytä: ['Tasapeli nro', 'Kotijoukkue', 'Pisteet', 'Vierasjoukkue', 'Päivämäärä']. ['1', 'Leicester City', '1-2', 'Manchester United', '14. helmikuuta 1976']. ['2', 'Bolton Wanderers', '3-3', 'Newcastle United', '14. helmikuuta 1976']. ['uusinta', 'Newcastle United', '0-0', 'Bolton Wanderers', '18. helmikuuta 1976']. ['Replay', 'Bolton Wanderers', '1-2', 'Newcastle United', '23. helmikuuta 1976']. ['3', 'Wolverhampton Wanderers', '3-0', 'Charlton Athletic', '14. helmikuuta 1976']. ['4', 'West Bromwich Albion', '1-1', 'Southampton', '14. helmikuuta 1976']. ['uusinta', 'Southampton', '4-0', 'West Bromwich Albion', '17. helmikuuta 1976']. ['5', 'Derby County', '1-0', 'Southend United', '14. helmikuuta 1976']. ['6', 'Norwich City', '1-2', 'Bradford City', '23. helmikuuta 1976']. ['7', 'Chelsea', '2-3', 'Crystal Palace', '14. helmikuuta 1976']. ['8', 'Stoke City', '0-0', 'Sunderland', '14. helmikuuta 1976']. ['uusinta', 'Sunderland', '2-1', 'Stoke City', '17. helmikuuta 1976'].</w:t>
      </w:r>
    </w:p>
    <w:p>
      <w:r>
        <w:rPr>
          <w:b/>
        </w:rPr>
        <w:t xml:space="preserve">Tulos</w:t>
      </w:r>
    </w:p>
    <w:p>
      <w:r>
        <w:t xml:space="preserve">mitkä ovat kaikki vuosien 1975-76 fa-cupin pisteet?</w:t>
      </w:r>
    </w:p>
    <w:p>
      <w:r>
        <w:rPr>
          <w:b/>
        </w:rPr>
        <w:t xml:space="preserve">Tulos</w:t>
      </w:r>
    </w:p>
    <w:p>
      <w:r>
        <w:t xml:space="preserve">Mitkä ovat Manchester Unitedin tai Wolverhampton Wanderersin pisteet?</w:t>
      </w:r>
    </w:p>
    <w:p>
      <w:r>
        <w:rPr>
          <w:b/>
        </w:rPr>
        <w:t xml:space="preserve">Tulos</w:t>
      </w:r>
    </w:p>
    <w:p>
      <w:r>
        <w:t xml:space="preserve">mikä on korkein pistemäärä?</w:t>
      </w:r>
    </w:p>
    <w:p>
      <w:r>
        <w:rPr>
          <w:b/>
        </w:rPr>
        <w:t xml:space="preserve">Tulos</w:t>
      </w:r>
    </w:p>
    <w:p>
      <w:r>
        <w:t xml:space="preserve">kenelle tämä pisteet tehtiin?</w:t>
      </w:r>
    </w:p>
    <w:p>
      <w:r>
        <w:rPr>
          <w:b/>
        </w:rPr>
        <w:t xml:space="preserve">Tulos</w:t>
      </w:r>
    </w:p>
    <w:p>
      <w:r>
        <w:t xml:space="preserve">ketkä kaikki joukkueet pelasivat?</w:t>
      </w:r>
    </w:p>
    <w:p>
      <w:r>
        <w:rPr>
          <w:b/>
        </w:rPr>
        <w:t xml:space="preserve">Tulos</w:t>
      </w:r>
    </w:p>
    <w:p>
      <w:r>
        <w:t xml:space="preserve">mikä näistä joukkueista voitti?</w:t>
      </w:r>
    </w:p>
    <w:p>
      <w:r>
        <w:rPr>
          <w:b/>
        </w:rPr>
        <w:t xml:space="preserve">Tulos</w:t>
      </w:r>
    </w:p>
    <w:p>
      <w:r>
        <w:t xml:space="preserve">Mikä oli manchester unitedin voittomaali?</w:t>
      </w:r>
    </w:p>
    <w:p>
      <w:r>
        <w:rPr>
          <w:b/>
        </w:rPr>
        <w:t xml:space="preserve">Tulos</w:t>
      </w:r>
    </w:p>
    <w:p>
      <w:r>
        <w:t xml:space="preserve">mikä oli wolverhampton wondersin voittotulos?</w:t>
      </w:r>
    </w:p>
    <w:p>
      <w:r>
        <w:rPr>
          <w:b/>
        </w:rPr>
        <w:t xml:space="preserve">Tulos</w:t>
      </w:r>
    </w:p>
    <w:p>
      <w:r>
        <w:t xml:space="preserve">kumpi näistä kahdesta joukkueesta oli parempi voittaja?</w:t>
      </w:r>
    </w:p>
    <w:p>
      <w:r>
        <w:rPr>
          <w:b/>
        </w:rPr>
        <w:t xml:space="preserve">Tulos</w:t>
      </w:r>
    </w:p>
    <w:p>
      <w:r>
        <w:t xml:space="preserve">Keitä kaikki joukkueet olivat?</w:t>
      </w:r>
    </w:p>
    <w:p>
      <w:r>
        <w:rPr>
          <w:b/>
        </w:rPr>
        <w:t xml:space="preserve">Tulos</w:t>
      </w:r>
    </w:p>
    <w:p>
      <w:r>
        <w:t xml:space="preserve">ja mitkä olivat heidän pisteensä?</w:t>
      </w:r>
    </w:p>
    <w:p>
      <w:r>
        <w:rPr>
          <w:b/>
        </w:rPr>
        <w:t xml:space="preserve">Tulos</w:t>
      </w:r>
    </w:p>
    <w:p>
      <w:r>
        <w:t xml:space="preserve">manchester ja wolverhampton, kumpi teki enemmän maaleja?</w:t>
      </w:r>
    </w:p>
    <w:p>
      <w:r>
        <w:rPr>
          <w:b/>
        </w:rPr>
        <w:t xml:space="preserve">Esimerkki 6.211</w:t>
      </w:r>
    </w:p>
    <w:p>
      <w:r>
        <w:t xml:space="preserve">Pöytä: ['Otsikko', 'Ohjaaja', 'Tuotanto', 'Musiikki', 'Näyttelijät', 'Julkaisupäivä']. ['Arunthathi', 'M. L. Tandan &amp; T. R. Sundaram", "T. T. R. Sundaram, Modern Theatres', 'M. D. Parathasarathy &amp; S. Rajeshwara Rao", "C. C. Honnappa Bhagavathar, U. R. Jeevarathinam", "02.07.1943"]. ['Achayam (Vaarai Sena, Vamuna Therai &amp; Thillana)', '', '', '', '', '', '', '']. ['Dhaasippen tai Jothi Malar', 'Ellis R. Dungan', 'Bhuvaneshwari Pictures', 'Lalitha Venkatraman &amp; S. Rajeswara Rao', 'T. R. Mahalingam, M. R. Santhanalakshmi, M. G. Ramachandran, N. S. Krishnan, T. A. Madhuram, R. Balasaraswathi Devi, Krishnamurthy, V. K. Das", "25.01.1943/03.03.1943"]. ['Devakanya', 'R. Padmanaban", "Padma Pictures", "Palavangudi Sama Iyer", "C. C. Honnappa Bhagavathar", "V. N. Janaki", "U. R. Jeevarathinam", "T. R. Ramachandran", "M. S. Murugesam", "T. S. Jaya", "E. R. Sahadevan", "K. S. Angamuthu", "T. V. Sethuraman", "V. P. S. Mani", "V. P. S. Mani", "T. R. Rajani, M. A. Ganapathi Bhat, Joker Ramudu, Loose Arumugham, M. R. Swaminathan, Kottapuli Jayaraman, S. A. Padmanabhan, Kalyani, P. B. Srinivasan, Chakrapani Ayyangar", "16.1.1943"]. ['Harichandra (dubattuna kannadasta)', 'A. V. Meiyappan', 'A. V. Meiyappan, AVM Productions', '', 'R. Nagendra Rao, M. V. Subbaiah Naidu, Lakshmi Bai', '']. ['Kaaraikkal Ammaiyar or Moondru Thengai', 'C. V. Raman", "Kanthan Company-C. V. Raman", '', '', '', '', '', '', '', '', '', '', ''. A. Chellappa, K. Sarangkapani, Kali N. Ratnam, T. S. Durairaj, P. Saraswathi, K. R. Chellam, K. R. Chellam, T. S. Jeya, Kalyani", "22.9.1943"]. ["Kubera Kuchela", "R. S. Mani", "M. Somasundaram &amp; S. K. Mohideen, Jupiter Pictures", "Kunnakudi Venkatarama Iyer &amp; N. S. Balakrishnan, taustamusiikki: S. V. Venkatraman, G. Ramanathan &amp; T. K. Ramanathan", "P. U. Chinnappa, N. S. Krishnan, T. A. Madhuram, Papanasam Sivan, P. S. Govindan, T. R. Rajakumari, S. R. Janaki, R. Balasubramaniam, D. Balasubramaniam, M. K. Meenalochani, Pulimootai Ramasami, L. Narayan Rao, T. S. Durairaj, Azhwar P. G. Kuppusami, T. V. Annapoorani, E. Krishnan ja B. S. Sarojan tanssi", "14.6.1943"]. ['Kumara Kulothungan &amp; Asattupillai', '', 'Deccan Cineton', '', 'C. D. Kannapiran, G. Gopal, S. S. Koko, M. S. Murugesan, T. R. Rajalakshmi, M. R. Mahalakshmi, Sarada, M. K. Meenakshi Bai', '']. ['Mangamma Sabatham', 'Acharya (T. G. Raghavanchari)', 'S. S. Vasan, Gemini Studios", "S. S. Rajeswara Rao", "Ranjan, Vasundhara Devi, N. S. Krishnan, T. A. Madhuram ja B. S. Sarojan tanssi", '']. ['Sivakavi', 'P. K. Raja Sandow &amp; S. M. Sriramulu Naidu", "S. S. M. Sriramulu Naidu, Pakshiraja Films", "Papanasam Sivan &amp; G. Ramanathan", "M. M. K. Thyagaraja Bhagavathar, S. Jayalakshmi, Serukulathur Sama, Thripuramba, T. R. Rajakumari, N. S. Krishnan, T. A. Madhuram", "10.4.1943"]. ["Diwan Bahadur", "T. R. Sundaram", "T. R. Sundaram, modernit teatterit", '', '', '', '', '', '', '', '', '', ''. R. Ramachandran, V. Suseela, Kali N. rathinam, C. T. Rajakantham, V. M. Ezhumalai, P. S. Gnanam", "28.10.1943"]. ['Utthami', 'R. Prakash", "Shyamala Pictures", "T. P. Rajagopalan-K. V. Naidu", "M. Lakshmanan, M. Lakshmi, C. V. V. Panthulu, Kali N. Ratnam, T. S. Durairaj, T. P. Rajalakshmi, T. S. Krishnaveni, C. T. Rajakantham, K. S. Angamuthu", ''].</w:t>
      </w:r>
    </w:p>
    <w:p>
      <w:r>
        <w:rPr>
          <w:b/>
        </w:rPr>
        <w:t xml:space="preserve">Tulos</w:t>
      </w:r>
    </w:p>
    <w:p>
      <w:r>
        <w:t xml:space="preserve">mitä elokuvia?</w:t>
      </w:r>
    </w:p>
    <w:p>
      <w:r>
        <w:rPr>
          <w:b/>
        </w:rPr>
        <w:t xml:space="preserve">Tulos</w:t>
      </w:r>
    </w:p>
    <w:p>
      <w:r>
        <w:t xml:space="preserve">minkä elokuvan R. Padmanaban ohjasi?</w:t>
      </w:r>
    </w:p>
    <w:p>
      <w:r>
        <w:rPr>
          <w:b/>
        </w:rPr>
        <w:t xml:space="preserve">Tulos</w:t>
      </w:r>
    </w:p>
    <w:p>
      <w:r>
        <w:t xml:space="preserve">mikä ohjaaja julkaisi elokuvan 16.01.1943?</w:t>
      </w:r>
    </w:p>
    <w:p>
      <w:r>
        <w:rPr>
          <w:b/>
        </w:rPr>
        <w:t xml:space="preserve">Tulos</w:t>
      </w:r>
    </w:p>
    <w:p>
      <w:r>
        <w:t xml:space="preserve">Mikä on edellisessä kysymyksessä mainitun ohjaajan julkaiseman elokuvan nimi?</w:t>
      </w:r>
    </w:p>
    <w:p>
      <w:r>
        <w:rPr>
          <w:b/>
        </w:rPr>
        <w:t xml:space="preserve">Tulos</w:t>
      </w:r>
    </w:p>
    <w:p>
      <w:r>
        <w:t xml:space="preserve">mitä tamilielokuvia julkaistiin vuonna 1943?</w:t>
      </w:r>
    </w:p>
    <w:p>
      <w:r>
        <w:rPr>
          <w:b/>
        </w:rPr>
        <w:t xml:space="preserve">Tulos</w:t>
      </w:r>
    </w:p>
    <w:p>
      <w:r>
        <w:t xml:space="preserve">Missä näistä on lueteltu johtaja?</w:t>
      </w:r>
    </w:p>
    <w:p>
      <w:r>
        <w:rPr>
          <w:b/>
        </w:rPr>
        <w:t xml:space="preserve">Tulos</w:t>
      </w:r>
    </w:p>
    <w:p>
      <w:r>
        <w:t xml:space="preserve">Mitkä ovat näiden johtajien nimet?</w:t>
      </w:r>
    </w:p>
    <w:p>
      <w:r>
        <w:rPr>
          <w:b/>
        </w:rPr>
        <w:t xml:space="preserve">Tulos</w:t>
      </w:r>
    </w:p>
    <w:p>
      <w:r>
        <w:t xml:space="preserve">minkä elokuvan R. Padmanaban ohjasi?</w:t>
      </w:r>
    </w:p>
    <w:p>
      <w:r>
        <w:rPr>
          <w:b/>
        </w:rPr>
        <w:t xml:space="preserve">Tulos</w:t>
      </w:r>
    </w:p>
    <w:p>
      <w:r>
        <w:t xml:space="preserve">kuinka monta kieltä on olemassa?</w:t>
      </w:r>
    </w:p>
    <w:p>
      <w:r>
        <w:rPr>
          <w:b/>
        </w:rPr>
        <w:t xml:space="preserve">Tulos</w:t>
      </w:r>
    </w:p>
    <w:p>
      <w:r>
        <w:t xml:space="preserve">mitä kieltä puhuu enemmän ihmisiä?</w:t>
      </w:r>
    </w:p>
    <w:p>
      <w:r>
        <w:rPr>
          <w:b/>
        </w:rPr>
        <w:t xml:space="preserve">Tulos</w:t>
      </w:r>
    </w:p>
    <w:p>
      <w:r>
        <w:t xml:space="preserve">mitä kaikkia kieliä puhutaan?</w:t>
      </w:r>
    </w:p>
    <w:p>
      <w:r>
        <w:rPr>
          <w:b/>
        </w:rPr>
        <w:t xml:space="preserve">Tulos</w:t>
      </w:r>
    </w:p>
    <w:p>
      <w:r>
        <w:t xml:space="preserve">Minkä näistä sanoista puhuu eniten ihmisiä?</w:t>
      </w:r>
    </w:p>
    <w:p>
      <w:r>
        <w:rPr>
          <w:b/>
        </w:rPr>
        <w:t xml:space="preserve">Tulos</w:t>
      </w:r>
    </w:p>
    <w:p>
      <w:r>
        <w:t xml:space="preserve">mitä kaikki kielet olivat?</w:t>
      </w:r>
    </w:p>
    <w:p>
      <w:r>
        <w:rPr>
          <w:b/>
        </w:rPr>
        <w:t xml:space="preserve">Tulos</w:t>
      </w:r>
    </w:p>
    <w:p>
      <w:r>
        <w:t xml:space="preserve">kuinka moni puhui niitä?</w:t>
      </w:r>
    </w:p>
    <w:p>
      <w:r>
        <w:rPr>
          <w:b/>
        </w:rPr>
        <w:t xml:space="preserve">Tulos</w:t>
      </w:r>
    </w:p>
    <w:p>
      <w:r>
        <w:t xml:space="preserve">Mikä näistä on eniten puhujia?</w:t>
      </w:r>
    </w:p>
    <w:p>
      <w:r>
        <w:rPr>
          <w:b/>
        </w:rPr>
        <w:t xml:space="preserve">Tulos</w:t>
      </w:r>
    </w:p>
    <w:p>
      <w:r>
        <w:t xml:space="preserve">Mikä kieli vastaa tätä numeroa?</w:t>
      </w:r>
    </w:p>
    <w:p>
      <w:r>
        <w:rPr>
          <w:b/>
        </w:rPr>
        <w:t xml:space="preserve">Esimerkki 6.212</w:t>
      </w:r>
    </w:p>
    <w:p>
      <w:r>
        <w:t xml:space="preserve">Pöytä: [Aika', 'Takana', 'Pisteet']. ['1', 'Sven Kramer', 'Alankomaat', '1:53.98 TR', '0.00', '37.993']. ['2', 'Sverre Lunde Pedersen', 'Norja', '1:54.87', '0.89', '38.290']. ['3', 'Jan Blokhuijsen', 'Alankomaat', '1:54.93', '0.95', '38.310']. ['4', 'Denis Yuskov', 'Venäjä', '1:55.13', '1.15', '38.376']. ['5', 'Koen Verweij', 'Alankomaat', '1:55.42', '1.44', '38.473']. ['6', 'Haralds Silovs', 'Latvia', '1:55.48', '1.50', '38.493']. ['7', 'Zbigniew Brodka', 'Puola', '1:55.98', '2.00', '38.660']. ['8', 'Bart Swings', 'Belgia', '1:56.08', '2.10', '38.693']. ['9', 'Havard Bokko', 'Norja', '1:56.35', '2.37', '38.783']. ['10', 'Jan Szymanski', 'Puola', '1:56.55', '2.57', '38.850']. ['11', 'Bram Smallenbroek', 'Itävalta', '1:57.44', '3.46', '39.146']. ['12', 'Alexis Contin', 'Ranska', '1:57.58', '3.60', '39.193']. ['13', 'Benjamin Mace', 'Ranska', '1:57.80', '3.82', '39.266']. ['14', 'Konrad Niedzwiedzki', 'Puola', '1:57.92', '3.94', '39.306']. ['15', 'Sergei Gryaztsov', 'Venäjä', '1:58.73', '4.75', '39.576']. ['16', 'Patrick Beckert', 'Saksa', '1:59.08', '5.10', '39.693']. ['17', 'Kristian Reistad Fredriksen', 'Norja', '1:59.19', '5.21', '39.730']. ['18', 'Luca Stefani', 'Italia', '1:59.82', '5.84', '39.940']. ['19', 'Marco Cignini', 'Italia', '1:59.97', '5.99', '39.990']. ['20', 'Ferre Spruyt', 'Belgia', '2:00.00', '6.02', '40.000']. ['21', 'Vitaly Mikhailov', 'Valko-Venäjä', '2:00.75', '6.77', '40.520']. ['22', 'Milan Sablik', 'Tšekin tasavalta', '2:00.95', '6.97', '40.316']. ['23', 'Ted Jan Bloemen', 'Alankomaat', '2:01.58', '7.60', '40.526']. ['24', 'Moritz Geisreiter', 'Saksa', '2:01.64', '7.66', '40.566']].</w:t>
      </w:r>
    </w:p>
    <w:p>
      <w:r>
        <w:rPr>
          <w:b/>
        </w:rPr>
        <w:t xml:space="preserve">Tulos</w:t>
      </w:r>
    </w:p>
    <w:p>
      <w:r>
        <w:t xml:space="preserve">Mitkä ovat kilpailijoiden nimet?</w:t>
      </w:r>
    </w:p>
    <w:p>
      <w:r>
        <w:rPr>
          <w:b/>
        </w:rPr>
        <w:t xml:space="preserve">Tulos</w:t>
      </w:r>
    </w:p>
    <w:p>
      <w:r>
        <w:t xml:space="preserve">mikä näistä tuli voittajaksi?</w:t>
      </w:r>
    </w:p>
    <w:p>
      <w:r>
        <w:rPr>
          <w:b/>
        </w:rPr>
        <w:t xml:space="preserve">Tulos</w:t>
      </w:r>
    </w:p>
    <w:p>
      <w:r>
        <w:t xml:space="preserve">Keitä urheilijat ovat?</w:t>
      </w:r>
    </w:p>
    <w:p>
      <w:r>
        <w:rPr>
          <w:b/>
        </w:rPr>
        <w:t xml:space="preserve">Tulos</w:t>
      </w:r>
    </w:p>
    <w:p>
      <w:r>
        <w:t xml:space="preserve">mitkä ovat heidän aikansa</w:t>
      </w:r>
    </w:p>
    <w:p>
      <w:r>
        <w:rPr>
          <w:b/>
        </w:rPr>
        <w:t xml:space="preserve">Tulos</w:t>
      </w:r>
    </w:p>
    <w:p>
      <w:r>
        <w:t xml:space="preserve">kenellä oli nopein aika?</w:t>
      </w:r>
    </w:p>
    <w:p>
      <w:r>
        <w:rPr>
          <w:b/>
        </w:rPr>
        <w:t xml:space="preserve">Tulos</w:t>
      </w:r>
    </w:p>
    <w:p>
      <w:r>
        <w:t xml:space="preserve">ketkä ovat kaikki vuoden 2012 pikaluistelun yleisten pikaluistelujen Euroopan mestaruuskilpailujen osanottajat?</w:t>
      </w:r>
    </w:p>
    <w:p>
      <w:r>
        <w:rPr>
          <w:b/>
        </w:rPr>
        <w:t xml:space="preserve">Tulos</w:t>
      </w:r>
    </w:p>
    <w:p>
      <w:r>
        <w:t xml:space="preserve">kuka on sijalla 1?</w:t>
      </w:r>
    </w:p>
    <w:p>
      <w:r>
        <w:rPr>
          <w:b/>
        </w:rPr>
        <w:t xml:space="preserve">Esimerkki 6.213</w:t>
      </w:r>
    </w:p>
    <w:p>
      <w:r>
        <w:t xml:space="preserve">Pöytä: ['Date', 'Time', 'Opponent', 'Site', 'TV', 'Result', 'Attendance']. ['September 5', '14:30 p.m.', 'Jackson State*', 'Davis Wade Stadium * Starkville, MS', 'ESPNU', 'W 45-7', '54,232']. ['12. syyskuuta', '18:00', 'at Auburn', 'Jordan-Hare Stadium * Auburn, AL', 'SECRN', 'L 24-49', '85,269']. ['19. syyskuuta', '18:00', 'at Vanderbilt', 'Vanderbilt Stadium * Nashville, TN', 'SECRN', 'W 15-3', '31,840']. ['26. syyskuuta', '11:21', '#7 LSU', 'Davis Wade Stadium * Starkville, MS', 'SECN', 'L 26-30', '53,612']. ['3. lokakuuta', '18:30', '#25 Georgia Tech*', 'Davis Wade Stadium * Starkville, MS', 'CSS', 'L 31-42', '50,035']. ['10. lokakuuta', '11:30', 'Houston*', 'Davis Wade Stadium * Starkville, MS', 'ESPNU', 'L 24-31', '48,019']. ['17. lokakuuta', '11:30', 'at Middle Tennessee*', 'Johnny Red Floyd Stadium * Murfreesboro', 'TN', 'ESPNU', 'W 27-6']. ['24. lokakuuta', '18:30', '#1 Florida', 'Davis Wade Stadium * Starkville, MS', 'ESPN', 'L 19-29', '57,178']. ['31. lokakuuta', '18:00', 'at Kentucky', 'Commonwealth Stadium * Lexington, KY', 'SECRN', 'W 31-24', '67,953']. ['14. marraskuuta', '18:00', '#2 Alabama', 'Davis Wade Stadium * Starkville, MS (Rivalry)', 'ESPN', 'L 3-31', '58,103']. ['November 21', '11:21 a.m.', 'at Arkansas', 'War Memorial Stadium * Little Rock, AR', 'SECN', 'L 21-42', '55,634']. ['28. marraskuuta', '11:21', '#25 Ole Miss', 'Davis Wade Stadium * Starkville, MS (Egg Bowl)', 'SECN', 'W 41-27', '55,365']]</w:t>
      </w:r>
    </w:p>
    <w:p>
      <w:r>
        <w:rPr>
          <w:b/>
        </w:rPr>
        <w:t xml:space="preserve">Tulos</w:t>
      </w:r>
    </w:p>
    <w:p>
      <w:r>
        <w:t xml:space="preserve">mitkä olivat vuoden 2009 Mississippi State Bulldogs -jalkapallojoukkueen pelipäivät?</w:t>
      </w:r>
    </w:p>
    <w:p>
      <w:r>
        <w:rPr>
          <w:b/>
        </w:rPr>
        <w:t xml:space="preserve">Tulos</w:t>
      </w:r>
    </w:p>
    <w:p>
      <w:r>
        <w:t xml:space="preserve">Mikä oli syyskuun 5. päivän osallistujamäärä?</w:t>
      </w:r>
    </w:p>
    <w:p>
      <w:r>
        <w:rPr>
          <w:b/>
        </w:rPr>
        <w:t xml:space="preserve">Tulos</w:t>
      </w:r>
    </w:p>
    <w:p>
      <w:r>
        <w:t xml:space="preserve">Mitkä ovat kaikkien pelien päivämäärät?</w:t>
      </w:r>
    </w:p>
    <w:p>
      <w:r>
        <w:rPr>
          <w:b/>
        </w:rPr>
        <w:t xml:space="preserve">Tulos</w:t>
      </w:r>
    </w:p>
    <w:p>
      <w:r>
        <w:t xml:space="preserve">kuinka moni osallistui peliin 5. syyskuuta?</w:t>
      </w:r>
    </w:p>
    <w:p>
      <w:r>
        <w:rPr>
          <w:b/>
        </w:rPr>
        <w:t xml:space="preserve">Tulos</w:t>
      </w:r>
    </w:p>
    <w:p>
      <w:r>
        <w:t xml:space="preserve">Mitkä olivat pelipäivät?</w:t>
      </w:r>
    </w:p>
    <w:p>
      <w:r>
        <w:rPr>
          <w:b/>
        </w:rPr>
        <w:t xml:space="preserve">Tulos</w:t>
      </w:r>
    </w:p>
    <w:p>
      <w:r>
        <w:t xml:space="preserve">Entä näiden pelien yleisömäärä?</w:t>
      </w:r>
    </w:p>
    <w:p>
      <w:r>
        <w:rPr>
          <w:b/>
        </w:rPr>
        <w:t xml:space="preserve">Tulos</w:t>
      </w:r>
    </w:p>
    <w:p>
      <w:r>
        <w:t xml:space="preserve">ja mikä oli osallistujamäärä 5. syyskuuta?</w:t>
      </w:r>
    </w:p>
    <w:p>
      <w:r>
        <w:rPr>
          <w:b/>
        </w:rPr>
        <w:t xml:space="preserve">Esimerkki 6.214</w:t>
      </w:r>
    </w:p>
    <w:p>
      <w:r>
        <w:t xml:space="preserve">Pöytä: ['Pos', 'No', 'Driver', 'Team', 'Laps', 'Time/Retired', 'Grid', 'Points']. ['1', '1', 'Sebastien Bourdais', 'Newman/Haas Racing', '66', '1:51:31.146', '2', '34']. ['2', '9', 'Justin Wilson', 'RuSPORT', '66', '+3.528 sekuntia', '1', '29']. ['3', '5', 'Will Power', 'Team Australia', '66', '+46.536 sekuntia', '4', '26']. ['4', '2', 'Bruno Junqueira', 'Newman/Haas Racing', '66', '+1:04.023', '3', '23']. ['5', '15', 'Alex Tagliani', 'Team Australia', '66', '+1:18.033', '8', '22']. ['6', '6', 'Oriol Servia', 'PKV Racing', '66', '+1:28.745', '7', '19']. ['7', '4', 'Nelson Philippe', 'CTE Racing - HVM', '66', '+1:29.997', '10', '17']. ['8', '27', 'Andrew Ranger', 'Mi-Jack Conquest Racing', '65', '+ 1 kierros', '16', '16']. ['9', '3', 'David Martinez', 'Forsythe Racing', '65', '+ 1 Lap', '9', '13']. ['10', '7', 'Buddy Rice', 'Forsythe Racing', '65', '+ 1 kierros', '14', '11']. ['11', '34', 'Charles Zwolsman', 'Mi-Jack Conquest Racing', '65', '+ 1 Lap', '12', '10']. ['12', '18', 'Antonio Pizzonia', 'Rocketsports Racing', '65', '+ 1 kierros', '15', '9']. ['13', '11', 'Jan Heylen', 'Dale Coyne Racing', '65', '+ 1 kierros', '17', '8']. ['14', '10', 'Ryan Briscoe', 'RuSPORT', '64', '+ 2 kierrosta', '5', '7']. ['15', '19', 'Andreas Wirth', 'Dale Coyne Racing', '64', '+ 2 kierrosta', '18', '6']. ['16', '20', 'Katherine Legge', 'PKV Racing', '63', '+ 3 kierrosta', '13', '5']. ['17', '8', 'Mario Dominguez', 'Rocketsports Racing', '59', 'Retired', '11', '4']. ['18', '14', 'Dan Clarke', 'CTE Racing - HVM', '7', 'Differentiaali', '6', '3']].</w:t>
      </w:r>
    </w:p>
    <w:p>
      <w:r>
        <w:rPr>
          <w:b/>
        </w:rPr>
        <w:t xml:space="preserve">Tulos</w:t>
      </w:r>
    </w:p>
    <w:p>
      <w:r>
        <w:t xml:space="preserve">mistä bruno junquira on kotoisin?</w:t>
      </w:r>
    </w:p>
    <w:p>
      <w:r>
        <w:rPr>
          <w:b/>
        </w:rPr>
        <w:t xml:space="preserve">Tulos</w:t>
      </w:r>
    </w:p>
    <w:p>
      <w:r>
        <w:t xml:space="preserve">tähän kysymykseen ei voida vastata!!!</w:t>
      </w:r>
    </w:p>
    <w:p>
      <w:r>
        <w:rPr>
          <w:b/>
        </w:rPr>
        <w:t xml:space="preserve">Tulos</w:t>
      </w:r>
    </w:p>
    <w:p>
      <w:r>
        <w:t xml:space="preserve">Mitkä ovat vuoden 2006 gran premio telmex -kilpailun kuljettajien nimet?</w:t>
      </w:r>
    </w:p>
    <w:p>
      <w:r>
        <w:rPr>
          <w:b/>
        </w:rPr>
        <w:t xml:space="preserve">Tulos</w:t>
      </w:r>
    </w:p>
    <w:p>
      <w:r>
        <w:t xml:space="preserve">bruno junqueiraa lukuun ottamatta, joka on oletettavasti kotoisin Brasiliasta, vaikka taulukossa ei anneta mitään tietoja alkuperämaista tai kansalaisuuksista - joten annettujen tietojen perusteella on mahdotonta päätellä, ja näin ollen on mahdotonta täydentää tätä osumaa oikeutetuilla kysymyksillä?</w:t>
      </w:r>
    </w:p>
    <w:p>
      <w:r>
        <w:rPr>
          <w:b/>
        </w:rPr>
        <w:t xml:space="preserve">Tulos</w:t>
      </w:r>
    </w:p>
    <w:p>
      <w:r>
        <w:t xml:space="preserve">Mitkä joukkueet olivat edustettuina vuoden 2006 Gran Premio Telmexissä?</w:t>
      </w:r>
    </w:p>
    <w:p>
      <w:r>
        <w:rPr>
          <w:b/>
        </w:rPr>
        <w:t xml:space="preserve">Tulos</w:t>
      </w:r>
    </w:p>
    <w:p>
      <w:r>
        <w:t xml:space="preserve">ketkä kuljettajat kuuluivat rocketsport racing teamiin?</w:t>
      </w:r>
    </w:p>
    <w:p>
      <w:r>
        <w:rPr>
          <w:b/>
        </w:rPr>
        <w:t xml:space="preserve">Tulos</w:t>
      </w:r>
    </w:p>
    <w:p>
      <w:r>
        <w:t xml:space="preserve">joka ei ollut Mario Dominguez?</w:t>
      </w:r>
    </w:p>
    <w:p>
      <w:r>
        <w:rPr>
          <w:b/>
        </w:rPr>
        <w:t xml:space="preserve">Esimerkki 6.215</w:t>
      </w:r>
    </w:p>
    <w:p>
      <w:r>
        <w:t xml:space="preserve">Pöytä: ['Joukkue', 'Sijainti', 'Stadion', 'Kapasiteetti', 'Manageri', 'Kapteeni', 'Varustuksen valmistaja', 'Pelipaidan sponsori']. ['Auckland City FC', 'Auckland', 'Kiwitea Street', '3 500', 'Ramon Tribulietx', 'Ivan Vicelich', 'Nike', 'Trillian Trust Inc.']. ['Canterbury United', 'Christchurch', 'ASB Football Park', '9,000', 'Keith Braithwaite', 'Dan Terris', 'Samurai', 'Robbie's Bar and Bistro']. ["Hawke's Bay United", "Napier", "Bluewater Stadium", "5 000", "Chris Greatholder", "Bill Robertson", "Samurai", "Kinetic Electrical"]. ['Otago United', 'Dunedin', 'Forsyth Barr Stadium', '30 500', 'Richard Murray', 'Tristan Prattley', 'Canterbury', 'Gran's Remedy']. ['Team Wellington', 'Wellington', 'David Farrington Park', '3,000', 'Matt Calcott', 'Karl Whalen', 'adidas', 'Exodus Health &amp; Fitness Club']. ['Waikato FC', 'Hamilton', 'Porritt Stadium', '2 700', 'Mark Cossey', 'Adam Thomas', 'Nike', 'The Soccer Shop']. ['Waitakere United', 'Waitakere City', 'Fred Taylor Park', '2 500', 'Paul Marshall', 'Jake Butler', 'Lotto Sport Italia', 'Cuesports Foundation']. ['YoungHeart Manawatu', 'Palmerston North', 'Memorial Park', '8,000', 'Stu Jacobs', 'Nathan Cooksley', 'Nike', 'New Zealand Pharmaceuticals']].</w:t>
      </w:r>
    </w:p>
    <w:p>
      <w:r>
        <w:rPr>
          <w:b/>
        </w:rPr>
        <w:t xml:space="preserve">Tulos</w:t>
      </w:r>
    </w:p>
    <w:p>
      <w:r>
        <w:t xml:space="preserve">mikä stadion on olemassa?</w:t>
      </w:r>
    </w:p>
    <w:p>
      <w:r>
        <w:rPr>
          <w:b/>
        </w:rPr>
        <w:t xml:space="preserve">Tulos</w:t>
      </w:r>
    </w:p>
    <w:p>
      <w:r>
        <w:t xml:space="preserve">mitkä ovat niiden vastaavat kapasiteetit?</w:t>
      </w:r>
    </w:p>
    <w:p>
      <w:r>
        <w:rPr>
          <w:b/>
        </w:rPr>
        <w:t xml:space="preserve">Tulos</w:t>
      </w:r>
    </w:p>
    <w:p>
      <w:r>
        <w:t xml:space="preserve">mikä näistä arvoista on suurempi kuin 10000?</w:t>
      </w:r>
    </w:p>
    <w:p>
      <w:r>
        <w:rPr>
          <w:b/>
        </w:rPr>
        <w:t xml:space="preserve">Tulos</w:t>
      </w:r>
    </w:p>
    <w:p>
      <w:r>
        <w:t xml:space="preserve">mitä stadionia edellä mainittu arvo vastaa?</w:t>
      </w:r>
    </w:p>
    <w:p>
      <w:r>
        <w:rPr>
          <w:b/>
        </w:rPr>
        <w:t xml:space="preserve">Tulos</w:t>
      </w:r>
    </w:p>
    <w:p>
      <w:r>
        <w:t xml:space="preserve">Mitkä ovat kaikkien stadionien nimet?</w:t>
      </w:r>
    </w:p>
    <w:p>
      <w:r>
        <w:rPr>
          <w:b/>
        </w:rPr>
        <w:t xml:space="preserve">Tulos</w:t>
      </w:r>
    </w:p>
    <w:p>
      <w:r>
        <w:t xml:space="preserve">mihin niistä mahtuu 5000 tai enemmän?</w:t>
      </w:r>
    </w:p>
    <w:p>
      <w:r>
        <w:rPr>
          <w:b/>
        </w:rPr>
        <w:t xml:space="preserve">Tulos</w:t>
      </w:r>
    </w:p>
    <w:p>
      <w:r>
        <w:t xml:space="preserve">Mihin niistä mahtuu 10 000 tai enemmän?</w:t>
      </w:r>
    </w:p>
    <w:p>
      <w:r>
        <w:rPr>
          <w:b/>
        </w:rPr>
        <w:t xml:space="preserve">Tulos</w:t>
      </w:r>
    </w:p>
    <w:p>
      <w:r>
        <w:t xml:space="preserve">Mikä on kunkin stadionin kapasiteetti?</w:t>
      </w:r>
    </w:p>
    <w:p>
      <w:r>
        <w:rPr>
          <w:b/>
        </w:rPr>
        <w:t xml:space="preserve">Tulos</w:t>
      </w:r>
    </w:p>
    <w:p>
      <w:r>
        <w:t xml:space="preserve">Mikä näistä kapasiteeteista on suurempi kuin 10 000?</w:t>
      </w:r>
    </w:p>
    <w:p>
      <w:r>
        <w:rPr>
          <w:b/>
        </w:rPr>
        <w:t xml:space="preserve">Tulos</w:t>
      </w:r>
    </w:p>
    <w:p>
      <w:r>
        <w:t xml:space="preserve">Minkä stadionin kapasiteetti on 30 500?</w:t>
      </w:r>
    </w:p>
    <w:p>
      <w:r>
        <w:rPr>
          <w:b/>
        </w:rPr>
        <w:t xml:space="preserve">Esimerkki 6.216</w:t>
      </w:r>
    </w:p>
    <w:p>
      <w:r>
        <w:t xml:space="preserve">Pöytä: ["Vuosi", "Yritys", "Asianomaisten jäsenten lukumäärä", "Lakon kesto", "Huomautuksia"]. ['1955', 'Southern Bell Telephone Co.', '50,000', '72 päivää', "Lakko oli vastaus johdon pyrkimykseen kieltää työntekijöitä lakkoilemasta."]. ['1968', 'AT&amp;T', '200,000', '18 päivää', 'Palkankorotukset elinkustannusten tasaamiseksi ja sairaanhoitoetuudet voitettiin']. ['1971', 'Bell System', '400,000', '1 viikko', 'Elinkustannusten korvaus (COLA) voitettiin työntekijöille']. ['1983', 'Bell System', '600,000', '22 päivää', 'Viimeinen sopimus Bell Systemin kanssa ennen sen hajoamista. Bell System vaati alennuksia. Sopimus johti palkankorotuksiin, työsuhdeturvaan, eläkkeisiin ja terveydenhoitoon liittyviin parannuksiin.']. ['1986', 'AT&amp;T', '175,000', '25 päivää', 'COLA clause suspended in contract - former Bell System contracts differ substantial from the AT&amp;T contract.']]. ['1989', 'AT&amp;T', '175,000', 'n/a', 'Lasten ja vanhusten hoitoetuudet lisätty sopimukseen. COLA-lauseke poistettu sopimuksesta"]. ['1989', 'NYNEX', '175,000', '17 viikkoa', 'Lakko johtui NYNEXin tekemistä merkittävistä terveydenhuollon leikkauksista']. ['1998', 'US West', '34,000', '15 päivää', 'Lakko johtui pakollisista ylityövaatimuksista ja pakotetusta suorituspalkkasuunnitelmasta. Ylityökatot voitettiin."]. ['2000', 'Verizon', '80,000', '3 viikkoa', 'Lakko johtui pakollisista ylityövaatimuksista. Stressiä koskevat määräykset voitettiin."]. ['2011', 'Verizon', '45,000', '13 päivää', 'Lakko johtui Verizonin tekemistä huomattavista palkkojen ja terveydenhuollon leikkauksista, pakollisesta palkkasuunnitelmasta ja työn siirtämistä koskevista työsuhdeturvasäännöksistä. Sopimusta jatkettiin."]. ['2012', 'AT&amp;T', '20,000', '2 päivää', 'AT&amp;T West; Kalifornia, Nevada, ja AT&amp;T East; Connecticut - sopimuksettomien työtapojen vastainen lakko sopimusneuvottelujen aikana']].</w:t>
      </w:r>
    </w:p>
    <w:p>
      <w:r>
        <w:rPr>
          <w:b/>
        </w:rPr>
        <w:t xml:space="preserve">Tulos</w:t>
      </w:r>
    </w:p>
    <w:p>
      <w:r>
        <w:t xml:space="preserve">minä vuosina lakot vaikuttivat Communications Workers of Americanaan?</w:t>
      </w:r>
    </w:p>
    <w:p>
      <w:r>
        <w:rPr>
          <w:b/>
        </w:rPr>
        <w:t xml:space="preserve">Tulos</w:t>
      </w:r>
    </w:p>
    <w:p>
      <w:r>
        <w:t xml:space="preserve">kuinka monta ihmistä asia koski kunakin vuonna</w:t>
      </w:r>
    </w:p>
    <w:p>
      <w:r>
        <w:rPr>
          <w:b/>
        </w:rPr>
        <w:t xml:space="preserve">Tulos</w:t>
      </w:r>
    </w:p>
    <w:p>
      <w:r>
        <w:t xml:space="preserve">kuinka moni ihminen kärsi vuonna 1955?</w:t>
      </w:r>
    </w:p>
    <w:p>
      <w:r>
        <w:rPr>
          <w:b/>
        </w:rPr>
        <w:t xml:space="preserve">Tulos</w:t>
      </w:r>
    </w:p>
    <w:p>
      <w:r>
        <w:t xml:space="preserve">mitkä yritykset olivat osallisina Communications Workers of America Unionin lakoissa?</w:t>
      </w:r>
    </w:p>
    <w:p>
      <w:r>
        <w:rPr>
          <w:b/>
        </w:rPr>
        <w:t xml:space="preserve">Tulos</w:t>
      </w:r>
    </w:p>
    <w:p>
      <w:r>
        <w:t xml:space="preserve">Mikä näiden yritysten jäsenistä lakkoili ensin?</w:t>
      </w:r>
    </w:p>
    <w:p>
      <w:r>
        <w:rPr>
          <w:b/>
        </w:rPr>
        <w:t xml:space="preserve">Tulos</w:t>
      </w:r>
    </w:p>
    <w:p>
      <w:r>
        <w:t xml:space="preserve">ja kuinka montaa ammattiliiton jäsentä tämä lakko koski?</w:t>
      </w:r>
    </w:p>
    <w:p>
      <w:r>
        <w:rPr>
          <w:b/>
        </w:rPr>
        <w:t xml:space="preserve">Tulos</w:t>
      </w:r>
    </w:p>
    <w:p>
      <w:r>
        <w:t xml:space="preserve">minä vuonna Southern Bell iski?</w:t>
      </w:r>
    </w:p>
    <w:p>
      <w:r>
        <w:rPr>
          <w:b/>
        </w:rPr>
        <w:t xml:space="preserve">Tulos</w:t>
      </w:r>
    </w:p>
    <w:p>
      <w:r>
        <w:t xml:space="preserve">kuinka moni ihminen kärsi tästä lakosta vuonna 1955?</w:t>
      </w:r>
    </w:p>
    <w:p>
      <w:r>
        <w:rPr>
          <w:b/>
        </w:rPr>
        <w:t xml:space="preserve">Esimerkki 6.217</w:t>
      </w:r>
    </w:p>
    <w:p>
      <w:r>
        <w:t xml:space="preserve">Pöytä: ['Tähti', 'Aloitusvuosi', 'Loppuvuosi', 'Maksimivuosi', 'Maksimimagnitudi', 'Etäisyys maksimissa (LY)', 'Nykyinen etäisyys', 'Nykyinen magnitudi']. ['Epsilon Canis Majoris', '...', '-4,460,000', '-4,700,000', '-3.99', '34', '430', '1.50']. ['Beta Canis Majoris', '-4 460 000', '-3 700 000', '-4 420 000', '-3.65', '37', '500', '1.99']. ['Canopus (ensimmäistä kertaa)', '-3,700,000', '-1,370,000', '-3,110,000', '-1.86', '177', '310', '-0.72']. ['Zeta Sagittarii', '-1,370,000', '-1,080,000', '-1,200,000', '-2.74', '8', '89.1', '2.60']. ['Zeta Leporis', '-1,080,000', '-950,000', '-1,050,000', '-2.05', '5.3', '70', '3.55']. ['Canopus (toinen kerta)', '-950,000', '-420,000', '-950,000', '-1.09', '252', '310', '-0.72']. ['Aldebaran', '-420,000', '-210,000', '-320,000', '-1.54', '21.5', '65', '0.85']. ['Capella', '-210,000', '-160,000', '-240,000', '-0.82', '27.9', '42.2', '0.08']. ['Canopus (kolmas kerta)', '-160,000', '-90,000', '-160,000', '-0.70', '302', '310', '-0.72']. ['Sirius (nykyinen)', '-90,000', '+210,000', '+60,000', '-1.64', '7.8', '8.6', '-1.46']. ['Vega', '+210,000', '+480,000', '+290,000', '-0.81', '17.2', '25.04', '0.03']. ['Canopus (neljäs kerta)', '+480,000', '+990,000', '+480,000', '-0.40', '346', '310', '-0.72']. ['Beta Aurigae', '+990,000', '+1,150,000', '+1,190,000', '-0.40', '28.5', '82.1', '1.9']. ['Delta Scuti', '+1,150,000', '+1,330,000', '+1,250,000', '-1.84', '9.2', '187', '4.72']. ['Gamma Draconis', '+1,330,000', '+2,030,000', '+1,550,000', '-1.39', '27.7', '154', '2.36']. ['Upsilon Librae', '+2,030,000', '+2,670,000', '+2,290,000', '-0.46', '30', '195', '3.6']. ['NR Canis Majoris', '+2,670,000', '+3,050,000', '+2,870,000', '-0.88', '14', '280', '5.6']. ['Omicron Herculis', '+3,050,000', '+3,870,000', '+3,470,000', '-0.63', '44', '346', '3.83']. ['Beta Cygni', '+3,870,000', '...', '+4,610,000', '-0.52', '80', '390', '3.18']]</w:t>
      </w:r>
    </w:p>
    <w:p>
      <w:r>
        <w:rPr>
          <w:b/>
        </w:rPr>
        <w:t xml:space="preserve">Tulos</w:t>
      </w:r>
    </w:p>
    <w:p>
      <w:r>
        <w:t xml:space="preserve">mitkä ovat kaikkien tähtien nimet?</w:t>
      </w:r>
    </w:p>
    <w:p>
      <w:r>
        <w:rPr>
          <w:b/>
        </w:rPr>
        <w:t xml:space="preserve">Tulos</w:t>
      </w:r>
    </w:p>
    <w:p>
      <w:r>
        <w:t xml:space="preserve">Milloin on kunkin vuoden alkamisvuosi?</w:t>
      </w:r>
    </w:p>
    <w:p>
      <w:r>
        <w:rPr>
          <w:b/>
        </w:rPr>
        <w:t xml:space="preserve">Tulos</w:t>
      </w:r>
    </w:p>
    <w:p>
      <w:r>
        <w:t xml:space="preserve">ja millä tähdellä ei ole aloitusvuotta?</w:t>
      </w:r>
    </w:p>
    <w:p>
      <w:r>
        <w:rPr>
          <w:b/>
        </w:rPr>
        <w:t xml:space="preserve">Tulos</w:t>
      </w:r>
    </w:p>
    <w:p>
      <w:r>
        <w:t xml:space="preserve">mitkä tähdet on lueteltu historiallisesti kirkkaimmiksi tähdiksi?</w:t>
      </w:r>
    </w:p>
    <w:p>
      <w:r>
        <w:rPr>
          <w:b/>
        </w:rPr>
        <w:t xml:space="preserve">Tulos</w:t>
      </w:r>
    </w:p>
    <w:p>
      <w:r>
        <w:t xml:space="preserve">Mikä on näiden tähtien alkamisvuosi?</w:t>
      </w:r>
    </w:p>
    <w:p>
      <w:r>
        <w:rPr>
          <w:b/>
        </w:rPr>
        <w:t xml:space="preserve">Tulos</w:t>
      </w:r>
    </w:p>
    <w:p>
      <w:r>
        <w:t xml:space="preserve">Mikä näistä vuosista liittyy siihen, että mikään vuosi ei ole alkanut?</w:t>
      </w:r>
    </w:p>
    <w:p>
      <w:r>
        <w:rPr>
          <w:b/>
        </w:rPr>
        <w:t xml:space="preserve">Tulos</w:t>
      </w:r>
    </w:p>
    <w:p>
      <w:r>
        <w:t xml:space="preserve">mitä kaikki tähdet ovat?</w:t>
      </w:r>
    </w:p>
    <w:p>
      <w:r>
        <w:rPr>
          <w:b/>
        </w:rPr>
        <w:t xml:space="preserve">Tulos</w:t>
      </w:r>
    </w:p>
    <w:p>
      <w:r>
        <w:t xml:space="preserve">Millä tähdellä ei ole alkamisvuotta?</w:t>
      </w:r>
    </w:p>
    <w:p>
      <w:r>
        <w:rPr>
          <w:b/>
        </w:rPr>
        <w:t xml:space="preserve">Esimerkki 6.218</w:t>
      </w:r>
    </w:p>
    <w:p>
      <w:r>
        <w:t xml:space="preserve">Pöytä: ['#', 'Date', 'Visitor', 'Score', 'Home', 'Record', 'Pts']. ['1', '27. joulukuuta', 'Toronto', '7-1', 'Montreal Canadiens', '1-0-0', '2']. ['2', '30. joulukuuta', 'Quebec Bulldogs', '5-8', 'Toronto', '2-0-0', '4']. ['3', '3. tammikuuta', 'Toronto 228th Battalion', '4-9', 'Toronto', '2-1-0', '4']. ['4', '6. tammikuuta', 'Toronto', '2-3', 'Ottawa Senators', '2-2-0', '4']. ['5', '10. tammikuuta', 'Montreal Wanderers', '4-9', 'Toronto', '3-2-0', '6']. ['6', '13. tammikuuta', 'Montreal Canadiens', '6-2', 'Toronto', '3-3-0', '6']. ['7', '17. tammikuuta', 'Toronto', '5-1', 'Quebec Bulldogs', '4-3-0', '8']. ['8', '20. tammikuuta', 'Toronto', '6-8', 'Toronto 228th Battalion', '4-4-0', '8']. ['9', '24. tammikuuta', 'Ottawa Senators', '5-8', 'Toronto', '5-4-0', '10']. ['10', '27. tammikuuta', 'Toronto', '3-8', 'Montreal Wanderers', '5-5-0', '10'].</w:t>
      </w:r>
    </w:p>
    <w:p>
      <w:r>
        <w:rPr>
          <w:b/>
        </w:rPr>
        <w:t xml:space="preserve">Tulos</w:t>
      </w:r>
    </w:p>
    <w:p>
      <w:r>
        <w:t xml:space="preserve">mitkä olivat kunkin pelin päivämäärät kaudella 1916-17 Toronton jääkiekkoseuran kaudella?</w:t>
      </w:r>
    </w:p>
    <w:p>
      <w:r>
        <w:rPr>
          <w:b/>
        </w:rPr>
        <w:t xml:space="preserve">Tulos</w:t>
      </w:r>
    </w:p>
    <w:p>
      <w:r>
        <w:t xml:space="preserve">kuinka monta kokonaispistemäärää ottelussa tehtiin 24. tammikuuta?</w:t>
      </w:r>
    </w:p>
    <w:p>
      <w:r>
        <w:rPr>
          <w:b/>
        </w:rPr>
        <w:t xml:space="preserve">Tulos</w:t>
      </w:r>
    </w:p>
    <w:p>
      <w:r>
        <w:t xml:space="preserve">mikä muu pisteet oli sama arvo?</w:t>
      </w:r>
    </w:p>
    <w:p>
      <w:r>
        <w:rPr>
          <w:b/>
        </w:rPr>
        <w:t xml:space="preserve">Tulos</w:t>
      </w:r>
    </w:p>
    <w:p>
      <w:r>
        <w:t xml:space="preserve">Mikä oli pelin päivämäärä?</w:t>
      </w:r>
    </w:p>
    <w:p>
      <w:r>
        <w:rPr>
          <w:b/>
        </w:rPr>
        <w:t xml:space="preserve">Tulos</w:t>
      </w:r>
    </w:p>
    <w:p>
      <w:r>
        <w:t xml:space="preserve">Mitkä olivat Toronton jääkiekkoseuran kauden 1916-17 päivämäärät?</w:t>
      </w:r>
    </w:p>
    <w:p>
      <w:r>
        <w:rPr>
          <w:b/>
        </w:rPr>
        <w:t xml:space="preserve">Tulos</w:t>
      </w:r>
    </w:p>
    <w:p>
      <w:r>
        <w:t xml:space="preserve">kuinka monta pistettä missä tammikuun 24?</w:t>
      </w:r>
    </w:p>
    <w:p>
      <w:r>
        <w:rPr>
          <w:b/>
        </w:rPr>
        <w:t xml:space="preserve">Tulos</w:t>
      </w:r>
    </w:p>
    <w:p>
      <w:r>
        <w:t xml:space="preserve">Millä muulla päivämäärällä on 10 pistettä?</w:t>
      </w:r>
    </w:p>
    <w:p>
      <w:r>
        <w:rPr>
          <w:b/>
        </w:rPr>
        <w:t xml:space="preserve">Tulos</w:t>
      </w:r>
    </w:p>
    <w:p>
      <w:r>
        <w:t xml:space="preserve">mitkä ovat kaikki pisteet?</w:t>
      </w:r>
    </w:p>
    <w:p>
      <w:r>
        <w:rPr>
          <w:b/>
        </w:rPr>
        <w:t xml:space="preserve">Tulos</w:t>
      </w:r>
    </w:p>
    <w:p>
      <w:r>
        <w:t xml:space="preserve">kuinka monta pistettä oli 24. tammikuuta?</w:t>
      </w:r>
    </w:p>
    <w:p>
      <w:r>
        <w:rPr>
          <w:b/>
        </w:rPr>
        <w:t xml:space="preserve">Tulos</w:t>
      </w:r>
    </w:p>
    <w:p>
      <w:r>
        <w:t xml:space="preserve">millä muulla päivämäärällä oli näin paljon pisteitä?</w:t>
      </w:r>
    </w:p>
    <w:p>
      <w:r>
        <w:rPr>
          <w:b/>
        </w:rPr>
        <w:t xml:space="preserve">Esimerkki 6.219</w:t>
      </w:r>
    </w:p>
    <w:p>
      <w:r>
        <w:t xml:space="preserve">Pöytä: ['Persialainen yksikkö', 'Persialainen nimi', 'Suhde edelliseen yksikköön', 'Metrinen arvo', 'Imperial-arvo']. ['finger', 'aiwas', '', '[?] 20 mm', '[?] 0.8 in']. ['hand', 'dva', '5 aiwas', '[?] 100 mm', '[?] 4 in']. ['jalka', 'trayas', '3 dva', '[?] 300 mm', '[?] 1 jalka']. ['four-hands', 'remen', '4 dva', '[?] 400 mm', '[?] 16 in']. ['kyynärä (viisi kättä)', 'pank'a dva', '5 dva', '[?] 500 mm', '[?] 20 in']. ["suuri kyynärä (kuusikätinen)", "(k)swacsh dva", "6 dva", "[?] 600 mm", "[?] 2 ft"]. ['pace', "pank'a", '5 trayas', '[?] 1,5 m', '[?] 5 ft']. ['ten-foot', 'daca trayas', 'pank'a', '[?] 3 m', '[?] 10 ft']. ['sad-jalka', 'chebel', '8 daca trayas', '[?] 24 m', '[?] 80 ft']. ['liiga, matka, jonka hevonen voi kävellä tunnissa.', 'parasang', '250 chebel', '[?] 6 km', '[?] 3,75 mailia']. ["kartano, yhden päivän marssi kuninkaallista tietä pitkin.", '(kreik. stathmos)', '4 tai 5 parasang', '[?] 24-30 km', '[?] 14-18 mailia']].</w:t>
      </w:r>
    </w:p>
    <w:p>
      <w:r>
        <w:rPr>
          <w:b/>
        </w:rPr>
        <w:t xml:space="preserve">Tulos</w:t>
      </w:r>
    </w:p>
    <w:p>
      <w:r>
        <w:t xml:space="preserve">Mitkä ovat kaikki persialaiset yksiköiden nimet?</w:t>
      </w:r>
    </w:p>
    <w:p>
      <w:r>
        <w:rPr>
          <w:b/>
        </w:rPr>
        <w:t xml:space="preserve">Tulos</w:t>
      </w:r>
    </w:p>
    <w:p>
      <w:r>
        <w:t xml:space="preserve">mikä on niiden metrinen pituus?</w:t>
      </w:r>
    </w:p>
    <w:p>
      <w:r>
        <w:rPr>
          <w:b/>
        </w:rPr>
        <w:t xml:space="preserve">Tulos</w:t>
      </w:r>
    </w:p>
    <w:p>
      <w:r>
        <w:t xml:space="preserve">Entä vain vauhti ja suuri kyynärä?</w:t>
      </w:r>
    </w:p>
    <w:p>
      <w:r>
        <w:rPr>
          <w:b/>
        </w:rPr>
        <w:t xml:space="preserve">Tulos</w:t>
      </w:r>
    </w:p>
    <w:p>
      <w:r>
        <w:t xml:space="preserve">ja kumpi näistä kahdesta on pidempi?</w:t>
      </w:r>
    </w:p>
    <w:p>
      <w:r>
        <w:rPr>
          <w:b/>
        </w:rPr>
        <w:t xml:space="preserve">Tulos</w:t>
      </w:r>
    </w:p>
    <w:p>
      <w:r>
        <w:t xml:space="preserve">Mitkä ovat persialaiset mittayksiköt?</w:t>
      </w:r>
    </w:p>
    <w:p>
      <w:r>
        <w:rPr>
          <w:b/>
        </w:rPr>
        <w:t xml:space="preserve">Tulos</w:t>
      </w:r>
    </w:p>
    <w:p>
      <w:r>
        <w:t xml:space="preserve">Mitkä ovat vauhdin ja suuren kyynärän metriset arvot?</w:t>
      </w:r>
    </w:p>
    <w:p>
      <w:r>
        <w:rPr>
          <w:b/>
        </w:rPr>
        <w:t xml:space="preserve">Tulos</w:t>
      </w:r>
    </w:p>
    <w:p>
      <w:r>
        <w:t xml:space="preserve">Mikä persialainen yksikkö vastaa näistä arvoista suurempaa?</w:t>
      </w:r>
    </w:p>
    <w:p>
      <w:r>
        <w:rPr>
          <w:b/>
        </w:rPr>
        <w:t xml:space="preserve">Tulos</w:t>
      </w:r>
    </w:p>
    <w:p>
      <w:r>
        <w:t xml:space="preserve">Mitkä ovat persialaiset mittayksiköt?</w:t>
      </w:r>
    </w:p>
    <w:p>
      <w:r>
        <w:rPr>
          <w:b/>
        </w:rPr>
        <w:t xml:space="preserve">Tulos</w:t>
      </w:r>
    </w:p>
    <w:p>
      <w:r>
        <w:t xml:space="preserve">Mikä näistä on 1,5 m ja 600 mm?</w:t>
      </w:r>
    </w:p>
    <w:p>
      <w:r>
        <w:rPr>
          <w:b/>
        </w:rPr>
        <w:t xml:space="preserve">Tulos</w:t>
      </w:r>
    </w:p>
    <w:p>
      <w:r>
        <w:t xml:space="preserve">Kumpi näistä on pidempi?</w:t>
      </w:r>
    </w:p>
    <w:p>
      <w:r>
        <w:rPr>
          <w:b/>
        </w:rPr>
        <w:t xml:space="preserve">Esimerkki 6.220</w:t>
      </w:r>
    </w:p>
    <w:p>
      <w:r>
        <w:t xml:space="preserve">Pöytä: ['Date', 'Venue', 'Opponent', 'Result', 'Tournament', 'Scored']. ['10. helmikuuta 2008', 'Craven Park', 'St. Helens', '24-22', 'Super League XIII', '1']. ['24. maaliskuuta 2008', 'JJB Stadium', 'Wigan Warriors', '18-12', 'Super League XIII', '1']. ['13. huhtikuuta 2008', 'Craven Park', 'Bradford Bulls', '20-18', 'Super League XIII', '1']. ['21. kesäkuuta 2008', 'Craven Park', 'Wakefield Trinity Wildcats', '18-26', 'Super League XIII', '1']. ['8. maaliskuuta 2009', 'Craven Park', 'Wakefield Trinity Wildcats', '31-18', 'Super League XIV', '1']. ['15. maaliskuuta 2009', 'Craven Park', 'Crusaders', '48-18', 'Super League XIV', '3']. ['3. toukokuuta 2009', 'Murrayfield Stadium', 'Warrington Wolves', '28-36', 'Super League XIV', '1']. ['20. kesäkuuta 2009', 'Brewery Field', 'Crusaders', '18-32', 'Super League XIV', '2']. ['21. elokuuta 2009', 'The Willows', 'Salford City Reds', '10-14', 'Super League XIV', '1']. ['5. syyskuuta 2009', 'Craven Park', 'Warrington Wolves', '40-16', 'Super League XIV', '3']. ['12. syyskuuta 2009', 'Belle Vue', 'Wakefield Trinity Wildcats', '24-10', 'Super League XIV', '1']. ['7. helmikuuta 2010', 'Craven Park', 'Salford City Reds', '30-12', 'Super League XV', '1']. ['16. toukokuuta 2010', 'Craven Park', 'Crusaders', '54-10', 'Super League XV', '2']. ['21. toukokuuta 2010', 'Knowsley Road', 'St. Helens', '68-12', 'Super League XV', '1']. ['20 kesäkuuta 2010', 'Craven Park', 'Harlequins RL', '42-6', 'Super League XV', '2']. ['25 kesäkuuta 2010', 'Galpharm Stadium', 'Huddersfield Giants', '16-16', 'Super League XV', '1']. ['4. heinäkuuta 2010', 'Belle Vue', 'Wakefield Trinity Wildcats', '14-46', 'Super League XV', '1']. ['15. heinäkuuta 2010', 'KC Stadium', 'Hull', '20-16', 'Super League XV', '1']. ['24. heinäkuuta 2010', 'Craven Park', 'Bradford Bulls', '49-24', 'Super League XV', '2']. ['15. elokuuta 2010', 'The Willows', 'Salford City Reds', '18-44', 'Super League XV', '2']. ['13. helmikuuta 2011', 'Millennium Stadium', 'Hull', '22-34', 'Super League XV', '1']. ['20. helmikuuta 2011', 'Halliwell Jones Stadium', 'Warrington Wolves', '24-22', 'Super League', '2']. ['7. maaliskuuta 2011', 'The Jungle', 'Castleford Tigers', '27-14', 'Super League', '1']. ['25. kesäkuuta 2011', 'Twickenham Stoop', 'Harlequins RL', '0-34', 'Super League', '1']].</w:t>
      </w:r>
    </w:p>
    <w:p>
      <w:r>
        <w:rPr>
          <w:b/>
        </w:rPr>
        <w:t xml:space="preserve">Tulos</w:t>
      </w:r>
    </w:p>
    <w:p>
      <w:r>
        <w:t xml:space="preserve">Missä otteluissa kokonaispistemäärä oli yli 40?</w:t>
      </w:r>
    </w:p>
    <w:p>
      <w:r>
        <w:rPr>
          <w:b/>
        </w:rPr>
        <w:t xml:space="preserve">Tulos</w:t>
      </w:r>
    </w:p>
    <w:p>
      <w:r>
        <w:t xml:space="preserve">Kuka teki 5. helmikuuta 2009 ja 20. helmikuuta 2011 lisäksi tasan 46 pistettä?</w:t>
      </w:r>
    </w:p>
    <w:p>
      <w:r>
        <w:rPr>
          <w:b/>
        </w:rPr>
        <w:t xml:space="preserve">Tulos</w:t>
      </w:r>
    </w:p>
    <w:p>
      <w:r>
        <w:t xml:space="preserve">Minkä ottelun tulos oli 18-12?</w:t>
      </w:r>
    </w:p>
    <w:p>
      <w:r>
        <w:rPr>
          <w:b/>
        </w:rPr>
        <w:t xml:space="preserve">Tulos</w:t>
      </w:r>
    </w:p>
    <w:p>
      <w:r>
        <w:t xml:space="preserve">Nimeä ottelu, jonka tulos oli 20-18?</w:t>
      </w:r>
    </w:p>
    <w:p>
      <w:r>
        <w:rPr>
          <w:b/>
        </w:rPr>
        <w:t xml:space="preserve">Tulos</w:t>
      </w:r>
    </w:p>
    <w:p>
      <w:r>
        <w:t xml:space="preserve">Nimeä ottelu, jonka pistemäärä oli yli 40 mutta alle 65?</w:t>
      </w:r>
    </w:p>
    <w:p>
      <w:r>
        <w:rPr>
          <w:b/>
        </w:rPr>
        <w:t xml:space="preserve">Tulos</w:t>
      </w:r>
    </w:p>
    <w:p>
      <w:r>
        <w:t xml:space="preserve">milloin kukin ottelu pelattiin?</w:t>
      </w:r>
    </w:p>
    <w:p>
      <w:r>
        <w:rPr>
          <w:b/>
        </w:rPr>
        <w:t xml:space="preserve">Tulos</w:t>
      </w:r>
    </w:p>
    <w:p>
      <w:r>
        <w:t xml:space="preserve">Mitkä olivat näiden pelien tulokset?</w:t>
      </w:r>
    </w:p>
    <w:p>
      <w:r>
        <w:rPr>
          <w:b/>
        </w:rPr>
        <w:t xml:space="preserve">Tulos</w:t>
      </w:r>
    </w:p>
    <w:p>
      <w:r>
        <w:t xml:space="preserve">ja mikä peli tuotti alle 65 mutta yli 40 pistettä?</w:t>
      </w:r>
    </w:p>
    <w:p>
      <w:r>
        <w:rPr>
          <w:b/>
        </w:rPr>
        <w:t xml:space="preserve">Tulos</w:t>
      </w:r>
    </w:p>
    <w:p>
      <w:r>
        <w:t xml:space="preserve">Mitkä joukkueet kilpailivat miesten pyöräilyssä vuoden 96 olympialaisissa?</w:t>
      </w:r>
    </w:p>
    <w:p>
      <w:r>
        <w:rPr>
          <w:b/>
        </w:rPr>
        <w:t xml:space="preserve">Tulos</w:t>
      </w:r>
    </w:p>
    <w:p>
      <w:r>
        <w:t xml:space="preserve">mikä oli italian aika kisan loppuun?</w:t>
      </w:r>
    </w:p>
    <w:p>
      <w:r>
        <w:rPr>
          <w:b/>
        </w:rPr>
        <w:t xml:space="preserve">Tulos</w:t>
      </w:r>
    </w:p>
    <w:p>
      <w:r>
        <w:t xml:space="preserve">Mikä oli Italian sijoitus pyöräilyssä vuoden 1996 kesäolympialaisissa - miesten takaa-ajo?</w:t>
      </w:r>
    </w:p>
    <w:p>
      <w:r>
        <w:rPr>
          <w:b/>
        </w:rPr>
        <w:t xml:space="preserve">Tulos</w:t>
      </w:r>
    </w:p>
    <w:p>
      <w:r>
        <w:t xml:space="preserve">Mikä oli heidän aikansa?</w:t>
      </w:r>
    </w:p>
    <w:p>
      <w:r>
        <w:rPr>
          <w:b/>
        </w:rPr>
        <w:t xml:space="preserve">Tulos</w:t>
      </w:r>
    </w:p>
    <w:p>
      <w:r>
        <w:t xml:space="preserve">osallistuiko italia miesten takaa-ajojoukkueeseen vuoden 1996 kesäolympialaisissa?</w:t>
      </w:r>
    </w:p>
    <w:p>
      <w:r>
        <w:rPr>
          <w:b/>
        </w:rPr>
        <w:t xml:space="preserve">Tulos</w:t>
      </w:r>
    </w:p>
    <w:p>
      <w:r>
        <w:t xml:space="preserve">mikä oli italian kokonaisaika miesten takaa-ajossa?</w:t>
      </w:r>
    </w:p>
    <w:p>
      <w:r>
        <w:rPr>
          <w:b/>
        </w:rPr>
        <w:t xml:space="preserve">Esimerkki 6.221</w:t>
      </w:r>
    </w:p>
    <w:p>
      <w:r>
        <w:t xml:space="preserve">Pöytä: ['#', 'Otsikko', 'Tuottaja(t)', 'Esiintyjä(t)', 'Aika']. ['1', 'I See Dead People', 'PHD', 'Grand Puba, Lord Jamar, Rell', '4:26']. ['2', 'Hunny', 'Grant Parks', 'Grand Puba', '4:04']. ['3', 'It Is What It Is', 'PHD', 'Grand Puba, Tiffani Davis', '5:03']. ['4', 'How Long?', 'Elements', 'Grand Puba', '3:22']. ['5', 'Good To Go', 'Q-Tip', 'Grand Puba, Q-Tip', '3:53']. ['6', 'Same Old Drama', 'Large Professor', 'Grand Puba, Large Professor', '1:29']. ['7', 'Get That Money', 'PHD', 'Grand Puba', '3:29']. ['8', 'This Joint Right Here', 'Grand Puba', 'Grand Puba, Kid Capri', '3:17']. ['9', 'Go Hard', 'Grand Puba', 'Grand Puba, Talee', '3:35']. ['10', 'Reality Check', 'PHD', 'Grand Puba, Sarah Martinez', '3:09']. ['11', 'Cold Cold World', 'Grand Puba', 'Grand Puba, Khadija Mohamed', '3:31']. ['12', 'Smile', 'Big Throwback', 'Grand Puba, Big Phill', '1:55']. ['13', 'The Joint Right Here (Remix)', 'Grand Puba', 'Grand Puba, Kid Capri, Lord Jamar, Sadat X', '3:23']]</w:t>
      </w:r>
    </w:p>
    <w:p>
      <w:r>
        <w:rPr>
          <w:b/>
        </w:rPr>
        <w:t xml:space="preserve">Tulos</w:t>
      </w:r>
    </w:p>
    <w:p>
      <w:r>
        <w:t xml:space="preserve">mitkä tuottajat olivat alle 2.00 aikaa?</w:t>
      </w:r>
    </w:p>
    <w:p>
      <w:r>
        <w:rPr>
          <w:b/>
        </w:rPr>
        <w:t xml:space="preserve">Tulos</w:t>
      </w:r>
    </w:p>
    <w:p>
      <w:r>
        <w:t xml:space="preserve">Kuka heistä oli vähiten aikaa?</w:t>
      </w:r>
    </w:p>
    <w:p>
      <w:r>
        <w:rPr>
          <w:b/>
        </w:rPr>
        <w:t xml:space="preserve">Tulos</w:t>
      </w:r>
    </w:p>
    <w:p>
      <w:r>
        <w:t xml:space="preserve">mikä on albumin lyhin kappale?</w:t>
      </w:r>
    </w:p>
    <w:p>
      <w:r>
        <w:rPr>
          <w:b/>
        </w:rPr>
        <w:t xml:space="preserve">Tulos</w:t>
      </w:r>
    </w:p>
    <w:p>
      <w:r>
        <w:t xml:space="preserve">kuka tuotti saman vanhan draaman?</w:t>
      </w:r>
    </w:p>
    <w:p>
      <w:r>
        <w:rPr>
          <w:b/>
        </w:rPr>
        <w:t xml:space="preserve">Tulos</w:t>
      </w:r>
    </w:p>
    <w:p>
      <w:r>
        <w:t xml:space="preserve">Mikä oli alin aika?</w:t>
      </w:r>
    </w:p>
    <w:p>
      <w:r>
        <w:rPr>
          <w:b/>
        </w:rPr>
        <w:t xml:space="preserve">Tulos</w:t>
      </w:r>
    </w:p>
    <w:p>
      <w:r>
        <w:t xml:space="preserve">joka tuottaa oli tällä kertaa?</w:t>
      </w:r>
    </w:p>
    <w:p>
      <w:r>
        <w:rPr>
          <w:b/>
        </w:rPr>
        <w:t xml:space="preserve">Esimerkki 6.222</w:t>
      </w:r>
    </w:p>
    <w:p>
      <w:r>
        <w:t xml:space="preserve">Pöytä: Taulukko: ['Draw', 'Artist', 'Song', 'Points', 'Place']. ['1', 'The Memories', 'If It Means Losing You', '57', '8th']. ['2', 'Ann Breen', 'Oh', 'Darling', '80']. ['3', 'Fran Meen', 'Say That You Love Me', '66', '6th']. ['4', 'Dreams', 'Sin Sin (That's That)', '73', '5.']. ['5', 'Connor Stevens', 'Count On Me', '88', '3.']. ['6', 'Linda Martin and Friends', 'All The People In The World', '105', '2.']. ['7', 'Maggie Toal', 'Feed Him With Love', '61', '7.']. ['8', 'Liam Reilly', 'Somewhere In Europe', '130', '1.']].</w:t>
      </w:r>
    </w:p>
    <w:p>
      <w:r>
        <w:rPr>
          <w:b/>
        </w:rPr>
        <w:t xml:space="preserve">Tulos</w:t>
      </w:r>
    </w:p>
    <w:p>
      <w:r>
        <w:t xml:space="preserve">mitä taiteilijoita näytetään?</w:t>
      </w:r>
    </w:p>
    <w:p>
      <w:r>
        <w:rPr>
          <w:b/>
        </w:rPr>
        <w:t xml:space="preserve">Tulos</w:t>
      </w:r>
    </w:p>
    <w:p>
      <w:r>
        <w:t xml:space="preserve">Kuinka monta pistettä Linda Martin ja ystävät saivat?</w:t>
      </w:r>
    </w:p>
    <w:p>
      <w:r>
        <w:rPr>
          <w:b/>
        </w:rPr>
        <w:t xml:space="preserve">Tulos</w:t>
      </w:r>
    </w:p>
    <w:p>
      <w:r>
        <w:t xml:space="preserve">mikä taiteilija teki enemmän pisteitä kuin tuo?</w:t>
      </w:r>
    </w:p>
    <w:p>
      <w:r>
        <w:rPr>
          <w:b/>
        </w:rPr>
        <w:t xml:space="preserve">Tulos</w:t>
      </w:r>
    </w:p>
    <w:p>
      <w:r>
        <w:t xml:space="preserve">mitkä taiteilijat sijoittuivat kolmanneksi tai korkeammalle?</w:t>
      </w:r>
    </w:p>
    <w:p>
      <w:r>
        <w:rPr>
          <w:b/>
        </w:rPr>
        <w:t xml:space="preserve">Tulos</w:t>
      </w:r>
    </w:p>
    <w:p>
      <w:r>
        <w:t xml:space="preserve">näistä taiteilijoista, jotka saivat yli 100 pistettä?</w:t>
      </w:r>
    </w:p>
    <w:p>
      <w:r>
        <w:rPr>
          <w:b/>
        </w:rPr>
        <w:t xml:space="preserve">Tulos</w:t>
      </w:r>
    </w:p>
    <w:p>
      <w:r>
        <w:t xml:space="preserve">kumpi kahdesta jäljellä olevasta lauloi jossain päin Eurooppaa?</w:t>
      </w:r>
    </w:p>
    <w:p>
      <w:r>
        <w:rPr>
          <w:b/>
        </w:rPr>
        <w:t xml:space="preserve">Tulos</w:t>
      </w:r>
    </w:p>
    <w:p>
      <w:r>
        <w:t xml:space="preserve">ketkä olivat Green Bay Packersin kauden 1978 taiteilijoita?</w:t>
      </w:r>
    </w:p>
    <w:p>
      <w:r>
        <w:rPr>
          <w:b/>
        </w:rPr>
        <w:t xml:space="preserve">Tulos</w:t>
      </w:r>
    </w:p>
    <w:p>
      <w:r>
        <w:t xml:space="preserve">Mikä oli Linda Martin and Friendsin pisteet?</w:t>
      </w:r>
    </w:p>
    <w:p>
      <w:r>
        <w:rPr>
          <w:b/>
        </w:rPr>
        <w:t xml:space="preserve">Tulos</w:t>
      </w:r>
    </w:p>
    <w:p>
      <w:r>
        <w:t xml:space="preserve">Mikä on korkeampi pistemäärä kuin 105?</w:t>
      </w:r>
    </w:p>
    <w:p>
      <w:r>
        <w:rPr>
          <w:b/>
        </w:rPr>
        <w:t xml:space="preserve">Tulos</w:t>
      </w:r>
    </w:p>
    <w:p>
      <w:r>
        <w:t xml:space="preserve">Minkä taiteilijan pistemäärä on 130?</w:t>
      </w:r>
    </w:p>
    <w:p>
      <w:r>
        <w:rPr>
          <w:b/>
        </w:rPr>
        <w:t xml:space="preserve">Esimerkki 6.223</w:t>
      </w:r>
    </w:p>
    <w:p>
      <w:r>
        <w:t xml:space="preserve">Pöytä: ['Puolue', 'Ehdokas', 'Äänet', '%']. ['Työväenpuolue', "Martin O'Neill", '16,004', '45.3']. ['SNP', 'Keith Brown', '10,655', '30.2']. ['Konservatiivit', 'Alasdair Campbell', '4,235', '12.0']. ['Liberaalidemokraatit', 'Paul Edie', '3,253', '9.2']. ['Skotlannin sosialistit', 'Pauline Thomson', '751', '2.1']. ['Monster Raving Loony', 'Flash Gordon Approaching', '405', '1.1']. ['Enemmistö', 'Enemmistö', '5 349', '15.2']. ['Äänestysprosentti', 'Äänestysprosentti', '35,303', '61.3']. ['Labour hold', 'Labour hold', 'Swing', '+2.3']]</w:t>
      </w:r>
    </w:p>
    <w:p>
      <w:r>
        <w:rPr>
          <w:b/>
        </w:rPr>
        <w:t xml:space="preserve">Tulos</w:t>
      </w:r>
    </w:p>
    <w:p>
      <w:r>
        <w:t xml:space="preserve">Mitkä ehdokkaat saivat yli 10 prosenttia äänistä?</w:t>
      </w:r>
    </w:p>
    <w:p>
      <w:r>
        <w:rPr>
          <w:b/>
        </w:rPr>
        <w:t xml:space="preserve">Tulos</w:t>
      </w:r>
    </w:p>
    <w:p>
      <w:r>
        <w:t xml:space="preserve">Mitkä ehdokkaista, jotka saivat yli 10 prosenttia äänistä, saivat yli 10 000 ääntä?</w:t>
      </w:r>
    </w:p>
    <w:p>
      <w:r>
        <w:rPr>
          <w:b/>
        </w:rPr>
        <w:t xml:space="preserve">Tulos</w:t>
      </w:r>
    </w:p>
    <w:p>
      <w:r>
        <w:t xml:space="preserve">Mikä ehdokkaista puolue oli lähimpänä äänten enemmistön saamista?</w:t>
      </w:r>
    </w:p>
    <w:p>
      <w:r>
        <w:rPr>
          <w:b/>
        </w:rPr>
        <w:t xml:space="preserve">Tulos</w:t>
      </w:r>
    </w:p>
    <w:p>
      <w:r>
        <w:t xml:space="preserve">Minkä prosenttiosuuden snp sai vuonna 2001?</w:t>
      </w:r>
    </w:p>
    <w:p>
      <w:r>
        <w:rPr>
          <w:b/>
        </w:rPr>
        <w:t xml:space="preserve">Tulos</w:t>
      </w:r>
    </w:p>
    <w:p>
      <w:r>
        <w:t xml:space="preserve">minkä prosenttiosuuden konservatiivipuolue sai äänistä?</w:t>
      </w:r>
    </w:p>
    <w:p>
      <w:r>
        <w:rPr>
          <w:b/>
        </w:rPr>
        <w:t xml:space="preserve">Tulos</w:t>
      </w:r>
    </w:p>
    <w:p>
      <w:r>
        <w:t xml:space="preserve">Mikä näistä puolueista sai suuremman prosenttiosuuden äänistä?</w:t>
      </w:r>
    </w:p>
    <w:p>
      <w:r>
        <w:rPr>
          <w:b/>
        </w:rPr>
        <w:t xml:space="preserve">Tulos</w:t>
      </w:r>
    </w:p>
    <w:p>
      <w:r>
        <w:t xml:space="preserve">Mikä puolue sai eniten ääniä?</w:t>
      </w:r>
    </w:p>
    <w:p>
      <w:r>
        <w:rPr>
          <w:b/>
        </w:rPr>
        <w:t xml:space="preserve">Tulos</w:t>
      </w:r>
    </w:p>
    <w:p>
      <w:r>
        <w:t xml:space="preserve">mikä oli suurempaa vuonna 2001</w:t>
      </w:r>
    </w:p>
    <w:p>
      <w:r>
        <w:rPr>
          <w:b/>
        </w:rPr>
        <w:t xml:space="preserve">Tulos</w:t>
      </w:r>
    </w:p>
    <w:p>
      <w:r>
        <w:t xml:space="preserve">Ovatko kaikki päivämäärät, jotka on lueteltu päivämääräsarakkeessa, vuodelta 1967?</w:t>
      </w:r>
    </w:p>
    <w:p>
      <w:r>
        <w:rPr>
          <w:b/>
        </w:rPr>
        <w:t xml:space="preserve">Tulos</w:t>
      </w:r>
    </w:p>
    <w:p>
      <w:r>
        <w:t xml:space="preserve">Minkä ohjaajan nimi esiintyy harvimmin ohjaaja-sarakkeessa?</w:t>
      </w:r>
    </w:p>
    <w:p>
      <w:r>
        <w:rPr>
          <w:b/>
        </w:rPr>
        <w:t xml:space="preserve">Tulos</w:t>
      </w:r>
    </w:p>
    <w:p>
      <w:r>
        <w:t xml:space="preserve">kuka ohjasi jaksoja vuonna 1967?</w:t>
      </w:r>
    </w:p>
    <w:p>
      <w:r>
        <w:rPr>
          <w:b/>
        </w:rPr>
        <w:t xml:space="preserve">Tulos</w:t>
      </w:r>
    </w:p>
    <w:p>
      <w:r>
        <w:t xml:space="preserve">mitä jaksoja chiniquy on ohjannut?</w:t>
      </w:r>
    </w:p>
    <w:p>
      <w:r>
        <w:rPr>
          <w:b/>
        </w:rPr>
        <w:t xml:space="preserve">Tulos</w:t>
      </w:r>
    </w:p>
    <w:p>
      <w:r>
        <w:t xml:space="preserve">mitä jaksoja mckimson ohjasi?</w:t>
      </w:r>
    </w:p>
    <w:p>
      <w:r>
        <w:rPr>
          <w:b/>
        </w:rPr>
        <w:t xml:space="preserve">Tulos</w:t>
      </w:r>
    </w:p>
    <w:p>
      <w:r>
        <w:t xml:space="preserve">mitkä jaksot on ohjannut laulaja?</w:t>
      </w:r>
    </w:p>
    <w:p>
      <w:r>
        <w:rPr>
          <w:b/>
        </w:rPr>
        <w:t xml:space="preserve">Tulos</w:t>
      </w:r>
    </w:p>
    <w:p>
      <w:r>
        <w:t xml:space="preserve">kuka ohjasi vähiten jaksoja?</w:t>
      </w:r>
    </w:p>
    <w:p>
      <w:r>
        <w:rPr>
          <w:b/>
        </w:rPr>
        <w:t xml:space="preserve">Tulos</w:t>
      </w:r>
    </w:p>
    <w:p>
      <w:r>
        <w:t xml:space="preserve">Mikä otsikko ohjattiin heinäkuun 3. päivänä 1967 ?</w:t>
      </w:r>
    </w:p>
    <w:p>
      <w:r>
        <w:rPr>
          <w:b/>
        </w:rPr>
        <w:t xml:space="preserve">Tulos</w:t>
      </w:r>
    </w:p>
    <w:p>
      <w:r>
        <w:t xml:space="preserve">kuka oli ohjaaja otsikko?</w:t>
      </w:r>
    </w:p>
    <w:p>
      <w:r>
        <w:rPr>
          <w:b/>
        </w:rPr>
        <w:t xml:space="preserve">Esimerkki 6.224</w:t>
      </w:r>
    </w:p>
    <w:p>
      <w:r>
        <w:t xml:space="preserve">Pöytä: ['Album/Single', 'Esiintyjä', 'Vuosi', 'Vaihtoehto', 'Huomautuksia']. ['The English and Scottish Popular Ballads vol 3', 'Ewan MacColl', '1956', 'Gil Morice', "Varhaisin tunnettu ammattitallenne (8'37)."]. ['Blood and Roses Vol 2', 'Ewan MacColl', '1981', 'Child Maurice', "Tämä on erilainen versio kuin MacCollin vuoden 1956 äänitys."]. ['Right of Passage', 'Martin Carthy', '1988', 'Bill Norrie', '"]. ['Kornog', 'Kornog', '2000', 'Child Noryce', 'Ainoa tunnettu ranskalaisen yhtyeen versio.']. ['The Furrowed Field', 'Damien Barber', '2000', 'Bill Norrie', '']. ['Songs', 'Spiers and Boden', '2005', 'Child Morris', '']. ['At Ruskin Mill', 'Martin Carthy', '2005', 'Bill Norrie', "Pisin äänitetty versio (9'06)."]].</w:t>
      </w:r>
    </w:p>
    <w:p>
      <w:r>
        <w:rPr>
          <w:b/>
        </w:rPr>
        <w:t xml:space="preserve">Tulos</w:t>
      </w:r>
    </w:p>
    <w:p>
      <w:r>
        <w:t xml:space="preserve">mitkä ovat kaikki otsikot?</w:t>
      </w:r>
    </w:p>
    <w:p>
      <w:r>
        <w:rPr>
          <w:b/>
        </w:rPr>
        <w:t xml:space="preserve">Tulos</w:t>
      </w:r>
    </w:p>
    <w:p>
      <w:r>
        <w:t xml:space="preserve">milloin ne julkaistiin?</w:t>
      </w:r>
    </w:p>
    <w:p>
      <w:r>
        <w:rPr>
          <w:b/>
        </w:rPr>
        <w:t xml:space="preserve">Tulos</w:t>
      </w:r>
    </w:p>
    <w:p>
      <w:r>
        <w:t xml:space="preserve">Entä pelkkä kornog?</w:t>
      </w:r>
    </w:p>
    <w:p>
      <w:r>
        <w:rPr>
          <w:b/>
        </w:rPr>
        <w:t xml:space="preserve">Tulos</w:t>
      </w:r>
    </w:p>
    <w:p>
      <w:r>
        <w:t xml:space="preserve">minä vuonna Korong julkaistiin?</w:t>
      </w:r>
    </w:p>
    <w:p>
      <w:r>
        <w:rPr>
          <w:b/>
        </w:rPr>
        <w:t xml:space="preserve">Tulos</w:t>
      </w:r>
    </w:p>
    <w:p>
      <w:r>
        <w:t xml:space="preserve">mikä julkaistiin samana vuonna?</w:t>
      </w:r>
    </w:p>
    <w:p>
      <w:r>
        <w:rPr>
          <w:b/>
        </w:rPr>
        <w:t xml:space="preserve">Tulos</w:t>
      </w:r>
    </w:p>
    <w:p>
      <w:r>
        <w:t xml:space="preserve">mitkä ovat Child Maurice -albumien tai -sinkkujen nimet?</w:t>
      </w:r>
    </w:p>
    <w:p>
      <w:r>
        <w:rPr>
          <w:b/>
        </w:rPr>
        <w:t xml:space="preserve">Tulos</w:t>
      </w:r>
    </w:p>
    <w:p>
      <w:r>
        <w:t xml:space="preserve">mikä on albumin kornog julkaisuvuosi?</w:t>
      </w:r>
    </w:p>
    <w:p>
      <w:r>
        <w:rPr>
          <w:b/>
        </w:rPr>
        <w:t xml:space="preserve">Tulos</w:t>
      </w:r>
    </w:p>
    <w:p>
      <w:r>
        <w:t xml:space="preserve">mikä muu albumi julkaistiin samana vuonna?</w:t>
      </w:r>
    </w:p>
    <w:p>
      <w:r>
        <w:rPr>
          <w:b/>
        </w:rPr>
        <w:t xml:space="preserve">Tulos</w:t>
      </w:r>
    </w:p>
    <w:p>
      <w:r>
        <w:t xml:space="preserve">Mitkä ovat merimiesten nimet?</w:t>
      </w:r>
    </w:p>
    <w:p>
      <w:r>
        <w:rPr>
          <w:b/>
        </w:rPr>
        <w:t xml:space="preserve">Tulos</w:t>
      </w:r>
    </w:p>
    <w:p>
      <w:r>
        <w:t xml:space="preserve">kenen palveluksessa Iain Murray ja Andrew Palfrey purjehtivat?</w:t>
      </w:r>
    </w:p>
    <w:p>
      <w:r>
        <w:rPr>
          <w:b/>
        </w:rPr>
        <w:t xml:space="preserve">Tulos</w:t>
      </w:r>
    </w:p>
    <w:p>
      <w:r>
        <w:t xml:space="preserve">Keitä kaikki merimiehet ovat?</w:t>
      </w:r>
    </w:p>
    <w:p>
      <w:r>
        <w:rPr>
          <w:b/>
        </w:rPr>
        <w:t xml:space="preserve">Tulos</w:t>
      </w:r>
    </w:p>
    <w:p>
      <w:r>
        <w:t xml:space="preserve">Mistä he ovat kotoisin?</w:t>
      </w:r>
    </w:p>
    <w:p>
      <w:r>
        <w:rPr>
          <w:b/>
        </w:rPr>
        <w:t xml:space="preserve">Tulos</w:t>
      </w:r>
    </w:p>
    <w:p>
      <w:r>
        <w:t xml:space="preserve">Entäpä vain Iain Murray ja Andrew Palfrey?</w:t>
      </w:r>
    </w:p>
    <w:p>
      <w:r>
        <w:rPr>
          <w:b/>
        </w:rPr>
        <w:t xml:space="preserve">Tulos</w:t>
      </w:r>
    </w:p>
    <w:p>
      <w:r>
        <w:t xml:space="preserve">Mitkä ovat luetellut merimiesjoukkueet?</w:t>
      </w:r>
    </w:p>
    <w:p>
      <w:r>
        <w:rPr>
          <w:b/>
        </w:rPr>
        <w:t xml:space="preserve">Tulos</w:t>
      </w:r>
    </w:p>
    <w:p>
      <w:r>
        <w:t xml:space="preserve">kumpi on Iain Murray ja Andrew Palfrey?</w:t>
      </w:r>
    </w:p>
    <w:p>
      <w:r>
        <w:rPr>
          <w:b/>
        </w:rPr>
        <w:t xml:space="preserve">Tulos</w:t>
      </w:r>
    </w:p>
    <w:p>
      <w:r>
        <w:t xml:space="preserve">Mihin maahan ne purjehtivat?</w:t>
      </w:r>
    </w:p>
    <w:p>
      <w:r>
        <w:rPr>
          <w:b/>
        </w:rPr>
        <w:t xml:space="preserve">Tulos</w:t>
      </w:r>
    </w:p>
    <w:p>
      <w:r>
        <w:t xml:space="preserve">mitkä verkot lähettivät päivän Emmy-palkinnot?</w:t>
      </w:r>
    </w:p>
    <w:p>
      <w:r>
        <w:rPr>
          <w:b/>
        </w:rPr>
        <w:t xml:space="preserve">Tulos</w:t>
      </w:r>
    </w:p>
    <w:p>
      <w:r>
        <w:t xml:space="preserve">mikä näistä lähetetyistä no. 36.?</w:t>
      </w:r>
    </w:p>
    <w:p>
      <w:r>
        <w:rPr>
          <w:b/>
        </w:rPr>
        <w:t xml:space="preserve">Tulos</w:t>
      </w:r>
    </w:p>
    <w:p>
      <w:r>
        <w:t xml:space="preserve">minä päivänä se lähetti palkinnot?</w:t>
      </w:r>
    </w:p>
    <w:p>
      <w:r>
        <w:rPr>
          <w:b/>
        </w:rPr>
        <w:t xml:space="preserve">Tulos</w:t>
      </w:r>
    </w:p>
    <w:p>
      <w:r>
        <w:t xml:space="preserve">Mitkä ovat päivämäärät päivällä tapahtuville Emmy-palkinnoille?</w:t>
      </w:r>
    </w:p>
    <w:p>
      <w:r>
        <w:rPr>
          <w:b/>
        </w:rPr>
        <w:t xml:space="preserve">Tulos</w:t>
      </w:r>
    </w:p>
    <w:p>
      <w:r>
        <w:t xml:space="preserve">mikä oli ensimmäinen treffitreffi, jolla oli alle 3 miljoonaa katsojaa?</w:t>
      </w:r>
    </w:p>
    <w:p>
      <w:r>
        <w:rPr>
          <w:b/>
        </w:rPr>
        <w:t xml:space="preserve">Tulos</w:t>
      </w:r>
    </w:p>
    <w:p>
      <w:r>
        <w:t xml:space="preserve">mitkä ovat 3 pienintä katsojamäärää?</w:t>
      </w:r>
    </w:p>
    <w:p>
      <w:r>
        <w:rPr>
          <w:b/>
        </w:rPr>
        <w:t xml:space="preserve">Tulos</w:t>
      </w:r>
    </w:p>
    <w:p>
      <w:r>
        <w:t xml:space="preserve">Mikä näistä kolmesta oli pienin lähetyspäivä?</w:t>
      </w:r>
    </w:p>
    <w:p>
      <w:r>
        <w:rPr>
          <w:b/>
        </w:rPr>
        <w:t xml:space="preserve">Esimerkki 6.225</w:t>
      </w:r>
    </w:p>
    <w:p>
      <w:r>
        <w:t xml:space="preserve">Pöytä: ['Class', 'Name', 'Company', 'Residence', 'Term Expires Dec 31', 'Notes']. ['A', 'Max T. Wake', 'Jones National Bank &amp; Trust Co.', 'Seward, Nebraska', '2013', '']. ['A', 'Vacancy', '', '', '2014', '']. ['A', 'David W. Brownback', 'Citizens State Bank &amp; Trust Company', 'Ellsworth, Kansas', '2015', '']. ['B', 'Vacancy', '', '', '2013', '']. ['B', 'Richard K. Ratcliffe', 'Ratcliffe's Inc.', 'Weatherford, Oklahoma', '2014', '']. ['B', "John T. Stout, Jr.", "Plaza Belmont Management Group LLC", "Shawnee Mission, Kansas", "2015", '']. ['C', 'Rose Washington', 'OTulsa Economic Development Corporation', 'Tulsa, Oklahoma', '2013', '']. ['C', 'Barbara Mowry', 'GoreCreek Advisors', 'Greenwood Village, Colorado', '2014', 'puheenjohtaja']. ['C', 'Steve Maestas', 'NAI Maestas and Ward', 'Albuquerque, New Mexico', '2015', 'varapuheenjohtaja'].</w:t>
      </w:r>
    </w:p>
    <w:p>
      <w:r>
        <w:rPr>
          <w:b/>
        </w:rPr>
        <w:t xml:space="preserve">Tulos</w:t>
      </w:r>
    </w:p>
    <w:p>
      <w:r>
        <w:t xml:space="preserve">kuka toimi puheenjohtajana?</w:t>
      </w:r>
    </w:p>
    <w:p>
      <w:r>
        <w:rPr>
          <w:b/>
        </w:rPr>
        <w:t xml:space="preserve">Tulos</w:t>
      </w:r>
    </w:p>
    <w:p>
      <w:r>
        <w:t xml:space="preserve">mikä näistä toimi vuonna 2013?</w:t>
      </w:r>
    </w:p>
    <w:p>
      <w:r>
        <w:rPr>
          <w:b/>
        </w:rPr>
        <w:t xml:space="preserve">Tulos</w:t>
      </w:r>
    </w:p>
    <w:p>
      <w:r>
        <w:t xml:space="preserve">Mikä näistä oli c-luokkaa?</w:t>
      </w:r>
    </w:p>
    <w:p>
      <w:r>
        <w:rPr>
          <w:b/>
        </w:rPr>
        <w:t xml:space="preserve">Tulos</w:t>
      </w:r>
    </w:p>
    <w:p>
      <w:r>
        <w:t xml:space="preserve">missä sarakkeessa on muistiinpanoja?</w:t>
      </w:r>
    </w:p>
    <w:p>
      <w:r>
        <w:rPr>
          <w:b/>
        </w:rPr>
        <w:t xml:space="preserve">Tulos</w:t>
      </w:r>
    </w:p>
    <w:p>
      <w:r>
        <w:t xml:space="preserve">Millä rivillä on tietoa puheenjohtajuudesta?</w:t>
      </w:r>
    </w:p>
    <w:p>
      <w:r>
        <w:rPr>
          <w:b/>
        </w:rPr>
        <w:t xml:space="preserve">Tulos</w:t>
      </w:r>
    </w:p>
    <w:p>
      <w:r>
        <w:t xml:space="preserve">Mikä on tähän riviin liittyvän nimi-sarakkeen nimi?</w:t>
      </w:r>
    </w:p>
    <w:p>
      <w:r>
        <w:rPr>
          <w:b/>
        </w:rPr>
        <w:t xml:space="preserve">Tulos</w:t>
      </w:r>
    </w:p>
    <w:p>
      <w:r>
        <w:t xml:space="preserve">kuka on Kansas Cityn keskuspankin johtokunnan jäsen?</w:t>
      </w:r>
    </w:p>
    <w:p>
      <w:r>
        <w:rPr>
          <w:b/>
        </w:rPr>
        <w:t xml:space="preserve">Tulos</w:t>
      </w:r>
    </w:p>
    <w:p>
      <w:r>
        <w:t xml:space="preserve">mitkä niistä, jotka on lueteltu, ovat oikeita henkilöitä eivätkä avoimia työpaikkoja?</w:t>
      </w:r>
    </w:p>
    <w:p>
      <w:r>
        <w:rPr>
          <w:b/>
        </w:rPr>
        <w:t xml:space="preserve">Tulos</w:t>
      </w:r>
    </w:p>
    <w:p>
      <w:r>
        <w:t xml:space="preserve">jotka toimivat johtavassa asemassa?</w:t>
      </w:r>
    </w:p>
    <w:p>
      <w:r>
        <w:rPr>
          <w:b/>
        </w:rPr>
        <w:t xml:space="preserve">Tulos</w:t>
      </w:r>
    </w:p>
    <w:p>
      <w:r>
        <w:t xml:space="preserve">millaisia tehtäviä he täyttivät?</w:t>
      </w:r>
    </w:p>
    <w:p>
      <w:r>
        <w:rPr>
          <w:b/>
        </w:rPr>
        <w:t xml:space="preserve">Tulos</w:t>
      </w:r>
    </w:p>
    <w:p>
      <w:r>
        <w:t xml:space="preserve">kuka täytti puheenjohtajan johtotehtävän?</w:t>
      </w:r>
    </w:p>
    <w:p>
      <w:r>
        <w:rPr>
          <w:b/>
        </w:rPr>
        <w:t xml:space="preserve">Esimerkki 6.226</w:t>
      </w:r>
    </w:p>
    <w:p>
      <w:r>
        <w:t xml:space="preserve">Pöytä: ['Painija:', 'Kertoja:', 'Päivämäärä:', 'Paikka:', 'Huomautuksia:']. ['Jonnie Stewart', '1', 'June 6, 1996', 'Rochester, Minnesota', 'Defeated Larry Gligorovich to win the AWA Superstars of Wrestling World Heavyweight Championship.']. ['King Kong Bundy', '1', '31. maaliskuuta 1999', 'Oshkosh, Wisconsin', 'Myöhemmin omistaja Dale Gagne riisti tittelin.']. ['The Patriot (Danny Dominion)', '1', '29. heinäkuuta 2000', 'Pine Bluff, Arkansas', 'Voitti Dale Gagnen improvisoidussa ottelussa voittaakseen tittelin.']]. ['Ricky Enrique', '1', '29. heinäkuuta 2000', 'Pine Bluff, Arkansas', '']. ['Eric Priest', '1', 'June 3, 2001', 'Hillside, Illinois', '']. ['Evan Karagias', '1', '22. maaliskuuta 2002', 'Casa Grande, Arizona', '']. ['Horshu', '1', 'October 12, 2002', 'Mercedes, Texas', 'Stripped of the title due to missing mandatory title defenses.']. ['Evan Karagias', '2', 'July 6, 2003', 'Lemoore, California', 'Voitti Eric Priestin voittaakseen vapautuneen tittelin. Karagias sai tammikuussa 2005 potkut Dale Gagnen toimesta, koska hän käyttäytyi huonosti ja kieltäytyi puolustamasta titteliä aikataulun mukaisesti.']]. ['Takao Omori', '1', '15. helmikuuta 2005', 'Tokio, Japani', 'Voitti Steve Corinon turnauksen loppuottelussa, kun Pro Wrestling Zero1 liittyy AWA Superstars of Wrestlingiin.']]. ['Steve Corino', '1', 'June 11, 2005', 'Bay City, Michigan', '']. ['Shinjiro Otani', '1', 'January 22, 2006', 'Tokyo, Japan', '']. ['Takao Omori', '2', '1. huhtikuuta 2006', 'Tokio, Japani', '']. ['Ric Converse', '1', '14. kesäkuuta 2006', 'Indianapolis, Indiana', '']. ['Steve Corino', '2', '7. tammikuuta 2007', 'Pottstown, Pennsylvania', '23. maaliskuuta 2007 Corino menetti tittelin TNT:lle AWF:n tapahtumassa; 28. maaliskuuta AWA:n Superstars of Wrestlingin johtokunta palautti tittelin Corinolle, kun ottelusta ei löytynyt asianmukaisia papereita']. ['Takao Omori', '3', '31. maaliskuuta 2007', 'Yokohama, Japani', '']. ['Masato Tanaka', '1', 'October 26, 2007', 'Tokyo, Japan', '']. ['Larry Zbyszko', '1*', 'February 5, 2008', 'Minneapolis, Minnesota', 'Title awarded.']. ['Brian Logan+', '#', '20. huhtikuuta 2008', 'Fayetteville, Länsi-Virginia', "Logan voitti Zbyszkon ja Ricky Landellin triple threat -ottelussa. Pian tämän jälkeen Mountaineer Wrestling Association of West Virginia, promootio, jossa Logan pääasiassa esiintyy, vetäytyi AWA Superstars of Wrestlingistä muodostaakseen American Wrestling Affiliatesin useiden muiden promootioiden kanssa. Titteli palautettiin Zbyszkolle, eikä AWA Superstars of Wrestling koskaan virallisesti tunnustanut Loganin valtakautta."]. ['Larry Zbyszko', '1*', '', '', '', 'Titteli palautettiin Zbyszkolle.']. ['Ricky Landell', '1', 'October 11, 2008', 'Indianapolis, Indiana', 'Title becomes known as the WSL World Heavyweight Championship when the promotion is forced to rename.']]. ['Keith Walker', '1', 'February 21, 2009', 'Michigan City, Indiana', '']. ['Jonnie Stewart', '2', 'June 9, 2012', 'Landover, Maryland', "The Saturday Night Massacre" -nimellä kutsuttuna päivänä, joka viittaa presidentti Nixonin erottamaan kahteen Whitehousen oikeusministeriin yhden yön aikana; presidentti Dale Gagne riisuu ja erottaa Keith Walkerin, kun Walker kieltäytyy puolustamasta titteliä Ricky Landellia vastaan tapahtumassa Landoverissa, Marylandissa. Kun Landellille myönnetään titteli, hän kieltäytyy ottamasta sitä vastaan, ja Gagne antaa hänelle välittömästi potkut, minkä jälkeen hän myöntää tittelin Jonnie Stewartille."]. ['The Honky Tonk Man', '1', 'August 18, 2012', 'Rockford, Illinois', "Tapahtuman aamuna Jonnie Stewartin lääkärit ilmoittavat hänen olevan PUP (fyysisesti kykenemätön esiintymään) ja WSL:n toimihenkilöt suostuvat siihen, että Mike Bally voi korvata Stewartin."]]</w:t>
      </w:r>
    </w:p>
    <w:p>
      <w:r>
        <w:rPr>
          <w:b/>
        </w:rPr>
        <w:t xml:space="preserve">Tulos</w:t>
      </w:r>
    </w:p>
    <w:p>
      <w:r>
        <w:t xml:space="preserve">Keitä painijat ovat?</w:t>
      </w:r>
    </w:p>
    <w:p>
      <w:r>
        <w:rPr>
          <w:b/>
        </w:rPr>
        <w:t xml:space="preserve">Tulos</w:t>
      </w:r>
    </w:p>
    <w:p>
      <w:r>
        <w:t xml:space="preserve">kuka oli Texasista?</w:t>
      </w:r>
    </w:p>
    <w:p>
      <w:r>
        <w:rPr>
          <w:b/>
        </w:rPr>
        <w:t xml:space="preserve">Tulos</w:t>
      </w:r>
    </w:p>
    <w:p>
      <w:r>
        <w:t xml:space="preserve">Kuka hän on?</w:t>
      </w:r>
    </w:p>
    <w:p>
      <w:r>
        <w:rPr>
          <w:b/>
        </w:rPr>
        <w:t xml:space="preserve">Tulos</w:t>
      </w:r>
    </w:p>
    <w:p>
      <w:r>
        <w:t xml:space="preserve">Keitä kaikki painijat ovat?</w:t>
      </w:r>
    </w:p>
    <w:p>
      <w:r>
        <w:rPr>
          <w:b/>
        </w:rPr>
        <w:t xml:space="preserve">Tulos</w:t>
      </w:r>
    </w:p>
    <w:p>
      <w:r>
        <w:t xml:space="preserve">Mistä he ovat kotoisin?</w:t>
      </w:r>
    </w:p>
    <w:p>
      <w:r>
        <w:rPr>
          <w:b/>
        </w:rPr>
        <w:t xml:space="preserve">Tulos</w:t>
      </w:r>
    </w:p>
    <w:p>
      <w:r>
        <w:t xml:space="preserve">ja kuka heistä on Texasista?</w:t>
      </w:r>
    </w:p>
    <w:p>
      <w:r>
        <w:rPr>
          <w:b/>
        </w:rPr>
        <w:t xml:space="preserve">Tulos</w:t>
      </w:r>
    </w:p>
    <w:p>
      <w:r>
        <w:t xml:space="preserve">mistä tittelin haltijat ovat kotoisin?</w:t>
      </w:r>
    </w:p>
    <w:p>
      <w:r>
        <w:rPr>
          <w:b/>
        </w:rPr>
        <w:t xml:space="preserve">Tulos</w:t>
      </w:r>
    </w:p>
    <w:p>
      <w:r>
        <w:t xml:space="preserve">Kuka on teksasilainen tittelinhaltija?</w:t>
      </w:r>
    </w:p>
    <w:p>
      <w:r>
        <w:rPr>
          <w:b/>
        </w:rPr>
        <w:t xml:space="preserve">Esimerkki 6.227</w:t>
      </w:r>
    </w:p>
    <w:p>
      <w:r>
        <w:t xml:space="preserve">Pöytä: [Kansanryhmä", "1926 väestölaskenta", "1939 väestölaskenta", "1959 väestölaskenta", "1970 väestölaskenta", "1979 väestölaskenta", "1989 väestölaskenta", "2007 arvio"]. ["Ossetialaiset", "60 351 (69,1 %)", "72 266 (68,1 %)", "63 698 (65,8 %)", "66 073 (66,5 %)", "65 077 (66,4 %)", "65 200 (65,9 %)", "47 000 (67,1 %)"]. ["Georgialaiset", "23 538 (26,9 %)", "27 525 (25,9 %)", "26 584 (27,5 %)", "28 125 (28,3 %)", "28 187 (28,8 %)", "28 700 (29,0 %)", "17 500 (25,0 %)"]. ["Venäläiset", "157 (0,2 %)", "2 111 (2,0 %)", "2 380 (2,5 %)", "1 574 (1,6 %)", "2 046 (2,1 %)", "2 128 (2,1 %)", "2 100 (3,0 %)"]. ["Armenialaiset", "1 374 (1,6 %)", "1 537 (1,4 %)", "1 555 (1,6 %)", "1 254 (1,3 %)", "953 (1,0 %)", "871 (0,9 %)", "900 (1,3 %)"]. ["Juutalaiset", "1 739 (2,0 %)", "1 979 (1,9 %)", "1 723 (1,8 %)", "1 485 (1,5 %)", "654 (0,7 %)", "648 (0,7 %)", "650 (0,9 %)"]. ["Muut", "216 (0,2 %)", "700 (0,7 %)", "867 (0,9 %)", "910 (0,9 %)", "1 071 (1,1 %)", "1 453 (1,5 %)", "1 850 (2,6 %)"]. ["Yhteensä", "87,375", "106,118", "96,807", "99,421", "97,988", "99,000", "70,000"]]</w:t>
      </w:r>
    </w:p>
    <w:p>
      <w:r>
        <w:rPr>
          <w:b/>
        </w:rPr>
        <w:t xml:space="preserve">Tulos</w:t>
      </w:r>
    </w:p>
    <w:p>
      <w:r>
        <w:t xml:space="preserve">mitä etnisiä ryhmiä Etelä-Ossetiassa oli vuonna 1979?</w:t>
      </w:r>
    </w:p>
    <w:p>
      <w:r>
        <w:rPr>
          <w:b/>
        </w:rPr>
        <w:t xml:space="preserve">Tulos</w:t>
      </w:r>
    </w:p>
    <w:p>
      <w:r>
        <w:t xml:space="preserve">jonka väkiluku oli alhaisin?</w:t>
      </w:r>
    </w:p>
    <w:p>
      <w:r>
        <w:rPr>
          <w:b/>
        </w:rPr>
        <w:t xml:space="preserve">Tulos</w:t>
      </w:r>
    </w:p>
    <w:p>
      <w:r>
        <w:t xml:space="preserve">Mikä oli pienin henkilömäärä vuoden 1979 väestönlaskennassa?</w:t>
      </w:r>
    </w:p>
    <w:p>
      <w:r>
        <w:rPr>
          <w:b/>
        </w:rPr>
        <w:t xml:space="preserve">Tulos</w:t>
      </w:r>
    </w:p>
    <w:p>
      <w:r>
        <w:t xml:space="preserve">Minkä etnisen ryhmän jäsen se oli?</w:t>
      </w:r>
    </w:p>
    <w:p>
      <w:r>
        <w:rPr>
          <w:b/>
        </w:rPr>
        <w:t xml:space="preserve">Tulos</w:t>
      </w:r>
    </w:p>
    <w:p>
      <w:r>
        <w:t xml:space="preserve">mitä kaikkia lueteltuja etnisiä ryhmiä on?</w:t>
      </w:r>
    </w:p>
    <w:p>
      <w:r>
        <w:rPr>
          <w:b/>
        </w:rPr>
        <w:t xml:space="preserve">Tulos</w:t>
      </w:r>
    </w:p>
    <w:p>
      <w:r>
        <w:t xml:space="preserve">Mikä oli kunkin maan väkiluku vuonna 1979?</w:t>
      </w:r>
    </w:p>
    <w:p>
      <w:r>
        <w:rPr>
          <w:b/>
        </w:rPr>
        <w:t xml:space="preserve">Tulos</w:t>
      </w:r>
    </w:p>
    <w:p>
      <w:r>
        <w:t xml:space="preserve">Minkä etnisen ryhmän väestömäärä oli pienin?</w:t>
      </w:r>
    </w:p>
    <w:p>
      <w:r>
        <w:rPr>
          <w:b/>
        </w:rPr>
        <w:t xml:space="preserve">Esimerkki 6.228</w:t>
      </w:r>
    </w:p>
    <w:p>
      <w:r>
        <w:t xml:space="preserve">Pöytä: ['Pos.', 'Car #', 'Driver', 'Make', 'Team']. ['1', '38', 'Jason Leffler', 'Toyota', 'Braun Racing']. ['2', '16', 'Greg Biffle', 'Ford', 'Roush Fenway Racing']. ['3', '99', 'David Reutimann', 'Toyota', 'Michael Waltrip Racing']. ['4', '60', 'Carl Edwards', 'Ford', 'Roush Fenway Racing']. ['5', '77', 'Ron Hornaday', 'Chevrolet', 'Kevin Harvick Incorporated']. ['6', '20', 'Aric Almirola', 'Chevrolet', 'Joe Gibbs Racing']. ['7', '29', 'Scott Wimmer', 'Chevrolet', 'Richard Childress Racing']. ['8', '42', 'Kevin Hamlin', 'Dodge', 'Chip Ganassi Racing']. ['9', '10', 'Mike Bliss', 'Toyota', 'Braun Racing']. ['10', '88', 'Brad Keselowski', 'Chevrolet', 'JR Motorsports'].</w:t>
      </w:r>
    </w:p>
    <w:p>
      <w:r>
        <w:rPr>
          <w:b/>
        </w:rPr>
        <w:t xml:space="preserve">Tulos</w:t>
      </w:r>
    </w:p>
    <w:p>
      <w:r>
        <w:t xml:space="preserve">Keitä kaikki kuljettajat ovat?</w:t>
      </w:r>
    </w:p>
    <w:p>
      <w:r>
        <w:rPr>
          <w:b/>
        </w:rPr>
        <w:t xml:space="preserve">Tulos</w:t>
      </w:r>
    </w:p>
    <w:p>
      <w:r>
        <w:t xml:space="preserve">joka sijoitettiin Joe Gibbs Racingille?</w:t>
      </w:r>
    </w:p>
    <w:p>
      <w:r>
        <w:rPr>
          <w:b/>
        </w:rPr>
        <w:t xml:space="preserve">Tulos</w:t>
      </w:r>
    </w:p>
    <w:p>
      <w:r>
        <w:t xml:space="preserve">Keitä kaikki kuljettajat ovat?</w:t>
      </w:r>
    </w:p>
    <w:p>
      <w:r>
        <w:rPr>
          <w:b/>
        </w:rPr>
        <w:t xml:space="preserve">Tulos</w:t>
      </w:r>
    </w:p>
    <w:p>
      <w:r>
        <w:t xml:space="preserve">mitkä ovat kaikki joukkueet?</w:t>
      </w:r>
    </w:p>
    <w:p>
      <w:r>
        <w:rPr>
          <w:b/>
        </w:rPr>
        <w:t xml:space="preserve">Tulos</w:t>
      </w:r>
    </w:p>
    <w:p>
      <w:r>
        <w:t xml:space="preserve">kuka on Joe Gibbs Racingin ainoa kuljettaja?</w:t>
      </w:r>
    </w:p>
    <w:p>
      <w:r>
        <w:rPr>
          <w:b/>
        </w:rPr>
        <w:t xml:space="preserve">Tulos</w:t>
      </w:r>
    </w:p>
    <w:p>
      <w:r>
        <w:t xml:space="preserve">Keitä kaikki kuljettajat olivat?</w:t>
      </w:r>
    </w:p>
    <w:p>
      <w:r>
        <w:rPr>
          <w:b/>
        </w:rPr>
        <w:t xml:space="preserve">Tulos</w:t>
      </w:r>
    </w:p>
    <w:p>
      <w:r>
        <w:t xml:space="preserve">Missä joukkueessa kukin kuljettaja ajoi kilpaa?</w:t>
      </w:r>
    </w:p>
    <w:p>
      <w:r>
        <w:rPr>
          <w:b/>
        </w:rPr>
        <w:t xml:space="preserve">Tulos</w:t>
      </w:r>
    </w:p>
    <w:p>
      <w:r>
        <w:t xml:space="preserve">Kuka kuljettaja ajoi Joe Gibbs Racingilla?</w:t>
      </w:r>
    </w:p>
    <w:p>
      <w:r>
        <w:rPr>
          <w:b/>
        </w:rPr>
        <w:t xml:space="preserve">Esimerkki 6.229</w:t>
      </w:r>
    </w:p>
    <w:p>
      <w:r>
        <w:t xml:space="preserve">Pöytä: ["Kirkolliset hallintoalueet", "Latinankielinen nimi", "Tyyppi", "Riitti", "Kirkollinen maakunta", "Perustettu", "Pinta-ala (km2)"]. ["Bani", "Baniensis", "hiippakunta", "roomalainen", "Santo Domingo", "8. marraskuuta 1986", "2,892"]. ["Barahona", "Barahonensis", "hiippakunta", "roomalainen", "Santo Domingo", "24.4.1976", "6 973"]. ["Dominikaaninen tasavalta", "Reipublicae Dominicanae", "Sotilasordinaariaatti", "roomalainen", "välittömästi Pyhän istuimen alainen", "23.1.1958", "--"]. ['La Vega', 'Vegensis', 'hiippakunta', 'roomalainen', 'Santiago de los Caballeros', '25. syyskuuta 1953', '4,919']. ['Mao-Monte Cristi', 'Maoensis-Montis Christi', 'hiippakunta', 'roomalainen', 'Santiago de los Caballeros', '16.1.1978', '4,841']. ['Nuestra Senora de la Altagracia en Higuey', 'Higueyensis / a Domina Nostra vulgo de la Altagracia in Higuey', 'hiippakunta', 'roomalainen', 'Santo Domingo', '1.4.1959', '5,437']. ['Puerto Plata', 'Portus Argentarii', 'hiippakunta', 'roomalainen', 'Santiago de los Caballeros', '16. joulukuuta 1996', '2 700']. ['San Francisco de Macoris', 'Sancti Francisci de Macoris', 'hiippakunta', 'roomalainen', 'Santiago de los Caballeros', '16. tammikuuta 1978', '3 682']. ['San Juan de la Maguana', 'Sancti Ioannis Maguanensis', 'hiippakunta', 'roomalainen', 'Santo Domingo', '25.9.1953', '7,476']. ['San Pedro de Macoris', 'Sancti Petri de Macoris', 'hiippakunta', 'roomalainen', 'Santo Domingo', '1. helmikuuta 1997', '2 588']. ['Santiago de los Caballeros', 'Sancti Iacobi Equitum', 'Metropolian arkkihiippakunta', 'roomalainen', 'Santiago de los Caballeros', '25. syyskuuta 1953', '6 391']. ['Santo Domingo', 'Sancti Dominici', 'Metropolitan Archdiocese', 'Roman', 'Santo Domingo', '8 August 1511', '4,033']].</w:t>
      </w:r>
    </w:p>
    <w:p>
      <w:r>
        <w:rPr>
          <w:b/>
        </w:rPr>
        <w:t xml:space="preserve">Tulos</w:t>
      </w:r>
    </w:p>
    <w:p>
      <w:r>
        <w:t xml:space="preserve">Mitkä ovat kaikki lainkäyttöalueet?</w:t>
      </w:r>
    </w:p>
    <w:p>
      <w:r>
        <w:rPr>
          <w:b/>
        </w:rPr>
        <w:t xml:space="preserve">Tulos</w:t>
      </w:r>
    </w:p>
    <w:p>
      <w:r>
        <w:t xml:space="preserve">Mikä on kunkin alueen pinta-ala?</w:t>
      </w:r>
    </w:p>
    <w:p>
      <w:r>
        <w:rPr>
          <w:b/>
        </w:rPr>
        <w:t xml:space="preserve">Tulos</w:t>
      </w:r>
    </w:p>
    <w:p>
      <w:r>
        <w:t xml:space="preserve">jolla ei ollut kirjattua aluetta?</w:t>
      </w:r>
    </w:p>
    <w:p>
      <w:r>
        <w:rPr>
          <w:b/>
        </w:rPr>
        <w:t xml:space="preserve">Tulos</w:t>
      </w:r>
    </w:p>
    <w:p>
      <w:r>
        <w:t xml:space="preserve">Mitkä ovat kaikkien kirkollisten lainkäyttöalueiden nimet?</w:t>
      </w:r>
    </w:p>
    <w:p>
      <w:r>
        <w:rPr>
          <w:b/>
        </w:rPr>
        <w:t xml:space="preserve">Tulos</w:t>
      </w:r>
    </w:p>
    <w:p>
      <w:r>
        <w:t xml:space="preserve">mitkä ovat näiden lainkäyttöalueiden kaikki alueet?</w:t>
      </w:r>
    </w:p>
    <w:p>
      <w:r>
        <w:rPr>
          <w:b/>
        </w:rPr>
        <w:t xml:space="preserve">Tulos</w:t>
      </w:r>
    </w:p>
    <w:p>
      <w:r>
        <w:t xml:space="preserve">Millä lainkäyttöalueella ei ole aluetta?</w:t>
      </w:r>
    </w:p>
    <w:p>
      <w:r>
        <w:rPr>
          <w:b/>
        </w:rPr>
        <w:t xml:space="preserve">Tulos</w:t>
      </w:r>
    </w:p>
    <w:p>
      <w:r>
        <w:t xml:space="preserve">Mikä on sen paikan latinankielinen nimi, jolla ei ole määriteltyä aluetta?</w:t>
      </w:r>
    </w:p>
    <w:p>
      <w:r>
        <w:rPr>
          <w:b/>
        </w:rPr>
        <w:t xml:space="preserve">Tulos</w:t>
      </w:r>
    </w:p>
    <w:p>
      <w:r>
        <w:t xml:space="preserve">Mikä on toimivalta?</w:t>
      </w:r>
    </w:p>
    <w:p>
      <w:r>
        <w:rPr>
          <w:b/>
        </w:rPr>
        <w:t xml:space="preserve">Esimerkki 6.230</w:t>
      </w:r>
    </w:p>
    <w:p>
      <w:r>
        <w:t xml:space="preserve">Pöytä: ['Nimi', 'Palvelukohde', 'Kuvernementti', 'Käyttö', 'Helikopterikentät', 'Kiitotiet', 'Suojat', 'Laivueet', 'Koordinaatit']. ['Abu al-Duhurin sotilaslentotukikohta', 'Abu al-Duhur', 'Aleppo', 'Military', '0', '1', '20', '678 Squadron MiG-23MS 2 Squadron L-39ZO ? Squadron L-39ZO", "35deg43'55''N 37deg06'15''E / 35.73194degN 37.10417degE"]. ['Al-Qusayrin sotilaslentotukikohta', 'Al-Qusayr', 'Homs', 'Sotilas', '0', '1', '16', '825 laivue MiG-21Bis 826 laivue Su-27SK (vahvistamaton)', "34deg34'08''N 36deg34'22''E / 34.56889degN 36.57278degE"]. ['Al-Nasiriyah Military Airbase', 'Al-Nasiriyah', 'Damascus', 'Military', '0', '1', '20', '695 Squadron MiG-23BN/UB 698 Squadron MiG-23BN/UB', "33deg55'08''N 36deg51'59''E / 33.91889degN 36.86639degE"]. ['Al-Nayrab Military Airbase', 'Al-Nayrab, Aleppo', 'Aleppo', 'Military', '', '', '', '', '', '', "36deg11'05''N 37deg12'57''E / 36.18472degN 37.21583degE"]. ["Tha'lah Military Airbase", "Tha'lah", 'As-Suwayda', 'Military', '0', '1', '16', '765 Squadron Mi-25 766 Squadron Mi-25', "32deg42'19''N 36deg24'46''E / 32.70528degN 36.41278degE"]. ['Al-Dumayrin sotilaslentokenttä', 'Al-Dumayr', 'Damaskos', 'Sotilas', '0', '1', '52', '67 laivue MiG-23ML ? Squadron Su-22M-2', "33deg36'35''N 36deg44'56''E / 33.60972degN 36.74889degE"]. ['Haman sotilaslentokenttä', 'Hama', 'Hama', 'Hama', 'Military', '10', '1', '20', '679 Squadron MiG-21MF/UM 680 Squadron MiG-21MF/UM ? Squadron MiG-29', "35deg07'05''N 36deg42'40''E / 35.11806degN 36.71111degE"]. ['Hamdan Military Airbase', 'Abu Kamal', 'Deir ez-Zor', 'Military', '', '', '', '', '', '', '', "34deg28'55''N 40deg53'51''E / 34.48194degN 40.89750degE"]. ['Jirah Military Airbase', 'Jirah', 'Aleppo', 'Military', '0', '1', '12', '? Squadron L-39ZA', "36deg05'48''N 37deg56'11''E / 36.09667degN 37.93639degE"]. ['Khalkhalah Military Airbase', 'Khalkhalah', 'As-Suwayda', 'Military', '20', '2', '30', '945 Squadron MiG-21Bis 946 Squadron MiG-21Bis', "33deg03'40''N 36deg33'08''E / 33.06111degN 36.55222degE"]. ['Kowairesin sotilaslentotukikohta', 'Kowaires', 'Aleppo', 'Sotilaslentokoulu', '0', '1', '11', '3 laivue L-39ZA, MBB 223 Flamingo', "36deg11'13''N 37deg34'59''E / 36.18694degN 37.58306degE"]. ['Marj Ruhayyil Military Airbase', 'Marj Ruhayyil', 'Damascus', 'Military', '26', '1', '24', '54 Squadron MiG-23ML 77 Squadron MiG-23ML/UM 767 Squadron Mi-25', "33deg17'11''N 36deg27'26''E / 33.28639degN 36.45722degE"]. ['Marj al-Sultanin sotilashelikopterikenttä', 'Marj al-Sultan', 'Damaskos', 'Sotilas', '35', '1', '0', '525 laivue Mi-8 Hip C/H 537 laivue Mi-8 Hip C/H 909 laivue (VIP) Mi-8 ? Laivue Mi-8 Hip H/J/K", "33deg29'13''N 36deg28'31''E / 33.48694degN 36.47528degE 33deg30'01''N 36deg28'00''E / 33.50028degN 36.46667degE"]. ['Mezzehin sotilaslentokenttä', 'Mezzeh', 'Damaskos', 'Sotilas', '12', '1', '22', '976 lentolaivue SA-324-L 977 lentolaivue SA-324-L', "33deg28'39''N 36deg13'24''E / 33.47750degN 36.22333degE"]. ['Menaghin sotilaslentotukikohta', 'Menagh', 'Aleppo', 'Sotilaslentokoulu', '8', '2', '0', '4 Squadron Mi-8 Hip C, MBB 223 Flamingo', "36deg31'17''N 37deg02'29''E / 36.52139degN 37.04139degE"]. ['Qabr al-Sitt Military Heliport', 'Beit Sahem', 'Rif Dimashq', 'Military', '20', '1', '0', '532 Squadron Mi-2, Mi-8 Hip C/H', "33deg27'30''N 36deg21'23''E / 33.45833degN 36.35639degE"]. ['Sayqalin sotilaslentotukikohta', 'Sayqal', 'Damaskos', 'Sotilaallinen', '0', '2', '44', '697 laivue MiG-29 698 laivue MiG-29 699 laivue MiG-29', "33deg40'56''N 37deg12'50''E / 33.68222degN 37.21389degE"]. ['Shayrat Air Base', 'Shayrat', 'Homs', 'Military', '0', '2', '40', '675 Squadron MiG-23MF/UM 677 Squadron Su-22M-2 685 Squadron Su-22M-4', "34deg29'24''N 36deg54'32''E / 34.49000degN 36.90889degE"]. ['Tabqan sotilaslentotukikohta', 'Tabqa', 'Ar-Raqqah', 'Military', '0', '1', '18', '12 Squadron MiG-21MF/UM 24 Brigade Mi-8', "35deg45'17''N 38deg34'00''E / 35.75472degN 38.56667degE"]. ['Taftanaz Military Airbase', 'Taftanaz', 'Idlib', 'Military', '48', '1', '0', '253 Squadron Mi-8 Hip C/H 255 Squadron Mi-8 Hip C/H', "35deg58'20''N 36deg46'59''E / 35.97222degN 36.78306degE"]. ['Tiyas Military Airbase', 'Tiyas', 'Homs', 'Military', '0', '1', '60', '1 Squadron MiG-25PD/PU/RB 5 Squadron MiG-25PD/PU/RB 819 Squadron Su-24MK 827 Squadron Su-22M-4', "34deg31'21''N 37deg37'47''E / 34.52250degN 37.62972degE"]]</w:t>
      </w:r>
    </w:p>
    <w:p>
      <w:r>
        <w:rPr>
          <w:b/>
        </w:rPr>
        <w:t xml:space="preserve">Tulos</w:t>
      </w:r>
    </w:p>
    <w:p>
      <w:r>
        <w:t xml:space="preserve">Mitkä ovat lentotukikohdat?</w:t>
      </w:r>
    </w:p>
    <w:p>
      <w:r>
        <w:rPr>
          <w:b/>
        </w:rPr>
        <w:t xml:space="preserve">Tulos</w:t>
      </w:r>
    </w:p>
    <w:p>
      <w:r>
        <w:t xml:space="preserve">mikä niistä on ylimpänä?</w:t>
      </w:r>
    </w:p>
    <w:p>
      <w:r>
        <w:rPr>
          <w:b/>
        </w:rPr>
        <w:t xml:space="preserve">Tulos</w:t>
      </w:r>
    </w:p>
    <w:p>
      <w:r>
        <w:t xml:space="preserve">Mitkä ovat luettelossa olevat lentotukikohtien nimet?</w:t>
      </w:r>
    </w:p>
    <w:p>
      <w:r>
        <w:rPr>
          <w:b/>
        </w:rPr>
        <w:t xml:space="preserve">Tulos</w:t>
      </w:r>
    </w:p>
    <w:p>
      <w:r>
        <w:t xml:space="preserve">Mikä näistä on kaavion yläosassa?</w:t>
      </w:r>
    </w:p>
    <w:p>
      <w:r>
        <w:rPr>
          <w:b/>
        </w:rPr>
        <w:t xml:space="preserve">Tulos</w:t>
      </w:r>
    </w:p>
    <w:p>
      <w:r>
        <w:t xml:space="preserve">Mikä on kaavion ylin rivi?</w:t>
      </w:r>
    </w:p>
    <w:p>
      <w:r>
        <w:rPr>
          <w:b/>
        </w:rPr>
        <w:t xml:space="preserve">Tulos</w:t>
      </w:r>
    </w:p>
    <w:p>
      <w:r>
        <w:t xml:space="preserve">Mikä on tämän rivin nimi-sarakkeessa olevan lentotukikohdan nimi?</w:t>
      </w:r>
    </w:p>
    <w:p>
      <w:r>
        <w:rPr>
          <w:b/>
        </w:rPr>
        <w:t xml:space="preserve">Esimerkki 6.231</w:t>
      </w:r>
    </w:p>
    <w:p>
      <w:r>
        <w:t xml:space="preserve">Pöytä: ['Sum', 'Mongolian', 'Väestö (2005)', 'Väestö (2008)', 'Väestö (2009)', 'Pinta-ala km2', 'Tiheys /km2', 'Summa keskusväestöstä']. ['Battsengel', 'Battsengel', '3,818', '3,855', '3,846', '3,500', '1.10', '1,096']. ["Bulgan", "Bulgan", "2,285", "2,361", "2,434", "3,100", "0,79", "961"]. ['Chuluut', 'Chuluut', '3,943', '3,749', '3,744', '3,900', '0.96', '935']. ['Erdenebulgan*', 'Erdenebulgan', '17,790', '18,022', '17,770', '536', '33.15', '17,770']. ['Erdenemandal', 'Erdenemandal', '6,099', '5,843', '5,933', '3,400', '1.74', '1,091']. ['Ikh-Tamir', 'Ikh tamir', '5,714', '5,154', '5,247', '4,800', '1,09', '1,050']. ['Jargalant', 'Zhargalant', '4,089', '4,114', '4,111', '3,832', '1,07', '1,035']. ['Khairkhan', 'Khairkhan', '3,756', '3,558', '3,656', '2,500', '1.46', '739']. ["Khangai", "Khangai", "3,054", "2,805", "2,926", "4,400", "0,66", "795"]. ["Khashaat", "Khashaat", "3,594", "3,305", "3,344", "2,600", "1,29", "802"]. ['Khotont', 'Khotont', '4,763', '4,809', '4,440', '2,200', '2.02', '774']. ['Ogii nuur', 'Ogii nuur', '3,015', '3,041', '3,086', 'n.a', 'n.a.', '622']. ['Olziit', 'Olziit', '3,154', '3,037', '3,102', '1,700', '1.82', '829']. ['Ondor-Ulaan', 'Ondor-Ulaan', '5,873', '5,729', '5,798', '4,000', '1.45', '1,097']. ["Tariat", "Tariat", "5,082", "5,022", "5,086", "3,800", "1.34", "644"]. ['Tuvshruulekh', 'Tuvshruulekh', '3,489', '3,410', '3,438', '1,200', '2.86', '1,869']. ['Tsakhir', 'Tsakhir', '2,058', '2,126', '2,143', '3,398', '0,63', '438']. ['Tsenkher', 'Tsenkher', '5,480', '5,387', '5,414', '3,200', '1.69', '997']. ['Tsetserleg', 'Tsetserleg', '2,058', '3,955', '3,813', '2,500', '1.53', '848']].</w:t>
      </w:r>
    </w:p>
    <w:p>
      <w:r>
        <w:rPr>
          <w:b/>
        </w:rPr>
        <w:t xml:space="preserve">Tulos</w:t>
      </w:r>
    </w:p>
    <w:p>
      <w:r>
        <w:t xml:space="preserve">mitä ovat Arkhangain maakunnassa esitetyt paikkakunnat?</w:t>
      </w:r>
    </w:p>
    <w:p>
      <w:r>
        <w:rPr>
          <w:b/>
        </w:rPr>
        <w:t xml:space="preserve">Tulos</w:t>
      </w:r>
    </w:p>
    <w:p>
      <w:r>
        <w:t xml:space="preserve">Missä näistä kaupungeista oli eniten asukkaita vuonna 2005?</w:t>
      </w:r>
    </w:p>
    <w:p>
      <w:r>
        <w:rPr>
          <w:b/>
        </w:rPr>
        <w:t xml:space="preserve">Tulos</w:t>
      </w:r>
    </w:p>
    <w:p>
      <w:r>
        <w:t xml:space="preserve">Missä maakunnissa on 1000 asukkaan summakeskus?</w:t>
      </w:r>
    </w:p>
    <w:p>
      <w:r>
        <w:rPr>
          <w:b/>
        </w:rPr>
        <w:t xml:space="preserve">Tulos</w:t>
      </w:r>
    </w:p>
    <w:p>
      <w:r>
        <w:t xml:space="preserve">Missä näistä on yli 10 000 mongolia?</w:t>
      </w:r>
    </w:p>
    <w:p>
      <w:r>
        <w:rPr>
          <w:b/>
        </w:rPr>
        <w:t xml:space="preserve">Tulos</w:t>
      </w:r>
    </w:p>
    <w:p>
      <w:r>
        <w:t xml:space="preserve">Minkä kaupunkien pinta-ala oli alle 2 000 km2?</w:t>
      </w:r>
    </w:p>
    <w:p>
      <w:r>
        <w:rPr>
          <w:b/>
        </w:rPr>
        <w:t xml:space="preserve">Tulos</w:t>
      </w:r>
    </w:p>
    <w:p>
      <w:r>
        <w:t xml:space="preserve">Mikä näistä oli väkiluvultaan suurin?</w:t>
      </w:r>
    </w:p>
    <w:p>
      <w:r>
        <w:rPr>
          <w:b/>
        </w:rPr>
        <w:t xml:space="preserve">Tulos</w:t>
      </w:r>
    </w:p>
    <w:p>
      <w:r>
        <w:t xml:space="preserve">Mikä oli tämän kaupungin mongolialainen nimi?</w:t>
      </w:r>
    </w:p>
    <w:p>
      <w:r>
        <w:rPr>
          <w:b/>
        </w:rPr>
        <w:t xml:space="preserve">Tulos</w:t>
      </w:r>
    </w:p>
    <w:p>
      <w:r>
        <w:t xml:space="preserve">Keitä olivat kaikki Angletin pormestarit?</w:t>
      </w:r>
    </w:p>
    <w:p>
      <w:r>
        <w:rPr>
          <w:b/>
        </w:rPr>
        <w:t xml:space="preserve">Tulos</w:t>
      </w:r>
    </w:p>
    <w:p>
      <w:r>
        <w:t xml:space="preserve">Kuka muu pormestari toimi Daubinin ohella kaksi vuotta?</w:t>
      </w:r>
    </w:p>
    <w:p>
      <w:r>
        <w:rPr>
          <w:b/>
        </w:rPr>
        <w:t xml:space="preserve">Tulos</w:t>
      </w:r>
    </w:p>
    <w:p>
      <w:r>
        <w:t xml:space="preserve">joka istui kaksi vuotta?</w:t>
      </w:r>
    </w:p>
    <w:p>
      <w:r>
        <w:rPr>
          <w:b/>
        </w:rPr>
        <w:t xml:space="preserve">Tulos</w:t>
      </w:r>
    </w:p>
    <w:p>
      <w:r>
        <w:t xml:space="preserve">Mikä on Daubinin lisäksi toisen henkilön nimi?</w:t>
      </w:r>
    </w:p>
    <w:p>
      <w:r>
        <w:rPr>
          <w:b/>
        </w:rPr>
        <w:t xml:space="preserve">Tulos</w:t>
      </w:r>
    </w:p>
    <w:p>
      <w:r>
        <w:t xml:space="preserve">minä vuonna Daubin aloitti kautensa?</w:t>
      </w:r>
    </w:p>
    <w:p>
      <w:r>
        <w:rPr>
          <w:b/>
        </w:rPr>
        <w:t xml:space="preserve">Tulos</w:t>
      </w:r>
    </w:p>
    <w:p>
      <w:r>
        <w:t xml:space="preserve">minä vuonna Daubin lopetti kautensa?</w:t>
      </w:r>
    </w:p>
    <w:p>
      <w:r>
        <w:rPr>
          <w:b/>
        </w:rPr>
        <w:t xml:space="preserve">Tulos</w:t>
      </w:r>
    </w:p>
    <w:p>
      <w:r>
        <w:t xml:space="preserve">kuka muu palveli yhtä monta vuotta?</w:t>
      </w:r>
    </w:p>
    <w:p>
      <w:r>
        <w:rPr>
          <w:b/>
        </w:rPr>
        <w:t xml:space="preserve">Tulos</w:t>
      </w:r>
    </w:p>
    <w:p>
      <w:r>
        <w:t xml:space="preserve">Mitkä ovat johtavien neuvonantajien nimet?</w:t>
      </w:r>
    </w:p>
    <w:p>
      <w:r>
        <w:rPr>
          <w:b/>
        </w:rPr>
        <w:t xml:space="preserve">Tulos</w:t>
      </w:r>
    </w:p>
    <w:p>
      <w:r>
        <w:t xml:space="preserve">Mikä näistä on nainen?</w:t>
      </w:r>
    </w:p>
    <w:p>
      <w:r>
        <w:rPr>
          <w:b/>
        </w:rPr>
        <w:t xml:space="preserve">Tulos</w:t>
      </w:r>
    </w:p>
    <w:p>
      <w:r>
        <w:t xml:space="preserve">Keitä ovat johtavat neuvonantajat?</w:t>
      </w:r>
    </w:p>
    <w:p>
      <w:r>
        <w:rPr>
          <w:b/>
        </w:rPr>
        <w:t xml:space="preserve">Tulos</w:t>
      </w:r>
    </w:p>
    <w:p>
      <w:r>
        <w:t xml:space="preserve">mitkä niistä ovat naisia?</w:t>
      </w:r>
    </w:p>
    <w:p>
      <w:r>
        <w:rPr>
          <w:b/>
        </w:rPr>
        <w:t xml:space="preserve">Tulos</w:t>
      </w:r>
    </w:p>
    <w:p>
      <w:r>
        <w:t xml:space="preserve">ketkä ovat Yhdysvaltain presidentin johtavia neuvonantajia?</w:t>
      </w:r>
    </w:p>
    <w:p>
      <w:r>
        <w:rPr>
          <w:b/>
        </w:rPr>
        <w:t xml:space="preserve">Tulos</w:t>
      </w:r>
    </w:p>
    <w:p>
      <w:r>
        <w:t xml:space="preserve">Mikä näistä on nainen?</w:t>
      </w:r>
    </w:p>
    <w:p>
      <w:r>
        <w:rPr>
          <w:b/>
        </w:rPr>
        <w:t xml:space="preserve">Esimerkki 6.232</w:t>
      </w:r>
    </w:p>
    <w:p>
      <w:r>
        <w:t xml:space="preserve">Pöytä: Kuvaus]]: ['', 'Maamerkin nimi', 'Rakennusajankohta', 'Tyyli', 'Sijainti', 'Kuvaus']. ['1', 'Gridley Building', '1867', 'Second Empire', '101 East Water Street', 'Tunnetaan myös nimellä Onondaga County Savings Bank Building; 31/2 kerrosta; 100 jalan kellotorni; rakennettu Onondagan kalkkikivestä; Horatio Nelson White, arkkitehti']. ['2', 'Gere Bank Building', '1894', 'Louis Sullivan -tyyppinen', '121 East Water Street', '5 kerrosta; rakennettu graniitista, tiilestä ja terrakotasta; Charles Colton, arkkitehti']. ['3', 'Phoenix Buildings (osa)', '1834', 'Federal', '123 East Water Street', '4 kerrosta; tiili']. ['4', 'Phillips Block', '1834', 'Federal', '125-127 East Water Street', '4 stories; brick']. ['5', 'Phoenix Buildings (osa)', '1834', 'Federal', '129 East Water Street', '4 stories; brick']. ['6', 'Dana Building', '1837, 1861', 'Federal, Italianate', '135 East Water Street', 'Italianate top floor added in 1861; 4 stories; brick']. ['7', 'Grange Building', '1925', 'Commercial', '203 East Water Street', 'Alun perin autokauppa; 4 kerrosta; ruskea tiili']. ['8', 'State Tower Building', '1927', 'Art Deco', '109 South Warren Street', '22 kerrosta; tiili ja kalkkikivi; Thompson ja Churchill, arkkitehdit']. ['9', 'Granger Block', '1869, 1894', 'Renaissance Revival', '200 East Genesee Street', 'Tunnetaan myös nimillä SA&amp;K (Sedgwick, Andrews and Kennedy) Building ja Ferary Building; ensimmäiset 4 kerrosta rakennettu 1869; kolme ylempää kerrosta lisätty 1894; tiili']. ['10', 'Larned Building', '1869', 'Second Empire', '114 South Warren Street', '5 kerrosta; tiili']. ['11', 'Post Standard Building', '1880', 'Richardsonian Romanesque', '136 East Genesee Street', '5 kerrosta; tiili']. ['12', 'Franklin Buildings (osa)', '1870', 'Second Empire', '134 East Genesee Street', '41/2 kerrosta; tiili']. ['13', 'Franklin Buildings (osa)', '', 'Federal', '132 East Genesee Street', '4 stories; stone']. ['14', 'Franklin Buildings (osa)', '1834', 'Federal', '128 East Genesee Street', '4 stories; brick']. ['15', 'Franklin Buildings (osa)', '1839', 'Federal', '122-126 East Genesee Street', '5 stories; brick']. ['16', 'Flagship Securities Building', '1896', 'uusklassinen', '120 East Genesee Street', '3 kerrosta; marmori ja tiili; Albert L. Brockway, arkkitehti; ensimmäinen teräsrunkoinen rakennus Syracusen keskustassa']. ['17', 'Onondaga County Savings Bank', '1896', 'Neoklassinen', '113 South Salina Street', '91/2 kerrosta; graniittia ja kalkkikiveä; R.W. Gibson, arkkitehti; Angelo Magnanti suunnitteli kipsirappauskaton; William Teff Schwartz maalasi seinämaalauksia Onondagan piirikunnan historiasta'].</w:t>
      </w:r>
    </w:p>
    <w:p>
      <w:r>
        <w:rPr>
          <w:b/>
        </w:rPr>
        <w:t xml:space="preserve">Tulos</w:t>
      </w:r>
    </w:p>
    <w:p>
      <w:r>
        <w:t xml:space="preserve">Mitkä ovat nämä kaksi maamerkkiä?</w:t>
      </w:r>
    </w:p>
    <w:p>
      <w:r>
        <w:rPr>
          <w:b/>
        </w:rPr>
        <w:t xml:space="preserve">Tulos</w:t>
      </w:r>
    </w:p>
    <w:p>
      <w:r>
        <w:t xml:space="preserve">kummassa rakennuksessa on enemmän kerroksia?</w:t>
      </w:r>
    </w:p>
    <w:p>
      <w:r>
        <w:rPr>
          <w:b/>
        </w:rPr>
        <w:t xml:space="preserve">Tulos</w:t>
      </w:r>
    </w:p>
    <w:p>
      <w:r>
        <w:t xml:space="preserve">kuinka korkea on valtion tornirakennus?</w:t>
      </w:r>
    </w:p>
    <w:p>
      <w:r>
        <w:rPr>
          <w:b/>
        </w:rPr>
        <w:t xml:space="preserve">Tulos</w:t>
      </w:r>
    </w:p>
    <w:p>
      <w:r>
        <w:t xml:space="preserve">Kuinka pitkä grangerin kortteli on?</w:t>
      </w:r>
    </w:p>
    <w:p>
      <w:r>
        <w:rPr>
          <w:b/>
        </w:rPr>
        <w:t xml:space="preserve">Tulos</w:t>
      </w:r>
    </w:p>
    <w:p>
      <w:r>
        <w:t xml:space="preserve">Kumpi on korkeampi State Towerin ja Granger Blockin välillä?</w:t>
      </w:r>
    </w:p>
    <w:p>
      <w:r>
        <w:rPr>
          <w:b/>
        </w:rPr>
        <w:t xml:space="preserve">Tulos</w:t>
      </w:r>
    </w:p>
    <w:p>
      <w:r>
        <w:t xml:space="preserve">Mitkä Hannover Square -rakennukset rakennettiin alun perin yli 4-kerroksisiksi?</w:t>
      </w:r>
    </w:p>
    <w:p>
      <w:r>
        <w:rPr>
          <w:b/>
        </w:rPr>
        <w:t xml:space="preserve">Tulos</w:t>
      </w:r>
    </w:p>
    <w:p>
      <w:r>
        <w:t xml:space="preserve">Mitkä alun perin yli 4-kerroksisista rakennuksista sisälsivät kalkkikiveä?</w:t>
      </w:r>
    </w:p>
    <w:p>
      <w:r>
        <w:rPr>
          <w:b/>
        </w:rPr>
        <w:t xml:space="preserve">Tulos</w:t>
      </w:r>
    </w:p>
    <w:p>
      <w:r>
        <w:t xml:space="preserve">Mikä niistä kalkkikivirakenteisista rakennuksista, jotka alun perin rakennettiin yli 4-kerroksisina, on uusin?</w:t>
      </w:r>
    </w:p>
    <w:p>
      <w:r>
        <w:rPr>
          <w:b/>
        </w:rPr>
        <w:t xml:space="preserve">Tulos</w:t>
      </w:r>
    </w:p>
    <w:p>
      <w:r>
        <w:t xml:space="preserve">keitä ovat austevollin pormestarit?</w:t>
      </w:r>
    </w:p>
    <w:p>
      <w:r>
        <w:rPr>
          <w:b/>
        </w:rPr>
        <w:t xml:space="preserve">Tulos</w:t>
      </w:r>
    </w:p>
    <w:p>
      <w:r>
        <w:t xml:space="preserve">mitkä austevollin pormestareista olivat konservatiivisen puolueen jäseniä?</w:t>
      </w:r>
    </w:p>
    <w:p>
      <w:r>
        <w:rPr>
          <w:b/>
        </w:rPr>
        <w:t xml:space="preserve">Tulos</w:t>
      </w:r>
    </w:p>
    <w:p>
      <w:r>
        <w:t xml:space="preserve">Kuka konservatiivipuolueeseen kuuluvista pormestareista oli pankinjohtaja?</w:t>
      </w:r>
    </w:p>
    <w:p>
      <w:r>
        <w:rPr>
          <w:b/>
        </w:rPr>
        <w:t xml:space="preserve">Tulos</w:t>
      </w:r>
    </w:p>
    <w:p>
      <w:r>
        <w:t xml:space="preserve">Ketkä pormestarit kuuluivat konservatiivipuolueeseen?</w:t>
      </w:r>
    </w:p>
    <w:p>
      <w:r>
        <w:rPr>
          <w:b/>
        </w:rPr>
        <w:t xml:space="preserve">Tulos</w:t>
      </w:r>
    </w:p>
    <w:p>
      <w:r>
        <w:t xml:space="preserve">näistä pormestareista, joka työskenteli pankinjohtajana?</w:t>
      </w:r>
    </w:p>
    <w:p>
      <w:r>
        <w:rPr>
          <w:b/>
        </w:rPr>
        <w:t xml:space="preserve">Tulos</w:t>
      </w:r>
    </w:p>
    <w:p>
      <w:r>
        <w:t xml:space="preserve">mitä pormestareita on olemassa?</w:t>
      </w:r>
    </w:p>
    <w:p>
      <w:r>
        <w:rPr>
          <w:b/>
        </w:rPr>
        <w:t xml:space="preserve">Tulos</w:t>
      </w:r>
    </w:p>
    <w:p>
      <w:r>
        <w:t xml:space="preserve">Kuka pormestari oli myös pankinjohtaja?</w:t>
      </w:r>
    </w:p>
    <w:p>
      <w:r>
        <w:rPr>
          <w:b/>
        </w:rPr>
        <w:t xml:space="preserve">Tulos</w:t>
      </w:r>
    </w:p>
    <w:p>
      <w:r>
        <w:t xml:space="preserve">Kuka hän oli?</w:t>
      </w:r>
    </w:p>
    <w:p>
      <w:r>
        <w:rPr>
          <w:b/>
        </w:rPr>
        <w:t xml:space="preserve">Esimerkki 6.233</w:t>
      </w:r>
    </w:p>
    <w:p>
      <w:r>
        <w:t xml:space="preserve">Pöytä: ['Date', 'Opposition', 'Result', 'Score', 'Brazil scorers', 'Competition']. ['January 26, 1982', 'East Germany', 'W', '3-1', 'Paulo Isidoro, Renato, Serginho Chulapa', 'International Friendly']. ['3. maaliskuuta 1982', 'Tšekkoslovakia', 'D', '1-1', 'Zico', 'Kansainvälinen ystävyysottelu']. ['21. maaliskuuta 1982', 'Länsi-Saksa', 'V', '1-0', 'Junior', 'Kansainvälinen ystävyysottelu']. ['5. toukokuuta 1982', 'Portugali', 'V', '3-1', 'Junior, Eder, Zico', 'Kansainvälinen ystävyysottelu']. ['19. toukokuuta 1982', 'Sveitsi', 'D', '1-1', 'Zico', 'Kansainvälinen ystävyysottelu']. ['27. toukokuuta 1982', 'Irlannin tasavalta', 'W', '7-0', 'Falcao, Socrates (2), Serginho Chulapa (2), Luizinho, Zico', 'Kansainvälinen ystävyysottelu']. ['14. kesäkuuta 1982', 'Neuvostoliitto', 'W', '2-1', 'Socrates, Eder', 'World Cup']. ['18. kesäkuuta 1982', 'Skotlanti', 'W', '4-1', 'Zico, Oscar, Eder, Falcao', 'World Cup']. ['23. kesäkuuta 1982', 'Uusi-Seelanti', 'W', '4-0', 'Zico (2), Falcao, Serginho Chulapa', 'World Cup']. ['2. heinäkuuta 1982', 'Argentiina', 'W', '3-1', 'Zico, Serginho Chulapa, Junior', 'World Cup']. ['5. heinäkuuta 1982', 'Italia', 'L', '2-3', 'Socrates, Falcao', 'World Cup']].</w:t>
      </w:r>
    </w:p>
    <w:p>
      <w:r>
        <w:rPr>
          <w:b/>
        </w:rPr>
        <w:t xml:space="preserve">Tulos</w:t>
      </w:r>
    </w:p>
    <w:p>
      <w:r>
        <w:t xml:space="preserve">mitkä olivat Brasilian pelaamissa otteluissa ansaitut pisteet?</w:t>
      </w:r>
    </w:p>
    <w:p>
      <w:r>
        <w:rPr>
          <w:b/>
        </w:rPr>
        <w:t xml:space="preserve">Tulos</w:t>
      </w:r>
    </w:p>
    <w:p>
      <w:r>
        <w:t xml:space="preserve">mikä pisteet oli eniten voittoja?</w:t>
      </w:r>
    </w:p>
    <w:p>
      <w:r>
        <w:rPr>
          <w:b/>
        </w:rPr>
        <w:t xml:space="preserve">Tulos</w:t>
      </w:r>
    </w:p>
    <w:p>
      <w:r>
        <w:t xml:space="preserve">kuka oli tämän pelin vastustaja?</w:t>
      </w:r>
    </w:p>
    <w:p>
      <w:r>
        <w:rPr>
          <w:b/>
        </w:rPr>
        <w:t xml:space="preserve">Tulos</w:t>
      </w:r>
    </w:p>
    <w:p>
      <w:r>
        <w:t xml:space="preserve">Mikä oli tulos, kun yhdessä ottelussa tehtiin eniten maaleja?</w:t>
      </w:r>
    </w:p>
    <w:p>
      <w:r>
        <w:rPr>
          <w:b/>
        </w:rPr>
        <w:t xml:space="preserve">Tulos</w:t>
      </w:r>
    </w:p>
    <w:p>
      <w:r>
        <w:t xml:space="preserve">kuka oli vastustaja tässä pelissä?</w:t>
      </w:r>
    </w:p>
    <w:p>
      <w:r>
        <w:rPr>
          <w:b/>
        </w:rPr>
        <w:t xml:space="preserve">Tulos</w:t>
      </w:r>
    </w:p>
    <w:p>
      <w:r>
        <w:t xml:space="preserve">Keitä kaikki vastustajajoukkueet olivat?</w:t>
      </w:r>
    </w:p>
    <w:p>
      <w:r>
        <w:rPr>
          <w:b/>
        </w:rPr>
        <w:t xml:space="preserve">Tulos</w:t>
      </w:r>
    </w:p>
    <w:p>
      <w:r>
        <w:t xml:space="preserve">Milloin he pelasivat?</w:t>
      </w:r>
    </w:p>
    <w:p>
      <w:r>
        <w:rPr>
          <w:b/>
        </w:rPr>
        <w:t xml:space="preserve">Tulos</w:t>
      </w:r>
    </w:p>
    <w:p>
      <w:r>
        <w:t xml:space="preserve">ja mikä oli lopputulos?</w:t>
      </w:r>
    </w:p>
    <w:p>
      <w:r>
        <w:rPr>
          <w:b/>
        </w:rPr>
        <w:t xml:space="preserve">Tulos</w:t>
      </w:r>
    </w:p>
    <w:p>
      <w:r>
        <w:t xml:space="preserve">mikä vastustajajoukkue teki eniten maaleja vuonna 1982?</w:t>
      </w:r>
    </w:p>
    <w:p>
      <w:r>
        <w:rPr>
          <w:b/>
        </w:rPr>
        <w:t xml:space="preserve">Esimerkki 6.234</w:t>
      </w:r>
    </w:p>
    <w:p>
      <w:r>
        <w:t xml:space="preserve">Pöytä: Taulukko: ['Vuosi', 'Nimi', 'Luotto', 'Rooli', 'Huomautukset']. ['2005', 'New York Doll', 'Producer', '', 'ehdolla dokumenttielokuvan palkinnon saajaksi Sundancen elokuvajuhlilla vuonna 2005']. ['2005', 'Cry_Wolf', 'Tuottaja', '', '']. ['2007', 'The King of Kong: A Fistful of Quarters', 'Director', '', '', "hyväksytty Slamdanceen ja Picturehouse osti sen levitykseen. New Line Cinema osti elokuvan uusintafilmatisointioikeudet ja aikoo tehdä siitä fiktioelokuvan, jonka Gordon ohjaa."]". ['2008', 'Four Christmases', 'Director', '', '']. ['2010', 'Freakonomics', 'Ohjaaja ja käsikirjoittaja', '', '']. ['2011', 'Horrible Bosses', 'Ohjaaja', 'Cameo-esiintyminen', '']. ['2011', 'Undefeated', 'Tuottaja', 'Esimerkki', 'voitti dokumenttielokuva-Oscarin vuonna 2012']. ['2013', 'Identiteettivaras', 'Ohjaaja', '', '']. ['TBA', 'WarGames', 'Ohjaaja', '', '']. ['TBA', 'Uncharted', 'Ohjaaja', '', '''].</w:t>
      </w:r>
    </w:p>
    <w:p>
      <w:r>
        <w:rPr>
          <w:b/>
        </w:rPr>
        <w:t xml:space="preserve">Tulos</w:t>
      </w:r>
    </w:p>
    <w:p>
      <w:r>
        <w:t xml:space="preserve">minkä nimikkeiden parissa seth gordon on työskennellyt?</w:t>
      </w:r>
    </w:p>
    <w:p>
      <w:r>
        <w:rPr>
          <w:b/>
        </w:rPr>
        <w:t xml:space="preserve">Tulos</w:t>
      </w:r>
    </w:p>
    <w:p>
      <w:r>
        <w:t xml:space="preserve">ja mitä rooleja hänelle on annettu?</w:t>
      </w:r>
    </w:p>
    <w:p>
      <w:r>
        <w:rPr>
          <w:b/>
        </w:rPr>
        <w:t xml:space="preserve">Tulos</w:t>
      </w:r>
    </w:p>
    <w:p>
      <w:r>
        <w:t xml:space="preserve">minkä elokuvan hän oli sekä käsikirjoittaja että ohjaaja?</w:t>
      </w:r>
    </w:p>
    <w:p>
      <w:r>
        <w:rPr>
          <w:b/>
        </w:rPr>
        <w:t xml:space="preserve">Tulos</w:t>
      </w:r>
    </w:p>
    <w:p>
      <w:r>
        <w:t xml:space="preserve">missä elokuvissa Seth oli mukana?</w:t>
      </w:r>
    </w:p>
    <w:p>
      <w:r>
        <w:rPr>
          <w:b/>
        </w:rPr>
        <w:t xml:space="preserve">Tulos</w:t>
      </w:r>
    </w:p>
    <w:p>
      <w:r>
        <w:t xml:space="preserve">mitä näistä hän ohjasi?</w:t>
      </w:r>
    </w:p>
    <w:p>
      <w:r>
        <w:rPr>
          <w:b/>
        </w:rPr>
        <w:t xml:space="preserve">Tulos</w:t>
      </w:r>
    </w:p>
    <w:p>
      <w:r>
        <w:t xml:space="preserve">Minkä näistä elokuvista hän oli myös käsikirjoittaja?</w:t>
      </w:r>
    </w:p>
    <w:p>
      <w:r>
        <w:rPr>
          <w:b/>
        </w:rPr>
        <w:t xml:space="preserve">Tulos</w:t>
      </w:r>
    </w:p>
    <w:p>
      <w:r>
        <w:t xml:space="preserve">mitä kaikki elokuvat ovat?</w:t>
      </w:r>
    </w:p>
    <w:p>
      <w:r>
        <w:rPr>
          <w:b/>
        </w:rPr>
        <w:t xml:space="preserve">Tulos</w:t>
      </w:r>
    </w:p>
    <w:p>
      <w:r>
        <w:t xml:space="preserve">Mitä näistä Seth ohjasi?</w:t>
      </w:r>
    </w:p>
    <w:p>
      <w:r>
        <w:rPr>
          <w:b/>
        </w:rPr>
        <w:t xml:space="preserve">Tulos</w:t>
      </w:r>
    </w:p>
    <w:p>
      <w:r>
        <w:t xml:space="preserve">Mikä näistä on Sethin käsikirjoittama?</w:t>
      </w:r>
    </w:p>
    <w:p>
      <w:r>
        <w:rPr>
          <w:b/>
        </w:rPr>
        <w:t xml:space="preserve">Esimerkki 6.235</w:t>
      </w:r>
    </w:p>
    <w:p>
      <w:r>
        <w:t xml:space="preserve">Pöytä: ['Pos.', 'Driver', 'Co-Driver', 'Car', 'Time']. ['1', 'Giandomenico Basso', 'Lorenzo Granai', 'Peugeot 207 S2000', '2h28m50.8s']. ['2', 'Bruno Magalhaes', 'Nuno R. Silva', 'Peugeot 207 S2000', '+07.3s']. ['3', 'Miguel Nunes', 'Joao Paulo', 'Mitsubishi Lancer X R4', '+ 3m30.8s']. ['4', 'Pedro Meireles', 'Mario Castro', 'Skoda Fabia S2000', '+3m42.5s']. ['5', 'Luca Betti', 'Francesco Pezzoli', 'Ford Fiesta S2000', '+4m04.1s']. ['6', 'Filipe Freitas', 'Daniel Figueiroa', 'Mitsubishi Lancer X R4', '+5m36s']. ['7', 'Filipe Pires', 'Vasco Rodrigues', 'Mitsubishi Lancer X', '+9m11.2s']. ['8', 'Luis Serrado', 'Joao Sousa', 'Peugeot 206 S1600', '+10m53.7s']. ['9', 'Jose Camacho', 'Fernando Spinola', 'Peugeot 206 S1600', '+13m08.3s']. ['10', 'Rui Conceicao', 'Duarte Coelho', 'Ford Escort Cosworth', '+16m50.1s'].</w:t>
      </w:r>
    </w:p>
    <w:p>
      <w:r>
        <w:rPr>
          <w:b/>
        </w:rPr>
        <w:t xml:space="preserve">Tulos</w:t>
      </w:r>
    </w:p>
    <w:p>
      <w:r>
        <w:t xml:space="preserve">mikä automalli oli ykköskuljettaja?</w:t>
      </w:r>
    </w:p>
    <w:p>
      <w:r>
        <w:rPr>
          <w:b/>
        </w:rPr>
        <w:t xml:space="preserve">Tulos</w:t>
      </w:r>
    </w:p>
    <w:p>
      <w:r>
        <w:t xml:space="preserve">Mikä hänen nimensä oli?</w:t>
      </w:r>
    </w:p>
    <w:p>
      <w:r>
        <w:rPr>
          <w:b/>
        </w:rPr>
        <w:t xml:space="preserve">Tulos</w:t>
      </w:r>
    </w:p>
    <w:p>
      <w:r>
        <w:t xml:space="preserve">mitkä kuljettajat osallistuivat vuoden 2013 rali vinho da madeira -kilpailuun?</w:t>
      </w:r>
    </w:p>
    <w:p>
      <w:r>
        <w:rPr>
          <w:b/>
        </w:rPr>
        <w:t xml:space="preserve">Tulos</w:t>
      </w:r>
    </w:p>
    <w:p>
      <w:r>
        <w:t xml:space="preserve">kuka näistä kuljettajista ajoi Peugeotilla?</w:t>
      </w:r>
    </w:p>
    <w:p>
      <w:r>
        <w:rPr>
          <w:b/>
        </w:rPr>
        <w:t xml:space="preserve">Tulos</w:t>
      </w:r>
    </w:p>
    <w:p>
      <w:r>
        <w:t xml:space="preserve">mikä näistä oli korkein arvo?</w:t>
      </w:r>
    </w:p>
    <w:p>
      <w:r>
        <w:rPr>
          <w:b/>
        </w:rPr>
        <w:t xml:space="preserve">Tulos</w:t>
      </w:r>
    </w:p>
    <w:p>
      <w:r>
        <w:t xml:space="preserve">millä autolla giandomenico basso ajoi rali vinho da madeira -kilpailussa?</w:t>
      </w:r>
    </w:p>
    <w:p>
      <w:r>
        <w:rPr>
          <w:b/>
        </w:rPr>
        <w:t xml:space="preserve">Tulos</w:t>
      </w:r>
    </w:p>
    <w:p>
      <w:r>
        <w:t xml:space="preserve">missä asemassa giandomenico basso oli?</w:t>
      </w:r>
    </w:p>
    <w:p>
      <w:r>
        <w:rPr>
          <w:b/>
        </w:rPr>
        <w:t xml:space="preserve">Tulos</w:t>
      </w:r>
    </w:p>
    <w:p>
      <w:r>
        <w:t xml:space="preserve">kuka oli peugot 207 s2000:n ykköskuljettaja?</w:t>
      </w:r>
    </w:p>
    <w:p>
      <w:r>
        <w:rPr>
          <w:b/>
        </w:rPr>
        <w:t xml:space="preserve">Esimerkki 6.236</w:t>
      </w:r>
    </w:p>
    <w:p>
      <w:r>
        <w:t xml:space="preserve">Pöytä: ['Date', 'Time', 'Opponent#', 'Rank#', 'Site', 'TV', 'Result', 'Attendance']. ['August 31', '18:00 PM', 'at #13 Michigan State*', '#22', 'Spartan Stadium * East Lansing, MI', 'ESPN', 'L 13-17', '78,709']. ['September 15', '14:00 PM', 'Miami (OH)*', '', 'Bronco Stadium * Boise, ID', 'NBCSN', 'W 39-12', '34,178']. ['20. syyskuuta', '19:00', 'BYU*', '', 'Bronco Stadium * Boise, ID', 'ESPN', 'W 7-6', '36,864']. ['29. syyskuuta', '16:00', 'at New Mexico', '', 'University Stadium * Albuequerque, NM', 'KTVB', 'W 32-29', '28,270']. ['6. lokakuuta', '10:00 AM', 'at Southern Miss*', '#25', 'M. M. M. Roberts Stadium * Hattiesburg, MS', 'FSN', 'W 40-14', '25,337']. ['13. lokakuuta', '13:30', 'Fresno State', '#22', 'Bronco Stadium * Boise, ID (Battle for the Milk Can)', 'NBCSN', 'W 20-10', '35,742']. ['20. lokakuuta', '13:30', 'UNLV', '#22', 'Bronco Stadium * Boise, ID', 'NBCSN', 'W 32-7', '36,012']. ['27. lokakuuta', '13:30', 'at Wyoming', '#18', 'War Memorial Stadium * Laramie, WY', 'CBSSN', 'W 45-14', '17,855']. ['November 3', '20:30 PM', 'San Diego State', '#14', 'Bronco Stadium * Boise, ID', 'CBSSN', 'L 19-21', '36,084']. ['November 10', '17:00 PM', 'at Hawai`i', '#24', 'Aloha Stadium * Honolulu, HI', 'NBCSN', 'W 49-14', '29,471']. ['November 17', '13:30 PM', 'Colorado State', '#22', 'Bronco Stadium * Boise, ID', 'NBCSN', 'W 42-14', '33,545']. ['December 1', '13:30 PM', 'at Nevada', '#15', 'Mackay Stadium * Reno, NV (Rivalry)', 'ABC', 'W 27-21', '30,017']. ['22. joulukuuta', '13:30', 'vs. Washington*', '#15', 'Sam Boyd Stadium * Whitney, NV (Maaco Bowl Las Vegas)', 'ESPN', 'W 28-26', '33,217']]</w:t>
      </w:r>
    </w:p>
    <w:p>
      <w:r>
        <w:rPr>
          <w:b/>
        </w:rPr>
        <w:t xml:space="preserve">Tulos</w:t>
      </w:r>
    </w:p>
    <w:p>
      <w:r>
        <w:t xml:space="preserve">mikä oli joukkueen listattu sijoitus kauden aikana?</w:t>
      </w:r>
    </w:p>
    <w:p>
      <w:r>
        <w:rPr>
          <w:b/>
        </w:rPr>
        <w:t xml:space="preserve">Tulos</w:t>
      </w:r>
    </w:p>
    <w:p>
      <w:r>
        <w:t xml:space="preserve">mikä näistä sijoista on paras?</w:t>
      </w:r>
    </w:p>
    <w:p>
      <w:r>
        <w:rPr>
          <w:b/>
        </w:rPr>
        <w:t xml:space="preserve">Tulos</w:t>
      </w:r>
    </w:p>
    <w:p>
      <w:r>
        <w:t xml:space="preserve">mitkä ovat kaikki sijoitukset?</w:t>
      </w:r>
    </w:p>
    <w:p>
      <w:r>
        <w:rPr>
          <w:b/>
        </w:rPr>
        <w:t xml:space="preserve">Tulos</w:t>
      </w:r>
    </w:p>
    <w:p>
      <w:r>
        <w:t xml:space="preserve">mikä niistä oli paras asema?</w:t>
      </w:r>
    </w:p>
    <w:p>
      <w:r>
        <w:rPr>
          <w:b/>
        </w:rPr>
        <w:t xml:space="preserve">Tulos</w:t>
      </w:r>
    </w:p>
    <w:p>
      <w:r>
        <w:t xml:space="preserve">Keitä kaikki vastustajat olivat?</w:t>
      </w:r>
    </w:p>
    <w:p>
      <w:r>
        <w:rPr>
          <w:b/>
        </w:rPr>
        <w:t xml:space="preserve">Tulos</w:t>
      </w:r>
    </w:p>
    <w:p>
      <w:r>
        <w:t xml:space="preserve">kenet he kohtasivat 3. marraskuuta?</w:t>
      </w:r>
    </w:p>
    <w:p>
      <w:r>
        <w:rPr>
          <w:b/>
        </w:rPr>
        <w:t xml:space="preserve">Tulos</w:t>
      </w:r>
    </w:p>
    <w:p>
      <w:r>
        <w:t xml:space="preserve">Missä asemassa he olivat 3. marraskuuta?</w:t>
      </w:r>
    </w:p>
    <w:p>
      <w:r>
        <w:rPr>
          <w:b/>
        </w:rPr>
        <w:t xml:space="preserve">Esimerkki 6.237</w:t>
      </w:r>
    </w:p>
    <w:p>
      <w:r>
        <w:t xml:space="preserve">Pöytä: Taulukko: ['Vuosi', 'Kilpailu', 'Tapahtumapaikka', 'Asema', 'Tapahtuma', 'Huomautukset']. ['1982', 'Afrikan mestaruuskilpailut', 'Kairo, Egypti', '1.', 'Maraton', '2:21:05']. ['1982', 'Kansainyhteisön kisat', 'Brisbane, Australia', '2.', 'Maraton', '2:09:30']. ['1983', 'MM-kilpailut', 'Helsinki, Suomi', '15.', 'Maraton', '2:13:11']. ['1983', 'Melbourne Marathon', 'Melbourne, Australia', '1.', 'Maraton', '2:13:50']. ['1984', 'Tokion maraton', 'Tokio, Japani', '1.', 'Maraton', '2:10:49']. ['1984', 'Olympialaiset', 'Los Angeles, Yhdysvallat', '6.', 'Maraton', '2:11:10']. ['1984', 'Melbourne Marathon', 'Melbourne, Australia', '1.', 'Maraton', '2:15:31']. ['1986', 'Tokion maraton', 'Tokio, Japani', '1.', 'Maraton', '2:08:10']. ['1986', 'Fukuoka Marathon', 'Fukuoka, Japani', '1.', 'Maraton', '2:10:06']. ['1987', 'Maailmanmestaruuskilpailut', 'Rooma, Italia', '6.', 'Maraton', '2:13:43']. ['1987', 'Pekingin maraton', 'Peking, Kiinan kansantasavalta', '1.', 'Maraton', '2:12:19']. ['1988', 'Olympialaiset', 'Soul, Etelä-Korea', '7.', 'Maraton', '2:13:06']. ['1988', 'Bostonin maraton', 'Boston, Yhdysvallat', '2.', 'Maraton', '']. ['1989', 'New York City Marathon', 'New York, Yhdysvallat', '1.', 'Maraton', '2:08:01']. ['1989', 'Boston Marathon', 'Boston, Yhdysvallat', '2nd', 'Marathon', '']. ['1990', 'Boston Marathon', 'Boston, Yhdysvallat', '2nd', 'Marathon', '']. ['1992', 'Olympialaiset', 'Barcelona, Espanja', '34.', 'Maraton', '2:19:34']. ['1993', 'Maailmanmestaruuskilpailut', 'Stuttgart, Saksa', '21.', 'Maraton', '2:24:23']. ['1995', 'MM-kilpailut', 'Göteborg, Ruotsi', '43.', 'Maraton', '2:30:53']].</w:t>
      </w:r>
    </w:p>
    <w:p>
      <w:r>
        <w:rPr>
          <w:b/>
        </w:rPr>
        <w:t xml:space="preserve">Tulos</w:t>
      </w:r>
    </w:p>
    <w:p>
      <w:r>
        <w:t xml:space="preserve">mitkä ovat kaikki juma ikangaan ajat?</w:t>
      </w:r>
    </w:p>
    <w:p>
      <w:r>
        <w:rPr>
          <w:b/>
        </w:rPr>
        <w:t xml:space="preserve">Tulos</w:t>
      </w:r>
    </w:p>
    <w:p>
      <w:r>
        <w:t xml:space="preserve">mitkä niistä olivat 1. sijan aikoja?</w:t>
      </w:r>
    </w:p>
    <w:p>
      <w:r>
        <w:rPr>
          <w:b/>
        </w:rPr>
        <w:t xml:space="preserve">Tulos</w:t>
      </w:r>
    </w:p>
    <w:p>
      <w:r>
        <w:t xml:space="preserve">Mikä näistä saavutettiin New Yorkin maratonilla?</w:t>
      </w:r>
    </w:p>
    <w:p>
      <w:r>
        <w:rPr>
          <w:b/>
        </w:rPr>
        <w:t xml:space="preserve">Tulos</w:t>
      </w:r>
    </w:p>
    <w:p>
      <w:r>
        <w:t xml:space="preserve">Milloin tapahtumat tapahtuivat?</w:t>
      </w:r>
    </w:p>
    <w:p>
      <w:r>
        <w:rPr>
          <w:b/>
        </w:rPr>
        <w:t xml:space="preserve">Tulos</w:t>
      </w:r>
    </w:p>
    <w:p>
      <w:r>
        <w:t xml:space="preserve">ja tapahtumatyypit?</w:t>
      </w:r>
    </w:p>
    <w:p>
      <w:r>
        <w:rPr>
          <w:b/>
        </w:rPr>
        <w:t xml:space="preserve">Tulos</w:t>
      </w:r>
    </w:p>
    <w:p>
      <w:r>
        <w:t xml:space="preserve">Entä hänen viimeistelyaikamerkintänsä?</w:t>
      </w:r>
    </w:p>
    <w:p>
      <w:r>
        <w:rPr>
          <w:b/>
        </w:rPr>
        <w:t xml:space="preserve">Tulos</w:t>
      </w:r>
    </w:p>
    <w:p>
      <w:r>
        <w:t xml:space="preserve">mikä aika oli nopein?</w:t>
      </w:r>
    </w:p>
    <w:p>
      <w:r>
        <w:rPr>
          <w:b/>
        </w:rPr>
        <w:t xml:space="preserve">Tulos</w:t>
      </w:r>
    </w:p>
    <w:p>
      <w:r>
        <w:t xml:space="preserve">Mihin kilpailuihin ikangaa osallistui vuosina 1982-1985?</w:t>
      </w:r>
    </w:p>
    <w:p>
      <w:r>
        <w:rPr>
          <w:b/>
        </w:rPr>
        <w:t xml:space="preserve">Tulos</w:t>
      </w:r>
    </w:p>
    <w:p>
      <w:r>
        <w:t xml:space="preserve">Mitkä olivat edellä mainittujen kilpailujen vastaavat ajat?</w:t>
      </w:r>
    </w:p>
    <w:p>
      <w:r>
        <w:rPr>
          <w:b/>
        </w:rPr>
        <w:t xml:space="preserve">Tulos</w:t>
      </w:r>
    </w:p>
    <w:p>
      <w:r>
        <w:t xml:space="preserve">Mikä on lyhin aika-arvoista?</w:t>
      </w:r>
    </w:p>
    <w:p>
      <w:r>
        <w:rPr>
          <w:b/>
        </w:rPr>
        <w:t xml:space="preserve">Esimerkki 6.238</w:t>
      </w:r>
    </w:p>
    <w:p>
      <w:r>
        <w:t xml:space="preserve">Pöytä: ['Vuosi', 'Pelaaja', 'Maa', 'Tulos', 'Pariin asti', 'Voittomarginaali', 'Kenttä', 'Sijainti', 'Palkintosumma ($)', "Voittajan osuus ($)"]. ['2014', '', '', '', '', '', '', '', 'Cherry Hills Country Club', 'Cherry Hills Village, Colorado', '8,000,000', '1,440,000']. ['2013', 'Zach Johnson', 'Yhdysvallat', '64-70-69-65=268', '-16', '2 lyöntiä', 'Conway Farms Golf Club', 'Lake Forest, Illinois', '8 000 000', '1 440 000']. ['2012', 'Rory McIlroy', 'Pohjois-Irlanti', '64-68-69-69-67=268', '-20', '2 lyöntiä', 'Crooked Stick Golf Club', 'Carmel, Indiana', '8,000,000', '1,440,000']. ['2011', 'Justin Rose', 'Englanti', '63-68-69-71=271', '-13', '2 lyöntiä', 'Cog Hill Golf &amp; Country Club', 'Lemont, Illinois', '8,000,000', '1,440,000']. ['2010', 'Dustin Johnson', 'Yhdysvallat', '68-70-68-69=275', '-9', '1 lyönti', 'Cog Hill Golf &amp; Country Club', 'Lemont, Illinois', '7,500,000', '1,350,000']. ['2009', 'Tiger Woods (2)', 'Yhdysvallat', '68-67-62-68=265', '-19', '8 lyöntiä', 'Cog Hill Golf &amp; Country Club', 'Lemont, Illinois', '7 500 000', '1 350 000']. ['2008', 'Camilo Villegas', 'Kolumbia', '65-66-66-66-68=265', '-15', '2 lyöntiä', 'Bellerive Country Club', 'Town and Country, Missouri', '7,000,000', '1,260,000']. ['2007', 'Tiger Woods', 'Yhdysvallat', '67-67-65-63=262', '-22', '2 lyöntiä', 'Cog Hill Golf &amp; Country Club', 'Lemont, Illinois', '7,000,000', '1,260,000']]</w:t>
      </w:r>
    </w:p>
    <w:p>
      <w:r>
        <w:rPr>
          <w:b/>
        </w:rPr>
        <w:t xml:space="preserve">Tulos</w:t>
      </w:r>
    </w:p>
    <w:p>
      <w:r>
        <w:t xml:space="preserve">mitkä olivat eri voittomarginaalit?</w:t>
      </w:r>
    </w:p>
    <w:p>
      <w:r>
        <w:rPr>
          <w:b/>
        </w:rPr>
        <w:t xml:space="preserve">Tulos</w:t>
      </w:r>
    </w:p>
    <w:p>
      <w:r>
        <w:t xml:space="preserve">Mikä niistä on pienin?</w:t>
      </w:r>
    </w:p>
    <w:p>
      <w:r>
        <w:rPr>
          <w:b/>
        </w:rPr>
        <w:t xml:space="preserve">Tulos</w:t>
      </w:r>
    </w:p>
    <w:p>
      <w:r>
        <w:t xml:space="preserve">Mille pelaajalle tämä merkintä kuuluu?</w:t>
      </w:r>
    </w:p>
    <w:p>
      <w:r>
        <w:rPr>
          <w:b/>
        </w:rPr>
        <w:t xml:space="preserve">Tulos</w:t>
      </w:r>
    </w:p>
    <w:p>
      <w:r>
        <w:t xml:space="preserve">mitä tietoja on voittosarakkeen marginaalissa?</w:t>
      </w:r>
    </w:p>
    <w:p>
      <w:r>
        <w:rPr>
          <w:b/>
        </w:rPr>
        <w:t xml:space="preserve">Tulos</w:t>
      </w:r>
    </w:p>
    <w:p>
      <w:r>
        <w:t xml:space="preserve">Minkä numeroita sisältävän rivin voittosarakkeen marginaalissa on pienin numero?</w:t>
      </w:r>
    </w:p>
    <w:p>
      <w:r>
        <w:rPr>
          <w:b/>
        </w:rPr>
        <w:t xml:space="preserve">Tulos</w:t>
      </w:r>
    </w:p>
    <w:p>
      <w:r>
        <w:t xml:space="preserve">Mikä on tämän rivin pelaajasarakkeessa mainittu nimi?</w:t>
      </w:r>
    </w:p>
    <w:p>
      <w:r>
        <w:rPr>
          <w:b/>
        </w:rPr>
        <w:t xml:space="preserve">Tulos</w:t>
      </w:r>
    </w:p>
    <w:p>
      <w:r>
        <w:t xml:space="preserve">ketkä ovat bmw-mestaruuskilpailun (pga tour) voittajat?</w:t>
      </w:r>
    </w:p>
    <w:p>
      <w:r>
        <w:rPr>
          <w:b/>
        </w:rPr>
        <w:t xml:space="preserve">Tulos</w:t>
      </w:r>
    </w:p>
    <w:p>
      <w:r>
        <w:t xml:space="preserve">kuka voitti alle kahdella lyönnillä?</w:t>
      </w:r>
    </w:p>
    <w:p>
      <w:r>
        <w:rPr>
          <w:b/>
        </w:rPr>
        <w:t xml:space="preserve">Tulos</w:t>
      </w:r>
    </w:p>
    <w:p>
      <w:r>
        <w:t xml:space="preserve">mitkä ovat 20 metrin kerhon jäsenten nimet?</w:t>
      </w:r>
    </w:p>
    <w:p>
      <w:r>
        <w:rPr>
          <w:b/>
        </w:rPr>
        <w:t xml:space="preserve">Tulos</w:t>
      </w:r>
    </w:p>
    <w:p>
      <w:r>
        <w:t xml:space="preserve">mikä on Matti Yrolan tallentama etäisyys?</w:t>
      </w:r>
    </w:p>
    <w:p>
      <w:r>
        <w:rPr>
          <w:b/>
        </w:rPr>
        <w:t xml:space="preserve">Tulos</w:t>
      </w:r>
    </w:p>
    <w:p>
      <w:r>
        <w:t xml:space="preserve">kenellä on myös tämä sama tulos?</w:t>
      </w:r>
    </w:p>
    <w:p>
      <w:r>
        <w:rPr>
          <w:b/>
        </w:rPr>
        <w:t xml:space="preserve">Tulos</w:t>
      </w:r>
    </w:p>
    <w:p>
      <w:r>
        <w:t xml:space="preserve">mikä on Matti Yrjolan etäisyys?</w:t>
      </w:r>
    </w:p>
    <w:p>
      <w:r>
        <w:rPr>
          <w:b/>
        </w:rPr>
        <w:t xml:space="preserve">Tulos</w:t>
      </w:r>
    </w:p>
    <w:p>
      <w:r>
        <w:t xml:space="preserve">millä rivillä 20.04 on myös lueteltu?</w:t>
      </w:r>
    </w:p>
    <w:p>
      <w:r>
        <w:rPr>
          <w:b/>
        </w:rPr>
        <w:t xml:space="preserve">Tulos</w:t>
      </w:r>
    </w:p>
    <w:p>
      <w:r>
        <w:t xml:space="preserve">mikä nimi on merkitty tälle riville?</w:t>
      </w:r>
    </w:p>
    <w:p>
      <w:r>
        <w:rPr>
          <w:b/>
        </w:rPr>
        <w:t xml:space="preserve">Tulos</w:t>
      </w:r>
    </w:p>
    <w:p>
      <w:r>
        <w:t xml:space="preserve">ketkä urheilijat kilpailivat 20 metrin seurassa?</w:t>
      </w:r>
    </w:p>
    <w:p>
      <w:r>
        <w:rPr>
          <w:b/>
        </w:rPr>
        <w:t xml:space="preserve">Tulos</w:t>
      </w:r>
    </w:p>
    <w:p>
      <w:r>
        <w:t xml:space="preserve">mikä oli matti yrjolan tekemä matka?</w:t>
      </w:r>
    </w:p>
    <w:p>
      <w:r>
        <w:rPr>
          <w:b/>
        </w:rPr>
        <w:t xml:space="preserve">Tulos</w:t>
      </w:r>
    </w:p>
    <w:p>
      <w:r>
        <w:t xml:space="preserve">Millä muulla etäisyydellä oli sama arvo?</w:t>
      </w:r>
    </w:p>
    <w:p>
      <w:r>
        <w:rPr>
          <w:b/>
        </w:rPr>
        <w:t xml:space="preserve">Tulos</w:t>
      </w:r>
    </w:p>
    <w:p>
      <w:r>
        <w:t xml:space="preserve">kuka oli tämän matkan urheilija?</w:t>
      </w:r>
    </w:p>
    <w:p>
      <w:r>
        <w:rPr>
          <w:b/>
        </w:rPr>
        <w:t xml:space="preserve">Tulos</w:t>
      </w:r>
    </w:p>
    <w:p>
      <w:r>
        <w:t xml:space="preserve">Mitkä ovat kaikkien pyöräilijöiden nimet?</w:t>
      </w:r>
    </w:p>
    <w:p>
      <w:r>
        <w:rPr>
          <w:b/>
        </w:rPr>
        <w:t xml:space="preserve">Tulos</w:t>
      </w:r>
    </w:p>
    <w:p>
      <w:r>
        <w:t xml:space="preserve">kuka pyöräilijä sai 22 uci world tour -pistettä?</w:t>
      </w:r>
    </w:p>
    <w:p>
      <w:r>
        <w:rPr>
          <w:b/>
        </w:rPr>
        <w:t xml:space="preserve">Tulos</w:t>
      </w:r>
    </w:p>
    <w:p>
      <w:r>
        <w:t xml:space="preserve">ketkä pyöräilijät osallistuivat vuoden 2013 vattenfall cyclassics -kilpailuihin?</w:t>
      </w:r>
    </w:p>
    <w:p>
      <w:r>
        <w:rPr>
          <w:b/>
        </w:rPr>
        <w:t xml:space="preserve">Tulos</w:t>
      </w:r>
    </w:p>
    <w:p>
      <w:r>
        <w:t xml:space="preserve">näistä, jonka ajankohdaksi on merkitty 1 \,22.</w:t>
      </w:r>
    </w:p>
    <w:p>
      <w:r>
        <w:rPr>
          <w:b/>
        </w:rPr>
        <w:t xml:space="preserve">Tulos</w:t>
      </w:r>
    </w:p>
    <w:p>
      <w:r>
        <w:t xml:space="preserve">Keitä kaikki pyöräilijät olivat?</w:t>
      </w:r>
    </w:p>
    <w:p>
      <w:r>
        <w:rPr>
          <w:b/>
        </w:rPr>
        <w:t xml:space="preserve">Tulos</w:t>
      </w:r>
    </w:p>
    <w:p>
      <w:r>
        <w:t xml:space="preserve">mitkä olivat heidän aikansa ja pisteensä?</w:t>
      </w:r>
    </w:p>
    <w:p>
      <w:r>
        <w:rPr>
          <w:b/>
        </w:rPr>
        <w:t xml:space="preserve">Tulos</w:t>
      </w:r>
    </w:p>
    <w:p>
      <w:r>
        <w:t xml:space="preserve">ja kuka pyöräilijä sai 22 pistettä?</w:t>
      </w:r>
    </w:p>
    <w:p>
      <w:r>
        <w:rPr>
          <w:b/>
        </w:rPr>
        <w:t xml:space="preserve">Esimerkki 6.239</w:t>
      </w:r>
    </w:p>
    <w:p>
      <w:r>
        <w:t xml:space="preserve">Pöytä: ['Mallin nimi', 'Päivämäärä', 'Tyyppi', 'Työntövoima (kg) / Teho (eshp)', 'Asennettu"]. ["RTD-1/VDR-2", "1938", "Kaksivaiheinen keskipakokompressorinen suihkuturbiinimoottori", "Arvioitu 500 kg", "Vain koekäyttöön"]. ['S-18/VDR-3', '1945', 'aksiaalikompressoriturbojetti', '1 250 kg', 'Gu-VRD-projekti']. ['TR-1', '1946', '8-vaiheinen aksiaalivirtauskompressorilla varustettu suihkuturbiinimoottori', '1 300 kg', 'Aleksejev I-21, Iljushin Il-22, Sukhoi Su-10, Sukhoi Su-11']. ['TR-1A', '1947', '8-vaiheinen aksiaalivirtauskompressoriturbiinimoottori', '1 500 kg', '']. ['TR-2', '1947', '', '', 'TR-1:n suunniteltu kasvuversio']. ['TR-3 ja AL-5', '1949', '7-vaiheinen aksiaalivirtausturbiinimoottori', '4 600 kg (kelpuutuksessa 1950)', 'Il-30, Il-46, Lavotškin Aircraft 190, Tu-86, Yak-1000, Su-17(1949), Aircraft 150']. ['TR-7', '1950-luku', 'AL-7:n yliäänikompressoriprototyyppi', '', 'AL-7:n prototyyppi']. ['AL-7', '1954', '9-vaiheinen yliäänikompressoriturbojetti', '6 500 kg', 'Il-54, Su-7B, Tu-98, Su']. ['AL-21', '1961', '14-portainen aksiaalikompressori, jossa on muuttuvat staattorilavat', '11 000 kg', 'Jak-38, Tu-28/Tu-128, Su-17, Su-24']. ['AL-31', '1976', 'Kaksoisturbiinimoottori 0,6 ohitussuhde', '13 300 kg', 'Su-27, Su-30, Su-34, Su-35, Su-47 Berkut']].</w:t>
      </w:r>
    </w:p>
    <w:p>
      <w:r>
        <w:rPr>
          <w:b/>
        </w:rPr>
        <w:t xml:space="preserve">Tulos</w:t>
      </w:r>
    </w:p>
    <w:p>
      <w:r>
        <w:t xml:space="preserve">Mitkä ovat mallien työntövoimat?</w:t>
      </w:r>
    </w:p>
    <w:p>
      <w:r>
        <w:rPr>
          <w:b/>
        </w:rPr>
        <w:t xml:space="preserve">Tulos</w:t>
      </w:r>
    </w:p>
    <w:p>
      <w:r>
        <w:t xml:space="preserve">mikä työntövoiman arvo on yli 12 000 kg?</w:t>
      </w:r>
    </w:p>
    <w:p>
      <w:r>
        <w:rPr>
          <w:b/>
        </w:rPr>
        <w:t xml:space="preserve">Tulos</w:t>
      </w:r>
    </w:p>
    <w:p>
      <w:r>
        <w:t xml:space="preserve">Minkä mallin työntövoima on 13 300 kg?</w:t>
      </w:r>
    </w:p>
    <w:p>
      <w:r>
        <w:rPr>
          <w:b/>
        </w:rPr>
        <w:t xml:space="preserve">Tulos</w:t>
      </w:r>
    </w:p>
    <w:p>
      <w:r>
        <w:t xml:space="preserve">Mitkä ovat eri malleja arkhip lyulka</w:t>
      </w:r>
    </w:p>
    <w:p>
      <w:r>
        <w:rPr>
          <w:b/>
        </w:rPr>
        <w:t xml:space="preserve">Tulos</w:t>
      </w:r>
    </w:p>
    <w:p>
      <w:r>
        <w:t xml:space="preserve">jonka työntövoima on vähintään 12 000 kg?</w:t>
      </w:r>
    </w:p>
    <w:p>
      <w:r>
        <w:rPr>
          <w:b/>
        </w:rPr>
        <w:t xml:space="preserve">Tulos</w:t>
      </w:r>
    </w:p>
    <w:p>
      <w:r>
        <w:t xml:space="preserve">Mitkä ovat mallit?</w:t>
      </w:r>
    </w:p>
    <w:p>
      <w:r>
        <w:rPr>
          <w:b/>
        </w:rPr>
        <w:t xml:space="preserve">Tulos</w:t>
      </w:r>
    </w:p>
    <w:p>
      <w:r>
        <w:t xml:space="preserve">Minkä niistä työntövoima on vähintään 12 000 kg?</w:t>
      </w:r>
    </w:p>
    <w:p>
      <w:r>
        <w:rPr>
          <w:b/>
        </w:rPr>
        <w:t xml:space="preserve">Esimerkki 6.240</w:t>
      </w:r>
    </w:p>
    <w:p>
      <w:r>
        <w:t xml:space="preserve">Pöytä: ['#', 'Title', 'Time', 'Lead Vocals', 'Notes']. ['1.', 'Savior More than Life', '6:44', 'Keisha Grandy', '']. ['2.', "Whatcha Lookin' 4", '4:25', "Darrell Blair, Dalon Collins, Tamela Mann, Kirk Franklin; Background Vocals - God's Property", '']. ['3.', "Melodies from Heaven", '4:34', "The Family", '']. ['4.', 'Conquerors', '8:24', 'Dalon Collins', '']. ['5.', "Don't Take Your Joy Away", '6:33', 'Tamela Mann', '']. ['6.', 'When I Think About Jesus', '1:38', '', '']. ['7.', "Mama's Song", '4:16', 'Kirk Franklin', '']. ['8.', 'Jesus Paid it All', '5:04', 'Kirk Franklin, Darrell Blair, Dalon Collins', '']. ['9.', 'I Love You Jesus', '7:25', 'Teresa Young, Stephanie Glynn, Sheila Brice', '']. ['10.', 'Washed Away', '5:20', 'Jeannette Johnson, Carrie Young-Davis', '']. ['11.', 'Where the Spirit Is', '4:03', 'Jon Drummond', '']. ['12.', 'Let Me Touch You', '5:26', 'Dalon Collins', '']. ['13.', 'Anything 4 U', '5:08', 'David Mann, Yolanda McDonald, Demetrice Clinkscale, Darrel Blair', '']. ['14.', "Whatcha Lookin' 4 (remix)", '4:36', 'Kirk Franklin, Dalon Collins, David Mann, &amp; Tamela Mann', 'Drum &amp; Synth programming - Buster &amp; Shavoni Mixed by Craig Burbridge, Buster &amp; Shavoni, Dalon Collins, Tamela Mann, David Mann, Chris Simpson,farrell mannings']. ['15.', 'Melodies from Heaven (skate remix)', '4:18', 'Kirk Franklin', 'Drum &amp; Synth programming - Buster &amp; Shavoni Mixed by Craig Burbridge, Buster &amp; Shavoni']]</w:t>
      </w:r>
    </w:p>
    <w:p>
      <w:r>
        <w:rPr>
          <w:b/>
        </w:rPr>
        <w:t xml:space="preserve">Tulos</w:t>
      </w:r>
    </w:p>
    <w:p>
      <w:r>
        <w:t xml:space="preserve">Mitkä ovat kaikki otsikot?</w:t>
      </w:r>
    </w:p>
    <w:p>
      <w:r>
        <w:rPr>
          <w:b/>
        </w:rPr>
        <w:t xml:space="preserve">Tulos</w:t>
      </w:r>
    </w:p>
    <w:p>
      <w:r>
        <w:t xml:space="preserve">mitkä ovat heidän muistiinpanonsa?</w:t>
      </w:r>
    </w:p>
    <w:p>
      <w:r>
        <w:rPr>
          <w:b/>
        </w:rPr>
        <w:t xml:space="preserve">Tulos</w:t>
      </w:r>
    </w:p>
    <w:p>
      <w:r>
        <w:t xml:space="preserve">melodies from heavenin (skate remix) ohella, missä muussa kappaleessa oli sama rumpali?</w:t>
      </w:r>
    </w:p>
    <w:p>
      <w:r>
        <w:rPr>
          <w:b/>
        </w:rPr>
        <w:t xml:space="preserve">Tulos</w:t>
      </w:r>
    </w:p>
    <w:p>
      <w:r>
        <w:t xml:space="preserve">mitkä ovat kaikki kappaleet?</w:t>
      </w:r>
    </w:p>
    <w:p>
      <w:r>
        <w:rPr>
          <w:b/>
        </w:rPr>
        <w:t xml:space="preserve">Tulos</w:t>
      </w:r>
    </w:p>
    <w:p>
      <w:r>
        <w:t xml:space="preserve">missä kappaleissa on rumpu- ja syntetisaattoriohjelmointia?</w:t>
      </w:r>
    </w:p>
    <w:p>
      <w:r>
        <w:rPr>
          <w:b/>
        </w:rPr>
        <w:t xml:space="preserve">Tulos</w:t>
      </w:r>
    </w:p>
    <w:p>
      <w:r>
        <w:t xml:space="preserve">Mikä näistä lauluista ei ole melodioita taivaasta?</w:t>
      </w:r>
    </w:p>
    <w:p>
      <w:r>
        <w:rPr>
          <w:b/>
        </w:rPr>
        <w:t xml:space="preserve">Tulos</w:t>
      </w:r>
    </w:p>
    <w:p>
      <w:r>
        <w:t xml:space="preserve">mitkä ovat kaikki kappaleet?</w:t>
      </w:r>
    </w:p>
    <w:p>
      <w:r>
        <w:rPr>
          <w:b/>
        </w:rPr>
        <w:t xml:space="preserve">Tulos</w:t>
      </w:r>
    </w:p>
    <w:p>
      <w:r>
        <w:t xml:space="preserve">Missä näistä kappaleista Kirk Franklin laulaa?</w:t>
      </w:r>
    </w:p>
    <w:p>
      <w:r>
        <w:rPr>
          <w:b/>
        </w:rPr>
        <w:t xml:space="preserve">Tulos</w:t>
      </w:r>
    </w:p>
    <w:p>
      <w:r>
        <w:t xml:space="preserve">joissa on rumpu- ja syntetisaattoriohjelmointi?</w:t>
      </w:r>
    </w:p>
    <w:p>
      <w:r>
        <w:rPr>
          <w:b/>
        </w:rPr>
        <w:t xml:space="preserve">Tulos</w:t>
      </w:r>
    </w:p>
    <w:p>
      <w:r>
        <w:t xml:space="preserve">Minkä kappaleen rumpujen ja syntetisaattoreiden ohjelmoinnista vastaavat samat ihmiset kuin melodies from heaven (skate remix)?</w:t>
      </w:r>
    </w:p>
    <w:p>
      <w:r>
        <w:rPr>
          <w:b/>
        </w:rPr>
        <w:t xml:space="preserve">Esimerkki 6.241</w:t>
      </w:r>
    </w:p>
    <w:p>
      <w:r>
        <w:t xml:space="preserve">Pöytä: ['Sijoitus', 'Pelaaja', 'Pisteet', 'Puolustuspisteet', 'Voitetut pisteet', 'Uudet pisteet', 'Vetäytyi johtuen']. ['5', 'Juan Martin del Potro', '5115', '720', '0', '4395', 'right wrist surgery']. ['6', 'Nikolay Davydenko', '5145', '360', '0', '4785', 'murtunut ranne']. ['20', 'Radek Stepanek', '1705', '90', '0', '1615', 'väsymys']. ['23', 'Tommy Haas', '1660', '180', '0', '1480', 'oikean lonkan leikkaus']. ['32', 'Gilles Simon', '1395', '90', '0', '1305', 'oikean polven vamma']. ['36', 'Ivo Karlovic', '1295', '10', '0', '1285', 'oikean jalan vamma']. ['10', 'Kim Clijsters', '3890', '0', '0', '0', '3890', 'vasemman jalan loukkaantuminen'].</w:t>
      </w:r>
    </w:p>
    <w:p>
      <w:r>
        <w:rPr>
          <w:b/>
        </w:rPr>
        <w:t xml:space="preserve">Tulos</w:t>
      </w:r>
    </w:p>
    <w:p>
      <w:r>
        <w:t xml:space="preserve">Keitä kaikki pelaajat ovat?</w:t>
      </w:r>
    </w:p>
    <w:p>
      <w:r>
        <w:rPr>
          <w:b/>
        </w:rPr>
        <w:t xml:space="preserve">Tulos</w:t>
      </w:r>
    </w:p>
    <w:p>
      <w:r>
        <w:t xml:space="preserve">miksi kukin pelaaja vetäytyi?</w:t>
      </w:r>
    </w:p>
    <w:p>
      <w:r>
        <w:rPr>
          <w:b/>
        </w:rPr>
        <w:t xml:space="preserve">Tulos</w:t>
      </w:r>
    </w:p>
    <w:p>
      <w:r>
        <w:t xml:space="preserve">ja kuka pelaaja vetäytyi murtuneen ranteen vuoksi?</w:t>
      </w:r>
    </w:p>
    <w:p>
      <w:r>
        <w:rPr>
          <w:b/>
        </w:rPr>
        <w:t xml:space="preserve">Tulos</w:t>
      </w:r>
    </w:p>
    <w:p>
      <w:r>
        <w:t xml:space="preserve">mitkä pelaajat vetäytyivät Ranskan avoimista?</w:t>
      </w:r>
    </w:p>
    <w:p>
      <w:r>
        <w:rPr>
          <w:b/>
        </w:rPr>
        <w:t xml:space="preserve">Tulos</w:t>
      </w:r>
    </w:p>
    <w:p>
      <w:r>
        <w:t xml:space="preserve">näistä pelaajista, joka vetäytyi pois murtuneen ranteen vuoksi?</w:t>
      </w:r>
    </w:p>
    <w:p>
      <w:r>
        <w:rPr>
          <w:b/>
        </w:rPr>
        <w:t xml:space="preserve">Tulos</w:t>
      </w:r>
    </w:p>
    <w:p>
      <w:r>
        <w:t xml:space="preserve">Ketkä ovat nämä kaksi osallistujaa?</w:t>
      </w:r>
    </w:p>
    <w:p>
      <w:r>
        <w:rPr>
          <w:b/>
        </w:rPr>
        <w:t xml:space="preserve">Tulos</w:t>
      </w:r>
    </w:p>
    <w:p>
      <w:r>
        <w:t xml:space="preserve">Mitkä olivat näiden kahden osallistujan vetäytymisen syyt?</w:t>
      </w:r>
    </w:p>
    <w:p>
      <w:r>
        <w:rPr>
          <w:b/>
        </w:rPr>
        <w:t xml:space="preserve">Tulos</w:t>
      </w:r>
    </w:p>
    <w:p>
      <w:r>
        <w:t xml:space="preserve">kuka osallistuja vetäytyi murtuneen ranteen vuoksi?</w:t>
      </w:r>
    </w:p>
    <w:p>
      <w:r>
        <w:rPr>
          <w:b/>
        </w:rPr>
        <w:t xml:space="preserve">Tulos</w:t>
      </w:r>
    </w:p>
    <w:p>
      <w:r>
        <w:t xml:space="preserve">Mitkä ovat kaikkien kasvien nimet?</w:t>
      </w:r>
    </w:p>
    <w:p>
      <w:r>
        <w:rPr>
          <w:b/>
        </w:rPr>
        <w:t xml:space="preserve">Tulos</w:t>
      </w:r>
    </w:p>
    <w:p>
      <w:r>
        <w:t xml:space="preserve">kuinka monta työntekijää kussakin yrityksessä on?</w:t>
      </w:r>
    </w:p>
    <w:p>
      <w:r>
        <w:rPr>
          <w:b/>
        </w:rPr>
        <w:t xml:space="preserve">Tulos</w:t>
      </w:r>
    </w:p>
    <w:p>
      <w:r>
        <w:t xml:space="preserve">ja mikä tehdas työllisti eniten ihmisiä?</w:t>
      </w:r>
    </w:p>
    <w:p>
      <w:r>
        <w:rPr>
          <w:b/>
        </w:rPr>
        <w:t xml:space="preserve">Tulos</w:t>
      </w:r>
    </w:p>
    <w:p>
      <w:r>
        <w:t xml:space="preserve">mitä tehtaita suljetaan?</w:t>
      </w:r>
    </w:p>
    <w:p>
      <w:r>
        <w:rPr>
          <w:b/>
        </w:rPr>
        <w:t xml:space="preserve">Tulos</w:t>
      </w:r>
    </w:p>
    <w:p>
      <w:r>
        <w:t xml:space="preserve">Missä niistä on eniten työntekijöitä?</w:t>
      </w:r>
    </w:p>
    <w:p>
      <w:r>
        <w:rPr>
          <w:b/>
        </w:rPr>
        <w:t xml:space="preserve">Tulos</w:t>
      </w:r>
    </w:p>
    <w:p>
      <w:r>
        <w:t xml:space="preserve">Mikä on yksittäisten tehtaiden työntekijöiden lukumäärä?</w:t>
      </w:r>
    </w:p>
    <w:p>
      <w:r>
        <w:rPr>
          <w:b/>
        </w:rPr>
        <w:t xml:space="preserve">Tulos</w:t>
      </w:r>
    </w:p>
    <w:p>
      <w:r>
        <w:t xml:space="preserve">mikä niistä on suurin?</w:t>
      </w:r>
    </w:p>
    <w:p>
      <w:r>
        <w:rPr>
          <w:b/>
        </w:rPr>
        <w:t xml:space="preserve">Tulos</w:t>
      </w:r>
    </w:p>
    <w:p>
      <w:r>
        <w:t xml:space="preserve">mitä kasvin nimeä tämä arvo vastaa?</w:t>
      </w:r>
    </w:p>
    <w:p>
      <w:r>
        <w:rPr>
          <w:b/>
        </w:rPr>
        <w:t xml:space="preserve">Esimerkki 6.242</w:t>
      </w:r>
    </w:p>
    <w:p>
      <w:r>
        <w:t xml:space="preserve">Pöytä: ['Kausi', 'Keskiarvo', 'Korkea', 'Matala', 'Kausiliput']. ['2001-02 Serie A', '17,956', '27,498', '14,704', '12,156']. ['2002-03 Serie A', '16 306', '25 603', '12 980', '11 544']. ['2003-04 Serie A', '15,904', '23,663', '11,463', '10,439']. ['2004-05 Serie A', '14,044', '23,010', '10,711', '9,923']. ['2005-06 Serie A', '14,372', '23,116', '11,575', '10,639']. ['2006-07 Serie A', '14,644', '20,488', '11,946', '11,120']. ['2007-08 Serie A', '15,427', '25,149', '11,890', '11,386']. ['2008-09 Serie B', '10,031', '12,265', '9,261', '']. ['2009-10 Serie A', '17,061', '21,323', '11,870', '13,691']. ['2010-11 Serie A', '14,524', '19,615', '11,975', '10,578']. ['2011-12 Serie A', '13,646', '19,481', '10,800', '9,620']. ['2012-13 Serie A', '12,740', '19,073', '9,627', '10,546']].</w:t>
      </w:r>
    </w:p>
    <w:p>
      <w:r>
        <w:rPr>
          <w:b/>
        </w:rPr>
        <w:t xml:space="preserve">Tulos</w:t>
      </w:r>
    </w:p>
    <w:p>
      <w:r>
        <w:t xml:space="preserve">mitä kausia stadio ennio tardini -stadionilla pelattiin?</w:t>
      </w:r>
    </w:p>
    <w:p>
      <w:r>
        <w:rPr>
          <w:b/>
        </w:rPr>
        <w:t xml:space="preserve">Tulos</w:t>
      </w:r>
    </w:p>
    <w:p>
      <w:r>
        <w:t xml:space="preserve">millä näistä kausista oli kausikortit?</w:t>
      </w:r>
    </w:p>
    <w:p>
      <w:r>
        <w:rPr>
          <w:b/>
        </w:rPr>
        <w:t xml:space="preserve">Tulos</w:t>
      </w:r>
    </w:p>
    <w:p>
      <w:r>
        <w:t xml:space="preserve">kuinka monta kausikorttia kaudella 2007-08 oli?</w:t>
      </w:r>
    </w:p>
    <w:p>
      <w:r>
        <w:rPr>
          <w:b/>
        </w:rPr>
        <w:t xml:space="preserve">Tulos</w:t>
      </w:r>
    </w:p>
    <w:p>
      <w:r>
        <w:t xml:space="preserve">Milloin kaikki kaudet olivat?</w:t>
      </w:r>
    </w:p>
    <w:p>
      <w:r>
        <w:rPr>
          <w:b/>
        </w:rPr>
        <w:t xml:space="preserve">Tulos</w:t>
      </w:r>
    </w:p>
    <w:p>
      <w:r>
        <w:t xml:space="preserve">kuinka monta lippua myytiin?</w:t>
      </w:r>
    </w:p>
    <w:p>
      <w:r>
        <w:rPr>
          <w:b/>
        </w:rPr>
        <w:t xml:space="preserve">Tulos</w:t>
      </w:r>
    </w:p>
    <w:p>
      <w:r>
        <w:t xml:space="preserve">Entä pelkästään kauden 2007 aikana?</w:t>
      </w:r>
    </w:p>
    <w:p>
      <w:r>
        <w:rPr>
          <w:b/>
        </w:rPr>
        <w:t xml:space="preserve">Tulos</w:t>
      </w:r>
    </w:p>
    <w:p>
      <w:r>
        <w:t xml:space="preserve">Mitkä ovat vuodenajat?</w:t>
      </w:r>
    </w:p>
    <w:p>
      <w:r>
        <w:rPr>
          <w:b/>
        </w:rPr>
        <w:t xml:space="preserve">Tulos</w:t>
      </w:r>
    </w:p>
    <w:p>
      <w:r>
        <w:t xml:space="preserve">mikä kausi on vuonna 2007?</w:t>
      </w:r>
    </w:p>
    <w:p>
      <w:r>
        <w:rPr>
          <w:b/>
        </w:rPr>
        <w:t xml:space="preserve">Tulos</w:t>
      </w:r>
    </w:p>
    <w:p>
      <w:r>
        <w:t xml:space="preserve">kuinka monta kausikorttia myytiin sillä kaudella?</w:t>
      </w:r>
    </w:p>
    <w:p>
      <w:r>
        <w:rPr>
          <w:b/>
        </w:rPr>
        <w:t xml:space="preserve">Esimerkki 6.243</w:t>
      </w:r>
    </w:p>
    <w:p>
      <w:r>
        <w:t xml:space="preserve">Pöytä: ['Etnisyys', 'Islam', 'Kristinusko', 'Juutalaisuus', 'Buddhalaisuus', 'Muu', 'Ei mitään / ateismi', 'ei ole']. ['TOTALS', '70.20%', '26.32%', '0.03%', '0.09%', '0.02%', '2.82%', '0.51%']. ['Kazakstan', '98.34%', '0.39%', '0.02%', '0.01%', '0.02%', '0.98%', '0.26%']. ['Russian', '1.43%', '91.64%', '0.04%', '0.02%', '0.03%', '6.09%', '0.75%']. ['Uzbek', '99.05%', '0.39%', '0.01%', '0.01%', '0.02%', '0.37%', '0.16%']. ['Ukrainan', '0.94%', '90.74%', '0.03%', '0.01%', '0.02%', '7.31%', '0.94%']. ['uiguurit', '98.35%', '0.51%', '0.02%', '0.01%', '0.03%', '0.61%', '0.47%']. ['Tatar', '79.57%', '10.24%', '0.02%', '0.03%', '0.06%', '8.11%', '1.97%']. ['saksa', '1.58%', '81.59%', '0.05%', '0.04%', '0.11%', '13.96%', '2.68%']. ['Korean', '5.24%', '49.35%', '0.21%', '11.40%', '0.14%', '28.51%', '5.16%']. ['Turkish', '99.13%', '0.30%', '0.01%', '0.01%', '0.02%', '0.33%', '0.21%']. ['Azeri', '94.81%', '2.51%', '0.02%', '0.02%', '0.03%', '1.86%', '0.76%']. ['Valkovenäjän', '0.79%', '90.16%', '0.04%', '0.01%', '0.03%', '7.82%', '1.15%']. ['Dungan', '98.93%', '0.37%', '0.01%', '0.03%', '0.04%', '0.34%', '0.28%']. ['Kurdish', '98.28%', '0.53%', '0.03%', '0.02%', '0.02%', '0.02%', '0.74%', '0.38%']. ['Tajik', '97.78%', '0.91%', '0.01%', '0.02%', '0.08%', '0.85%', '0.35%']. ['Polish', '0.69%', '90.07%', '0.04%', '0.01%', '0.13%', '7.30%', '1.76%']. ['Tšetšenia', '93.69%', '2.99%', '0.02%', '0.01%', '0.05%', '2.08%', '1.16%']. ['Kirgisia', '96.67%', '0.89%', '0.03%', '0.03%', '0.02%', '1.51%', '0.86%']. ['Muut', '34.69%', '52.32%', '0.82%', '0.91%', '0.13%', '8.44%', '2.69%']]</w:t>
      </w:r>
    </w:p>
    <w:p>
      <w:r>
        <w:rPr>
          <w:b/>
        </w:rPr>
        <w:t xml:space="preserve">Tulos</w:t>
      </w:r>
    </w:p>
    <w:p>
      <w:r>
        <w:t xml:space="preserve">mitä kaikkia etnisiä ryhmiä on olemassa?</w:t>
      </w:r>
    </w:p>
    <w:p>
      <w:r>
        <w:rPr>
          <w:b/>
        </w:rPr>
        <w:t xml:space="preserve">Tulos</w:t>
      </w:r>
    </w:p>
    <w:p>
      <w:r>
        <w:t xml:space="preserve">missä näistä on vähiten ateisteja?</w:t>
      </w:r>
    </w:p>
    <w:p>
      <w:r>
        <w:rPr>
          <w:b/>
        </w:rPr>
        <w:t xml:space="preserve">Tulos</w:t>
      </w:r>
    </w:p>
    <w:p>
      <w:r>
        <w:t xml:space="preserve">minkä jälkeen, mikä on seuraavaksi vähiten?</w:t>
      </w:r>
    </w:p>
    <w:p>
      <w:r>
        <w:rPr>
          <w:b/>
        </w:rPr>
        <w:t xml:space="preserve">Tulos</w:t>
      </w:r>
    </w:p>
    <w:p>
      <w:r>
        <w:t xml:space="preserve">Kuinka suuri osa turkkilaisista on ateisteja?</w:t>
      </w:r>
    </w:p>
    <w:p>
      <w:r>
        <w:rPr>
          <w:b/>
        </w:rPr>
        <w:t xml:space="preserve">Tulos</w:t>
      </w:r>
    </w:p>
    <w:p>
      <w:r>
        <w:t xml:space="preserve">Mikä on ateistien seuraavaksi pienin prosenttiosuus?</w:t>
      </w:r>
    </w:p>
    <w:p>
      <w:r>
        <w:rPr>
          <w:b/>
        </w:rPr>
        <w:t xml:space="preserve">Tulos</w:t>
      </w:r>
    </w:p>
    <w:p>
      <w:r>
        <w:t xml:space="preserve">Missä etnisessä ryhmässä on näin paljon ateisteja?</w:t>
      </w:r>
    </w:p>
    <w:p>
      <w:r>
        <w:rPr>
          <w:b/>
        </w:rPr>
        <w:t xml:space="preserve">Tulos</w:t>
      </w:r>
    </w:p>
    <w:p>
      <w:r>
        <w:t xml:space="preserve">mitä kaikkia etnisiä ryhmiä Kazakstanissa on?</w:t>
      </w:r>
    </w:p>
    <w:p>
      <w:r>
        <w:rPr>
          <w:b/>
        </w:rPr>
        <w:t xml:space="preserve">Tulos</w:t>
      </w:r>
    </w:p>
    <w:p>
      <w:r>
        <w:t xml:space="preserve">kuinka moni ateisti on näiden ryhmien jäsen?</w:t>
      </w:r>
    </w:p>
    <w:p>
      <w:r>
        <w:rPr>
          <w:b/>
        </w:rPr>
        <w:t xml:space="preserve">Tulos</w:t>
      </w:r>
    </w:p>
    <w:p>
      <w:r>
        <w:t xml:space="preserve">missä ryhmässä on toiseksi vähiten ateisteja?</w:t>
      </w:r>
    </w:p>
    <w:p>
      <w:r>
        <w:rPr>
          <w:b/>
        </w:rPr>
        <w:t xml:space="preserve">Esimerkki 6.244</w:t>
      </w:r>
    </w:p>
    <w:p>
      <w:r>
        <w:t xml:space="preserve">Pöytä: ['Lower Mississippi Periods', 'Lower Yazoo Phases', 'Lower Yazoo Dates', 'Tensas/Natchez Phases', 'Cahokia Phases', 'Cahokia Dates', 'Ohio/Miss. River Confluence Phases", "Ohio/Miss. Dates']. ['Historic', 'Russell', '1650-1750 CE', 'Tensas / Natchez', 'Vacant Quarter', '1350 CE - European Contact', 'Jackson', '1500-1650 CE']. ['Plaquemine Mississippian culture Late Plaquemine/Mississippian Middle Plaquemine/Mississippian Early Plaquemine/Mississippian', 'Wasp Lake', '1400-1650 CE', 'Transylvania / Emerald', 'Vacant Quarter', '1350 CE - European Contact', 'Jackson', '1500-1650 CE']. ['Plaquemine Mississippian culture Late Plaquemine/Mississippian Middle Plaquemine/Mississippian Early Plaquemine/Mississippian', 'Lake George', '1300-1400 CE', 'Fitzhugh / Foster', 'Sand Prairie', '1275-1350 CE', 'Medley Phase', '1300-1500 CE']. ['Plaquemine Mississippian culture Late Plaquemine/Mississippian Middle Plaquemine/Mississippian Early Plaquemine/Mississippian', 'Winterville', '1200-1300 CE', 'Routh / Anna', 'Moorehead', '1200-1275 CE', 'Dorena', '1100-1300 CE']. ['Transitional Coles Creek', 'Crippen Point', '1050-1200 CE', 'Preston / Gordon', 'Lohmann Sterling', '1050-1200 CE', 'Dorena', '1100-1300 CE']. ['Coles Creek -kulttuuri Late Coles Creek Middle Coles Creek Early Coles Creek', 'Kings Crossing', '950-1050 CE', 'Balmoral', 'Terminal Late Woodland', '900-1050 CE', 'James Bayou', '900-1100 CE']. ['Coles Creek -kulttuuri Late Coles Creek Middle Coles Creek Early Coles Creek', 'Aden', '800-950 CE', 'Ballina', 'Terminal Late Woodland', '900-1050 CE', 'James Bayou', '900-1100 CE']. ['Coles Creek -kulttuuri Late Coles Creek Middle Coles Creek Early Coles Creek', 'Bayland', '600-800 CE', 'Sundown', 'Late Woodland', '400-900 CE', 'Cane Hills Berkley', '600-900 CE 400-600 CE']. ['Baytown/Troyville Baytown 2 Baytown 1', 'Deasonville', '500-600 CE', 'Marsden', 'Late Woodland', '400-900 CE', 'Cane Hills Berkley', '600-900 CE 400-600 CE']. ['Baytown/Troyville Baytown 2 Baytown 1', 'Little Sunflower', '400-500 CE', 'Indian Bayou', 'Late Woodland', '400-900 CE', 'Cane Hills Berkley', '600-900 CE 400-600 CE']. ['Marksvillen kulttuuri Late Marksville Early Marksville', 'Issaquena', '200-400 CE', 'Issaquena', 'Middle Woodland', '200 eaa. - 400 CE', 'La Plant Burkett', '100 eaa. - 400 CE 550-100 eaa.']. ['Marksvillen kulttuuri Late Marksville Early Marksville', 'Anderson Landing', '0-200 CE', 'Point Lake/ Grand Gulf', 'Middle Woodland', '200 eaa. - 400 eaa.', 'La Plant Burkett', '100 eaa. - 400 eaa. 550-100 eaa.']. ['Tchefuncte culture', 'Tuscola', '400 BCE-0 CE', 'Panther Lake', 'Middle Woodland', '200 BCE - 400 CE', 'La Plant Burkett', '100 BCE-400 CE 550-100 BCE']. ['Jaketown', 'Poverty Point', '700- 400 eaa', 'Frasier', 'Early Woodland', '700-200 eaa', 'O'Bryan Ridge', '700-550 eaa']. ['-', 'Poverty Point', '1000-700 eaa.', '-', 'Late Archaic', '1000-200 eaa.', 'O'Bryan Ridge', '700-550 eaa.']]</w:t>
      </w:r>
    </w:p>
    <w:p>
      <w:r>
        <w:rPr>
          <w:b/>
        </w:rPr>
        <w:t xml:space="preserve">Tulos</w:t>
      </w:r>
    </w:p>
    <w:p>
      <w:r>
        <w:t xml:space="preserve">mitkä ovat alempia yazoo-vaiheita?</w:t>
      </w:r>
    </w:p>
    <w:p>
      <w:r>
        <w:rPr>
          <w:b/>
        </w:rPr>
        <w:t xml:space="preserve">Tulos</w:t>
      </w:r>
    </w:p>
    <w:p>
      <w:r>
        <w:t xml:space="preserve">mitkä ovat tensas/natchez-vaiheita?</w:t>
      </w:r>
    </w:p>
    <w:p>
      <w:r>
        <w:rPr>
          <w:b/>
        </w:rPr>
        <w:t xml:space="preserve">Tulos</w:t>
      </w:r>
    </w:p>
    <w:p>
      <w:r>
        <w:t xml:space="preserve">Kumpi on alempi Yazon vaihe, Lake George vai Ruth?</w:t>
      </w:r>
    </w:p>
    <w:p>
      <w:r>
        <w:rPr>
          <w:b/>
        </w:rPr>
        <w:t xml:space="preserve">Tulos</w:t>
      </w:r>
    </w:p>
    <w:p>
      <w:r>
        <w:t xml:space="preserve">Mitkä ovat alemman yazoo-vaiheen vaiheet?</w:t>
      </w:r>
    </w:p>
    <w:p>
      <w:r>
        <w:rPr>
          <w:b/>
        </w:rPr>
        <w:t xml:space="preserve">Tulos</w:t>
      </w:r>
    </w:p>
    <w:p>
      <w:r>
        <w:t xml:space="preserve">Onko Lake George tai Ruth olemassa vaiheissa?</w:t>
      </w:r>
    </w:p>
    <w:p>
      <w:r>
        <w:rPr>
          <w:b/>
        </w:rPr>
        <w:t xml:space="preserve">Tulos</w:t>
      </w:r>
    </w:p>
    <w:p>
      <w:r>
        <w:t xml:space="preserve">vacant quarter, sand prairie ja moorehead olivat kaikki osa mitä alemman Mississippin aluetta?</w:t>
      </w:r>
    </w:p>
    <w:p>
      <w:r>
        <w:rPr>
          <w:b/>
        </w:rPr>
        <w:t xml:space="preserve">Tulos</w:t>
      </w:r>
    </w:p>
    <w:p>
      <w:r>
        <w:t xml:space="preserve">Mikä näistä kolmesta oli olemassa vuosina 1275-1350 eaa.?</w:t>
      </w:r>
    </w:p>
    <w:p>
      <w:r>
        <w:rPr>
          <w:b/>
        </w:rPr>
        <w:t xml:space="preserve">Tulos</w:t>
      </w:r>
    </w:p>
    <w:p>
      <w:r>
        <w:t xml:space="preserve">Mikä oli sen nimi alemman jatsovaiheen aikana?</w:t>
      </w:r>
    </w:p>
    <w:p>
      <w:r>
        <w:rPr>
          <w:b/>
        </w:rPr>
        <w:t xml:space="preserve">Esimerkki 6.245</w:t>
      </w:r>
    </w:p>
    <w:p>
      <w:r>
        <w:t xml:space="preserve">Pöytä: ['State', 'Interview', 'Swimsuit', 'Evening Gown', 'Average']. ['Idaho', '8.688', '8.925', '8.850', '8.821']. ['Kentucky', '8.863', '9.175', '9.400', '9.146']. ['Vermont', '8.425', '9.013', '9.300', '8.913']. ['Texas', '8.688', '8.975', '8.875', '8.846']. ['North Dakota', '8.800', '8.975', '9.175', '8.983']. ['Washington', '8.688', '8.788', '8.863', '8.779']. ['Alabama', '8.650', '8.475', '8.938', '8.688']. ['South Dakota', '8.300', '8.838', '8.513', '8.550']. ['New York', '8.463', '8.713', '8.400', '8.525']. ['Oklahoma', '8.275', '8.325', '8.700', '8.433']].</w:t>
      </w:r>
    </w:p>
    <w:p>
      <w:r>
        <w:rPr>
          <w:b/>
        </w:rPr>
        <w:t xml:space="preserve">Tulos</w:t>
      </w:r>
    </w:p>
    <w:p>
      <w:r>
        <w:t xml:space="preserve">Mikä osavaltio sai 8,779 pistettä uimapukukilpailussa?</w:t>
      </w:r>
    </w:p>
    <w:p>
      <w:r>
        <w:rPr>
          <w:b/>
        </w:rPr>
        <w:t xml:space="preserve">Tulos</w:t>
      </w:r>
    </w:p>
    <w:p>
      <w:r>
        <w:t xml:space="preserve">Mikä osavaltio sai vähiten pisteitä uimapukukilpailussa?</w:t>
      </w:r>
    </w:p>
    <w:p>
      <w:r>
        <w:rPr>
          <w:b/>
        </w:rPr>
        <w:t xml:space="preserve">Tulos</w:t>
      </w:r>
    </w:p>
    <w:p>
      <w:r>
        <w:t xml:space="preserve">mikä osavaltio sai 9.146 pistettä ja korkeimman pistemäärän uimapukukilpailussa?</w:t>
      </w:r>
    </w:p>
    <w:p>
      <w:r>
        <w:rPr>
          <w:b/>
        </w:rPr>
        <w:t xml:space="preserve">Tulos</w:t>
      </w:r>
    </w:p>
    <w:p>
      <w:r>
        <w:t xml:space="preserve">Mikä osavaltio sai korkeimman keskiarvon?</w:t>
      </w:r>
    </w:p>
    <w:p>
      <w:r>
        <w:rPr>
          <w:b/>
        </w:rPr>
        <w:t xml:space="preserve">Tulos</w:t>
      </w:r>
    </w:p>
    <w:p>
      <w:r>
        <w:t xml:space="preserve">Mikä osavaltio sai haastattelussa 8,65 pistettä?</w:t>
      </w:r>
    </w:p>
    <w:p>
      <w:r>
        <w:rPr>
          <w:b/>
        </w:rPr>
        <w:t xml:space="preserve">Tulos</w:t>
      </w:r>
    </w:p>
    <w:p>
      <w:r>
        <w:t xml:space="preserve">Mikä osavaltio sai eniten pisteitä iltapukukilpailussa?</w:t>
      </w:r>
    </w:p>
    <w:p>
      <w:r>
        <w:rPr>
          <w:b/>
        </w:rPr>
        <w:t xml:space="preserve">Tulos</w:t>
      </w:r>
    </w:p>
    <w:p>
      <w:r>
        <w:t xml:space="preserve">mikä oli eniten pisteitä uimapukukilpailussa?</w:t>
      </w:r>
    </w:p>
    <w:p>
      <w:r>
        <w:rPr>
          <w:b/>
        </w:rPr>
        <w:t xml:space="preserve">Tulos</w:t>
      </w:r>
    </w:p>
    <w:p>
      <w:r>
        <w:t xml:space="preserve">Mikä osavaltio sai uimapukukilpailussa 9,175 pistettä?</w:t>
      </w:r>
    </w:p>
    <w:p>
      <w:r>
        <w:rPr>
          <w:b/>
        </w:rPr>
        <w:t xml:space="preserve">Esimerkki 6.246</w:t>
      </w:r>
    </w:p>
    <w:p>
      <w:r>
        <w:t xml:space="preserve">Pöytä: ['Round', 'Pick', 'Player', 'Position', 'School/Club Team']. ['1', '8', 'Eric Fraser', 'S', 'Central Michigan']. ['2', '16', 'Tristan Black', 'LB', 'Wayne State']. ['3', '24', 'John Hashem', 'OT', 'Regina']. ['4', '28', 'Spencer Armstrong', 'WR', 'Air Force']. ['4', '30', 'Steve Myddelton', 'DE', 'St. Francis Xavier']. ['4', '32', 'Scott McHenry', 'SB', 'Saskatchewan']. ['5', '40', 'Osie Ukwuoma', 'DL', 'Queen's']. ['6', '48', 'John Kanaroski', 'WR', 'Regina'].</w:t>
      </w:r>
    </w:p>
    <w:p>
      <w:r>
        <w:rPr>
          <w:b/>
        </w:rPr>
        <w:t xml:space="preserve">Tulos</w:t>
      </w:r>
    </w:p>
    <w:p>
      <w:r>
        <w:t xml:space="preserve">Keitä kaikki pelaajat olivat?</w:t>
      </w:r>
    </w:p>
    <w:p>
      <w:r>
        <w:rPr>
          <w:b/>
        </w:rPr>
        <w:t xml:space="preserve">Tulos</w:t>
      </w:r>
    </w:p>
    <w:p>
      <w:r>
        <w:t xml:space="preserve">mitkä olivat heidän valintarivejään?</w:t>
      </w:r>
    </w:p>
    <w:p>
      <w:r>
        <w:rPr>
          <w:b/>
        </w:rPr>
        <w:t xml:space="preserve">Tulos</w:t>
      </w:r>
    </w:p>
    <w:p>
      <w:r>
        <w:t xml:space="preserve">mitkä näistä ovat alle 10-vuotiaita?</w:t>
      </w:r>
    </w:p>
    <w:p>
      <w:r>
        <w:rPr>
          <w:b/>
        </w:rPr>
        <w:t xml:space="preserve">Tulos</w:t>
      </w:r>
    </w:p>
    <w:p>
      <w:r>
        <w:t xml:space="preserve">Kenen tämä on?</w:t>
      </w:r>
    </w:p>
    <w:p>
      <w:r>
        <w:rPr>
          <w:b/>
        </w:rPr>
        <w:t xml:space="preserve">Tulos</w:t>
      </w:r>
    </w:p>
    <w:p>
      <w:r>
        <w:t xml:space="preserve">Ketkä kaikki pelaajat valittiin?</w:t>
      </w:r>
    </w:p>
    <w:p>
      <w:r>
        <w:rPr>
          <w:b/>
        </w:rPr>
        <w:t xml:space="preserve">Tulos</w:t>
      </w:r>
    </w:p>
    <w:p>
      <w:r>
        <w:t xml:space="preserve">missä paikoissa kaikki pelaajat valittiin?</w:t>
      </w:r>
    </w:p>
    <w:p>
      <w:r>
        <w:rPr>
          <w:b/>
        </w:rPr>
        <w:t xml:space="preserve">Tulos</w:t>
      </w:r>
    </w:p>
    <w:p>
      <w:r>
        <w:t xml:space="preserve">kuka oli ainoa pelaaja, joka valittiin 10 parhaan joukkoon?</w:t>
      </w:r>
    </w:p>
    <w:p>
      <w:r>
        <w:rPr>
          <w:b/>
        </w:rPr>
        <w:t xml:space="preserve">Tulos</w:t>
      </w:r>
    </w:p>
    <w:p>
      <w:r>
        <w:t xml:space="preserve">ketkä pelaajat valittiin kaudelle 2009 Calgary Stampeders?</w:t>
      </w:r>
    </w:p>
    <w:p>
      <w:r>
        <w:rPr>
          <w:b/>
        </w:rPr>
        <w:t xml:space="preserve">Tulos</w:t>
      </w:r>
    </w:p>
    <w:p>
      <w:r>
        <w:t xml:space="preserve">Minkä näistä valintanumero on pienempi kuin 10?</w:t>
      </w:r>
    </w:p>
    <w:p>
      <w:r>
        <w:rPr>
          <w:b/>
        </w:rPr>
        <w:t xml:space="preserve">Esimerkki 6.247</w:t>
      </w:r>
    </w:p>
    <w:p>
      <w:r>
        <w:t xml:space="preserve">Pöytä: ['Vuosi', 'Palkinto', 'Kategoria', 'Ehdolla oleva teos', 'Tulos']. ['1979', 'Olivier Award', 'Best Actress in a Revival', 'Once in a Lifetime', 'Won']. ['1981', 'Tony Award', 'Best Featured in a Play', 'Piaf!', 'Nominoitu']. ['1981', 'Drama Desk Award', 'Outstanding Featured Actress in a Play', 'Piaf!', 'Ehdolla']. ['1984', 'Olivier Award', 'Best Actress in a Revival', 'Twelfth Night', 'Nominoitu']. ['1984', 'Olivier Award', 'Best Actress in a Supporting Role', 'The Time of Your Life', 'Nominoitu']. ['1985', 'Olivier Award', 'Best Performance in a Supporting Role', 'Mother Courage', 'Nominoitu']. ['1986', 'Tony Award', 'Paras naispääosa näytelmässä', 'Loot', 'ehdolla']. ['1986', 'Drama Desk Award', 'Outstanding Featured Actress in a Play', 'Loot', 'Ehdolla']. ['1989/90', 'Olivier Award', 'Best Performance in a Supporting Role', 'Othello', 'Nominoitu']. ['1991', 'Olivier Award', 'Best Actress in a Supporting Role', 'The Crucible', 'Nominoitu']. ['1992', 'BAFTA TV Award', 'Best Actress', 'Prime Suspect', 'Ehdolla']. ['1993', 'BAFTA TV Award', 'Best Actress', 'Love Hurts', 'Ehdolla']. ['1996', 'Olivier Award', 'Paras naispääosa', 'The Glass Menagerie', 'ehdolla']. ['1998', 'BAFTA Film Award', 'Best Supporting Actress', 'Wilde', 'Nominoitu']. ['1998', 'Olivier Award', 'Best Actress', 'Electra', 'Won']. ['1999', 'Tony Award', 'Paras naispääosa näytelmässä', 'Electra', 'ehdolla']. ['1999', 'Drama Desk Award', 'Outstanding Actress in a Play', 'Electra', 'Ehdolla']. ['2002', 'Olivier Award', 'Best Actress', 'Boston Marriage', 'Nominoitu']. ['2006', 'Tony Award', 'Paras naispääosa näytelmässä', 'Awake and Sing!', 'Ehdolla'].</w:t>
      </w:r>
    </w:p>
    <w:p>
      <w:r>
        <w:rPr>
          <w:b/>
        </w:rPr>
        <w:t xml:space="preserve">Tulos</w:t>
      </w:r>
    </w:p>
    <w:p>
      <w:r>
        <w:t xml:space="preserve">mitkä teokset olivat ehdolla Oliver-palkinnon saajiksi?</w:t>
      </w:r>
    </w:p>
    <w:p>
      <w:r>
        <w:rPr>
          <w:b/>
        </w:rPr>
        <w:t xml:space="preserve">Tulos</w:t>
      </w:r>
    </w:p>
    <w:p>
      <w:r>
        <w:t xml:space="preserve">Mitkä näistä eivät voittaneet?</w:t>
      </w:r>
    </w:p>
    <w:p>
      <w:r>
        <w:rPr>
          <w:b/>
        </w:rPr>
        <w:t xml:space="preserve">Tulos</w:t>
      </w:r>
    </w:p>
    <w:p>
      <w:r>
        <w:t xml:space="preserve">ketkä heistä olivat ehdolla parhaan näyttelijättären kategoriassa 1080-luvulla?</w:t>
      </w:r>
    </w:p>
    <w:p>
      <w:r>
        <w:rPr>
          <w:b/>
        </w:rPr>
        <w:t xml:space="preserve">Tulos</w:t>
      </w:r>
    </w:p>
    <w:p>
      <w:r>
        <w:t xml:space="preserve">Mikä näistä oli herätys?</w:t>
      </w:r>
    </w:p>
    <w:p>
      <w:r>
        <w:rPr>
          <w:b/>
        </w:rPr>
        <w:t xml:space="preserve">Tulos</w:t>
      </w:r>
    </w:p>
    <w:p>
      <w:r>
        <w:t xml:space="preserve">Missä näytelmässä Wanamaker oli ehdolla erinomaiseksi näyttelijäksi näytelmässä?</w:t>
      </w:r>
    </w:p>
    <w:p>
      <w:r>
        <w:rPr>
          <w:b/>
        </w:rPr>
        <w:t xml:space="preserve">Tulos</w:t>
      </w:r>
    </w:p>
    <w:p>
      <w:r>
        <w:t xml:space="preserve">minä vuonna wanamaker oli kerran elämässä -näytelmässä?</w:t>
      </w:r>
    </w:p>
    <w:p>
      <w:r>
        <w:rPr>
          <w:b/>
        </w:rPr>
        <w:t xml:space="preserve">Tulos</w:t>
      </w:r>
    </w:p>
    <w:p>
      <w:r>
        <w:t xml:space="preserve">Missä näytelmässä vuonna 1984 Wanamaker oli ehdolla parhaaksi näyttelijäksi?</w:t>
      </w:r>
    </w:p>
    <w:p>
      <w:r>
        <w:rPr>
          <w:b/>
        </w:rPr>
        <w:t xml:space="preserve">Tulos</w:t>
      </w:r>
    </w:p>
    <w:p>
      <w:r>
        <w:t xml:space="preserve">mitkä olivat kaikki ehdolla olevat teokset, joissa oli mukana Zoe Wanamaker?</w:t>
      </w:r>
    </w:p>
    <w:p>
      <w:r>
        <w:rPr>
          <w:b/>
        </w:rPr>
        <w:t xml:space="preserve">Tulos</w:t>
      </w:r>
    </w:p>
    <w:p>
      <w:r>
        <w:t xml:space="preserve">ja minä vuosina nämä nimitykset tehtiin?</w:t>
      </w:r>
    </w:p>
    <w:p>
      <w:r>
        <w:rPr>
          <w:b/>
        </w:rPr>
        <w:t xml:space="preserve">Tulos</w:t>
      </w:r>
    </w:p>
    <w:p>
      <w:r>
        <w:t xml:space="preserve">missä luokissa hän oli ehdolla vuonna 1984?</w:t>
      </w:r>
    </w:p>
    <w:p>
      <w:r>
        <w:rPr>
          <w:b/>
        </w:rPr>
        <w:t xml:space="preserve">Tulos</w:t>
      </w:r>
    </w:p>
    <w:p>
      <w:r>
        <w:t xml:space="preserve">ja mistä työstä tämä ehdokkuus myönnettiin?</w:t>
      </w:r>
    </w:p>
    <w:p>
      <w:r>
        <w:rPr>
          <w:b/>
        </w:rPr>
        <w:t xml:space="preserve">Esimerkki 6.248</w:t>
      </w:r>
    </w:p>
    <w:p>
      <w:r>
        <w:t xml:space="preserve">Pöytä: ['Draw', 'Artist', 'Song', 'Jury', 'Televote', 'Total', 'Place']. ['1', 'Kasia Nova', 'The Devil', '0', '1', '1', '11']. ['2', 'Edi Ann', 'Lovin'U', '7', '5', '12', '4']. ['3', 'Izabela Kopec', 'You've got my love', '4', '6', '10', '6']. ['4', 'Starnawski &amp; Urban Noiz', 'It's not a game', '5', '0', '5', '10']. ['5', 'Queens', 'I say my body', '0', '0', '0', '0', '12']. ['6', 'Isis Gee', 'For life', '12', '12', '24', '1']. ['7', 'Man Meadow', 'Viva la Musica', '2', '10', '12', '3']. ['8', 'Afromental', 'Thing we've got', '3', '4', '7', '9']. ['9', 'Plastic', 'Do something', '10', '2', '12', '5']. ['10', 'Sandra Oxenryd', 'Supersankari', '6', '3', '9', '8']. ['11', 'Natasza Urbanska', 'Blow Over', '8', '7', '15', '2']. ['12', 'Margo', 'Dlatego walcz', '1', '8', '9', '7'].</w:t>
      </w:r>
    </w:p>
    <w:p>
      <w:r>
        <w:rPr>
          <w:b/>
        </w:rPr>
        <w:t xml:space="preserve">Tulos</w:t>
      </w:r>
    </w:p>
    <w:p>
      <w:r>
        <w:t xml:space="preserve">kuinka monta tuomariston ääntä Kasia Nova sai?</w:t>
      </w:r>
    </w:p>
    <w:p>
      <w:r>
        <w:rPr>
          <w:b/>
        </w:rPr>
        <w:t xml:space="preserve">Tulos</w:t>
      </w:r>
    </w:p>
    <w:p>
      <w:r>
        <w:t xml:space="preserve">kuinka monta tuomariston ääntä kukin taiteilija sai?</w:t>
      </w:r>
    </w:p>
    <w:p>
      <w:r>
        <w:rPr>
          <w:b/>
        </w:rPr>
        <w:t xml:space="preserve">Tulos</w:t>
      </w:r>
    </w:p>
    <w:p>
      <w:r>
        <w:t xml:space="preserve">kuka artisti kasia novan lisäksi sai 0 tuomariston ääntä?</w:t>
      </w:r>
    </w:p>
    <w:p>
      <w:r>
        <w:rPr>
          <w:b/>
        </w:rPr>
        <w:t xml:space="preserve">Tulos</w:t>
      </w:r>
    </w:p>
    <w:p>
      <w:r>
        <w:t xml:space="preserve">Kuinka monta tuomariston ääntä Kasia Nova sai?</w:t>
      </w:r>
    </w:p>
    <w:p>
      <w:r>
        <w:rPr>
          <w:b/>
        </w:rPr>
        <w:t xml:space="preserve">Tulos</w:t>
      </w:r>
    </w:p>
    <w:p>
      <w:r>
        <w:t xml:space="preserve">mitkä taiteilijat saivat myös 0 ääntä?</w:t>
      </w:r>
    </w:p>
    <w:p>
      <w:r>
        <w:rPr>
          <w:b/>
        </w:rPr>
        <w:t xml:space="preserve">Tulos</w:t>
      </w:r>
    </w:p>
    <w:p>
      <w:r>
        <w:t xml:space="preserve">mitkä artistit osallistuivat Puolan euroviisukilpailuun vuonna 2006???</w:t>
      </w:r>
    </w:p>
    <w:p>
      <w:r>
        <w:rPr>
          <w:b/>
        </w:rPr>
        <w:t xml:space="preserve">Tulos</w:t>
      </w:r>
    </w:p>
    <w:p>
      <w:r>
        <w:t xml:space="preserve">kuinka monta tuomariston ääntä he saivat?</w:t>
      </w:r>
    </w:p>
    <w:p>
      <w:r>
        <w:rPr>
          <w:b/>
        </w:rPr>
        <w:t xml:space="preserve">Tulos</w:t>
      </w:r>
    </w:p>
    <w:p>
      <w:r>
        <w:t xml:space="preserve">kuka muu artisti sai Kasia Novan lisäksi 0 tuomariston ääntä?</w:t>
      </w:r>
    </w:p>
    <w:p>
      <w:r>
        <w:rPr>
          <w:b/>
        </w:rPr>
        <w:t xml:space="preserve">Esimerkki 6.249</w:t>
      </w:r>
    </w:p>
    <w:p>
      <w:r>
        <w:t xml:space="preserve">Pöytä: ['Rank', 'Urban Area', 'Population (2001 Census)', 'Area (km2)', 'Density (People/km2)', 'Major subdivisions', 'Metropolitan Area']. ['1', 'Greater Glasgow', '1,168,270', '368.47', '3,171.0', 'Glasgow, Paisley, Coatbridge, Clydebank, Motherwell, Wishaw', 'Glasgow']. ['2', 'Edinburgh', '452,194', '120.11', '3,765.0', 'Edinburgh, Musselburgh', 'Edinburgh']. ['3', 'Aberdeen', '197,328', '60.94', '3,238', 'Aberdeen, Cove Bay, Dyce', 'Aberdeen']. ['4', 'Dundee', '154,674', '67', '3,298', 'Dundee', 'Dundee']. ["5", "Falkirk", "91,402", "36.10", "2,532", "Falkirk, Grangemouth, Carron, Polmont, Stenhousemuir", "Falkirk"]. ['6', 'East Kilbride', '73,796', '24.12', '3,060', 'East Kilbride', 'Glasgow']. ['7', 'Greenock', '73,595', '20.69', '3,557', 'Greenock, Gourock, Port Glasgow', 'Glasgow']. ['8', 'Blantyre/Hamilton', '65,874', '22.63', '2,911', 'Blantyre, Hamilton', 'Glasgow']. ['9', 'Ayr/Prestwick', '61,365', '23.57', '2,604', 'Ayr, Prestwick', 'Ayr']. ['10', 'Livingston', '59,511', '26.07', '2,283', 'Livingston, East Calder, Mid Calder', 'Edinburgh'].</w:t>
      </w:r>
    </w:p>
    <w:p>
      <w:r>
        <w:rPr>
          <w:b/>
        </w:rPr>
        <w:t xml:space="preserve">Tulos</w:t>
      </w:r>
    </w:p>
    <w:p>
      <w:r>
        <w:t xml:space="preserve">Mitkä Yhdistyneen kuningaskunnan kaupunkialueet on lueteltu?</w:t>
      </w:r>
    </w:p>
    <w:p>
      <w:r>
        <w:rPr>
          <w:b/>
        </w:rPr>
        <w:t xml:space="preserve">Tulos</w:t>
      </w:r>
    </w:p>
    <w:p>
      <w:r>
        <w:t xml:space="preserve">Onko missään niistä yli miljoona asukasta?</w:t>
      </w:r>
    </w:p>
    <w:p>
      <w:r>
        <w:rPr>
          <w:b/>
        </w:rPr>
        <w:t xml:space="preserve">Tulos</w:t>
      </w:r>
    </w:p>
    <w:p>
      <w:r>
        <w:t xml:space="preserve">Mitkä ovat kaikki kaupunkialueet?</w:t>
      </w:r>
    </w:p>
    <w:p>
      <w:r>
        <w:rPr>
          <w:b/>
        </w:rPr>
        <w:t xml:space="preserve">Tulos</w:t>
      </w:r>
    </w:p>
    <w:p>
      <w:r>
        <w:t xml:space="preserve">Mikä on kunkin alueen väestömäärä?</w:t>
      </w:r>
    </w:p>
    <w:p>
      <w:r>
        <w:rPr>
          <w:b/>
        </w:rPr>
        <w:t xml:space="preserve">Tulos</w:t>
      </w:r>
    </w:p>
    <w:p>
      <w:r>
        <w:t xml:space="preserve">jossa on yli miljoona asukasta?</w:t>
      </w:r>
    </w:p>
    <w:p>
      <w:r>
        <w:rPr>
          <w:b/>
        </w:rPr>
        <w:t xml:space="preserve">Tulos</w:t>
      </w:r>
    </w:p>
    <w:p>
      <w:r>
        <w:t xml:space="preserve">Mitkä ovat Yhdistyneen kuningaskunnan luetteloitujen kaupunkialueiden nimet?</w:t>
      </w:r>
    </w:p>
    <w:p>
      <w:r>
        <w:rPr>
          <w:b/>
        </w:rPr>
        <w:t xml:space="preserve">Tulos</w:t>
      </w:r>
    </w:p>
    <w:p>
      <w:r>
        <w:t xml:space="preserve">Missä näistä on yli miljoona asukasta?</w:t>
      </w:r>
    </w:p>
    <w:p>
      <w:r>
        <w:rPr>
          <w:b/>
        </w:rPr>
        <w:t xml:space="preserve">Tulos</w:t>
      </w:r>
    </w:p>
    <w:p>
      <w:r>
        <w:t xml:space="preserve">mitkä kilpailijat pääsivät ainakin 25 parhaan joukkoon?</w:t>
      </w:r>
    </w:p>
    <w:p>
      <w:r>
        <w:rPr>
          <w:b/>
        </w:rPr>
        <w:t xml:space="preserve">Tulos</w:t>
      </w:r>
    </w:p>
    <w:p>
      <w:r>
        <w:t xml:space="preserve">Kuka oli toinen henkilö, joka putosi pois?</w:t>
      </w:r>
    </w:p>
    <w:p>
      <w:r>
        <w:rPr>
          <w:b/>
        </w:rPr>
        <w:t xml:space="preserve">Tulos</w:t>
      </w:r>
    </w:p>
    <w:p>
      <w:r>
        <w:t xml:space="preserve">Mitkä ovat kunkin kilpailijan nimet?</w:t>
      </w:r>
    </w:p>
    <w:p>
      <w:r>
        <w:rPr>
          <w:b/>
        </w:rPr>
        <w:t xml:space="preserve">Tulos</w:t>
      </w:r>
    </w:p>
    <w:p>
      <w:r>
        <w:t xml:space="preserve">ja ketkä niistä pääsivät finalisteiksi?</w:t>
      </w:r>
    </w:p>
    <w:p>
      <w:r>
        <w:rPr>
          <w:b/>
        </w:rPr>
        <w:t xml:space="preserve">Tulos</w:t>
      </w:r>
    </w:p>
    <w:p>
      <w:r>
        <w:t xml:space="preserve">Kuka kilpailija sijoitettiin suoraan ennen Lori Moorea?</w:t>
      </w:r>
    </w:p>
    <w:p>
      <w:r>
        <w:rPr>
          <w:b/>
        </w:rPr>
        <w:t xml:space="preserve">Tulos</w:t>
      </w:r>
    </w:p>
    <w:p>
      <w:r>
        <w:t xml:space="preserve">Mille sijalle Catherine Jean Milligan tuli missimaailmassa?</w:t>
      </w:r>
    </w:p>
    <w:p>
      <w:r>
        <w:rPr>
          <w:b/>
        </w:rPr>
        <w:t xml:space="preserve">Tulos</w:t>
      </w:r>
    </w:p>
    <w:p>
      <w:r>
        <w:t xml:space="preserve">Mille sijalle Lori Moore tuli missimaailmassa?</w:t>
      </w:r>
    </w:p>
    <w:p>
      <w:r>
        <w:rPr>
          <w:b/>
        </w:rPr>
        <w:t xml:space="preserve">Tulos</w:t>
      </w:r>
    </w:p>
    <w:p>
      <w:r>
        <w:t xml:space="preserve">kumpi sijoittui Miss World -kisassa paremmin Catherine Jean Milliganin ja Lori Mooren välillä?</w:t>
      </w:r>
    </w:p>
    <w:p>
      <w:r>
        <w:rPr>
          <w:b/>
        </w:rPr>
        <w:t xml:space="preserve">Esimerkki 6.250</w:t>
      </w:r>
    </w:p>
    <w:p>
      <w:r>
        <w:t xml:space="preserve">Pöytä: [Puolue", "Ensimmäinen duuma", "Toinen duuma", "Kolmas duuma", "Neljäs duuma"]. ['Venäjän sosialidemokraattinen puolue', '18 (menshevikit)', '47 (menshevikit)', '19 (bolsevikit)', '15 (bolsevikit)']. ["Sosialistis-vallankumouksellinen puolue", "-", "37", "-", "-"]. ['Työväen ryhmä', '136', '104', '13', '10']. ['Progressistinen puolue', '27', '28', '28', '41']. ["Perustuslaillinen demokraattinen puolue (Kadetit)", "179", "92", "52", "57"]. ['Muut kuin venäläiset kansalliset ryhmät', '121', '-', '26', '21']. ['Keskustapuolue', '-', '-', '-', '33']. ['Oktobristinen puolue', '17', '42', '154', '95']. ['Kansallismieliset', '60', '93', '26', '22']. ["Oikeistolaiset", "8", "10", "147", "154"]. ['YHTEENSÄ', '566', '453', '465', '448']]</w:t>
      </w:r>
    </w:p>
    <w:p>
      <w:r>
        <w:rPr>
          <w:b/>
        </w:rPr>
        <w:t xml:space="preserve">Tulos</w:t>
      </w:r>
    </w:p>
    <w:p>
      <w:r>
        <w:t xml:space="preserve">mitä puolueita on olemassa?</w:t>
      </w:r>
    </w:p>
    <w:p>
      <w:r>
        <w:rPr>
          <w:b/>
        </w:rPr>
        <w:t xml:space="preserve">Tulos</w:t>
      </w:r>
    </w:p>
    <w:p>
      <w:r>
        <w:t xml:space="preserve">millä puolueilla on paikkoja kolmannessa duumassa?</w:t>
      </w:r>
    </w:p>
    <w:p>
      <w:r>
        <w:rPr>
          <w:b/>
        </w:rPr>
        <w:t xml:space="preserve">Tulos</w:t>
      </w:r>
    </w:p>
    <w:p>
      <w:r>
        <w:t xml:space="preserve">millä puolueilla on yli 100 paikkaa?</w:t>
      </w:r>
    </w:p>
    <w:p>
      <w:r>
        <w:rPr>
          <w:b/>
        </w:rPr>
        <w:t xml:space="preserve">Tulos</w:t>
      </w:r>
    </w:p>
    <w:p>
      <w:r>
        <w:t xml:space="preserve">mikä edellä mainituista, lukuun ottamatta Oktobristin puoluetta?</w:t>
      </w:r>
    </w:p>
    <w:p>
      <w:r>
        <w:rPr>
          <w:b/>
        </w:rPr>
        <w:t xml:space="preserve">Tulos</w:t>
      </w:r>
    </w:p>
    <w:p>
      <w:r>
        <w:t xml:space="preserve">millä puolueilla on yli 100 paikkaa kolmannessa duumassa?</w:t>
      </w:r>
    </w:p>
    <w:p>
      <w:r>
        <w:rPr>
          <w:b/>
        </w:rPr>
        <w:t xml:space="preserve">Tulos</w:t>
      </w:r>
    </w:p>
    <w:p>
      <w:r>
        <w:t xml:space="preserve">Mikä muu puolue kuin Oktobristin puolue?</w:t>
      </w:r>
    </w:p>
    <w:p>
      <w:r>
        <w:rPr>
          <w:b/>
        </w:rPr>
        <w:t xml:space="preserve">Tulos</w:t>
      </w:r>
    </w:p>
    <w:p>
      <w:r>
        <w:t xml:space="preserve">mitä kaikki puolueet ovat?</w:t>
      </w:r>
    </w:p>
    <w:p>
      <w:r>
        <w:rPr>
          <w:b/>
        </w:rPr>
        <w:t xml:space="preserve">Tulos</w:t>
      </w:r>
    </w:p>
    <w:p>
      <w:r>
        <w:t xml:space="preserve">oktobristisen puolueen lisäksi, jolla on yli 11 paikkaa kolmannessa duumassa?</w:t>
      </w:r>
    </w:p>
    <w:p>
      <w:r>
        <w:rPr>
          <w:b/>
        </w:rPr>
        <w:t xml:space="preserve">Esimerkki 6.251</w:t>
      </w:r>
    </w:p>
    <w:p>
      <w:r>
        <w:t xml:space="preserve">Pöytä: ['Ndeg', 'Nimi', 'Asema', 'Syntymäaika', 'Kansalaisuus']. ['1', 'Marcus Popp', 'S', '23 settembre 1981', 'Saksa']. ["2", "Stanislav Simin", "C", "4 ottobre 1986", "Serbia"]. ["3", "Gerald Hardy-Dessources", "C", "9 febbraio 1983", "Ranska"]. ["4", "Soane Falafala", "S", "16 aprile 1993", "Ranska"]. ["5", "Cyril Guittet", "L", "13 agosto 1992", "Ranska"]. ["6", "David Konecny", "S/O", "10 ottobre 1982", "Tšekin tasavalta"]. ["7", "Jean-Francois Exiga", "L", "9 marzo 1982", "Ranska"]. ["8", "Nuno Pinheiro", "P", "31 dicembre 1984", "Portugali"]. ["10", "Guillaume Di Betta", "S", "8 settembre 1994", "Ranska"]. ["12", "Maxime Dillies", "P", "11 aprile 1984", "Ranska"]. ['13', 'Kamil Baranek', 'S', '2 maggio 1983', 'Tšekin tasavalta']. ["14", "Renaud Lachaise", "P", "12 maggio 1991", "Ranska"]. ['15', 'David Smith', 'C', '15 maggio 1985', 'Yhdysvallat']. ['16', 'Emmanuel Ragondet', 'S', '6 agosto 1987', 'Ranska']. ['17', "Victor Le Guennec", "S", "19 giugno 1994", "Ranska"]. ["18", "Thibault Szymkowiak", "C", "19 settembre 1991", "Ranska"]].</w:t>
      </w:r>
    </w:p>
    <w:p>
      <w:r>
        <w:rPr>
          <w:b/>
        </w:rPr>
        <w:t xml:space="preserve">Tulos</w:t>
      </w:r>
    </w:p>
    <w:p>
      <w:r>
        <w:t xml:space="preserve">Mitkä ovat kaikkien pelaajien nimet?</w:t>
      </w:r>
    </w:p>
    <w:p>
      <w:r>
        <w:rPr>
          <w:b/>
        </w:rPr>
        <w:t xml:space="preserve">Tulos</w:t>
      </w:r>
    </w:p>
    <w:p>
      <w:r>
        <w:t xml:space="preserve">minä vuosina pelaajat ovat syntyneet?</w:t>
      </w:r>
    </w:p>
    <w:p>
      <w:r>
        <w:rPr>
          <w:b/>
        </w:rPr>
        <w:t xml:space="preserve">Tulos</w:t>
      </w:r>
    </w:p>
    <w:p>
      <w:r>
        <w:t xml:space="preserve">näistä pelaajista, jotka ovat syntyneet vuoden 1990 jälkeen?</w:t>
      </w:r>
    </w:p>
    <w:p>
      <w:r>
        <w:rPr>
          <w:b/>
        </w:rPr>
        <w:t xml:space="preserve">Tulos</w:t>
      </w:r>
    </w:p>
    <w:p>
      <w:r>
        <w:t xml:space="preserve">jotka ovat syntyneet vuonna 1994?</w:t>
      </w:r>
    </w:p>
    <w:p>
      <w:r>
        <w:rPr>
          <w:b/>
        </w:rPr>
        <w:t xml:space="preserve">Tulos</w:t>
      </w:r>
    </w:p>
    <w:p>
      <w:r>
        <w:t xml:space="preserve">kuka pelaaja on syntynyt samana vuonna kuin victor leguennec?</w:t>
      </w:r>
    </w:p>
    <w:p>
      <w:r>
        <w:rPr>
          <w:b/>
        </w:rPr>
        <w:t xml:space="preserve">Tulos</w:t>
      </w:r>
    </w:p>
    <w:p>
      <w:r>
        <w:t xml:space="preserve">missä on Marcus Poppin kansalaisuus?</w:t>
      </w:r>
    </w:p>
    <w:p>
      <w:r>
        <w:rPr>
          <w:b/>
        </w:rPr>
        <w:t xml:space="preserve">Tulos</w:t>
      </w:r>
    </w:p>
    <w:p>
      <w:r>
        <w:t xml:space="preserve">missä pelipaikassa Marcus Popp pelaa?</w:t>
      </w:r>
    </w:p>
    <w:p>
      <w:r>
        <w:rPr>
          <w:b/>
        </w:rPr>
        <w:t xml:space="preserve">Tulos</w:t>
      </w:r>
    </w:p>
    <w:p>
      <w:r>
        <w:t xml:space="preserve">joka myös syntyi samana vuonna kuin Victor le guennec?</w:t>
      </w:r>
    </w:p>
    <w:p>
      <w:r>
        <w:rPr>
          <w:b/>
        </w:rPr>
        <w:t xml:space="preserve">Tulos</w:t>
      </w:r>
    </w:p>
    <w:p>
      <w:r>
        <w:t xml:space="preserve">mitkä pelaajat pelasivat asemaa s?</w:t>
      </w:r>
    </w:p>
    <w:p>
      <w:r>
        <w:rPr>
          <w:b/>
        </w:rPr>
        <w:t xml:space="preserve">Tulos</w:t>
      </w:r>
    </w:p>
    <w:p>
      <w:r>
        <w:t xml:space="preserve">näistä pelaajista, jotka ovat syntyneet vuonna 1994?</w:t>
      </w:r>
    </w:p>
    <w:p>
      <w:r>
        <w:rPr>
          <w:b/>
        </w:rPr>
        <w:t xml:space="preserve">Tulos</w:t>
      </w:r>
    </w:p>
    <w:p>
      <w:r>
        <w:t xml:space="preserve">kahden jäljellä olevan pelaajan joukosta, kumpi on syntynyt sen jälkeen? (giugno = kesäkuu, settembre = syyskuu)</w:t>
      </w:r>
    </w:p>
    <w:p>
      <w:r>
        <w:rPr>
          <w:b/>
        </w:rPr>
        <w:t xml:space="preserve">Esimerkki 6.252</w:t>
      </w:r>
    </w:p>
    <w:p>
      <w:r>
        <w:t xml:space="preserve">Pöytä: ['Player', 'Position', 'Games started', 'Hometown', 'Height', 'Weight', 'Age']. ['Clyde E. Bastian', 'Halfback Fullback', '0 1', 'Williamsport, PA', '5-8', '168', '22']. ['James Bland Catlett', 'Halfback', '3', 'Brookings, SD', '', '', '', '']. ['William D. Cochran', 'Guard', '8', 'Houghton, MI', '5-8', '235', '']. ['Maurice F. Dunne', 'End', '3', 'Springfield, IL', '6-0', '164', '']. ['John Maulbetsch', 'Halfback', '7', 'Ann Arbor, MI', '5-8', '168', '']. ['Frank Millard', 'Guard', '3', 'Ann Arbor, MI', '5-7', '212', '']. ['Walter Neimann', 'Center End', '3 1', 'Hermansville, MI', '5-11', '165', '21']. ['John K. Norton', 'Tackle Center Guard', '3 2 1', 'Ontonagon, MI', '', '', '', '']. ['Fred Rehor', 'Guard', '2', 'Hastings, MI', '6-0', '262', '21']. ['Lawrence Roehm', 'Quarterback', '7', 'Detroit, MI', '5-81/2', '168', '22']. ['Cedric C. Smith', 'Fullback', '5', 'Bay City, MI', '6-0', '190', '20']. ['Karl S. Staatz', 'End', '5', 'Tacoma, WA', '5-10', '168', '22']. ['Robert W. Watson', 'Tackle', '8', 'Ludington, MI', '5-9', '174', '']. ['Richard F. Dick Weske', 'Guard Tackle', '0 2', 'New London, CT', '6-0', '190', '']. ['James L. Whalen', 'Tackle Guard End', '2 1 1', 'Savannah, NY', '5-10', '188', '']].</w:t>
      </w:r>
    </w:p>
    <w:p>
      <w:r>
        <w:rPr>
          <w:b/>
        </w:rPr>
        <w:t xml:space="preserve">Tulos</w:t>
      </w:r>
    </w:p>
    <w:p>
      <w:r>
        <w:t xml:space="preserve">ketkä olivat vuoden 1915 michigan wolverines -jalkapallojoukkueen pelaajia?</w:t>
      </w:r>
    </w:p>
    <w:p>
      <w:r>
        <w:rPr>
          <w:b/>
        </w:rPr>
        <w:t xml:space="preserve">Tulos</w:t>
      </w:r>
    </w:p>
    <w:p>
      <w:r>
        <w:t xml:space="preserve">kuinka monta peliä William D. Cochran aloitti?</w:t>
      </w:r>
    </w:p>
    <w:p>
      <w:r>
        <w:rPr>
          <w:b/>
        </w:rPr>
        <w:t xml:space="preserve">Tulos</w:t>
      </w:r>
    </w:p>
    <w:p>
      <w:r>
        <w:t xml:space="preserve">kuka muu pelaaja aloitti myös 8 peliä?</w:t>
      </w:r>
    </w:p>
    <w:p>
      <w:r>
        <w:rPr>
          <w:b/>
        </w:rPr>
        <w:t xml:space="preserve">Tulos</w:t>
      </w:r>
    </w:p>
    <w:p>
      <w:r>
        <w:t xml:space="preserve">Mitkä ovat kaikkien pelaajien nimet?</w:t>
      </w:r>
    </w:p>
    <w:p>
      <w:r>
        <w:rPr>
          <w:b/>
        </w:rPr>
        <w:t xml:space="preserve">Tulos</w:t>
      </w:r>
    </w:p>
    <w:p>
      <w:r>
        <w:t xml:space="preserve">kuinka monta peliä William D. Cochran aloitti?</w:t>
      </w:r>
    </w:p>
    <w:p>
      <w:r>
        <w:rPr>
          <w:b/>
        </w:rPr>
        <w:t xml:space="preserve">Tulos</w:t>
      </w:r>
    </w:p>
    <w:p>
      <w:r>
        <w:t xml:space="preserve">kuka pelaaja aloitti yhtä monta peliä kuin William D. Cochran?</w:t>
      </w:r>
    </w:p>
    <w:p>
      <w:r>
        <w:rPr>
          <w:b/>
        </w:rPr>
        <w:t xml:space="preserve">Tulos</w:t>
      </w:r>
    </w:p>
    <w:p>
      <w:r>
        <w:t xml:space="preserve">Keitä kaikki pelaajat ovat?</w:t>
      </w:r>
    </w:p>
    <w:p>
      <w:r>
        <w:rPr>
          <w:b/>
        </w:rPr>
        <w:t xml:space="preserve">Tulos</w:t>
      </w:r>
    </w:p>
    <w:p>
      <w:r>
        <w:t xml:space="preserve">kuka näistä pelasi yhtä monta peliä kuin William D. Cochran?</w:t>
      </w:r>
    </w:p>
    <w:p>
      <w:r>
        <w:rPr>
          <w:b/>
        </w:rPr>
        <w:t xml:space="preserve">Esimerkki 6.253</w:t>
      </w:r>
    </w:p>
    <w:p>
      <w:r>
        <w:t xml:space="preserve">Pöytä: Taulukko: ['Vuosi', 'Sijainti', 'Kulta', 'Hopea', 'Pronssi']. ['1958', 'Tokio', 'Sachika Kamo', 'Desideria Ampon', 'Liu Shang-Ku']. ['1962', 'Jakarta', 'Akiko Fukui', 'Reiko Miyagi', 'Desideria Ampon Patricia Yngayo']. ['1966', 'Bangkok', 'Lany Kaligis', 'Kazuko Kuromatsu', 'Lita Liem Sugiarto Phanow Sudsawasdi']. ['1974', 'Teheran', 'Lita Liem Sugiarto', 'Paulina Pesahov', 'Lany Kaligis']. ['1978', 'Bangkok', 'Lee Duk-Hee', 'Chen Chuan', 'Kiyoko Nomura Sonoe Yonezawa']. ['1982', 'New Delhi', 'Etsuko Inoue', 'Kim Soo-Ok', 'Yu Liqiao']. ['1986', 'Soul', 'Li Xinyi', 'Lee Jeong-Soon', 'Kim Soo-Ok']. ['1990', 'Peking', 'Akiko Kijimuta', 'Chen Li', 'Park Mal-Sim Kim Il-Soon']. ['1994', 'Hiroshima', 'Kimiko Date', 'Naoko Sawamatsu', 'Yayuk Basuki Chen Li']. ['1998', 'Bangkok', 'Yayuk Basuki', 'Tamarine Tanasugarn', 'Li Fang Yi Jingqian']. ['2002', 'Busan', 'Iroda Tulyaganova', 'Tamarine Tanasugarn', 'Shinobu Asagoe Cho Yoon-Jeong']. ['2006', 'Doha', 'Zheng Jie', 'Sania Mirza', 'Li Na Aiko Nakamura']. ['2010', 'Guangzhou', 'Peng Shuai', 'Akgul Amanmuradova', 'Kimiko Date-Krumm Sania Mirza'']</w:t>
      </w:r>
    </w:p>
    <w:p>
      <w:r>
        <w:rPr>
          <w:b/>
        </w:rPr>
        <w:t xml:space="preserve">Tulos</w:t>
      </w:r>
    </w:p>
    <w:p>
      <w:r>
        <w:t xml:space="preserve">kuka voitti pronssimitalit?</w:t>
      </w:r>
    </w:p>
    <w:p>
      <w:r>
        <w:rPr>
          <w:b/>
        </w:rPr>
        <w:t xml:space="preserve">Tulos</w:t>
      </w:r>
    </w:p>
    <w:p>
      <w:r>
        <w:t xml:space="preserve">kuka näistä voitti vuonna 1982?</w:t>
      </w:r>
    </w:p>
    <w:p>
      <w:r>
        <w:rPr>
          <w:b/>
        </w:rPr>
        <w:t xml:space="preserve">Tulos</w:t>
      </w:r>
    </w:p>
    <w:p>
      <w:r>
        <w:t xml:space="preserve">Keitä kaikki pronssia voittaneet pelaajat olivat?</w:t>
      </w:r>
    </w:p>
    <w:p>
      <w:r>
        <w:rPr>
          <w:b/>
        </w:rPr>
        <w:t xml:space="preserve">Tulos</w:t>
      </w:r>
    </w:p>
    <w:p>
      <w:r>
        <w:t xml:space="preserve">milloin he kilpailivat?</w:t>
      </w:r>
    </w:p>
    <w:p>
      <w:r>
        <w:rPr>
          <w:b/>
        </w:rPr>
        <w:t xml:space="preserve">Tulos</w:t>
      </w:r>
    </w:p>
    <w:p>
      <w:r>
        <w:t xml:space="preserve">ja missä he kilpailivat?</w:t>
      </w:r>
    </w:p>
    <w:p>
      <w:r>
        <w:rPr>
          <w:b/>
        </w:rPr>
        <w:t xml:space="preserve">Tulos</w:t>
      </w:r>
    </w:p>
    <w:p>
      <w:r>
        <w:t xml:space="preserve">ja kuka näistä pelaajista voitti pronssia New Delhissä?</w:t>
      </w:r>
    </w:p>
    <w:p>
      <w:r>
        <w:rPr>
          <w:b/>
        </w:rPr>
        <w:t xml:space="preserve">Tulos</w:t>
      </w:r>
    </w:p>
    <w:p>
      <w:r>
        <w:t xml:space="preserve">ketkä olivat pronssimitalien voittajia?</w:t>
      </w:r>
    </w:p>
    <w:p>
      <w:r>
        <w:rPr>
          <w:b/>
        </w:rPr>
        <w:t xml:space="preserve">Tulos</w:t>
      </w:r>
    </w:p>
    <w:p>
      <w:r>
        <w:t xml:space="preserve">Pronssin voittajista, mikä oli voittaja vuonna 1982?</w:t>
      </w:r>
    </w:p>
    <w:p>
      <w:r>
        <w:rPr>
          <w:b/>
        </w:rPr>
        <w:t xml:space="preserve">Esimerkki 6.254</w:t>
      </w:r>
    </w:p>
    <w:p>
      <w:r>
        <w:t xml:space="preserve">Pöytä: Taulukko: ['Vuosi', 'Kilpailu', 'Tapahtumapaikka', 'Asema', 'Huomautukset']. ['1989', 'Sisäilman Euroopan mestaruuskilpailut', 'Haag, Alankomaat', '10.', '']. ['1989', 'World Indoor Championships', 'Budapest, Unkari', '9th', '']. ['1991', 'Sisäpallon MM-kilpailut', 'Lissabon, Portugali', '6.', '']. ['1991', 'MM-kilpailut', 'Tokio, Japani', '5.', '5.75 m NR']. ['1992', 'sisätilojen Euroopan mestaruuskilpailut', 'Genova, Italia', '5.', '']. ['1993', 'MM-kilpailut', 'Stuttgart, Saksa', '11.', ''']</w:t>
      </w:r>
    </w:p>
    <w:p>
      <w:r>
        <w:rPr>
          <w:b/>
        </w:rPr>
        <w:t xml:space="preserve">Tulos</w:t>
      </w:r>
    </w:p>
    <w:p>
      <w:r>
        <w:t xml:space="preserve">milloin mestaruuskilpailut pidettiin?</w:t>
      </w:r>
    </w:p>
    <w:p>
      <w:r>
        <w:rPr>
          <w:b/>
        </w:rPr>
        <w:t xml:space="preserve">Tulos</w:t>
      </w:r>
    </w:p>
    <w:p>
      <w:r>
        <w:t xml:space="preserve">Ainoa mestaruuskilpailu, joka ei ollut Euroopassa, oli vuonna</w:t>
      </w:r>
    </w:p>
    <w:p>
      <w:r>
        <w:rPr>
          <w:b/>
        </w:rPr>
        <w:t xml:space="preserve">Tulos</w:t>
      </w:r>
    </w:p>
    <w:p>
      <w:r>
        <w:t xml:space="preserve">missä kaikki Peter Widenin tilaisuudet järjestettiin?</w:t>
      </w:r>
    </w:p>
    <w:p>
      <w:r>
        <w:rPr>
          <w:b/>
        </w:rPr>
        <w:t xml:space="preserve">Tulos</w:t>
      </w:r>
    </w:p>
    <w:p>
      <w:r>
        <w:t xml:space="preserve">mitkä näistä ovat Euroopan ulkopuolella?</w:t>
      </w:r>
    </w:p>
    <w:p>
      <w:r>
        <w:rPr>
          <w:b/>
        </w:rPr>
        <w:t xml:space="preserve">Tulos</w:t>
      </w:r>
    </w:p>
    <w:p>
      <w:r>
        <w:t xml:space="preserve">missä mestaruuskilpailut pidettiin?</w:t>
      </w:r>
    </w:p>
    <w:p>
      <w:r>
        <w:rPr>
          <w:b/>
        </w:rPr>
        <w:t xml:space="preserve">Tulos</w:t>
      </w:r>
    </w:p>
    <w:p>
      <w:r>
        <w:t xml:space="preserve">missä muualla kuin euroopassa järjestettiin mestaruuskilpailut?</w:t>
      </w:r>
    </w:p>
    <w:p>
      <w:r>
        <w:rPr>
          <w:b/>
        </w:rPr>
        <w:t xml:space="preserve">Esimerkki 6.255</w:t>
      </w:r>
    </w:p>
    <w:p>
      <w:r>
        <w:t xml:space="preserve">Pöytä: Taulukko: ['Vuosi', 'Kilpailu', 'Tapahtumapaikka', 'Asema', 'Huomautukset']. ['1999', 'Juniorien Euroopan mestaruuskilpailut', 'Riika, Latvia', '6.', '49.65 m']. ['2001', 'U23 Euroopan mestaruuskilpailut', 'Amsterdam, Alankomaat', '10.', '53.30 m']. ['2005', 'Universiadit', 'Izmir, Turkki', '9.', '58.29 m']. ['2006', 'EM-kilpailut', 'Göteborg, Ruotsi', '15. (q)', '59.54 m']. ['2007', 'Universiadit', 'Bangkok, Thaimaa', '1.', '61.55 m']. ['2008', 'Olympialaiset', 'Peking, Kiina', '18. (q)', '61.32 m']. ['2009', 'MM-kilpailut', 'Berliini, Saksa', '8.', '63.17 m']. ['2010', 'Euroopan mestaruuskilpailut', 'Barcelona, Espanja', '15. (q)', '60.76 m']. ['2011', 'MM-kilpailut', 'Daegu, Etelä-Korea', '21. (q)', '61,47 m']. ['2012', 'EM-kilpailut', 'Helsinki, Suomi', '7.', '62,85 m']. ['2012', 'Olympialaiset', 'Lontoo, Yhdistynyt kuningaskunta', '24. (q)', '60.81 m']. ['2013', 'MM-kilpailut', 'Moskova, Venäjä', '18. (q)', '59.85 m']]</w:t>
      </w:r>
    </w:p>
    <w:p>
      <w:r>
        <w:rPr>
          <w:b/>
        </w:rPr>
        <w:t xml:space="preserve">Tulos</w:t>
      </w:r>
    </w:p>
    <w:p>
      <w:r>
        <w:t xml:space="preserve">mitkä ovat vuotta 2007 edeltävät vuodet?</w:t>
      </w:r>
    </w:p>
    <w:p>
      <w:r>
        <w:rPr>
          <w:b/>
        </w:rPr>
        <w:t xml:space="preserve">Tulos</w:t>
      </w:r>
    </w:p>
    <w:p>
      <w:r>
        <w:t xml:space="preserve">mitkä ovat niiden vastaavat viimeistelyt?</w:t>
      </w:r>
    </w:p>
    <w:p>
      <w:r>
        <w:rPr>
          <w:b/>
        </w:rPr>
        <w:t xml:space="preserve">Tulos</w:t>
      </w:r>
    </w:p>
    <w:p>
      <w:r>
        <w:t xml:space="preserve">mikä on korkein?</w:t>
      </w:r>
    </w:p>
    <w:p>
      <w:r>
        <w:rPr>
          <w:b/>
        </w:rPr>
        <w:t xml:space="preserve">Tulos</w:t>
      </w:r>
    </w:p>
    <w:p>
      <w:r>
        <w:t xml:space="preserve">minä vuosina gerhard mayer osallistui?</w:t>
      </w:r>
    </w:p>
    <w:p>
      <w:r>
        <w:rPr>
          <w:b/>
        </w:rPr>
        <w:t xml:space="preserve">Tulos</w:t>
      </w:r>
    </w:p>
    <w:p>
      <w:r>
        <w:t xml:space="preserve">mitkä vuodet olivat aikaisempia kuin vuosi 2007?</w:t>
      </w:r>
    </w:p>
    <w:p>
      <w:r>
        <w:rPr>
          <w:b/>
        </w:rPr>
        <w:t xml:space="preserve">Tulos</w:t>
      </w:r>
    </w:p>
    <w:p>
      <w:r>
        <w:t xml:space="preserve">mikä oli paras sijoitus näinä vuosina?</w:t>
      </w:r>
    </w:p>
    <w:p>
      <w:r>
        <w:rPr>
          <w:b/>
        </w:rPr>
        <w:t xml:space="preserve">Tulos</w:t>
      </w:r>
    </w:p>
    <w:p>
      <w:r>
        <w:t xml:space="preserve">mitä kaikki kilpailut ovat?</w:t>
      </w:r>
    </w:p>
    <w:p>
      <w:r>
        <w:rPr>
          <w:b/>
        </w:rPr>
        <w:t xml:space="preserve">Tulos</w:t>
      </w:r>
    </w:p>
    <w:p>
      <w:r>
        <w:t xml:space="preserve">minä vuosina he sijoittuivat 10 parhaan joukkoon?</w:t>
      </w:r>
    </w:p>
    <w:p>
      <w:r>
        <w:rPr>
          <w:b/>
        </w:rPr>
        <w:t xml:space="preserve">Tulos</w:t>
      </w:r>
    </w:p>
    <w:p>
      <w:r>
        <w:t xml:space="preserve">sen lisäksi, että kun he sijoittuivat ensimmäiseksi, mikä oli heidän korkein sijoituksensa?</w:t>
      </w:r>
    </w:p>
    <w:p>
      <w:r>
        <w:rPr>
          <w:b/>
        </w:rPr>
        <w:t xml:space="preserve">Esimerkki 6.256</w:t>
      </w:r>
    </w:p>
    <w:p>
      <w:r>
        <w:t xml:space="preserve">Pöytä: ['Date', 'Round', 'Opponents', 'H / A', 'Result F-A', 'Scorers', 'Attendance']. ['19. syyskuuta 1984', '1. kierroksen ensimmäinen osaottelu', 'Raba ETO Gyor', 'H', '3-0', 'Robson, Muhren, Hughes', '33,119']. ['3. lokakuuta 1984', '1. kierroksen toinen osaottelu', 'Raba ETO Gyor', 'A', '2-2', 'Brazil, Muhren (kynä)', '26,000']. ['24. lokakuuta 1984', '2. kierroksen ensimmäinen osaottelu', 'PSV Eindhoven', 'A', '0-0', '', '27 500']. ['7. marraskuuta 1984', '2. kierroksen toinen osaottelu', 'PSV Eindhoven', 'H', '1-0', 'Strachan (kynä)', '39,281']. ['28. marraskuuta 1984', '3. kierroksen ensimmäinen osaottelu', 'Dundee United', 'H', '2-2', 'Strachan (kynä), Robson', '48,278']. ['12. joulukuuta 1984', '3. kierroksen toinen osaottelu', 'Dundee United', 'A', '3-2', 'Hughes, McGinnis (og), Muhren', '21,821']. ['6. maaliskuuta 1985', 'Neljännesvälierien ensimmäinen osaottelu', 'Videoton', 'H', '1-0', 'Stapleton', '35,432']. ['20. maaliskuuta 1985', 'Neljännesvälierän toinen osaottelu', 'Videoton', 'A', '0-1 (4-5 p)', '', '25,000']]</w:t>
      </w:r>
    </w:p>
    <w:p>
      <w:r>
        <w:rPr>
          <w:b/>
        </w:rPr>
        <w:t xml:space="preserve">Tulos</w:t>
      </w:r>
    </w:p>
    <w:p>
      <w:r>
        <w:t xml:space="preserve">Millä päivämäärällä oli suurin osallistunut peli?</w:t>
      </w:r>
    </w:p>
    <w:p>
      <w:r>
        <w:rPr>
          <w:b/>
        </w:rPr>
        <w:t xml:space="preserve">Tulos</w:t>
      </w:r>
    </w:p>
    <w:p>
      <w:r>
        <w:t xml:space="preserve">Mikä oli tämän pelin yleisömäärä?</w:t>
      </w:r>
    </w:p>
    <w:p>
      <w:r>
        <w:rPr>
          <w:b/>
        </w:rPr>
        <w:t xml:space="preserve">Tulos</w:t>
      </w:r>
    </w:p>
    <w:p>
      <w:r>
        <w:t xml:space="preserve">joiden kierroksilla oli yli 35 000 osallistujaa?</w:t>
      </w:r>
    </w:p>
    <w:p>
      <w:r>
        <w:rPr>
          <w:b/>
        </w:rPr>
        <w:t xml:space="preserve">Tulos</w:t>
      </w:r>
    </w:p>
    <w:p>
      <w:r>
        <w:t xml:space="preserve">Millä kierroksella oli eniten osallistujia?</w:t>
      </w:r>
    </w:p>
    <w:p>
      <w:r>
        <w:rPr>
          <w:b/>
        </w:rPr>
        <w:t xml:space="preserve">Tulos</w:t>
      </w:r>
    </w:p>
    <w:p>
      <w:r>
        <w:t xml:space="preserve">Mikä oli tuon kierroksen osallistujamäärä?</w:t>
      </w:r>
    </w:p>
    <w:p>
      <w:r>
        <w:rPr>
          <w:b/>
        </w:rPr>
        <w:t xml:space="preserve">Tulos</w:t>
      </w:r>
    </w:p>
    <w:p>
      <w:r>
        <w:t xml:space="preserve">minä päivänä kaudella 1984-85 Manchester Unitedin ottelut päättyivät tasapeliin?</w:t>
      </w:r>
    </w:p>
    <w:p>
      <w:r>
        <w:rPr>
          <w:b/>
        </w:rPr>
        <w:t xml:space="preserve">Tulos</w:t>
      </w:r>
    </w:p>
    <w:p>
      <w:r>
        <w:t xml:space="preserve">minä päivänä manchester united pelasi tasapelin kotonaan kaudella 1984-85?</w:t>
      </w:r>
    </w:p>
    <w:p>
      <w:r>
        <w:rPr>
          <w:b/>
        </w:rPr>
        <w:t xml:space="preserve">Tulos</w:t>
      </w:r>
    </w:p>
    <w:p>
      <w:r>
        <w:t xml:space="preserve">kuinka monta ihmistä oli paikalla Manchester Unitedin tasapelissä 28. marraskuuta 1984?</w:t>
      </w:r>
    </w:p>
    <w:p>
      <w:r>
        <w:rPr>
          <w:b/>
        </w:rPr>
        <w:t xml:space="preserve">Esimerkki 6.257</w:t>
      </w:r>
    </w:p>
    <w:p>
      <w:r>
        <w:t xml:space="preserve">Pöytä: ['Tribunal', 'Number of autos da fe', 'Executions in persona', 'Executions in effigie', 'Penanced', 'Total']. ['Barcelona', '8', '1', '1', '15', '17']. ['Logrono', '1', '1', '0', '0?', '1?']. ['Palma de Mallorca', '3', '0', '0', '11', '11']. ['Saragossa', '1', '0', '0', '3', '3']. ['Valencia', '4', '2', '0', '49', '51']. ['Las Palmas', '0', '0', '0', '0', '0', '0']. ['Cordoba', '13', '17', '19', '125', '161']. ['Cuenca', '7', '7', '10', '35', '52']. ['Santiago de Compostela', '4', '0', '0', '13', '13']. ['Granada', '15', '36', '47', '369', '452']. ['Llerena', '5', '1', '0', '45', '46']. ['Madrid', '4', '11', '13', '46', '70']. ['Murcia', '6', '4', '1', '106', '111']. ['Sevilla', '15', '16', '10', '220', '246']. ['Toledo', '33', '6', '14', '128', '148']. ['Valladolid', '10', '9', '2', '70', '81']. ['Yhteensä', '125', '111', '117', '1235', '1463']]</w:t>
      </w:r>
    </w:p>
    <w:p>
      <w:r>
        <w:rPr>
          <w:b/>
        </w:rPr>
        <w:t xml:space="preserve">Tulos</w:t>
      </w:r>
    </w:p>
    <w:p>
      <w:r>
        <w:t xml:space="preserve">mitä ovat kaikki Espanjan inkvisition aikana tapahtuneet teloitukset?</w:t>
      </w:r>
    </w:p>
    <w:p>
      <w:r>
        <w:rPr>
          <w:b/>
        </w:rPr>
        <w:t xml:space="preserve">Tulos</w:t>
      </w:r>
    </w:p>
    <w:p>
      <w:r>
        <w:t xml:space="preserve">mikä on suurin arvo?</w:t>
      </w:r>
    </w:p>
    <w:p>
      <w:r>
        <w:rPr>
          <w:b/>
        </w:rPr>
        <w:t xml:space="preserve">Tulos</w:t>
      </w:r>
    </w:p>
    <w:p>
      <w:r>
        <w:t xml:space="preserve">mitä tuomioistuinta varten tämä oli?</w:t>
      </w:r>
    </w:p>
    <w:p>
      <w:r>
        <w:rPr>
          <w:b/>
        </w:rPr>
        <w:t xml:space="preserve">Tulos</w:t>
      </w:r>
    </w:p>
    <w:p>
      <w:r>
        <w:t xml:space="preserve">mitä ovat tuomioistuimet?</w:t>
      </w:r>
    </w:p>
    <w:p>
      <w:r>
        <w:rPr>
          <w:b/>
        </w:rPr>
        <w:t xml:space="preserve">Tulos</w:t>
      </w:r>
    </w:p>
    <w:p>
      <w:r>
        <w:t xml:space="preserve">missä niistä teloitettiin kuvankaappauksina?</w:t>
      </w:r>
    </w:p>
    <w:p>
      <w:r>
        <w:rPr>
          <w:b/>
        </w:rPr>
        <w:t xml:space="preserve">Tulos</w:t>
      </w:r>
    </w:p>
    <w:p>
      <w:r>
        <w:t xml:space="preserve">Missä näistä oli yli 40?</w:t>
      </w:r>
    </w:p>
    <w:p>
      <w:r>
        <w:rPr>
          <w:b/>
        </w:rPr>
        <w:t xml:space="preserve">Tulos</w:t>
      </w:r>
    </w:p>
    <w:p>
      <w:r>
        <w:t xml:space="preserve">Mikä on taulukossa esitetty suurin määrä kuoliaaksi teloituksia?</w:t>
      </w:r>
    </w:p>
    <w:p>
      <w:r>
        <w:rPr>
          <w:b/>
        </w:rPr>
        <w:t xml:space="preserve">Tulos</w:t>
      </w:r>
    </w:p>
    <w:p>
      <w:r>
        <w:t xml:space="preserve">Missä maassa on 47 kuoliaaksi teloitettua henkilöä?</w:t>
      </w:r>
    </w:p>
    <w:p>
      <w:r>
        <w:rPr>
          <w:b/>
        </w:rPr>
        <w:t xml:space="preserve">Esimerkki 6.258</w:t>
      </w:r>
    </w:p>
    <w:p>
      <w:r>
        <w:t xml:space="preserve">Pöytä: ['Otsikko', 'Julkaisupäivä', 'Kehittäjä(t)', 'Julkaisija(t)', 'Genre(t)']. ['187 Ride or Die', '2005-08-23', 'Ubisoft', 'Ubisoft', 'Driving']. ['50 Cent: Bulletproof', '2005-11-17', 'Genuine Games', 'Sierra Entertainment', '']. ['50 Cent: Blood on the Sand', '2009-02-20', 'Swordfish Studios', 'THQ', '']. ['25 To Life', '2006-01-17', 'Avalanche Software, Ritual Entertainment', 'Eidos Interactive', '']. ['Gangland (videopeli)', '2004-02-14', 'MediaMobsters', 'Whiptail Interactive', '']. ['Gangsters: Organized Crime', '1998-11-30', 'Hothouse Creations', 'Eidos Interactive', '']. ['Gangsters 2', '2001-06-01', 'Hothouse Creations', 'Eidos Interactive', '']. ['The Godfather: The Game", '2006-03-21', 'EA Redwood Shores', 'Electronic Arts', '']. ['The Godfather II', '2009-04-07', 'EA Redwood Shores', 'Electronic Arts', '']. ['Grand Theft Auto III', '2001-10-22', 'DMA Design', 'Rockstar Games', '']. ['Grand Theft Auto: Vice City', '2002-10-22', 'Rockstar North', 'Rockstar Games', '']. ['Grand Theft Auto: San Andreas', '2004-10-24', 'Rockstar North', 'Rockstar Games', '']. ['Mafia: The City of Lost Heaven', '2002-08-28', 'Illusion Softworks', 'Gathering of Developers', '']. ['Mafia II', '2010-08-24', '2K Czech, Massive Bear Studios', '2K Games, 1C Company', '']. ['Mob Rule', '1999-9-30', 'Simon &amp; Schuster Interactive', 'Studio 3 Interactive', '']. ['Saints Row', '2006-08-29', 'Volition', 'THQ', '']. ['Saints Row 2', '2008-10-14', 'Volition, Inc.', 'THQ', '']. ['Omerta - City of Gangsters', '2013-01-31', 'Haemimont Games', 'Kalypso Media', 'Rakennussimulaatio, roolipeli']].</w:t>
      </w:r>
    </w:p>
    <w:p>
      <w:r>
        <w:rPr>
          <w:b/>
        </w:rPr>
        <w:t xml:space="preserve">Tulos</w:t>
      </w:r>
    </w:p>
    <w:p>
      <w:r>
        <w:t xml:space="preserve">Mitkä ovat kaikkien gangsteripeleiksi katsottavien pelien nimet?</w:t>
      </w:r>
    </w:p>
    <w:p>
      <w:r>
        <w:rPr>
          <w:b/>
        </w:rPr>
        <w:t xml:space="preserve">Tulos</w:t>
      </w:r>
    </w:p>
    <w:p>
      <w:r>
        <w:t xml:space="preserve">ja mitkä niistä on kehitetty aidoilla peleillä?</w:t>
      </w:r>
    </w:p>
    <w:p>
      <w:r>
        <w:rPr>
          <w:b/>
        </w:rPr>
        <w:t xml:space="preserve">Tulos</w:t>
      </w:r>
    </w:p>
    <w:p>
      <w:r>
        <w:t xml:space="preserve">mitkä pelit ovat lueteltujen gangsteripelien nimiä?</w:t>
      </w:r>
    </w:p>
    <w:p>
      <w:r>
        <w:rPr>
          <w:b/>
        </w:rPr>
        <w:t xml:space="preserve">Tulos</w:t>
      </w:r>
    </w:p>
    <w:p>
      <w:r>
        <w:t xml:space="preserve">minkä näistä peleistä on kehittänyt genuine games?</w:t>
      </w:r>
    </w:p>
    <w:p>
      <w:r>
        <w:rPr>
          <w:b/>
        </w:rPr>
        <w:t xml:space="preserve">Tulos</w:t>
      </w:r>
    </w:p>
    <w:p>
      <w:r>
        <w:t xml:space="preserve">mitä ovat gangsteripelit?</w:t>
      </w:r>
    </w:p>
    <w:p>
      <w:r>
        <w:rPr>
          <w:b/>
        </w:rPr>
        <w:t xml:space="preserve">Tulos</w:t>
      </w:r>
    </w:p>
    <w:p>
      <w:r>
        <w:t xml:space="preserve">näistä, mikä oli ainoa kehittäjä aito pelejä?</w:t>
      </w:r>
    </w:p>
    <w:p>
      <w:r>
        <w:rPr>
          <w:b/>
        </w:rPr>
        <w:t xml:space="preserve">Esimerkki 6.259</w:t>
      </w:r>
    </w:p>
    <w:p>
      <w:r>
        <w:t xml:space="preserve">Pöytä: ['Rank', 'Bib', 'Name', 'Country', 'Run 1', 'Rank', 'Run 2', 'Rank', 'Total', 'Difference']. ['1', '10', 'Andrea Rothfuss', 'Germany', '49.38', '1', '50.60', '1', '1:39.98', '']. ['2', '12', 'Petra Smarzova', 'Slovakia', '52.50', '2', '51.22', '2', '1:43.72', '+3.74']. ['4', '11', 'Karolina Wisniewska', 'Kanada', '52.17', '4', '53.36', '4', '1:45.53', '+5.55']. ['3', '15', 'Melania Corradini', 'Italia', '54.72', '3', '52.95', '3', '1:47.67', '+7.69']. ['5', '13', 'Solene Jambaque', 'Ranska', '53.95', '5', '54.68', '5', '1:48.63', '+8.65']. ['7', '18', 'Mariya Papulova', 'Venäjä', '55.35', '7', '55.96', '7', '1:51.31', '+11.33']. ['6', '9', 'Katja Saarinen', 'Suomi', '56.45', '6', '55.07', '6', '1:51.52', '+11.54']. ['8', '14', 'Anna Jochemsen', 'Alankomaat', '1:00.09', '8', '57.21', '8', '1:57.30', '+17.32']. ['9', '17', 'Elena Kudyakova', 'Venäjä', '1:00.65', '9', '1:00.21', '9', '2:00.86', '+20.88']. [''', '16', 'Ursula Pueyo Marimon', 'Espanja', 'DNF', '', '', '', '', '', '', '']. ['', '8', 'Danja Haslacher', 'Itävalta', 'DNS', '', '', '', '', '', '', '']]</w:t>
      </w:r>
    </w:p>
    <w:p>
      <w:r>
        <w:rPr>
          <w:b/>
        </w:rPr>
        <w:t xml:space="preserve">Tulos</w:t>
      </w:r>
    </w:p>
    <w:p>
      <w:r>
        <w:t xml:space="preserve">ketkä sijoittuivat?</w:t>
      </w:r>
    </w:p>
    <w:p>
      <w:r>
        <w:rPr>
          <w:b/>
        </w:rPr>
        <w:t xml:space="preserve">Tulos</w:t>
      </w:r>
    </w:p>
    <w:p>
      <w:r>
        <w:t xml:space="preserve">Mihin näistä Katja sijoittui?</w:t>
      </w:r>
    </w:p>
    <w:p>
      <w:r>
        <w:rPr>
          <w:b/>
        </w:rPr>
        <w:t xml:space="preserve">Tulos</w:t>
      </w:r>
    </w:p>
    <w:p>
      <w:r>
        <w:t xml:space="preserve">Mikä oli Petran sijoitus?</w:t>
      </w:r>
    </w:p>
    <w:p>
      <w:r>
        <w:rPr>
          <w:b/>
        </w:rPr>
        <w:t xml:space="preserve">Tulos</w:t>
      </w:r>
    </w:p>
    <w:p>
      <w:r>
        <w:t xml:space="preserve">kumpi sijoitus on parempi?</w:t>
      </w:r>
    </w:p>
    <w:p>
      <w:r>
        <w:rPr>
          <w:b/>
        </w:rPr>
        <w:t xml:space="preserve">Tulos</w:t>
      </w:r>
    </w:p>
    <w:p>
      <w:r>
        <w:t xml:space="preserve">kenen arvossa tämä oli?</w:t>
      </w:r>
    </w:p>
    <w:p>
      <w:r>
        <w:rPr>
          <w:b/>
        </w:rPr>
        <w:t xml:space="preserve">Tulos</w:t>
      </w:r>
    </w:p>
    <w:p>
      <w:r>
        <w:t xml:space="preserve">joka oli suurin sijoitus</w:t>
      </w:r>
    </w:p>
    <w:p>
      <w:r>
        <w:rPr>
          <w:b/>
        </w:rPr>
        <w:t xml:space="preserve">Tulos</w:t>
      </w:r>
    </w:p>
    <w:p>
      <w:r>
        <w:t xml:space="preserve">joka oli toiseksi korkein</w:t>
      </w:r>
    </w:p>
    <w:p>
      <w:r>
        <w:rPr>
          <w:b/>
        </w:rPr>
        <w:t xml:space="preserve">Tulos</w:t>
      </w:r>
    </w:p>
    <w:p>
      <w:r>
        <w:t xml:space="preserve">ketkä hiihtäjät tekivät ensimmäisen hiihtonsa alle 1 minuutin ajalla?</w:t>
      </w:r>
    </w:p>
    <w:p>
      <w:r>
        <w:rPr>
          <w:b/>
        </w:rPr>
        <w:t xml:space="preserve">Tulos</w:t>
      </w:r>
    </w:p>
    <w:p>
      <w:r>
        <w:t xml:space="preserve">Minkä näistä ajoista toinen oli yli 51 sekuntia?</w:t>
      </w:r>
    </w:p>
    <w:p>
      <w:r>
        <w:rPr>
          <w:b/>
        </w:rPr>
        <w:t xml:space="preserve">Tulos</w:t>
      </w:r>
    </w:p>
    <w:p>
      <w:r>
        <w:t xml:space="preserve">kuka näistä hiihtäjistä on kotoisin Euroopan maasta?</w:t>
      </w:r>
    </w:p>
    <w:p>
      <w:r>
        <w:rPr>
          <w:b/>
        </w:rPr>
        <w:t xml:space="preserve">Tulos</w:t>
      </w:r>
    </w:p>
    <w:p>
      <w:r>
        <w:t xml:space="preserve">Minkä hiihtäjän kokonaisaika oli nopein?</w:t>
      </w:r>
    </w:p>
    <w:p>
      <w:r>
        <w:rPr>
          <w:b/>
        </w:rPr>
        <w:t xml:space="preserve">Esimerkki 6.260</w:t>
      </w:r>
    </w:p>
    <w:p>
      <w:r>
        <w:t xml:space="preserve">Pöytä: [Nimi", "Kansalaisuus", "Aika", "Huomautuksia"]. ['', '4', 'Sophie Pascoe', 'New Zealand', '2:25.65', 'WR']. ['', '5', 'Summer Ashley Mortimer', 'Kanada', '2:32.08', '']. ['', '3', 'Zhang Meng', 'Kiina', '2:33.95', 'AS']. ['4', '6', 'Katherine Downie', 'Australia', '2:34.64', '']. ['5', '2', 'Nina Ryabova', 'Venäjä', '2:35.65', '']. ['6', '8', 'Aurelie Rivard', 'Kanada', '2:37.70', '']. ['7', '7', 'Harriet Lee', 'Iso-Britannia', '2:39.42', '']. ['8', '1', 'Gemma Almond', 'Iso-Britannia', '2:42.16', ''].</w:t>
      </w:r>
    </w:p>
    <w:p>
      <w:r>
        <w:rPr>
          <w:b/>
        </w:rPr>
        <w:t xml:space="preserve">Tulos</w:t>
      </w:r>
    </w:p>
    <w:p>
      <w:r>
        <w:t xml:space="preserve">kuka osallistui naisten 200 metrin sekauintiviestiin sm10?</w:t>
      </w:r>
    </w:p>
    <w:p>
      <w:r>
        <w:rPr>
          <w:b/>
        </w:rPr>
        <w:t xml:space="preserve">Tulos</w:t>
      </w:r>
    </w:p>
    <w:p>
      <w:r>
        <w:t xml:space="preserve">mitä maata kukin uimari edusti?</w:t>
      </w:r>
    </w:p>
    <w:p>
      <w:r>
        <w:rPr>
          <w:b/>
        </w:rPr>
        <w:t xml:space="preserve">Tulos</w:t>
      </w:r>
    </w:p>
    <w:p>
      <w:r>
        <w:t xml:space="preserve">Kuka muu uimari edusti Harriet Leen ohella Iso-Britanniaa?</w:t>
      </w:r>
    </w:p>
    <w:p>
      <w:r>
        <w:rPr>
          <w:b/>
        </w:rPr>
        <w:t xml:space="preserve">Tulos</w:t>
      </w:r>
    </w:p>
    <w:p>
      <w:r>
        <w:t xml:space="preserve">kuka oli ylipäätään suurin uimari?</w:t>
      </w:r>
    </w:p>
    <w:p>
      <w:r>
        <w:rPr>
          <w:b/>
        </w:rPr>
        <w:t xml:space="preserve">Tulos</w:t>
      </w:r>
    </w:p>
    <w:p>
      <w:r>
        <w:t xml:space="preserve">kuka oli Ison-Britannian paras uimari?</w:t>
      </w:r>
    </w:p>
    <w:p>
      <w:r>
        <w:rPr>
          <w:b/>
        </w:rPr>
        <w:t xml:space="preserve">Tulos</w:t>
      </w:r>
    </w:p>
    <w:p>
      <w:r>
        <w:t xml:space="preserve">kuka oli Iso-Britannian toiseksi paras uimari?</w:t>
      </w:r>
    </w:p>
    <w:p>
      <w:r>
        <w:rPr>
          <w:b/>
        </w:rPr>
        <w:t xml:space="preserve">Tulos</w:t>
      </w:r>
    </w:p>
    <w:p>
      <w:r>
        <w:t xml:space="preserve">Ketkä uimarit uivat vuoden 2012 paralympialaisten naisten 200 metrin viestissä?</w:t>
      </w:r>
    </w:p>
    <w:p>
      <w:r>
        <w:rPr>
          <w:b/>
        </w:rPr>
        <w:t xml:space="preserve">Tulos</w:t>
      </w:r>
    </w:p>
    <w:p>
      <w:r>
        <w:t xml:space="preserve">kuka näistä uimareista edusti Iso-Britanniaa?</w:t>
      </w:r>
    </w:p>
    <w:p>
      <w:r>
        <w:rPr>
          <w:b/>
        </w:rPr>
        <w:t xml:space="preserve">Tulos</w:t>
      </w:r>
    </w:p>
    <w:p>
      <w:r>
        <w:t xml:space="preserve">näistä, joka ei ollut Lee?</w:t>
      </w:r>
    </w:p>
    <w:p>
      <w:r>
        <w:rPr>
          <w:b/>
        </w:rPr>
        <w:t xml:space="preserve">Tulos</w:t>
      </w:r>
    </w:p>
    <w:p>
      <w:r>
        <w:t xml:space="preserve">Mikä on Yeshurun-stadionin kapasiteetti?</w:t>
      </w:r>
    </w:p>
    <w:p>
      <w:r>
        <w:rPr>
          <w:b/>
        </w:rPr>
        <w:t xml:space="preserve">Tulos</w:t>
      </w:r>
    </w:p>
    <w:p>
      <w:r>
        <w:t xml:space="preserve">Mikä on gan ner sports hall -stadionin kapasiteetti?</w:t>
      </w:r>
    </w:p>
    <w:p>
      <w:r>
        <w:rPr>
          <w:b/>
        </w:rPr>
        <w:t xml:space="preserve">Tulos</w:t>
      </w:r>
    </w:p>
    <w:p>
      <w:r>
        <w:t xml:space="preserve">Mikä on Holon City Arenan kapasiteetti?</w:t>
      </w:r>
    </w:p>
    <w:p>
      <w:r>
        <w:rPr>
          <w:b/>
        </w:rPr>
        <w:t xml:space="preserve">Tulos</w:t>
      </w:r>
    </w:p>
    <w:p>
      <w:r>
        <w:t xml:space="preserve">mitkä kotikaupungit olivat edustettuina vuosien 2012-13 israelin koripallon superliigassa?</w:t>
      </w:r>
    </w:p>
    <w:p>
      <w:r>
        <w:rPr>
          <w:b/>
        </w:rPr>
        <w:t xml:space="preserve">Tulos</w:t>
      </w:r>
    </w:p>
    <w:p>
      <w:r>
        <w:t xml:space="preserve">ja mikä on näiden kaupunkien stadionien kapasiteetti?</w:t>
      </w:r>
    </w:p>
    <w:p>
      <w:r>
        <w:rPr>
          <w:b/>
        </w:rPr>
        <w:t xml:space="preserve">Tulos</w:t>
      </w:r>
    </w:p>
    <w:p>
      <w:r>
        <w:t xml:space="preserve">ja kuinka monta ihmistä mahtuu Holonin stadionille?</w:t>
      </w:r>
    </w:p>
    <w:p>
      <w:r>
        <w:rPr>
          <w:b/>
        </w:rPr>
        <w:t xml:space="preserve">Tulos</w:t>
      </w:r>
    </w:p>
    <w:p>
      <w:r>
        <w:t xml:space="preserve">mikä areena sijaitsee holonissa?</w:t>
      </w:r>
    </w:p>
    <w:p>
      <w:r>
        <w:rPr>
          <w:b/>
        </w:rPr>
        <w:t xml:space="preserve">Tulos</w:t>
      </w:r>
    </w:p>
    <w:p>
      <w:r>
        <w:t xml:space="preserve">kuinka monta ihmistä mahtuu tähän areenaan?</w:t>
      </w:r>
    </w:p>
    <w:p>
      <w:r>
        <w:rPr>
          <w:b/>
        </w:rPr>
        <w:t xml:space="preserve">Esimerkki 6.261</w:t>
      </w:r>
    </w:p>
    <w:p>
      <w:r>
        <w:t xml:space="preserve">Pöytä: ['Vuosi', 'Pelaaja', 'Asema', 'Lukio', 'Korkeakoulu']. ['1987', 'Buster Howe', 'RB-DB-K-P', 'Zanesville', 'Ohio State']. ['1988', 'Robert Smith', 'RB', 'Euclid', 'Ohio State']. ['1989', 'Robert Smith', 'RB', 'Euclid', 'Ohio State']. ['1990', 'Bobby Hoying', 'QB', 'St. Henry', 'Ohio State']. ['1991', 'Derek Kidwell', 'QB-DE', 'Fostoria', 'Bowling Green']. ['1992', 'Marc Edwards', 'RB-LB', 'Norwood', 'Notre Dame']. ['1993', 'Curtis Enis', 'RB-LB', 'Mississinawa Valley', 'Penn State']. ['1994', 'Charles Woodson', 'DB-RB', 'Fremont Ross', 'Michigan']. ['1995', 'Andy Katzenmoyer', 'LB', 'Westerville South', 'Ohio State']. ['1996', 'Derek Combs', 'RB-DB-KR', 'Grove City', 'Ohio State']. ['1997', 'Tony Fisher', 'RB', 'Euclid', 'Notre Dame']. ['1998', 'Ryan Brewer', 'RB', 'Troy', 'South Carolina']. ['1999', 'Bam Childress', 'DB-WR-KR', 'St. Peter Chanel', 'Ohio State']. ['2000', 'Jeff Backes', 'RB-DB', 'Upper Arlington', 'Northwestern']. ['2001', 'Maurice Clarett', 'RB', 'Warren G. Harding', 'Ohio State']. ['2002', 'Ben Mauk', 'QB', 'Kenton', 'Wake Forest Cincinnati']. ['2003', 'Ray Williams', 'RB', 'Cleveland Benedictine', 'West Virginia']. ['2004', 'Tyrell Sutton', 'RB', 'Archbishop Hoban', 'Northwestern']. ['2005', 'Delone Carter', 'RB', 'Copley', 'Syracuse']. ['2006', 'Brandon Saine', 'RB', 'Piqua', 'Ohio State']. ['2007', 'Bart Tanski', 'QB', 'Mentor', 'Bowling Green']. ['2008', 'Erick Howard', 'RB', 'North Canton Hoover', 'Akron']. ['2009', 'Erick Howard', 'RB', 'North Canton Hoover', 'Akron']. ['2010', 'Akise Teague', 'RB-DB-KR', 'Youngstown Ursuline', 'Cincinnati']. ['2011', 'Maty Mauk', 'QB', 'Kenton', 'Missouri']. ['2012', 'Mitch Trubisky', 'QB', 'Mentor', 'North Carolina']. ['2013', 'Dante Booker Jr.', 'LB', 'St. Vincent - St. Mary', 'Ohio State']].</w:t>
      </w:r>
    </w:p>
    <w:p>
      <w:r>
        <w:rPr>
          <w:b/>
        </w:rPr>
        <w:t xml:space="preserve">Tulos</w:t>
      </w:r>
    </w:p>
    <w:p>
      <w:r>
        <w:t xml:space="preserve">Keitä kaikki pelaajat ovat?</w:t>
      </w:r>
    </w:p>
    <w:p>
      <w:r>
        <w:rPr>
          <w:b/>
        </w:rPr>
        <w:t xml:space="preserve">Tulos</w:t>
      </w:r>
    </w:p>
    <w:p>
      <w:r>
        <w:t xml:space="preserve">missä asemassa he pelasivat?</w:t>
      </w:r>
    </w:p>
    <w:p>
      <w:r>
        <w:rPr>
          <w:b/>
        </w:rPr>
        <w:t xml:space="preserve">Tulos</w:t>
      </w:r>
    </w:p>
    <w:p>
      <w:r>
        <w:t xml:space="preserve">kuka pelaaja pelasi Derek Combsin ohella rb-db-kr:nä?</w:t>
      </w:r>
    </w:p>
    <w:p>
      <w:r>
        <w:rPr>
          <w:b/>
        </w:rPr>
        <w:t xml:space="preserve">Tulos</w:t>
      </w:r>
    </w:p>
    <w:p>
      <w:r>
        <w:t xml:space="preserve">mitkä luetelluista pelaajista täyttävät rb-db-kr-roolin?</w:t>
      </w:r>
    </w:p>
    <w:p>
      <w:r>
        <w:rPr>
          <w:b/>
        </w:rPr>
        <w:t xml:space="preserve">Tulos</w:t>
      </w:r>
    </w:p>
    <w:p>
      <w:r>
        <w:t xml:space="preserve">missä yliopistoissa nämä pelaajat pelaavat?</w:t>
      </w:r>
    </w:p>
    <w:p>
      <w:r>
        <w:rPr>
          <w:b/>
        </w:rPr>
        <w:t xml:space="preserve">Tulos</w:t>
      </w:r>
    </w:p>
    <w:p>
      <w:r>
        <w:t xml:space="preserve">kuka ensimmäisessä kysymyksessä mainituista pelaajista pelaa Cincinnatissa?</w:t>
      </w:r>
    </w:p>
    <w:p>
      <w:r>
        <w:rPr>
          <w:b/>
        </w:rPr>
        <w:t xml:space="preserve">Tulos</w:t>
      </w:r>
    </w:p>
    <w:p>
      <w:r>
        <w:t xml:space="preserve">missä pelipaikassa Derek Combs pelasi?</w:t>
      </w:r>
    </w:p>
    <w:p>
      <w:r>
        <w:rPr>
          <w:b/>
        </w:rPr>
        <w:t xml:space="preserve">Tulos</w:t>
      </w:r>
    </w:p>
    <w:p>
      <w:r>
        <w:t xml:space="preserve">Kuka muu pelasi rb-db-kr?</w:t>
      </w:r>
    </w:p>
    <w:p>
      <w:r>
        <w:rPr>
          <w:b/>
        </w:rPr>
        <w:t xml:space="preserve">Esimerkki 6.262</w:t>
      </w:r>
    </w:p>
    <w:p>
      <w:r>
        <w:t xml:space="preserve">Pöytä: ['Date', 'Winner', 'Score', 'Loser', 'Score', 'Attendance', 'Notes']. ['25. joulukuuta 1982', 'Washington', '20', 'Maryland', '20', '30,055', 'muistiinpanot']. ['26. joulukuuta 1983', 'Penn State', '10', 'Washington', '10', '37,212', 'notes']. ['29. joulukuuta 1984', 'SMU', '20', 'Notre Dame', '20', '41,777', 'notes']. ['28. joulukuuta 1985', 'Alabama', '3', 'USC', '3', '35,183', 'notes']. ['27. joulukuuta 1986', 'Arizona', '21', 'North Carolina', '21', '26,743', 'notes']. ['25. joulukuuta 1987', 'UCLA', '16', 'Florida', '16', '24,839', 'muistiinpanot']. ['25. joulukuuta 1988', 'Washington State', '22', 'Houston', '22', '35,132', 'notes']. ['25. joulukuuta 1989', 'Michigan State', '13', 'Hawaii', '13', '50,000', 'notes']. ['25. joulukuuta 1990', 'Syracuse', '0', 'Arizona', '0', '14,185', 'notes']. ['25. joulukuuta 1991', 'Georgia Tech', '17', 'Stanford', '17', '34,433', 'notes']. ['25. joulukuuta 1992', 'Kansas', '20', 'BYU', '20', '42,933', 'notes']. ['25. joulukuuta 1993', 'Colorado', '30', 'Fresno State', '30', '44,009', 'notes']. ['25. joulukuuta 1994', 'Boston College', '7', 'Kansas State', '7', '44,862', 'notes']. ['25. joulukuuta 1995', 'Kansas', '30', 'UCLA', '30', '41,111', 'notes']. ['25. joulukuuta 1996', 'Navy', '38', 'Cal', '38', '43,380', 'notes']. ['25. joulukuuta 1997', 'Washington', '23', 'Michigan State', '23', '44,598', 'notes']. ['25. joulukuuta 1998', 'Colorado', '43', 'Oregon', '43', '46,451', 'notes']. ['25. joulukuuta 1999', 'Wake Forest', '3', 'Arizona State', '3', '40,974', 'notes']. ['25. joulukuuta 2000', 'Boston College', '17', 'Arizona State', '17', '24,397', 'notes'].</w:t>
      </w:r>
    </w:p>
    <w:p>
      <w:r>
        <w:rPr>
          <w:b/>
        </w:rPr>
        <w:t xml:space="preserve">Tulos</w:t>
      </w:r>
    </w:p>
    <w:p>
      <w:r>
        <w:t xml:space="preserve">mitkä joukkueet voittivat Aloha Bowl -pelin?</w:t>
      </w:r>
    </w:p>
    <w:p>
      <w:r>
        <w:rPr>
          <w:b/>
        </w:rPr>
        <w:t xml:space="preserve">Tulos</w:t>
      </w:r>
    </w:p>
    <w:p>
      <w:r>
        <w:t xml:space="preserve">mikä joukkue voitti ottelunsa eniten?</w:t>
      </w:r>
    </w:p>
    <w:p>
      <w:r>
        <w:rPr>
          <w:b/>
        </w:rPr>
        <w:t xml:space="preserve">Tulos</w:t>
      </w:r>
    </w:p>
    <w:p>
      <w:r>
        <w:t xml:space="preserve">Aloha Bowlissa mitkä koulujoukkueet voittivat pelin?</w:t>
      </w:r>
    </w:p>
    <w:p>
      <w:r>
        <w:rPr>
          <w:b/>
        </w:rPr>
        <w:t xml:space="preserve">Tulos</w:t>
      </w:r>
    </w:p>
    <w:p>
      <w:r>
        <w:t xml:space="preserve">ja mikä niistä oli suurin pistemarginaali?</w:t>
      </w:r>
    </w:p>
    <w:p>
      <w:r>
        <w:rPr>
          <w:b/>
        </w:rPr>
        <w:t xml:space="preserve">Tulos</w:t>
      </w:r>
    </w:p>
    <w:p>
      <w:r>
        <w:t xml:space="preserve">ketkä Aloha Bowlin voittajat vuosina 1982-2000 tekivät yli 20 pistettä?</w:t>
      </w:r>
    </w:p>
    <w:p>
      <w:r>
        <w:rPr>
          <w:b/>
        </w:rPr>
        <w:t xml:space="preserve">Tulos</w:t>
      </w:r>
    </w:p>
    <w:p>
      <w:r>
        <w:t xml:space="preserve">mitkä Aloha Bowlin voittajat vuosina 1982-2000 saivat yli 20 pistettä 25. joulukuuta samana vuonna?</w:t>
      </w:r>
    </w:p>
    <w:p>
      <w:r>
        <w:rPr>
          <w:b/>
        </w:rPr>
        <w:t xml:space="preserve">Tulos</w:t>
      </w:r>
    </w:p>
    <w:p>
      <w:r>
        <w:t xml:space="preserve">25. joulukuuta voittajista, jotka saivat vähintään 20 pistettä, missä niistä oli alle 40 000 katsojaa?</w:t>
      </w:r>
    </w:p>
    <w:p>
      <w:r>
        <w:rPr>
          <w:b/>
        </w:rPr>
        <w:t xml:space="preserve">Tulos</w:t>
      </w:r>
    </w:p>
    <w:p>
      <w:r>
        <w:t xml:space="preserve">minkä joukkueen puolustus, joka pelasi 25. joulukuuta, pelasi alle 40 000 katsojan yleisön edessä ja piti vastustajajoukkueen 0 pisteessä?</w:t>
      </w:r>
    </w:p>
    <w:p>
      <w:r>
        <w:rPr>
          <w:b/>
        </w:rPr>
        <w:t xml:space="preserve">Esimerkki 6.263</w:t>
      </w:r>
    </w:p>
    <w:p>
      <w:r>
        <w:t xml:space="preserve">Pöytä: ['Kausi', 'Sarja', 'Joukkue', 'Kilpailut', 'Voitot', 'Poles', 'F/Laps', 'Podiumit', 'Pisteet', 'Asema']. ['2001', 'Formula BMW Junior Cup Iberia', '', '3', '0', '0', '0', '0', '0', '38', '18.']. ['2002', 'Formula BMW ADAC', 'VIVA Racing', '20', '9', '5', '1', '13', '264', '1.']. ['2003', 'Formula 3 Euro Series', 'Team Rosberg', '20', '1', '1', '2', '5', '45', '8.']. ['2003', 'Masters of Formula 3', 'Team Rosberg', '1', '0', '0', '0', '0', '0', 'N/A', 'NC']. ['2003', 'Macau Grand Prix', 'Carlin Motorsport', '1', '0', '0', '0', '0', '0', 'N/A', 'NC']. ['2003', 'Korea Super Prix', 'Carlin Motorsport', '1', '0', '0', '0', '0', '0', '0', 'N/A', '11.']. ['2004', 'Formula 3 Euro Series', 'Team Rosberg', '19', '3', '2', '2', '5', '70', '4.']. ['2004', 'Macau Grand Prix', 'Team Rosberg', '1', '0', '0', '0', '0', '0', 'N/A', 'NC']. ['2004', 'Masters of Formula 3', 'Team Rosberg', '1', '0', '0', '0', '0', '0', '0', 'N/A', '6th']. ['2004', 'Bahrain Superprix', 'Team Rosberg', '1', '0', '0', '0', '0', '1', 'N/A', '2.']. ['2005', 'GP2-sarja', 'ART Grand Prix', '23', '5', '4', '5', '12', '120', '1.']. ['2005', 'Formula 1', 'BMW Williams F1 Team', 'Testikuljettaja', 'Testikuljettaja', 'Testikuljettaja', 'Testikuljettaja', 'Testikuljettaja', 'Testikuljettaja', 'Testikuljettaja']. ['2006', 'Formula 1', 'WilliamsF1 Team', '18', '0', '0', '1', '0', '4', '17.']. ['2007', 'Formula One', 'AT&amp;T Williams', '17', '0', '0', '0', '0', '0', '20', '9.']. ['2008', 'Formula 1', 'AT&amp;T Williams', '18', '0', '0', '0', '0', '2', '17', '13.']. ['2009', 'Formula 1', 'AT&amp;T Williams', '17', '0', '0', '1', '0', '0', '34.5', '7.']. ['2010', 'Formula 1', 'Mercedes GP Petronas F1 Team', '19', '0', '0', '0', '0', '3', '142', '7.']. ['2011', 'Formula 1', 'Mercedes GP Petronas F1 Team', '19', '0', '0', '0', '0', '0', '0', '89', '7.']. ['2012', 'Formula 1', 'Mercedes AMG Petronas F1 Team', '20', '1', '1', '1', '2', '2', '93', '9.']. ['2013', 'Formula 1', 'Mercedes AMG Petronas F1 Team', '19', '2', '3', '0', '4', '171', '6.']. ['2014', 'Formula 1', 'Mercedes AMG Petronas F1 Team', '2', '1', '0', '1', '2', '43*', '1st*']]</w:t>
      </w:r>
    </w:p>
    <w:p>
      <w:r>
        <w:rPr>
          <w:b/>
        </w:rPr>
        <w:t xml:space="preserve">Tulos</w:t>
      </w:r>
    </w:p>
    <w:p>
      <w:r>
        <w:t xml:space="preserve">mitkä ovat kaikki asemat</w:t>
      </w:r>
    </w:p>
    <w:p>
      <w:r>
        <w:rPr>
          <w:b/>
        </w:rPr>
        <w:t xml:space="preserve">Tulos</w:t>
      </w:r>
    </w:p>
    <w:p>
      <w:r>
        <w:t xml:space="preserve">Mikä on alin asema lukuun ottamatta nc:tä ja testikuljettajaa?</w:t>
      </w:r>
    </w:p>
    <w:p>
      <w:r>
        <w:rPr>
          <w:b/>
        </w:rPr>
        <w:t xml:space="preserve">Tulos</w:t>
      </w:r>
    </w:p>
    <w:p>
      <w:r>
        <w:t xml:space="preserve">mitkä ovat kaikki asemat?</w:t>
      </w:r>
    </w:p>
    <w:p>
      <w:r>
        <w:rPr>
          <w:b/>
        </w:rPr>
        <w:t xml:space="preserve">Tulos</w:t>
      </w:r>
    </w:p>
    <w:p>
      <w:r>
        <w:t xml:space="preserve">mitkä asemat olivat alhaisimmat?</w:t>
      </w:r>
    </w:p>
    <w:p>
      <w:r>
        <w:rPr>
          <w:b/>
        </w:rPr>
        <w:t xml:space="preserve">Tulos</w:t>
      </w:r>
    </w:p>
    <w:p>
      <w:r>
        <w:t xml:space="preserve">mitkä olivat kaikki nico rosbergin sijat?</w:t>
      </w:r>
    </w:p>
    <w:p>
      <w:r>
        <w:rPr>
          <w:b/>
        </w:rPr>
        <w:t xml:space="preserve">Tulos</w:t>
      </w:r>
    </w:p>
    <w:p>
      <w:r>
        <w:t xml:space="preserve">mitkä näistä viimeistelyistä olivat alhaisimmat?</w:t>
      </w:r>
    </w:p>
    <w:p>
      <w:r>
        <w:rPr>
          <w:b/>
        </w:rPr>
        <w:t xml:space="preserve">Tulos</w:t>
      </w:r>
    </w:p>
    <w:p>
      <w:r>
        <w:t xml:space="preserve">Mitkä ovat kaikkien ohjelmien nimet?</w:t>
      </w:r>
    </w:p>
    <w:p>
      <w:r>
        <w:rPr>
          <w:b/>
        </w:rPr>
        <w:t xml:space="preserve">Tulos</w:t>
      </w:r>
    </w:p>
    <w:p>
      <w:r>
        <w:t xml:space="preserve">mihin aikaan ne lähetetään?</w:t>
      </w:r>
    </w:p>
    <w:p>
      <w:r>
        <w:rPr>
          <w:b/>
        </w:rPr>
        <w:t xml:space="preserve">Tulos</w:t>
      </w:r>
    </w:p>
    <w:p>
      <w:r>
        <w:t xml:space="preserve">Entä pelkkä fbn live ja defcon 3?</w:t>
      </w:r>
    </w:p>
    <w:p>
      <w:r>
        <w:rPr>
          <w:b/>
        </w:rPr>
        <w:t xml:space="preserve">Tulos</w:t>
      </w:r>
    </w:p>
    <w:p>
      <w:r>
        <w:t xml:space="preserve">kumpi näistä kahdesta ohjelmasta tulee aikaisintaan?</w:t>
      </w:r>
    </w:p>
    <w:p>
      <w:r>
        <w:rPr>
          <w:b/>
        </w:rPr>
        <w:t xml:space="preserve">Tulos</w:t>
      </w:r>
    </w:p>
    <w:p>
      <w:r>
        <w:t xml:space="preserve">mitä kaikki ohjelmat ovat?</w:t>
      </w:r>
    </w:p>
    <w:p>
      <w:r>
        <w:rPr>
          <w:b/>
        </w:rPr>
        <w:t xml:space="preserve">Tulos</w:t>
      </w:r>
    </w:p>
    <w:p>
      <w:r>
        <w:t xml:space="preserve">Milloin fbn live lähetetään?</w:t>
      </w:r>
    </w:p>
    <w:p>
      <w:r>
        <w:rPr>
          <w:b/>
        </w:rPr>
        <w:t xml:space="preserve">Tulos</w:t>
      </w:r>
    </w:p>
    <w:p>
      <w:r>
        <w:t xml:space="preserve">Milloin defcon 3 lähtee ilmaan?</w:t>
      </w:r>
    </w:p>
    <w:p>
      <w:r>
        <w:rPr>
          <w:b/>
        </w:rPr>
        <w:t xml:space="preserve">Tulos</w:t>
      </w:r>
    </w:p>
    <w:p>
      <w:r>
        <w:t xml:space="preserve">Kumpi näistä kahdesta koskee ajankohtaisia tapahtumia?</w:t>
      </w:r>
    </w:p>
    <w:p>
      <w:r>
        <w:rPr>
          <w:b/>
        </w:rPr>
        <w:t xml:space="preserve">Tulos</w:t>
      </w:r>
    </w:p>
    <w:p>
      <w:r>
        <w:t xml:space="preserve">mitkä ovat kaikkien ohjelmien nimet?</w:t>
      </w:r>
    </w:p>
    <w:p>
      <w:r>
        <w:rPr>
          <w:b/>
        </w:rPr>
        <w:t xml:space="preserve">Tulos</w:t>
      </w:r>
    </w:p>
    <w:p>
      <w:r>
        <w:t xml:space="preserve">mikä niistä kulkee klo 10.30 jälkeen?</w:t>
      </w:r>
    </w:p>
    <w:p>
      <w:r>
        <w:rPr>
          <w:b/>
        </w:rPr>
        <w:t xml:space="preserve">Tulos</w:t>
      </w:r>
    </w:p>
    <w:p>
      <w:r>
        <w:t xml:space="preserve">joka kulkee ennen klo 12?</w:t>
      </w:r>
    </w:p>
    <w:p>
      <w:r>
        <w:rPr>
          <w:b/>
        </w:rPr>
        <w:t xml:space="preserve">Esimerkki 6.264</w:t>
      </w:r>
    </w:p>
    <w:p>
      <w:r>
        <w:t xml:space="preserve">Pöytä: ['Model', 'Origin', 'Type', 'Version', 'In Service', 'Notes']. ['LARC-V', 'Yhdysvallat', 'Amphibious Support Vehicle', 'LARC-V', '5', 'Eniten uusittu vuonna 2006']. ['GKN Aquatrack', 'United Kingdom', 'Amphibious Support Vehicle', 'Aquatrack', '2', 'Käyttöönotettu 1990-luvun puolivälissä. Alun perin siviilipuolustusministeriön omistuksessa, mutta PMC:n hallinnassa."]. ['AM General HMMWV', 'United States', 'Light Utility Vehicle', 'M998A1 M1038A1 M1025A1', '-', 'Jaettu useisiin muunnoksiin ja sarjoihin']. ['Maxi-Ambulance', 'United States', 'Light Utility Vehicle', 'M997A2', '4', '150 kappaletta toimitettu AFP:lle marraskuussa 2011, PMC sai 50 kappaletta']. ['M939 truck', 'United States', 'Heavy Utility Vehicle', 'M923', '-', 'Several delivered to AFP in 2013, several units for the Marines.']. ['M35 Truck', 'United States', '2 1/2-ton Utility Vehicle', 'M35', '-', 'Jaettu useisiin muunnoksiin ja sarjoihin. Lisää toimitettu vuonna 2013.']. ['M151', 'Yhdysvallat', '1/4-tonninen kevyt hyötyajoneuvo ja asekuljetusauto', 'Standard', '-', 'Käytössä, useat kuljettavat M40 106 mm:n rekyylitöntä kivääriä']]. ['Delta Mini Cruiser', 'Filippiinit', '1/4-tonnin kevyt hyötyajoneuvo', 'M1777', '-', 'Jaettu useisiin muunnoksiin ja sarjoihin, mukaan lukien lyhyet ja venytetyt hyötyajoneuvo- ja aseistetut muunnokset sekä muunnetut muunnokset erikoisyksiköille']. ['Marine Multi-purpose Vehicle', 'Philippines', 'Light Utility Vehicle and Weapons Carrier', 'Standard', '-', '-', 'Korvaa M151 MUTT:n, yleensä aseistettu M40 106mm rekyylittömällä kiväärillä, tai halvempi vaihtoehto Humveelle']. ['KM-50 Series', 'Republic of Korea', '5-ton Utility Vehicle', 'KM-500', '12', '155mm Artillery prime mover. Ensimmäinen 6 kappaleen erä toimitettu 2012.']. ["KM-45-sarja", "Korean tasavalta", "1 1/2-tonninen hyötyajoneuvo", "KM-450", "&gt;50", "AFP osti 3000 kappaletta vuonna 2007, 1000 kappaletta jaettu merivoimien ja ilmavoimien kesken"]. ['KM-45 Series', 'Republic of Korea', 'Field Ambulance', 'KM-451', '12', '500 AFP:n ostama vuonna 2012, 200 meni merijalkaväelle']].</w:t>
      </w:r>
    </w:p>
    <w:p>
      <w:r>
        <w:rPr>
          <w:b/>
        </w:rPr>
        <w:t xml:space="preserve">Tulos</w:t>
      </w:r>
    </w:p>
    <w:p>
      <w:r>
        <w:t xml:space="preserve">mitä kaikkia ajoneuvoja Filippiinien merijalkaväki käyttää??</w:t>
      </w:r>
    </w:p>
    <w:p>
      <w:r>
        <w:rPr>
          <w:b/>
        </w:rPr>
        <w:t xml:space="preserve">Tulos</w:t>
      </w:r>
    </w:p>
    <w:p>
      <w:r>
        <w:t xml:space="preserve">niistä, jotka ovat hyötyajoneuvoja?</w:t>
      </w:r>
    </w:p>
    <w:p>
      <w:r>
        <w:rPr>
          <w:b/>
        </w:rPr>
        <w:t xml:space="preserve">Tulos</w:t>
      </w:r>
    </w:p>
    <w:p>
      <w:r>
        <w:t xml:space="preserve">jotka ovat peräisin Yhdistyneestä kuningaskunnasta?</w:t>
      </w:r>
    </w:p>
    <w:p>
      <w:r>
        <w:rPr>
          <w:b/>
        </w:rPr>
        <w:t xml:space="preserve">Tulos</w:t>
      </w:r>
    </w:p>
    <w:p>
      <w:r>
        <w:t xml:space="preserve">Milloin versio aquatrack otettiin käyttöön</w:t>
      </w:r>
    </w:p>
    <w:p>
      <w:r>
        <w:rPr>
          <w:b/>
        </w:rPr>
        <w:t xml:space="preserve">Tulos</w:t>
      </w:r>
    </w:p>
    <w:p>
      <w:r>
        <w:t xml:space="preserve">mitä malleja tuotettiin aquatrackin alaisuudessa</w:t>
      </w:r>
    </w:p>
    <w:p>
      <w:r>
        <w:rPr>
          <w:b/>
        </w:rPr>
        <w:t xml:space="preserve">Tulos</w:t>
      </w:r>
    </w:p>
    <w:p>
      <w:r>
        <w:t xml:space="preserve">mitä hyötyajoneuvomalleja Filippiinien merijalkaväki käyttää?</w:t>
      </w:r>
    </w:p>
    <w:p>
      <w:r>
        <w:rPr>
          <w:b/>
        </w:rPr>
        <w:t xml:space="preserve">Tulos</w:t>
      </w:r>
    </w:p>
    <w:p>
      <w:r>
        <w:t xml:space="preserve">mikä näistä on ainoa Yhdistyneestä kuningaskunnasta peräisin oleva malli?</w:t>
      </w:r>
    </w:p>
    <w:p>
      <w:r>
        <w:rPr>
          <w:b/>
        </w:rPr>
        <w:t xml:space="preserve">Esimerkki 6.265</w:t>
      </w:r>
    </w:p>
    <w:p>
      <w:r>
        <w:t xml:space="preserve">Pöytä: ['Sr.nro', 'Nimi', 'Mistä', 'Mihin asti', 'Ammatti']. ['1.', 'Padamvir Singh', '2009', 'Nykyinen', 'IAS']. ['2.', 'Rudhra Gangadharan', '06/04/2006', '02/09/2009', 'IAS']. ['3.', 'D.S. Mathur', '29/10/2004', '06/04/2006', 'IAS']. ['4.', 'Binod Kumar', '20/01/2003', '15/10/2004', 'IAS']. ['5.', 'Wajahat Habibullah', '08/11/2000', '13/01/2003', 'IAS']. ["6.", "B.S. Baswan", "06/10/1996", "08/11/2000", "IAS"]. ['7.', 'N.C. Saxena', '25/05/1993', '06/10/1996', 'IAS']. ['8.', 'B.N. Yugandhar', '26/05/1988', '25/01/1993', 'IAS']. ['9.', 'R.N. Chopra', '06/06/1985', '29/04/1988', 'IAS']. ['10.', 'K. Ramanujam', '27/02/1984', '24/02/1985', 'IAS']. ['11.', 'R.K. Shastri', '09/11/1982', '27/02/1984', 'IAS']. ["12.", "I.C. Puri", "16/06/1982", "11/10/1982", "IAS"]. ['13.', 'P.S. Appu', '02/08/1980', '01/03/1982', 'IAS']. ['14.', 'G.C.L. Joneja', '23/07/1977', '30/06/1980', 'IAS']. ['15.', 'B.C. Mathur', '17/05/1977', '23/07/1977', 'IAS']. ['16.', 'Rajeshwar Prasad', '11/05/1973', '11/04/1977', 'IAS']. ['17.', 'D.D. Sathe', '19/03/1969', '11/05/1973', 'ICS']. ['18.', 'K.K. Das', '12/07/1968', '24/02/1969', 'ICS']. ["19.", "M.G. Pimputkar", "04/09/1965", "29/04/1968", "ICS"]. ['20.', 'S.K. Dutta', '13/08/1963', '02/07/1965', 'ICS']. ['21.', 'A.N. Jha', '01/09/1959', '30/09/1962', 'ICS']]</w:t>
      </w:r>
    </w:p>
    <w:p>
      <w:r>
        <w:rPr>
          <w:b/>
        </w:rPr>
        <w:t xml:space="preserve">Tulos</w:t>
      </w:r>
    </w:p>
    <w:p>
      <w:r>
        <w:t xml:space="preserve">mitkä ammatit ovat ics-ammatteja?</w:t>
      </w:r>
    </w:p>
    <w:p>
      <w:r>
        <w:rPr>
          <w:b/>
        </w:rPr>
        <w:t xml:space="preserve">Tulos</w:t>
      </w:r>
    </w:p>
    <w:p>
      <w:r>
        <w:t xml:space="preserve">mikä päivämäärä on ennen vuotta 1960?</w:t>
      </w:r>
    </w:p>
    <w:p>
      <w:r>
        <w:rPr>
          <w:b/>
        </w:rPr>
        <w:t xml:space="preserve">Tulos</w:t>
      </w:r>
    </w:p>
    <w:p>
      <w:r>
        <w:t xml:space="preserve">Mikä on nimi?</w:t>
      </w:r>
    </w:p>
    <w:p>
      <w:r>
        <w:rPr>
          <w:b/>
        </w:rPr>
        <w:t xml:space="preserve">Tulos</w:t>
      </w:r>
    </w:p>
    <w:p>
      <w:r>
        <w:t xml:space="preserve">Keitä kaikki johtajat ovat?</w:t>
      </w:r>
    </w:p>
    <w:p>
      <w:r>
        <w:rPr>
          <w:b/>
        </w:rPr>
        <w:t xml:space="preserve">Tulos</w:t>
      </w:r>
    </w:p>
    <w:p>
      <w:r>
        <w:t xml:space="preserve">Minkä näistä on peräisin 1950-luvulta?</w:t>
      </w:r>
    </w:p>
    <w:p>
      <w:r>
        <w:rPr>
          <w:b/>
        </w:rPr>
        <w:t xml:space="preserve">Tulos</w:t>
      </w:r>
    </w:p>
    <w:p>
      <w:r>
        <w:t xml:space="preserve">ketkä kaikki olivat Lal Bahadur Shastrin kansallisen hallintoakatemian johtajia?</w:t>
      </w:r>
    </w:p>
    <w:p>
      <w:r>
        <w:rPr>
          <w:b/>
        </w:rPr>
        <w:t xml:space="preserve">Tulos</w:t>
      </w:r>
    </w:p>
    <w:p>
      <w:r>
        <w:t xml:space="preserve">milloin kukin johtaja aloitti opistossa?</w:t>
      </w:r>
    </w:p>
    <w:p>
      <w:r>
        <w:rPr>
          <w:b/>
        </w:rPr>
        <w:t xml:space="preserve">Tulos</w:t>
      </w:r>
    </w:p>
    <w:p>
      <w:r>
        <w:t xml:space="preserve">ja kuka ohjaaja oli akatemiassa 1950-luvulla?</w:t>
      </w:r>
    </w:p>
    <w:p>
      <w:r>
        <w:rPr>
          <w:b/>
        </w:rPr>
        <w:t xml:space="preserve">Tulos</w:t>
      </w:r>
    </w:p>
    <w:p>
      <w:r>
        <w:t xml:space="preserve">Mikä on suurin osallistujamäärä?</w:t>
      </w:r>
    </w:p>
    <w:p>
      <w:r>
        <w:rPr>
          <w:b/>
        </w:rPr>
        <w:t xml:space="preserve">Tulos</w:t>
      </w:r>
    </w:p>
    <w:p>
      <w:r>
        <w:t xml:space="preserve">mikä stadion se on?</w:t>
      </w:r>
    </w:p>
    <w:p>
      <w:r>
        <w:rPr>
          <w:b/>
        </w:rPr>
        <w:t xml:space="preserve">Tulos</w:t>
      </w:r>
    </w:p>
    <w:p>
      <w:r>
        <w:t xml:space="preserve">millä stadioneilla pelattiin kaudella 1995 New York Jetsin kauden aikana?</w:t>
      </w:r>
    </w:p>
    <w:p>
      <w:r>
        <w:rPr>
          <w:b/>
        </w:rPr>
        <w:t xml:space="preserve">Tulos</w:t>
      </w:r>
    </w:p>
    <w:p>
      <w:r>
        <w:t xml:space="preserve">ja mikä oli heidän läsnäolonsa?</w:t>
      </w:r>
    </w:p>
    <w:p>
      <w:r>
        <w:rPr>
          <w:b/>
        </w:rPr>
        <w:t xml:space="preserve">Tulos</w:t>
      </w:r>
    </w:p>
    <w:p>
      <w:r>
        <w:t xml:space="preserve">Minkä stadionin yleisömäärä oli suurin?</w:t>
      </w:r>
    </w:p>
    <w:p>
      <w:r>
        <w:rPr>
          <w:b/>
        </w:rPr>
        <w:t xml:space="preserve">Tulos</w:t>
      </w:r>
    </w:p>
    <w:p>
      <w:r>
        <w:t xml:space="preserve">mikä oli peliviikon numero 6 tulos?</w:t>
      </w:r>
    </w:p>
    <w:p>
      <w:r>
        <w:rPr>
          <w:b/>
        </w:rPr>
        <w:t xml:space="preserve">Tulos</w:t>
      </w:r>
    </w:p>
    <w:p>
      <w:r>
        <w:t xml:space="preserve">kuka oli vastustaja?</w:t>
      </w:r>
    </w:p>
    <w:p>
      <w:r>
        <w:rPr>
          <w:b/>
        </w:rPr>
        <w:t xml:space="preserve">Tulos</w:t>
      </w:r>
    </w:p>
    <w:p>
      <w:r>
        <w:t xml:space="preserve">Mikä oli sen stadionin nimi, jossa peli pelattiin?</w:t>
      </w:r>
    </w:p>
    <w:p>
      <w:r>
        <w:rPr>
          <w:b/>
        </w:rPr>
        <w:t xml:space="preserve">Tulos</w:t>
      </w:r>
    </w:p>
    <w:p>
      <w:r>
        <w:t xml:space="preserve">Mikä oli alueen yksittäisten paikkojen väkiluku vuonna 2002?</w:t>
      </w:r>
    </w:p>
    <w:p>
      <w:r>
        <w:rPr>
          <w:b/>
        </w:rPr>
        <w:t xml:space="preserve">Tulos</w:t>
      </w:r>
    </w:p>
    <w:p>
      <w:r>
        <w:t xml:space="preserve">Mikä oli kokonaisväestömäärä vuonna 2002?</w:t>
      </w:r>
    </w:p>
    <w:p>
      <w:r>
        <w:rPr>
          <w:b/>
        </w:rPr>
        <w:t xml:space="preserve">Tulos</w:t>
      </w:r>
    </w:p>
    <w:p>
      <w:r>
        <w:t xml:space="preserve">Mitkä Brasilian pääkaupunkiseudun osat on esitetty vuoden 2002 osalta?</w:t>
      </w:r>
    </w:p>
    <w:p>
      <w:r>
        <w:rPr>
          <w:b/>
        </w:rPr>
        <w:t xml:space="preserve">Tulos</w:t>
      </w:r>
    </w:p>
    <w:p>
      <w:r>
        <w:t xml:space="preserve">Mikä on kyseisten alueiden kokonaisväestömäärä kyseisenä aikana?</w:t>
      </w:r>
    </w:p>
    <w:p>
      <w:r>
        <w:rPr>
          <w:b/>
        </w:rPr>
        <w:t xml:space="preserve">Tulos</w:t>
      </w:r>
    </w:p>
    <w:p>
      <w:r>
        <w:t xml:space="preserve">Mitkä ovat vuoden 2002 väestönlaskennan väestömäärät?</w:t>
      </w:r>
    </w:p>
    <w:p>
      <w:r>
        <w:rPr>
          <w:b/>
        </w:rPr>
        <w:t xml:space="preserve">Tulos</w:t>
      </w:r>
    </w:p>
    <w:p>
      <w:r>
        <w:t xml:space="preserve">ja mikä on kokonaismäärä?</w:t>
      </w:r>
    </w:p>
    <w:p>
      <w:r>
        <w:rPr>
          <w:b/>
        </w:rPr>
        <w:t xml:space="preserve">Esimerkki 6.266</w:t>
      </w:r>
    </w:p>
    <w:p>
      <w:r>
        <w:t xml:space="preserve">Pöytä: ['Tuote', 'Tärkein toiminto', 'Syöttömuoto', 'Tulostusmuoto', 'Alusta', 'Lisenssi ja kustannukset', 'Huomautuksia']. ['AllegroGraph', 'Graph Database. RDF with Gruff visualisointityökalulla', 'RDF', 'RDF', 'RDF', 'Linux, Mac, Windows', 'Ilmainen ja kaupallinen', 'AllegroGraph is a graph database. Se on levypohjainen, täysin transaktiokäyttöinen OLTP-tietokanta, joka tallentaa dataa, joka on strukturoitu graafien eikä taulukoiden muodossa. AllegroGraph sisältää sosiaalisen verkostoitumisen analytiikkakirjaston.']. ['EgoNet', 'Egokeskeinen verkostoanalyysi', 'Suorittaa haastatteluja tai ottaa minkä tahansa kelvollisen XML-tiedoston', 'Tulostus CSV:ksi ja muunnettavissa melkein mihin tahansa muuhun muotoon', 'Mikä tahansa Javaa tukeva järjestelmä', 'Avoin lähdekoodi, etsii avustajia', 'Egonet on ohjelma egokeskeisen verkostodatan keräämiseen ja analysointiin. Egonet sisältää toimintoja, jotka auttavat kyselylomakkeen luomisessa, tietojen keräämisessä ja yleisten globaalien verkkomittojen ja tietomatriisien tuottamisessa, joita voidaan käyttää jatkoanalyyseissä muilla ohjelmilla."]. ['Gephi', 'Graph exploration and manipulation software', 'GraphViz(.dot), Graphlet(.gml), GUESS(.gdf), LEDA(.gml), NetworkX(.graphml, .net), NodeXL(.graphml, .net), Pajek(.net, .gml), Sonivis(.graphml), Tulip(.tlp, .dot), UCINET(.dl), yEd(.gml), Gephi (.gexf), Edge list(.csv), tietokannat', 'GUESS(.gdf), Gephi(.gexf), .svg, .png', 'Mikä tahansa järjestelmä, joka tukee Java 1.6:a ja OpenGL:ää', 'Avoin lähdekoodi (GPL3), etsii avustajia', 'Gephion interaktiivinen visualisointi- ja tutkimusalusta kaikenlaisille verkoille ja monimutkaisille järjestelmille, dynaamisille ja hierarkkisille graafeille. Se on työkalu ihmisille, joiden on tutkittava ja ymmärrettävä graafeja. Käyttäjä on vuorovaikutuksessa esityksen kanssa, manipuloi rakenteita, muotoja ja värejä paljastaakseen piilotettuja ominaisuuksia. Se käyttää 3D-renderöintimoottoria suurten verkkojen esittämiseen reaaliajassa ja tutkimisen nopeuttamiseen. Joustava ja monitehtäväinen arkkitehtuuri tuo uusia mahdollisuuksia työskennellä monimutkaisten tietokokonaisuuksien kanssa ja tuottaa arvokkaita visuaalisia tuloksia."]. ['GraphStream', 'Dynamic Graph Library', 'GraphStream(.dgs), GraphViz(.dot), Graphlet(.gml), edge list', 'GraphStream(.dgs), GraphViz(.dot), Graphlet(.gml), image sequence', 'Any system supporting Java', 'Open Source', 'Open Source', 'GraphStreamilla käsittelet kuvaajia. Staattinen ja dynaaminen. Voit luoda niitä tyhjästä, tiedostosta tai mistä tahansa lähteestä. Näytät ja renderöit ne.']. ['Graph-tool', 'Python-moduuli graafien tehokkaaseen analysointiin ja visualisointiin.', 'GraphViz(.dot), GraphML', 'GraphViz(.dot), GraphML, .bmp, .canon, .cmap, .eps, .fig, .gd, .gd2, .gif, .gtk, .ico, .imap, .cmapx, .ismap, .jpeg, .pdf, .plain, .png, .ps, .ps2, .svg, .svgz, .tif, .vml, .vmlz, .vrml, .wbmp, .xlib', 'GNU/Linux, Mac', 'Free Software (GPL3)', 'Graph-tool on python-moduuli tehokkaaseen graafien analysointiin. Sen keskeiset tietorakenteet ja algoritmit on toteutettu C++:lla, ja siinä on käytetty paljon Template-metaohjelmointia, joka perustuu Boost Graph Libraryyn. Se sisältää kattavan luettelon algoritmeista.']. ['Graphviz', 'Graafien visualisointiohjelmisto', 'GraphViz(.dot)', '.bmp, .canon, .cmap, .eps, .fig, .gd, .gd2, .gif, .gtk, .ico, .imap, .cmapx, .ismap, .jpeg, .pdf, .plain, .png, .ps, .ps2, .svg, .svgz, .tif, .vml, .vmlz, .vrml, .wbmp, .xlib', 'Linux, Mac, Windows', 'Avoin lähdekoodi (CPL)', 'Graphviz on avoimen lähdekoodin graafien visualisointikehys. Siinä on useita tärkeimpiä graafin asetteluohjelmia, jotka soveltuvat sosiaalisten verkostojen visualisointiin.']. ['Java Universal Network/Graph (JUNG) Framework', 'verkkojen ja graafien manipulointi, analysointi ja visualisointi', 'sisäänrakennettu tuki GraphML-, Pajek- ja joillekin tekstiformaateille; käyttäjä voi luoda jäsentimiä halutulle formaatille', 'sisäänrakennettu tuki GraphML-, Pajek- ja joillekin tekstiformaateille; käyttäjä voi luoda viejiä mihin tahansa haluttuun muotoon', 'Any platform supporting Java', 'Open source (BSD license)', 'JUNG is a Java API and library that provides a common and extensible language for the modeling, analysis, and visualization of relational data. Se tukee erilaisia graafityyppejä (mukaan lukien hypergraafit), tukee minkä tahansa tyyppisiä ja minkä tahansa ominaisuuksin varustettuja graafielementtejä, mahdollistaa mukautettavat visualisoinnit ja sisältää algoritmeja graafiteoriasta, tiedonlouhinnasta ja sosiaalisten verkostojen analysoinnista (esim. klusterointi, hajotus, optimointi, satunnaisgraafien luominen, tilastollinen analyysi, etäisyydet, virrat ja keskeisyys (PageRank, HITS jne.)). Sitä rajoittaa vain Javalle varattu muistin määrä."]. ['Mathematica', 'Graafianalyysi, tilastot, tietojen visualisointi, optimointi, kuvantunnistus.', '3DS, ACO, Affymetrix, AIFF, ApacheLog, ArcGRID, AU, AVI, Base64, BDF, Binary, Bit, BMP, Byte, BYU, BZIP2, CDED, CDF, Character16, Character8, CIF, Complex128, Complex256, Complex64, CSV, CUR, DBF, DICOM, DIF, DIMACS, DOT, DXF, EDF, EPS, DOT, DOT, DIMACS, DDF, EPS, DOT, EDF, EPS, EPS, DOT, DXF, EDF, EPS, EPS, EPS, EPS, EPS, EDF, EPS, EPS, EPS, EPS, EPS, ExpressionML, FASTA, FITS, FLAC, GenBank, GeoTIFF, GIF, GPX, Graph6, Graphlet, GraphML, GRIB, GTOPO30, GXL, GZIP, HarwellBoeing, HDF, HDF5, HTML, ICO, ICS, Integer128, Integer16, Integer24, Integer32, Integer64, Integer8, JPEG, JPEG2000, JSON, JVX, KML, LaTeX, LEDA, List, LWO, MAT, MathML, MBOX, MDB, MGF, MMCIF, MOL, MOL2, MPS, MTP, MTX, MX, NASACDF, NB, NDK, NetCDF, NEXUS, NOFF, OBJ, ODS, OFF, Package, Pajek, PBM, PCX, PDB, PDF, PGM, PLY, PNG, PNM, PPM, PXR, QuickTime, RawBitmap, Real128, Real32, Real64, RIB, RSS, RTF, SCT, SDF, SDTS, SDTSDEM, SHP, SMILES, SND, SP3, Sparse6, STL, String, SurferGrid, SXC, Table, TAR, TerminatedString, Text, TGA, TGF, TIFF, TIGER, TLE, TSV, USGSDEM, UUE, VCF, VCS, VTK, WAV, Wave64, WDX, XBM, XHTML, XHTMLMathML, XLS, XLSX, XML, XPORT, XYZ, ZIP", "3DS, ACO, AIFF, AU, AVI, Base64, Binary, Bit, BMP, Byte, BYU, BZIP2, C, CDF, Character16, Character8, Complex128, Complex256, Complex64, CSV, DICOM, DIF, DIMACS, DOT, DXF, EMF, EPS, ExpressionML, FASTA, FITS, FLAC, FLV, GIF, Graph6, Graphlet, GraphML, GXL, GZIP, HarwellBoeing, HDF, HDF5, HTML, Integer128, Integer16, Integer24, Integer32, Integer64, Integer8, JPEG, JPEG2000, JSON, JVX, KML, LEDA, List, LWO, MAT, MathML, Maya, MGF, MIDI, MOL, MOL2, MTX, MX, NASACDF, NB, NetCDF, NEXUS, NOFF, OBJ, OFF, Package, Pajek, PBM, PCX, PDB, PDF, PGM, PLY, PNG, PNM, POV, PPM, PXR, QuickTime, RawBitmap, Real128, Real32, Real64, RIB, RTF, SCT, SDF, SND, Sparse6, STL, String, SurferGrid, SVG, SWF, Table, TAR, TerminatedString, TeX, Text, TGA, TGF, TIFF, TSV, UUE, VideoFrames, VRML, VTK, WAV, Wave64, WDX, WMF, X3D, XBM, XHTML, XHTML, XHTMLMathML, XLS, XLSX, XML, XYZ, ZIP, ZPR", "Windows, Macintosh, Linux", "Commercial", "Mathematica on yleiskäyttöinen laskenta- ja analyysiympäristö.']. ['Netlytic', 'Pilvipohjainen teksti- ja sosiaalisten verkostojen analysaattori', 'RSS, Google Drive, Twitter, YouTube-kommentit, .csv, .txt', '.csv, .mds, .dl (UCINET), .net (Pajek)', 'Windows, Linux, Mac', 'Freemium', 'Netlyticin avulla käyttäjät voivat automaattisesti tehdä yhteenvetoja suurista tekstimääristä ja löytää sosiaalisia verkostoja sosiaalisessa mediassa, kuten Twitterissä, YouTubessa, blogeissa, verkkofoorumeissa ja chateissa käytetyistä keskusteluista. Netlytic voi automaattisesti rakentaa ketjuverkostoja &amp; henkilökohtaisia nimiverkostoja sen perusteella, kuka vastaa kenellekin &amp; kuka mainitsi kenet.']. ['Network Overview Discovery Exploration for Excel (NodeXL)', 'Network overview, discovery and exploration', 'email, .csv (teksti), .txt, .xls (Excel), .xslt (Excel 2007, 2010, 2013), .net (Pajek), .dl (UCINet), GraphML', '.csv (teksti), .txt, .xls (Excel), .xslt (Excel 2007), .dl (UCINet), GraphML', 'Windows XP/Vista/7', 'Free (Ms-PL)', 'NodeXL on ilmainen ja avoin Excel 2007, 2010, 2013 lisäosa ja C#/.Net-kirjasto verkkoanalyysiin ja visualisointiin. Se integroituu Excel 2007, 2010, 2013 -ohjelmiin ja lisää taulukkolaskentataulukkoon suunnatun kuvaajan kaaviotyypiksi ja laskee keskeiset verkkomittarit ja -pisteet. Tukee sähköpostin, Twitterin, YouTuben, Facebookin, WWW:n, wikin ja flickrin sosiaalisten verkostojen poimimista. Hyväksyy graafien reunaluettelot ja matriisiesitykset. Mahdollistaa taulukkomuodossa olevien tietojen helpon ja automaattisen käsittelyn ja suodatuksen. Useita verkkojen visualisointiasetteluja. Lukee ja kirjoittaa Pajek-, UCINet- ja GraphML-tiedostoja."]. ['NetMiner 4', 'All-in-one Software for Network Analysis and Visualization', '.xls(Excel),.xlsx (Excel 2007), .csv(teksti), .dl(UCINET), .net(Pajek), .dat(StOCNET), .gml; NMF(oma)', '.xls(Excel),.xlsx (Excel 2007), .csv(text), .dl(UCINET), .net(Pajek), .dat(StOCNET), NMF(proprietary)', 'Microsoft Windows', 'Commercial with free trial', "NetMiner on ohjelmistotyökalu suurten verkkodatojen eksploratiiviseen analyysiin ja visualisointiin". NetMiner 4 upottaa sisäisen Python-pohjaisen skriptimoottorin, joka on varustettu automaattisella skriptigeneraattorilla ammattitaidottomille käyttäjille. Sen jälkeen käyttäjät voivat käyttää NetMiner 4:ää olemassa olevalla graafisella käyttöliittymällä tai ohjelmoitavalla skriptikielellä. Tärkeimpiä ominaisuuksia ovat: suurten verkkojen analyysi (+10 000 000 solmua), kattavat verkkomitat ja -mallit, sekä tutkiva että vahvistava analyysi, vuorovaikutteinen visuaalinen analyysi, "mitä jos" -verkkoanalyysi, sisäänrakennetut tilastolliset menettelyt ja kaaviot, kattava dokumentaatio (yli 1 000 sivua käyttöopasta), ilmeikäs verkkodatamalli, tietojen ja työnkulkujen hallintamahdollisuudet, Python-pohjainen skriptipohjainen skriptipöytä ja helppokäyttöisyys."]. ['NetworkX', 'Python-paketti monimutkaisten verkkojen rakenteen, dynamiikan ja toimintojen luomiseen, käsittelyyn ja tutkimiseen.', 'GML, Graph6/Sparse6, GraphML, GraphViz (.dot), NetworkX (.yaml, vierekkäisyysluettelot ja reunaluettelot), Pajek (.net), LEDA', 'GML, Gnome Dia, Graph6/Sparse6, GraphML, GraphViz (.dot), NetworkX (.yaml, adjacency lists, and edge lists), Pajek (.net), LEDA, and assorted image formats (.jpg, .png, .ps, .svg, et al.)', 'Avoin lähdekoodi (GPL ja vastaavat)', 'Free', 'NetworkX (NX) is a toolset for graph creation, manipulation, analysis, and visualization. Käyttöliittymä on Pythonin tarjoama skripti/komentorivi. NX sisältää useita algoritmeja, mittareita ja graafigeneraattoreita. NX on avoimen lähdekoodin hanke, jota on kehitetty aktiivisesti vuodesta 2004 lähtien ja jolla on avoin vikaseurantasivusto ja käyttäjäfoorumit. Kehitystä tukee Los Alamos National Lab."]. ['R', 'Sosiaalisten verkostojen analyysi monipuolisessa ja suositussa R-ympäristössä', 'R lukee lähes minkä tahansa muotoisia tiedostoja', 'R:llä on kirjoitusvalmiudet useimpiin tiedostomuotoihin', 'Windows, Linux, Mac', 'Avoin lähdekoodi', 'R sisältää useita sosiaalisten verkostojen analyysin kannalta merkityksellisiä paketteja: igraph on yleinen verkkoanalyysipaketti; sna suorittaa verkkojen sosiometrisen analyysin; network käsittelee ja näyttää verkko-objekteja; tnet suorittaa painotettujen verkkojen, kaksitilaverkkojen ja pitkittäisverkkojen analyysin; ergm on joukko työkaluja eksponentiaalisiin satunnaisgrafiamalleihin perustuvien verkkojen analysoimiseksi ja simuloimiseksi eksponentiaaliset satunnaisgrafiamallit; Bergm tarjoaa työkaluja eksponentiaalisten satunnaisgrafiamallien Bayesin analyysiin, hergm toteuttaa hierarkkiset eksponentiaaliset satunnaisgrafiamallit; 'RSiena' mahdollistaa sosiaalisten verkostojen kehityksen analysoinnin dynaamisten toimijalähtöisten mallien avulla; latentnetissä on funktioita verkon latenttia sijaintia ja klusterimalleja varten; degreenet tarjoaa työkaluja verkon astejakaumien tilastolliseen mallintamiseen; networksis tarjoaa työkaluja kiinteillä marginaaleilla varustettujen kaksiosaisten verkostojen simulointiin."]. ["SVAT", "Visual analytics for investigation", "GraphViz(.dot), Graphlet(.gml), GUESS(.gdf), LEDA(.gml), NetworkX(.graphml, .net), NodeXL(.graphml, .net), Pajek(.net, .gml), Sonivis(.graphml), Tulip(.tlp, .dot), UCINET(.dl), yEd(.gml), Gephi (.gexf), Edge list(.csv), tietokannat - Oracle, MSSQL, PostgreSQL, MySQL, Webservices...", "GUESS(.gdf), Gephi(.gexf), .svg, .png", "Mikä tahansa järjestelmä, joka tukee Java 1.6:a ja OpenGL:ää", "Suljetun lähdekoodin moduulit, Gephin avoimen lähdekoodin moduulit", "Gephiin perustuva kaupallinen työkalu."]. ['Tulip', 'Sosiaalisten verkostojen analysointityökalu', 'Tulip-muoto (.tlp), GraphViz (.dot), GML, txt, adjacency matrix', '.tlp, .gml', 'Windows Vista, XP, 7/ Linux / Mac OS', 'LGPL', 'Tulip on tietovisualisointikehys, joka on omistettu relationaalisen datan analysointiin ja visualisointiin. Tulip pyrkii tarjoamaan kehittäjälle täydellisen kirjaston, joka tukee interaktiivisten tietovisualisointisovellusten suunnittelua relaatiodataa varten ja joka voidaan räätälöidä kehittäjän käsittelemiin ongelmiin.']. ['visone', 'Visual Social Network Analyses and Exploration', 'many formats', 'monia formaatteja', 'monia formaatteja', 'Windows, Linux, Mac OS (Java-pohjainen)', 'Ilmainen (myös kaupalliseen käyttöön)', 'visone on ohjelmisto sosiaalisten verkostojen analysointiin ja visualisointiin. Sitä kehittää tällä hetkellä Konstanzin yliopiston Algorithmics-ryhmä.']. ['Wolfram Alpha', 'Graafianalyysi, aikasarja-analyysi, kategorisen datan analyysi', 'Facebook API', 'Many formats', 'Web service', 'Free', 'Wolfram Alpha on yleinen laskennallinen tietämysmoottori, joka vastaa kyselyihin monilla tietämysalueilla. Anna sille syötteenä Facebook-raportti ja se vastaa kyselyihin sosiaalisen verkostodatan analysoinnista'']</w:t>
      </w:r>
    </w:p>
    <w:p>
      <w:r>
        <w:rPr>
          <w:b/>
        </w:rPr>
        <w:t xml:space="preserve">Tulos</w:t>
      </w:r>
    </w:p>
    <w:p>
      <w:r>
        <w:t xml:space="preserve">mitä tuotteita näytetään?</w:t>
      </w:r>
    </w:p>
    <w:p>
      <w:r>
        <w:rPr>
          <w:b/>
        </w:rPr>
        <w:t xml:space="preserve">Tulos</w:t>
      </w:r>
    </w:p>
    <w:p>
      <w:r>
        <w:t xml:space="preserve">jotka tarjoavat ilmaisen version?</w:t>
      </w:r>
    </w:p>
    <w:p>
      <w:r>
        <w:rPr>
          <w:b/>
        </w:rPr>
        <w:t xml:space="preserve">Tulos</w:t>
      </w:r>
    </w:p>
    <w:p>
      <w:r>
        <w:t xml:space="preserve">niistä, jotka käyttävät rdf:ää tulo- ja lähtöformaattina?</w:t>
      </w:r>
    </w:p>
    <w:p>
      <w:r>
        <w:rPr>
          <w:b/>
        </w:rPr>
        <w:t xml:space="preserve">Tulos</w:t>
      </w:r>
    </w:p>
    <w:p>
      <w:r>
        <w:t xml:space="preserve">mitä kaikki tuotteet ovat?</w:t>
      </w:r>
    </w:p>
    <w:p>
      <w:r>
        <w:rPr>
          <w:b/>
        </w:rPr>
        <w:t xml:space="preserve">Tulos</w:t>
      </w:r>
    </w:p>
    <w:p>
      <w:r>
        <w:t xml:space="preserve">mitä syöttöformaatteja ne käyttävät?</w:t>
      </w:r>
    </w:p>
    <w:p>
      <w:r>
        <w:rPr>
          <w:b/>
        </w:rPr>
        <w:t xml:space="preserve">Tulos</w:t>
      </w:r>
    </w:p>
    <w:p>
      <w:r>
        <w:t xml:space="preserve">Entä tuotos?</w:t>
      </w:r>
    </w:p>
    <w:p>
      <w:r>
        <w:rPr>
          <w:b/>
        </w:rPr>
        <w:t xml:space="preserve">Tulos</w:t>
      </w:r>
    </w:p>
    <w:p>
      <w:r>
        <w:t xml:space="preserve">ja mikä tuote käyttää rdf:tä molempiin?</w:t>
      </w:r>
    </w:p>
    <w:p>
      <w:r>
        <w:rPr>
          <w:b/>
        </w:rPr>
        <w:t xml:space="preserve">Tulos</w:t>
      </w:r>
    </w:p>
    <w:p>
      <w:r>
        <w:t xml:space="preserve">Mikä tuotteista tarjoaa ilmaisen lisenssin (ei avointa lähdekoodia)?</w:t>
      </w:r>
    </w:p>
    <w:p>
      <w:r>
        <w:rPr>
          <w:b/>
        </w:rPr>
        <w:t xml:space="preserve">Tulos</w:t>
      </w:r>
    </w:p>
    <w:p>
      <w:r>
        <w:t xml:space="preserve">Mikä näistä tarjoaa myös kaupallisen lisenssin?</w:t>
      </w:r>
    </w:p>
    <w:p>
      <w:r>
        <w:rPr>
          <w:b/>
        </w:rPr>
        <w:t xml:space="preserve">Tulos</w:t>
      </w:r>
    </w:p>
    <w:p>
      <w:r>
        <w:t xml:space="preserve">ketkä kaikki urheilijat osallistuivat vuoden 2012 vesihiihdon EM-kilpailuihin - naisten 50 metrin rintauinti?</w:t>
      </w:r>
    </w:p>
    <w:p>
      <w:r>
        <w:rPr>
          <w:b/>
        </w:rPr>
        <w:t xml:space="preserve">Tulos</w:t>
      </w:r>
    </w:p>
    <w:p>
      <w:r>
        <w:t xml:space="preserve">millaisia olivat hrafnhildur luthersdottirin tai jenna laukkasen ajat?</w:t>
      </w:r>
    </w:p>
    <w:p>
      <w:r>
        <w:rPr>
          <w:b/>
        </w:rPr>
        <w:t xml:space="preserve">Tulos</w:t>
      </w:r>
    </w:p>
    <w:p>
      <w:r>
        <w:t xml:space="preserve">kumpi ajoista oli hitaampi?</w:t>
      </w:r>
    </w:p>
    <w:p>
      <w:r>
        <w:rPr>
          <w:b/>
        </w:rPr>
        <w:t xml:space="preserve">Tulos</w:t>
      </w:r>
    </w:p>
    <w:p>
      <w:r>
        <w:t xml:space="preserve">kuka uimari oli tällä kertaa?</w:t>
      </w:r>
    </w:p>
    <w:p>
      <w:r>
        <w:rPr>
          <w:b/>
        </w:rPr>
        <w:t xml:space="preserve">Tulos</w:t>
      </w:r>
    </w:p>
    <w:p>
      <w:r>
        <w:t xml:space="preserve">ketkä olivat vuoden 2012 vesihyppyjen EM-kilpailujen uinnin nimiä - naisten 50 metrin rintauinti?</w:t>
      </w:r>
    </w:p>
    <w:p>
      <w:r>
        <w:rPr>
          <w:b/>
        </w:rPr>
        <w:t xml:space="preserve">Tulos</w:t>
      </w:r>
    </w:p>
    <w:p>
      <w:r>
        <w:t xml:space="preserve">mikä oli hrafnhildur luthersdottirin aika?</w:t>
      </w:r>
    </w:p>
    <w:p>
      <w:r>
        <w:rPr>
          <w:b/>
        </w:rPr>
        <w:t xml:space="preserve">Tulos</w:t>
      </w:r>
    </w:p>
    <w:p>
      <w:r>
        <w:t xml:space="preserve">mikä oli jenna laukkasen aika?</w:t>
      </w:r>
    </w:p>
    <w:p>
      <w:r>
        <w:rPr>
          <w:b/>
        </w:rPr>
        <w:t xml:space="preserve">Tulos</w:t>
      </w:r>
    </w:p>
    <w:p>
      <w:r>
        <w:t xml:space="preserve">kenellä oli hitaampi aika?</w:t>
      </w:r>
    </w:p>
    <w:p>
      <w:r>
        <w:rPr>
          <w:b/>
        </w:rPr>
        <w:t xml:space="preserve">Tulos</w:t>
      </w:r>
    </w:p>
    <w:p>
      <w:r>
        <w:t xml:space="preserve">mikä oli jenna laukkasen aika vuoden 2012 vesihiihdon EM-kisoissa?</w:t>
      </w:r>
    </w:p>
    <w:p>
      <w:r>
        <w:rPr>
          <w:b/>
        </w:rPr>
        <w:t xml:space="preserve">Tulos</w:t>
      </w:r>
    </w:p>
    <w:p>
      <w:r>
        <w:t xml:space="preserve">Mikä oli hrafnhildur luthersdottirin aika vuoden 2012 vesihiihdon EM-kilpailuissa?</w:t>
      </w:r>
    </w:p>
    <w:p>
      <w:r>
        <w:rPr>
          <w:b/>
        </w:rPr>
        <w:t xml:space="preserve">Tulos</w:t>
      </w:r>
    </w:p>
    <w:p>
      <w:r>
        <w:t xml:space="preserve">kumpi kilpailija oli hitaampi vuoden 2012 vesihiihdon EM-kilpailuissa, hrafnhildur luthersdottir vai jenna laukkanen?</w:t>
      </w:r>
    </w:p>
    <w:p>
      <w:r>
        <w:rPr>
          <w:b/>
        </w:rPr>
        <w:t xml:space="preserve">Esimerkki 6.267</w:t>
      </w:r>
    </w:p>
    <w:p>
      <w:r>
        <w:t xml:space="preserve">Pöytä: ['Season', 'Team', 'Country', 'Division', 'Apps', 'Goals', 'Assists']. ['01/02', 'Esteghlal', 'Iran', '1', '?', '3', '?']. ['02/03', 'Esteghlal', 'Iran', '1', '?', '2', '?']. ['03/04', 'Esteghlal', 'Iran', '1', '?', '6', '?']. ['04/05', 'Eseghlal', 'Iran', '1', '27', '3', '?']. ['05/06', 'Eseghlal', 'Iran', '1', '21', '0', '2']. ['06/07', 'Esteghlal', 'Iran', '1', '14', '1', '1', '1']. ['07/08', 'Steel Azin', 'Iran', '1', '?', '2', '?']. ['10/11', 'Gostaresh Foolad', 'Iran', '2', '0', '0', '0', '0']].</w:t>
      </w:r>
    </w:p>
    <w:p>
      <w:r>
        <w:rPr>
          <w:b/>
        </w:rPr>
        <w:t xml:space="preserve">Tulos</w:t>
      </w:r>
    </w:p>
    <w:p>
      <w:r>
        <w:t xml:space="preserve">mikä on syöttöjen kokonaismäärä ?</w:t>
      </w:r>
    </w:p>
    <w:p>
      <w:r>
        <w:rPr>
          <w:b/>
        </w:rPr>
        <w:t xml:space="preserve">Tulos</w:t>
      </w:r>
    </w:p>
    <w:p>
      <w:r>
        <w:t xml:space="preserve">näistä avustuksista, joita on 2?</w:t>
      </w:r>
    </w:p>
    <w:p>
      <w:r>
        <w:rPr>
          <w:b/>
        </w:rPr>
        <w:t xml:space="preserve">Tulos</w:t>
      </w:r>
    </w:p>
    <w:p>
      <w:r>
        <w:t xml:space="preserve">millä kaudella nuo 2 syöttöä tapahtuivat?</w:t>
      </w:r>
    </w:p>
    <w:p>
      <w:r>
        <w:rPr>
          <w:b/>
        </w:rPr>
        <w:t xml:space="preserve">Tulos</w:t>
      </w:r>
    </w:p>
    <w:p>
      <w:r>
        <w:t xml:space="preserve">Millä kaikilla kausilla hän pelasi?</w:t>
      </w:r>
    </w:p>
    <w:p>
      <w:r>
        <w:rPr>
          <w:b/>
        </w:rPr>
        <w:t xml:space="preserve">Tulos</w:t>
      </w:r>
    </w:p>
    <w:p>
      <w:r>
        <w:t xml:space="preserve">kuinka monta syöttöpistettä hän antoi yhteensä?</w:t>
      </w:r>
    </w:p>
    <w:p>
      <w:r>
        <w:rPr>
          <w:b/>
        </w:rPr>
        <w:t xml:space="preserve">Tulos</w:t>
      </w:r>
    </w:p>
    <w:p>
      <w:r>
        <w:t xml:space="preserve">ja millä kaudella hän teki kaksi syöttöpistettä?</w:t>
      </w:r>
    </w:p>
    <w:p>
      <w:r>
        <w:rPr>
          <w:b/>
        </w:rPr>
        <w:t xml:space="preserve">Tulos</w:t>
      </w:r>
    </w:p>
    <w:p>
      <w:r>
        <w:t xml:space="preserve">mitä vuodenaikoja farzad majidilla on?</w:t>
      </w:r>
    </w:p>
    <w:p>
      <w:r>
        <w:rPr>
          <w:b/>
        </w:rPr>
        <w:t xml:space="preserve">Tulos</w:t>
      </w:r>
    </w:p>
    <w:p>
      <w:r>
        <w:t xml:space="preserve">näistä kausista, jotka sisälsivät syöttöjä?</w:t>
      </w:r>
    </w:p>
    <w:p>
      <w:r>
        <w:rPr>
          <w:b/>
        </w:rPr>
        <w:t xml:space="preserve">Tulos</w:t>
      </w:r>
    </w:p>
    <w:p>
      <w:r>
        <w:t xml:space="preserve">kausista, joilla oli yhteensä 2 syöttöpistettä?</w:t>
      </w:r>
    </w:p>
    <w:p>
      <w:r>
        <w:rPr>
          <w:b/>
        </w:rPr>
        <w:t xml:space="preserve">Esimerkki 6.268</w:t>
      </w:r>
    </w:p>
    <w:p>
      <w:r>
        <w:t xml:space="preserve">Pöytä: ['Club', 'Chinese', 'City', 'Home stadium', 'Capacity', 'Average attendance']. ['Beijing GuoanTH', 'Bei Jing Guo An', 'Beijing', 'Workers Stadium', '62,000', '33,342']. ['Changchun Yatai', 'Chang Chun Ya Tai', 'Changchun', 'Development Area Stadium', '25,000', '10,067']. ['Changsha Ginde', 'Chang Sha Jin De', 'Changsha', 'Helong Stadium', '55,000', '10,152']. ['Chongqing Lifan', 'Zhong Qing Li Fan', 'Chongqing', 'Chongqing Olympic Sports Center', '58,680', '11,433']. ['Dalian Shide', 'Da Lian Shi De', 'Dalian', 'Jinzhou Stadium', '30,775', '12,307']. ['Hangzhou Greentown', 'Hang Zhou Lu Cheng', 'Hangzhou', 'Yellow Dragon Stadium', '51,139', '14,550']. ['Henan Construction', 'He Nan Jian Ye', 'Zhengzhou', 'Hanghai Stadium', '29,000', '18,630']. ['Jiangsu Sainty', 'Jiang Su Shun Tian', 'Nanjing', 'Nanjing Olympic Stadium', '61,443', '10,667']. ['Liaoning WhowinP', 'Liao Zhu Hong Yun', 'Shenyang', 'Shenyang Tiexi Stadium', '24,000', '10,100']. ['Nanchang HengyuanP', 'Nan Chang Heng Yuan', 'Nanchang', 'Nanchang Bayi Stadium', '20,000', '11,680']. ['Qingdao Jonoon', 'Qing Dao Zhong Neng', 'Qingdao', 'Qingdao Tiantai Stadium', '20,525', '6,247']. ['Shaanxi Chan-Ba', 'Shan Xi Chan Ba', 'Xi'an', 'Shaanxi Province Stadium', '47,565', '28,053']. ['Shandong Luneng', 'Shan Dong Lu Neng', 'Jinan', 'Shandong Provincial Stadium', '43,700', '15,901']. ['Shanghai Shenhua', 'Shang Hai Shen Hua', 'Shanghai', 'Hongkou Stadium', '33,060', '12,963']. ['Shenzhen Ruby', 'Shen Zhen Hong Zuan', 'Shenzhen', 'Shenzhen Stadium', '32,500', '12,439']. ['Tianjin Teda', 'Tian Jin Tai Da', 'Tianjin', 'TEDA Football Stadium', '36,390', '14,757']. ['Yhteensä', 'Yhteensä', 'Yhteensä', 'Yhteensä', 'Yhteensä', 'Yhteensä', 'Yhteensä', '14,581']]</w:t>
      </w:r>
    </w:p>
    <w:p>
      <w:r>
        <w:rPr>
          <w:b/>
        </w:rPr>
        <w:t xml:space="preserve">Tulos</w:t>
      </w:r>
    </w:p>
    <w:p>
      <w:r>
        <w:t xml:space="preserve">Mikä on Tianjinin Tidän keskimääräinen osallistujamäärä?</w:t>
      </w:r>
    </w:p>
    <w:p>
      <w:r>
        <w:rPr>
          <w:b/>
        </w:rPr>
        <w:t xml:space="preserve">Tulos</w:t>
      </w:r>
    </w:p>
    <w:p>
      <w:r>
        <w:t xml:space="preserve">Mikä on qingdao jonoonin keskimääräinen kävijämäärä?</w:t>
      </w:r>
    </w:p>
    <w:p>
      <w:r>
        <w:rPr>
          <w:b/>
        </w:rPr>
        <w:t xml:space="preserve">Tulos</w:t>
      </w:r>
    </w:p>
    <w:p>
      <w:r>
        <w:t xml:space="preserve">kenen on korkeampi?</w:t>
      </w:r>
    </w:p>
    <w:p>
      <w:r>
        <w:rPr>
          <w:b/>
        </w:rPr>
        <w:t xml:space="preserve">Tulos</w:t>
      </w:r>
    </w:p>
    <w:p>
      <w:r>
        <w:t xml:space="preserve">Mitkä kaikki joukkueet pelaavat vuoden 2010 kiinalaisessa superliigassa?</w:t>
      </w:r>
    </w:p>
    <w:p>
      <w:r>
        <w:rPr>
          <w:b/>
        </w:rPr>
        <w:t xml:space="preserve">Tulos</w:t>
      </w:r>
    </w:p>
    <w:p>
      <w:r>
        <w:t xml:space="preserve">mitkä niistä ovat seuroja nimeltä tianjin teda tai qingdao jonoon?</w:t>
      </w:r>
    </w:p>
    <w:p>
      <w:r>
        <w:rPr>
          <w:b/>
        </w:rPr>
        <w:t xml:space="preserve">Tulos</w:t>
      </w:r>
    </w:p>
    <w:p>
      <w:r>
        <w:t xml:space="preserve">Missä niistä oli suurin keskimääräinen osallistujamäärä?</w:t>
      </w:r>
    </w:p>
    <w:p>
      <w:r>
        <w:rPr>
          <w:b/>
        </w:rPr>
        <w:t xml:space="preserve">Tulos</w:t>
      </w:r>
    </w:p>
    <w:p>
      <w:r>
        <w:t xml:space="preserve">mikä on seuran nimi?</w:t>
      </w:r>
    </w:p>
    <w:p>
      <w:r>
        <w:rPr>
          <w:b/>
        </w:rPr>
        <w:t xml:space="preserve">Tulos</w:t>
      </w:r>
    </w:p>
    <w:p>
      <w:r>
        <w:t xml:space="preserve">mitä kaikki kerhot olivat?</w:t>
      </w:r>
    </w:p>
    <w:p>
      <w:r>
        <w:rPr>
          <w:b/>
        </w:rPr>
        <w:t xml:space="preserve">Tulos</w:t>
      </w:r>
    </w:p>
    <w:p>
      <w:r>
        <w:t xml:space="preserve">Mikä oli keskimääräinen osallistujamäärä?</w:t>
      </w:r>
    </w:p>
    <w:p>
      <w:r>
        <w:rPr>
          <w:b/>
        </w:rPr>
        <w:t xml:space="preserve">Tulos</w:t>
      </w:r>
    </w:p>
    <w:p>
      <w:r>
        <w:t xml:space="preserve">Tianjin Teda ja Qingdao Jonoon, kummassa seurassa oli suurempi äänestysprosentti?</w:t>
      </w:r>
    </w:p>
    <w:p>
      <w:r>
        <w:rPr>
          <w:b/>
        </w:rPr>
        <w:t xml:space="preserve">Esimerkki 6.269</w:t>
      </w:r>
    </w:p>
    <w:p>
      <w:r>
        <w:t xml:space="preserve">Pöytä: Taulukko: ['Vuosi', 'Laureaatti', 'Suhde', 'Luokka', 'Perustelu']. ["1922", "Otto Fritz Meyerhof", "fysiologisen kemian tutkimusprofessori, 1940-1951", "fysiologia tai lääketiede", "hapenkulutuksen ja lihaksen maitohappoaineenvaihdunnan välisen kiinteän suhteen löytämisestä"]. ["1938", "Richard Kuhn", "fysiologisen kemian vieraileva tutkimusprofessori", "fysiologia tai lääketiede", "karotenoideja ja vitamiineja koskevasta työstään"]. ["1955", "Vincent du Vigneaud", "biokemian assistentti, lääketieteellinen korkeakoulu, 1924-1925", "kemia", "rikkiyhdisteitä koskevasta työstään"]. ["1961", "Robert Hofstadter", "Research Fellow, 1939-1940; Physics Instructor, 1940-1941", "Physics", "uraauurtavista tutkimuksista, jotka koskivat elektronien sirontaa atomiytimissä, ja hänen näin tekemistään nukleonien rakennetta koskevista löydöksistä"]. ['1964', 'Martin Luther King, Jr.', 'Graduate Student, 1950-51', 'Nobelin rauhanpalkinto', 'siitä, että hän on ensimmäinen henkilö länsimaissa, joka on osoittanut meille, että taistelua voidaan käydä ilman väkivaltaa']. ['1967', 'Ragnar Granit', 'tutkijatohtori, 1929-1931; tohtori, 1971', 'fysiologia tai lääketiede', 'silmän ensisijaisia fysiologisia ja kemiallisia näköprosesseja koskevista löydöksistä']]. ["1967", "Haldan Keffer Hartline", "biofysiikan tutkija, 1931-1936; apulaisprofessori, 1936-1942; apulaisprofessori, 1943-1948; professori, 1948-1949; tohtori, 1971", "fysiologia tai lääketiede", "silmän ensisijaisia fysiologisia ja kemiallisia näköprosesseja koskevista löydöksistä"]. ["1971", "Simon Kuznets", "Taloustilastotieteen apulaisprofessori, 1930-1934; apulaisprofessori, 1934-1935; professori, 1936-1954; filosofian tohtori, 1956; filosofian tohtori, 1976", "Taloustiede", "empiirisesti perustellusta tulkinnasta taloudellisesta kasvusta, joka on johtanut uudenlaiseen ja syvällisempään ymmärrykseen taloudellisesta ja yhteiskunnallisesta rakenteesta ja kehitysprosesseista"]. ["1972", "Christian B. Anfinsen", "M.S., 1939; Sc.D., 1973", "Kemia", "ribonukleaasia koskevasta työstä"]. ["1972", "Gerald Edelman", "M.D., 1954; Sc.D., 1973", "Fysiologia tai lääketiede", "vasta-aineiden kemiallista rakennetta koskevista löydöksistä"]. ["1972", "John Robert Schrieffer", "fysiikan professori, 1962-1980; tohtorin tutkinto, 1973", "fysiikka", "heidän yhdessä kehittämästään suprajohtavuusteoriasta"]. ['1976', 'Baruch Samuel Blumberg', 'lääketieteen professori, 1964- ;Sc.D., 1990', 'fysiologia tai lääketiede', 'heidän löytämistään uusista mekanismeista tartuntatautien synnyssä ja leviämisessä']. ['1980', 'Lawrence Klein', 'taloustieteen professori, 1958-', 'taloustieteet', 'ekonometristen mallien luomisesta ja niiden soveltamisesta talouden vaihteluiden ja talouspolitiikan analysointiin']. ["1985", "Michael Stuart Brown", "A.B., 1962; M.D., 1966; Sc.D. 1986", "Fysiologia tai lääketiede", "kolesteroliaineenvaihdunnan säätelyä koskevista löydöksistä"]. ["1997", "Stanley B. Prusiner", "A.B., 1964; M.D., 1968", "Fysiologia tai lääketiede", "Prionien - uuden biologisen infektioperiaatteen - löytämisestä"]. ["1999", "Ahmed Zewail", "Ph.D., 1974; Sc.D. 1997", "kemia", "kemiallisten reaktioiden siirtymätilojen tutkimisesta femtosekuntispektroskopian avulla"]. ["2000", "Alan J. Heeger", "Laboratory for Research on the Structure of Matter, 1962-1982", "Kemia", "johtavien polymeerien löytämisestä ja kehittämisestä"]. ["2000", "Alan MacDiarmid", "Kemian laitos, 1955- ; kemian Blanchard-professori, 1988-", "Kemia", "johtavien polymeerien löytämisestä ja kehittämisestä"]. ["2000", "Hideki Shirakawa", "kemian laitos, tutkijatohtori, 1976", "kemia", "johtavien polymeerien löytämisestä ja kehittämisestä"]. ['2002', 'Raymond Davis, Jr.', 'Professori, 1985-2006', 'Fysiikka', 'uraauurtavasta panoksesta astrofysiikan alalla']. ['2004', 'Irwin Rose', 'fysikaalisen biokemian professori, 1971-', 'kemia', 'ubikitiinivälitteisen proteiinien hajoamisen löytämisestä']. ["2004", "Edward C. Prescott", "apulaisprofessori, 1967-1971", "taloustieteet", "dynaamisen makrotaloustieteen alalla tekemästään työstä: talouspolitiikan ajallinen johdonmukaisuus ja suhdannevaihteluiden taustavoimat"]. ['2006', 'Edmund Phelps', 'Professori, 1966-1971', 'Taloustiede', 'analysoinnista, joka koskee makrotaloudellisen politiikan intertemporaalisia kompromisseja']. ["2008", "Harald zur Hausen", "apulaisprofessori, 1968-1969", "fysiologia tai lääketiede", "kohdunkaulan syöpää aiheuttavien ihmisen papilloomavirusten löytämisestä"]]. ["2009", "George E. Smith", "B.S., 1955", "Fysiikka", "CCD-anturin eli kuvantamisen puolijohdepiirin keksimisestä"]. ["2009", "Oliver E. Williamson", "professori, 1965-1983", "taloustieteet", "taloushallintoa koskevasta analyysistaan"]. ["2010", "Ei'ichi Negishi", "tohtori, 1963", "kemia", "palladium-katalysoidut ristiinkytkennät orgaanisessa synteesissä"]. ['2011', "Thomas J. Sargent", "Professori, 1970-1971", "Taloustiede", "makrotalouden syitä ja seurauksia koskevasta empiirisestä tutkimuksesta"]].</w:t>
      </w:r>
    </w:p>
    <w:p>
      <w:r>
        <w:rPr>
          <w:b/>
        </w:rPr>
        <w:t xml:space="preserve">Tulos</w:t>
      </w:r>
    </w:p>
    <w:p>
      <w:r>
        <w:t xml:space="preserve">keitä ovat kaikki palkinnon saajat?</w:t>
      </w:r>
    </w:p>
    <w:p>
      <w:r>
        <w:rPr>
          <w:b/>
        </w:rPr>
        <w:t xml:space="preserve">Tulos</w:t>
      </w:r>
    </w:p>
    <w:p>
      <w:r>
        <w:t xml:space="preserve">mitkä olivat heidän luokkansa?</w:t>
      </w:r>
    </w:p>
    <w:p>
      <w:r>
        <w:rPr>
          <w:b/>
        </w:rPr>
        <w:t xml:space="preserve">Tulos</w:t>
      </w:r>
    </w:p>
    <w:p>
      <w:r>
        <w:t xml:space="preserve">ja kuka voitti Nobelin rauhanpalkinnon?</w:t>
      </w:r>
    </w:p>
    <w:p>
      <w:r>
        <w:rPr>
          <w:b/>
        </w:rPr>
        <w:t xml:space="preserve">Tulos</w:t>
      </w:r>
    </w:p>
    <w:p>
      <w:r>
        <w:t xml:space="preserve">mitä kukin luokka on?</w:t>
      </w:r>
    </w:p>
    <w:p>
      <w:r>
        <w:rPr>
          <w:b/>
        </w:rPr>
        <w:t xml:space="preserve">Tulos</w:t>
      </w:r>
    </w:p>
    <w:p>
      <w:r>
        <w:t xml:space="preserve">kuka on Nobelin rauhanpalkinnon saajaksi mainittu?</w:t>
      </w:r>
    </w:p>
    <w:p>
      <w:r>
        <w:rPr>
          <w:b/>
        </w:rPr>
        <w:t xml:space="preserve">Tulos</w:t>
      </w:r>
    </w:p>
    <w:p>
      <w:r>
        <w:t xml:space="preserve">mihin luokkiin luetellut palkinnon saajat kuuluivat?</w:t>
      </w:r>
    </w:p>
    <w:p>
      <w:r>
        <w:rPr>
          <w:b/>
        </w:rPr>
        <w:t xml:space="preserve">Tulos</w:t>
      </w:r>
    </w:p>
    <w:p>
      <w:r>
        <w:t xml:space="preserve">kuka henkilö voitti Nobelin rauhanpalkinnon?</w:t>
      </w:r>
    </w:p>
    <w:p>
      <w:r>
        <w:rPr>
          <w:b/>
        </w:rPr>
        <w:t xml:space="preserve">Esimerkki 6.270</w:t>
      </w:r>
    </w:p>
    <w:p>
      <w:r>
        <w:t xml:space="preserve">Pöytä: ['Date', 'Venue', 'Opponents', 'Score', 'Competition']. ['6 March 2013', 'Dasarath Rangasala Stadium, Kathmandu', 'Bangladesh', '0-4', '2014 AFC Challenge Cup qualification']. ['4 March 2013', 'Dasarath Rangasala Stadium, Kathmandu', 'Palestine', '0-9', '2014 AFC Challenge Cup qualification']. ['2 March 2013', 'Dasarath Rangasala Stadium, Kathmandu', 'Nepal', '0-6', '2014 AFC Challenge Cupin karsinta']. ['24 November 2012', '', 'Guam', '0-8', 'Friendly']. ['20 July 2012', '', 'Macau', '1-5', '2013 EAFF East Asian Cup']. ['18 July 2012', '', 'Guam', '1-3', '2013 EAFF East Asian Cup']. ['19 kesäkuuta 2010', 'CNMI', 'Guam', '1-1', '2010 Marianas Cup']. ['15 maaliskuuta 2009', '', 'Mongolia', '1-4', '2010 East Asian Cup']. ['13 maaliskuuta 2009', '', 'Guam', '1-2', '2010 East Asian Cup']. ['11 maaliskuuta 2009', '', 'Macao', '1-6', '2010 East Asian Cup']. ['27. huhtikuuta 2008', 'CNMI', 'Guam', '2-3', '2008 Marianas Cup']. ['1. huhtikuuta 2007', '', 'Guam', '0-9', '2008 Itä-Aasian jalkapallomestaruuskilpailujen alkukarsinta ja 2007 Marianas Cup']. ['25. maaliskuuta 2007', 'CNMI', 'Guam', '2-3', '2008 Itä-Aasian jalkapallomestaruuskilpailujen alkukarsinta']. ['12. heinäkuuta 1999', 'Yap Sports Complex, Yap', 'Mikronesian liittovaltiot', '0-7', '1999 Micronesia Cup']. ['3. elokuuta 1998', 'Palau Track and Field Stadium, Koror', 'Guam', '3-0', 'Micronesian Games']. ['2 elokuuta 1998', 'Palau Track and Field Stadium, Koror', 'Palau', '11-2', 'Micronesian Games']. ['30. heinäkuuta 1998', 'Palau Track and Field Stadium, Koror', 'Guam', '1-2', 'Micronesian Games']]</w:t>
      </w:r>
    </w:p>
    <w:p>
      <w:r>
        <w:rPr>
          <w:b/>
        </w:rPr>
        <w:t xml:space="preserve">Tulos</w:t>
      </w:r>
    </w:p>
    <w:p>
      <w:r>
        <w:t xml:space="preserve">Missä luetelluista peleistä yksi joukkue teki 0 pistettä?</w:t>
      </w:r>
    </w:p>
    <w:p>
      <w:r>
        <w:rPr>
          <w:b/>
        </w:rPr>
        <w:t xml:space="preserve">Tulos</w:t>
      </w:r>
    </w:p>
    <w:p>
      <w:r>
        <w:t xml:space="preserve">missä näistä peleistä toinen joukkue teki vähintään 5 pistettä?</w:t>
      </w:r>
    </w:p>
    <w:p>
      <w:r>
        <w:rPr>
          <w:b/>
        </w:rPr>
        <w:t xml:space="preserve">Tulos</w:t>
      </w:r>
    </w:p>
    <w:p>
      <w:r>
        <w:t xml:space="preserve">Missä näistä otteluista toinen joukkue teki eniten pisteitä?</w:t>
      </w:r>
    </w:p>
    <w:p>
      <w:r>
        <w:rPr>
          <w:b/>
        </w:rPr>
        <w:t xml:space="preserve">Tulos</w:t>
      </w:r>
    </w:p>
    <w:p>
      <w:r>
        <w:t xml:space="preserve">Kumpi näistä kahdesta pelistä tapahtui viimeksi?</w:t>
      </w:r>
    </w:p>
    <w:p>
      <w:r>
        <w:rPr>
          <w:b/>
        </w:rPr>
        <w:t xml:space="preserve">Tulos</w:t>
      </w:r>
    </w:p>
    <w:p>
      <w:r>
        <w:t xml:space="preserve">Mikä oli toinen näistä kahdesta pelistä?</w:t>
      </w:r>
    </w:p>
    <w:p>
      <w:r>
        <w:rPr>
          <w:b/>
        </w:rPr>
        <w:t xml:space="preserve">Tulos</w:t>
      </w:r>
    </w:p>
    <w:p>
      <w:r>
        <w:t xml:space="preserve">Mikä oli tämän pelin päivämäärä?</w:t>
      </w:r>
    </w:p>
    <w:p>
      <w:r>
        <w:rPr>
          <w:b/>
        </w:rPr>
        <w:t xml:space="preserve">Tulos</w:t>
      </w:r>
    </w:p>
    <w:p>
      <w:r>
        <w:t xml:space="preserve">mikä oli pelin pisteet 3-4-13?</w:t>
      </w:r>
    </w:p>
    <w:p>
      <w:r>
        <w:rPr>
          <w:b/>
        </w:rPr>
        <w:t xml:space="preserve">Tulos</w:t>
      </w:r>
    </w:p>
    <w:p>
      <w:r>
        <w:t xml:space="preserve">Millä muulla päivämäärällä tämän pelin lisäksi on pelattu peli, jonka lopputulos on 0-9?</w:t>
      </w:r>
    </w:p>
    <w:p>
      <w:r>
        <w:rPr>
          <w:b/>
        </w:rPr>
        <w:t xml:space="preserve">Tulos</w:t>
      </w:r>
    </w:p>
    <w:p>
      <w:r>
        <w:t xml:space="preserve">mikä oli ottelun tulos 4. maaliskuuta 2013?</w:t>
      </w:r>
    </w:p>
    <w:p>
      <w:r>
        <w:rPr>
          <w:b/>
        </w:rPr>
        <w:t xml:space="preserve">Tulos</w:t>
      </w:r>
    </w:p>
    <w:p>
      <w:r>
        <w:t xml:space="preserve">millä muulla päivämäärällä oli sama pistemäärä?</w:t>
      </w:r>
    </w:p>
    <w:p>
      <w:r>
        <w:rPr>
          <w:b/>
        </w:rPr>
        <w:t xml:space="preserve">Esimerkki 6.271</w:t>
      </w:r>
    </w:p>
    <w:p>
      <w:r>
        <w:t xml:space="preserve">Pöytä: ['Date', 'Time (EDT)', 'Team #1', 'Res.', 'Team #2', 'Round', 'Spectators']. ['1994-06-18', '16.00', 'Italia', '0-1', 'Irlannin tasavalta', 'Ryhmä E', '75,338']. ['1994-06-23', '16.00', 'Italia', '1-0', 'Norja', 'Ryhmä E', '74,624']. ['1994-06-25', '12.30', 'Saudi-Arabia', '2-1', 'Marokko', 'F-ryhmä', '76,322']. ['1994-06-28', '12.30', 'Irlannin tasavalta', '0-0', 'Norja', 'Ryhmä E', '72,404']. ['1994-07-05', '16.30', 'Meksiko', '1-1 (1-3 rangaistuspotkusta)', 'Bulgaria', '16. kierros', '71,030']. ['1994-07-10', '12.00', 'Bulgaria', '2-1', 'Saksa', 'Neljännesvälierät', '72,000']. ['1994-07-13', '16.00', 'Bulgaria', '1-2', 'Italia', 'Välierät', '74,110']]</w:t>
      </w:r>
    </w:p>
    <w:p>
      <w:r>
        <w:rPr>
          <w:b/>
        </w:rPr>
        <w:t xml:space="preserve">Tulos</w:t>
      </w:r>
    </w:p>
    <w:p>
      <w:r>
        <w:t xml:space="preserve">minä päivinä joukkueet pelasivat vuonna 1994 Giants-stadionilla?</w:t>
      </w:r>
    </w:p>
    <w:p>
      <w:r>
        <w:rPr>
          <w:b/>
        </w:rPr>
        <w:t xml:space="preserve">Tulos</w:t>
      </w:r>
    </w:p>
    <w:p>
      <w:r>
        <w:t xml:space="preserve">näinä päivinä, mikä oli osallistujamäärä?</w:t>
      </w:r>
    </w:p>
    <w:p>
      <w:r>
        <w:rPr>
          <w:b/>
        </w:rPr>
        <w:t xml:space="preserve">Tulos</w:t>
      </w:r>
    </w:p>
    <w:p>
      <w:r>
        <w:t xml:space="preserve">Mitkä näistä olivat suurimmat osallistujamäärät?</w:t>
      </w:r>
    </w:p>
    <w:p>
      <w:r>
        <w:rPr>
          <w:b/>
        </w:rPr>
        <w:t xml:space="preserve">Tulos</w:t>
      </w:r>
    </w:p>
    <w:p>
      <w:r>
        <w:t xml:space="preserve">minä päivänä tämä läsnäolo tapahtui?</w:t>
      </w:r>
    </w:p>
    <w:p>
      <w:r>
        <w:rPr>
          <w:b/>
        </w:rPr>
        <w:t xml:space="preserve">Tulos</w:t>
      </w:r>
    </w:p>
    <w:p>
      <w:r>
        <w:t xml:space="preserve">mitkä kaksi joukkuetta pelasivat tänä päivänä?</w:t>
      </w:r>
    </w:p>
    <w:p>
      <w:r>
        <w:rPr>
          <w:b/>
        </w:rPr>
        <w:t xml:space="preserve">Tulos</w:t>
      </w:r>
    </w:p>
    <w:p>
      <w:r>
        <w:t xml:space="preserve">Mikä oli pelin tulos?</w:t>
      </w:r>
    </w:p>
    <w:p>
      <w:r>
        <w:rPr>
          <w:b/>
        </w:rPr>
        <w:t xml:space="preserve">Tulos</w:t>
      </w:r>
    </w:p>
    <w:p>
      <w:r>
        <w:t xml:space="preserve">kumman joukkueen pisteet olivat korkeammat?</w:t>
      </w:r>
    </w:p>
    <w:p>
      <w:r>
        <w:rPr>
          <w:b/>
        </w:rPr>
        <w:t xml:space="preserve">Tulos</w:t>
      </w:r>
    </w:p>
    <w:p>
      <w:r>
        <w:t xml:space="preserve">Mitkä olivat kunkin ottelun päivämäärät vuoden 1994 jalkapallon maailmanmestaruuskilpailujen aikana Giants-stadionilla?</w:t>
      </w:r>
    </w:p>
    <w:p>
      <w:r>
        <w:rPr>
          <w:b/>
        </w:rPr>
        <w:t xml:space="preserve">Tulos</w:t>
      </w:r>
    </w:p>
    <w:p>
      <w:r>
        <w:t xml:space="preserve">ja mitkä olivat näiden otteluiden tulokset?</w:t>
      </w:r>
    </w:p>
    <w:p>
      <w:r>
        <w:rPr>
          <w:b/>
        </w:rPr>
        <w:t xml:space="preserve">Tulos</w:t>
      </w:r>
    </w:p>
    <w:p>
      <w:r>
        <w:t xml:space="preserve">kuinka monta ihmistä oli paikalla jokaisessa pelissä?</w:t>
      </w:r>
    </w:p>
    <w:p>
      <w:r>
        <w:rPr>
          <w:b/>
        </w:rPr>
        <w:t xml:space="preserve">Tulos</w:t>
      </w:r>
    </w:p>
    <w:p>
      <w:r>
        <w:t xml:space="preserve">ja kumpi joukkue voitti cupin katsotuimman ottelun aikana?</w:t>
      </w:r>
    </w:p>
    <w:p>
      <w:r>
        <w:rPr>
          <w:b/>
        </w:rPr>
        <w:t xml:space="preserve">Tulos</w:t>
      </w:r>
    </w:p>
    <w:p>
      <w:r>
        <w:t xml:space="preserve">Mitkä joukkueet voittivat pelejä vuoden 1994 MM-kisoissa?</w:t>
      </w:r>
    </w:p>
    <w:p>
      <w:r>
        <w:rPr>
          <w:b/>
        </w:rPr>
        <w:t xml:space="preserve">Tulos</w:t>
      </w:r>
    </w:p>
    <w:p>
      <w:r>
        <w:t xml:space="preserve">Missä näistä peleistä oli yli 74 000 katsojaa kyseisten pelien aikana?</w:t>
      </w:r>
    </w:p>
    <w:p>
      <w:r>
        <w:rPr>
          <w:b/>
        </w:rPr>
        <w:t xml:space="preserve">Tulos</w:t>
      </w:r>
    </w:p>
    <w:p>
      <w:r>
        <w:t xml:space="preserve">kenellä heistä oli eniten katsojia voitetun ottelun aikana?</w:t>
      </w:r>
    </w:p>
    <w:p>
      <w:r>
        <w:rPr>
          <w:b/>
        </w:rPr>
        <w:t xml:space="preserve">Esimerkki 6.272</w:t>
      </w:r>
    </w:p>
    <w:p>
      <w:r>
        <w:t xml:space="preserve">Pöytä: ['Kausi', 'Taso', 'Divisioona', 'Osasto', 'Asema', 'Liikkeet']. ['1999', 'Taso 5', 'Divisioona 4', 'Gotlanti', '6.', 'Varserier (kevätsarja)']. ["", "Tier 5", "Division 4", "Gotlanti", "5.", "Hostserier (syyssarja)"]. ['2000', 'Tier 5', 'Division 4', 'Gotlanti', '2.', 'Varserier (kevätsarja)']. ["", "Tier 5", "Division 4", "Uppland/Gotland Host", "10th", "Hostserier (syyssarja)"]. ['2001', 'Tier 5', 'Division 4', 'Gotland', '4th', 'Varserier (kevätsarja)']. ['', 'Tier 5', 'Division 4', 'Gotlanti', '4.', 'Slutspel A (Playoff A)']. ['2002', 'Tier 5', 'Division 4', 'Gotlanti', '3rd', 'Promotion Playoffs']. ['2003', 'Tier 5', 'Division 4', 'Gotlanti', '6th', '']. ['2004', 'Tier 5', 'Division 4', 'Gotlanti', '4.', '']. ['2005', 'Tier 5', 'Division 4', 'Gotlanti', '1.', '']. ['2006*', 'Tier 5', 'Division 3', 'Ostra Svealand', '12.', 'Relegated']. ['2007', 'Tier 6', 'Division 4', 'Gotland', '2nd', '']. ['2008', 'Tier 6', 'Division 4', 'Gotland', '3rd', '']. ['2009', 'Tier 6', 'Division 4', 'Gotlanti', '7th', '']. ['2010', 'Tier 6', 'Division 4', 'Gotlanti', '2nd', '']. ['2011', 'Tier 6', 'Division 4', 'Gotland', '4th', '']</w:t>
      </w:r>
    </w:p>
    <w:p>
      <w:r>
        <w:rPr>
          <w:b/>
        </w:rPr>
        <w:t xml:space="preserve">Tulos</w:t>
      </w:r>
    </w:p>
    <w:p>
      <w:r>
        <w:t xml:space="preserve">mihin asemiin joukkue pääsi?</w:t>
      </w:r>
    </w:p>
    <w:p>
      <w:r>
        <w:rPr>
          <w:b/>
        </w:rPr>
        <w:t xml:space="preserve">Tulos</w:t>
      </w:r>
    </w:p>
    <w:p>
      <w:r>
        <w:t xml:space="preserve">mikä asema oli korkein?</w:t>
      </w:r>
    </w:p>
    <w:p>
      <w:r>
        <w:rPr>
          <w:b/>
        </w:rPr>
        <w:t xml:space="preserve">Tulos</w:t>
      </w:r>
    </w:p>
    <w:p>
      <w:r>
        <w:t xml:space="preserve">mitkä ovat kaikki asemat?</w:t>
      </w:r>
    </w:p>
    <w:p>
      <w:r>
        <w:rPr>
          <w:b/>
        </w:rPr>
        <w:t xml:space="preserve">Tulos</w:t>
      </w:r>
    </w:p>
    <w:p>
      <w:r>
        <w:t xml:space="preserve">Mikä on näistä korkein asema?</w:t>
      </w:r>
    </w:p>
    <w:p>
      <w:r>
        <w:rPr>
          <w:b/>
        </w:rPr>
        <w:t xml:space="preserve">Tulos</w:t>
      </w:r>
    </w:p>
    <w:p>
      <w:r>
        <w:t xml:space="preserve">mitkä olivat kaikki paikat, jotka ifk visby sijoitti eri kausille?</w:t>
      </w:r>
    </w:p>
    <w:p>
      <w:r>
        <w:rPr>
          <w:b/>
        </w:rPr>
        <w:t xml:space="preserve">Tulos</w:t>
      </w:r>
    </w:p>
    <w:p>
      <w:r>
        <w:t xml:space="preserve">mikä oli näiden sijoitusten korkein sijoitus?</w:t>
      </w:r>
    </w:p>
    <w:p>
      <w:r>
        <w:rPr>
          <w:b/>
        </w:rPr>
        <w:t xml:space="preserve">Esimerkki 6.273</w:t>
      </w:r>
    </w:p>
    <w:p>
      <w:r>
        <w:t xml:space="preserve">Pöytä: ['Episodi', 'Otsikko', 'Alkuperäinen lähetyspäivä', 'Katsojia', 'Yöluokka']. ['1 2-01', 'The Return (Part 1)', '16 May 2011', '0.927', '12']. ['2 2-02', 'Baby Bumps (Part 2)', '16 May 2011', '0.760', '16']. ['3 2-03', 'Dates', 'Decisions &amp; Divorces', '23 May 2011', '0.905']. ['4 2-04', 'Yhdessä olemme yhtä', '30. toukokuuta 2011', '0.953', '11']. ['5 2-05', 'The Way You Are', '6 June 2011', '0.954', '11']. ['6 2-06', 'Behind Closed Doors', '13 June 2011', '0.982', '13']. ['7 2-07', 'Huijaaminen kokeessa', '20. kesäkuuta 2011', '0.995', '11']. ['8 2-08', 'Two Different Places', '22 June 2011', '0.904', '10']. ['9 2-09', 'Just Keep Talking', '27 June 2011', '0.938', '10']. ['10 2-10', 'Episode Ten', '29 June 2011', '1.070', '6']. ['11 2-11', 'Jakso Yksitoista', '6. heinäkuuta 2011', '0.825', '14']. ['12 2-12', 'Episodi 12', '13. heinäkuuta 2011', '0.960', '9']. ['13 2-13', 'Jakso kolmastoista', '20. heinäkuuta 2011', '0.997', '6']].</w:t>
      </w:r>
    </w:p>
    <w:p>
      <w:r>
        <w:rPr>
          <w:b/>
        </w:rPr>
        <w:t xml:space="preserve">Tulos</w:t>
      </w:r>
    </w:p>
    <w:p>
      <w:r>
        <w:t xml:space="preserve">Mitkä ovat jälkeläisten episodinimet?</w:t>
      </w:r>
    </w:p>
    <w:p>
      <w:r>
        <w:rPr>
          <w:b/>
        </w:rPr>
        <w:t xml:space="preserve">Tulos</w:t>
      </w:r>
    </w:p>
    <w:p>
      <w:r>
        <w:t xml:space="preserve">kuinka monta katsojaa katsoi jakson yhdessä olemme yksi?</w:t>
      </w:r>
    </w:p>
    <w:p>
      <w:r>
        <w:rPr>
          <w:b/>
        </w:rPr>
        <w:t xml:space="preserve">Tulos</w:t>
      </w:r>
    </w:p>
    <w:p>
      <w:r>
        <w:t xml:space="preserve">mitkä ovat kaikki katsojanumerot?</w:t>
      </w:r>
    </w:p>
    <w:p>
      <w:r>
        <w:rPr>
          <w:b/>
        </w:rPr>
        <w:t xml:space="preserve">Tulos</w:t>
      </w:r>
    </w:p>
    <w:p>
      <w:r>
        <w:t xml:space="preserve">mikä näistä on sitä varten, että yhdessä olemme yhtä?</w:t>
      </w:r>
    </w:p>
    <w:p>
      <w:r>
        <w:rPr>
          <w:b/>
        </w:rPr>
        <w:t xml:space="preserve">Tulos</w:t>
      </w:r>
    </w:p>
    <w:p>
      <w:r>
        <w:t xml:space="preserve">mikä jakso esitettiin alun perin 30. toukokuuta 2011?</w:t>
      </w:r>
    </w:p>
    <w:p>
      <w:r>
        <w:rPr>
          <w:b/>
        </w:rPr>
        <w:t xml:space="preserve">Tulos</w:t>
      </w:r>
    </w:p>
    <w:p>
      <w:r>
        <w:t xml:space="preserve">kuinka moni katsoja katsoi tämän jakson?</w:t>
      </w:r>
    </w:p>
    <w:p>
      <w:r>
        <w:rPr>
          <w:b/>
        </w:rPr>
        <w:t xml:space="preserve">Esimerkki 6.274</w:t>
      </w:r>
    </w:p>
    <w:p>
      <w:r>
        <w:t xml:space="preserve">Pöytä: ['Pos', 'No', 'Driver', 'Team', 'Laps', 'Time/Retired', 'Grid', 'Points']. ['1', '1', 'Alex Zanardi', 'Chip Ganassi Racing', '95', '1:52:24.080', '2', '20']. ['2', '6', 'Michael Andretti', 'Newman-Haas Racing', '95', '+1.921', '3', '16']. ['3', '12', 'Jimmy Vasser', 'Chip Ganassi Racing', '95', '+6.702', '6', '14']. ['4', '7', 'Bobby Rahal', 'Team Rahal', '95', '+8.078', '9', '12']. ['5', '8', 'Bryan Herta', 'Team Rahal', '95', '+12.984', '17', '10']. ['6', '20', 'Scott Pruett', 'Patrick Racing', '95', '+14.607', '8', '8']. ['7', '10', 'Richie Hearn', 'Della Penna Motorsports', '95', '+15.305', '13', '6']. ['8', '25', 'Max Papis', 'Arciero-Wells Racing', '95', '+24.676', '20', '5']. ['9', '40', 'Adrian Fernandez', 'Patrick Racing', '95', '+31.923', '16', '4']. ['10', '16', 'Helio Castro-Neves', 'Bettenhausen Racing', '95', '+32.691', '21', '3']. ['11', '99', 'Greg Moore', 'Forsythe Racing', '95', '+34.926', '12', '2']. ['12', '17', 'Mauricio Gugelmin', 'PacWest Racing Group', '95', '+37.640', '19', '1']. ['13', '24', 'Robby Gordon', 'Arciero-Wells Racing', '94', '+1 kierros', '22', '']. ['14', '26', 'Paul Tracy', 'Team KOOL Green', '94', '+1 kierros', '10', '']. ['15', '77', 'Arnd Meier', 'Davis Racing', '94', '+1 kierros', '25', '']. ['16', '11', 'Christian Fittipaldi', 'Newman-Haas Racing', '93', '+2 kierrosta', '5', '']. ['17', '2', 'Al Unser, Jr.', 'Marlboro Team Penske', '93', '+2 kierrosta', '14', '']. ['18', '19', 'Michel Jourdain Jr.', 'Payton/Coyne Racing', '93', '+2 kierrosta', '24', '']. ['19', '98', 'P. J. Jones', 'All American Racing', '84', 'Suspension', '23', '']. ['20', '27', 'Dario Franchitti', 'Team KOOL Green', '79', 'Jarrut', '1', '1+1']. ['21', '34', 'Gualter Salles', 'Payton/Coyne Racing', '65', 'Contact', '28', '']. ['22', '21', 'Tony Kanaan', 'Tasman Motorsports Group', '61', 'Fire', '7', '']. ['23', '3', 'Andre Ribeiro', 'Marlboro Team Penske', '54', 'Transmission', '11', '']. ['24', '9', 'JJ Lehto', 'Hogan Racing', '37', 'Contact', '26', '']. ['25', '33', 'Patrick Carpentier', 'Forsythe Racing', '33', 'Jousitus', '18', '']. ['26', '18', 'Mark Blundell', 'PacWest Racing Group', '30', 'Electrical', '15', '']. ['27', '5', 'Gil de Ferran', 'Walker Racing', '26', 'Contact', '4', '']. ['28', '36', 'Alex Barron', 'All American Racing', '25', 'Contact', '27', '']]</w:t>
      </w:r>
    </w:p>
    <w:p>
      <w:r>
        <w:rPr>
          <w:b/>
        </w:rPr>
        <w:t xml:space="preserve">Tulos</w:t>
      </w:r>
    </w:p>
    <w:p>
      <w:r>
        <w:t xml:space="preserve">jonka aika/eläkkeelle jääminen oli tulipalo?</w:t>
      </w:r>
    </w:p>
    <w:p>
      <w:r>
        <w:rPr>
          <w:b/>
        </w:rPr>
        <w:t xml:space="preserve">Tulos</w:t>
      </w:r>
    </w:p>
    <w:p>
      <w:r>
        <w:t xml:space="preserve">kuka oli kuljettaja?</w:t>
      </w:r>
    </w:p>
    <w:p>
      <w:r>
        <w:rPr>
          <w:b/>
        </w:rPr>
        <w:t xml:space="preserve">Tulos</w:t>
      </w:r>
    </w:p>
    <w:p>
      <w:r>
        <w:t xml:space="preserve">ketkä kuljettajat jäivät eläkkeelle?</w:t>
      </w:r>
    </w:p>
    <w:p>
      <w:r>
        <w:rPr>
          <w:b/>
        </w:rPr>
        <w:t xml:space="preserve">Tulos</w:t>
      </w:r>
    </w:p>
    <w:p>
      <w:r>
        <w:t xml:space="preserve">Mikä näistä kuljettajista oli ainoa, joka jäi eläkkeelle tulipalon vuoksi?</w:t>
      </w:r>
    </w:p>
    <w:p>
      <w:r>
        <w:rPr>
          <w:b/>
        </w:rPr>
        <w:t xml:space="preserve">Tulos</w:t>
      </w:r>
    </w:p>
    <w:p>
      <w:r>
        <w:t xml:space="preserve">mikä # auto poistui käytöstä tulipalon vuoksi?</w:t>
      </w:r>
    </w:p>
    <w:p>
      <w:r>
        <w:rPr>
          <w:b/>
        </w:rPr>
        <w:t xml:space="preserve">Tulos</w:t>
      </w:r>
    </w:p>
    <w:p>
      <w:r>
        <w:t xml:space="preserve">kuka oli tulipalon vuoksi sammuneen auton kuljettaja?</w:t>
      </w:r>
    </w:p>
    <w:p>
      <w:r>
        <w:rPr>
          <w:b/>
        </w:rPr>
        <w:t xml:space="preserve">Tulos</w:t>
      </w:r>
    </w:p>
    <w:p>
      <w:r>
        <w:t xml:space="preserve">milloin kotkat tekivät 12 pistettä?</w:t>
      </w:r>
    </w:p>
    <w:p>
      <w:r>
        <w:rPr>
          <w:b/>
        </w:rPr>
        <w:t xml:space="preserve">Tulos</w:t>
      </w:r>
    </w:p>
    <w:p>
      <w:r>
        <w:t xml:space="preserve">milloin kotkat tekivät yhtä paljon pisteitä?</w:t>
      </w:r>
    </w:p>
    <w:p>
      <w:r>
        <w:rPr>
          <w:b/>
        </w:rPr>
        <w:t xml:space="preserve">Tulos</w:t>
      </w:r>
    </w:p>
    <w:p>
      <w:r>
        <w:t xml:space="preserve">milloin kotkat tekivät vähiten pisteitä?</w:t>
      </w:r>
    </w:p>
    <w:p>
      <w:r>
        <w:rPr>
          <w:b/>
        </w:rPr>
        <w:t xml:space="preserve">Tulos</w:t>
      </w:r>
    </w:p>
    <w:p>
      <w:r>
        <w:t xml:space="preserve">mitä päiviä kotkat pelasivat vuonna 1990?</w:t>
      </w:r>
    </w:p>
    <w:p>
      <w:r>
        <w:rPr>
          <w:b/>
        </w:rPr>
        <w:t xml:space="preserve">Tulos</w:t>
      </w:r>
    </w:p>
    <w:p>
      <w:r>
        <w:t xml:space="preserve">mitkä olivat näiden pelien tulokset?</w:t>
      </w:r>
    </w:p>
    <w:p>
      <w:r>
        <w:rPr>
          <w:b/>
        </w:rPr>
        <w:t xml:space="preserve">Tulos</w:t>
      </w:r>
    </w:p>
    <w:p>
      <w:r>
        <w:t xml:space="preserve">mikä oli heidän vähiten pisteitä keränneen ottelunsa lopputulos?</w:t>
      </w:r>
    </w:p>
    <w:p>
      <w:r>
        <w:rPr>
          <w:b/>
        </w:rPr>
        <w:t xml:space="preserve">Tulos</w:t>
      </w:r>
    </w:p>
    <w:p>
      <w:r>
        <w:t xml:space="preserve">minä päivinä tämä tulos saavutettiin?</w:t>
      </w:r>
    </w:p>
    <w:p>
      <w:r>
        <w:rPr>
          <w:b/>
        </w:rPr>
        <w:t xml:space="preserve">Tulos</w:t>
      </w:r>
    </w:p>
    <w:p>
      <w:r>
        <w:t xml:space="preserve">minä päivinä kotkat pelasivat?</w:t>
      </w:r>
    </w:p>
    <w:p>
      <w:r>
        <w:rPr>
          <w:b/>
        </w:rPr>
        <w:t xml:space="preserve">Tulos</w:t>
      </w:r>
    </w:p>
    <w:p>
      <w:r>
        <w:t xml:space="preserve">Mitkä olivat näiden pelien tulokset?</w:t>
      </w:r>
    </w:p>
    <w:p>
      <w:r>
        <w:rPr>
          <w:b/>
        </w:rPr>
        <w:t xml:space="preserve">Tulos</w:t>
      </w:r>
    </w:p>
    <w:p>
      <w:r>
        <w:t xml:space="preserve">mikä on kotkalaisten alhaisin pistemäärä?</w:t>
      </w:r>
    </w:p>
    <w:p>
      <w:r>
        <w:rPr>
          <w:b/>
        </w:rPr>
        <w:t xml:space="preserve">Tulos</w:t>
      </w:r>
    </w:p>
    <w:p>
      <w:r>
        <w:t xml:space="preserve">minä päivänä tämä tapahtui?</w:t>
      </w:r>
    </w:p>
    <w:p>
      <w:r>
        <w:rPr>
          <w:b/>
        </w:rPr>
        <w:t xml:space="preserve">Tulos</w:t>
      </w:r>
    </w:p>
    <w:p>
      <w:r>
        <w:t xml:space="preserve">mikä kappale sai 10. sijan?</w:t>
      </w:r>
    </w:p>
    <w:p>
      <w:r>
        <w:rPr>
          <w:b/>
        </w:rPr>
        <w:t xml:space="preserve">Tulos</w:t>
      </w:r>
    </w:p>
    <w:p>
      <w:r>
        <w:t xml:space="preserve">kuka oli taiteilija?</w:t>
      </w:r>
    </w:p>
    <w:p>
      <w:r>
        <w:rPr>
          <w:b/>
        </w:rPr>
        <w:t xml:space="preserve">Tulos</w:t>
      </w:r>
    </w:p>
    <w:p>
      <w:r>
        <w:t xml:space="preserve">ketkä olivat Puolan vuoden 2008 euroviisujen finalistit?</w:t>
      </w:r>
    </w:p>
    <w:p>
      <w:r>
        <w:rPr>
          <w:b/>
        </w:rPr>
        <w:t xml:space="preserve">Tulos</w:t>
      </w:r>
    </w:p>
    <w:p>
      <w:r>
        <w:t xml:space="preserve">ja mitä kappaleita nämä artistit esittivät?</w:t>
      </w:r>
    </w:p>
    <w:p>
      <w:r>
        <w:rPr>
          <w:b/>
        </w:rPr>
        <w:t xml:space="preserve">Tulos</w:t>
      </w:r>
    </w:p>
    <w:p>
      <w:r>
        <w:t xml:space="preserve">Kenen muun artistin kappaleessa oli edi annin lisäksi variaatio sanasta love?</w:t>
      </w:r>
    </w:p>
    <w:p>
      <w:r>
        <w:rPr>
          <w:b/>
        </w:rPr>
        <w:t xml:space="preserve">Tulos</w:t>
      </w:r>
    </w:p>
    <w:p>
      <w:r>
        <w:t xml:space="preserve">Mitkä kaikki kilpailijat kilpailivat Puolan paikasta vuoden 2008 euroviisuissa?</w:t>
      </w:r>
    </w:p>
    <w:p>
      <w:r>
        <w:rPr>
          <w:b/>
        </w:rPr>
        <w:t xml:space="preserve">Tulos</w:t>
      </w:r>
    </w:p>
    <w:p>
      <w:r>
        <w:t xml:space="preserve">Minkä kappaleen otsikoissa oli sana rakkaus tai jokin muunnettu versio tästä sanasta?</w:t>
      </w:r>
    </w:p>
    <w:p>
      <w:r>
        <w:rPr>
          <w:b/>
        </w:rPr>
        <w:t xml:space="preserve">Tulos</w:t>
      </w:r>
    </w:p>
    <w:p>
      <w:r>
        <w:t xml:space="preserve">niistä, joita ei laulanut taiteilija edi ann?</w:t>
      </w:r>
    </w:p>
    <w:p>
      <w:r>
        <w:rPr>
          <w:b/>
        </w:rPr>
        <w:t xml:space="preserve">Tulos</w:t>
      </w:r>
    </w:p>
    <w:p>
      <w:r>
        <w:t xml:space="preserve">Mikä oli taiteilijan nimi?</w:t>
      </w:r>
    </w:p>
    <w:p>
      <w:r>
        <w:rPr>
          <w:b/>
        </w:rPr>
        <w:t xml:space="preserve">Esimerkki 6.275</w:t>
      </w:r>
    </w:p>
    <w:p>
      <w:r>
        <w:t xml:space="preserve">Pöytä: ['Week', 'Date', 'Opponent', 'Score', 'Result', 'Attendance', 'Record']. ['1', 'Thursday, Aug 11', 'vs. Winnipeg Blue Bombers', '35-21', 'Loss', '31,837', '0-1']. ['2', 'maanantai, 15.8.', 'Edmonton Eskimos', '33-14', 'tappio', '17,500', '0-2']. ['3', 'Saturday, Aug 20', 'vs. Saskatchewan Roughriders', '27-12', 'Win', '29,532', '1-2']. ['4', 'maanantai, 22.8.', 'Calgary Stampeders', '26-19', 'Voitto', 'n/a', '2-2']. ['5', 'Monday, Aug 29', 'vs. Edmonton Eskimos', '26-0', 'Loss', '28,420', '2-3']. ['6', 'torstai, 1.9.', 'Winnipeg Blue Bombers', '19-14', 'tappio', '18,297', '2-4']. ['7', 'maanantai, 5.9.', 'Saskatchewan Roughriders', '31-21', 'Voitto', '14,105', '3-4']. ['8', 'maanantai, 12. syyskuuta', 'vs. Calgary Stampeders', '21-21', 'tasapeli', '27,759', '3-4-1']. ['9', 'Saturday, Sept 17', 'vs. Winnipeg Blue Bombers', '26-14', 'Loss', '30,292', '3-5-1']. ['10', 'maanantai, 19.9.', 'at Edmonton Eskimos', '18-10', 'Loss', 'n/a', '3-6-1']. ['11', 'Saturday, Sept 24', 'at Calgary Stampeders', '28-14', 'Loss', '13,000', '3-7-1']. ['12', 'torstai, 6.10.', 'vs. Edmonton Eskimos', '21-13', 'Voitto', '21,707', '4-7-1']. ['13', 'torstai, 13.10.', 'Winnipeg Blue Bombers', '49-21', 'tappio', '16,773', '4-8-1']. ['14', 'Saturday, Oct 15', 'at Saskatchewan Roughriders', '14-14', 'Tie', '7,255', '4-8-2']. ['15', 'Saturday, Oct 22', 'vs. Calgary Stampeders', '22-10', 'Loss', '29,599', '4-9-2']. ['16', 'Saturday, Oct 29', 'vs. Saskatchewan Roughriders', '38-0', 'Win', '21,114', '5-9-2']]</w:t>
      </w:r>
    </w:p>
    <w:p>
      <w:r>
        <w:rPr>
          <w:b/>
        </w:rPr>
        <w:t xml:space="preserve">Tulos</w:t>
      </w:r>
    </w:p>
    <w:p>
      <w:r>
        <w:t xml:space="preserve">mitkä olivat kunkin pelin päivämäärät?</w:t>
      </w:r>
    </w:p>
    <w:p>
      <w:r>
        <w:rPr>
          <w:b/>
        </w:rPr>
        <w:t xml:space="preserve">Tulos</w:t>
      </w:r>
    </w:p>
    <w:p>
      <w:r>
        <w:t xml:space="preserve">mitä pelejä pelattiin lokakuun aikana?</w:t>
      </w:r>
    </w:p>
    <w:p>
      <w:r>
        <w:rPr>
          <w:b/>
        </w:rPr>
        <w:t xml:space="preserve">Tulos</w:t>
      </w:r>
    </w:p>
    <w:p>
      <w:r>
        <w:t xml:space="preserve">Mikä niistä oli ensimmäinen peli?</w:t>
      </w:r>
    </w:p>
    <w:p>
      <w:r>
        <w:rPr>
          <w:b/>
        </w:rPr>
        <w:t xml:space="preserve">Tulos</w:t>
      </w:r>
    </w:p>
    <w:p>
      <w:r>
        <w:t xml:space="preserve">Mikä oli tuon pelin tulos?</w:t>
      </w:r>
    </w:p>
    <w:p>
      <w:r>
        <w:rPr>
          <w:b/>
        </w:rPr>
        <w:t xml:space="preserve">Tulos</w:t>
      </w:r>
    </w:p>
    <w:p>
      <w:r>
        <w:t xml:space="preserve">Entä osallistujamäärät?</w:t>
      </w:r>
    </w:p>
    <w:p>
      <w:r>
        <w:rPr>
          <w:b/>
        </w:rPr>
        <w:t xml:space="preserve">Tulos</w:t>
      </w:r>
    </w:p>
    <w:p>
      <w:r>
        <w:t xml:space="preserve">Mikä oli osallistujamäärä elokuun 11. päivänä?</w:t>
      </w:r>
    </w:p>
    <w:p>
      <w:r>
        <w:rPr>
          <w:b/>
        </w:rPr>
        <w:t xml:space="preserve">Tulos</w:t>
      </w:r>
    </w:p>
    <w:p>
      <w:r>
        <w:t xml:space="preserve">Mikä oli osallistujamäärä 22. elokuuta?</w:t>
      </w:r>
    </w:p>
    <w:p>
      <w:r>
        <w:rPr>
          <w:b/>
        </w:rPr>
        <w:t xml:space="preserve">Tulos</w:t>
      </w:r>
    </w:p>
    <w:p>
      <w:r>
        <w:t xml:space="preserve">kuinka monta ihmistä osallistui ensimmäiseen peliin 6. lokakuuta?</w:t>
      </w:r>
    </w:p>
    <w:p>
      <w:r>
        <w:rPr>
          <w:b/>
        </w:rPr>
        <w:t xml:space="preserve">Tulos</w:t>
      </w:r>
    </w:p>
    <w:p>
      <w:r>
        <w:t xml:space="preserve">mikä on ensimmäinen peli, jonka he pelasivat lokakuussa?</w:t>
      </w:r>
    </w:p>
    <w:p>
      <w:r>
        <w:rPr>
          <w:b/>
        </w:rPr>
        <w:t xml:space="preserve">Tulos</w:t>
      </w:r>
    </w:p>
    <w:p>
      <w:r>
        <w:t xml:space="preserve">kuinka monta ihmistä oli ensimmäisessä pelissä lokakuussa?</w:t>
      </w:r>
    </w:p>
    <w:p>
      <w:r>
        <w:rPr>
          <w:b/>
        </w:rPr>
        <w:t xml:space="preserve">Tulos</w:t>
      </w:r>
    </w:p>
    <w:p>
      <w:r>
        <w:t xml:space="preserve">Mitkä artistit kilpailivat Puolan puolesta vuoden 2008 euroviisukilpailussa?</w:t>
      </w:r>
    </w:p>
    <w:p>
      <w:r>
        <w:rPr>
          <w:b/>
        </w:rPr>
        <w:t xml:space="preserve">Tulos</w:t>
      </w:r>
    </w:p>
    <w:p>
      <w:r>
        <w:t xml:space="preserve">Kuka näistä sai eniten televisioääniä?</w:t>
      </w:r>
    </w:p>
    <w:p>
      <w:r>
        <w:rPr>
          <w:b/>
        </w:rPr>
        <w:t xml:space="preserve">Tulos</w:t>
      </w:r>
    </w:p>
    <w:p>
      <w:r>
        <w:t xml:space="preserve">Kuinka monta televisiosijoitusta Kasia Novalla oli?</w:t>
      </w:r>
    </w:p>
    <w:p>
      <w:r>
        <w:rPr>
          <w:b/>
        </w:rPr>
        <w:t xml:space="preserve">Tulos</w:t>
      </w:r>
    </w:p>
    <w:p>
      <w:r>
        <w:t xml:space="preserve">kuka sai vähiten televisioääniä?</w:t>
      </w:r>
    </w:p>
    <w:p>
      <w:r>
        <w:rPr>
          <w:b/>
        </w:rPr>
        <w:t xml:space="preserve">Tulos</w:t>
      </w:r>
    </w:p>
    <w:p>
      <w:r>
        <w:t xml:space="preserve">kuka sai eniten televisiosijoituksia?</w:t>
      </w:r>
    </w:p>
    <w:p>
      <w:r>
        <w:rPr>
          <w:b/>
        </w:rPr>
        <w:t xml:space="preserve">Tulos</w:t>
      </w:r>
    </w:p>
    <w:p>
      <w:r>
        <w:t xml:space="preserve">keitä kaikki taiteilijat ovat?</w:t>
      </w:r>
    </w:p>
    <w:p>
      <w:r>
        <w:rPr>
          <w:b/>
        </w:rPr>
        <w:t xml:space="preserve">Tulos</w:t>
      </w:r>
    </w:p>
    <w:p>
      <w:r>
        <w:t xml:space="preserve">kuinka monta televisiosuosikkia he saivat?</w:t>
      </w:r>
    </w:p>
    <w:p>
      <w:r>
        <w:rPr>
          <w:b/>
        </w:rPr>
        <w:t xml:space="preserve">Tulos</w:t>
      </w:r>
    </w:p>
    <w:p>
      <w:r>
        <w:t xml:space="preserve">ja kuka sai eniten televisioääniä?</w:t>
      </w:r>
    </w:p>
    <w:p>
      <w:r>
        <w:rPr>
          <w:b/>
        </w:rPr>
        <w:t xml:space="preserve">Tulos</w:t>
      </w:r>
    </w:p>
    <w:p>
      <w:r>
        <w:t xml:space="preserve">Mitkä olivat kaikki koulut, joista pelaajat valittiin?</w:t>
      </w:r>
    </w:p>
    <w:p>
      <w:r>
        <w:rPr>
          <w:b/>
        </w:rPr>
        <w:t xml:space="preserve">Tulos</w:t>
      </w:r>
    </w:p>
    <w:p>
      <w:r>
        <w:t xml:space="preserve">Kuka pelaaja valittiin Salem (ma) high schoolista?</w:t>
      </w:r>
    </w:p>
    <w:p>
      <w:r>
        <w:rPr>
          <w:b/>
        </w:rPr>
        <w:t xml:space="preserve">Tulos</w:t>
      </w:r>
    </w:p>
    <w:p>
      <w:r>
        <w:t xml:space="preserve">mitkä pelaajat pelasivat asemassa rhp?</w:t>
      </w:r>
    </w:p>
    <w:p>
      <w:r>
        <w:rPr>
          <w:b/>
        </w:rPr>
        <w:t xml:space="preserve">Tulos</w:t>
      </w:r>
    </w:p>
    <w:p>
      <w:r>
        <w:t xml:space="preserve">kuka näistä pelaajista on Houston Astrosin varaama?</w:t>
      </w:r>
    </w:p>
    <w:p>
      <w:r>
        <w:rPr>
          <w:b/>
        </w:rPr>
        <w:t xml:space="preserve">Tulos</w:t>
      </w:r>
    </w:p>
    <w:p>
      <w:r>
        <w:t xml:space="preserve">ketkä kaikki pelaajat ovat mukana vuoden 1989 baseballin pääsarjan draftissa?</w:t>
      </w:r>
    </w:p>
    <w:p>
      <w:r>
        <w:rPr>
          <w:b/>
        </w:rPr>
        <w:t xml:space="preserve">Tulos</w:t>
      </w:r>
    </w:p>
    <w:p>
      <w:r>
        <w:t xml:space="preserve">missä he kävivät koulua?</w:t>
      </w:r>
    </w:p>
    <w:p>
      <w:r>
        <w:rPr>
          <w:b/>
        </w:rPr>
        <w:t xml:space="preserve">Tulos</w:t>
      </w:r>
    </w:p>
    <w:p>
      <w:r>
        <w:t xml:space="preserve">ja kuka pelasi Salem (ma) hs:ssä?</w:t>
      </w:r>
    </w:p>
    <w:p>
      <w:r>
        <w:rPr>
          <w:b/>
        </w:rPr>
        <w:t xml:space="preserve">Esimerkki 6.276</w:t>
      </w:r>
    </w:p>
    <w:p>
      <w:r>
        <w:t xml:space="preserve">Pöytä: ['League', 'League', 'Position', 'Teams', 'Matches', 'Win', 'Lose']. ['7. (2000-01)', '7. (2000-01)', '4.', '10', '18', '9', '9']. ['8. (2001-02)', '8. (2001-02)', '4.', '9', '16', '14', '2']. ['9. (2002-03)', '9. (2002-03)', '3.', '8', '21', '12', '9']. ['10. (2003-04)', '10. (2003-04)', 'Toinen sija', '10', '18', '13', '5']. ['11. (2004-05)', '11. (2004-05)', '8.', '10', '27', '11', '16']. ['12. (2005-06)', '12. (2005-06)', '4.', '10', '27', '20', '7']. ['2006-07', '2006-07', '6.', '10', '27', '11', '16']. ['2007-08', '2007-08', 'Champion', '10', '27', '23', '4']. ['2008-09', '2008-09', 'Champion', '10', '27', '20', '7']. ['2009-10', '2009-10', 'Champion', '8', '28', '21', '7']. ['2010-11', '2010-11', 'Runner-up', '8', '26', '19', '7']. ['2011-12', '2011-12', 'Mestari', '8', '21', '18', '3']. ['2012-13', '2012-13', 'Runner-up', '8', '28', '20', '8']].</w:t>
      </w:r>
    </w:p>
    <w:p>
      <w:r>
        <w:rPr>
          <w:b/>
        </w:rPr>
        <w:t xml:space="preserve">Tulos</w:t>
      </w:r>
    </w:p>
    <w:p>
      <w:r>
        <w:t xml:space="preserve">minä vuosina liigan vpremierillä oli 20 tai enemmän voittoja?</w:t>
      </w:r>
    </w:p>
    <w:p>
      <w:r>
        <w:rPr>
          <w:b/>
        </w:rPr>
        <w:t xml:space="preserve">Tulos</w:t>
      </w:r>
    </w:p>
    <w:p>
      <w:r>
        <w:t xml:space="preserve">minä vuonna näistä vuosista oli eniten voittoja?</w:t>
      </w:r>
    </w:p>
    <w:p>
      <w:r>
        <w:rPr>
          <w:b/>
        </w:rPr>
        <w:t xml:space="preserve">Tulos</w:t>
      </w:r>
    </w:p>
    <w:p>
      <w:r>
        <w:t xml:space="preserve">mitä kaikki vuodet ovat?</w:t>
      </w:r>
    </w:p>
    <w:p>
      <w:r>
        <w:rPr>
          <w:b/>
        </w:rPr>
        <w:t xml:space="preserve">Tulos</w:t>
      </w:r>
    </w:p>
    <w:p>
      <w:r>
        <w:t xml:space="preserve">minä vuonna oli eniten voittoja?</w:t>
      </w:r>
    </w:p>
    <w:p>
      <w:r>
        <w:rPr>
          <w:b/>
        </w:rPr>
        <w:t xml:space="preserve">Tulos</w:t>
      </w:r>
    </w:p>
    <w:p>
      <w:r>
        <w:t xml:space="preserve">minä vuosina toraynuolet kilpailivat?</w:t>
      </w:r>
    </w:p>
    <w:p>
      <w:r>
        <w:rPr>
          <w:b/>
        </w:rPr>
        <w:t xml:space="preserve">Tulos</w:t>
      </w:r>
    </w:p>
    <w:p>
      <w:r>
        <w:t xml:space="preserve">Millä niistä oli eniten voittoja?</w:t>
      </w:r>
    </w:p>
    <w:p>
      <w:r>
        <w:rPr>
          <w:b/>
        </w:rPr>
        <w:t xml:space="preserve">Esimerkki 6.277</w:t>
      </w:r>
    </w:p>
    <w:p>
      <w:r>
        <w:t xml:space="preserve">Pöytä: ['Player', 'Year', 'Round', 'Result', 'Opponent']. ['Raymond van Barneveld', '2009', 'Neljännesfinaali', 'Voitettu', 'Jelle Klaasen']. ['Raymond van Barneveld', '2010', '2. kierros', 'Voitettu', 'Brendan Dolan']. ['Adrian Lewis', '2011', 'Finaali', 'Voitettu', 'Gary Anderson']. ['Dean Winstanley', '2013', '2. kierros', 'hävisi', 'Vincent van der Voort']. ['Michael van Gerwen', '2013', 'Semi Final', 'Won', 'James Wade']. ['Terry Jenkins', '2014', '1. kierros', 'hävisi', 'Per Laursen']. ['Kyle Anderson', '2014', '1. kierros', 'hävisi', 'Ian White']</w:t>
      </w:r>
    </w:p>
    <w:p>
      <w:r>
        <w:rPr>
          <w:b/>
        </w:rPr>
        <w:t xml:space="preserve">Tulos</w:t>
      </w:r>
    </w:p>
    <w:p>
      <w:r>
        <w:t xml:space="preserve">mitkä olivat kaikkien pelaajien nimet?</w:t>
      </w:r>
    </w:p>
    <w:p>
      <w:r>
        <w:rPr>
          <w:b/>
        </w:rPr>
        <w:t xml:space="preserve">Tulos</w:t>
      </w:r>
    </w:p>
    <w:p>
      <w:r>
        <w:t xml:space="preserve">minä vuosina mestaruuskilpailuja tarjottiin?</w:t>
      </w:r>
    </w:p>
    <w:p>
      <w:r>
        <w:rPr>
          <w:b/>
        </w:rPr>
        <w:t xml:space="preserve">Tulos</w:t>
      </w:r>
    </w:p>
    <w:p>
      <w:r>
        <w:t xml:space="preserve">Kuka näistä pelasi vuonna 2011?</w:t>
      </w:r>
    </w:p>
    <w:p>
      <w:r>
        <w:rPr>
          <w:b/>
        </w:rPr>
        <w:t xml:space="preserve">Tulos</w:t>
      </w:r>
    </w:p>
    <w:p>
      <w:r>
        <w:t xml:space="preserve">Ketkä pelaajat on lueteltu?</w:t>
      </w:r>
    </w:p>
    <w:p>
      <w:r>
        <w:rPr>
          <w:b/>
        </w:rPr>
        <w:t xml:space="preserve">Tulos</w:t>
      </w:r>
    </w:p>
    <w:p>
      <w:r>
        <w:t xml:space="preserve">ketkä näistä pelaajista pelasivat vuonna 2011?</w:t>
      </w:r>
    </w:p>
    <w:p>
      <w:r>
        <w:rPr>
          <w:b/>
        </w:rPr>
        <w:t xml:space="preserve">Tulos</w:t>
      </w:r>
    </w:p>
    <w:p>
      <w:r>
        <w:t xml:space="preserve">Keitä kaikki pelaajat ovat?</w:t>
      </w:r>
    </w:p>
    <w:p>
      <w:r>
        <w:rPr>
          <w:b/>
        </w:rPr>
        <w:t xml:space="preserve">Tulos</w:t>
      </w:r>
    </w:p>
    <w:p>
      <w:r>
        <w:t xml:space="preserve">Milloin he pelasivat?</w:t>
      </w:r>
    </w:p>
    <w:p>
      <w:r>
        <w:rPr>
          <w:b/>
        </w:rPr>
        <w:t xml:space="preserve">Tulos</w:t>
      </w:r>
    </w:p>
    <w:p>
      <w:r>
        <w:t xml:space="preserve">ja kuka pelaaja pelasi vuonna 2011?</w:t>
      </w:r>
    </w:p>
    <w:p>
      <w:r>
        <w:rPr>
          <w:b/>
        </w:rPr>
        <w:t xml:space="preserve">Tulos</w:t>
      </w:r>
    </w:p>
    <w:p>
      <w:r>
        <w:t xml:space="preserve">mitä lentoyhtiöitä on merkintä kommenttiosioon?</w:t>
      </w:r>
    </w:p>
    <w:p>
      <w:r>
        <w:rPr>
          <w:b/>
        </w:rPr>
        <w:t xml:space="preserve">Tulos</w:t>
      </w:r>
    </w:p>
    <w:p>
      <w:r>
        <w:t xml:space="preserve">näistä, mikä niistä on hakenut konkurssiin kommenteissa?</w:t>
      </w:r>
    </w:p>
    <w:p>
      <w:r>
        <w:rPr>
          <w:b/>
        </w:rPr>
        <w:t xml:space="preserve">Tulos</w:t>
      </w:r>
    </w:p>
    <w:p>
      <w:r>
        <w:t xml:space="preserve">mitä lentoyhtiöitä on saatavilla toledon express-lentokentällä?</w:t>
      </w:r>
    </w:p>
    <w:p>
      <w:r>
        <w:rPr>
          <w:b/>
        </w:rPr>
        <w:t xml:space="preserve">Tulos</w:t>
      </w:r>
    </w:p>
    <w:p>
      <w:r>
        <w:t xml:space="preserve">jotka käyttävät Boeing 727-200 -konetta?</w:t>
      </w:r>
    </w:p>
    <w:p>
      <w:r>
        <w:rPr>
          <w:b/>
        </w:rPr>
        <w:t xml:space="preserve">Tulos</w:t>
      </w:r>
    </w:p>
    <w:p>
      <w:r>
        <w:t xml:space="preserve">näistä, jotka palvelevat las vegasia matkakohteena?</w:t>
      </w:r>
    </w:p>
    <w:p>
      <w:r>
        <w:rPr>
          <w:b/>
        </w:rPr>
        <w:t xml:space="preserve">Tulos</w:t>
      </w:r>
    </w:p>
    <w:p>
      <w:r>
        <w:t xml:space="preserve">Mitkä ovat kaikkien lentoyhtiöiden nimet?</w:t>
      </w:r>
    </w:p>
    <w:p>
      <w:r>
        <w:rPr>
          <w:b/>
        </w:rPr>
        <w:t xml:space="preserve">Tulos</w:t>
      </w:r>
    </w:p>
    <w:p>
      <w:r>
        <w:t xml:space="preserve">Mitkä ovat niiden lentoyhtiöiden nimet, joilla on kommentti?</w:t>
      </w:r>
    </w:p>
    <w:p>
      <w:r>
        <w:rPr>
          <w:b/>
        </w:rPr>
        <w:t xml:space="preserve">Tulos</w:t>
      </w:r>
    </w:p>
    <w:p>
      <w:r>
        <w:t xml:space="preserve">näistä lentoyhtiöistä, joka on hakenut konkurssiin niiden kommentti?</w:t>
      </w:r>
    </w:p>
    <w:p>
      <w:r>
        <w:rPr>
          <w:b/>
        </w:rPr>
        <w:t xml:space="preserve">Esimerkki 6.278</w:t>
      </w:r>
    </w:p>
    <w:p>
      <w:r>
        <w:t xml:space="preserve">Pöytä: ['Rank', 'City', 'Passengers', 'Ranking', 'Airline']. ['1', 'Yhdysvallat, Los Angeles', '14,749', '', 'Alaska Airlines']. ['2', 'Yhdysvallat, Houston', '5 465', '', 'United Express']. ['3', 'Kanada, Calgary', '3,761', '', 'Air Transat, WestJet']. ['4', 'Kanada, Saskatoon', '2,282', '4', '']. ['5', 'Kanada, Vancouver', '2,103', '', 'Air Transat']. ['6', 'Yhdysvallat, Phoenix', '1,829', '1', 'US Airways']. ['7', 'Kanada, Toronto', '1,202', '1', 'Air Transat, CanJet']. ['8', 'Kanada, Edmonton', '110', '', '']. ['9', 'Yhdysvallat, Oakland', '107', '', '']]</w:t>
      </w:r>
    </w:p>
    <w:p>
      <w:r>
        <w:rPr>
          <w:b/>
        </w:rPr>
        <w:t xml:space="preserve">Tulos</w:t>
      </w:r>
    </w:p>
    <w:p>
      <w:r>
        <w:t xml:space="preserve">Millä lentoasemalla on vähiten matkustajia?</w:t>
      </w:r>
    </w:p>
    <w:p>
      <w:r>
        <w:rPr>
          <w:b/>
        </w:rPr>
        <w:t xml:space="preserve">Tulos</w:t>
      </w:r>
    </w:p>
    <w:p>
      <w:r>
        <w:t xml:space="preserve">Millä lentoasemalla on 107 matkustajaa?</w:t>
      </w:r>
    </w:p>
    <w:p>
      <w:r>
        <w:rPr>
          <w:b/>
        </w:rPr>
        <w:t xml:space="preserve">Tulos</w:t>
      </w:r>
    </w:p>
    <w:p>
      <w:r>
        <w:t xml:space="preserve">missä kaupungeissa oli alle 2000 matkustajaa?</w:t>
      </w:r>
    </w:p>
    <w:p>
      <w:r>
        <w:rPr>
          <w:b/>
        </w:rPr>
        <w:t xml:space="preserve">Tulos</w:t>
      </w:r>
    </w:p>
    <w:p>
      <w:r>
        <w:t xml:space="preserve">näistä kaupungeista, joissa oli alle 1000 matkustajaa?</w:t>
      </w:r>
    </w:p>
    <w:p>
      <w:r>
        <w:rPr>
          <w:b/>
        </w:rPr>
        <w:t xml:space="preserve">Tulos</w:t>
      </w:r>
    </w:p>
    <w:p>
      <w:r>
        <w:t xml:space="preserve">Missä edellisessä vastauksessa mainituista kaupungeista oli vain 107 matkustajaa?</w:t>
      </w:r>
    </w:p>
    <w:p>
      <w:r>
        <w:rPr>
          <w:b/>
        </w:rPr>
        <w:t xml:space="preserve">Tulos</w:t>
      </w:r>
    </w:p>
    <w:p>
      <w:r>
        <w:t xml:space="preserve">mitä numeroita matkustajien sarakkeessa on?</w:t>
      </w:r>
    </w:p>
    <w:p>
      <w:r>
        <w:rPr>
          <w:b/>
        </w:rPr>
        <w:t xml:space="preserve">Tulos</w:t>
      </w:r>
    </w:p>
    <w:p>
      <w:r>
        <w:t xml:space="preserve">Mikä on matkustajien sarakkeen pienin numero?</w:t>
      </w:r>
    </w:p>
    <w:p>
      <w:r>
        <w:rPr>
          <w:b/>
        </w:rPr>
        <w:t xml:space="preserve">Tulos</w:t>
      </w:r>
    </w:p>
    <w:p>
      <w:r>
        <w:t xml:space="preserve">mikä kaupunki liittyy tähän numeroon?</w:t>
      </w:r>
    </w:p>
    <w:p>
      <w:r>
        <w:rPr>
          <w:b/>
        </w:rPr>
        <w:t xml:space="preserve">Esimerkki 6.279</w:t>
      </w:r>
    </w:p>
    <w:p>
      <w:r>
        <w:t xml:space="preserve">Pöytä: [Nimi", "Kansallisuus", "Aika", "Huomautuksia"]. ['', '4', 'James Goddard', 'England', '1:55:58', 'CGR']. ['', '8', 'Gareth Kean', 'Uusi-Seelanti', '1:57:37', 'NR']. ['', '7', 'Ashley Delaney', 'Australia', '1:58:18', '']. ['4', '1', 'Christopher Walker-Hebborn', 'Englanti', '1:59:00', '']. ['5', '5', 'Charles Francis', 'Kanada', '2:00:07', '']. ['6', '6', 'Marco Loughran', 'Wales', '2:00:11', '']. ['7', '3', 'Tobias Oriwol', 'Kanada', '2:00:24', '']. ['8', '2', 'Ryan Bennett', 'Englanti', '2:01:86', '']].</w:t>
      </w:r>
    </w:p>
    <w:p>
      <w:r>
        <w:rPr>
          <w:b/>
        </w:rPr>
        <w:t xml:space="preserve">Tulos</w:t>
      </w:r>
    </w:p>
    <w:p>
      <w:r>
        <w:t xml:space="preserve">kenellä meni lyhin aika maaliin?</w:t>
      </w:r>
    </w:p>
    <w:p>
      <w:r>
        <w:rPr>
          <w:b/>
        </w:rPr>
        <w:t xml:space="preserve">Tulos</w:t>
      </w:r>
    </w:p>
    <w:p>
      <w:r>
        <w:t xml:space="preserve">keneltä kesti pisimpään lopettaa?</w:t>
      </w:r>
    </w:p>
    <w:p>
      <w:r>
        <w:rPr>
          <w:b/>
        </w:rPr>
        <w:t xml:space="preserve">Tulos</w:t>
      </w:r>
    </w:p>
    <w:p>
      <w:r>
        <w:t xml:space="preserve">Kuka delaneyistä ja franciksista kesti pisimpään?</w:t>
      </w:r>
    </w:p>
    <w:p>
      <w:r>
        <w:rPr>
          <w:b/>
        </w:rPr>
        <w:t xml:space="preserve">Tulos</w:t>
      </w:r>
    </w:p>
    <w:p>
      <w:r>
        <w:t xml:space="preserve">Mitkä ovat kaikkien urheilijoiden nimet?</w:t>
      </w:r>
    </w:p>
    <w:p>
      <w:r>
        <w:rPr>
          <w:b/>
        </w:rPr>
        <w:t xml:space="preserve">Tulos</w:t>
      </w:r>
    </w:p>
    <w:p>
      <w:r>
        <w:t xml:space="preserve">mitkä olivat heidän loppuaikansa?</w:t>
      </w:r>
    </w:p>
    <w:p>
      <w:r>
        <w:rPr>
          <w:b/>
        </w:rPr>
        <w:t xml:space="preserve">Tulos</w:t>
      </w:r>
    </w:p>
    <w:p>
      <w:r>
        <w:t xml:space="preserve">Entä vain Ashley Delaney ja Charles Francis?</w:t>
      </w:r>
    </w:p>
    <w:p>
      <w:r>
        <w:rPr>
          <w:b/>
        </w:rPr>
        <w:t xml:space="preserve">Tulos</w:t>
      </w:r>
    </w:p>
    <w:p>
      <w:r>
        <w:t xml:space="preserve">ja kumpi näistä kahdesta valmistui myöhemmin?</w:t>
      </w:r>
    </w:p>
    <w:p>
      <w:r>
        <w:rPr>
          <w:b/>
        </w:rPr>
        <w:t xml:space="preserve">Tulos</w:t>
      </w:r>
    </w:p>
    <w:p>
      <w:r>
        <w:t xml:space="preserve">ketkä olivat vuoden 2010 Kansainyhteisön kisojen uimarit 200 metrin miesten selkäuinnissa?</w:t>
      </w:r>
    </w:p>
    <w:p>
      <w:r>
        <w:rPr>
          <w:b/>
        </w:rPr>
        <w:t xml:space="preserve">Tulos</w:t>
      </w:r>
    </w:p>
    <w:p>
      <w:r>
        <w:t xml:space="preserve">Mikä oli Ashley Delaneyn aika?</w:t>
      </w:r>
    </w:p>
    <w:p>
      <w:r>
        <w:rPr>
          <w:b/>
        </w:rPr>
        <w:t xml:space="preserve">Tulos</w:t>
      </w:r>
    </w:p>
    <w:p>
      <w:r>
        <w:t xml:space="preserve">mikä oli Charles Franciscuksen aika?</w:t>
      </w:r>
    </w:p>
    <w:p>
      <w:r>
        <w:rPr>
          <w:b/>
        </w:rPr>
        <w:t xml:space="preserve">Tulos</w:t>
      </w:r>
    </w:p>
    <w:p>
      <w:r>
        <w:t xml:space="preserve">kenellä oli korkeampi aika?</w:t>
      </w:r>
    </w:p>
    <w:p>
      <w:r>
        <w:rPr>
          <w:b/>
        </w:rPr>
        <w:t xml:space="preserve">Esimerkki 6.280</w:t>
      </w:r>
    </w:p>
    <w:p>
      <w:r>
        <w:t xml:space="preserve">Pöytä: ['Pos', 'No', 'Driver', 'Team', 'Laps', 'Time/Retired', 'Grid', 'Points']. ['1', '26', 'Paul Tracy', 'Team KOOL Green', '225', '1:48:49.169', '6', '20']. ['2', '99', 'Greg Moore', 'Forsythe Racing', '225', '+5.880', '3', '16']. ['3', '5', 'Gil de Ferran', 'Walker Racing', '225', '+6.456', '16', '14']. ['4', '12', 'Jimmy Vasser', 'Chip Ganassi Racing', '225', '+7.937', '2', '12']. ['5', '40', 'Adrian Fernandez', 'Patrick Racing', '225', '+9.929', '18', '10']. ['6', '11', 'Christian Fittipaldi', 'Newman-Haas Racing', '225', '+11.251', '13', '8']. ['7', '27', 'Dario Franchitti', 'Team KOOL Green', '225', '+12.578', '4', '6']. ['8', '17', 'Mauricio Gugelmin', 'PacWest Racing', '225', '+15.223', '12', '5']. ['9', '33', 'Patrick Carpentier*', 'Forsythe Racing', '224', '+1 kierros', '8', '4']. ['10', '4', 'Juan Pablo Montoya*', 'Chip Ganassi Racing', '224', '+1 kierros', '5', '3+1']. ['11', '25', 'Cristiano da Matta', 'Arciero-Wells Racing', '224', '+1 kierros', '7', '2']. ['12', '18', 'Roberto Moreno', 'PacWest Racing', '223', '+2 kierrosta', '9', '1']. ['13', '7', 'Max Papis', 'Team Rahal', '222', '+3 kierrosta', '17', '']. ['14', '36', 'Alex Barron', 'All American Racing', '222', '+3 kierrosta', '10', '']. ['15', '6', 'Michael Andretti', 'Newman-Haas Racing', '222', '+3 kierrosta', '11', '']. ['16', '19', 'Michel Jourdain, Jr.', 'Payton/Coyne Racing', '222', '+3 kierrosta', '21', '']. ['17', '24', 'Scott Pruett', 'Arciero-Wells Racing', '222', '+3 kierrosta', '15', '']. ['18', '44', 'Tony Kanaan', 'Forsythe Racing', '221', '+4 kierrosta', '20', '']. ['19', '2', 'Al Unser, Jr.', 'Marlboro Team Penske', '221', '+4 kierrosta', '22', '']. ['20', '20', 'P. J. Jones', 'Patrick Racing', '219', '+6 kierrosta', '14', '']. ['21', '10', 'Richie Hearn', 'Della Penna Motorsports', '219', '+6 kierrosta', '19', '']. ['22', '34', 'Dennis Vitolo', 'Payton/Coyne Racing', '212', '+13 kierrosta', '26', '']. ['23', '16', 'Shigeaki Hattori', 'Bettenhausen Racing', '118', 'Contact', '24', '']. ['24', '22', 'Robby Gordon', 'Team Gordon', '83', 'Electrical', '23', '']. ['25', '8', 'Bryan Herta', 'Team Rahal', '81', 'Handling', '25', '']. ['26', '9', 'Helio Castro-Neves', 'Hogan Racing', '30', 'Turbo boost', '1', '1']]</w:t>
      </w:r>
    </w:p>
    <w:p>
      <w:r>
        <w:rPr>
          <w:b/>
        </w:rPr>
        <w:t xml:space="preserve">Tulos</w:t>
      </w:r>
    </w:p>
    <w:p>
      <w:r>
        <w:t xml:space="preserve">Kuinka monta kierrosta Paul Tracy ajoi vuoden 1999 Miller Lite 225 -kilpailussa?</w:t>
      </w:r>
    </w:p>
    <w:p>
      <w:r>
        <w:rPr>
          <w:b/>
        </w:rPr>
        <w:t xml:space="preserve">Tulos</w:t>
      </w:r>
    </w:p>
    <w:p>
      <w:r>
        <w:t xml:space="preserve">kuinka monta pistettä helio castro-neves sai?</w:t>
      </w:r>
    </w:p>
    <w:p>
      <w:r>
        <w:rPr>
          <w:b/>
        </w:rPr>
        <w:t xml:space="preserve">Tulos</w:t>
      </w:r>
    </w:p>
    <w:p>
      <w:r>
        <w:t xml:space="preserve">kuka ajoi vähiten kierroksia?</w:t>
      </w:r>
    </w:p>
    <w:p>
      <w:r>
        <w:rPr>
          <w:b/>
        </w:rPr>
        <w:t xml:space="preserve">Tulos</w:t>
      </w:r>
    </w:p>
    <w:p>
      <w:r>
        <w:t xml:space="preserve">mitkä olivat kaikki ajetut kierrokset?</w:t>
      </w:r>
    </w:p>
    <w:p>
      <w:r>
        <w:rPr>
          <w:b/>
        </w:rPr>
        <w:t xml:space="preserve">Tulos</w:t>
      </w:r>
    </w:p>
    <w:p>
      <w:r>
        <w:t xml:space="preserve">mikä näistä on vähiten?</w:t>
      </w:r>
    </w:p>
    <w:p>
      <w:r>
        <w:rPr>
          <w:b/>
        </w:rPr>
        <w:t xml:space="preserve">Tulos</w:t>
      </w:r>
    </w:p>
    <w:p>
      <w:r>
        <w:t xml:space="preserve">Kuka johti tätä?</w:t>
      </w:r>
    </w:p>
    <w:p>
      <w:r>
        <w:rPr>
          <w:b/>
        </w:rPr>
        <w:t xml:space="preserve">Tulos</w:t>
      </w:r>
    </w:p>
    <w:p>
      <w:r>
        <w:t xml:space="preserve">ketkä kaikki aloittivat vuoden 1999 Miller Lite 225:n 10 parhaan joukossa?</w:t>
      </w:r>
    </w:p>
    <w:p>
      <w:r>
        <w:rPr>
          <w:b/>
        </w:rPr>
        <w:t xml:space="preserve">Tulos</w:t>
      </w:r>
    </w:p>
    <w:p>
      <w:r>
        <w:t xml:space="preserve">Kuka näistä ei ajanut kaikkia 225 kierrosta loppuun?</w:t>
      </w:r>
    </w:p>
    <w:p>
      <w:r>
        <w:rPr>
          <w:b/>
        </w:rPr>
        <w:t xml:space="preserve">Tulos</w:t>
      </w:r>
    </w:p>
    <w:p>
      <w:r>
        <w:t xml:space="preserve">Mikä näistä ei saanut pisteitä?</w:t>
      </w:r>
    </w:p>
    <w:p>
      <w:r>
        <w:rPr>
          <w:b/>
        </w:rPr>
        <w:t xml:space="preserve">Tulos</w:t>
      </w:r>
    </w:p>
    <w:p>
      <w:r>
        <w:t xml:space="preserve">niistä, joilla oli lyhin aika kilpailussa?</w:t>
      </w:r>
    </w:p>
    <w:p>
      <w:r>
        <w:rPr>
          <w:b/>
        </w:rPr>
        <w:t xml:space="preserve">Esimerkki 6.281</w:t>
      </w:r>
    </w:p>
    <w:p>
      <w:r>
        <w:t xml:space="preserve">Pöytä: [Nimi", "Armenialainen", "Sijainti", "Vankien lukumäärä", "Huomautuksia"]. ['Nubarashen', '&lt;&lt;Nowbarashen&gt;&gt;', 'Nubarashen, Jerevan', '840', '']. ['Kosh', '&lt;&lt;Kosh&gt;&gt;', 'Kosh, Aragatsotn', '640', '']. ['Sevan', '&lt;&lt;Sewan&gt;&gt;', 'Hrazdan, Kotayk', '548', '']. ['Vankisairaala', '&lt;&lt;Datapartyalneri hivandanots`&gt;&gt;', 'Kentron, Jerevan', '464', '']. ['Erebuni', '&lt;&lt;Erebowni&gt;&gt;', 'Nubarashen, Jerevan', '391', '']. ['Artik', '&lt;&lt;Art`ik&gt;&gt;', 'Harich, Shirak', '373', '']. ['Abovyan', '&lt;&lt;Abovyan&gt;&gt;', 'Abovyan, Kotayk', '250', 'Naisille ja alaikäisille']. ['Vanadzor', '&lt;&lt;Vanadzor&gt;&gt;', 'Vanadzor, Lori', '245', '']. ['Goris', '&lt;&lt;Goris&gt;&gt;', 'Goris, Syunik', '215', '']. ['Hrazdan', '&lt;&lt;Hrazdan&gt;&gt;', 'Hrazdan, Kotayk', '215', '']. ['Vardashen', '&lt;&lt;Vardashen&gt;&gt;', 'Nubarashen, Jerevan', '150', '150', 'Entisille poliiseille ja sotilaille']. ['Jerevan-Kentron', '&lt;&lt;Erewan-Kentron&gt;&gt;', 'Kentron, Jerevan', '60', '']. ['YHTEENSÄ', 'YHTEENSÄ', 'YHTEENSÄ', '4 391', '']</w:t>
      </w:r>
    </w:p>
    <w:p>
      <w:r>
        <w:rPr>
          <w:b/>
        </w:rPr>
        <w:t xml:space="preserve">Tulos</w:t>
      </w:r>
    </w:p>
    <w:p>
      <w:r>
        <w:t xml:space="preserve">mikä on vankien määrä?</w:t>
      </w:r>
    </w:p>
    <w:p>
      <w:r>
        <w:rPr>
          <w:b/>
        </w:rPr>
        <w:t xml:space="preserve">Tulos</w:t>
      </w:r>
    </w:p>
    <w:p>
      <w:r>
        <w:t xml:space="preserve">Mikä näistä on alle 200?</w:t>
      </w:r>
    </w:p>
    <w:p>
      <w:r>
        <w:rPr>
          <w:b/>
        </w:rPr>
        <w:t xml:space="preserve">Tulos</w:t>
      </w:r>
    </w:p>
    <w:p>
      <w:r>
        <w:t xml:space="preserve">Mikä näistä ei ole vardashen?</w:t>
      </w:r>
    </w:p>
    <w:p>
      <w:r>
        <w:rPr>
          <w:b/>
        </w:rPr>
        <w:t xml:space="preserve">Tulos</w:t>
      </w:r>
    </w:p>
    <w:p>
      <w:r>
        <w:t xml:space="preserve">Mitkä ovat kaikkien armenialaisten vankiloiden nimet?</w:t>
      </w:r>
    </w:p>
    <w:p>
      <w:r>
        <w:rPr>
          <w:b/>
        </w:rPr>
        <w:t xml:space="preserve">Tulos</w:t>
      </w:r>
    </w:p>
    <w:p>
      <w:r>
        <w:t xml:space="preserve">kuinka monta vankia niihin oli suunniteltu mahtumaan?</w:t>
      </w:r>
    </w:p>
    <w:p>
      <w:r>
        <w:rPr>
          <w:b/>
        </w:rPr>
        <w:t xml:space="preserve">Tulos</w:t>
      </w:r>
    </w:p>
    <w:p>
      <w:r>
        <w:t xml:space="preserve">Missä muussa laitoksessa Vardashenin lisäksi on alle 200 vankia?</w:t>
      </w:r>
    </w:p>
    <w:p>
      <w:r>
        <w:rPr>
          <w:b/>
        </w:rPr>
        <w:t xml:space="preserve">Tulos</w:t>
      </w:r>
    </w:p>
    <w:p>
      <w:r>
        <w:t xml:space="preserve">millaisia vankiloita Armeniassa on?</w:t>
      </w:r>
    </w:p>
    <w:p>
      <w:r>
        <w:rPr>
          <w:b/>
        </w:rPr>
        <w:t xml:space="preserve">Tulos</w:t>
      </w:r>
    </w:p>
    <w:p>
      <w:r>
        <w:t xml:space="preserve">mitkä näistä on suunniteltu alle 200 vangille?</w:t>
      </w:r>
    </w:p>
    <w:p>
      <w:r>
        <w:rPr>
          <w:b/>
        </w:rPr>
        <w:t xml:space="preserve">Tulos</w:t>
      </w:r>
    </w:p>
    <w:p>
      <w:r>
        <w:t xml:space="preserve">joka ei ole vardashen?</w:t>
      </w:r>
    </w:p>
    <w:p>
      <w:r>
        <w:rPr>
          <w:b/>
        </w:rPr>
        <w:t xml:space="preserve">Esimerkki 6.282</w:t>
      </w:r>
    </w:p>
    <w:p>
      <w:r>
        <w:t xml:space="preserve">Pöytä: ['Week', 'Date', 'Opponent', 'Result', 'Attendance']. ['1', '30. syyskuuta 1956', 'Philadelphia Eagles', 'W 27-7', '54,412']. ['2', '7. lokakuuta 1956', 'San Francisco 49ers', 'L 33-30', '54,589']. ['3', '14. lokakuuta 1956', 'Detroit Lions', 'L 24-21', '56,281']. ['4', '21. lokakuuta 1956', 'Green Bay Packers', 'L 42-17', '24 200']. ['5', '28. lokakuuta 1956', 'Detroit Lions', 'L 16-7', '76,758']. ['6', '4. marraskuuta 1956', 'Chicago Bears', 'L 35-24', '69,894']. ['7', '11. marraskuuta 1956', 'San Francisco 49ers', 'W 30-6', '69,828']. ['8', '18. marraskuuta 1956', 'at Chicago Bears', 'L 30-21', '48,102']. ['9', '25. marraskuuta 1956', 'Baltimore Colts', 'L 56-21', '40,321']. ['10', '2. joulukuuta 1956', 'Pittsburgh Steelers', 'L 30-13', '20,450']. ['11', '9. joulukuuta 1956', 'Baltimore Colts', 'W 31-7', '51,037']. ['12', '16. joulukuuta 1956', 'Green Bay Packers', 'W 49-21', '45,209']].</w:t>
      </w:r>
    </w:p>
    <w:p>
      <w:r>
        <w:rPr>
          <w:b/>
        </w:rPr>
        <w:t xml:space="preserve">Tulos</w:t>
      </w:r>
    </w:p>
    <w:p>
      <w:r>
        <w:t xml:space="preserve">minä päivinä pässit pelasivat kaudella 1956-57 los angelesin pässit?</w:t>
      </w:r>
    </w:p>
    <w:p>
      <w:r>
        <w:rPr>
          <w:b/>
        </w:rPr>
        <w:t xml:space="preserve">Tulos</w:t>
      </w:r>
    </w:p>
    <w:p>
      <w:r>
        <w:t xml:space="preserve">Mikä oli ensimmäisen ottelun yleisömäärä?</w:t>
      </w:r>
    </w:p>
    <w:p>
      <w:r>
        <w:rPr>
          <w:b/>
        </w:rPr>
        <w:t xml:space="preserve">Tulos</w:t>
      </w:r>
    </w:p>
    <w:p>
      <w:r>
        <w:t xml:space="preserve">kuinka monta ihmistä on paikalla vuoden 1956 Los Angeles Ramsin ottelussa viikoittain?</w:t>
      </w:r>
    </w:p>
    <w:p>
      <w:r>
        <w:rPr>
          <w:b/>
        </w:rPr>
        <w:t xml:space="preserve">Tulos</w:t>
      </w:r>
    </w:p>
    <w:p>
      <w:r>
        <w:t xml:space="preserve">mikä näistä numeroista on 30. syyskuuta 1956 pelatusta ottelusta?</w:t>
      </w:r>
    </w:p>
    <w:p>
      <w:r>
        <w:rPr>
          <w:b/>
        </w:rPr>
        <w:t xml:space="preserve">Tulos</w:t>
      </w:r>
    </w:p>
    <w:p>
      <w:r>
        <w:t xml:space="preserve">mitkä olivat kaikki kauden 1956 Los Angeles Ramsin kauden päivämäärät?</w:t>
      </w:r>
    </w:p>
    <w:p>
      <w:r>
        <w:rPr>
          <w:b/>
        </w:rPr>
        <w:t xml:space="preserve">Tulos</w:t>
      </w:r>
    </w:p>
    <w:p>
      <w:r>
        <w:t xml:space="preserve">Mikä on kunkin päivämäärän osallistujamäärä?</w:t>
      </w:r>
    </w:p>
    <w:p>
      <w:r>
        <w:rPr>
          <w:b/>
        </w:rPr>
        <w:t xml:space="preserve">Tulos</w:t>
      </w:r>
    </w:p>
    <w:p>
      <w:r>
        <w:t xml:space="preserve">Mikä on 30. syyskuuta 1956 läsnäolopäivämäärä?</w:t>
      </w:r>
    </w:p>
    <w:p>
      <w:r>
        <w:rPr>
          <w:b/>
        </w:rPr>
        <w:t xml:space="preserve">Esimerkki 6.283</w:t>
      </w:r>
    </w:p>
    <w:p>
      <w:r>
        <w:t xml:space="preserve">Pöytä: ['#', 'Otsikko', 'TPB ISBN', 'TPB Julkaisupäivä', 'TPB sivunumero', 'Kokoelmamateriaali']. ['1', 'The Name of the Game', 'ISBN 91-33-30546-3', 'June, 2007', '152', 'The Boys #1-6']. ['2', 'Get Some', 'ISBN 1-933305-68-1', 'March, 2008', '192', 'The Boys #7-14']. ['3', 'Good for the Soul', 'ISBN 1-933305-92-4', 'October, 2008', '192', 'The Boys #15-22']. ['4', 'We Gotta Go Now', 'ISBN 1-84856-298-5', 'July, 2009', '192', 'The Boys #23-30']. ['5', 'Herogasm', 'ISBN 1-60690-082-X', 'November, 2009', '144', 'Herogasm #1-6']. ['6', 'The Self-Preservation Society', 'ISBN 1-60690-125-7', 'March, 2010', '192', 'The Boys #31-38']. ['7', 'The Innocents', 'ISBN 1-60690-150-8', 'December, 2010', '216', 'The Boys #39-47']. ['8', 'Highland Laddie', 'ISBN 1-60690-207-5', 'April, 2011', '144', 'Highland Laddie #1-6']. ['9', 'The Big Ride', 'ISBN 1-60690-220-2', '9. marraskuuta 2011', '276', 'The Boys #48-59']. ['10', 'Butcher, Baker, Candlestickmaker', 'ISBN 1-60690-264-4', 'March 6, 2012', '144', 'Butcher, Baker, Candlestickmaker #1-6']. ['11', 'Over the Hill with the Sword of a Thousand Men', 'ISBN 1-60690-341-1', 'June/July, 2012', '152', 'The Boys #60-65']. ['12', 'The Bloody Doors Off', 'ISBN 1-60690-373-X', 'December, 2012', '170', 'The Boys #66-72']]</w:t>
      </w:r>
    </w:p>
    <w:p>
      <w:r>
        <w:rPr>
          <w:b/>
        </w:rPr>
        <w:t xml:space="preserve">Tulos</w:t>
      </w:r>
    </w:p>
    <w:p>
      <w:r>
        <w:t xml:space="preserve">Mikä on luettelon ensimmäinen numero?</w:t>
      </w:r>
    </w:p>
    <w:p>
      <w:r>
        <w:rPr>
          <w:b/>
        </w:rPr>
        <w:t xml:space="preserve">Tulos</w:t>
      </w:r>
    </w:p>
    <w:p>
      <w:r>
        <w:t xml:space="preserve">mikä on tämän numeron nimi?</w:t>
      </w:r>
    </w:p>
    <w:p>
      <w:r>
        <w:rPr>
          <w:b/>
        </w:rPr>
        <w:t xml:space="preserve">Tulos</w:t>
      </w:r>
    </w:p>
    <w:p>
      <w:r>
        <w:t xml:space="preserve">mikä oli kunkin sarjakuvan nimi?</w:t>
      </w:r>
    </w:p>
    <w:p>
      <w:r>
        <w:rPr>
          <w:b/>
        </w:rPr>
        <w:t xml:space="preserve">Tulos</w:t>
      </w:r>
    </w:p>
    <w:p>
      <w:r>
        <w:t xml:space="preserve">mikä otsikko on lueteltu ensimmäisenä?</w:t>
      </w:r>
    </w:p>
    <w:p>
      <w:r>
        <w:rPr>
          <w:b/>
        </w:rPr>
        <w:t xml:space="preserve">Tulos</w:t>
      </w:r>
    </w:p>
    <w:p>
      <w:r>
        <w:t xml:space="preserve">mitkä olivat poikien sarjakuvien otsikot?</w:t>
      </w:r>
    </w:p>
    <w:p>
      <w:r>
        <w:rPr>
          <w:b/>
        </w:rPr>
        <w:t xml:space="preserve">Tulos</w:t>
      </w:r>
    </w:p>
    <w:p>
      <w:r>
        <w:t xml:space="preserve">mikä sarjakuva oli listan kärjessä?</w:t>
      </w:r>
    </w:p>
    <w:p>
      <w:r>
        <w:rPr>
          <w:b/>
        </w:rPr>
        <w:t xml:space="preserve">Esimerkki 6.284</w:t>
      </w:r>
    </w:p>
    <w:p>
      <w:r>
        <w:t xml:space="preserve">Pöytä: ['#', 'Player', 'Country', 'Score', 'To par', 'Money ($)']. ['1', 'Shirley Englehorn', 'Yhdysvallat', '70-70-75-75-70=285', '-7', '4,500']. ['2', 'Kathy Whitworth', 'Yhdysvallat', '69-71-73-72=285', '-7', '3,410']. ['3', 'Sandra Palmer', 'Yhdysvallat', '73-72-73-70=288', '-4', '2,600']. ['4', 'Murle Breer', 'Yhdysvallat', '75-71-70-70-74=290', '-2', '2,150']. ['5', 'Sharon Miller', 'Yhdysvallat', '74-74-72-71=291', '-1', '1,800']. ['T6', 'JoAnne Carner', 'Yhdysvallat', '71-76-70-75=292', 'E', '1,400']. ['T6', 'Sandra Haynie', 'Yhdysvallat', '73-72-72-75=292', 'E', '1,400']. ['T8', 'Gerda Boykin', 'Länsi-Saksa', '73-73-73-74=293', '+1', '1,050']. ['T8', 'Sharron Moran', 'Yhdysvallat', '73-71-75-74=293', '+1', '1,050']. ['T8', 'Marilynn Smith', 'Yhdysvallat', '74-69-73-77=293', '+1', '1,050']]</w:t>
      </w:r>
    </w:p>
    <w:p>
      <w:r>
        <w:rPr>
          <w:b/>
        </w:rPr>
        <w:t xml:space="preserve">Tulos</w:t>
      </w:r>
    </w:p>
    <w:p>
      <w:r>
        <w:t xml:space="preserve">Minkä pistemäärän Sandra Haynie sai?</w:t>
      </w:r>
    </w:p>
    <w:p>
      <w:r>
        <w:rPr>
          <w:b/>
        </w:rPr>
        <w:t xml:space="preserve">Tulos</w:t>
      </w:r>
    </w:p>
    <w:p>
      <w:r>
        <w:t xml:space="preserve">jolla oli myös tämä pistemäärä?</w:t>
      </w:r>
    </w:p>
    <w:p>
      <w:r>
        <w:rPr>
          <w:b/>
        </w:rPr>
        <w:t xml:space="preserve">Tulos</w:t>
      </w:r>
    </w:p>
    <w:p>
      <w:r>
        <w:t xml:space="preserve">mitä pelaajia siellä oli?</w:t>
      </w:r>
    </w:p>
    <w:p>
      <w:r>
        <w:rPr>
          <w:b/>
        </w:rPr>
        <w:t xml:space="preserve">Tulos</w:t>
      </w:r>
    </w:p>
    <w:p>
      <w:r>
        <w:t xml:space="preserve">Mikä oli Sandra Haynien pistemäärä?</w:t>
      </w:r>
    </w:p>
    <w:p>
      <w:r>
        <w:rPr>
          <w:b/>
        </w:rPr>
        <w:t xml:space="preserve">Tulos</w:t>
      </w:r>
    </w:p>
    <w:p>
      <w:r>
        <w:t xml:space="preserve">jotka saivat samat pisteet?</w:t>
      </w:r>
    </w:p>
    <w:p>
      <w:r>
        <w:rPr>
          <w:b/>
        </w:rPr>
        <w:t xml:space="preserve">Tulos</w:t>
      </w:r>
    </w:p>
    <w:p>
      <w:r>
        <w:t xml:space="preserve">Kuka se oli?</w:t>
      </w:r>
    </w:p>
    <w:p>
      <w:r>
        <w:rPr>
          <w:b/>
        </w:rPr>
        <w:t xml:space="preserve">Tulos</w:t>
      </w:r>
    </w:p>
    <w:p>
      <w:r>
        <w:t xml:space="preserve">Keitä kaikki pelaajat ovat?</w:t>
      </w:r>
    </w:p>
    <w:p>
      <w:r>
        <w:rPr>
          <w:b/>
        </w:rPr>
        <w:t xml:space="preserve">Tulos</w:t>
      </w:r>
    </w:p>
    <w:p>
      <w:r>
        <w:t xml:space="preserve">mitkä olivat heidän pisteensä?</w:t>
      </w:r>
    </w:p>
    <w:p>
      <w:r>
        <w:rPr>
          <w:b/>
        </w:rPr>
        <w:t xml:space="preserve">Tulos</w:t>
      </w:r>
    </w:p>
    <w:p>
      <w:r>
        <w:t xml:space="preserve">Mikä pelaaja on tasoissa Sandra Haynie 292?</w:t>
      </w:r>
    </w:p>
    <w:p>
      <w:r>
        <w:rPr>
          <w:b/>
        </w:rPr>
        <w:t xml:space="preserve">Esimerkki 6.285</w:t>
      </w:r>
    </w:p>
    <w:p>
      <w:r>
        <w:t xml:space="preserve">Pöytä: ['Pos', 'No', 'Rider', 'Manufacturer', 'Laps', 'Time', 'Grid', 'Points']. ['1', '58', 'Marco Simoncelli', 'Gilera', '25', '39:02.553', '1', '25']. ['2', '19', 'Alvaro Bautista', 'Aprilia', '25', '+0.223', '3', '20']. ['3', '36', 'Mika Kallio', 'KTM', '25', '+14.450', '2', '16']. ['4', '60', 'Julian Simon', 'KTM', '25', '+14.478', '6', '13']. ['5', '6', 'Alex Debon', 'Aprilia', '25', '+26.226', '8', '11']. ['6', '15', 'Roberto Locatelli', 'Gilera', '25', '+26.392', '11', '10']. ['7', '72', 'Yuki Takahashi', 'Honda', '25', '+26.434', '7', '9']. ['8', '41', 'Aleix Espargaro', 'Aprilia', '25', '+40.546', '9', '8']. ['9', '14', 'Ratthapark Wilairot', 'Honda', '25', '+1:00.219', '12', '7']. ['10', '32', 'Fabrizio Lai', 'Gilera', '25', '+1:20.825', '13', '6']. ['11', '17', 'Karel Abraham', 'Aprilia', '25', '+1:22.802', '17', '5']. ['12', '25', 'Alex Baldolini', 'Aprilia', '25', '+1:22.864', '18', '4']. ['13', '10', 'Imre Toth', 'Aprilia', '25', '+1:23.995', '16', '3']. ['14', '52', 'Lukas Pesek', 'Aprilia', '25', '+1:39.740', '14', '2']. ['15', '35', 'Simone Grotzkyj', 'Gilera', '24', '+1 kierros', '21', '1']. ['16', '92', 'Daniel Arcas', 'Honda', '24', '+1 kierros', '20', '']. ['17', '45', 'Doni Tata Pradita', 'Yamaha', '24', '+1 kierros', '22', '']. ['Ret', '4', 'Hiroshi Aoyama', 'KTM', '15', 'Retirement', '4', '']. ['Ret', '75', 'Mattia Pasini', 'Aprilia', '15', 'Accident', '10', '']. ['Ret', '55', 'Hector Faubel', 'Aprilia', '4', 'Accident', '5', '']. ['Ret', '90', 'Federico Sandi', 'Aprilia', '1', 'Accident', '15', '']. ['Ret', '43', 'Manuel Hernandez', 'Aprilia', '1', 'Retirement', '19', '']. ['DNQ', '27', 'Stefano Bianco', 'Gilera', '', '', '', '', '', '']. ['DNQ', '89', 'Ho Wan Chow', 'Aprilia', '', '', '', '', '', '']]</w:t>
      </w:r>
    </w:p>
    <w:p>
      <w:r>
        <w:rPr>
          <w:b/>
        </w:rPr>
        <w:t xml:space="preserve">Tulos</w:t>
      </w:r>
    </w:p>
    <w:p>
      <w:r>
        <w:t xml:space="preserve">kuinka monta kierrosta marco teki?</w:t>
      </w:r>
    </w:p>
    <w:p>
      <w:r>
        <w:rPr>
          <w:b/>
        </w:rPr>
        <w:t xml:space="preserve">Tulos</w:t>
      </w:r>
    </w:p>
    <w:p>
      <w:r>
        <w:t xml:space="preserve">kuinka monta kierrosta Hiroshi suoritti?</w:t>
      </w:r>
    </w:p>
    <w:p>
      <w:r>
        <w:rPr>
          <w:b/>
        </w:rPr>
        <w:t xml:space="preserve">Tulos</w:t>
      </w:r>
    </w:p>
    <w:p>
      <w:r>
        <w:t xml:space="preserve">Kumpi näistä luvuista on suurempi?</w:t>
      </w:r>
    </w:p>
    <w:p>
      <w:r>
        <w:rPr>
          <w:b/>
        </w:rPr>
        <w:t xml:space="preserve">Tulos</w:t>
      </w:r>
    </w:p>
    <w:p>
      <w:r>
        <w:t xml:space="preserve">kuka ui tämän määrän kierroksia?</w:t>
      </w:r>
    </w:p>
    <w:p>
      <w:r>
        <w:rPr>
          <w:b/>
        </w:rPr>
        <w:t xml:space="preserve">Tulos</w:t>
      </w:r>
    </w:p>
    <w:p>
      <w:r>
        <w:t xml:space="preserve">kuinka monta kierrosta Hiroshi Aoyama on ajanut?</w:t>
      </w:r>
    </w:p>
    <w:p>
      <w:r>
        <w:rPr>
          <w:b/>
        </w:rPr>
        <w:t xml:space="preserve">Tulos</w:t>
      </w:r>
    </w:p>
    <w:p>
      <w:r>
        <w:t xml:space="preserve">kuinka monta kierrosta marco simoncelli ajoi?</w:t>
      </w:r>
    </w:p>
    <w:p>
      <w:r>
        <w:rPr>
          <w:b/>
        </w:rPr>
        <w:t xml:space="preserve">Tulos</w:t>
      </w:r>
    </w:p>
    <w:p>
      <w:r>
        <w:t xml:space="preserve">kumpi ajoi enemmän kierroksia hiroshi aoyama ja marco</w:t>
        <w:br/>
        <w:t xml:space="preserve">simoncelli?</w:t>
      </w:r>
    </w:p>
    <w:p>
      <w:r>
        <w:rPr>
          <w:b/>
        </w:rPr>
        <w:t xml:space="preserve">Tulos</w:t>
      </w:r>
    </w:p>
    <w:p>
      <w:r>
        <w:t xml:space="preserve">Keitä kaikki ratsastajat olivat?</w:t>
      </w:r>
    </w:p>
    <w:p>
      <w:r>
        <w:rPr>
          <w:b/>
        </w:rPr>
        <w:t xml:space="preserve">Tulos</w:t>
      </w:r>
    </w:p>
    <w:p>
      <w:r>
        <w:t xml:space="preserve">kuinka monta kierrosta he ajoivat?</w:t>
      </w:r>
    </w:p>
    <w:p>
      <w:r>
        <w:rPr>
          <w:b/>
        </w:rPr>
        <w:t xml:space="preserve">Tulos</w:t>
      </w:r>
    </w:p>
    <w:p>
      <w:r>
        <w:t xml:space="preserve">kumpi ajoi enemmän kierroksia marco simoncellin ja hiroshi aoyaman välillä?</w:t>
      </w:r>
    </w:p>
    <w:p>
      <w:r>
        <w:rPr>
          <w:b/>
        </w:rPr>
        <w:t xml:space="preserve">Tulos</w:t>
      </w:r>
    </w:p>
    <w:p>
      <w:r>
        <w:t xml:space="preserve">mitkä ovat minneapolisin korkeimmat rakennukset?</w:t>
      </w:r>
    </w:p>
    <w:p>
      <w:r>
        <w:rPr>
          <w:b/>
        </w:rPr>
        <w:t xml:space="preserve">Tulos</w:t>
      </w:r>
    </w:p>
    <w:p>
      <w:r>
        <w:t xml:space="preserve">Mikä on metropolialueen rakennuksen korkeus?</w:t>
      </w:r>
    </w:p>
    <w:p>
      <w:r>
        <w:rPr>
          <w:b/>
        </w:rPr>
        <w:t xml:space="preserve">Tulos</w:t>
      </w:r>
    </w:p>
    <w:p>
      <w:r>
        <w:t xml:space="preserve">Kuinka korkea on puutavaranvaihtorakennus?</w:t>
      </w:r>
    </w:p>
    <w:p>
      <w:r>
        <w:rPr>
          <w:b/>
        </w:rPr>
        <w:t xml:space="preserve">Tulos</w:t>
      </w:r>
    </w:p>
    <w:p>
      <w:r>
        <w:t xml:space="preserve">Kumpi näistä kahdesta on pidempi?</w:t>
      </w:r>
    </w:p>
    <w:p>
      <w:r>
        <w:rPr>
          <w:b/>
        </w:rPr>
        <w:t xml:space="preserve">Tulos</w:t>
      </w:r>
    </w:p>
    <w:p>
      <w:r>
        <w:t xml:space="preserve">Mitkä ovat kaikkien rakennusten nimet?</w:t>
      </w:r>
    </w:p>
    <w:p>
      <w:r>
        <w:rPr>
          <w:b/>
        </w:rPr>
        <w:t xml:space="preserve">Tulos</w:t>
      </w:r>
    </w:p>
    <w:p>
      <w:r>
        <w:t xml:space="preserve">ja niiden korkeudet?</w:t>
      </w:r>
    </w:p>
    <w:p>
      <w:r>
        <w:rPr>
          <w:b/>
        </w:rPr>
        <w:t xml:space="preserve">Tulos</w:t>
      </w:r>
    </w:p>
    <w:p>
      <w:r>
        <w:t xml:space="preserve">metropolirakennuksen ja puutavaranvaihtorakennuksen välillä, kumpi on korkeampi?</w:t>
      </w:r>
    </w:p>
    <w:p>
      <w:r>
        <w:rPr>
          <w:b/>
        </w:rPr>
        <w:t xml:space="preserve">Tulos</w:t>
      </w:r>
    </w:p>
    <w:p>
      <w:r>
        <w:t xml:space="preserve">kuinka korkea metropoliittinen rakennus on?</w:t>
      </w:r>
    </w:p>
    <w:p>
      <w:r>
        <w:rPr>
          <w:b/>
        </w:rPr>
        <w:t xml:space="preserve">Tulos</w:t>
      </w:r>
    </w:p>
    <w:p>
      <w:r>
        <w:t xml:space="preserve">Kuinka korkea on puutavaranvaihtorakennus?</w:t>
      </w:r>
    </w:p>
    <w:p>
      <w:r>
        <w:rPr>
          <w:b/>
        </w:rPr>
        <w:t xml:space="preserve">Tulos</w:t>
      </w:r>
    </w:p>
    <w:p>
      <w:r>
        <w:t xml:space="preserve">Onko metropoli- tai puutavaranvaihtorakennus korkeampi?</w:t>
      </w:r>
    </w:p>
    <w:p>
      <w:r>
        <w:rPr>
          <w:b/>
        </w:rPr>
        <w:t xml:space="preserve">Esimerkki 6.286</w:t>
      </w:r>
    </w:p>
    <w:p>
      <w:r>
        <w:t xml:space="preserve">Pöytä: ['Round', '#', 'Player', 'Nationality', 'College/Junior/Club Team (League)']. ['1', '15', 'Jesse Niinimaki', 'Suomi', 'Ilves (Suomi)']. ['2', '31', 'Jeff Deslauriers', 'Kanada', 'Chicoutimi Sagueneens (QMJHL)']. ['2', '36', 'Jarret Stoll', 'Kanada', 'Kootenay Ice (WHL)']. ['2', '44', 'Matt Greene', 'Yhdysvallat', 'Green Bay Gamblers (USHL)']. ['3', '79', 'Brock Radunske', 'Kanada', 'Michigan State Spartans (NCAA)']. ['4', '106', 'Ivan Koltsov', 'Venäjä', 'Cherepovets (Venäjä)']. ['4', '111', 'Jonas Almtorp', 'Ruotsi', 'Modo Hockey (Ruotsi)']. ['4', '123', 'Robin Kovar', 'Tšekki', 'HC Vsetin (Tšekki)']. ['5', '148', 'Glenn Fisher', 'Kanada', 'Fort Saskatchewan Traders (AJHL)']. ['6', '181', 'Mikko Luoma', 'Suomi', 'Tappara (Suomi)']. ['7', '205', 'Jean-Francois Dufort', 'Kanada', 'Cape Breton Screaming Eagles (QMJHL)']. ['7', '211', 'Patrick Murphy', 'Kanada', 'Newmarket Hurricanes (OPJHL)']. ['8', '244', 'Dwight Helminen', 'Yhdysvallat', 'Michigan Wolverines (NCAA)']. ['8', '245', 'Tomas Micka', 'Tšekin tasavalta', 'HC Slavia Praha (Tšekki)']. ['9', '274', 'Fredrik Johansson', 'Ruotsi', 'Frolunda (Ruotsi)']].</w:t>
      </w:r>
    </w:p>
    <w:p>
      <w:r>
        <w:rPr>
          <w:b/>
        </w:rPr>
        <w:t xml:space="preserve">Tulos</w:t>
      </w:r>
    </w:p>
    <w:p>
      <w:r>
        <w:t xml:space="preserve">kuka oli ainoa pelaaja, joka valittiin ensimmäisellä kierroksella?</w:t>
      </w:r>
    </w:p>
    <w:p>
      <w:r>
        <w:rPr>
          <w:b/>
        </w:rPr>
        <w:t xml:space="preserve">Tulos</w:t>
      </w:r>
    </w:p>
    <w:p>
      <w:r>
        <w:t xml:space="preserve">kuka oli ainoa pelaaja, joka valittiin 5. kierroksella?</w:t>
      </w:r>
    </w:p>
    <w:p>
      <w:r>
        <w:rPr>
          <w:b/>
        </w:rPr>
        <w:t xml:space="preserve">Tulos</w:t>
      </w:r>
    </w:p>
    <w:p>
      <w:r>
        <w:t xml:space="preserve">kuka oli ainoa pelaaja, joka valittiin 9. kierroksella?</w:t>
      </w:r>
    </w:p>
    <w:p>
      <w:r>
        <w:rPr>
          <w:b/>
        </w:rPr>
        <w:t xml:space="preserve">Tulos</w:t>
      </w:r>
    </w:p>
    <w:p>
      <w:r>
        <w:t xml:space="preserve">Kuka pelasi kaudella 2002-03 Edmonton Oilersissa?</w:t>
      </w:r>
    </w:p>
    <w:p>
      <w:r>
        <w:rPr>
          <w:b/>
        </w:rPr>
        <w:t xml:space="preserve">Tulos</w:t>
      </w:r>
    </w:p>
    <w:p>
      <w:r>
        <w:t xml:space="preserve">millä kierroksella heidät valittiin?</w:t>
      </w:r>
    </w:p>
    <w:p>
      <w:r>
        <w:rPr>
          <w:b/>
        </w:rPr>
        <w:t xml:space="preserve">Tulos</w:t>
      </w:r>
    </w:p>
    <w:p>
      <w:r>
        <w:t xml:space="preserve">kuka pelaaja valittiin yhdeksännellä kierroksella?</w:t>
      </w:r>
    </w:p>
    <w:p>
      <w:r>
        <w:rPr>
          <w:b/>
        </w:rPr>
        <w:t xml:space="preserve">Tulos</w:t>
      </w:r>
    </w:p>
    <w:p>
      <w:r>
        <w:t xml:space="preserve">ketkä pelaajat eivät ole Pohjois-Amerikasta?</w:t>
      </w:r>
    </w:p>
    <w:p>
      <w:r>
        <w:rPr>
          <w:b/>
        </w:rPr>
        <w:t xml:space="preserve">Tulos</w:t>
      </w:r>
    </w:p>
    <w:p>
      <w:r>
        <w:t xml:space="preserve">Millä näistä pelaajista on 3-numeroisia numeroita?</w:t>
      </w:r>
    </w:p>
    <w:p>
      <w:r>
        <w:rPr>
          <w:b/>
        </w:rPr>
        <w:t xml:space="preserve">Tulos</w:t>
      </w:r>
    </w:p>
    <w:p>
      <w:r>
        <w:t xml:space="preserve">ketkä näistä pelaajista eivät pelanneet viidellä ensimmäisellä kierroksella?</w:t>
      </w:r>
    </w:p>
    <w:p>
      <w:r>
        <w:rPr>
          <w:b/>
        </w:rPr>
        <w:t xml:space="preserve">Tulos</w:t>
      </w:r>
    </w:p>
    <w:p>
      <w:r>
        <w:t xml:space="preserve">kuka näistä ei pelannut tasavallassa?</w:t>
      </w:r>
    </w:p>
    <w:p>
      <w:r>
        <w:rPr>
          <w:b/>
        </w:rPr>
        <w:t xml:space="preserve">Tulos</w:t>
      </w:r>
    </w:p>
    <w:p>
      <w:r>
        <w:t xml:space="preserve">jäljellä olevista pelaajista, jonka nimi olisi ensimmäisenä puhelinluettelossa?</w:t>
      </w:r>
    </w:p>
    <w:p>
      <w:r>
        <w:rPr>
          <w:b/>
        </w:rPr>
        <w:t xml:space="preserve">Esimerkki 6.287</w:t>
      </w:r>
    </w:p>
    <w:p>
      <w:r>
        <w:t xml:space="preserve">Pöytä: ['Team', 'Wins', 'Losses', 'Win %', 'GB']. ['Detroit Tigers', '104', '58', '.642', '0']. ['Toronto Blue Jays', '89', '73', '.549', '15.0']. ['New York Yankees', '87', '75', '.537', '17.0']. ['Boston Red Sox', '86', '76', '.531', '18.0']. ['Baltimore Orioles', '85', '77', '.525', '19.0']. ['Cleveland Indians', '75', '87', '.463', '29.0']. ['Milwaukee Brewers', '67', '94', '.416', '36.5']].</w:t>
      </w:r>
    </w:p>
    <w:p>
      <w:r>
        <w:rPr>
          <w:b/>
        </w:rPr>
        <w:t xml:space="preserve">Tulos</w:t>
      </w:r>
    </w:p>
    <w:p>
      <w:r>
        <w:t xml:space="preserve">kuinka monta peliä Toronto Blue Jays voitti?</w:t>
      </w:r>
    </w:p>
    <w:p>
      <w:r>
        <w:rPr>
          <w:b/>
        </w:rPr>
        <w:t xml:space="preserve">Tulos</w:t>
      </w:r>
    </w:p>
    <w:p>
      <w:r>
        <w:t xml:space="preserve">kuinka monta peliä New York Yankees voitti?</w:t>
      </w:r>
    </w:p>
    <w:p>
      <w:r>
        <w:rPr>
          <w:b/>
        </w:rPr>
        <w:t xml:space="preserve">Tulos</w:t>
      </w:r>
    </w:p>
    <w:p>
      <w:r>
        <w:t xml:space="preserve">kuka voitti eniten pelejä?</w:t>
      </w:r>
    </w:p>
    <w:p>
      <w:r>
        <w:rPr>
          <w:b/>
        </w:rPr>
        <w:t xml:space="preserve">Tulos</w:t>
      </w:r>
    </w:p>
    <w:p>
      <w:r>
        <w:t xml:space="preserve">mikä alla olevista joukkueista voitti yli 80 ottelua kaudella 1984?</w:t>
      </w:r>
    </w:p>
    <w:p>
      <w:r>
        <w:rPr>
          <w:b/>
        </w:rPr>
        <w:t xml:space="preserve">Tulos</w:t>
      </w:r>
    </w:p>
    <w:p>
      <w:r>
        <w:t xml:space="preserve">Millä niistä oli voittoprosentti .540 tai parempi?</w:t>
      </w:r>
    </w:p>
    <w:p>
      <w:r>
        <w:rPr>
          <w:b/>
        </w:rPr>
        <w:t xml:space="preserve">Tulos</w:t>
      </w:r>
    </w:p>
    <w:p>
      <w:r>
        <w:t xml:space="preserve">ja mikä joukkue voitti yli 100 peliä?</w:t>
      </w:r>
    </w:p>
    <w:p>
      <w:r>
        <w:rPr>
          <w:b/>
        </w:rPr>
        <w:t xml:space="preserve">Tulos</w:t>
      </w:r>
    </w:p>
    <w:p>
      <w:r>
        <w:t xml:space="preserve">Mitkä kaikki joukkueet olivat samassa liigassa kuin Boston Red Sox kaudella 1984?</w:t>
      </w:r>
    </w:p>
    <w:p>
      <w:r>
        <w:rPr>
          <w:b/>
        </w:rPr>
        <w:t xml:space="preserve">Tulos</w:t>
      </w:r>
    </w:p>
    <w:p>
      <w:r>
        <w:t xml:space="preserve">mikä niistä oli yli 100 voittoa?</w:t>
      </w:r>
    </w:p>
    <w:p>
      <w:r>
        <w:rPr>
          <w:b/>
        </w:rPr>
        <w:t xml:space="preserve">Tulos</w:t>
      </w:r>
    </w:p>
    <w:p>
      <w:r>
        <w:t xml:space="preserve">Mikä on joukkueen nimi?</w:t>
      </w:r>
    </w:p>
    <w:p>
      <w:r>
        <w:rPr>
          <w:b/>
        </w:rPr>
        <w:t xml:space="preserve">Esimerkki 6.288</w:t>
      </w:r>
    </w:p>
    <w:p>
      <w:r>
        <w:t xml:space="preserve">Pöytä: ['Vaalivuosi', 'Vaalipiirien äänimäärä', 'Puolueiden listojen äänimäärä', 'Puolueiden listojen äänimäärä %', 'Voitettujen paikkojen kokonaismäärä', '+/-']. ['1949', '', '6,934,975', '29.2', '131 / 402', '']. ['1953', '8,131,257', '7,944,943', '28.8', '162 / 509', '22']. ['1957', '11,975,400', '11,875,339', '39.7', '181 / 519', '19']. ['1961', '11,672,057', '11,427,355', '36.2', '203 / 521', '22']. ['1965', '12,998,474', '12,813,186', '39.3', '217 / 518', '14']. ['1969', '14,402,374', '14,065,716', '42.7', '237 / 518', '20']. ['1972', '18,228,239', '17,175,169', '45.8', '242 / 518', '5']. ['1976', '16,471,321', '16,099,019', '42.6', '224 / 518', '18']. ['1980', '16,808,861', '16,260,677', '42.9', '218 / 497', '6']. ['1983', '15,686,033', '14,865,807', '38.2', '193 / 498', '25']. ['1987', '14,787,953', '14,025,763', '37.0', '186 / 497', '7']. ['1990', '16,279,980', '15,545,366', '33.5', '239 / 662', '53']. ['1994', '17,966,813', '17,140,354', '36.4', '252 / 672', '13']. ['1998', '21,535,893', '20,181,269', '40.9', '298 / 669', '43']. ['2002', '20,059,967', '18,484,560', '38.5', '251 / 603', '47']. ['2005', '18,129,100', '16,194,665', '34.2', '222 / 614', '29']. ['2009', '12,077,437', '9,988,843', '23.0', '146 / 620', '76']. ['2013', '12,835,933', '11,247,283', '25.7', '193 / 631', '42']</w:t>
      </w:r>
    </w:p>
    <w:p>
      <w:r>
        <w:rPr>
          <w:b/>
        </w:rPr>
        <w:t xml:space="preserve">Tulos</w:t>
      </w:r>
    </w:p>
    <w:p>
      <w:r>
        <w:t xml:space="preserve">minä vuonna Saksan sosialidemokraattinen puolue sai 37,0 prosenttia puoluelistan äänistä?</w:t>
      </w:r>
    </w:p>
    <w:p>
      <w:r>
        <w:rPr>
          <w:b/>
        </w:rPr>
        <w:t xml:space="preserve">Tulos</w:t>
      </w:r>
    </w:p>
    <w:p>
      <w:r>
        <w:t xml:space="preserve">mikä oli samana vuonna puoluelistan äänten tarkka määrä?</w:t>
      </w:r>
    </w:p>
    <w:p>
      <w:r>
        <w:rPr>
          <w:b/>
        </w:rPr>
        <w:t xml:space="preserve">Tulos</w:t>
      </w:r>
    </w:p>
    <w:p>
      <w:r>
        <w:t xml:space="preserve">minä vuosina Saksan sosialidemokraattinen puolue sai yli 10 000 puolueen ääntä?</w:t>
      </w:r>
    </w:p>
    <w:p>
      <w:r>
        <w:rPr>
          <w:b/>
        </w:rPr>
        <w:t xml:space="preserve">Tulos</w:t>
      </w:r>
    </w:p>
    <w:p>
      <w:r>
        <w:t xml:space="preserve">minä vuonna vaalipiirissä annettiin alle 15 000 ääntä?</w:t>
      </w:r>
    </w:p>
    <w:p>
      <w:r>
        <w:rPr>
          <w:b/>
        </w:rPr>
        <w:t xml:space="preserve">Tulos</w:t>
      </w:r>
    </w:p>
    <w:p>
      <w:r>
        <w:t xml:space="preserve">kuinka monta puolueen ääntä he saivat niinä vuosina, jolloin myös muutos oli vähiten +/-?</w:t>
      </w:r>
    </w:p>
    <w:p>
      <w:r>
        <w:rPr>
          <w:b/>
        </w:rPr>
        <w:t xml:space="preserve">Tulos</w:t>
      </w:r>
    </w:p>
    <w:p>
      <w:r>
        <w:t xml:space="preserve">Minkä vuosien aikana Saksan sosialidemokraattisen puolueen vaalit pidettiin?</w:t>
      </w:r>
    </w:p>
    <w:p>
      <w:r>
        <w:rPr>
          <w:b/>
        </w:rPr>
        <w:t xml:space="preserve">Tulos</w:t>
      </w:r>
    </w:p>
    <w:p>
      <w:r>
        <w:t xml:space="preserve">ja kuinka monta puoluelistaääntä kussakin vaalissa annettiin?</w:t>
      </w:r>
    </w:p>
    <w:p>
      <w:r>
        <w:rPr>
          <w:b/>
        </w:rPr>
        <w:t xml:space="preserve">Tulos</w:t>
      </w:r>
    </w:p>
    <w:p>
      <w:r>
        <w:t xml:space="preserve">Kuinka monta puoluelistaääntä oli vuonna 1987?</w:t>
      </w:r>
    </w:p>
    <w:p>
      <w:r>
        <w:rPr>
          <w:b/>
        </w:rPr>
        <w:t xml:space="preserve">Esimerkki 6.289</w:t>
      </w:r>
    </w:p>
    <w:p>
      <w:r>
        <w:t xml:space="preserve">Pöytä: ['Date', 'Home team', 'Score', 'Away team', 'Notes']. ['17. joulukuuta 2007', 'Foolad', '4-4', 'Esteghlal Ahvaz', 'Foolad etenee 8-7 rangaistuspotkukilpailussa']. ['21. joulukuuta 2007', 'Rah Ahan', '2-2', 'Steel Azin', 'Rah Ahan etenee 5-2 rangaistuspotkukilpailussa']. ['21. joulukuuta 2007', 'Zob Ahan', '1-1', 'Esteghlal', 'Esteghlal etenee 3-1 rangaistuspotkukilpailussa']. ['21. joulukuuta 2007', 'Bargh Shiraz', '1-0', 'Paykan Tehran', '']. ['21. joulukuuta 2007', 'Shahin Bushehr', '2-2', 'Saba Battery', 'Shahin Bushehr etenee 6-5 rangaistuspotkukilpailussa']. ['24. joulukuuta 2007', 'Pas Hamedan', '3-0', 'Persepolis', '']. ['26. helmikuuta 2008', 'Moghavemat Sepasi', '1-2', 'Sepahan', '']. ['4. maaliskuuta 2008', 'Sanaye Arak', '0-1', 'Pegah Gilan', ''].</w:t>
      </w:r>
    </w:p>
    <w:p>
      <w:r>
        <w:rPr>
          <w:b/>
        </w:rPr>
        <w:t xml:space="preserve">Tulos</w:t>
      </w:r>
    </w:p>
    <w:p>
      <w:r>
        <w:t xml:space="preserve">kuka oli vastustaja 4. maaliskuuta 2008?</w:t>
      </w:r>
    </w:p>
    <w:p>
      <w:r>
        <w:rPr>
          <w:b/>
        </w:rPr>
        <w:t xml:space="preserve">Tulos</w:t>
      </w:r>
    </w:p>
    <w:p>
      <w:r>
        <w:t xml:space="preserve">kuka oli kotijoukkue 4. maaliskuuta 2008?</w:t>
      </w:r>
    </w:p>
    <w:p>
      <w:r>
        <w:rPr>
          <w:b/>
        </w:rPr>
        <w:t xml:space="preserve">Tulos</w:t>
      </w:r>
    </w:p>
    <w:p>
      <w:r>
        <w:t xml:space="preserve">Milloin Pegah Gilan pelasi Sanaye Arakia vastaan?</w:t>
      </w:r>
    </w:p>
    <w:p>
      <w:r>
        <w:rPr>
          <w:b/>
        </w:rPr>
        <w:t xml:space="preserve">Tulos</w:t>
      </w:r>
    </w:p>
    <w:p>
      <w:r>
        <w:t xml:space="preserve">mitkä olivat kunkin ottelun päivämäärät vuosien 2007-08 hazfi-cupin aikana?</w:t>
      </w:r>
    </w:p>
    <w:p>
      <w:r>
        <w:rPr>
          <w:b/>
        </w:rPr>
        <w:t xml:space="preserve">Tulos</w:t>
      </w:r>
    </w:p>
    <w:p>
      <w:r>
        <w:t xml:space="preserve">Entä näiden pelien tulokset?</w:t>
      </w:r>
    </w:p>
    <w:p>
      <w:r>
        <w:rPr>
          <w:b/>
        </w:rPr>
        <w:t xml:space="preserve">Tulos</w:t>
      </w:r>
    </w:p>
    <w:p>
      <w:r>
        <w:t xml:space="preserve">ja minä päivänä kotijoukkue ei saanut yhtään pistettä?</w:t>
      </w:r>
    </w:p>
    <w:p>
      <w:r>
        <w:rPr>
          <w:b/>
        </w:rPr>
        <w:t xml:space="preserve">Tulos</w:t>
      </w:r>
    </w:p>
    <w:p>
      <w:r>
        <w:t xml:space="preserve">missä peleissä jompikumpi joukkue teki nolla pistettä?</w:t>
      </w:r>
    </w:p>
    <w:p>
      <w:r>
        <w:rPr>
          <w:b/>
        </w:rPr>
        <w:t xml:space="preserve">Tulos</w:t>
      </w:r>
    </w:p>
    <w:p>
      <w:r>
        <w:t xml:space="preserve">Missä näistä peleistä kotijoukkue teki nolla pistettä?</w:t>
      </w:r>
    </w:p>
    <w:p>
      <w:r>
        <w:rPr>
          <w:b/>
        </w:rPr>
        <w:t xml:space="preserve">Tulos</w:t>
      </w:r>
    </w:p>
    <w:p>
      <w:r>
        <w:t xml:space="preserve">Mikä oli sen joukkueen nimi, jolla oli tämä pistemäärä?</w:t>
      </w:r>
    </w:p>
    <w:p>
      <w:r>
        <w:rPr>
          <w:b/>
        </w:rPr>
        <w:t xml:space="preserve">Tulos</w:t>
      </w:r>
    </w:p>
    <w:p>
      <w:r>
        <w:t xml:space="preserve">minä päivänä tämä joukkue sai tämän pistemäärän?</w:t>
      </w:r>
    </w:p>
    <w:p>
      <w:r>
        <w:rPr>
          <w:b/>
        </w:rPr>
        <w:t xml:space="preserve">Tulos</w:t>
      </w:r>
    </w:p>
    <w:p>
      <w:r>
        <w:t xml:space="preserve">onko jokin yhdistetyistä päivistä yhtä suuri kuin 1?</w:t>
      </w:r>
    </w:p>
    <w:p>
      <w:r>
        <w:rPr>
          <w:b/>
        </w:rPr>
        <w:t xml:space="preserve">Tulos</w:t>
      </w:r>
    </w:p>
    <w:p>
      <w:r>
        <w:t xml:space="preserve">mitä painijaa se vastaa.</w:t>
      </w:r>
    </w:p>
    <w:p>
      <w:r>
        <w:rPr>
          <w:b/>
        </w:rPr>
        <w:t xml:space="preserve">Tulos</w:t>
      </w:r>
    </w:p>
    <w:p>
      <w:r>
        <w:t xml:space="preserve">Keitä kaikki painijat ovat?</w:t>
      </w:r>
    </w:p>
    <w:p>
      <w:r>
        <w:rPr>
          <w:b/>
        </w:rPr>
        <w:t xml:space="preserve">Tulos</w:t>
      </w:r>
    </w:p>
    <w:p>
      <w:r>
        <w:t xml:space="preserve">ja niiden yhteenlasketut päivät?</w:t>
      </w:r>
    </w:p>
    <w:p>
      <w:r>
        <w:rPr>
          <w:b/>
        </w:rPr>
        <w:t xml:space="preserve">Tulos</w:t>
      </w:r>
    </w:p>
    <w:p>
      <w:r>
        <w:t xml:space="preserve">jotka painivat oli 1 yhdistetty päivä?</w:t>
      </w:r>
    </w:p>
    <w:p>
      <w:r>
        <w:rPr>
          <w:b/>
        </w:rPr>
        <w:t xml:space="preserve">Tulos</w:t>
      </w:r>
    </w:p>
    <w:p>
      <w:r>
        <w:t xml:space="preserve">ketkä painijat ovat olleet vain yhden kerran vallassa?</w:t>
      </w:r>
    </w:p>
    <w:p>
      <w:r>
        <w:rPr>
          <w:b/>
        </w:rPr>
        <w:t xml:space="preserve">Tulos</w:t>
      </w:r>
    </w:p>
    <w:p>
      <w:r>
        <w:t xml:space="preserve">Millä painijoilla näistä painijoista oli 0 yhteispuolustusta?</w:t>
      </w:r>
    </w:p>
    <w:p>
      <w:r>
        <w:rPr>
          <w:b/>
        </w:rPr>
        <w:t xml:space="preserve">Tulos</w:t>
      </w:r>
    </w:p>
    <w:p>
      <w:r>
        <w:t xml:space="preserve">kenellä jäljelle jääneistä painijoista oli yhteenlaskettuja päiviä tasan yksi?</w:t>
      </w:r>
    </w:p>
    <w:p>
      <w:r>
        <w:rPr>
          <w:b/>
        </w:rPr>
        <w:t xml:space="preserve">Esimerkki 6.290</w:t>
      </w:r>
    </w:p>
    <w:p>
      <w:r>
        <w:t xml:space="preserve">Pöytä: ['Week', 'Date', 'Opponent', 'Result', 'Venue', 'Attendance']. ['1', 'September 3, 1978', 'at Detroit Lions', 'W 13-7', 'Pontiac Silverdome', '51,187']. ['2', '10. syyskuuta 1978', 'New Orleans Saints', 'W 28-17', 'Milwaukee County Stadium', '54,336']. ['3', '17. syyskuuta 1978', 'Oakland Raiders', 'L 28-3', 'Lambeau Field', '55,903']. ['4', '24. syyskuuta 1978', 'San Diego Chargers', 'W 24-3', 'San Diego Stadium', '42,755']. ['5', '1. lokakuuta 1978', 'Detroit Lions', 'W 35-14', 'Milwaukee County Stadium', '54,601']. ['6', '8. lokakuuta 1978', 'Chicago Bears', 'W 24-14', 'Lambeau Field', '56,267']. ['7', '15. lokakuuta 1978', 'Seattle Seahawks', 'W 45-28', 'Milwaukee County Stadium', '52,712']. ['8', '22. lokakuuta 1978', 'at Minnesota Vikings', 'L 21-7', 'Metropolitan Stadium', '47,411']. ['9', '29. lokakuuta 1978', 'Tampa Bay Buccaneers', 'W 9-7', 'Lambeau Field', '55,108']. ['10', '5. marraskuuta 1978', 'Philadelphia Eagles', 'L 10-3', 'Veterans Stadium', '64,214']. ['11', '12. marraskuuta 1978', 'Dallas Cowboys', 'L 42-14', 'Milwaukee County Stadium', '55,256']. ['12', '19. marraskuuta 1978', 'Denver Broncos', 'L 16-3', 'Mile High Stadium', '74,965']. ['13', '26. marraskuuta 1978', 'Minnesota Vikings', 'T 10-10 (OT)', 'Lambeau Field', '51,737']. ['14', '3. joulukuuta 1978', 'Tampa Bay Buccaneers', 'W 17-7', 'Tampa Stadium', '67,754']. ['15', '10. joulukuuta 1978', 'Chicago Bears', 'L 14-0', 'Soldier Field', '34 306']. ['16', '17. joulukuuta 1978', 'Los Angeles Rams', 'L 31-14', 'Los Angeles Memorial Coliseum', '42,500'].</w:t>
      </w:r>
    </w:p>
    <w:p>
      <w:r>
        <w:rPr>
          <w:b/>
        </w:rPr>
        <w:t xml:space="preserve">Tulos</w:t>
      </w:r>
    </w:p>
    <w:p>
      <w:r>
        <w:t xml:space="preserve">Keitä kaikki vastustajat olivat?</w:t>
      </w:r>
    </w:p>
    <w:p>
      <w:r>
        <w:rPr>
          <w:b/>
        </w:rPr>
        <w:t xml:space="preserve">Tulos</w:t>
      </w:r>
    </w:p>
    <w:p>
      <w:r>
        <w:t xml:space="preserve">Mitkä olivat tulokset?</w:t>
      </w:r>
    </w:p>
    <w:p>
      <w:r>
        <w:rPr>
          <w:b/>
        </w:rPr>
        <w:t xml:space="preserve">Tulos</w:t>
      </w:r>
    </w:p>
    <w:p>
      <w:r>
        <w:t xml:space="preserve">ja mitä joukkuetta vastaan packers hävisi ilman pisteitä?</w:t>
      </w:r>
    </w:p>
    <w:p>
      <w:r>
        <w:rPr>
          <w:b/>
        </w:rPr>
        <w:t xml:space="preserve">Tulos</w:t>
      </w:r>
    </w:p>
    <w:p>
      <w:r>
        <w:t xml:space="preserve">mitkä ovat kaikkien pelien tulokset?</w:t>
      </w:r>
    </w:p>
    <w:p>
      <w:r>
        <w:rPr>
          <w:b/>
        </w:rPr>
        <w:t xml:space="preserve">Tulos</w:t>
      </w:r>
    </w:p>
    <w:p>
      <w:r>
        <w:t xml:space="preserve">siitä, mikä joukkue ei sallinut pisteitä?</w:t>
      </w:r>
    </w:p>
    <w:p>
      <w:r>
        <w:rPr>
          <w:b/>
        </w:rPr>
        <w:t xml:space="preserve">Tulos</w:t>
      </w:r>
    </w:p>
    <w:p>
      <w:r>
        <w:t xml:space="preserve">kuinka monta vastustajaa on lueteltu?</w:t>
      </w:r>
    </w:p>
    <w:p>
      <w:r>
        <w:rPr>
          <w:b/>
        </w:rPr>
        <w:t xml:space="preserve">Tulos</w:t>
      </w:r>
    </w:p>
    <w:p>
      <w:r>
        <w:t xml:space="preserve">joka ei päästänyt yhtään pistettä pelissä?</w:t>
      </w:r>
    </w:p>
    <w:p>
      <w:r>
        <w:rPr>
          <w:b/>
        </w:rPr>
        <w:t xml:space="preserve">Esimerkki 6.291</w:t>
      </w:r>
    </w:p>
    <w:p>
      <w:r>
        <w:t xml:space="preserve">Pöytä: ['Volume', 'Year', 'Names', 'Articles', 'Pages', 'Images', 'Maps', 'Number of copies']. ['1', '1974', 'A-ARGINA', '3,442', '720', '1,294', '75', '100,000']. ['2', '1976', 'ARGIShTI-GEGhERVAN', '3,503', '720', '1,798', '75', '100,000']. ['3', '1977', 'GEGhETs`IKE-ZOWRABYAN', '3,509', '720', '1,726', '53', '100,000']. ['4', '1978', 'E-KhAGhKhAGh', '3,451', '720', '1,228', '53', '100,000']. ['5', '1979', 'KhAGhOGh-KOWLISNER', '3,694', '720', '1,326', '68', '100,000']. ['6', '1980', 'KOWLZOR-DzOWLOWK', '3 108', '720', '1 097', '64', '100 000']. ['7', '1981', 'DzOWLOWM-MONOPKhONK`', '3 250', '720', '1 436', '46', '100 000']. ['8', '1982', 'MONOPOLIA-Ch`ECh`EREK', '3 145', '720', '1 274', '70', '100 000']. ['9', '1983', 'Ch`ECh`K`AR-RhSTAKES', '3,185', '720', '1,046', '60', '100,000']. ['10', '1984', 'RhSTAM-SSHM', '2,009', '736', '1,065', '61', '100,000']. ['11', '1985', 'SOVETAKAN-TIEZERK`', '2,970', '720', '958', '67', '100,000']. ['12', '1986', 'TIEPOLO-FOWK`SIN', '3,501', '752', '1,015', '96', '100,000']. ['YHTEENSÄ (1-12)', '1974-1986', 'A-FOwK`SIN', '36,767', '8,688', '15,263', '858', '1,200,000']. ['13', '1987', 'SOVETAKAN HAYASTAN', '', '', '', '', '', '', '']]</w:t>
      </w:r>
    </w:p>
    <w:p>
      <w:r>
        <w:rPr>
          <w:b/>
        </w:rPr>
        <w:t xml:space="preserve">Tulos</w:t>
      </w:r>
    </w:p>
    <w:p>
      <w:r>
        <w:t xml:space="preserve">kuinka monta artikkelia on olemassa?</w:t>
      </w:r>
    </w:p>
    <w:p>
      <w:r>
        <w:rPr>
          <w:b/>
        </w:rPr>
        <w:t xml:space="preserve">Tulos</w:t>
      </w:r>
    </w:p>
    <w:p>
      <w:r>
        <w:t xml:space="preserve">kuinka monta yhteensä?</w:t>
      </w:r>
    </w:p>
    <w:p>
      <w:r>
        <w:rPr>
          <w:b/>
        </w:rPr>
        <w:t xml:space="preserve">Tulos</w:t>
      </w:r>
    </w:p>
    <w:p>
      <w:r>
        <w:t xml:space="preserve">mitkä ovat yksittäisten artikkelien lukumäärän arvot?</w:t>
      </w:r>
    </w:p>
    <w:p>
      <w:r>
        <w:rPr>
          <w:b/>
        </w:rPr>
        <w:t xml:space="preserve">Tulos</w:t>
      </w:r>
    </w:p>
    <w:p>
      <w:r>
        <w:t xml:space="preserve">Mikä on kaikkien artikkelien kokonaissumma?</w:t>
      </w:r>
    </w:p>
    <w:p>
      <w:r>
        <w:rPr>
          <w:b/>
        </w:rPr>
        <w:t xml:space="preserve">Tulos</w:t>
      </w:r>
    </w:p>
    <w:p>
      <w:r>
        <w:t xml:space="preserve">mitkä ovat kaikki kunkin vuoden artikkelien lukumäärät.</w:t>
      </w:r>
    </w:p>
    <w:p>
      <w:r>
        <w:rPr>
          <w:b/>
        </w:rPr>
        <w:t xml:space="preserve">Tulos</w:t>
      </w:r>
    </w:p>
    <w:p>
      <w:r>
        <w:t xml:space="preserve">mitä nämä yhteenlaskettuna tekevät?</w:t>
      </w:r>
    </w:p>
    <w:p>
      <w:r>
        <w:rPr>
          <w:b/>
        </w:rPr>
        <w:t xml:space="preserve">Esimerkki 6.292</w:t>
      </w:r>
    </w:p>
    <w:p>
      <w:r>
        <w:t xml:space="preserve">Pöytä: ['Model', 'Released', 'Usage', 'Features', 'Storage']. ['Betsie/Dottie', 'Unknown', 'Used for calculating odds for bookmakers', '', '']. ['SADIE', '1966', 'Sterling- ja desimaalilaskutus sähköisesti', 'Ohjelmointi tallennettu juotetuille liittimille kaksipuolisille painetuille piirikortille, jossa ohjeen tyyppi on yhdistetty kortin toiselle puolelle ja ohjeen numero toiselle puolelle. IBM 2741 Selectric-tyylinen golfpallotelekirjoitin käyttöliittymää varten.", "Nikkeliakustinen viivejohdon työstövarasto (8 sanaa desimaaliaritmetiikkaa). Paperinauha ja reunalävistetyt kortit. Magneettijuovakortit teleprintterityyppistä käyttöliittymää varten. Voidaan vaihtaa desimaali- ja sterlinglukujen välillä kytkimen painalluksella, kuten mainoksessa sanottiin."]. ["SUSIE", "1967", "Varastojen päivitys ja myyntilaskutus sähköisesti", "Rummulle tallennetut ohjelmat (2), joissa kummassakin oli 1000 koneohjetta. Ohjelma voitiin ladata paperinauhalta tai kirjoittaa paperinauhalle. Käyttöliittymä kuten SADIE.", "Kuten SADIE, mutta lisäksi magneettirumpu (6k sanoja)"]. ['Mark 1', '1970', 'Myyntitilausten käsittely', 'Arkkitehtuuri samanlainen kuin Data General NOVA:lla, koska muisti ja I/O-käytävät olivat erilliset, kun taas DEC käytti yhteistä käytävää muistille ja I/O:lle, jolloin oheislaitteet käyttivät muistiosoitteita. NOVA oli 16-bittinen, mutta Molecular oli 18-bittinen, mikä mahdollisti merkkipohjaisen aritmeettisen laskennan ja muistin pariteettitarkistusbitin. Käskykanta oli joiltain osin samanlainen kuin Novassa. M18:n suunnitteli pieni ryhmä, jota johtivat Colin Chapman ja Ian Miller.", '']. ['Käyttöjärjestelmän nimellä LOS kehitti Joe Templeman Systemationin Leicesterin toimistossa. Ohjelmointi tehtiin kahdeksankirjaimellisella konekoodilla käsin käyttäen koodauslomakkeita. 17-bittinen sana mahdollisti 3 tavun rajoitetun tallennuksen sanaa kohti Metacodea käyttäen", "Ferriittisydänmuisti. Plesseyltä tai Fabritekiltä ja myöhemmin EMM:ltä. Etulataava levyasema Valinnainen paperinauhanlukija D400 etulataava kasetti 875 kbit D800 1,75 Mbit', '', '', '', '']. ['Mark 2', '1973', 'Myyntitilausten käsittely', 'Täysin uusi prosessori, jossa on laitteistokeskeytyspinoaminen, muuttuva sykliaika ja uusi levyohjain. Sama perusarkkitehtuuri kuin MK1:ssä. Käytti täysin uutta käyttöjärjestelmää. Aluksi vesijäähdytteiset kaapit, joissa oli kaukojäähdytysyksikkö, myöhemmin normaali tuuletinjäähdytys.", "Fabritek- tai EMM-ferriittisydänmuisti. Käyttöön otettiin DD1600 CDC 9427 -levyasema, yksi kiinteä ja yksi irrotettava ja/tai suuri monilevyinen CDC-levyasema."]. ['Mark 3', '', '', '', 'Nimitystä ei käytetty, mutta se oli käytännössä 3ME/6ME, joka oli MK2-prosessori, joka oli muunnettu MK1-käyttöjärjestelmän ja sovellusohjelmiston suorittamiseen. Laitteiston keskeytyspinoaminen poistettu käytöstä. Käytettiin CDC 9427:n pienikapasiteettista versiota", '']. ['Mark 4', '', 'SOP, karjamarkkinat, paperikauppiaat, putkimiehet', 'ABS-tietokoneet, jotka kehitettiin BCL:n lopettamisen jälkeen. Periaatteessa 6ME uudessa kotelossa, jossa on lyijyakkujen tukema staattinen RAM-muisti ferriittiytimen sijasta. Ohjelmointi tehdään edelleen kahdeksankirjaimisella konekoodilla käsin koodauslomakkeiden avulla.", "Core Memory tai staattinen RAM, käyttöön CDC Hawk 9427H -levyasema, enintään 4 tuettua levyasemaa ohjainta kohti, enintään 2 ohjainta ja/tai suuri monilevyinen CDC D8000 -levyasema."]. ['Mark 5', '1984', 'SOP, Karjakauppiaat, paperikauppiaat, putkimiehet', 'Periaatteessa 6ME-prosessorin uudelleensuunnittelu turhan pinoamislogiikan poistamiseksi ja vähentämiseksi kolmeen piirilevyyn, jossa on painettu piirilevy aikaisemmissa malleissa käytetyn kalliin langalla käärityn taustalevyn sijasta. Systemation Developments K. A. Howlettin (Keith Alec, syntynyt 1943, W. A. Howlettin poika) tekemä laitteiston uudelleensuunnittelu, jossa G. Boote avusti lopputestauksessa. Kaapin suunnittelu: Business Computers Systems Ltd. Systemation Developmentsin Business Computers Systemsille suunnittelema ja valmistama laitteisto.", "Aluksi suurikokoinen Ampexin ferriittisydänmuisti, sitten staattinen RAM-muisti, molemmat Systemation Developmentsin käyttöön ottamia. Myöhemmin otettiin käyttöön pankkikytkentämuisti (32K 18-bittinen perusmuisti ja enintään 8 X 32K pankkia). Myyty ensin CDC Hawk 9427H -levyasemien kanssa, myöhemmin CDC Lark 2 -levyasemien kanssa. Muisti ja uusi RS232 4-porttinen I/O-kortti (Quad I/O) K. A. Howlett, Lark 2 -levyohjain J. Adams. Enintään neljä CDC Lark- tai Amcodyne-asemaa ohjainta kohti, enintään 2 ohjainta."]. ['Distributor', '1986', 'SOP, Livestock Markets, Paper kauppias, Plumbers kauppias.', 'Pienempi versio Mark 5:stä ylisuuressa PC-tyylisessä pystysuorassa kaapissa, jossa on sisäänrakennettu CDC Lark 2 -asema. Systemation Developments K. A. Howlettin Business Computers Systemsille suunnittelema ja valmistama. Yhden piirilevyn prosessori kehitettiin korvaamaan 3 kortin prosessori, ja se toimi, mutta ei koskaan tullut markkinoille. Samaan aikaan kehitettiin myös Transputeriin perustuva matematiikan rinnakkaisprosessori. Systemation Developments otti käyttöön assembler-ohjelmoinnin kolmannen osapuolen avustuksella, ja se toimi PC:llä, josta ohjelma ladattiin M18:een.", "Tuki seitsemälle ulkoiselle Lark 2 - tai Amcodyne-asemalle, joista neljä ohjainta kohden, mukaan lukien integroitu asema.", "Tuki seitsemälle ulkoiselle Lark 2 - tai Amcodyne-asemalle, joista neljä ohjainta kohden, mukaan lukien integroitu asema. 32K 18-bittistä perusmuistia ja enintään 8 32K:n muistipankkia."]. ["", "1990(?)", "SOP, karjamarkkinat, paperikauppiaat, putkimiesten kauppiaat.", "Yhden piirilevyn prosessori kehitettiin korvaamaan kolmen kortin prosessori, ja se oli toiminnassa, mutta sitä ei koskaan tuotu markkinoille". Samaan aikaan kehitettiin myös Transputeriin perustuva matematiikan rinnakkaisprosessori. Systemation Developments otti käyttöön assembler-ohjelmoinnin kolmannen osapuolen avustuksella, ja se toimi PC:llä, josta ohjelma ladattiin M18-ohjaimeen.", "Tuki seitsemälle ulkoiselle Lark 2 - tai Amcodyne-asemalle, joista neljä ohjainta kohden, mukaan lukien integroitu asema.", "Tuki seitsemälle ulkoiselle Lark 2 - tai Amcodyne-asemalle, joista neljä ohjainta kohden, mukaan lukien integroitu asema. 32K 18-bittistä perusmuistia ja enintään 8 32K:n muistipankkia."]. ["Distributor EP", "1989", "SOP, Karjamarkkinat", "Enhanced version of the Distributor", "SCSI-levy- ja nauhatuki"]].</w:t>
      </w:r>
    </w:p>
    <w:p>
      <w:r>
        <w:rPr>
          <w:b/>
        </w:rPr>
        <w:t xml:space="preserve">Tulos</w:t>
      </w:r>
    </w:p>
    <w:p>
      <w:r>
        <w:t xml:space="preserve">mitkä ovat kaikkien mallien nimet?</w:t>
      </w:r>
    </w:p>
    <w:p>
      <w:r>
        <w:rPr>
          <w:b/>
        </w:rPr>
        <w:t xml:space="preserve">Tulos</w:t>
      </w:r>
    </w:p>
    <w:p>
      <w:r>
        <w:t xml:space="preserve">sadien ohella, mikä malli alkaa s:llä?</w:t>
      </w:r>
    </w:p>
    <w:p>
      <w:r>
        <w:rPr>
          <w:b/>
        </w:rPr>
        <w:t xml:space="preserve">Tulos</w:t>
      </w:r>
    </w:p>
    <w:p>
      <w:r>
        <w:t xml:space="preserve">Mitkä ovat bcl-molekyylimallien nimet nimineen?</w:t>
      </w:r>
    </w:p>
    <w:p>
      <w:r>
        <w:rPr>
          <w:b/>
        </w:rPr>
        <w:t xml:space="preserve">Tulos</w:t>
      </w:r>
    </w:p>
    <w:p>
      <w:r>
        <w:t xml:space="preserve">näistä mallinimistä, jotka alkavat s-kirjaimella?</w:t>
      </w:r>
    </w:p>
    <w:p>
      <w:r>
        <w:rPr>
          <w:b/>
        </w:rPr>
        <w:t xml:space="preserve">Tulos</w:t>
      </w:r>
    </w:p>
    <w:p>
      <w:r>
        <w:t xml:space="preserve">noista mallinimistä, jotka alkavat s:llä, mikä ei ole Sadie?</w:t>
      </w:r>
    </w:p>
    <w:p>
      <w:r>
        <w:rPr>
          <w:b/>
        </w:rPr>
        <w:t xml:space="preserve">Tulos</w:t>
      </w:r>
    </w:p>
    <w:p>
      <w:r>
        <w:t xml:space="preserve">Mitkä ovat luetellut mallit?</w:t>
      </w:r>
    </w:p>
    <w:p>
      <w:r>
        <w:rPr>
          <w:b/>
        </w:rPr>
        <w:t xml:space="preserve">Tulos</w:t>
      </w:r>
    </w:p>
    <w:p>
      <w:r>
        <w:t xml:space="preserve">Sadien lisäksi mitkä alkavat s:llä?</w:t>
      </w:r>
    </w:p>
    <w:p>
      <w:r>
        <w:rPr>
          <w:b/>
        </w:rPr>
        <w:t xml:space="preserve">Esimerkki 6.293</w:t>
      </w:r>
    </w:p>
    <w:p>
      <w:r>
        <w:t xml:space="preserve">Pöytä: ['#', 'Nimi', 'Pituus', 'Paino (lbs.)', 'Asema', 'Luokka', 'Kotikaupunki', 'Edellinen joukkue(t)']. ['1', 'Mychal Ladd', '6'5,190', 'G', 'So.', 'Seattle, WA, U.S.', 'Rainier Beach HS', '']. ['2', 'Jonathan Wills', "6'6,180", 'G', 'Jr.', 'Carson, CA, U.S.', 'Mayfair HS New Mexico', '']. ['3', 'Taylor Kelly', "6'2,220", 'G', 'Fr.', 'Bakersfield, CA, U.S.', 'Centennial HS', '']. ['11', 'Jerry Brown, Jr.', '6'7,195', 'G F', 'Fr.', 'Richmond, CA, U.S.', 'Sacred Heart', '']. ['12', 'Steven Shepp', '6'2,170', 'G', 'So.', 'Woodbridge, Va, U.S.', 'C.D. Hylton HS Allegany College of Maryland', '']. ['15', 'Nedeljko Golubovic', "6'8,245", 'F', 'Jr.', 'Pljevlja, Serbia, Serbia', 'Findlay Prep (Las Vegas, NV)', '']. ['20', 'Garrett Johnson', "6'5,190", 'G F', 'Fr.', 'Pomona, CA, U.S.', 'Diamond Ranch HS', '']. ['22', 'Greg Smith', "6'10,250", 'C', 'Fr.', 'Fresno, CA, U.S.', 'Westwind Academy', '']. ['24', 'Paul George', '6'8,210', 'G F', 'So.', 'Palmdale, CA, U.S.', 'Pete Knight HS', '']. ['25', 'Justin Johnson', '6'6,205', 'F', 'Fr.', 'Phoenix, AZ, U.S.', 'Brophy College Prep', '']. ['30', 'Sylvester Seay', '6'10,235', 'F', 'Sr.', 'San Bernardino, CA, U.S.', 'Winchendon School Arizona State', '']. ['32', 'Brandon Sperling', '6'4,180', 'G', 'So.', 'Fresno, CA, U.S.', 'Buchanan HS', '']. ['42', 'Brandon Webster', '6'10,275', 'C', 'Jr.', 'Bryan, TX, U.S.', 'Bryan HS', '']]</w:t>
      </w:r>
    </w:p>
    <w:p>
      <w:r>
        <w:rPr>
          <w:b/>
        </w:rPr>
        <w:t xml:space="preserve">Tulos</w:t>
      </w:r>
    </w:p>
    <w:p>
      <w:r>
        <w:t xml:space="preserve">mihin luokkaan kukin joukkueen jäsen kuului kaudella 2009-10 Fresno State Bulldogsissa?</w:t>
      </w:r>
    </w:p>
    <w:p>
      <w:r>
        <w:rPr>
          <w:b/>
        </w:rPr>
        <w:t xml:space="preserve">Tulos</w:t>
      </w:r>
    </w:p>
    <w:p>
      <w:r>
        <w:t xml:space="preserve">Mikä näistä oli Yhdysvaltojen ulkopuolella?</w:t>
      </w:r>
    </w:p>
    <w:p>
      <w:r>
        <w:rPr>
          <w:b/>
        </w:rPr>
        <w:t xml:space="preserve">Tulos</w:t>
      </w:r>
    </w:p>
    <w:p>
      <w:r>
        <w:t xml:space="preserve">kuka oli pelaaja?</w:t>
      </w:r>
    </w:p>
    <w:p>
      <w:r>
        <w:rPr>
          <w:b/>
        </w:rPr>
        <w:t xml:space="preserve">Tulos</w:t>
      </w:r>
    </w:p>
    <w:p>
      <w:r>
        <w:t xml:space="preserve">Mitkä ovat pelaajien luokat?</w:t>
      </w:r>
    </w:p>
    <w:p>
      <w:r>
        <w:rPr>
          <w:b/>
        </w:rPr>
        <w:t xml:space="preserve">Tulos</w:t>
      </w:r>
    </w:p>
    <w:p>
      <w:r>
        <w:t xml:space="preserve">Mikä näistä ei ole Yhdysvalloista?</w:t>
      </w:r>
    </w:p>
    <w:p>
      <w:r>
        <w:rPr>
          <w:b/>
        </w:rPr>
        <w:t xml:space="preserve">Tulos</w:t>
      </w:r>
    </w:p>
    <w:p>
      <w:r>
        <w:t xml:space="preserve">mitä nimeä tämä merkintä vastaa?</w:t>
      </w:r>
    </w:p>
    <w:p>
      <w:r>
        <w:rPr>
          <w:b/>
        </w:rPr>
        <w:t xml:space="preserve">Tulos</w:t>
      </w:r>
    </w:p>
    <w:p>
      <w:r>
        <w:t xml:space="preserve">missä kaikki pelaajat ovat syntyneet?</w:t>
      </w:r>
    </w:p>
    <w:p>
      <w:r>
        <w:rPr>
          <w:b/>
        </w:rPr>
        <w:t xml:space="preserve">Tulos</w:t>
      </w:r>
    </w:p>
    <w:p>
      <w:r>
        <w:t xml:space="preserve">kuka on se serbialainen?</w:t>
      </w:r>
    </w:p>
    <w:p>
      <w:r>
        <w:rPr>
          <w:b/>
        </w:rPr>
        <w:t xml:space="preserve">Esimerkki 6.294</w:t>
      </w:r>
    </w:p>
    <w:p>
      <w:r>
        <w:t xml:space="preserve">Pöytä: ['', 'Nimi', 'Päivämäärä', 'Sijainti', 'Maakunta', 'Kuvaus']. ['1', 'Diamond Head', '', 'Honolulu', 'Oahu', 'State Monument']. ['2', "I'ao Valley", '', "Wailuku", "Maui", "State Monument"]. ['3', 'Kanaha Pond', 'June 1971', 'Kahului', 'Maui', 'Bird Sanctuary']. ['4', 'Ko`olau Range Pali', '', '', 'Oahu', '']. ['5', 'Makalawena Marsh', 'June 1972', 'North Kona', 'Hawai`i', 'Bird Sanctuary']. ['6', 'Mauna Kea', 'marraskuu 1972', 'Saddle Road', 'Hawai`i', 'U.S. state high point']. ['7', 'North Shore Cliffs', 'December 1972', 'Moloka`i', 'Maui', ''].</w:t>
      </w:r>
    </w:p>
    <w:p>
      <w:r>
        <w:rPr>
          <w:b/>
        </w:rPr>
        <w:t xml:space="preserve">Tulos</w:t>
      </w:r>
    </w:p>
    <w:p>
      <w:r>
        <w:t xml:space="preserve">mitkä Hawain kansalliset luonnonmuistomerkit sijaitsevat Oahun piirikunnassa?</w:t>
      </w:r>
    </w:p>
    <w:p>
      <w:r>
        <w:rPr>
          <w:b/>
        </w:rPr>
        <w:t xml:space="preserve">Tulos</w:t>
      </w:r>
    </w:p>
    <w:p>
      <w:r>
        <w:t xml:space="preserve">Mikä näistä maamerkeistä on lueteltu ilman sijaintia?</w:t>
      </w:r>
    </w:p>
    <w:p>
      <w:r>
        <w:rPr>
          <w:b/>
        </w:rPr>
        <w:t xml:space="preserve">Tulos</w:t>
      </w:r>
    </w:p>
    <w:p>
      <w:r>
        <w:t xml:space="preserve">Mitkä ovat kaikki maamerkkien nimet?</w:t>
      </w:r>
    </w:p>
    <w:p>
      <w:r>
        <w:rPr>
          <w:b/>
        </w:rPr>
        <w:t xml:space="preserve">Tulos</w:t>
      </w:r>
    </w:p>
    <w:p>
      <w:r>
        <w:t xml:space="preserve">missä ne sijaitsevat?</w:t>
      </w:r>
    </w:p>
    <w:p>
      <w:r>
        <w:rPr>
          <w:b/>
        </w:rPr>
        <w:t xml:space="preserve">Tulos</w:t>
      </w:r>
    </w:p>
    <w:p>
      <w:r>
        <w:t xml:space="preserve">ja millä maamerkillä ei ole luetteloitua sijaintia?</w:t>
      </w:r>
    </w:p>
    <w:p>
      <w:r>
        <w:rPr>
          <w:b/>
        </w:rPr>
        <w:t xml:space="preserve">Tulos</w:t>
      </w:r>
    </w:p>
    <w:p>
      <w:r>
        <w:t xml:space="preserve">Mitkä ovat eri Havaijin kansallisten maamerkkien nimet?</w:t>
      </w:r>
    </w:p>
    <w:p>
      <w:r>
        <w:rPr>
          <w:b/>
        </w:rPr>
        <w:t xml:space="preserve">Tulos</w:t>
      </w:r>
    </w:p>
    <w:p>
      <w:r>
        <w:t xml:space="preserve">Minkä maamerkin sijaintia ei ole merkitty luetteloon?</w:t>
      </w:r>
    </w:p>
    <w:p>
      <w:r>
        <w:rPr>
          <w:b/>
        </w:rPr>
        <w:t xml:space="preserve">Esimerkki 6.295</w:t>
      </w:r>
    </w:p>
    <w:p>
      <w:r>
        <w:t xml:space="preserve">Pöytä: ['Draw', 'Country', 'Language', 'Artist', 'Song', 'English translation', 'Place', 'Points']. ['01', 'Spain', 'Spanish', 'Spanish', 'Serafin Zubiri', 'Todo esto es la musica', 'All this is music', '14', '37']. ['02', 'Belgia', 'Ranska', 'Morgane', 'Nous', 'on veut des violons', 'Haluamme viuluja', '20']. ['03', 'Israel', 'heprea', 'Dafna Dekel', 'Ze Rak Sport (zh rq spvrt)', 'Se on vain urheilua', '6', '85']. ['04', 'Turkki', 'Turkki', 'Aylin Vatankos', 'Yaz Bitti', 'Kesä on ohi', '19', '17']. ['05', 'Kreikka', 'kreikkalainen', 'Kleopatra', 'Olou Tou Kosmou I Elpida', '', '', '']. [''(Olou tou kosmou e Elpida)', 'Koko maailman toivo', '5', '94', '', '', '', '', '']. ['06', 'France', 'Ranska', 'French, Antillean Creole', 'Kali', 'Monte la rivie', 'Mene jokea ylös', '8', '73']. ['07', 'Ruotsi', 'Ruotsi', 'Christer Bjorkman', 'I morgon ar en annan dag', 'Huomenna on toinen päivä', '22', '9']. ['08', 'Portugali', 'Portugali', 'Dina', 'Amor d'agua fresca', 'Makean veden rakkaus', '17', '26']. ['09', 'Kypros', 'Kreikkalainen', 'Evridiki', 'Teriazoume (Tairiazoume)', 'We hit it off', '11', '57']. ['10', 'Malta', 'English', 'Mary Spiteri', 'Little Child', '-', '3', '123']. ['11', 'Iceland', 'Icelandic', 'Heart 2 Heart', 'Nei eda ja', 'No or yes?', '7', '80']. ['12', 'Finland', 'Finnish', 'Pave Maijanen', 'Yamma', 'yamma', '-', '23']. ['13', 'Sveitsi', 'Ranska', 'Daisy Auvray', 'Mister Music Man', '-', '15', '32']. ['14', 'Luxemburg', 'Luxemburgin kieli', 'Marion Welter &amp; Kontinent', 'Sou frai', 'So free', '21', '10']. ['15', 'Itävalta', 'saksa', 'Tony Wegas', 'Zusammen geh'n', 'Go together', '10', '63']. ['16', 'Yhdistynyt kuningaskunta', 'Englanti', 'Michael Ball', 'One Step Out of Time', '-', '2', '139']. ['17', 'Irlanti', 'Englanti', 'Linda Martin', 'Why Me?', '-', '1', '155']. ['18', 'Tanska', 'Tanska', 'Kenny Lubcke &amp; Lotte Nilsson', 'Alt det som ingen ser', 'All the things that nobody sees', '12', '47']. ['19', 'Italia', 'Italian', 'Mia Martini', 'Rapsodia', 'Rhapsody', '4', '111']. ['20', 'Jugoslavian liittotasavalta', 'Serbia', 'Extra Nena', 'Ljubim te pesmama', '', '', '', '']. [''(Ljubim te pesmama)', "Suutelen sinua lauluilla", '13', '44', '', '', '', '', '']. ['21', 'Norja', 'Norwegian', 'Merethe Troan', 'Visjoner', 'Visions', '18', '23']. ['22', 'Saksa', 'Saksa', 'Tuuli', 'Traume sind fur alle da', 'Unelmat ovat olemassa kaikille', '16', '27']. ['23', 'Alankomaat', 'hollantilainen', 'Humphrey Campbell', 'Wijs me de weg', 'Näytä minulle tie', '9', '67'].</w:t>
      </w:r>
    </w:p>
    <w:p>
      <w:r>
        <w:rPr>
          <w:b/>
        </w:rPr>
        <w:t xml:space="preserve">Tulos</w:t>
      </w:r>
    </w:p>
    <w:p>
      <w:r>
        <w:t xml:space="preserve">Mitkä maat osallistuivat vuoden 1992 euroviisukilpailuun?</w:t>
      </w:r>
    </w:p>
    <w:p>
      <w:r>
        <w:rPr>
          <w:b/>
        </w:rPr>
        <w:t xml:space="preserve">Tulos</w:t>
      </w:r>
    </w:p>
    <w:p>
      <w:r>
        <w:t xml:space="preserve">kumpi on korkeammalla sijalla isrealista ja yhdistyneestä kuningaskunnasta?</w:t>
      </w:r>
    </w:p>
    <w:p>
      <w:r>
        <w:rPr>
          <w:b/>
        </w:rPr>
        <w:t xml:space="preserve">Tulos</w:t>
      </w:r>
    </w:p>
    <w:p>
      <w:r>
        <w:t xml:space="preserve">mitkä kappaleet olivat englanninkielisiä vuoden 1992 euroviisuissa?</w:t>
      </w:r>
    </w:p>
    <w:p>
      <w:r>
        <w:rPr>
          <w:b/>
        </w:rPr>
        <w:t xml:space="preserve">Tulos</w:t>
      </w:r>
    </w:p>
    <w:p>
      <w:r>
        <w:t xml:space="preserve">mikä englanniksi esitetyistä kappaleista sai yli 125 pistettä?</w:t>
      </w:r>
    </w:p>
    <w:p>
      <w:r>
        <w:rPr>
          <w:b/>
        </w:rPr>
        <w:t xml:space="preserve">Tulos</w:t>
      </w:r>
    </w:p>
    <w:p>
      <w:r>
        <w:t xml:space="preserve">Mikä maa esitti ainoan yli 125 pistettä saaneen englanninkielisen kappaleen, jonka esitti mies?</w:t>
      </w:r>
    </w:p>
    <w:p>
      <w:r>
        <w:rPr>
          <w:b/>
        </w:rPr>
        <w:t xml:space="preserve">Tulos</w:t>
      </w:r>
    </w:p>
    <w:p>
      <w:r>
        <w:t xml:space="preserve">Mille sijalle Israel sijoittui?</w:t>
      </w:r>
    </w:p>
    <w:p>
      <w:r>
        <w:rPr>
          <w:b/>
        </w:rPr>
        <w:t xml:space="preserve">Tulos</w:t>
      </w:r>
    </w:p>
    <w:p>
      <w:r>
        <w:t xml:space="preserve">Mille sijalle Yhdistynyt kuningaskunta sijoittui?</w:t>
      </w:r>
    </w:p>
    <w:p>
      <w:r>
        <w:rPr>
          <w:b/>
        </w:rPr>
        <w:t xml:space="preserve">Tulos</w:t>
      </w:r>
    </w:p>
    <w:p>
      <w:r>
        <w:t xml:space="preserve">onko Israel vai Yhdistynyt kuningaskunta korkeammalla sijalla?</w:t>
      </w:r>
    </w:p>
    <w:p>
      <w:r>
        <w:rPr>
          <w:b/>
        </w:rPr>
        <w:t xml:space="preserve">Esimerkki 6.296</w:t>
      </w:r>
    </w:p>
    <w:p>
      <w:r>
        <w:t xml:space="preserve">Pöytä: ['Kilometrit', 'Nimi', 'Sijainti', 'Risteävät reitit']. ['0', 'Netanya Mall', 'Netanya', 'Petah Tikva Street, Raziel Road, Herzl Road']. ['0.6', 'Netanya interchange', 'Netanya', 'Highway 2']. ['0.75', 'HaRakevet Road', 'Netanya', 'Netanyan rautatieaseman sisäänkäynti']. ['1.45', 'Pinkas Street', 'Netanya', 'Pinkas Street']. ['2.2', 'Deganya Road', 'Netanya', 'Deganya Road']. ['2.8', 'Beit Yitzhak', 'Beit Yitzhak', 'HaSharon Road']. ["3.8", "Ganot Hadar", "Ganot Hadar", "Ganot Hadarin ja Nordiyan sisäänkäynti"]. ['4.3', 'HaSharonin risteys (Beit Lid)', 'Ganot Hadar', 'Valtatie 4']. ['6.2', 'Rabin Boulevard', 'Kfar Yona', 'Kfar Yonan sisäänkäynti']. ['7.3', 'Begin Boulevard', 'Kfar Yona', 'Kfar Yonan sisäänkäynti']. ['7.7', "Ha'Atzmaut Street", "Haniel", "Hanielin sisäänkäynti"]. ['9.3', 'Yanuvin risteys', 'Yanuv', 'Valtatie 5613, Yanuvin sisäänkäynti']. ["10", "HaErez Way", "Tnuvotin teollisuusalue", "Tnuvotin ja Burgatan sisäänkäynti"]. ['12', "Be'erotayimin risteys", "Hagor", "Be'erotayimin ja Oleshin sisäänkäynti, tie 5614 kohti Qalansawea"]. ["13.2", "Nitzanei Oz -risteys", "Nitzanei Oz", "Valtatie 5714, sisäänkäynti Nitzanei Oziin ja Yad Hanaan"]. ["14.5", "Nitzanei Oz -risteys", "Nitzanei Oz", "Valtatie 6"]. ['15', 'IDF:n tarkastuspiste', 'Tulkarm', 'Nitzanei Shalomin teollisuusalueen sisäänkäynti']].</w:t>
      </w:r>
    </w:p>
    <w:p>
      <w:r>
        <w:rPr>
          <w:b/>
        </w:rPr>
        <w:t xml:space="preserve">Tulos</w:t>
      </w:r>
    </w:p>
    <w:p>
      <w:r>
        <w:t xml:space="preserve">mitä kaikki eri annokset ovat?</w:t>
      </w:r>
    </w:p>
    <w:p>
      <w:r>
        <w:rPr>
          <w:b/>
        </w:rPr>
        <w:t xml:space="preserve">Tulos</w:t>
      </w:r>
    </w:p>
    <w:p>
      <w:r>
        <w:t xml:space="preserve">Mikä on rabin bulevardin risteysreitti?</w:t>
      </w:r>
    </w:p>
    <w:p>
      <w:r>
        <w:rPr>
          <w:b/>
        </w:rPr>
        <w:t xml:space="preserve">Tulos</w:t>
      </w:r>
    </w:p>
    <w:p>
      <w:r>
        <w:t xml:space="preserve">Millä osuudella on myös risteävä reitti, joka johtaa Kfar Yonaan?</w:t>
      </w:r>
    </w:p>
    <w:p>
      <w:r>
        <w:rPr>
          <w:b/>
        </w:rPr>
        <w:t xml:space="preserve">Tulos</w:t>
      </w:r>
    </w:p>
    <w:p>
      <w:r>
        <w:t xml:space="preserve">Mikä on rabin bulevardin risteysreitti?</w:t>
      </w:r>
    </w:p>
    <w:p>
      <w:r>
        <w:rPr>
          <w:b/>
        </w:rPr>
        <w:t xml:space="preserve">Tulos</w:t>
      </w:r>
    </w:p>
    <w:p>
      <w:r>
        <w:t xml:space="preserve">Missä osassa on tämä risteävä reitti?</w:t>
      </w:r>
    </w:p>
    <w:p>
      <w:r>
        <w:rPr>
          <w:b/>
        </w:rPr>
        <w:t xml:space="preserve">Tulos</w:t>
      </w:r>
    </w:p>
    <w:p>
      <w:r>
        <w:t xml:space="preserve">Mitkä ovat kaikki nimet?</w:t>
      </w:r>
    </w:p>
    <w:p>
      <w:r>
        <w:rPr>
          <w:b/>
        </w:rPr>
        <w:t xml:space="preserve">Tulos</w:t>
      </w:r>
    </w:p>
    <w:p>
      <w:r>
        <w:t xml:space="preserve">missä ne risteävät?</w:t>
      </w:r>
    </w:p>
    <w:p>
      <w:r>
        <w:rPr>
          <w:b/>
        </w:rPr>
        <w:t xml:space="preserve">Tulos</w:t>
      </w:r>
    </w:p>
    <w:p>
      <w:r>
        <w:t xml:space="preserve">ja jolla on yhteinen risteys Rabin Boulevardin kanssa?</w:t>
      </w:r>
    </w:p>
    <w:p>
      <w:r>
        <w:rPr>
          <w:b/>
        </w:rPr>
        <w:t xml:space="preserve">Esimerkki 6.297</w:t>
      </w:r>
    </w:p>
    <w:p>
      <w:r>
        <w:t xml:space="preserve">Pöytä: [''', 'Alus', 'Telakka', 'Laskettu vesille', 'Käynnistetty', 'Valmistunut', 'Kohtalo']. ['Bai Lu', 'Shiratsuyu', 'Sasebo Naval Arsenal', '14.11.1933', '5.4.1935', '20.8.1936', 'Törmäys 15.6.1944']. ['Shi Yu', 'Shigure', 'Uraga Dock Company', '9.12.1933', '18.5.1935', '7.9.1936', 'uponnut 24.1.1945']. ['Cun Yu', 'Murasame', 'Fujinagata Shipyards', '1.2.1934', '20.6.1935', '7.1.1937', 'Upotettu 6.3.1943']. ['Xi Li', 'Yudachi', 'Sasebo Naval Arsenal', '16. lokakuuta 1934', '21. kesäkuuta 1936', '7. tammikuuta 1937', 'Upotettu 13. marraskuuta 1942']. ['Wu Yue Yu', 'Samidare', 'Uraga Dock Company', '19.12.1934', '6.7.1935', '29.1.1937', 'Upotettu 26.8.1944']. ['Chun Yu', 'Harusame', 'Uraga Dock Company', '3.2.1935', '21.9.1935', '26.8.1937', 'Upotettu 8.6.1944']. ['Shan Feng', 'Yamakaze', 'Uraga Dock Company', '25.5.1935', '21.2.1936', '30.6.1937', 'Upotettu 23.6.1942']. ['Jiang Feng', 'Kawakaze', 'Fujinagata Shipyards', '25.4.1935', '1.11.1936', '30.4.1937', 'Upotettu 6.8.1943']. ['Hai Feng', 'Umikaze', 'Maizuru Naval Arsenal', '4.5.1935', '27.11.1936', '31.5.1937', 'Upotettu 1.2.1944']. ['Liang Feng', 'Suzukaze', 'Uraga Dock Company', '9.7.1935', '11.3.1937', '31.8.1937', 'Upotettu 25.1.1944']].</w:t>
      </w:r>
    </w:p>
    <w:p>
      <w:r>
        <w:rPr>
          <w:b/>
        </w:rPr>
        <w:t xml:space="preserve">Tulos</w:t>
      </w:r>
    </w:p>
    <w:p>
      <w:r>
        <w:t xml:space="preserve">Mitkä olivat kunkin Shiratsuyu-luokan hävittäjän nimet?</w:t>
      </w:r>
    </w:p>
    <w:p>
      <w:r>
        <w:rPr>
          <w:b/>
        </w:rPr>
        <w:t xml:space="preserve">Tulos</w:t>
      </w:r>
    </w:p>
    <w:p>
      <w:r>
        <w:t xml:space="preserve">mikä oli heidän kohtalonsa?</w:t>
      </w:r>
    </w:p>
    <w:p>
      <w:r>
        <w:rPr>
          <w:b/>
        </w:rPr>
        <w:t xml:space="preserve">Tulos</w:t>
      </w:r>
    </w:p>
    <w:p>
      <w:r>
        <w:t xml:space="preserve">Minkä aluksen kohtaloon ei kuulunut uppoaminen?</w:t>
      </w:r>
    </w:p>
    <w:p>
      <w:r>
        <w:rPr>
          <w:b/>
        </w:rPr>
        <w:t xml:space="preserve">Tulos</w:t>
      </w:r>
    </w:p>
    <w:p>
      <w:r>
        <w:t xml:space="preserve">Mitä tapahtui laivalle, joka ei uponnut?</w:t>
      </w:r>
    </w:p>
    <w:p>
      <w:r>
        <w:rPr>
          <w:b/>
        </w:rPr>
        <w:t xml:space="preserve">Tulos</w:t>
      </w:r>
    </w:p>
    <w:p>
      <w:r>
        <w:t xml:space="preserve">Mikä oli törmäyksessä osallisena olleen aluksen nimi?</w:t>
      </w:r>
    </w:p>
    <w:p>
      <w:r>
        <w:rPr>
          <w:b/>
        </w:rPr>
        <w:t xml:space="preserve">Tulos</w:t>
      </w:r>
    </w:p>
    <w:p>
      <w:r>
        <w:t xml:space="preserve">Mitkä alukset valmistuivat ennen vuotta 1937?</w:t>
      </w:r>
    </w:p>
    <w:p>
      <w:r>
        <w:rPr>
          <w:b/>
        </w:rPr>
        <w:t xml:space="preserve">Tulos</w:t>
      </w:r>
    </w:p>
    <w:p>
      <w:r>
        <w:t xml:space="preserve">Kumpi näistä kahdesta aluksesta laskettiin vesille aikaisemmin?</w:t>
      </w:r>
    </w:p>
    <w:p>
      <w:r>
        <w:rPr>
          <w:b/>
        </w:rPr>
        <w:t xml:space="preserve">Esimerkki 6.298</w:t>
      </w:r>
    </w:p>
    <w:p>
      <w:r>
        <w:t xml:space="preserve">Pöytä: ['Date', 'Opponent#', 'Rank#', 'Site', 'Result']. ['September 5', 'Maryland', '', 'Carrier Dome * Syracuse, NY', 'W 35-11']. ['September 12', 'Rutgers', '', 'Rutgers Stadium * Piscataway, NJ', 'W 20-3']. ['19. syyskuuta', 'Miami (OH)', '', 'Carrier Dome * Syracuse, NY', 'W 24-10']. ['26. syyskuuta', 'at Virginia Tech', '', 'Lane Stadium * Blacksburg, VA', 'W 35-21']. ['3. lokakuuta', 'at Missouri', '', 'Memorial Stadium * Columbia, MO', 'W 24-13']. ['17. lokakuuta', '#10 Penn State', '#13', 'Carrier Dome * Syracuse, NY', 'W 48-21']. ['24. lokakuuta', 'Colgate', '#9', 'Carrier Dome * Syracuse, NY', 'W 52-6']. ['31. lokakuuta', 'at Pittsburgh', '#8', 'Pitt Stadium * Pittsburgh, PA', 'W 24-10']. ['7. marraskuuta', 'at Navy', '#8', 'Navy-Marine Corps Memorial Stadium * Annapolis, MD', 'W 34-10']. ['14. marraskuuta', 'Boston College', '#6', 'Carrier Dome * Syracuse, NY', 'W 45-17']. ['21. marraskuuta', 'West Virginia', '#6', 'Carrier Dome * Syracuse, NY', 'W 32-31']. ['1. tammikuuta', 'vs. #6 Auburn', '#4', 'Louisiana Superdome * New Orleans, LA (Sugar Bowl)', 'T 16-16']].</w:t>
      </w:r>
    </w:p>
    <w:p>
      <w:r>
        <w:rPr>
          <w:b/>
        </w:rPr>
        <w:t xml:space="preserve">Tulos</w:t>
      </w:r>
    </w:p>
    <w:p>
      <w:r>
        <w:t xml:space="preserve">mitkä olivat kaikki tulokset kaudella 1987?</w:t>
      </w:r>
    </w:p>
    <w:p>
      <w:r>
        <w:rPr>
          <w:b/>
        </w:rPr>
        <w:t xml:space="preserve">Tulos</w:t>
      </w:r>
    </w:p>
    <w:p>
      <w:r>
        <w:t xml:space="preserve">missä tuloksessa Syracuse sai eniten pisteitä?</w:t>
      </w:r>
    </w:p>
    <w:p>
      <w:r>
        <w:rPr>
          <w:b/>
        </w:rPr>
        <w:t xml:space="preserve">Tulos</w:t>
      </w:r>
    </w:p>
    <w:p>
      <w:r>
        <w:t xml:space="preserve">Mikä oli tämän pelin päivämäärä?</w:t>
      </w:r>
    </w:p>
    <w:p>
      <w:r>
        <w:rPr>
          <w:b/>
        </w:rPr>
        <w:t xml:space="preserve">Tulos</w:t>
      </w:r>
    </w:p>
    <w:p>
      <w:r>
        <w:t xml:space="preserve">kuka oli vastustaja?</w:t>
      </w:r>
    </w:p>
    <w:p>
      <w:r>
        <w:rPr>
          <w:b/>
        </w:rPr>
        <w:t xml:space="preserve">Tulos</w:t>
      </w:r>
    </w:p>
    <w:p>
      <w:r>
        <w:t xml:space="preserve">kuka pelasi Syracusea vastaan 5. syyskuuta 1987?</w:t>
      </w:r>
    </w:p>
    <w:p>
      <w:r>
        <w:rPr>
          <w:b/>
        </w:rPr>
        <w:t xml:space="preserve">Tulos</w:t>
      </w:r>
    </w:p>
    <w:p>
      <w:r>
        <w:t xml:space="preserve">missä oli 24. lokakuuta 1987 pelattu peli?</w:t>
      </w:r>
    </w:p>
    <w:p>
      <w:r>
        <w:rPr>
          <w:b/>
        </w:rPr>
        <w:t xml:space="preserve">Tulos</w:t>
      </w:r>
    </w:p>
    <w:p>
      <w:r>
        <w:t xml:space="preserve">ketä vastaan Syracuse pelasi 24. lokakuuta 1987?</w:t>
      </w:r>
    </w:p>
    <w:p>
      <w:r>
        <w:rPr>
          <w:b/>
        </w:rPr>
        <w:t xml:space="preserve">Tulos</w:t>
      </w:r>
    </w:p>
    <w:p>
      <w:r>
        <w:t xml:space="preserve">mitkä olivat kunkin pelin tulokset vuonna 1987?</w:t>
      </w:r>
    </w:p>
    <w:p>
      <w:r>
        <w:rPr>
          <w:b/>
        </w:rPr>
        <w:t xml:space="preserve">Tulos</w:t>
      </w:r>
    </w:p>
    <w:p>
      <w:r>
        <w:t xml:space="preserve">Mikä tulos sisältää eniten pisteitä Syracuse Orangemenille?</w:t>
      </w:r>
    </w:p>
    <w:p>
      <w:r>
        <w:rPr>
          <w:b/>
        </w:rPr>
        <w:t xml:space="preserve">Tulos</w:t>
      </w:r>
    </w:p>
    <w:p>
      <w:r>
        <w:t xml:space="preserve">kuka oli heidän vastustajansa tässä pelissä?</w:t>
      </w:r>
    </w:p>
    <w:p>
      <w:r>
        <w:rPr>
          <w:b/>
        </w:rPr>
        <w:t xml:space="preserve">Tulos</w:t>
      </w:r>
    </w:p>
    <w:p>
      <w:r>
        <w:t xml:space="preserve">mitkä kansakunnat kilpailivat?</w:t>
      </w:r>
    </w:p>
    <w:p>
      <w:r>
        <w:rPr>
          <w:b/>
        </w:rPr>
        <w:t xml:space="preserve">Tulos</w:t>
      </w:r>
    </w:p>
    <w:p>
      <w:r>
        <w:t xml:space="preserve">kuinka monta mitalia he saivat yhteensä?</w:t>
      </w:r>
    </w:p>
    <w:p>
      <w:r>
        <w:rPr>
          <w:b/>
        </w:rPr>
        <w:t xml:space="preserve">Tulos</w:t>
      </w:r>
    </w:p>
    <w:p>
      <w:r>
        <w:t xml:space="preserve">Entä vain Ecuador ja Chile?</w:t>
      </w:r>
    </w:p>
    <w:p>
      <w:r>
        <w:rPr>
          <w:b/>
        </w:rPr>
        <w:t xml:space="preserve">Tulos</w:t>
      </w:r>
    </w:p>
    <w:p>
      <w:r>
        <w:t xml:space="preserve">kumpi näistä kahdesta kansakunnasta voitti enemmän mitaleja?</w:t>
      </w:r>
    </w:p>
    <w:p>
      <w:r>
        <w:rPr>
          <w:b/>
        </w:rPr>
        <w:t xml:space="preserve">Tulos</w:t>
      </w:r>
    </w:p>
    <w:p>
      <w:r>
        <w:t xml:space="preserve">millä kansakunnalla on eniten mitaleja</w:t>
      </w:r>
    </w:p>
    <w:p>
      <w:r>
        <w:rPr>
          <w:b/>
        </w:rPr>
        <w:t xml:space="preserve">Tulos</w:t>
      </w:r>
    </w:p>
    <w:p>
      <w:r>
        <w:t xml:space="preserve">Millä kansakunnalla oli vähiten mitaleja top 3:ssa?</w:t>
      </w:r>
    </w:p>
    <w:p>
      <w:r>
        <w:rPr>
          <w:b/>
        </w:rPr>
        <w:t xml:space="preserve">Tulos</w:t>
      </w:r>
    </w:p>
    <w:p>
      <w:r>
        <w:t xml:space="preserve">kuinka monta mitalia Ecuadorilla on yhteensä?</w:t>
      </w:r>
    </w:p>
    <w:p>
      <w:r>
        <w:rPr>
          <w:b/>
        </w:rPr>
        <w:t xml:space="preserve">Tulos</w:t>
      </w:r>
    </w:p>
    <w:p>
      <w:r>
        <w:t xml:space="preserve">kuinka monta mitalia Chilellä on yhteensä?</w:t>
      </w:r>
    </w:p>
    <w:p>
      <w:r>
        <w:rPr>
          <w:b/>
        </w:rPr>
        <w:t xml:space="preserve">Tulos</w:t>
      </w:r>
    </w:p>
    <w:p>
      <w:r>
        <w:t xml:space="preserve">kummassa maassa on enemmän?</w:t>
      </w:r>
    </w:p>
    <w:p>
      <w:r>
        <w:rPr>
          <w:b/>
        </w:rPr>
        <w:t xml:space="preserve">Tulos</w:t>
      </w:r>
    </w:p>
    <w:p>
      <w:r>
        <w:t xml:space="preserve">mitä vastustajia vastaan 1987 Syracuse Orangemen jalkapallojoukkue pelasi voiton?</w:t>
      </w:r>
    </w:p>
    <w:p>
      <w:r>
        <w:rPr>
          <w:b/>
        </w:rPr>
        <w:t xml:space="preserve">Tulos</w:t>
      </w:r>
    </w:p>
    <w:p>
      <w:r>
        <w:t xml:space="preserve">mitä noista ei pelattu ny:ssä vastaan?</w:t>
      </w:r>
    </w:p>
    <w:p>
      <w:r>
        <w:rPr>
          <w:b/>
        </w:rPr>
        <w:t xml:space="preserve">Tulos</w:t>
      </w:r>
    </w:p>
    <w:p>
      <w:r>
        <w:t xml:space="preserve">mikä näistä vastustajista ei tehnyt yli 7 pistettä?</w:t>
      </w:r>
    </w:p>
    <w:p>
      <w:r>
        <w:rPr>
          <w:b/>
        </w:rPr>
        <w:t xml:space="preserve">Tulos</w:t>
      </w:r>
    </w:p>
    <w:p>
      <w:r>
        <w:t xml:space="preserve">mitä vastustajia Syracuse Orangemenin jalkapallojoukkue pelasi vuonna 1987?</w:t>
      </w:r>
    </w:p>
    <w:p>
      <w:r>
        <w:rPr>
          <w:b/>
        </w:rPr>
        <w:t xml:space="preserve">Tulos</w:t>
      </w:r>
    </w:p>
    <w:p>
      <w:r>
        <w:t xml:space="preserve">mikä näistä sai alle 10 pistettä?</w:t>
      </w:r>
    </w:p>
    <w:p>
      <w:r>
        <w:rPr>
          <w:b/>
        </w:rPr>
        <w:t xml:space="preserve">Tulos</w:t>
      </w:r>
    </w:p>
    <w:p>
      <w:r>
        <w:t xml:space="preserve">Kumpi näistä kahdesta sai vähiten pisteitä?</w:t>
      </w:r>
    </w:p>
    <w:p>
      <w:r>
        <w:rPr>
          <w:b/>
        </w:rPr>
        <w:t xml:space="preserve">Tulos</w:t>
      </w:r>
    </w:p>
    <w:p>
      <w:r>
        <w:t xml:space="preserve">mitkä olivat Syracuse Orangemenin jalkapallojoukkuetta vastaan pelattujen otteluiden tulokset vuonna 1987?</w:t>
      </w:r>
    </w:p>
    <w:p>
      <w:r>
        <w:rPr>
          <w:b/>
        </w:rPr>
        <w:t xml:space="preserve">Tulos</w:t>
      </w:r>
    </w:p>
    <w:p>
      <w:r>
        <w:t xml:space="preserve">Mikä näistä näyttää alhaisimmat vastustajien pisteet?</w:t>
      </w:r>
    </w:p>
    <w:p>
      <w:r>
        <w:rPr>
          <w:b/>
        </w:rPr>
        <w:t xml:space="preserve">Tulos</w:t>
      </w:r>
    </w:p>
    <w:p>
      <w:r>
        <w:t xml:space="preserve">mikä vastustaja teki tämän maalin?</w:t>
      </w:r>
    </w:p>
    <w:p>
      <w:r>
        <w:rPr>
          <w:b/>
        </w:rPr>
        <w:t xml:space="preserve">Esimerkki 6.299</w:t>
      </w:r>
    </w:p>
    <w:p>
      <w:r>
        <w:t xml:space="preserve">Pöytä: ['Auto', 'Moottori', 'Puristusteho', 'Teho', 'Vääntömomentti', 'Turbo', 'Vakiotehostin', 'Turbiini', 'Kompressori']. ["'89 U12 Bluebird Ltd", 'Redtop', '8.5:1', '150 kW (201 hv) @ 6000 rpm', '202 lb*ft (274 N*m) @ 4000 rpm', 'T-25g', '7psi', '', '']. ["'91-'95 U13 Bluebird Ltd", 'Redtop', '8.5:1', '154 kW (206 hv) @ 6000 rpm', '202 lb*ft (274 N*m) @ 4000 rpm', 'T-25G', '7psi', '', '']. ["'95-'97 W10 Avenir Salut", 'Silvertop', '8.5:1', '154 kW (206 hv) @ 6000 rpm', '202 lb*ft (274 N*m) @ 4000 rpm', 'T-25G', '7psi', '', '']. ["'97-'01 W11 Avenir GT4", 'Silvertop', '8.5:1', '169 kW (227 hv) @ 6000 rpm', '203 lb*ft (275 N*m) @ 3600 rpm', 'T-25BB', '9psi', '', '']. ["'90-'94 N14 Pulsar GTi-R", 'Redtop', '8.3:1', '169 kW (227 hv) @ 6400 rpm (Euro: 164 kW (220 hv) @ 6400 rpm)', '210 lb*ft (280 N*m) @ 4800 rpm (Euro: 196 lb*ft (266 N*m) @ 4800 rpm)', 'T-28', '7psi', '79 Trim 53 mm (2.1 tuumaa) (Inconel), .86 A/R kotelo', '60 trim 60 mm BCI-1 vakio T-3 kotelossa']. ["'91-'93 S13 Silvia, 180sx", 'Redtop', '8.5:1', '151 kW (202 hv) @ 6000 rpm', '203 lb*ft (275 N*m) @ 4000 rpm', 'T-25G', '7psi', '62 trim 53.8 mm (2.1 tuumaa), .80 A/R kotelo', '60 trim 56mm BCI-1']. ["'94-'98 S13 180sx", 'Blacktop', '8.5:1', '151 kW (202 hv) @ 6000 rpm', '203 lb*ft (275 N*m) @ 4000 rpm', 'T-25G', '7psi', '62 trim 53.8 mm (2.1 in), .80 A/R kotelo', '60 trim 56mm BCI-1']. ["'95-'99 S14 Silvia, 200sx", 'Blacktop', '8.5:1', '162 kW (217 hv) @ 6000 rpm', '203 lb*ft (275 N*m) @ 4800 rpm', 'T-28', '7psi', '62 trim 53.8 mm (2.1 in), .64 A/R kotelo, BB jos JDM', '60 trim 60 mm BCI-1 T-04B kotelossa']. ["'99-02 S15 Silvia", 'Blacktop', '8.5:1', '183 kW (245 hv) @ 6400 rpm', '202 lb*ft (274 N*m) @ 4800 rpm', 'T-28BB', '7psi', '62 trim 53.8 mm (2.1 in) (Inconel), .64 A/R kotelo, valettu väliseinä turbiinipurkauksen ja hukkaportin välissä, kuulalaakeroitu keskiosuus', '60 trim 60 mm:n BCI-1:n T-04B-kotelossa']]</w:t>
      </w:r>
    </w:p>
    <w:p>
      <w:r>
        <w:rPr>
          <w:b/>
        </w:rPr>
        <w:t xml:space="preserve">Tulos</w:t>
      </w:r>
    </w:p>
    <w:p>
      <w:r>
        <w:t xml:space="preserve">Missä autoissa oli mustapintaiset moottorit?</w:t>
      </w:r>
    </w:p>
    <w:p>
      <w:r>
        <w:rPr>
          <w:b/>
        </w:rPr>
        <w:t xml:space="preserve">Tulos</w:t>
      </w:r>
    </w:p>
    <w:p>
      <w:r>
        <w:t xml:space="preserve">missä näistä oli t-04b-kompressorikotelot?</w:t>
      </w:r>
    </w:p>
    <w:p>
      <w:r>
        <w:rPr>
          <w:b/>
        </w:rPr>
        <w:t xml:space="preserve">Tulos</w:t>
      </w:r>
    </w:p>
    <w:p>
      <w:r>
        <w:t xml:space="preserve">Missä näistä on eniten hevosvoimia?</w:t>
      </w:r>
    </w:p>
    <w:p>
      <w:r>
        <w:rPr>
          <w:b/>
        </w:rPr>
        <w:t xml:space="preserve">Tulos</w:t>
      </w:r>
    </w:p>
    <w:p>
      <w:r>
        <w:t xml:space="preserve">mitkä ovat autojen listatut hv:t?</w:t>
      </w:r>
    </w:p>
    <w:p>
      <w:r>
        <w:rPr>
          <w:b/>
        </w:rPr>
        <w:t xml:space="preserve">Tulos</w:t>
      </w:r>
    </w:p>
    <w:p>
      <w:r>
        <w:t xml:space="preserve">mikä on ainoa auto, jossa on yli 230 hv?</w:t>
      </w:r>
    </w:p>
    <w:p>
      <w:r>
        <w:rPr>
          <w:b/>
        </w:rPr>
        <w:t xml:space="preserve">Tulos</w:t>
      </w:r>
    </w:p>
    <w:p>
      <w:r>
        <w:t xml:space="preserve">mitä kaikki autot ovat?</w:t>
      </w:r>
    </w:p>
    <w:p>
      <w:r>
        <w:rPr>
          <w:b/>
        </w:rPr>
        <w:t xml:space="preserve">Tulos</w:t>
      </w:r>
    </w:p>
    <w:p>
      <w:r>
        <w:t xml:space="preserve">mikä on niiden nimellisteho?</w:t>
      </w:r>
    </w:p>
    <w:p>
      <w:r>
        <w:rPr>
          <w:b/>
        </w:rPr>
        <w:t xml:space="preserve">Tulos</w:t>
      </w:r>
    </w:p>
    <w:p>
      <w:r>
        <w:t xml:space="preserve">missä autossa on eniten tehoa?</w:t>
      </w:r>
    </w:p>
    <w:p>
      <w:r>
        <w:rPr>
          <w:b/>
        </w:rPr>
        <w:t xml:space="preserve">Esimerkki 6.300</w:t>
      </w:r>
    </w:p>
    <w:p>
      <w:r>
        <w:t xml:space="preserve">Pöytä: Taulukko: ['Vuosi', 'Kilpailu', 'Tapahtumapaikka', 'Asema', 'Huomautukset']. ['1994', 'Kansainyhteisön kisat', 'Victoria, Kanada', '6.', '400 m h']. ['1995', 'MM-kilpailut', 'Göteborg, Ruotsi', '6.', '400 m h']. ['1997', 'Maailmanmestaruuskilpailut', 'Ateena, Kreikka', '7.', '4x400 metrin viestissä']. ['1998', 'Kansainyhteisön kisat', 'Kuala Lumpur, Malesia', '3.', '400 m h']. ['1998', 'Afrikan mestaruuskilpailut', 'Dakar, Senegal', '2.', '400 m h']. ['1999', 'All-African Games', 'Johannesburg, Etelä-Afrikka', '2.', '400 m h']].</w:t>
      </w:r>
    </w:p>
    <w:p>
      <w:r>
        <w:rPr>
          <w:b/>
        </w:rPr>
        <w:t xml:space="preserve">Tulos</w:t>
      </w:r>
    </w:p>
    <w:p>
      <w:r>
        <w:t xml:space="preserve">mitä kilpailuja ken harden juoksi?</w:t>
      </w:r>
    </w:p>
    <w:p>
      <w:r>
        <w:rPr>
          <w:b/>
        </w:rPr>
        <w:t xml:space="preserve">Tulos</w:t>
      </w:r>
    </w:p>
    <w:p>
      <w:r>
        <w:t xml:space="preserve">Missä kilpailussa Ken Harden juoksi vuonna 1997?</w:t>
      </w:r>
    </w:p>
    <w:p>
      <w:r>
        <w:rPr>
          <w:b/>
        </w:rPr>
        <w:t xml:space="preserve">Tulos</w:t>
      </w:r>
    </w:p>
    <w:p>
      <w:r>
        <w:t xml:space="preserve">missä maassa vuoden 1997 mestaruuskilpailut järjestettiin?</w:t>
      </w:r>
    </w:p>
    <w:p>
      <w:r>
        <w:rPr>
          <w:b/>
        </w:rPr>
        <w:t xml:space="preserve">Tulos</w:t>
      </w:r>
    </w:p>
    <w:p>
      <w:r>
        <w:t xml:space="preserve">Kuinka pitkä rele oli?</w:t>
      </w:r>
    </w:p>
    <w:p>
      <w:r>
        <w:rPr>
          <w:b/>
        </w:rPr>
        <w:t xml:space="preserve">Tulos</w:t>
      </w:r>
    </w:p>
    <w:p>
      <w:r>
        <w:t xml:space="preserve">minä vuosina ken harder kilpaili?</w:t>
      </w:r>
    </w:p>
    <w:p>
      <w:r>
        <w:rPr>
          <w:b/>
        </w:rPr>
        <w:t xml:space="preserve">Tulos</w:t>
      </w:r>
    </w:p>
    <w:p>
      <w:r>
        <w:t xml:space="preserve">Mikä oli vuoden 1997 viestissä juostu matka?</w:t>
      </w:r>
    </w:p>
    <w:p>
      <w:r>
        <w:rPr>
          <w:b/>
        </w:rPr>
        <w:t xml:space="preserve">Tulos</w:t>
      </w:r>
    </w:p>
    <w:p>
      <w:r>
        <w:t xml:space="preserve">Mitkä olivat uimareiden loppuajat?</w:t>
      </w:r>
    </w:p>
    <w:p>
      <w:r>
        <w:rPr>
          <w:b/>
        </w:rPr>
        <w:t xml:space="preserve">Tulos</w:t>
      </w:r>
    </w:p>
    <w:p>
      <w:r>
        <w:t xml:space="preserve">mikä aika oli alle 2.30?</w:t>
      </w:r>
    </w:p>
    <w:p>
      <w:r>
        <w:rPr>
          <w:b/>
        </w:rPr>
        <w:t xml:space="preserve">Tulos</w:t>
      </w:r>
    </w:p>
    <w:p>
      <w:r>
        <w:t xml:space="preserve">joka sijoittui aikaan 2.25.65?</w:t>
      </w:r>
    </w:p>
    <w:p>
      <w:r>
        <w:rPr>
          <w:b/>
        </w:rPr>
        <w:t xml:space="preserve">Tulos</w:t>
      </w:r>
    </w:p>
    <w:p>
      <w:r>
        <w:t xml:space="preserve">Keitä ovat uimarit?</w:t>
      </w:r>
    </w:p>
    <w:p>
      <w:r>
        <w:rPr>
          <w:b/>
        </w:rPr>
        <w:t xml:space="preserve">Tulos</w:t>
      </w:r>
    </w:p>
    <w:p>
      <w:r>
        <w:t xml:space="preserve">Kuka näistä ajoi alle 2.30?</w:t>
      </w:r>
    </w:p>
    <w:p>
      <w:r>
        <w:rPr>
          <w:b/>
        </w:rPr>
        <w:t xml:space="preserve">Tulos</w:t>
      </w:r>
    </w:p>
    <w:p>
      <w:r>
        <w:t xml:space="preserve">ketkä olivat kaikki uimarit naisten 200 metrin sekauintiviestissä kesän 2012 paralympialaisissa?</w:t>
      </w:r>
    </w:p>
    <w:p>
      <w:r>
        <w:rPr>
          <w:b/>
        </w:rPr>
        <w:t xml:space="preserve">Tulos</w:t>
      </w:r>
    </w:p>
    <w:p>
      <w:r>
        <w:t xml:space="preserve">Kuka näistä uimareista ui lyhimmän ajan?</w:t>
      </w:r>
    </w:p>
    <w:p>
      <w:r>
        <w:rPr>
          <w:b/>
        </w:rPr>
        <w:t xml:space="preserve">Tulos</w:t>
      </w:r>
    </w:p>
    <w:p>
      <w:r>
        <w:t xml:space="preserve">mitkä ovat kauden päivämäärä julkaisu ribadesella cf?</w:t>
      </w:r>
    </w:p>
    <w:p>
      <w:r>
        <w:rPr>
          <w:b/>
        </w:rPr>
        <w:t xml:space="preserve">Tulos</w:t>
      </w:r>
    </w:p>
    <w:p>
      <w:r>
        <w:t xml:space="preserve">mikä näistä kausista tuli 18. sijalle?</w:t>
      </w:r>
    </w:p>
    <w:p>
      <w:r>
        <w:rPr>
          <w:b/>
        </w:rPr>
        <w:t xml:space="preserve">Tulos</w:t>
      </w:r>
    </w:p>
    <w:p>
      <w:r>
        <w:t xml:space="preserve">mitkä kaikki kaudet ribadesella cf kilpaili?</w:t>
      </w:r>
    </w:p>
    <w:p>
      <w:r>
        <w:rPr>
          <w:b/>
        </w:rPr>
        <w:t xml:space="preserve">Tulos</w:t>
      </w:r>
    </w:p>
    <w:p>
      <w:r>
        <w:t xml:space="preserve">vuosien varrella, millä sijoilla he sijoittuivat?</w:t>
      </w:r>
    </w:p>
    <w:p>
      <w:r>
        <w:rPr>
          <w:b/>
        </w:rPr>
        <w:t xml:space="preserve">Tulos</w:t>
      </w:r>
    </w:p>
    <w:p>
      <w:r>
        <w:t xml:space="preserve">minä vuonna he sijoittuivat 18:nneksi?</w:t>
      </w:r>
    </w:p>
    <w:p>
      <w:r>
        <w:rPr>
          <w:b/>
        </w:rPr>
        <w:t xml:space="preserve">Tulos</w:t>
      </w:r>
    </w:p>
    <w:p>
      <w:r>
        <w:t xml:space="preserve">mitä olivat kaikki kaudet ribadesella cf?</w:t>
      </w:r>
    </w:p>
    <w:p>
      <w:r>
        <w:rPr>
          <w:b/>
        </w:rPr>
        <w:t xml:space="preserve">Tulos</w:t>
      </w:r>
    </w:p>
    <w:p>
      <w:r>
        <w:t xml:space="preserve">Mitkä olivat heidän pöytäpaikkansa niissä?</w:t>
      </w:r>
    </w:p>
    <w:p>
      <w:r>
        <w:rPr>
          <w:b/>
        </w:rPr>
        <w:t xml:space="preserve">Tulos</w:t>
      </w:r>
    </w:p>
    <w:p>
      <w:r>
        <w:t xml:space="preserve">Mitkä niistä olivat 18.?</w:t>
      </w:r>
    </w:p>
    <w:p>
      <w:r>
        <w:rPr>
          <w:b/>
        </w:rPr>
        <w:t xml:space="preserve">Tulos</w:t>
      </w:r>
    </w:p>
    <w:p>
      <w:r>
        <w:t xml:space="preserve">millä kaudella he sijoittuivat tuohon asemaan?</w:t>
      </w:r>
    </w:p>
    <w:p>
      <w:r>
        <w:rPr>
          <w:b/>
        </w:rPr>
        <w:t xml:space="preserve">Esimerkki 6.301</w:t>
      </w:r>
    </w:p>
    <w:p>
      <w:r>
        <w:t xml:space="preserve">Pöytä: ['Koulu', 'Konferenssi', 'Ennätys (konferenssi)', 'Päävalmentaja', 'CWS-esiintymiset', 'CWS paras sijoitus', 'CWS-ennätys']. ['Arizona', 'N/A', '36-8 (N/A)', 'Frank Sancet', '4 (viimeksi: 1958)', '2nd (1956)', '7-8']. ['Clemson', 'ACC', '23 -6 (11-5, 0 GB)', 'Bill Wilhelm', '1 (viimeksi: 1958)', '5. (1958)', '1-2']. ['Colorado State', 'N/A', '24-5 (N/A)', 'Pete Butler', '5 (viimeksi: 1958)', '5. (1955)', '2-10']. ['Connecticut', '', '20-1 (N/A)', 'J. Orlean Christian', '1 (viimeksi: 1957)', '5. (1957)', '1-2']. ['Fresno State', '', '38-11 (N/A)', 'Pete Beiden', '0 (viimeksi: ei yhtään)', 'ei yhtään', '0-0']. ['Oklahoma State', 'Big 8', '22-4 (17-3, 0 GB)', 'Toby Greene', '2 (viimeksi: 1955)', '3. (1955)', '5-4']. ['Penn State', 'N/A', '15-4 (N/A)', 'Joe Bedenk', '2 (viimeksi: 1957)', '2. (1957)', '5-4']. ['Western Michigan', 'MAC', '24-7 (8-2, 0 GB)', 'Charlie Maher', '3 (viimeksi: 1958)', '2. (1955)', '7-6']].</w:t>
      </w:r>
    </w:p>
    <w:p>
      <w:r>
        <w:rPr>
          <w:b/>
        </w:rPr>
        <w:t xml:space="preserve">Tulos</w:t>
      </w:r>
    </w:p>
    <w:p>
      <w:r>
        <w:t xml:space="preserve">Mitkä ovat kaikkien koulujen nimet?</w:t>
      </w:r>
    </w:p>
    <w:p>
      <w:r>
        <w:rPr>
          <w:b/>
        </w:rPr>
        <w:t xml:space="preserve">Tulos</w:t>
      </w:r>
    </w:p>
    <w:p>
      <w:r>
        <w:t xml:space="preserve">Mikä on kunkin ennätys?</w:t>
      </w:r>
    </w:p>
    <w:p>
      <w:r>
        <w:rPr>
          <w:b/>
        </w:rPr>
        <w:t xml:space="preserve">Tulos</w:t>
      </w:r>
    </w:p>
    <w:p>
      <w:r>
        <w:t xml:space="preserve">mikä koulu on voittanut vähiten?</w:t>
      </w:r>
    </w:p>
    <w:p>
      <w:r>
        <w:rPr>
          <w:b/>
        </w:rPr>
        <w:t xml:space="preserve">Tulos</w:t>
      </w:r>
    </w:p>
    <w:p>
      <w:r>
        <w:t xml:space="preserve">mitkä ovat konferenssin joukkueet?</w:t>
      </w:r>
    </w:p>
    <w:p>
      <w:r>
        <w:rPr>
          <w:b/>
        </w:rPr>
        <w:t xml:space="preserve">Tulos</w:t>
      </w:r>
    </w:p>
    <w:p>
      <w:r>
        <w:t xml:space="preserve">joilla on yli 16 voittoa?</w:t>
      </w:r>
    </w:p>
    <w:p>
      <w:r>
        <w:rPr>
          <w:b/>
        </w:rPr>
        <w:t xml:space="preserve">Tulos</w:t>
      </w:r>
    </w:p>
    <w:p>
      <w:r>
        <w:t xml:space="preserve">joilla oli alle 16 voittoa?</w:t>
      </w:r>
    </w:p>
    <w:p>
      <w:r>
        <w:rPr>
          <w:b/>
        </w:rPr>
        <w:t xml:space="preserve">Tulos</w:t>
      </w:r>
    </w:p>
    <w:p>
      <w:r>
        <w:t xml:space="preserve">mitkä olivat kunkin koulun pisteet vuoden 1959 ncaa-turnauksessa?</w:t>
      </w:r>
    </w:p>
    <w:p>
      <w:r>
        <w:rPr>
          <w:b/>
        </w:rPr>
        <w:t xml:space="preserve">Tulos</w:t>
      </w:r>
    </w:p>
    <w:p>
      <w:r>
        <w:t xml:space="preserve">Mikä pisteet ei ollut vähintään 16 voittoa?</w:t>
      </w:r>
    </w:p>
    <w:p>
      <w:r>
        <w:rPr>
          <w:b/>
        </w:rPr>
        <w:t xml:space="preserve">Tulos</w:t>
      </w:r>
    </w:p>
    <w:p>
      <w:r>
        <w:t xml:space="preserve">mikä joukkue ansaitsi tämän pistemäärän?</w:t>
      </w:r>
    </w:p>
    <w:p>
      <w:r>
        <w:rPr>
          <w:b/>
        </w:rPr>
        <w:t xml:space="preserve">Esimerkki 6.302</w:t>
      </w:r>
    </w:p>
    <w:p>
      <w:r>
        <w:t xml:space="preserve">Pöytä: ['Rank', 'Diver', 'Preliminary Points', 'Preliminary Rank', 'Final Points', 'Final Rank', 'Final Total']. ['', 'Ingrid Kramer (EUA)', '56.30', '1', '34.98', '2', '91.28']. ['', 'Paula Jean Myers-Pope (USA)', '54.70', '2', '35.24', '1', '89.94']. ['', 'Ninel Krutova (URS)', '53.38', '3', '33.61', '3', '86.99']. ['4', 'Juno Stover-Irwin (USA)', '51.90', '6', '31.69', '4', '83.59']. ['5', 'Raisa Gorohovskaja (URS)', '51.53', '8', '31.50', '5', '83.03']. ['6', 'Norma Thomas (GBR)', '51.77', '7', '30.44', '7', '82.21']. ['7', 'Nicolle Darrigrand-Pellissard (FRA)', '49.68', '12', '31.50', '5', '81.18']. ['8', 'Phyllis Long (GBR)', '52.12', '5', '28.86', '9', '80.98']. ['9', 'Irene MacDonald (CAN)', '51.31', '9', '29.18', '8', '80.49']. ['10', 'Kumiko Watanabe (JPN)', '51.04', '10', '28.56', '10', '79.60']. ['11', 'Kanoko Tsutani-Mabuchi (JPN)', '49.76', '11', '28.14', '11', '77.90']. ['12', 'Birte Christoffersen-Hanson (SWE)', '53.03', '4', '24.40', '12', '77.43']. ['13', 'Maria Teresa Adames (MEX)', '49.54', '13', '', '', '', '']. ['14', 'Hanna Laursen (DEN)', '48.89', '14', '', '', '', '']. ['15', 'Gabriele Schope (EUA)', '48.81', '15', '', '', '', '']. ['16', 'Bende Velin (DEN)', '48.35', '16', '', '', '', '']. ['17', 'Laura Conter (ITA)', '45.55', '17', '', '', '', '']. ['18', 'Susan Knight (AUS)', '43.03', '18', '', '', '', '']].</w:t>
      </w:r>
    </w:p>
    <w:p>
      <w:r>
        <w:rPr>
          <w:b/>
        </w:rPr>
        <w:t xml:space="preserve">Tulos</w:t>
      </w:r>
    </w:p>
    <w:p>
      <w:r>
        <w:t xml:space="preserve">keillä sukeltajilla oli alustavasti yli 52 pistettä?</w:t>
      </w:r>
    </w:p>
    <w:p>
      <w:r>
        <w:rPr>
          <w:b/>
        </w:rPr>
        <w:t xml:space="preserve">Tulos</w:t>
      </w:r>
    </w:p>
    <w:p>
      <w:r>
        <w:t xml:space="preserve">ketkä sukeltajista olivat yhdysvalloista?</w:t>
      </w:r>
    </w:p>
    <w:p>
      <w:r>
        <w:rPr>
          <w:b/>
        </w:rPr>
        <w:t xml:space="preserve">Tulos</w:t>
      </w:r>
    </w:p>
    <w:p>
      <w:r>
        <w:t xml:space="preserve">Kummalla jäljellä olevista sukeltajista oli korkeammat loppupisteet?</w:t>
      </w:r>
    </w:p>
    <w:p>
      <w:r>
        <w:rPr>
          <w:b/>
        </w:rPr>
        <w:t xml:space="preserve">Tulos</w:t>
      </w:r>
    </w:p>
    <w:p>
      <w:r>
        <w:t xml:space="preserve">mitkä ovat kaikki lopulliset tulokset?</w:t>
      </w:r>
    </w:p>
    <w:p>
      <w:r>
        <w:rPr>
          <w:b/>
        </w:rPr>
        <w:t xml:space="preserve">Tulos</w:t>
      </w:r>
    </w:p>
    <w:p>
      <w:r>
        <w:t xml:space="preserve">Mikä pisteet ovat Ingrid Kramerin?</w:t>
      </w:r>
    </w:p>
    <w:p>
      <w:r>
        <w:rPr>
          <w:b/>
        </w:rPr>
        <w:t xml:space="preserve">Tulos</w:t>
      </w:r>
    </w:p>
    <w:p>
      <w:r>
        <w:t xml:space="preserve">mitkä pisteet ovat enemmän pisteitä kuin tämä?</w:t>
      </w:r>
    </w:p>
    <w:p>
      <w:r>
        <w:rPr>
          <w:b/>
        </w:rPr>
        <w:t xml:space="preserve">Tulos</w:t>
      </w:r>
    </w:p>
    <w:p>
      <w:r>
        <w:t xml:space="preserve">kenellä oli tämä määrä loppupisteitä?</w:t>
      </w:r>
    </w:p>
    <w:p>
      <w:r>
        <w:rPr>
          <w:b/>
        </w:rPr>
        <w:t xml:space="preserve">Tulos</w:t>
      </w:r>
    </w:p>
    <w:p>
      <w:r>
        <w:t xml:space="preserve">luetella sukeltajien nimet</w:t>
      </w:r>
    </w:p>
    <w:p>
      <w:r>
        <w:rPr>
          <w:b/>
        </w:rPr>
        <w:t xml:space="preserve">Tulos</w:t>
      </w:r>
    </w:p>
    <w:p>
      <w:r>
        <w:t xml:space="preserve">Kuka noista on Ingrid Kramer?</w:t>
      </w:r>
    </w:p>
    <w:p>
      <w:r>
        <w:rPr>
          <w:b/>
        </w:rPr>
        <w:t xml:space="preserve">Tulos</w:t>
      </w:r>
    </w:p>
    <w:p>
      <w:r>
        <w:t xml:space="preserve">Mikä oli hänen lopullinen pistemääränsä?</w:t>
      </w:r>
    </w:p>
    <w:p>
      <w:r>
        <w:rPr>
          <w:b/>
        </w:rPr>
        <w:t xml:space="preserve">Tulos</w:t>
      </w:r>
    </w:p>
    <w:p>
      <w:r>
        <w:t xml:space="preserve">luetelkaa kaikki kilpailut, joiden lopullinen pistemäärä oli korkeampi.</w:t>
      </w:r>
    </w:p>
    <w:p>
      <w:r>
        <w:rPr>
          <w:b/>
        </w:rPr>
        <w:t xml:space="preserve">Tulos</w:t>
      </w:r>
    </w:p>
    <w:p>
      <w:r>
        <w:t xml:space="preserve">Kenelle tämä merkintä kuului?</w:t>
      </w:r>
    </w:p>
    <w:p>
      <w:r>
        <w:rPr>
          <w:b/>
        </w:rPr>
        <w:t xml:space="preserve">Esimerkki 6.303</w:t>
      </w:r>
    </w:p>
    <w:p>
      <w:r>
        <w:t xml:space="preserve">Pöytä: ['Township', 'FIPS', 'Population center', 'Population', 'Population density /km2 (/sq mi)', 'Land area km2 (sq mi)', 'Water area km2 (sq mi)', 'Water %', 'Geographic coordinates']. ['Belleville', '05575', '', '675', '4 (11)', '155 (60)', '0 (0)', '0.14%', "37deg3'50''N 96deg7'48''W / 37.06389degN 96.13000degW"]. ['Caneyville', '10425', '', '88', '1 (2)', '144 (55)', '1 (0)', '0.38%', "37deg15'23''N 96deg27'27''W / 37.25639degN 96.45750degW"]. ['Center', '11575', '', '75', '1 (1)', '144 (56)', '1 (0)', '0.80%', "37deg15'28''N 96deg18'31''W / 37.25778degN 96.30861degW"]. ['Harrison', '30275', '', '114', '1 (2)', '142 (55)', '0 (0)', '0.14%', "37deg4'3''N 96deg26'32''W / 37.06750degN 96.44222degW"]. ['Hendricks', '31300', '', '179', '1 (3)', '142 (55)', '0 (0)', '0.05%', "37deg1'12''N 96deg18'42''W / 37.02000degN 96.31167degW"]. ['Jefferson', '35125', 'Cedar Vale', '834', '6 (15)', '144 (56)', '1 (0)', '0.45%', "37deg6'45''N 96deg29'12''W / 37.11250degN 96.48667degW"]. ['Lafayette', '37650', '', '65', '0 (1)', '154 (59)', '2 (1)', '1.40%', "37deg15'36''N 96deg10'20''W / 37.26000degN 96.17222degW"]. ['Little Caney', '41525', '', '353', '3 (8)', '117 (45)', '0 (0)', '0.31%', "37deg3'51''N 96deg1'5''W / 37.06417degN 96.01806degW"]. ['Salt Creek', '62775', '', '123', '1 (3)', '127 (49)', '0 (0)', '0.34%', "37deg15'13''N 96deg1'34''W / 37.25361degN 96.02611degW"]. ['Sedan', '63775', 'Sedan', '1,660', '13 (34)', '128 (49)', '1 (0)', '0.65%', "37deg7'50''N 96deg11'6''W / 37.13056degN 96.18500degW"]. ['Summit', '69025', '', '106', '1 (2)', '144 (56)', '1 (0)', '0.40%', "37deg8'17''N 96deg19'53''W / 37.13806degN 96.33139degW"]. ['Washington', '75550', '', '87', '1 (2)', '121 (47)', '1 (0)', '0.71%', "37deg7'41''N 96deg0'52''W / 37.12806degN 96.01444degW"]]</w:t>
      </w:r>
    </w:p>
    <w:p>
      <w:r>
        <w:rPr>
          <w:b/>
        </w:rPr>
        <w:t xml:space="preserve">Tulos</w:t>
      </w:r>
    </w:p>
    <w:p>
      <w:r>
        <w:t xml:space="preserve">Mitkä ovat maa-alueet?</w:t>
      </w:r>
    </w:p>
    <w:p>
      <w:r>
        <w:rPr>
          <w:b/>
        </w:rPr>
        <w:t xml:space="preserve">Tulos</w:t>
      </w:r>
    </w:p>
    <w:p>
      <w:r>
        <w:t xml:space="preserve">Mitkä niistä ovat 142?</w:t>
      </w:r>
    </w:p>
    <w:p>
      <w:r>
        <w:rPr>
          <w:b/>
        </w:rPr>
        <w:t xml:space="preserve">Tulos</w:t>
      </w:r>
    </w:p>
    <w:p>
      <w:r>
        <w:t xml:space="preserve">Mitkä ovat niiden kaupunkien nimet, joiden pinta-ala on 142?</w:t>
      </w:r>
    </w:p>
    <w:p>
      <w:r>
        <w:rPr>
          <w:b/>
        </w:rPr>
        <w:t xml:space="preserve">Tulos</w:t>
      </w:r>
    </w:p>
    <w:p>
      <w:r>
        <w:t xml:space="preserve">Mikä on nimi, joka ei ole Hendricks?</w:t>
      </w:r>
    </w:p>
    <w:p>
      <w:r>
        <w:rPr>
          <w:b/>
        </w:rPr>
        <w:t xml:space="preserve">Tulos</w:t>
      </w:r>
    </w:p>
    <w:p>
      <w:r>
        <w:t xml:space="preserve">Mitkä ovat maa-alueet?</w:t>
      </w:r>
    </w:p>
    <w:p>
      <w:r>
        <w:rPr>
          <w:b/>
        </w:rPr>
        <w:t xml:space="preserve">Tulos</w:t>
      </w:r>
    </w:p>
    <w:p>
      <w:r>
        <w:t xml:space="preserve">Minkä kunnan pinta-ala on 142 km?</w:t>
      </w:r>
    </w:p>
    <w:p>
      <w:r>
        <w:rPr>
          <w:b/>
        </w:rPr>
        <w:t xml:space="preserve">Tulos</w:t>
      </w:r>
    </w:p>
    <w:p>
      <w:r>
        <w:t xml:space="preserve">Hendricksin lisäksi millä muulla paikkakunnalla on 1424km?</w:t>
      </w:r>
    </w:p>
    <w:p>
      <w:r>
        <w:rPr>
          <w:b/>
        </w:rPr>
        <w:t xml:space="preserve">Tulos</w:t>
      </w:r>
    </w:p>
    <w:p>
      <w:r>
        <w:t xml:space="preserve">mitä ovat kunnat?</w:t>
      </w:r>
    </w:p>
    <w:p>
      <w:r>
        <w:rPr>
          <w:b/>
        </w:rPr>
        <w:t xml:space="preserve">Tulos</w:t>
      </w:r>
    </w:p>
    <w:p>
      <w:r>
        <w:t xml:space="preserve">Mikä on Hendrickin pinta-ala?</w:t>
      </w:r>
    </w:p>
    <w:p>
      <w:r>
        <w:rPr>
          <w:b/>
        </w:rPr>
        <w:t xml:space="preserve">Tulos</w:t>
      </w:r>
    </w:p>
    <w:p>
      <w:r>
        <w:t xml:space="preserve">missä muussa kunnassa on tämä arvo?</w:t>
      </w:r>
    </w:p>
    <w:p>
      <w:r>
        <w:rPr>
          <w:b/>
        </w:rPr>
        <w:t xml:space="preserve">Esimerkki 6.304</w:t>
      </w:r>
    </w:p>
    <w:p>
      <w:r>
        <w:t xml:space="preserve">Pöytä: ['Pick #', 'NFL Team', 'Player', 'Position', 'College']. ['417', 'Buffalo Bills', 'Wayne Lineberry', 'Linebacker', 'East Carolina']. ['418', 'Atlanta Falcons', 'Paul Williams', 'Running back', 'California']. ['419', 'Philadelphia Eagles', 'Bob Haack', 'Tackle', 'Linfield (Ore.)']. ['420', 'Pittsburgh Steelers', 'Bill Eppright', 'Kicker', 'Kent State']. ['421', 'Cincinnati Bengals', 'Terry Story', 'Tackle', 'Georgia Tech']. ['422', 'Boston Patriots', 'George Muse', 'Linebacker', 'Grambling']. ['423', 'New Orleans Saints', 'Chico Kurzawski', 'Defensive back', 'Northwestern']. ['424', 'Detroit Lions', 'Gary Steele', 'Tight end', 'Army']. ['425', 'Denver Broncos', 'Buster O'Brien', 'pelinrakentaja', 'Richmond']. ['426', 'Washington Redskins', 'Rich Dobbert', 'Defensive end', 'Springfield (Mass.)']. ['427', 'Miami Dolphins', 'Tom Krallman', 'Defensive end', 'Xavier']. ['428', 'Green Bay Packers', 'John Mack', 'Running back', 'Central Missouri']. ['429', 'New York Giants', 'Ken Riley', 'Linebacker', 'Texas-Arlington']. ['430', 'Houston Oilers', 'Hank Autry', 'Center', 'Southern Mississippi']. ['431', 'Chicago Bears', 'Bob Long', 'Wide receiver', 'Texas A&amp;M']. ['432', 'San Francisco 49ers', 'Joe Rushing', 'Linebacker', 'Memphis State']. ['433', 'Minnesota Vikings', 'Wendell Housely', 'Running back', 'Texas A&amp;M']. ['434', 'San Diego Chargers', 'Larry Rentz', 'Defensive back', 'Florida']. ['435', 'St. Louis Cardinals', 'George Hummer', 'Center', 'Arizona State']. ['436', 'Cleveland Browns', 'Bob Oliver', 'Defensive end', 'Abilene Christian']. ['437', 'Los Angeles Rams', 'Jim Thorpe', 'Defensive back', 'Hofstra']. ['438', 'Kansas City Chiefs', 'Ralph Jenkins', 'Defensive back', 'Tuskegee']. ['439', 'Dallas Cowboys', 'Bill Bailey', 'Defensive tackle', 'Lewis &amp; Clark']. ['440', 'Oakland Raiders', 'Billy Austin', 'Tight end', 'Arkansas AM&amp;N']. ['441', 'Baltimore Colts', 'Joe Cowan', 'Wide receiver', 'Johns Hopkins']. ['442', 'New York Jets', 'Fred Zirkie', 'Puolustava taklaaja', 'Duke'].</w:t>
      </w:r>
    </w:p>
    <w:p>
      <w:r>
        <w:rPr>
          <w:b/>
        </w:rPr>
        <w:t xml:space="preserve">Tulos</w:t>
      </w:r>
    </w:p>
    <w:p>
      <w:r>
        <w:t xml:space="preserve">Kuka Chargers draftasi?</w:t>
      </w:r>
    </w:p>
    <w:p>
      <w:r>
        <w:rPr>
          <w:b/>
        </w:rPr>
        <w:t xml:space="preserve">Tulos</w:t>
      </w:r>
    </w:p>
    <w:p>
      <w:r>
        <w:t xml:space="preserve">missä larry rentz kävi collegea?</w:t>
      </w:r>
    </w:p>
    <w:p>
      <w:r>
        <w:rPr>
          <w:b/>
        </w:rPr>
        <w:t xml:space="preserve">Tulos</w:t>
      </w:r>
    </w:p>
    <w:p>
      <w:r>
        <w:t xml:space="preserve">ketkä pelaajat pelasivat puolustuspäässä?</w:t>
      </w:r>
    </w:p>
    <w:p>
      <w:r>
        <w:rPr>
          <w:b/>
        </w:rPr>
        <w:t xml:space="preserve">Tulos</w:t>
      </w:r>
    </w:p>
    <w:p>
      <w:r>
        <w:t xml:space="preserve">Kuka näistä pelaa San Diego Chargersissa?</w:t>
      </w:r>
    </w:p>
    <w:p>
      <w:r>
        <w:rPr>
          <w:b/>
        </w:rPr>
        <w:t xml:space="preserve">Tulos</w:t>
      </w:r>
    </w:p>
    <w:p>
      <w:r>
        <w:t xml:space="preserve">missä yliopistossa tämä pelaaja opiskeli?</w:t>
      </w:r>
    </w:p>
    <w:p>
      <w:r>
        <w:rPr>
          <w:b/>
        </w:rPr>
        <w:t xml:space="preserve">Tulos</w:t>
      </w:r>
    </w:p>
    <w:p>
      <w:r>
        <w:t xml:space="preserve">mitä kaikki korkeakoulut ovat?</w:t>
      </w:r>
    </w:p>
    <w:p>
      <w:r>
        <w:rPr>
          <w:b/>
        </w:rPr>
        <w:t xml:space="preserve">Tulos</w:t>
      </w:r>
    </w:p>
    <w:p>
      <w:r>
        <w:t xml:space="preserve">missä yliopistossa Larry Rentz opiskeli?</w:t>
      </w:r>
    </w:p>
    <w:p>
      <w:r>
        <w:rPr>
          <w:b/>
        </w:rPr>
        <w:t xml:space="preserve">Tulos</w:t>
      </w:r>
    </w:p>
    <w:p>
      <w:r>
        <w:t xml:space="preserve">Mitkä ovat bcl-molekyylin julkaisupäivät?</w:t>
      </w:r>
    </w:p>
    <w:p>
      <w:r>
        <w:rPr>
          <w:b/>
        </w:rPr>
        <w:t xml:space="preserve">Tulos</w:t>
      </w:r>
    </w:p>
    <w:p>
      <w:r>
        <w:t xml:space="preserve">Millä näistä on vahvistettu numeerinen päivämäärä?</w:t>
      </w:r>
    </w:p>
    <w:p>
      <w:r>
        <w:rPr>
          <w:b/>
        </w:rPr>
        <w:t xml:space="preserve">Tulos</w:t>
      </w:r>
    </w:p>
    <w:p>
      <w:r>
        <w:t xml:space="preserve">Mikä päivämäärä on viimeisin?</w:t>
      </w:r>
    </w:p>
    <w:p>
      <w:r>
        <w:rPr>
          <w:b/>
        </w:rPr>
        <w:t xml:space="preserve">Tulos</w:t>
      </w:r>
    </w:p>
    <w:p>
      <w:r>
        <w:t xml:space="preserve">mitä versiota varten tämä oli?</w:t>
      </w:r>
    </w:p>
    <w:p>
      <w:r>
        <w:rPr>
          <w:b/>
        </w:rPr>
        <w:t xml:space="preserve">Tulos</w:t>
      </w:r>
    </w:p>
    <w:p>
      <w:r>
        <w:t xml:space="preserve">minä (varmasti) tunnettuina vuosina bcl-molekyylijulkaisuja julkaistiin?</w:t>
      </w:r>
    </w:p>
    <w:p>
      <w:r>
        <w:rPr>
          <w:b/>
        </w:rPr>
        <w:t xml:space="preserve">Tulos</w:t>
      </w:r>
    </w:p>
    <w:p>
      <w:r>
        <w:t xml:space="preserve">Mitkä näistä olivat viimeisimmät?</w:t>
      </w:r>
    </w:p>
    <w:p>
      <w:r>
        <w:rPr>
          <w:b/>
        </w:rPr>
        <w:t xml:space="preserve">Tulos</w:t>
      </w:r>
    </w:p>
    <w:p>
      <w:r>
        <w:t xml:space="preserve">mikä malli julkaistiin tänä vuonna?</w:t>
      </w:r>
    </w:p>
    <w:p>
      <w:r>
        <w:rPr>
          <w:b/>
        </w:rPr>
        <w:t xml:space="preserve">Tulos</w:t>
      </w:r>
    </w:p>
    <w:p>
      <w:r>
        <w:t xml:space="preserve">mitkä olivat kaikki mallit?</w:t>
      </w:r>
    </w:p>
    <w:p>
      <w:r>
        <w:rPr>
          <w:b/>
        </w:rPr>
        <w:t xml:space="preserve">Tulos</w:t>
      </w:r>
    </w:p>
    <w:p>
      <w:r>
        <w:t xml:space="preserve">ja niiden julkaisupäivät?</w:t>
      </w:r>
    </w:p>
    <w:p>
      <w:r>
        <w:rPr>
          <w:b/>
        </w:rPr>
        <w:t xml:space="preserve">Tulos</w:t>
      </w:r>
    </w:p>
    <w:p>
      <w:r>
        <w:t xml:space="preserve">mikä malli julkaistiin viimeksi?</w:t>
      </w:r>
    </w:p>
    <w:p>
      <w:r>
        <w:rPr>
          <w:b/>
        </w:rPr>
        <w:t xml:space="preserve">Tulos</w:t>
      </w:r>
    </w:p>
    <w:p>
      <w:r>
        <w:t xml:space="preserve">uefa cupin finaalissa?</w:t>
      </w:r>
    </w:p>
    <w:p>
      <w:r>
        <w:rPr>
          <w:b/>
        </w:rPr>
        <w:t xml:space="preserve">Tulos</w:t>
      </w:r>
    </w:p>
    <w:p>
      <w:r>
        <w:t xml:space="preserve">livorno heillä oli play off?</w:t>
      </w:r>
    </w:p>
    <w:p>
      <w:r>
        <w:rPr>
          <w:b/>
        </w:rPr>
        <w:t xml:space="preserve">Tulos</w:t>
      </w:r>
    </w:p>
    <w:p>
      <w:r>
        <w:t xml:space="preserve">pelasiko livorno ensin?</w:t>
      </w:r>
    </w:p>
    <w:p>
      <w:r>
        <w:rPr>
          <w:b/>
        </w:rPr>
        <w:t xml:space="preserve">Tulos</w:t>
      </w:r>
    </w:p>
    <w:p>
      <w:r>
        <w:t xml:space="preserve">Mitkä ovat kaikkien kerhojen nimet?</w:t>
      </w:r>
    </w:p>
    <w:p>
      <w:r>
        <w:rPr>
          <w:b/>
        </w:rPr>
        <w:t xml:space="preserve">Tulos</w:t>
      </w:r>
    </w:p>
    <w:p>
      <w:r>
        <w:t xml:space="preserve">Mitkä olivat kotitulokset?</w:t>
      </w:r>
    </w:p>
    <w:p>
      <w:r>
        <w:rPr>
          <w:b/>
        </w:rPr>
        <w:t xml:space="preserve">Tulos</w:t>
      </w:r>
    </w:p>
    <w:p>
      <w:r>
        <w:t xml:space="preserve">fc schalke 04:n lisäksi mikä muu seura voitti kotiottelun?</w:t>
      </w:r>
    </w:p>
    <w:p>
      <w:r>
        <w:rPr>
          <w:b/>
        </w:rPr>
        <w:t xml:space="preserve">Tulos</w:t>
      </w:r>
    </w:p>
    <w:p>
      <w:r>
        <w:t xml:space="preserve">luetella kaikki yhteenlasketut tulokset</w:t>
      </w:r>
    </w:p>
    <w:p>
      <w:r>
        <w:rPr>
          <w:b/>
        </w:rPr>
        <w:t xml:space="preserve">Tulos</w:t>
      </w:r>
    </w:p>
    <w:p>
      <w:r>
        <w:t xml:space="preserve">Mitkä näistä olivat tappioita?</w:t>
      </w:r>
    </w:p>
    <w:p>
      <w:r>
        <w:rPr>
          <w:b/>
        </w:rPr>
        <w:t xml:space="preserve">Tulos</w:t>
      </w:r>
    </w:p>
    <w:p>
      <w:r>
        <w:t xml:space="preserve">mille joukkueelle (poislukien schalke) nämä tappiot kuuluvat?</w:t>
      </w:r>
    </w:p>
    <w:p>
      <w:r>
        <w:rPr>
          <w:b/>
        </w:rPr>
        <w:t xml:space="preserve">Esimerkki 6.305</w:t>
      </w:r>
    </w:p>
    <w:p>
      <w:r>
        <w:t xml:space="preserve">Pöytä: ['Vuosi', 'Nimi', 'Syntymäaika', 'Voittaja', 'Palkinnon myöntämisikä', '']. ['1998', 'Nick Cheung', '1967-12-02', 'Voittaja', '30 vuotta, 352 päivää', '']. ['1998', 'Chin Kar Lok', '1965-08-06', 'Voittaja', '33 vuotta, 105 päivää', '']. ['2002', 'Moses Chan', '1971-04-16', 'Voittaja', '31 vuotta, 217 päivää', '']. ['2003', 'Raymond Lam', '1979-12-08', 'Voittaja', '23 vuotta, 346 päivää', 'Nuorin voittaja']. ['2004', 'Ron Ng', '1979-09-02', 'Voittaja', '25 vuotta, 78 päivää', '']. ['2005', 'Bosco Wong', '1980-12-13', 'Voittaja', '24 vuotta, 341 päivää', '']. ['2006', 'Kenneth Ma', '1974-02-13', 'Voittaja', '32 vuotta, 270 päivää', '']. ['2007', 'Amigo Choi', '1979-05-08', 'Voittaja', '28 vuotta, 193 päivää', '']. ['2008', 'Wong Cho Lam', '1980-01-09', 'Voittaja', '28 vuotta, 311 päivää', '']. ['2009', 'Ngo Ka-nin', '1976-09-26', 'Voittaja', '33 vuotta, 69 päivää', '']. ['2010', 'Raymond Wong', '1976-08-25', 'Voittaja', '34 vuotta, 102 päivää', 'Vanhin voittaja']. ['2011', 'Jin Au-Yeung', '1982-06-04', 'Voittaja', '29 vuotta, 184 päivää', '']. ['2012', 'Oscar Leung', '1979-03-26', 'Voittaja', '33 vuotta, 266 päivää', '"]</w:t>
      </w:r>
    </w:p>
    <w:p>
      <w:r>
        <w:rPr>
          <w:b/>
        </w:rPr>
        <w:t xml:space="preserve">Tulos</w:t>
      </w:r>
    </w:p>
    <w:p>
      <w:r>
        <w:t xml:space="preserve">Mitkä ovat kaikkien pelaajien nimet?</w:t>
      </w:r>
    </w:p>
    <w:p>
      <w:r>
        <w:rPr>
          <w:b/>
        </w:rPr>
        <w:t xml:space="preserve">Tulos</w:t>
      </w:r>
    </w:p>
    <w:p>
      <w:r>
        <w:t xml:space="preserve">Mitkä ovat kaikkien pelaajien syntymäajat?</w:t>
      </w:r>
    </w:p>
    <w:p>
      <w:r>
        <w:rPr>
          <w:b/>
        </w:rPr>
        <w:t xml:space="preserve">Tulos</w:t>
      </w:r>
    </w:p>
    <w:p>
      <w:r>
        <w:t xml:space="preserve">mikä on choin syntymäaika?</w:t>
      </w:r>
    </w:p>
    <w:p>
      <w:r>
        <w:rPr>
          <w:b/>
        </w:rPr>
        <w:t xml:space="preserve">Tulos</w:t>
      </w:r>
    </w:p>
    <w:p>
      <w:r>
        <w:t xml:space="preserve">mikä pelaaja on yhtä vanha kuin choi?</w:t>
      </w:r>
    </w:p>
    <w:p>
      <w:r>
        <w:rPr>
          <w:b/>
        </w:rPr>
        <w:t xml:space="preserve">Tulos</w:t>
      </w:r>
    </w:p>
    <w:p>
      <w:r>
        <w:t xml:space="preserve">Keitä kaikki pelaajat ovat?</w:t>
      </w:r>
    </w:p>
    <w:p>
      <w:r>
        <w:rPr>
          <w:b/>
        </w:rPr>
        <w:t xml:space="preserve">Tulos</w:t>
      </w:r>
    </w:p>
    <w:p>
      <w:r>
        <w:t xml:space="preserve">milloin he ovat syntyneet?</w:t>
      </w:r>
    </w:p>
    <w:p>
      <w:r>
        <w:rPr>
          <w:b/>
        </w:rPr>
        <w:t xml:space="preserve">Tulos</w:t>
      </w:r>
    </w:p>
    <w:p>
      <w:r>
        <w:t xml:space="preserve">ja kuka pelaaja oli samanikäinen kuin amigo choi?</w:t>
      </w:r>
    </w:p>
    <w:p>
      <w:r>
        <w:rPr>
          <w:b/>
        </w:rPr>
        <w:t xml:space="preserve">Tulos</w:t>
      </w:r>
    </w:p>
    <w:p>
      <w:r>
        <w:t xml:space="preserve">kuka on samanikäinen kuin chin kar lok?</w:t>
      </w:r>
    </w:p>
    <w:p>
      <w:r>
        <w:rPr>
          <w:b/>
        </w:rPr>
        <w:t xml:space="preserve">Tulos</w:t>
      </w:r>
    </w:p>
    <w:p>
      <w:r>
        <w:t xml:space="preserve">kuka on vanhempi kuin Wong Cho Lam?</w:t>
      </w:r>
    </w:p>
    <w:p>
      <w:r>
        <w:rPr>
          <w:b/>
        </w:rPr>
        <w:t xml:space="preserve">Tulos</w:t>
      </w:r>
    </w:p>
    <w:p>
      <w:r>
        <w:t xml:space="preserve">joka on samanikäinen kuin Choi?</w:t>
      </w:r>
    </w:p>
    <w:p>
      <w:r>
        <w:rPr>
          <w:b/>
        </w:rPr>
        <w:t xml:space="preserve">Esimerkki 6.306</w:t>
      </w:r>
    </w:p>
    <w:p>
      <w:r>
        <w:t xml:space="preserve">Pöytä: ['Date', 'Opponent#', 'Rank#', 'Site', 'Result', 'Attendance']. ['September 9', 'Northern Illinois*', '#4', 'Memorial Stadium * Lincoln, Nebraska', 'W 48-17', '76,194']. ['16. syyskuuta', 'Utah*', '#4', 'Memorial Stadium * Lincoln, Nebraska', 'W 42-30', '76,333']. ['23. syyskuuta', 'at Minnesota', '#3', 'Hubert H. Humphrey Metrodome * Minneapolis, Minnesota', 'W 48-0', '58,368']. ['30. syyskuuta', 'Oregon State*', '#3', 'Memorial Stadium * Lincoln, Nebraska', 'W 35-7', '76,290']. ['7. lokakuuta', 'Kansas State', '#4', 'Memorial Stadium * Lincoln, Nebraska', 'W 58-7', '76,265']. ['14. lokakuuta', 'at Missouri', '#4', 'Faurot Field * Columbia, Missouri', 'W 50-7', '55,620']. ['21. lokakuuta', 'Oklahoma State', '#4', 'Lewis Field * Stillwater, Oklahoma', 'W 48-23', '40,000']. ['28. lokakuuta', 'Iowa State', '#4', 'Memorial Stadium * Lincoln, Nebraska', 'W 49-17', '52,877']. ['4. marraskuuta', 'at #2 Colorado', '#3', 'Folsom Field * Boulder, Colorado', 'L 21-27', '52,877']. ['11. marraskuuta', 'Kansas', '#6', 'Memorial Stadium * Lincoln, Nebraska', 'W 51-14', '76,232']. ['18. marraskuuta', 'Oklahoma', '#6', 'Memorial Stadium * Lincoln, Nebraska', 'W 42-25', '76,404']. ['1. tammikuuta', 'vs. #5 Florida State*', '#6', 'Sun Devil Stadium * Tempe, Arizona (Fiesta Bowl)', 'L 17-41', '73,953']].</w:t>
      </w:r>
    </w:p>
    <w:p>
      <w:r>
        <w:rPr>
          <w:b/>
        </w:rPr>
        <w:t xml:space="preserve">Tulos</w:t>
      </w:r>
    </w:p>
    <w:p>
      <w:r>
        <w:t xml:space="preserve">milloin nebraska pelasi oregon statea vastaan?</w:t>
      </w:r>
    </w:p>
    <w:p>
      <w:r>
        <w:rPr>
          <w:b/>
        </w:rPr>
        <w:t xml:space="preserve">Tulos</w:t>
      </w:r>
    </w:p>
    <w:p>
      <w:r>
        <w:t xml:space="preserve">Mikä oli osallistujamäärä 30. syyskuuta pelattavassa ottelussa?</w:t>
      </w:r>
    </w:p>
    <w:p>
      <w:r>
        <w:rPr>
          <w:b/>
        </w:rPr>
        <w:t xml:space="preserve">Tulos</w:t>
      </w:r>
    </w:p>
    <w:p>
      <w:r>
        <w:t xml:space="preserve">mitä vastustajia vastaan nebraska cornhuskers teki vähemmän kuin 40 pistettä?</w:t>
      </w:r>
    </w:p>
    <w:p>
      <w:r>
        <w:rPr>
          <w:b/>
        </w:rPr>
        <w:t xml:space="preserve">Tulos</w:t>
      </w:r>
    </w:p>
    <w:p>
      <w:r>
        <w:t xml:space="preserve">Missä näistä peleistä oli yli 70 000 katsojaa?</w:t>
      </w:r>
    </w:p>
    <w:p>
      <w:r>
        <w:rPr>
          <w:b/>
        </w:rPr>
        <w:t xml:space="preserve">Tulos</w:t>
      </w:r>
    </w:p>
    <w:p>
      <w:r>
        <w:t xml:space="preserve">Minkä näistä vastustajista he voittivat?</w:t>
      </w:r>
    </w:p>
    <w:p>
      <w:r>
        <w:rPr>
          <w:b/>
        </w:rPr>
        <w:t xml:space="preserve">Tulos</w:t>
      </w:r>
    </w:p>
    <w:p>
      <w:r>
        <w:t xml:space="preserve">kuinka monta ihmistä oli paikalla tuossa pelissä?</w:t>
      </w:r>
    </w:p>
    <w:p>
      <w:r>
        <w:rPr>
          <w:b/>
        </w:rPr>
        <w:t xml:space="preserve">Tulos</w:t>
      </w:r>
    </w:p>
    <w:p>
      <w:r>
        <w:t xml:space="preserve">Keitä kaikki heidän vastustajansa olivat?</w:t>
      </w:r>
    </w:p>
    <w:p>
      <w:r>
        <w:rPr>
          <w:b/>
        </w:rPr>
        <w:t xml:space="preserve">Tulos</w:t>
      </w:r>
    </w:p>
    <w:p>
      <w:r>
        <w:t xml:space="preserve">ja mikä oli näiden pelien yleisömäärä?</w:t>
      </w:r>
    </w:p>
    <w:p>
      <w:r>
        <w:rPr>
          <w:b/>
        </w:rPr>
        <w:t xml:space="preserve">Tulos</w:t>
      </w:r>
    </w:p>
    <w:p>
      <w:r>
        <w:t xml:space="preserve">Mikä näistä numeroista liittyy Oregonin osavaltion peliin?</w:t>
      </w:r>
    </w:p>
    <w:p>
      <w:r>
        <w:rPr>
          <w:b/>
        </w:rPr>
        <w:t xml:space="preserve">Esimerkki 6.307</w:t>
      </w:r>
    </w:p>
    <w:p>
      <w:r>
        <w:t xml:space="preserve">Pöytä: ['#', 'District', 'Land area (km2)', 'Population (2010 census)', 'Density (persons/km2)']. ["1", "Anse la Raye", "30.9", "6 247", "210"]. ['2', 'Praslin', '16.0', '2,044', '119']. ['3', 'Castries', '79.5', '65,656', '776']. ['4', 'Choiseul', '31.3', '6,098', '206']. ['5', 'Dennery', '69.7', '12,599', '182']. ['6', 'Forest Reserve', '78.0', '0', '0']. ['7', 'Gros Islet', '101.5', '25,210', '196']. ['8', 'Laborie', '37.8', '6,701', '210']. ['9', 'Micoud', '77.7', '16,284', '220']. ['10', 'Soufriere', '50.5', '8,472', '144']. ['11', 'Vieux Fort', '43.8', '16,284', '371']. ['', 'Saint Lucia', '608.7', '165,595', '256']].</w:t>
      </w:r>
    </w:p>
    <w:p>
      <w:r>
        <w:rPr>
          <w:b/>
        </w:rPr>
        <w:t xml:space="preserve">Tulos</w:t>
      </w:r>
    </w:p>
    <w:p>
      <w:r>
        <w:t xml:space="preserve">minkä piirien maapinta-ala on pienempi kuin laborien.</w:t>
      </w:r>
    </w:p>
    <w:p>
      <w:r>
        <w:rPr>
          <w:b/>
        </w:rPr>
        <w:t xml:space="preserve">Tulos</w:t>
      </w:r>
    </w:p>
    <w:p>
      <w:r>
        <w:t xml:space="preserve">niistä, joilla on sama väestötiheys työvoiman osalta.</w:t>
      </w:r>
    </w:p>
    <w:p>
      <w:r>
        <w:rPr>
          <w:b/>
        </w:rPr>
        <w:t xml:space="preserve">Tulos</w:t>
      </w:r>
    </w:p>
    <w:p>
      <w:r>
        <w:t xml:space="preserve">Minkä kaupunginosien asukastiheys on yli 100 henkeä/km2?</w:t>
      </w:r>
    </w:p>
    <w:p>
      <w:r>
        <w:rPr>
          <w:b/>
        </w:rPr>
        <w:t xml:space="preserve">Tulos</w:t>
      </w:r>
    </w:p>
    <w:p>
      <w:r>
        <w:t xml:space="preserve">Minkä piirien väkiluku on vuoden 2010 väestönlaskennan mukaan alle 10 000?</w:t>
      </w:r>
    </w:p>
    <w:p>
      <w:r>
        <w:rPr>
          <w:b/>
        </w:rPr>
        <w:t xml:space="preserve">Tulos</w:t>
      </w:r>
    </w:p>
    <w:p>
      <w:r>
        <w:t xml:space="preserve">Millä näistä on pienin pinta-ala?</w:t>
      </w:r>
    </w:p>
    <w:p>
      <w:r>
        <w:rPr>
          <w:b/>
        </w:rPr>
        <w:t xml:space="preserve">Tulos</w:t>
      </w:r>
    </w:p>
    <w:p>
      <w:r>
        <w:t xml:space="preserve">millä alueilla maapinta-ala on alle 50 neliökilometriä? (km2)</w:t>
      </w:r>
    </w:p>
    <w:p>
      <w:r>
        <w:rPr>
          <w:b/>
        </w:rPr>
        <w:t xml:space="preserve">Tulos</w:t>
      </w:r>
    </w:p>
    <w:p>
      <w:r>
        <w:t xml:space="preserve">Millä näistä alueista on alle 10000 asukasta?</w:t>
      </w:r>
    </w:p>
    <w:p>
      <w:r>
        <w:rPr>
          <w:b/>
        </w:rPr>
        <w:t xml:space="preserve">Tulos</w:t>
      </w:r>
    </w:p>
    <w:p>
      <w:r>
        <w:t xml:space="preserve">Millä jäljellä olevista alueista on yli 200 asukasta neliökilometrillä?</w:t>
      </w:r>
    </w:p>
    <w:p>
      <w:r>
        <w:rPr>
          <w:b/>
        </w:rPr>
        <w:t xml:space="preserve">Tulos</w:t>
      </w:r>
    </w:p>
    <w:p>
      <w:r>
        <w:t xml:space="preserve">Millä näistä alueista on pienin kokonaispinta-ala?</w:t>
      </w:r>
    </w:p>
    <w:p>
      <w:r>
        <w:rPr>
          <w:b/>
        </w:rPr>
        <w:t xml:space="preserve">Esimerkki 6.308</w:t>
      </w:r>
    </w:p>
    <w:p>
      <w:r>
        <w:t xml:space="preserve">Pöytä: ['Device', 'Type', 'IOPS', 'Interface', 'Notes']. ['Simple SLC SSD', 'SSD', '~400 IOPS[viittaus tarvitaan]', 'SATA 3 Gbit/s', '']. ['Intel X25-M G2 (MLC)', 'SSD', '~8 600 IOPS', 'SATA 3 Gbit/s', 'Intelin tietolehdessä ilmoitetaan 6 600/8 600 IOPS (80 GB/160 GB versio) ja 35 000 IOPS satunnaisille 4 KB:n kirjoituksille ja lukemille.']]. ['Intel X25-E (SLC)', 'SSD', '~5,000 IOPS', 'SATA 3 Gbit/s', "Intelin tietolehdessä väitetään 3,300 IOPS ja 35,000 IOPS satunnaisille kirjoituksille ja lukemille. 5 000 IOPSia mitataan sekoitukselle. Intel X25-E G1:n IOPS on noin kolme kertaa suurempi kuin Intel X25-M G2:n."]. ['G.Skill Phoenix Pro', 'SSD', '~20 000 IOPS', 'SATA 3 Gbit/s', 'SandForce-1200-pohjaiset SSD-asemat, joissa on parannettu laiteohjelmisto, ilmoitetaan jopa 50 000 IOPS:n arvoksi, mutta vertailuanalyysi osoittaa tämän aseman osalta ~25 000 IOPS:n satunnaislukemissa ja ~15 000 IOPS:n satunnaiskirjoituksissa."]. ['OCZ Vertex 3', 'SSD', 'Jopa 60 000 IOPS', 'SATA 6 Gbit/s', 'Satunnaiskirjoitus 4 KB (kohdistettu)']. ['Corsair Force Series GT', 'SSD', 'Jopa 85 000 IOPS', 'SATA 6 Gbit/s', '240 Gt:n asema, 555 MB/s sekventiaalinen lukeminen ja 525 MB/s sekventiaalinen kirjoittaminen, satunnaiskirjoitus 4 KB:n testi (kohdistettu)']. ['OCZ Vertex 4', 'SSD', 'Jopa 120 000 IOPS', 'SATA 6 Gbit/s', '256 Gt-asema, 560 MB/s sekventiaalinen lukeminen ja 510 MB/s sekventiaalinen kirjoittaminen, satunnainen lukeminen 4 KB testi 90K IOPS, satunnainen kirjoittaminen 4 KB testi 85K IOPS']. ['Texas Memory Systems RamSan-20', 'SSD', '120,000+ Random Read/Write IOPS', 'PCIe', 'Includes RAM cache']. ['Fusion-io ioDrive', 'SSD', '140,000 Read IOPS, 135,000 Write IOPS', 'PCIe', '']. ['Virident Systems tachIOn', 'SSD', '320,000 sustained READ IOPS using 4KB blocks and 200,000 sustained WRITE IOPS using 4KB blocks', 'PCIe', '']. ['OCZ RevoDrive 3 X2', 'SSD', '200,000 Random Write 4K IOPS', 'PCIe', '']. ['Fusion-io ioDrive Duo', 'SSD', '250,000+ IOPS', 'PCIe', '']. ['Violin Memory Violin 3200', 'SSD', '250,000+ Random Read/Write IOPS', 'PCIe /FC/Infiniband/iSCSI', 'Flash Memory Array']. ['WHIPTAIL, ACCELA', 'SSD', '250 000/200 000+ Kirjoita/lue IOPS', 'Fibre Channel, iSCSI, Infiniband/SRP, NFS, CIFS', 'Flash-pohjainen tallennusmuistiryhmä']. ['DDRdrive X1,', 'SSD', '300 000+ (512B Random Read IOPS) ja 200 000+ (512B Random Write IOPS)', 'PCIe', '']. ['SolidFire SF3010/SF6010', 'SSD', '250 000 4KB Read/Write IOPS', 'iSCSI', 'Flash Based Storage Array (5RU)']. ['Texas Memory Systems RamSan-720 Appliance', 'SSD', '500,000 Optimal Read, 250,000 Optimal Write 4KB IOPS', 'FC / InfiniBand', '']. ['OCZ Single SuperScale Z-Drive R4 PCI-Express SSD', 'SSD', 'Jopa 500 000 IOPS', 'PCIe', '']. ['WHIPTAIL, INVICTA', 'SSD', '650 000/550 000+ Read/Write IOPS', 'Fibre Channel, iSCSI, Infiniband/SRP, NFS', 'Flash Based Storage Array']. ['Violin Memory Violin 6000', '3RU Flash Memory Array', '1,000,000+ Random Read/Write IOPS', '/FC/Infiniband/10Gb(iSCSI)/ PCIe', '']. ['Texas Memory Systems RamSan-630 Appliance', 'SSD', '1 000 000+ 4KB Random Read/Write IOPS', 'FC / InfiniBand', '']. ['Fusion-io ioDrive Octal (yksittäinen PCI Express -kortti)', 'SSD', '1 180 000+ satunnaista luku-/kirjoitus IOPS', 'PCIe', '']. ['OCZ 2x SuperScale Z-Drive R4 PCI-Express SSD', 'SSD', 'Jopa 1 200 000 IOPS', 'PCIe', '']. ['Texas Memory Systems RamSan-70', 'SSD', '1 200 000 Random Read/Write IOPS', 'PCIe', 'Includes RAM cache']. ['Kaminario K2', 'Flash/DRAM/Hybrid SSD', 'Jopa 1 200 000 IOPS SPC-1 IOPS K2-D:n (DRAM) kanssa', 'FC', '']. ['NetApp FAS6240 cluster', 'Flash/Disk', '1 261 145 SPECsfs2008 nfsv3 IOPs käyttäen levyjä, joissa on virtuaalisen tallennuksen porrastus.', 'NFS, CIFS, FC, FCoE, iSCSI', 'SPECsfs2008 on uusin versio Standard Performance Evaluation Corporationin vertailuarvosarjasta, joka mittaa tiedostopalvelimen läpäisykykyä ja vasteaikaa, ja joka tarjoaa standardoidun menetelmän suorituskyvyn vertailemiseksi eri valmistajien alustoilla. http://www.spec.org/sfs2008/']. ['Fusion-io ioDrive2', 'SSD', 'Up to 9,608,000 IOPS', 'PCIe', '"]</w:t>
      </w:r>
    </w:p>
    <w:p>
      <w:r>
        <w:rPr>
          <w:b/>
        </w:rPr>
        <w:t xml:space="preserve">Tulos</w:t>
      </w:r>
    </w:p>
    <w:p>
      <w:r>
        <w:t xml:space="preserve">mitkä laitteet on lueteltu?</w:t>
      </w:r>
    </w:p>
    <w:p>
      <w:r>
        <w:rPr>
          <w:b/>
        </w:rPr>
        <w:t xml:space="preserve">Tulos</w:t>
      </w:r>
    </w:p>
    <w:p>
      <w:r>
        <w:t xml:space="preserve">mitkä niistä mainitsevat flashin muistiinpanoissa?</w:t>
      </w:r>
    </w:p>
    <w:p>
      <w:r>
        <w:rPr>
          <w:b/>
        </w:rPr>
        <w:t xml:space="preserve">Tulos</w:t>
      </w:r>
    </w:p>
    <w:p>
      <w:r>
        <w:t xml:space="preserve">missä niistä mainitaan erityisesti flash-muistiryhmä?</w:t>
      </w:r>
    </w:p>
    <w:p>
      <w:r>
        <w:rPr>
          <w:b/>
        </w:rPr>
        <w:t xml:space="preserve">Tulos</w:t>
      </w:r>
    </w:p>
    <w:p>
      <w:r>
        <w:t xml:space="preserve">mitkä laitteet ovat pcie-yhteensopivia?</w:t>
      </w:r>
    </w:p>
    <w:p>
      <w:r>
        <w:rPr>
          <w:b/>
        </w:rPr>
        <w:t xml:space="preserve">Tulos</w:t>
      </w:r>
    </w:p>
    <w:p>
      <w:r>
        <w:t xml:space="preserve">Mikä näistä luetteloista sisältää satunnaista iopsia?</w:t>
      </w:r>
    </w:p>
    <w:p>
      <w:r>
        <w:rPr>
          <w:b/>
        </w:rPr>
        <w:t xml:space="preserve">Tulos</w:t>
      </w:r>
    </w:p>
    <w:p>
      <w:r>
        <w:t xml:space="preserve">Mitkä näistä ovat infiniband-kykyisiä?</w:t>
      </w:r>
    </w:p>
    <w:p>
      <w:r>
        <w:rPr>
          <w:b/>
        </w:rPr>
        <w:t xml:space="preserve">Tulos</w:t>
      </w:r>
    </w:p>
    <w:p>
      <w:r>
        <w:t xml:space="preserve">Mikä näistä ei ole 10 gigatavun (iscsi) yhteensopiva?</w:t>
      </w:r>
    </w:p>
    <w:p>
      <w:r>
        <w:rPr>
          <w:b/>
        </w:rPr>
        <w:t xml:space="preserve">Tulos</w:t>
      </w:r>
    </w:p>
    <w:p>
      <w:r>
        <w:t xml:space="preserve">mitä iops-muistia violin memory violin 3200:ssa on?</w:t>
      </w:r>
    </w:p>
    <w:p>
      <w:r>
        <w:rPr>
          <w:b/>
        </w:rPr>
        <w:t xml:space="preserve">Tulos</w:t>
      </w:r>
    </w:p>
    <w:p>
      <w:r>
        <w:t xml:space="preserve">mikä liitäntä on violin memory violin 3200:ssa?</w:t>
      </w:r>
    </w:p>
    <w:p>
      <w:r>
        <w:rPr>
          <w:b/>
        </w:rPr>
        <w:t xml:space="preserve">Tulos</w:t>
      </w:r>
    </w:p>
    <w:p>
      <w:r>
        <w:t xml:space="preserve">Missä laitteessa on flash-muistiryhmä?</w:t>
      </w:r>
    </w:p>
    <w:p>
      <w:r>
        <w:rPr>
          <w:b/>
        </w:rPr>
        <w:t xml:space="preserve">Esimerkki 6.309</w:t>
      </w:r>
    </w:p>
    <w:p>
      <w:r>
        <w:t xml:space="preserve">Pöytä: Taulukko: ['Rank', 'Nation', 'Gold', 'Silver', 'Bronze', 'Total']. ['1', 'Venezuela', '5', '2', '3', '10']. ['2', 'Kolumbia', '4', '4', '9', '17']. ['3', 'Dominikaaninen tasavalta', '4', '3', '4', '11']. ['4', 'Peru', '3', '3', '8', '14']. ['5', 'Ecuador', '2', '3', '3', '8']. ['6', 'Guatemala', '1', '1', '1', '1', '3']. ['7', 'Chile', '0', '3', '2', '5']. ['8', 'Panama', '0', '0', '3', '3']. ['9', 'Bolivia', '0', '0', '1', '1']. ['9', 'Paraguay', '0', '0', '1', '1']. ['Yhteensä', 'Yhteensä', '19', '19', '35', '73']].</w:t>
      </w:r>
    </w:p>
    <w:p>
      <w:r>
        <w:rPr>
          <w:b/>
        </w:rPr>
        <w:t xml:space="preserve">Tulos</w:t>
      </w:r>
    </w:p>
    <w:p>
      <w:r>
        <w:t xml:space="preserve">mitkä kansakunnat osallistuivat?</w:t>
      </w:r>
    </w:p>
    <w:p>
      <w:r>
        <w:rPr>
          <w:b/>
        </w:rPr>
        <w:t xml:space="preserve">Tulos</w:t>
      </w:r>
    </w:p>
    <w:p>
      <w:r>
        <w:t xml:space="preserve">kuinka monta kultamitalia he voittivat?</w:t>
      </w:r>
    </w:p>
    <w:p>
      <w:r>
        <w:rPr>
          <w:b/>
        </w:rPr>
        <w:t xml:space="preserve">Tulos</w:t>
      </w:r>
    </w:p>
    <w:p>
      <w:r>
        <w:t xml:space="preserve">Entä pelkästään Kolumbia?</w:t>
      </w:r>
    </w:p>
    <w:p>
      <w:r>
        <w:rPr>
          <w:b/>
        </w:rPr>
        <w:t xml:space="preserve">Tulos</w:t>
      </w:r>
    </w:p>
    <w:p>
      <w:r>
        <w:t xml:space="preserve">ja mikä muu maa voitti 4 kultamitalia?</w:t>
      </w:r>
    </w:p>
    <w:p>
      <w:r>
        <w:rPr>
          <w:b/>
        </w:rPr>
        <w:t xml:space="preserve">Tulos</w:t>
      </w:r>
    </w:p>
    <w:p>
      <w:r>
        <w:t xml:space="preserve">mitä ovat kaikki kansat?</w:t>
      </w:r>
    </w:p>
    <w:p>
      <w:r>
        <w:rPr>
          <w:b/>
        </w:rPr>
        <w:t xml:space="preserve">Tulos</w:t>
      </w:r>
    </w:p>
    <w:p>
      <w:r>
        <w:t xml:space="preserve">jotka voittivat kultamitaleita?</w:t>
      </w:r>
    </w:p>
    <w:p>
      <w:r>
        <w:rPr>
          <w:b/>
        </w:rPr>
        <w:t xml:space="preserve">Tulos</w:t>
      </w:r>
    </w:p>
    <w:p>
      <w:r>
        <w:t xml:space="preserve">mikä niistä voitti saman verran kuin Kolumbia?</w:t>
      </w:r>
    </w:p>
    <w:p>
      <w:r>
        <w:rPr>
          <w:b/>
        </w:rPr>
        <w:t xml:space="preserve">Tulos</w:t>
      </w:r>
    </w:p>
    <w:p>
      <w:r>
        <w:t xml:space="preserve">Kuinka monta maata osallistui vuoden 2013 Bolivarian kisoihin taekwondossa?</w:t>
      </w:r>
    </w:p>
    <w:p>
      <w:r>
        <w:rPr>
          <w:b/>
        </w:rPr>
        <w:t xml:space="preserve">Tulos</w:t>
      </w:r>
    </w:p>
    <w:p>
      <w:r>
        <w:t xml:space="preserve">kuka oli isäntämaa?</w:t>
      </w:r>
    </w:p>
    <w:p>
      <w:r>
        <w:rPr>
          <w:b/>
        </w:rPr>
        <w:t xml:space="preserve">Tulos</w:t>
      </w:r>
    </w:p>
    <w:p>
      <w:r>
        <w:t xml:space="preserve">kuinka monta mitalia Bolivia vei kotiin?</w:t>
      </w:r>
    </w:p>
    <w:p>
      <w:r>
        <w:rPr>
          <w:b/>
        </w:rPr>
        <w:t xml:space="preserve">Tulos</w:t>
      </w:r>
    </w:p>
    <w:p>
      <w:r>
        <w:t xml:space="preserve">Mikä maa voitti eniten mitaleja tässä kilpailussa?</w:t>
      </w:r>
    </w:p>
    <w:p>
      <w:r>
        <w:rPr>
          <w:b/>
        </w:rPr>
        <w:t xml:space="preserve">Tulos</w:t>
      </w:r>
    </w:p>
    <w:p>
      <w:r>
        <w:t xml:space="preserve">kuka otti eniten kultaa?</w:t>
      </w:r>
    </w:p>
    <w:p>
      <w:r>
        <w:rPr>
          <w:b/>
        </w:rPr>
        <w:t xml:space="preserve">Tulos</w:t>
      </w:r>
    </w:p>
    <w:p>
      <w:r>
        <w:t xml:space="preserve">missä maassa on vähiten ?</w:t>
      </w:r>
    </w:p>
    <w:p>
      <w:r>
        <w:rPr>
          <w:b/>
        </w:rPr>
        <w:t xml:space="preserve">Tulos</w:t>
      </w:r>
    </w:p>
    <w:p>
      <w:r>
        <w:t xml:space="preserve">jos venezuela oli mestari, mikä maa sai toisen sijan?</w:t>
      </w:r>
    </w:p>
    <w:p>
      <w:r>
        <w:rPr>
          <w:b/>
        </w:rPr>
        <w:t xml:space="preserve">Tulos</w:t>
      </w:r>
    </w:p>
    <w:p>
      <w:r>
        <w:t xml:space="preserve">kuka sijoittui kolmanneksi tässä kilpailussa?</w:t>
      </w:r>
    </w:p>
    <w:p>
      <w:r>
        <w:rPr>
          <w:b/>
        </w:rPr>
        <w:t xml:space="preserve">Tulos</w:t>
      </w:r>
    </w:p>
    <w:p>
      <w:r>
        <w:t xml:space="preserve">kuinka monta pronssimitalia joukkueet ovat saaneet?</w:t>
      </w:r>
    </w:p>
    <w:p>
      <w:r>
        <w:rPr>
          <w:b/>
        </w:rPr>
        <w:t xml:space="preserve">Tulos</w:t>
      </w:r>
    </w:p>
    <w:p>
      <w:r>
        <w:t xml:space="preserve">Mikä joukkue sai 2 pronssimitalia?</w:t>
      </w:r>
    </w:p>
    <w:p>
      <w:r>
        <w:rPr>
          <w:b/>
        </w:rPr>
        <w:t xml:space="preserve">Tulos</w:t>
      </w:r>
    </w:p>
    <w:p>
      <w:r>
        <w:t xml:space="preserve">Mitkä ovat vuoden 2004 afrikkalaisten judomestaruuskilpailujen maat?</w:t>
      </w:r>
    </w:p>
    <w:p>
      <w:r>
        <w:rPr>
          <w:b/>
        </w:rPr>
        <w:t xml:space="preserve">Tulos</w:t>
      </w:r>
    </w:p>
    <w:p>
      <w:r>
        <w:t xml:space="preserve">mikä näistä sai kaksi pronssimitalia</w:t>
      </w:r>
    </w:p>
    <w:p>
      <w:r>
        <w:rPr>
          <w:b/>
        </w:rPr>
        <w:t xml:space="preserve">Tulos</w:t>
      </w:r>
    </w:p>
    <w:p>
      <w:r>
        <w:t xml:space="preserve">mitkä ovat kaikki luetellut kansakunnat?</w:t>
      </w:r>
    </w:p>
    <w:p>
      <w:r>
        <w:rPr>
          <w:b/>
        </w:rPr>
        <w:t xml:space="preserve">Tulos</w:t>
      </w:r>
    </w:p>
    <w:p>
      <w:r>
        <w:t xml:space="preserve">kuinka monta pronssimitalia he voittivat?</w:t>
      </w:r>
    </w:p>
    <w:p>
      <w:r>
        <w:rPr>
          <w:b/>
        </w:rPr>
        <w:t xml:space="preserve">Tulos</w:t>
      </w:r>
    </w:p>
    <w:p>
      <w:r>
        <w:t xml:space="preserve">ja mikä maa voitti 2 pronssia?</w:t>
      </w:r>
    </w:p>
    <w:p>
      <w:r>
        <w:rPr>
          <w:b/>
        </w:rPr>
        <w:t xml:space="preserve">Esimerkki 6.310</w:t>
      </w:r>
    </w:p>
    <w:p>
      <w:r>
        <w:t xml:space="preserve">Pöytä: ['Vastustaja', 'Pelattu', 'Voitto', 'Häviö', 'Tasapeli', 'Voitto-%']. ['Australia', '4', '4', '0', '0', '100 %']. ['Kanada', '21', '19', '2', '0', '90.48%']. ['Ranska', '34', '24', '10', '0', '70.59%']. ['Saksa', '1', '1', '0', '0', '100 %']. ['Irlanti', '19', '18', '1', '0', '94.74%']. ['Italia', '12', '12', '0', '0', '100 %']. ['Kazakstan', '3', '3', '0', '0', '100 %']. ['Alankomaat', '4', '4', '0', '0', '0', '100 %']. ['Uusi-Seelanti', '22', '7', '14', '1', '34.09%']. ['Venäjä', '2', '2', '0', '0', '100 %']. ['Samoa', '1', '1', '0', '0', '100 %']. ['Skotlanti', '23', '21', '2', '0', '91.34%']. ['Etelä-Afrikka', '5', '5', '0', '0', '100 %']. ['Espanja', '14', '12', '1', '1', '89.29%']. ['Ruotsi', '3', '3', '0', '0', '100 %']. ['Yhdysvallat', '13', '12', '1', '0', '92.31%']. ['Wales', '30', '29', '1', '0', '96.67%']. ['Total', '210', '176', '32', '2', '83.10%']]</w:t>
      </w:r>
    </w:p>
    <w:p>
      <w:r>
        <w:rPr>
          <w:b/>
        </w:rPr>
        <w:t xml:space="preserve">Tulos</w:t>
      </w:r>
    </w:p>
    <w:p>
      <w:r>
        <w:t xml:space="preserve">mitä joukkueita vastaan Englannin naisten rugbymaajoukkue pelasi?</w:t>
      </w:r>
    </w:p>
    <w:p>
      <w:r>
        <w:rPr>
          <w:b/>
        </w:rPr>
        <w:t xml:space="preserve">Tulos</w:t>
      </w:r>
    </w:p>
    <w:p>
      <w:r>
        <w:t xml:space="preserve">mille joukkueille he hävisivät pelejä?</w:t>
      </w:r>
    </w:p>
    <w:p>
      <w:r>
        <w:rPr>
          <w:b/>
        </w:rPr>
        <w:t xml:space="preserve">Tulos</w:t>
      </w:r>
    </w:p>
    <w:p>
      <w:r>
        <w:t xml:space="preserve">mille joukkueelle he hävisivät enemmän kuin voittivat?</w:t>
      </w:r>
    </w:p>
    <w:p>
      <w:r>
        <w:rPr>
          <w:b/>
        </w:rPr>
        <w:t xml:space="preserve">Tulos</w:t>
      </w:r>
    </w:p>
    <w:p>
      <w:r>
        <w:t xml:space="preserve">mitä joukkuetta vastaan he voittivat eniten</w:t>
      </w:r>
    </w:p>
    <w:p>
      <w:r>
        <w:rPr>
          <w:b/>
        </w:rPr>
        <w:t xml:space="preserve">Tulos</w:t>
      </w:r>
    </w:p>
    <w:p>
      <w:r>
        <w:t xml:space="preserve">mitä joukkueita vastaan he hävisivät eniten</w:t>
      </w:r>
    </w:p>
    <w:p>
      <w:r>
        <w:rPr>
          <w:b/>
        </w:rPr>
        <w:t xml:space="preserve">Tulos</w:t>
      </w:r>
    </w:p>
    <w:p>
      <w:r>
        <w:t xml:space="preserve">mille joukkueille Englannin naisten rugby union -maajoukkue on hävinnyt?</w:t>
      </w:r>
    </w:p>
    <w:p>
      <w:r>
        <w:rPr>
          <w:b/>
        </w:rPr>
        <w:t xml:space="preserve">Tulos</w:t>
      </w:r>
    </w:p>
    <w:p>
      <w:r>
        <w:t xml:space="preserve">Minkä näistä arvoista prosenttiosuus on alle 50 prosenttia?</w:t>
      </w:r>
    </w:p>
    <w:p>
      <w:r>
        <w:rPr>
          <w:b/>
        </w:rPr>
        <w:t xml:space="preserve">Tulos</w:t>
      </w:r>
    </w:p>
    <w:p>
      <w:r>
        <w:t xml:space="preserve">Mihin joukkueeseen tämä prosenttiosuus kuuluu?</w:t>
      </w:r>
    </w:p>
    <w:p>
      <w:r>
        <w:rPr>
          <w:b/>
        </w:rPr>
        <w:t xml:space="preserve">Tulos</w:t>
      </w:r>
    </w:p>
    <w:p>
      <w:r>
        <w:t xml:space="preserve">Mitkä ovat kaikkien junien nimet?</w:t>
      </w:r>
    </w:p>
    <w:p>
      <w:r>
        <w:rPr>
          <w:b/>
        </w:rPr>
        <w:t xml:space="preserve">Tulos</w:t>
      </w:r>
    </w:p>
    <w:p>
      <w:r>
        <w:t xml:space="preserve">missä ne sijaitsevat?</w:t>
      </w:r>
    </w:p>
    <w:p>
      <w:r>
        <w:rPr>
          <w:b/>
        </w:rPr>
        <w:t xml:space="preserve">Tulos</w:t>
      </w:r>
    </w:p>
    <w:p>
      <w:r>
        <w:t xml:space="preserve">ja mikä juna tuhoutui?</w:t>
      </w:r>
    </w:p>
    <w:p>
      <w:r>
        <w:rPr>
          <w:b/>
        </w:rPr>
        <w:t xml:space="preserve">Tulos</w:t>
      </w:r>
    </w:p>
    <w:p>
      <w:r>
        <w:t xml:space="preserve">mitä on lueteltu nykyisen sijainnin sarakkeessa?</w:t>
      </w:r>
    </w:p>
    <w:p>
      <w:r>
        <w:rPr>
          <w:b/>
        </w:rPr>
        <w:t xml:space="preserve">Tulos</w:t>
      </w:r>
    </w:p>
    <w:p>
      <w:r>
        <w:t xml:space="preserve">Millä rivillä on lueteltu tiedot onnettomuudesta?</w:t>
      </w:r>
    </w:p>
    <w:p>
      <w:r>
        <w:rPr>
          <w:b/>
        </w:rPr>
        <w:t xml:space="preserve">Tulos</w:t>
      </w:r>
    </w:p>
    <w:p>
      <w:r>
        <w:t xml:space="preserve">mitä tämän rivin junasarakkeessa on lueteltu?</w:t>
      </w:r>
    </w:p>
    <w:p>
      <w:r>
        <w:rPr>
          <w:b/>
        </w:rPr>
        <w:t xml:space="preserve">Tulos</w:t>
      </w:r>
    </w:p>
    <w:p>
      <w:r>
        <w:t xml:space="preserve">mitkä ovat kaikki mallit?</w:t>
      </w:r>
    </w:p>
    <w:p>
      <w:r>
        <w:rPr>
          <w:b/>
        </w:rPr>
        <w:t xml:space="preserve">Tulos</w:t>
      </w:r>
    </w:p>
    <w:p>
      <w:r>
        <w:t xml:space="preserve">Mikä näistä malleista tuhoutui?</w:t>
      </w:r>
    </w:p>
    <w:p>
      <w:r>
        <w:rPr>
          <w:b/>
        </w:rPr>
        <w:t xml:space="preserve">Esimerkki 6.311</w:t>
      </w:r>
    </w:p>
    <w:p>
      <w:r>
        <w:t xml:space="preserve">Pöytä: ['Nro', 'Maa', '2009 Winter Universiade', '2007 WJCC', '2007 WWCC', '2008 WJCC', '2008 WWCC', 'Pisteet']. ['1', 'Kanada', '24', '12', '9', '12', '10', '67']. ['2', 'Kiina', '28', '-', '14', '4', '6', '52']. ['3', 'Ruotsi', '10', '5', '12', '14', '9', '50']. ['4', 'Iso-Britannia', '16', '14', '5', '1', '12', '48']. ['5', 'Venäjä', '20', '8', '6', '6', '5', '45']. ['6', 'Yhdysvallat', '4', '6', '4', '10', '8', '32']. ["7", "Sveitsi", "-", "10", "8", "8", "3", "29"]. ['8', 'Saksa', '-', '-', '7', '2', '14', '23']. ['9', 'Tanska', '-', '3', '10', '-', '7', '20']. ["10", "Tšekin tasavalta", "12", "4", "-", "3", "-", "19"]. ['11', 'Etelä-Korea', '8', '-', '3', '-', '-', '-', '11']. ['12', 'Japani', '6', '1', '-', '-', '2', '9']. ["13", "Ranska", "-", "2", "-", "5", "-", "7"]. ['14', 'Norja', '-', '-', '2', '-', '4', '6']. ['15', 'Puola', '2', '-', '-', '-', '-', '-', '2']. ['16', 'Italia', '-', '-', '1', '-', '-', '-', '1']. ['17', 'Latvia', '-', '-', '-', '-', '-', '1', '1']. ['-', 'Turkki (isäntämaa)', '-', '-', '-', '-', '-', '-', '0'].</w:t>
      </w:r>
    </w:p>
    <w:p>
      <w:r>
        <w:rPr>
          <w:b/>
        </w:rPr>
        <w:t xml:space="preserve">Tulos</w:t>
      </w:r>
    </w:p>
    <w:p>
      <w:r>
        <w:t xml:space="preserve">Millä mailla on yli 30 kokonaispistettä?</w:t>
      </w:r>
    </w:p>
    <w:p>
      <w:r>
        <w:rPr>
          <w:b/>
        </w:rPr>
        <w:t xml:space="preserve">Tulos</w:t>
      </w:r>
    </w:p>
    <w:p>
      <w:r>
        <w:t xml:space="preserve">Mikä näistä sai yhteensä yli 50 pistettä?</w:t>
      </w:r>
    </w:p>
    <w:p>
      <w:r>
        <w:rPr>
          <w:b/>
        </w:rPr>
        <w:t xml:space="preserve">Tulos</w:t>
      </w:r>
    </w:p>
    <w:p>
      <w:r>
        <w:t xml:space="preserve">Mitkä näistä saivat yhteensä yli 60 pistettä?</w:t>
      </w:r>
    </w:p>
    <w:p>
      <w:r>
        <w:rPr>
          <w:b/>
        </w:rPr>
        <w:t xml:space="preserve">Tulos</w:t>
      </w:r>
    </w:p>
    <w:p>
      <w:r>
        <w:t xml:space="preserve">mitkä maat on lueteltu?</w:t>
      </w:r>
    </w:p>
    <w:p>
      <w:r>
        <w:rPr>
          <w:b/>
        </w:rPr>
        <w:t xml:space="preserve">Tulos</w:t>
      </w:r>
    </w:p>
    <w:p>
      <w:r>
        <w:t xml:space="preserve">kuinka monta pistettä he saivat?</w:t>
      </w:r>
    </w:p>
    <w:p>
      <w:r>
        <w:rPr>
          <w:b/>
        </w:rPr>
        <w:t xml:space="preserve">Tulos</w:t>
      </w:r>
    </w:p>
    <w:p>
      <w:r>
        <w:t xml:space="preserve">ja mikä maa sai eniten pisteitä?</w:t>
      </w:r>
    </w:p>
    <w:p>
      <w:r>
        <w:rPr>
          <w:b/>
        </w:rPr>
        <w:t xml:space="preserve">Tulos</w:t>
      </w:r>
    </w:p>
    <w:p>
      <w:r>
        <w:t xml:space="preserve">mitkä ovat pisteet</w:t>
      </w:r>
    </w:p>
    <w:p>
      <w:r>
        <w:rPr>
          <w:b/>
        </w:rPr>
        <w:t xml:space="preserve">Tulos</w:t>
      </w:r>
    </w:p>
    <w:p>
      <w:r>
        <w:t xml:space="preserve">mitkä pisteet ovat yli 50?</w:t>
      </w:r>
    </w:p>
    <w:p>
      <w:r>
        <w:rPr>
          <w:b/>
        </w:rPr>
        <w:t xml:space="preserve">Tulos</w:t>
      </w:r>
    </w:p>
    <w:p>
      <w:r>
        <w:t xml:space="preserve">mitkä maat saivat nämä pisteet?</w:t>
      </w:r>
    </w:p>
    <w:p>
      <w:r>
        <w:rPr>
          <w:b/>
        </w:rPr>
        <w:t xml:space="preserve">Tulos</w:t>
      </w:r>
    </w:p>
    <w:p>
      <w:r>
        <w:t xml:space="preserve">Mikä näistä ei ole Kiina?</w:t>
      </w:r>
    </w:p>
    <w:p>
      <w:r>
        <w:rPr>
          <w:b/>
        </w:rPr>
        <w:t xml:space="preserve">Esimerkki 6.312</w:t>
      </w:r>
    </w:p>
    <w:p>
      <w:r>
        <w:t xml:space="preserve">Pöytä: Taulukko: ['Rank', 'Name', 'Nationality', 'Time', 'Notes']. ['', 'Alberto Garcia', 'Espanja', '7:43.89', 'CR']. ['', 'Antonio David Jimenez', 'Spain', '7:46.49', 'PB']. ['', 'Jesus Espana', 'Espanja', '7:48.08', 'PB']. ['', 'John Mayock', 'Iso-Britannia', '7:48.08', '']. ['5', 'Michael Buchleitner', 'Itävalta', '7:54.39', 'SB']. ['6', 'Mohammed Mourhit', 'Belgia', '7:59.79', '']. ['7', 'Sergei Ivanov', 'Venäjä', '8:02.98', '']. ['8', 'Mindaugas Pukstas', 'Liettua', '8:03.21', 'PB']. ['9', 'Irba Lakhal', 'Ranska', '8:03.38', '']. ['10', 'Joakim Johansson', 'Tanska', '8:06.47', '']. ['11', 'Harald Steindorfer', 'Itävalta', '8:09.21', '']. ['12', 'Ferdinando Vicari', 'Italia', '8:17.46', '']. ['13', 'Martin Steinbauer', 'Itävalta', '8:22.06', '']. ['14', 'Christos Papapetrou', 'Kypros', '8:30.59', ''].</w:t>
      </w:r>
    </w:p>
    <w:p>
      <w:r>
        <w:rPr>
          <w:b/>
        </w:rPr>
        <w:t xml:space="preserve">Tulos</w:t>
      </w:r>
    </w:p>
    <w:p>
      <w:r>
        <w:t xml:space="preserve">Mikä on kunkin urheilijan loppuaika?</w:t>
      </w:r>
    </w:p>
    <w:p>
      <w:r>
        <w:rPr>
          <w:b/>
        </w:rPr>
        <w:t xml:space="preserve">Tulos</w:t>
      </w:r>
    </w:p>
    <w:p>
      <w:r>
        <w:t xml:space="preserve">mikä aika oli nopein?</w:t>
      </w:r>
    </w:p>
    <w:p>
      <w:r>
        <w:rPr>
          <w:b/>
        </w:rPr>
        <w:t xml:space="preserve">Tulos</w:t>
      </w:r>
    </w:p>
    <w:p>
      <w:r>
        <w:t xml:space="preserve">Keitä kaikki urheilijat olivat?</w:t>
      </w:r>
    </w:p>
    <w:p>
      <w:r>
        <w:rPr>
          <w:b/>
        </w:rPr>
        <w:t xml:space="preserve">Tulos</w:t>
      </w:r>
    </w:p>
    <w:p>
      <w:r>
        <w:t xml:space="preserve">mikä näistä teki parhaiten?</w:t>
      </w:r>
    </w:p>
    <w:p>
      <w:r>
        <w:rPr>
          <w:b/>
        </w:rPr>
        <w:t xml:space="preserve">Tulos</w:t>
      </w:r>
    </w:p>
    <w:p>
      <w:r>
        <w:t xml:space="preserve">Mikä oli heidän aikansa?</w:t>
      </w:r>
    </w:p>
    <w:p>
      <w:r>
        <w:rPr>
          <w:b/>
        </w:rPr>
        <w:t xml:space="preserve">Tulos</w:t>
      </w:r>
    </w:p>
    <w:p>
      <w:r>
        <w:t xml:space="preserve">ketkä urheilijoista vuoden 2002 yleisurheilun sisäratojen EM-kilpailuissa - miesten 3000 metrin juoksu suoritti alle 8.00.00?</w:t>
      </w:r>
    </w:p>
    <w:p>
      <w:r>
        <w:rPr>
          <w:b/>
        </w:rPr>
        <w:t xml:space="preserve">Tulos</w:t>
      </w:r>
    </w:p>
    <w:p>
      <w:r>
        <w:t xml:space="preserve">kuka näistä urheilijoista suoriutui parhaiten?</w:t>
      </w:r>
    </w:p>
    <w:p>
      <w:r>
        <w:rPr>
          <w:b/>
        </w:rPr>
        <w:t xml:space="preserve">Tulos</w:t>
      </w:r>
    </w:p>
    <w:p>
      <w:r>
        <w:t xml:space="preserve">Mikä oli tämän urheilijan aika?</w:t>
      </w:r>
    </w:p>
    <w:p>
      <w:r>
        <w:rPr>
          <w:b/>
        </w:rPr>
        <w:t xml:space="preserve">Tulos</w:t>
      </w:r>
    </w:p>
    <w:p>
      <w:r>
        <w:t xml:space="preserve">Missä mestaruuskilpailussa Martin Kaymerin voittotulos oli -24 (67-65-66-66-66=264)?</w:t>
      </w:r>
    </w:p>
    <w:p>
      <w:r>
        <w:rPr>
          <w:b/>
        </w:rPr>
        <w:t xml:space="preserve">Tulos</w:t>
      </w:r>
    </w:p>
    <w:p>
      <w:r>
        <w:t xml:space="preserve">viitatussa turnauksessa, mikä oli hänen voittomarginaalinsa?</w:t>
      </w:r>
    </w:p>
    <w:p>
      <w:r>
        <w:rPr>
          <w:b/>
        </w:rPr>
        <w:t xml:space="preserve">Tulos</w:t>
      </w:r>
    </w:p>
    <w:p>
      <w:r>
        <w:t xml:space="preserve">kuinka paljon hän voitti kaikissa pelaamissaan peleissä?</w:t>
      </w:r>
    </w:p>
    <w:p>
      <w:r>
        <w:rPr>
          <w:b/>
        </w:rPr>
        <w:t xml:space="preserve">Tulos</w:t>
      </w:r>
    </w:p>
    <w:p>
      <w:r>
        <w:t xml:space="preserve">Kuinka paljon hän voitti niistä, kun voittomarginaali ei ollut pudotuspeli?</w:t>
      </w:r>
    </w:p>
    <w:p>
      <w:r>
        <w:rPr>
          <w:b/>
        </w:rPr>
        <w:t xml:space="preserve">Tulos</w:t>
      </w:r>
    </w:p>
    <w:p>
      <w:r>
        <w:t xml:space="preserve">Kuinka monella lyönnillä hän voitti?</w:t>
      </w:r>
    </w:p>
    <w:p>
      <w:r>
        <w:rPr>
          <w:b/>
        </w:rPr>
        <w:t xml:space="preserve">Tulos</w:t>
      </w:r>
    </w:p>
    <w:p>
      <w:r>
        <w:t xml:space="preserve">Mikä oli kunkin tapahtuman voittomarginaali?</w:t>
      </w:r>
    </w:p>
    <w:p>
      <w:r>
        <w:rPr>
          <w:b/>
        </w:rPr>
        <w:t xml:space="preserve">Tulos</w:t>
      </w:r>
    </w:p>
    <w:p>
      <w:r>
        <w:t xml:space="preserve">ja mikä oli suurin marginaali?</w:t>
      </w:r>
    </w:p>
    <w:p>
      <w:r>
        <w:rPr>
          <w:b/>
        </w:rPr>
        <w:t xml:space="preserve">Esimerkki 6.313</w:t>
      </w:r>
    </w:p>
    <w:p>
      <w:r>
        <w:t xml:space="preserve">Pöytä: ['Rank', 'Swimmer', 'Country', 'Time', 'Note']. ['1', 'Claudia Poll', 'Costa Rica', '57.43', 'Q']. ['2', 'Vanessa Garcia', 'Puerto Rico', '57.95', 'Q']. ['3', 'Arlene Semeco', 'Venezuela', '58.11', 'Q']. ['4', 'Heysi Villarreal', 'Kuuba', '58.67', 'Q']. ['5', 'Mariana Alvarado', 'Meksiko', '58.69', 'Q']. ['6', 'Carolina Moreno', 'Meksiko', '59.11', 'Q']. ['7', 'Isabella Tafur', 'Kolumbia', '59.70', 'Q']. ['8', 'Ximena Maria Vilar', 'Venezuela', '59.79', 'Q']. ['9', 'Nikia Hillarie', 'Bahama', '59.92', '']. ['10', 'Sharon Fajardo', 'Honduras', '1:00.45', '']. ['11', 'Maria Alvarez', 'Kolumbia', '1:00.76', '']. ['12', 'Alia Atkinson', 'Jamaika', '1:01.17', '']. ['13', 'Alexis Jordan', 'Barbados', '1:01.79', '']. ['14', 'Sharntelle McLean', 'Trinidad ja Tobago', '1:03.26', '']. ['15', 'Jennifer Powell', 'Caymansaaret', '1:03.41', '']. ['16', 'Nishani Cicilson', 'Suriname', '1:03.88', '']. ['17', 'Sade Daal', 'Suriname', '1:04.70', '']. ['18', 'Dalia Torrez', 'Nicaragua', '1:05.69', '']. ['--', 'Gisela Morales', 'Guatemala', 'DNS', '']. ['--', 'Alana Dillette', 'Bahama', 'DNS', '']. ['--', 'Pamela Benitez', 'El Salvador', 'DNS', '']. ['--', 'Nilshaira Isenia', 'Alankomaiden Antillit', 'DNS', ''].</w:t>
      </w:r>
    </w:p>
    <w:p>
      <w:r>
        <w:rPr>
          <w:b/>
        </w:rPr>
        <w:t xml:space="preserve">Tulos</w:t>
      </w:r>
    </w:p>
    <w:p>
      <w:r>
        <w:t xml:space="preserve">mitkä maat olivat edustettuina kisoissa?</w:t>
      </w:r>
    </w:p>
    <w:p>
      <w:r>
        <w:rPr>
          <w:b/>
        </w:rPr>
        <w:t xml:space="preserve">Tulos</w:t>
      </w:r>
    </w:p>
    <w:p>
      <w:r>
        <w:t xml:space="preserve">mitkä olivat heidän asemansa?</w:t>
      </w:r>
    </w:p>
    <w:p>
      <w:r>
        <w:rPr>
          <w:b/>
        </w:rPr>
        <w:t xml:space="preserve">Tulos</w:t>
      </w:r>
    </w:p>
    <w:p>
      <w:r>
        <w:t xml:space="preserve">ja mikä maa oli sijalla 2?</w:t>
      </w:r>
    </w:p>
    <w:p>
      <w:r>
        <w:rPr>
          <w:b/>
        </w:rPr>
        <w:t xml:space="preserve">Tulos</w:t>
      </w:r>
    </w:p>
    <w:p>
      <w:r>
        <w:t xml:space="preserve">mitkä maat olivat edustettuina?</w:t>
      </w:r>
    </w:p>
    <w:p>
      <w:r>
        <w:rPr>
          <w:b/>
        </w:rPr>
        <w:t xml:space="preserve">Tulos</w:t>
      </w:r>
    </w:p>
    <w:p>
      <w:r>
        <w:t xml:space="preserve">mitkä olivat kahden parhaan joukossa?</w:t>
      </w:r>
    </w:p>
    <w:p>
      <w:r>
        <w:rPr>
          <w:b/>
        </w:rPr>
        <w:t xml:space="preserve">Tulos</w:t>
      </w:r>
    </w:p>
    <w:p>
      <w:r>
        <w:t xml:space="preserve">Mitkä näistä kahdesta eivät ole Costa Ricaa?</w:t>
      </w:r>
    </w:p>
    <w:p>
      <w:r>
        <w:rPr>
          <w:b/>
        </w:rPr>
        <w:t xml:space="preserve">Tulos</w:t>
      </w:r>
    </w:p>
    <w:p>
      <w:r>
        <w:t xml:space="preserve">mitkä ovat kaikki maat?</w:t>
      </w:r>
    </w:p>
    <w:p>
      <w:r>
        <w:rPr>
          <w:b/>
        </w:rPr>
        <w:t xml:space="preserve">Tulos</w:t>
      </w:r>
    </w:p>
    <w:p>
      <w:r>
        <w:t xml:space="preserve">mitkä maat ovat top 3:ssa</w:t>
      </w:r>
    </w:p>
    <w:p>
      <w:r>
        <w:rPr>
          <w:b/>
        </w:rPr>
        <w:t xml:space="preserve">Tulos</w:t>
      </w:r>
    </w:p>
    <w:p>
      <w:r>
        <w:t xml:space="preserve">Costa Ricaa lukuun ottamatta, missä maassa on toiseksi paras aika?</w:t>
      </w:r>
    </w:p>
    <w:p>
      <w:r>
        <w:rPr>
          <w:b/>
        </w:rPr>
        <w:t xml:space="preserve">Tulos</w:t>
      </w:r>
    </w:p>
    <w:p>
      <w:r>
        <w:t xml:space="preserve">Keitä kaikki ratsastajat olivat?</w:t>
      </w:r>
    </w:p>
    <w:p>
      <w:r>
        <w:rPr>
          <w:b/>
        </w:rPr>
        <w:t xml:space="preserve">Tulos</w:t>
      </w:r>
    </w:p>
    <w:p>
      <w:r>
        <w:t xml:space="preserve">millä he ratsastivat?</w:t>
      </w:r>
    </w:p>
    <w:p>
      <w:r>
        <w:rPr>
          <w:b/>
        </w:rPr>
        <w:t xml:space="preserve">Tulos</w:t>
      </w:r>
    </w:p>
    <w:p>
      <w:r>
        <w:t xml:space="preserve">ja ketkä pelaajat ajoivat Suzukilla?</w:t>
      </w:r>
    </w:p>
    <w:p>
      <w:r>
        <w:rPr>
          <w:b/>
        </w:rPr>
        <w:t xml:space="preserve">Tulos</w:t>
      </w:r>
    </w:p>
    <w:p>
      <w:r>
        <w:t xml:space="preserve">Mitkä olivat heidän pisteensä?</w:t>
      </w:r>
    </w:p>
    <w:p>
      <w:r>
        <w:rPr>
          <w:b/>
        </w:rPr>
        <w:t xml:space="preserve">Tulos</w:t>
      </w:r>
    </w:p>
    <w:p>
      <w:r>
        <w:t xml:space="preserve">kuka pelaaja teki 9 pistettä?</w:t>
      </w:r>
    </w:p>
    <w:p>
      <w:r>
        <w:rPr>
          <w:b/>
        </w:rPr>
        <w:t xml:space="preserve">Tulos</w:t>
      </w:r>
    </w:p>
    <w:p>
      <w:r>
        <w:t xml:space="preserve">kuka ajaja ajoi Yamahalla yhteensä 25 pistettä?</w:t>
      </w:r>
    </w:p>
    <w:p>
      <w:r>
        <w:rPr>
          <w:b/>
        </w:rPr>
        <w:t xml:space="preserve">Tulos</w:t>
      </w:r>
    </w:p>
    <w:p>
      <w:r>
        <w:t xml:space="preserve">kenellä ratsastajalla oli 20 pistettä?</w:t>
      </w:r>
    </w:p>
    <w:p>
      <w:r>
        <w:rPr>
          <w:b/>
        </w:rPr>
        <w:t xml:space="preserve">Tulos</w:t>
      </w:r>
    </w:p>
    <w:p>
      <w:r>
        <w:t xml:space="preserve">kenellä ratsastajalla oli 9 pistettä?</w:t>
      </w:r>
    </w:p>
    <w:p>
      <w:r>
        <w:rPr>
          <w:b/>
        </w:rPr>
        <w:t xml:space="preserve">Tulos</w:t>
      </w:r>
    </w:p>
    <w:p>
      <w:r>
        <w:t xml:space="preserve">kuinka monta pistettä loris capirossi sai?</w:t>
      </w:r>
    </w:p>
    <w:p>
      <w:r>
        <w:rPr>
          <w:b/>
        </w:rPr>
        <w:t xml:space="preserve">Tulos</w:t>
      </w:r>
    </w:p>
    <w:p>
      <w:r>
        <w:t xml:space="preserve">joka teki yhden pisteen vähemmän kuin capirossi?</w:t>
      </w:r>
    </w:p>
    <w:p>
      <w:r>
        <w:rPr>
          <w:b/>
        </w:rPr>
        <w:t xml:space="preserve">Esimerkki 6.314</w:t>
      </w:r>
    </w:p>
    <w:p>
      <w:r>
        <w:t xml:space="preserve">Pöytä: [Nimi", "EGOT completed", "Emmy", "Grammy", "Oscar", "Tony"]. ['Richard Rodgers', '1962 (17 vuotta)', '1962', '1960', '1945', '1950,']. ['Helen Hayes', '1977 (45 vuotta)', '1953', '1977', '1932', '1947']. ['Rita Moreno', '1977 (16 vuotta)', '1977', '1972', '1961', '1975']. ['John Gielgud', '1991 (30 vuotta)', '1991', '1979', '1981', '1961,']. ['Audrey Hepburn', '1994 (41 vuotta)', '1993', '1994', '1953', '1954']. ['Marvin Hamlisch', '1995 (23 vuotta)', '1995', '1974', '1973', '1976']. ["Jonathan Tunick", "1997 (20 vuotta)", "1982", "1988", "1977", "1997"]. ['Mel Brooks', '2001 (34 vuotta)', '1967', '1998', '1968', '2001']. ['Mike Nichols', '2001 (40 vuotta)', '2001', '1961', '1967', '1964']. ['Whoopi Goldberg', '2002 (17 vuotta)', '2002,', '1985', '1990', '2002']. ['Scott Rudin', '2012 (28 vuotta)', '1984', '2012', '2007', '1994']. ['Robert Lopez', '2014 (10 vuotta)', '2008', '2012', '2014', '2004'].</w:t>
      </w:r>
    </w:p>
    <w:p>
      <w:r>
        <w:rPr>
          <w:b/>
        </w:rPr>
        <w:t xml:space="preserve">Tulos</w:t>
      </w:r>
    </w:p>
    <w:p>
      <w:r>
        <w:t xml:space="preserve">kuinka monta vuotta egotin valmistumiseen kului eniten aikaa?</w:t>
      </w:r>
    </w:p>
    <w:p>
      <w:r>
        <w:rPr>
          <w:b/>
        </w:rPr>
        <w:t xml:space="preserve">Tulos</w:t>
      </w:r>
    </w:p>
    <w:p>
      <w:r>
        <w:t xml:space="preserve">keneltä kesti 45 vuotta saada egot valmiiksi?</w:t>
      </w:r>
    </w:p>
    <w:p>
      <w:r>
        <w:rPr>
          <w:b/>
        </w:rPr>
        <w:t xml:space="preserve">Tulos</w:t>
      </w:r>
    </w:p>
    <w:p>
      <w:r>
        <w:t xml:space="preserve">mitä eri aikoja kukin näyttelijä ja näyttelijä on käyttänyt Egot-elokuvan loppuunsaattamiseen?</w:t>
      </w:r>
    </w:p>
    <w:p>
      <w:r>
        <w:rPr>
          <w:b/>
        </w:rPr>
        <w:t xml:space="preserve">Tulos</w:t>
      </w:r>
    </w:p>
    <w:p>
      <w:r>
        <w:t xml:space="preserve">mikä ajanjakso on pisin?</w:t>
      </w:r>
    </w:p>
    <w:p>
      <w:r>
        <w:rPr>
          <w:b/>
        </w:rPr>
        <w:t xml:space="preserve">Tulos</w:t>
      </w:r>
    </w:p>
    <w:p>
      <w:r>
        <w:t xml:space="preserve">Mille näyttelijälle tai näyttelijättärelle tämä oli tarkoitettu?</w:t>
      </w:r>
    </w:p>
    <w:p>
      <w:r>
        <w:rPr>
          <w:b/>
        </w:rPr>
        <w:t xml:space="preserve">Tulos</w:t>
      </w:r>
    </w:p>
    <w:p>
      <w:r>
        <w:t xml:space="preserve">kuinka monta vuotta kukin näyttelijä on tarvinnut Egot-elokuvan valmistumiseen?</w:t>
      </w:r>
    </w:p>
    <w:p>
      <w:r>
        <w:rPr>
          <w:b/>
        </w:rPr>
        <w:t xml:space="preserve">Tulos</w:t>
      </w:r>
    </w:p>
    <w:p>
      <w:r>
        <w:t xml:space="preserve">Kuinka monta vuotta niistä on eniten?</w:t>
      </w:r>
    </w:p>
    <w:p>
      <w:r>
        <w:rPr>
          <w:b/>
        </w:rPr>
        <w:t xml:space="preserve">Tulos</w:t>
      </w:r>
    </w:p>
    <w:p>
      <w:r>
        <w:t xml:space="preserve">Millä näyttelijällä kesti niin monta vuotta?</w:t>
      </w:r>
    </w:p>
    <w:p>
      <w:r>
        <w:rPr>
          <w:b/>
        </w:rPr>
        <w:t xml:space="preserve">Esimerkki 6.315</w:t>
      </w:r>
    </w:p>
    <w:p>
      <w:r>
        <w:t xml:space="preserve">Pöytä: ['Season', 'Series', 'Team', 'Races', 'Races', 'Wins', 'Poles', 'F/Lap', 'Podiums', 'Points', 'Position']. ['2009', 'Star Mazda Championship', 'Andersen Racing', '13', '1', '1', '3', '6', '416', '3rd']. ['2010', 'Star Mazda Championship', 'Juncos Racing', '13', '7', '9', '7', '12', '539', '1.']. ['2011', 'Indy Lights', 'Sam Schmidt Motorsports', '5', '1', '1', '1', '2', '2', '145', '13.']. ['2011', 'GP3 Series', 'Carlin Motorsport', '16', '0', '0', '0', '0', '0', '0', '10', '17.']. ['2012', 'GP3 Series', 'Lotus GP', '16', '1', '0', '0', '0', '5', '106', '6.']. ['2012', 'Masters of Formula 3', 'Double R Racing', '1', '0', '0', '0', '0', '0', 'N/A', '15.']. ['2012-13', 'MRF Challenge Formula 2000', 'MRF Challenge', '10', '4', '0', '1', '6', '164', '1st']. ['2013', 'GP2 Series', 'Hilmer Motorsport', '2', '0', '0', '0', '0', '0', '2', '26.']. ['2013', 'GP3 Series', 'ART Grand Prix', '16', '1', '1', '1', '1', '6', '126', '3.']. ['2013', 'IndyCar Series', 'A.J. Foyt Enterprises', '1', '0', '0', '0', '0', '0', '0', '11', '34.']. ['2013', 'Indy Lights', 'Team Moore Racing', '1', '0', '0', '0', '0', '1', '35', '13.']]</w:t>
      </w:r>
    </w:p>
    <w:p>
      <w:r>
        <w:rPr>
          <w:b/>
        </w:rPr>
        <w:t xml:space="preserve">Tulos</w:t>
      </w:r>
    </w:p>
    <w:p>
      <w:r>
        <w:t xml:space="preserve">missä joukkueissa conor daly kilpaili?</w:t>
      </w:r>
    </w:p>
    <w:p>
      <w:r>
        <w:rPr>
          <w:b/>
        </w:rPr>
        <w:t xml:space="preserve">Tulos</w:t>
      </w:r>
    </w:p>
    <w:p>
      <w:r>
        <w:t xml:space="preserve">kuinka monta pistettä hän teki kussakin joukkueessa?</w:t>
      </w:r>
    </w:p>
    <w:p>
      <w:r>
        <w:rPr>
          <w:b/>
        </w:rPr>
        <w:t xml:space="preserve">Tulos</w:t>
      </w:r>
    </w:p>
    <w:p>
      <w:r>
        <w:t xml:space="preserve">ja missä joukkueessa hän ei tehnyt pisteitä?</w:t>
      </w:r>
    </w:p>
    <w:p>
      <w:r>
        <w:rPr>
          <w:b/>
        </w:rPr>
        <w:t xml:space="preserve">Tulos</w:t>
      </w:r>
    </w:p>
    <w:p>
      <w:r>
        <w:t xml:space="preserve">Mitkä ovat pisteet?</w:t>
      </w:r>
    </w:p>
    <w:p>
      <w:r>
        <w:rPr>
          <w:b/>
        </w:rPr>
        <w:t xml:space="preserve">Tulos</w:t>
      </w:r>
    </w:p>
    <w:p>
      <w:r>
        <w:t xml:space="preserve">mikä joukkue on n/a pisteissä?</w:t>
      </w:r>
    </w:p>
    <w:p>
      <w:r>
        <w:rPr>
          <w:b/>
        </w:rPr>
        <w:t xml:space="preserve">Tulos</w:t>
      </w:r>
    </w:p>
    <w:p>
      <w:r>
        <w:t xml:space="preserve">kuinka monta voittoa andersen racing team sai vuonna 2009?</w:t>
      </w:r>
    </w:p>
    <w:p>
      <w:r>
        <w:rPr>
          <w:b/>
        </w:rPr>
        <w:t xml:space="preserve">Tulos</w:t>
      </w:r>
    </w:p>
    <w:p>
      <w:r>
        <w:t xml:space="preserve">kuinka monta voittoa sam schmidt motorsportsilla oli vuoden 2011 indy lightsissa?</w:t>
      </w:r>
    </w:p>
    <w:p>
      <w:r>
        <w:rPr>
          <w:b/>
        </w:rPr>
        <w:t xml:space="preserve">Tulos</w:t>
      </w:r>
    </w:p>
    <w:p>
      <w:r>
        <w:t xml:space="preserve">mikä joukkue ei ole saanut pisteitä?</w:t>
      </w:r>
    </w:p>
    <w:p>
      <w:r>
        <w:rPr>
          <w:b/>
        </w:rPr>
        <w:t xml:space="preserve">Esimerkki 6.316</w:t>
      </w:r>
    </w:p>
    <w:p>
      <w:r>
        <w:t xml:space="preserve">Pöytä: ['Nimi', 'Eläintyyppi', 'Käyttöönotettu', 'Uudelleen käyttöönotettu', 'Poistettu', 'Beanie Babya muistuttava']. ['Antlers', 'Moose', '', '1999 (neon)', '1999', 'Chocolate']. ['Baba', 'Lamb', '', '1999 (neon)', '1999', 'Fleece']. ['Bruiser', 'Bulldog', '1997', '', '', '', 'Wrinkles']. ['Porkkanat', 'Pupu', '', '1999 (neon)', '1999', 'Korvat, mutta vaaleanpunaiset ruskean sijaan']. ['Chewy', '', '', '', '1999 (neon)', '1999', '']. ['Clover', 'Bunny', '1998', '', '', '', 'Korvat, mutta valkoiset ruskean sijaan']. ['Foxy', 'Fox', '', '', '', '', 'Sly']. ['Glide', 'Porpoise', '', '', '', '', 'Echo the Dolphin']. ['Huggy', 'Bear', '1995', '1999 (neon)', '1999', 'Cubbie, mutta keltainen ruskean sijaan']. ['Meow', 'Cat', '1997', '1999 (neon)', '1999', 'Snip']. ['Moo', 'Cow', '1995', '', '', '', 'Daisy, mutta mustan sijasta valkoisella rungolla']. ['Oink', 'Pig', '1995', '', '', '', 'Squealer']. ['Paddles', 'Platypus', '', '1999 (neon)', '1999', 'Patti']. ['Purr', 'Tiger', '', '', '', '', 'Stripes, mutta kelta-oranssi oranssin-mustan sijaan']. ['Red', 'Bull', '', '', '', '', 'Snort']. ['Ribbit (kokovihreä)', 'Frog', '1995', '1999 (neon)', '1999', 'Legs']. ['Ribbit (vihreä-keltainen)', 'Frog', '', '', '', '', 'Smoochy']. ['Sherbert', 'Tie-Dye Bear', '1998', '1999 (neon)', '1999', 'Sammy']. ['Snap (All-Yellow)', 'Turtle', '1995', '', '', '', 'Speedy, mutta keltainen eikä vihreä']. ['Snap (kelta-vihreä)', 'Turtle', '', '1999 (neon)', '', 'Peekaboo']. ['Snuggy', 'Bear', '1995', '', '', '', 'Cubbie, mutta vaaleanpunainen ruskean sijaan']. ['Sparkler', 'Bear', '', '', '1999', 'Spangle']. ['Speckles', 'Leopard', '', '', '', '', 'Freckles']. ['Spotty', 'Dalmatialainen', '', '', '', '', 'Dotty']. ['Squirt', 'Elephant', '', '1999 (neon)', '1999', 'Peanut']. ['Swinger', 'Monkey', '', '1999 (neon)', '1999', 'Bongo']. ['Tide', 'Whale', '', '', '', '', 'Splash']. ['Tubby', 'Hippopotamus', '', '', '', '', 'Happy']. ['Woof', 'Dog', '1995', '1999 (neon)', '1999', 'Bones']. ['Zulu', 'Zebra', '', '', '', '', 'Ziggy, mutta vaaleanpunavihreä eikä mustavalkoinen']].</w:t>
      </w:r>
    </w:p>
    <w:p>
      <w:r>
        <w:rPr>
          <w:b/>
        </w:rPr>
        <w:t xml:space="preserve">Tulos</w:t>
      </w:r>
    </w:p>
    <w:p>
      <w:r>
        <w:t xml:space="preserve">millaisia tyynykaveri eläimiä on?</w:t>
      </w:r>
    </w:p>
    <w:p>
      <w:r>
        <w:rPr>
          <w:b/>
        </w:rPr>
        <w:t xml:space="preserve">Tulos</w:t>
      </w:r>
    </w:p>
    <w:p>
      <w:r>
        <w:t xml:space="preserve">Mikä niistä on dalmatialainen?</w:t>
      </w:r>
    </w:p>
    <w:p>
      <w:r>
        <w:rPr>
          <w:b/>
        </w:rPr>
        <w:t xml:space="preserve">Tulos</w:t>
      </w:r>
    </w:p>
    <w:p>
      <w:r>
        <w:t xml:space="preserve">Mikä on dalmatialaisen nimi?</w:t>
      </w:r>
    </w:p>
    <w:p>
      <w:r>
        <w:rPr>
          <w:b/>
        </w:rPr>
        <w:t xml:space="preserve">Tulos</w:t>
      </w:r>
    </w:p>
    <w:p>
      <w:r>
        <w:t xml:space="preserve">mitä kaikkia eri nimiä tyynykavereilla on?</w:t>
      </w:r>
    </w:p>
    <w:p>
      <w:r>
        <w:rPr>
          <w:b/>
        </w:rPr>
        <w:t xml:space="preserve">Tulos</w:t>
      </w:r>
    </w:p>
    <w:p>
      <w:r>
        <w:t xml:space="preserve">mitkä näistä ovat dalmatialaisia?</w:t>
      </w:r>
    </w:p>
    <w:p>
      <w:r>
        <w:rPr>
          <w:b/>
        </w:rPr>
        <w:t xml:space="preserve">Tulos</w:t>
      </w:r>
    </w:p>
    <w:p>
      <w:r>
        <w:t xml:space="preserve">mitkä eläimet ovat tyynykavereita?</w:t>
      </w:r>
    </w:p>
    <w:p>
      <w:r>
        <w:rPr>
          <w:b/>
        </w:rPr>
        <w:t xml:space="preserve">Tulos</w:t>
      </w:r>
    </w:p>
    <w:p>
      <w:r>
        <w:t xml:space="preserve">Mikä on dalmatialaisen nimi?</w:t>
      </w:r>
    </w:p>
    <w:p>
      <w:r>
        <w:rPr>
          <w:b/>
        </w:rPr>
        <w:t xml:space="preserve">Tulos</w:t>
      </w:r>
    </w:p>
    <w:p>
      <w:r>
        <w:t xml:space="preserve">ketkä ovat vuoden 2006 gran premio telmex -kuljettajat?</w:t>
      </w:r>
    </w:p>
    <w:p>
      <w:r>
        <w:rPr>
          <w:b/>
        </w:rPr>
        <w:t xml:space="preserve">Tulos</w:t>
      </w:r>
    </w:p>
    <w:p>
      <w:r>
        <w:t xml:space="preserve">Oliko näistä kenelläkään sellainen ruudukkonumero, joka sopi heidän pisteisiinsä?</w:t>
      </w:r>
    </w:p>
    <w:p>
      <w:r>
        <w:rPr>
          <w:b/>
        </w:rPr>
        <w:t xml:space="preserve">Tulos</w:t>
      </w:r>
    </w:p>
    <w:p>
      <w:r>
        <w:t xml:space="preserve">Mitkä ovat vuoden 2006 Gran Premio Telmex -palkintopisteiden määrät?</w:t>
      </w:r>
    </w:p>
    <w:p>
      <w:r>
        <w:rPr>
          <w:b/>
        </w:rPr>
        <w:t xml:space="preserve">Tulos</w:t>
      </w:r>
    </w:p>
    <w:p>
      <w:r>
        <w:t xml:space="preserve">mitkä ovat vuoden 2006 Gran Premio Telmex -kilpailun ruudukkomäärät?</w:t>
      </w:r>
    </w:p>
    <w:p>
      <w:r>
        <w:rPr>
          <w:b/>
        </w:rPr>
        <w:t xml:space="preserve">Tulos</w:t>
      </w:r>
    </w:p>
    <w:p>
      <w:r>
        <w:t xml:space="preserve">mitkä näistä määristä vastaavat toisiaan?</w:t>
      </w:r>
    </w:p>
    <w:p>
      <w:r>
        <w:rPr>
          <w:b/>
        </w:rPr>
        <w:t xml:space="preserve">Tulos</w:t>
      </w:r>
    </w:p>
    <w:p>
      <w:r>
        <w:t xml:space="preserve">Millä kuljettajalla on tämä määrä?</w:t>
      </w:r>
    </w:p>
    <w:p>
      <w:r>
        <w:rPr>
          <w:b/>
        </w:rPr>
        <w:t xml:space="preserve">Tulos</w:t>
      </w:r>
    </w:p>
    <w:p>
      <w:r>
        <w:t xml:space="preserve">Keitä kaikki kuljettajat olivat?</w:t>
      </w:r>
    </w:p>
    <w:p>
      <w:r>
        <w:rPr>
          <w:b/>
        </w:rPr>
        <w:t xml:space="preserve">Tulos</w:t>
      </w:r>
    </w:p>
    <w:p>
      <w:r>
        <w:t xml:space="preserve">missä ruudukossa he ajoivat?</w:t>
      </w:r>
    </w:p>
    <w:p>
      <w:r>
        <w:rPr>
          <w:b/>
        </w:rPr>
        <w:t xml:space="preserve">Tulos</w:t>
      </w:r>
    </w:p>
    <w:p>
      <w:r>
        <w:t xml:space="preserve">kuinka monta pistettä he tekivät?</w:t>
      </w:r>
    </w:p>
    <w:p>
      <w:r>
        <w:rPr>
          <w:b/>
        </w:rPr>
        <w:t xml:space="preserve">Tulos</w:t>
      </w:r>
    </w:p>
    <w:p>
      <w:r>
        <w:t xml:space="preserve">kuka kilpailija sai 16 pistettä ruudussa 16?</w:t>
      </w:r>
    </w:p>
    <w:p>
      <w:r>
        <w:rPr>
          <w:b/>
        </w:rPr>
        <w:t xml:space="preserve">Tulos</w:t>
      </w:r>
    </w:p>
    <w:p>
      <w:r>
        <w:t xml:space="preserve">Mitkä olivat vuodenajat?</w:t>
      </w:r>
    </w:p>
    <w:p>
      <w:r>
        <w:rPr>
          <w:b/>
        </w:rPr>
        <w:t xml:space="preserve">Tulos</w:t>
      </w:r>
    </w:p>
    <w:p>
      <w:r>
        <w:t xml:space="preserve">missä näistä tehtiin 6 maalia?</w:t>
      </w:r>
    </w:p>
    <w:p>
      <w:r>
        <w:rPr>
          <w:b/>
        </w:rPr>
        <w:t xml:space="preserve">Tulos</w:t>
      </w:r>
    </w:p>
    <w:p>
      <w:r>
        <w:t xml:space="preserve">millä kausilla tehtiin 3 tai enemmän maaleja?</w:t>
      </w:r>
    </w:p>
    <w:p>
      <w:r>
        <w:rPr>
          <w:b/>
        </w:rPr>
        <w:t xml:space="preserve">Tulos</w:t>
      </w:r>
    </w:p>
    <w:p>
      <w:r>
        <w:t xml:space="preserve">Millä kaudella näistä oli eniten maaleja?</w:t>
      </w:r>
    </w:p>
    <w:p>
      <w:r>
        <w:rPr>
          <w:b/>
        </w:rPr>
        <w:t xml:space="preserve">Tulos</w:t>
      </w:r>
    </w:p>
    <w:p>
      <w:r>
        <w:t xml:space="preserve">kuinka monta maalia pelaaja on tehnyt?</w:t>
      </w:r>
    </w:p>
    <w:p>
      <w:r>
        <w:rPr>
          <w:b/>
        </w:rPr>
        <w:t xml:space="preserve">Tulos</w:t>
      </w:r>
    </w:p>
    <w:p>
      <w:r>
        <w:t xml:space="preserve">Milloin tehtiin kuusi maalia?</w:t>
      </w:r>
    </w:p>
    <w:p>
      <w:r>
        <w:rPr>
          <w:b/>
        </w:rPr>
        <w:t xml:space="preserve">Esimerkki 6.317</w:t>
      </w:r>
    </w:p>
    <w:p>
      <w:r>
        <w:t xml:space="preserve">Pöytä: [Akakios Kakiasvilis (GRE)", "188 kg", "Ateena, Kreikka", "27. marraskuuta 1999"]. ['Maailmanennätys', 'Clean &amp; Jerk', 'Szymon Kolecki (POL)', '232 kg', 'Sofia, Bulgaria', '29 April 2000']. ['Maailmanennätys', 'Total', 'Akakios Kakiasvilis (GRE)', '412 kg', 'Ateena, Kreikka', '27 marraskuuta 1999']. ['Aasian ennätys', 'Nosto', 'Kourosh Bagheri (IRI)', '187 kg', 'Sydney, Australia', '24. syyskuuta 2000']. ['Aasian ennätys', 'Clean &amp; Jerk', 'Ilya Ilyin (KAZ)', '226 kg', 'Doha, Qatar', '5 joulukuuta 2006']. ['Aasian ennätys', 'Total', 'Kourosh Bagheri (IRI)', '407 kg', 'Antalya, Turkki', '9 marraskuuta 2001']. ['Games Record', 'Snatch', 'Bakhyt Akhmetov (KAZ)', '185 kg', 'Busan, South Korea', '8 October 2002']. ['Games Record', 'Clean &amp; Jerk', 'Ilya Ilyin (KAZ)', '226 kg', 'Doha, Qatar', '5 December 2006']. ['Games Record', 'Total', 'Bakhyt Akhmetov (KAZ)', '400 kg', 'Busan, South Korea', '8 October 2002']]</w:t>
      </w:r>
    </w:p>
    <w:p>
      <w:r>
        <w:rPr>
          <w:b/>
        </w:rPr>
        <w:t xml:space="preserve">Tulos</w:t>
      </w:r>
    </w:p>
    <w:p>
      <w:r>
        <w:t xml:space="preserve">kuka nosti eniten painoa Aasian divisioonassa?</w:t>
      </w:r>
    </w:p>
    <w:p>
      <w:r>
        <w:rPr>
          <w:b/>
        </w:rPr>
        <w:t xml:space="preserve">Tulos</w:t>
      </w:r>
    </w:p>
    <w:p>
      <w:r>
        <w:t xml:space="preserve">kuinka paljon painoa Kourosh Bagheri nosti yhteensä?</w:t>
      </w:r>
    </w:p>
    <w:p>
      <w:r>
        <w:rPr>
          <w:b/>
        </w:rPr>
        <w:t xml:space="preserve">Tulos</w:t>
      </w:r>
    </w:p>
    <w:p>
      <w:r>
        <w:t xml:space="preserve">mitä kaikki tietueet ovat?</w:t>
      </w:r>
    </w:p>
    <w:p>
      <w:r>
        <w:rPr>
          <w:b/>
        </w:rPr>
        <w:t xml:space="preserve">Tulos</w:t>
      </w:r>
    </w:p>
    <w:p>
      <w:r>
        <w:t xml:space="preserve">mitkä näistä ennätyksistä koskevat vain Aasiaa?</w:t>
      </w:r>
    </w:p>
    <w:p>
      <w:r>
        <w:rPr>
          <w:b/>
        </w:rPr>
        <w:t xml:space="preserve">Tulos</w:t>
      </w:r>
    </w:p>
    <w:p>
      <w:r>
        <w:t xml:space="preserve">Mitkä ovat suurimmat nostetut painot?</w:t>
      </w:r>
    </w:p>
    <w:p>
      <w:r>
        <w:rPr>
          <w:b/>
        </w:rPr>
        <w:t xml:space="preserve">Tulos</w:t>
      </w:r>
    </w:p>
    <w:p>
      <w:r>
        <w:t xml:space="preserve">Mikä näistä painoista on suurin?</w:t>
      </w:r>
    </w:p>
    <w:p>
      <w:r>
        <w:rPr>
          <w:b/>
        </w:rPr>
        <w:t xml:space="preserve">Tulos</w:t>
      </w:r>
    </w:p>
    <w:p>
      <w:r>
        <w:t xml:space="preserve">mitkä kg-arvot on lueteltu Aasian ennätysluokassa?</w:t>
      </w:r>
    </w:p>
    <w:p>
      <w:r>
        <w:rPr>
          <w:b/>
        </w:rPr>
        <w:t xml:space="preserve">Tulos</w:t>
      </w:r>
    </w:p>
    <w:p>
      <w:r>
        <w:t xml:space="preserve">mikä arvo on korkein?</w:t>
      </w:r>
    </w:p>
    <w:p>
      <w:r>
        <w:rPr>
          <w:b/>
        </w:rPr>
        <w:t xml:space="preserve">Esimerkki 6.318</w:t>
      </w:r>
    </w:p>
    <w:p>
      <w:r>
        <w:t xml:space="preserve">Pöytä: ['Round', '#', 'Player', 'Nationality', 'College/Junior/Club Team (League)']. ['1', '26', 'Cory Schneider (G)', 'Yhdysvallat', 'Phillips Academy (US High School)']. ['3', '91', 'Alexander Edler (D)', 'Ruotsi', 'Jamtland (Ruotsi)']. ['4', '125', 'Andrew Sarauer (LW)', 'Kanada', 'Langley Hornets (BCHL)']. ['5', '159', 'Mike Brown (RW)', 'Yhdysvallat', 'University of Michigan (CCHA)']. ['6', '189', 'Julien Ellis (G)', 'Kanada', 'Shawinigan Cataractes (QMJHL)']. ['8', '254', 'David Schulz (D)', 'Kanada', 'Swift Current Broncos (WHL)']. ['9', '287', 'Jannik Hansen (RW)', 'Tanska', 'Malmo Jr. (SJL)']].</w:t>
      </w:r>
    </w:p>
    <w:p>
      <w:r>
        <w:rPr>
          <w:b/>
        </w:rPr>
        <w:t xml:space="preserve">Tulos</w:t>
      </w:r>
    </w:p>
    <w:p>
      <w:r>
        <w:t xml:space="preserve">mitä kansallisuuksia pelaajat ovat?</w:t>
      </w:r>
    </w:p>
    <w:p>
      <w:r>
        <w:rPr>
          <w:b/>
        </w:rPr>
        <w:t xml:space="preserve">Tulos</w:t>
      </w:r>
    </w:p>
    <w:p>
      <w:r>
        <w:t xml:space="preserve">Kuka pelaajista on ilmoittanut kansallisuudekseen Tanska?</w:t>
      </w:r>
    </w:p>
    <w:p>
      <w:r>
        <w:rPr>
          <w:b/>
        </w:rPr>
        <w:t xml:space="preserve">Tulos</w:t>
      </w:r>
    </w:p>
    <w:p>
      <w:r>
        <w:t xml:space="preserve">Keitä ovat pelaajat?</w:t>
      </w:r>
    </w:p>
    <w:p>
      <w:r>
        <w:rPr>
          <w:b/>
        </w:rPr>
        <w:t xml:space="preserve">Tulos</w:t>
      </w:r>
    </w:p>
    <w:p>
      <w:r>
        <w:t xml:space="preserve">Kuka heistä on tanskalainen?</w:t>
      </w:r>
    </w:p>
    <w:p>
      <w:r>
        <w:rPr>
          <w:b/>
        </w:rPr>
        <w:t xml:space="preserve">Tulos</w:t>
      </w:r>
    </w:p>
    <w:p>
      <w:r>
        <w:t xml:space="preserve">ketkä olivat pelaajia kaudella 2004-05 vancouver canucksissa</w:t>
      </w:r>
    </w:p>
    <w:p>
      <w:r>
        <w:rPr>
          <w:b/>
        </w:rPr>
        <w:t xml:space="preserve">Tulos</w:t>
      </w:r>
    </w:p>
    <w:p>
      <w:r>
        <w:t xml:space="preserve">näistä pelaajista, joiden kansalaisuus oli Tanska?</w:t>
      </w:r>
    </w:p>
    <w:p>
      <w:r>
        <w:rPr>
          <w:b/>
        </w:rPr>
        <w:t xml:space="preserve">Tulos</w:t>
      </w:r>
    </w:p>
    <w:p>
      <w:r>
        <w:t xml:space="preserve">Mitkä ovat Stephen Merrittin ennen vuotta 2004 julkaisemien albumien nimet?</w:t>
      </w:r>
    </w:p>
    <w:p>
      <w:r>
        <w:rPr>
          <w:b/>
        </w:rPr>
        <w:t xml:space="preserve">Tulos</w:t>
      </w:r>
    </w:p>
    <w:p>
      <w:r>
        <w:t xml:space="preserve">näistä albumeista, mikä julkaistiin ennen valtatien viehätystä vuonna 1992?</w:t>
      </w:r>
    </w:p>
    <w:p>
      <w:r>
        <w:rPr>
          <w:b/>
        </w:rPr>
        <w:t xml:space="preserve">Tulos</w:t>
      </w:r>
    </w:p>
    <w:p>
      <w:r>
        <w:t xml:space="preserve">mitä levyjä magnetic fields julkaisi?</w:t>
      </w:r>
    </w:p>
    <w:p>
      <w:r>
        <w:rPr>
          <w:b/>
        </w:rPr>
        <w:t xml:space="preserve">Tulos</w:t>
      </w:r>
    </w:p>
    <w:p>
      <w:r>
        <w:t xml:space="preserve">minä vuonna ne julkaistiin?</w:t>
      </w:r>
    </w:p>
    <w:p>
      <w:r>
        <w:rPr>
          <w:b/>
        </w:rPr>
        <w:t xml:space="preserve">Tulos</w:t>
      </w:r>
    </w:p>
    <w:p>
      <w:r>
        <w:t xml:space="preserve">minä näistä vuosista julkaistiin "the charm of the highway strip".</w:t>
      </w:r>
    </w:p>
    <w:p>
      <w:r>
        <w:rPr>
          <w:b/>
        </w:rPr>
        <w:t xml:space="preserve">Tulos</w:t>
      </w:r>
    </w:p>
    <w:p>
      <w:r>
        <w:t xml:space="preserve">mitkä albumit julkaistiin ennen sitä?</w:t>
      </w:r>
    </w:p>
    <w:p>
      <w:r>
        <w:rPr>
          <w:b/>
        </w:rPr>
        <w:t xml:space="preserve">Tulos</w:t>
      </w:r>
    </w:p>
    <w:p>
      <w:r>
        <w:t xml:space="preserve">Voitko valita vain yhden noista levyistä?</w:t>
      </w:r>
    </w:p>
    <w:p>
      <w:r>
        <w:rPr>
          <w:b/>
        </w:rPr>
        <w:t xml:space="preserve">Tulos</w:t>
      </w:r>
    </w:p>
    <w:p>
      <w:r>
        <w:t xml:space="preserve">Huomisen talo, minä vuonna se on levytetty?</w:t>
      </w:r>
    </w:p>
    <w:p>
      <w:r>
        <w:rPr>
          <w:b/>
        </w:rPr>
        <w:t xml:space="preserve">Tulos</w:t>
      </w:r>
    </w:p>
    <w:p>
      <w:r>
        <w:t xml:space="preserve">mikä oli albumin nimi?</w:t>
      </w:r>
    </w:p>
    <w:p>
      <w:r>
        <w:rPr>
          <w:b/>
        </w:rPr>
        <w:t xml:space="preserve">Esimerkki 6.319</w:t>
      </w:r>
    </w:p>
    <w:p>
      <w:r>
        <w:t xml:space="preserve">Pöytä: Taulukko: ['Vuosi', 'Kilpailu', 'Tapahtumapaikka', 'Asema', 'Huomautukset']. ['1991', 'World Race Walking Cup', 'San Jose, Yhdysvallat', '12.', '50 km']. ['1991', 'Maailmanmestaruuskilpailut', 'Tokio, Japani', '13.', '50 km']. ['1992', 'Olympialaiset', 'Barcelona, Espanja', '18.', '50 km']. ['1993', 'MM-kilpailut', 'Stuttgart, Saksa', '7.', '50 km']. ['1994', 'Aasian kisat', 'Hiroshima, Japani', '3.', '50 km']. ['1995', 'MM-kilpailut', 'Göteborg, Ruotsi', '20.', '50 km']. ['1997', 'MM-kilpailut', 'Ateena, Kreikka', '6.', '50 km']. ['1998', 'Aasian kisat', 'Bangkok, Thaimaa', '2.', '50 km']. ['1999', 'MM-kilpailut', 'Sevilla, Espanja', '15.', '50 km']. ['2000', 'Olympialaiset', 'Sydney, Australia', '36.', '50 km']. ['2001', 'MM-kilpailut', 'Edmonton, Kanada', '29.', '50 km']. ['2003', 'MM-kilpailut', 'Pariisi, Ranska', 'DSQ', '50 km']]</w:t>
      </w:r>
    </w:p>
    <w:p>
      <w:r>
        <w:rPr>
          <w:b/>
        </w:rPr>
        <w:t xml:space="preserve">Tulos</w:t>
      </w:r>
    </w:p>
    <w:p>
      <w:r>
        <w:t xml:space="preserve">Missä kilpailuissa fumio imamura on kilpaillut sanan world sisältävissä kilpailuissa?</w:t>
      </w:r>
    </w:p>
    <w:p>
      <w:r>
        <w:rPr>
          <w:b/>
        </w:rPr>
        <w:t xml:space="preserve">Tulos</w:t>
      </w:r>
    </w:p>
    <w:p>
      <w:r>
        <w:t xml:space="preserve">Mitkä niistä hän sijoittui top 10:n ulkopuolelle?</w:t>
      </w:r>
    </w:p>
    <w:p>
      <w:r>
        <w:rPr>
          <w:b/>
        </w:rPr>
        <w:t xml:space="preserve">Tulos</w:t>
      </w:r>
    </w:p>
    <w:p>
      <w:r>
        <w:t xml:space="preserve">missä paikoissa niistä oli Pohjois-Amerikassa?</w:t>
      </w:r>
    </w:p>
    <w:p>
      <w:r>
        <w:rPr>
          <w:b/>
        </w:rPr>
        <w:t xml:space="preserve">Tulos</w:t>
      </w:r>
    </w:p>
    <w:p>
      <w:r>
        <w:t xml:space="preserve">mikä oli hänen paras sijoituksensa näistä?</w:t>
      </w:r>
    </w:p>
    <w:p>
      <w:r>
        <w:rPr>
          <w:b/>
        </w:rPr>
        <w:t xml:space="preserve">Tulos</w:t>
      </w:r>
    </w:p>
    <w:p>
      <w:r>
        <w:t xml:space="preserve">Mitkä olivat asemat?</w:t>
      </w:r>
    </w:p>
    <w:p>
      <w:r>
        <w:rPr>
          <w:b/>
        </w:rPr>
        <w:t xml:space="preserve">Tulos</w:t>
      </w:r>
    </w:p>
    <w:p>
      <w:r>
        <w:t xml:space="preserve">ja mitkä olivat kilpailut?</w:t>
      </w:r>
    </w:p>
    <w:p>
      <w:r>
        <w:rPr>
          <w:b/>
        </w:rPr>
        <w:t xml:space="preserve">Tulos</w:t>
      </w:r>
    </w:p>
    <w:p>
      <w:r>
        <w:t xml:space="preserve">mikä oli hänen sijoituksensa World Race Walking Cupissa?</w:t>
      </w:r>
    </w:p>
    <w:p>
      <w:r>
        <w:rPr>
          <w:b/>
        </w:rPr>
        <w:t xml:space="preserve">Tulos</w:t>
      </w:r>
    </w:p>
    <w:p>
      <w:r>
        <w:t xml:space="preserve">missä pelipaikassa hän oli 7. sijalla?</w:t>
      </w:r>
    </w:p>
    <w:p>
      <w:r>
        <w:rPr>
          <w:b/>
        </w:rPr>
        <w:t xml:space="preserve">Tulos</w:t>
      </w:r>
    </w:p>
    <w:p>
      <w:r>
        <w:t xml:space="preserve">Missä asemassa hän oli Barcelonassa, Espanjassa?</w:t>
      </w:r>
    </w:p>
    <w:p>
      <w:r>
        <w:rPr>
          <w:b/>
        </w:rPr>
        <w:t xml:space="preserve">Tulos</w:t>
      </w:r>
    </w:p>
    <w:p>
      <w:r>
        <w:t xml:space="preserve">missä asemassa hän oli maailmanmestaruuskilpailussa?</w:t>
      </w:r>
    </w:p>
    <w:p>
      <w:r>
        <w:rPr>
          <w:b/>
        </w:rPr>
        <w:t xml:space="preserve">Esimerkki 6.320</w:t>
      </w:r>
    </w:p>
    <w:p>
      <w:r>
        <w:t xml:space="preserve">Pöytä: Taulukko: ['Rank', 'Nation', 'Gold', 'Silver', 'Bronze', 'Total']. ['1', 'Etelä-Korea', '11', '1', '2', '14']. ['2', 'Kiinan Taipei', '2', '2', '5', '9']. ['3', 'Espanja', '2', '0', '4', '6']. ['4', 'Egypti', '1', '0', '0', '1']. ['5', 'Ranska', '0', '2', '1', '3']. ['5', 'Iran', '0', '2', '1', '3']. ['7', 'Kiina', '0', '1', '1', '2']. ['7', 'Kuuba', '0', '1', '1', '2']. ['7', 'Kreikka', '0', '1', '1', '2']. ['7', 'Turkki', '0', '1', '1', '2']. ['11', 'Kanada', '0', '1', '0', '1']. ['11', 'Saksa', '0', '1', '0', '1']. ['11', 'Marokko', '0', '1', '0', '1']. ['11', 'Filippiinit', '0', '1', '0', '1']. ['11', 'Venäjä', '0', '1', '0', '1']. ['16', 'Meksiko', '0', '0', '4', '4']. ['17', 'Australia', '0', '0', '3', '3']. ['18', 'Kroatia', '0', '0', '2', '2']. ['18', 'Yhdysvallat', '0', '0', '2', '2']. ['20', 'Ecuador', '0', '0', '1', '1']. ['20', 'Saudi-Arabia', '0', '0', '1', '1']. ['20', 'Thaimaa', '0', '0', '1', '1']. ['20', 'Jugoslavia', '0', '0', '1', '1']. ['Yhteensä', 'Yhteensä', '16', '16', '32', '64']].</w:t>
      </w:r>
    </w:p>
    <w:p>
      <w:r>
        <w:rPr>
          <w:b/>
        </w:rPr>
        <w:t xml:space="preserve">Tulos</w:t>
      </w:r>
    </w:p>
    <w:p>
      <w:r>
        <w:t xml:space="preserve">Mitkä joukkueet eivät saaneet kultamitalia?</w:t>
      </w:r>
    </w:p>
    <w:p>
      <w:r>
        <w:rPr>
          <w:b/>
        </w:rPr>
        <w:t xml:space="preserve">Tulos</w:t>
      </w:r>
    </w:p>
    <w:p>
      <w:r>
        <w:t xml:space="preserve">mitkä joukkueet, joilla ei ollut kultamitaleita, saivat ylipäätään eniten mitaleja?</w:t>
      </w:r>
    </w:p>
    <w:p>
      <w:r>
        <w:rPr>
          <w:b/>
        </w:rPr>
        <w:t xml:space="preserve">Tulos</w:t>
      </w:r>
    </w:p>
    <w:p>
      <w:r>
        <w:t xml:space="preserve">Mitkä maat kilpailivat vuoden 1997 taekwondon maailmanmestaruuskilpailuissa?</w:t>
      </w:r>
    </w:p>
    <w:p>
      <w:r>
        <w:rPr>
          <w:b/>
        </w:rPr>
        <w:t xml:space="preserve">Tulos</w:t>
      </w:r>
    </w:p>
    <w:p>
      <w:r>
        <w:t xml:space="preserve">Kuinka monta kultamitalia kukin maa voitti?</w:t>
      </w:r>
    </w:p>
    <w:p>
      <w:r>
        <w:rPr>
          <w:b/>
        </w:rPr>
        <w:t xml:space="preserve">Tulos</w:t>
      </w:r>
    </w:p>
    <w:p>
      <w:r>
        <w:t xml:space="preserve">ja entä mitalit yhteensä?</w:t>
      </w:r>
    </w:p>
    <w:p>
      <w:r>
        <w:rPr>
          <w:b/>
        </w:rPr>
        <w:t xml:space="preserve">Tulos</w:t>
      </w:r>
    </w:p>
    <w:p>
      <w:r>
        <w:t xml:space="preserve">ja mitkä niistä maista, jotka eivät voittaneet kultaa, voittivat yhteensä eniten mitaleja?</w:t>
      </w:r>
    </w:p>
    <w:p>
      <w:r>
        <w:rPr>
          <w:b/>
        </w:rPr>
        <w:t xml:space="preserve">Tulos</w:t>
      </w:r>
    </w:p>
    <w:p>
      <w:r>
        <w:t xml:space="preserve">mitkä maat saivat vähintään 3 mitalia?</w:t>
      </w:r>
    </w:p>
    <w:p>
      <w:r>
        <w:rPr>
          <w:b/>
        </w:rPr>
        <w:t xml:space="preserve">Tulos</w:t>
      </w:r>
    </w:p>
    <w:p>
      <w:r>
        <w:t xml:space="preserve">ketkä näistä saivat hopeamitalin?</w:t>
      </w:r>
    </w:p>
    <w:p>
      <w:r>
        <w:rPr>
          <w:b/>
        </w:rPr>
        <w:t xml:space="preserve">Tulos</w:t>
      </w:r>
    </w:p>
    <w:p>
      <w:r>
        <w:t xml:space="preserve">Mikä näistä on eurooppalainen maa?</w:t>
      </w:r>
    </w:p>
    <w:p>
      <w:r>
        <w:rPr>
          <w:b/>
        </w:rPr>
        <w:t xml:space="preserve">Esimerkki 6.321</w:t>
      </w:r>
    </w:p>
    <w:p>
      <w:r>
        <w:t xml:space="preserve">Pöytä: ['Rank', 'Title', 'Studio', 'Director', 'Actors', 'Gross']. ['1.', 'The Sound of Music*', '20th Century Fox', 'Robert Wise', 'Julie Andrews, Christopher Plummer, Charmian Carr, Nicholas Hammond, Heather Menzies, Duane Chase, Angela Cartwright, Debbie Turner, Kym Karath, Richard Haydn, Peggy Wood, Eleanor Parker, Anna Lee, Portia Nelson, Marni Nixon, Daniel Truhitte, Ben Wright', '163,214,286 $']. ['2.', 'Tohtori Zhivago*', 'Metro-Goldwyn-Mayer', 'David Lean', 'Omar Sharif, Julie Christie, Rod Steiger, Geraldine Chaplin, Alec Guinness, Ralph Richardson, Tom Courtenay, Siobhan McKenna, Rita Tushingham', '$111,721,910']. ['3.', 'Thunderball', 'United Artists', 'Terence Young', 'Sean Connery, Claudine Auger, Adolfo Celi, Luciana Paluzzi, Rik Van Nutter, Desmond Llewelyn, Bernard Lee', '63 595 658 dollaria']. ['4.', 'Ne upeat miehet lentokoneissaan', '20th Century Fox', 'Ken Annakin', 'Stuart Whitman, Sarah Miles, James Fox, Terry-Thomas, Robert Morley, Alberto Sordi, Gert Frobe, Jean-Pierre Cassel, Irina Demick, Red Skelton, Yujiro Ishihara, Karl Michael Vogler, Dame Flora Robson, Sam Wanamaker, Gordon Jackson', '31 111 111,111 dollaria']. ['5.', 'That Darn Cat!', 'Walt Disney Productions', 'Robert Stevenson', 'Hayley Mills, Dean Jones, Dorothy Provine, Roddy McDowell, Neville Brand, Frank Gorshin, Grayson Hall, Elsa Lanchester, William Demarest, Ed Wynn', '28 068 222 dollaria']. ['6.', 'The Great Race', 'Warner Bros. Pictures', 'Blake Edwards', 'Tony Curtis, Jack Lemmon, Natalie Wood, Peter Falk, Keenan Wynn, Larry Storch, Dorothy Provine, Arthur O'Connell, Vivian Vance, Ross Martin, George Macready', '$25 333 333,333']. ['7.', 'Cat Ballou', 'Columbia Pictures', 'Elliot Silverstein', 'Jane Fonda, Lee Marvin, Michael Callan, Dwayne Hickman, Nat King Cole, Stubby Kaye', '$20,666,667']. ['8.', "What's New Pussycat?", 'United Artists', 'Clive Donner', "Peter Sellers, Peter O'Toole, Ursula Andress, Romy Schneider, Capucine, Woody Allen, Paula Prentiss", '$18,820,000']. ['9.', 'Shenandoah', 'Universal Pictures', 'Andrew V. McLaglen', 'James Stewart, Doug McClure, Glenn Corbett, Patrick Wayne, Katharine Ross, Rosemary Forsyth', '$17,268,889']. ['10.', "Von Ryan's Express", '20th Century Fox', 'Mark Robson', 'Frank Sinatra, Trevor Howard, Raffaella Carra, Brad Dexter, Sergio Fantoni, John Leyton, Edward Mulhare, Wolfgang Preiss, James Brolin, John van Dreelen, Adolfo Celi', '17 111 111 dollaria']. ['11.', 'The Greatest Story Ever Told', 'United Artists', 'George Stevens', 'Max von Sydow, Jose Ferrer, Van Heflin, Charlton Heston, David McCallum, Roddy McDowell, Dorothy McGuire, Sal Mineo, Donald Pleasence, Sidney Poitier, Claude Rains, Telly Savalas, John Wayne, Shelley Winters, Ed Wynn, Carroll Baker, Martin Landau, Angela Lansbury", "15 473 333 dollaria"]. ['12.', 'For a Few Dollars More', 'United Artists', 'Sergio Leone', 'Clint Eastwood, Lee Van Cleef, Gian Maria Volonte, Mario Brega, Luigi Pistilli, Aldo Sambrell, Klaus Kinski', '$15,000,000']. ['13.', 'The Sandpiper', 'Metro-Goldwyn-Mayer', 'Vincente Minnelli', 'Elizabeth Taylor, Richard Burton, Eva Marie Saint, Charles Bronson, Robert Webber', '$13,691,111']. ['14.', 'A Patch of Blue', 'Metro-Goldwyn-Mayer', 'Guy Green', 'Sidney Poitier, Shelley Winters, Elizabeth Hartman, Wallace Ford, Ivan Dixon', '$13,500,000']. ['15.', 'Katie Elderin pojat', 'Paramount Pictures', 'Henry Hathaway', 'John Wayne, Dean Martin, Martha Hyer, Michael Anderson, Jr., Earl Holliman, Jeremy Slate, George Kennedy, Dennis Hopper', '13 333 333 dollaria']. ['16.', 'Help!', 'United Artists', 'Richard Lester', 'John Lennon, Paul McCartney, George Harrison, Ringo Starr, Leo McKern, Eleanor Bron, John Bluthal', '$12,066,667']. ['17.', 'Kuinka murhata vaimosi', 'United Artists', 'Richard Quine', 'Jack Lemmon, Virna Lisi, Terry-Thomas, Claire Trevor', '$12,000,000']. ['18.', 'Darling', 'Embassy Pictures', 'John Schlesinger', 'Julie Christie, Laurence Harvey, Dirk Bogarde, Jose Luis de Vilallonga, Roland Curram, Basil Henson', '$12,000,000']. ['19.', 'The Agony and the Ecstasy', '20th Century Fox', 'Carol Reed', 'Charlton Heston, Rex Harrison, Diane Cilento, Harry Andrews, Alberto Lupo, Adolfo Celi, Venantino Venantini', '$8,000,000']. ['20.', 'Älä häiritse', '20th Century Fox', 'Ralph Levy, George Marshall', 'Doris Day, Rod Taylor, Hermione Baddeley, Sergio Fantoni, Reginald Gardiner', '8 000 000 dollaria']. ['21.', 'Vakooja, joka tuli kylmiltään', 'Paramount', 'Martin Ritt', 'Richard Burton, Claire Bloom, Oskar Werner, Sam Wanamaker', '$7,600,000']. ['22.', 'Ship of Fools', 'Columbia', 'Stanley Kramer', 'Vivien Leigh, Simone Signoret, Oskar Werner, Lee Marvin, Elizabeth Ashley, George Segal, Jose Greco, Michael Dunn', '$7,000,000']. ['23.', 'The Collector', 'Columbia', 'William Wyler', 'Terence Stamp, Samantha Eggar, Mona Washbourne', '$7,000,000']. ['24.', 'The Train', 'United Artists', 'John Frankenheimer', 'Burt Lancaster, Paul Scofield, Jeanne Moreau, Michel Simon', '$6,800,000']].</w:t>
      </w:r>
    </w:p>
    <w:p>
      <w:r>
        <w:rPr>
          <w:b/>
        </w:rPr>
        <w:t xml:space="preserve">Tulos</w:t>
      </w:r>
    </w:p>
    <w:p>
      <w:r>
        <w:t xml:space="preserve">mitkä vuoden 1965 elokuvat on lueteltu?</w:t>
      </w:r>
    </w:p>
    <w:p>
      <w:r>
        <w:rPr>
          <w:b/>
        </w:rPr>
        <w:t xml:space="preserve">Tulos</w:t>
      </w:r>
    </w:p>
    <w:p>
      <w:r>
        <w:t xml:space="preserve">Mitkä näistä ovat united artistien tuottamia?</w:t>
      </w:r>
    </w:p>
    <w:p>
      <w:r>
        <w:rPr>
          <w:b/>
        </w:rPr>
        <w:t xml:space="preserve">Tulos</w:t>
      </w:r>
    </w:p>
    <w:p>
      <w:r>
        <w:t xml:space="preserve">näistä, joiden pääosissa ovat myös Burt Lancaster, Paul Scofield, Jeanne Moreau ja Michel Simon?</w:t>
      </w:r>
    </w:p>
    <w:p>
      <w:r>
        <w:rPr>
          <w:b/>
        </w:rPr>
        <w:t xml:space="preserve">Tulos</w:t>
      </w:r>
    </w:p>
    <w:p>
      <w:r>
        <w:t xml:space="preserve">mitkä elokuvat ovat yhdistyneiden taiteilijoiden tekemiä?</w:t>
      </w:r>
    </w:p>
    <w:p>
      <w:r>
        <w:rPr>
          <w:b/>
        </w:rPr>
        <w:t xml:space="preserve">Tulos</w:t>
      </w:r>
    </w:p>
    <w:p>
      <w:r>
        <w:t xml:space="preserve">jossa esiintyivät Burt Lancaster, Paul Scofield, Jeanne Moreau ja Michel Simon?</w:t>
      </w:r>
    </w:p>
    <w:p>
      <w:r>
        <w:rPr>
          <w:b/>
        </w:rPr>
        <w:t xml:space="preserve">Tulos</w:t>
      </w:r>
    </w:p>
    <w:p>
      <w:r>
        <w:t xml:space="preserve">Mitkä ovat kaikkien elokuvien nimet?</w:t>
      </w:r>
    </w:p>
    <w:p>
      <w:r>
        <w:rPr>
          <w:b/>
        </w:rPr>
        <w:t xml:space="preserve">Tulos</w:t>
      </w:r>
    </w:p>
    <w:p>
      <w:r>
        <w:t xml:space="preserve">ja keitä näyttelijöitä niissä oli?</w:t>
      </w:r>
    </w:p>
    <w:p>
      <w:r>
        <w:rPr>
          <w:b/>
        </w:rPr>
        <w:t xml:space="preserve">Tulos</w:t>
      </w:r>
    </w:p>
    <w:p>
      <w:r>
        <w:t xml:space="preserve">Mitkä studiot julkaisivat nämä elokuvat?</w:t>
      </w:r>
    </w:p>
    <w:p>
      <w:r>
        <w:rPr>
          <w:b/>
        </w:rPr>
        <w:t xml:space="preserve">Tulos</w:t>
      </w:r>
    </w:p>
    <w:p>
      <w:r>
        <w:t xml:space="preserve">missä näistä elokuvista Burt Lancaster näytteli yhdessä Jeanne Moreaun ja Michel Simon kanssa?</w:t>
      </w:r>
    </w:p>
    <w:p>
      <w:r>
        <w:rPr>
          <w:b/>
        </w:rPr>
        <w:t xml:space="preserve">Esimerkki 6.322</w:t>
      </w:r>
    </w:p>
    <w:p>
      <w:r>
        <w:t xml:space="preserve">Pöytä: ['Rank', 'Airport', 'Passengers handled', '% Change 2011 / 12']. ['1', 'Alankomaat - Amsterdam', '105 349', '-']. ['2', 'Yhdistynyt kuningaskunta - Belfast-International', '92 502', '-']. ["3", "Portugali - Faro", "71,676", "-"]. ['4', "Espanja - Barcelona", '66,565', '-']. ['5', 'Espanja - Alicante', '64,090', '-']. ['6', 'Espanja - Malaga', '59,175', '-']. ['7', 'Irlanti - Dublin', '35,524', '-']. ['8', "Jersey - Jersey", '35,169', '1128']. ['9', 'Irlanti - Waterford', '31,907', '25']. ['10', 'Espanja - Palma de Mallorca', '27,718', '-']].</w:t>
      </w:r>
    </w:p>
    <w:p>
      <w:r>
        <w:rPr>
          <w:b/>
        </w:rPr>
        <w:t xml:space="preserve">Tulos</w:t>
      </w:r>
    </w:p>
    <w:p>
      <w:r>
        <w:t xml:space="preserve">Mitkä ovat lentokentät?</w:t>
      </w:r>
    </w:p>
    <w:p>
      <w:r>
        <w:rPr>
          <w:b/>
        </w:rPr>
        <w:t xml:space="preserve">Tulos</w:t>
      </w:r>
    </w:p>
    <w:p>
      <w:r>
        <w:t xml:space="preserve">Missä näistä on vähiten matkustajia?</w:t>
      </w:r>
    </w:p>
    <w:p>
      <w:r>
        <w:rPr>
          <w:b/>
        </w:rPr>
        <w:t xml:space="preserve">Tulos</w:t>
      </w:r>
    </w:p>
    <w:p>
      <w:r>
        <w:t xml:space="preserve">Millä lentoasemilla oli matkustajia, jotka kulkivat london southendin lentoaseman kautta?</w:t>
      </w:r>
    </w:p>
    <w:p>
      <w:r>
        <w:rPr>
          <w:b/>
        </w:rPr>
        <w:t xml:space="preserve">Tulos</w:t>
      </w:r>
    </w:p>
    <w:p>
      <w:r>
        <w:t xml:space="preserve">Millä näistä lentoasemista vähiten matkustajia kulki london southendin lentoaseman kautta?</w:t>
      </w:r>
    </w:p>
    <w:p>
      <w:r>
        <w:rPr>
          <w:b/>
        </w:rPr>
        <w:t xml:space="preserve">Tulos</w:t>
      </w:r>
    </w:p>
    <w:p>
      <w:r>
        <w:t xml:space="preserve">Mitkä ovat kaikki kohteet, jotka lähtevät london southendin lentokentältä?</w:t>
      </w:r>
    </w:p>
    <w:p>
      <w:r>
        <w:rPr>
          <w:b/>
        </w:rPr>
        <w:t xml:space="preserve">Tulos</w:t>
      </w:r>
    </w:p>
    <w:p>
      <w:r>
        <w:t xml:space="preserve">kuinka monta matkustajaa kussakin kohteessa on ollut?</w:t>
      </w:r>
    </w:p>
    <w:p>
      <w:r>
        <w:rPr>
          <w:b/>
        </w:rPr>
        <w:t xml:space="preserve">Tulos</w:t>
      </w:r>
    </w:p>
    <w:p>
      <w:r>
        <w:t xml:space="preserve">ja millä lentoasemalla näistä lentoasemista on käsitelty vähiten matkustajia?</w:t>
      </w:r>
    </w:p>
    <w:p>
      <w:r>
        <w:rPr>
          <w:b/>
        </w:rPr>
        <w:t xml:space="preserve">Esimerkki 6.323</w:t>
      </w:r>
    </w:p>
    <w:p>
      <w:r>
        <w:t xml:space="preserve">Pöytä: Taulukko: ['Rank', 'Nation', 'Gold', 'Silver', 'Bronze', 'Total']. ['1', 'Venäjä', '6', '3', '7', '16']. ['2', 'Yhdysvallat', '5', '0', '4', '9']. ['3', 'Japani', '3', '4', '1', '8']. ['4', 'Ranska', '3', '1', '1', '5']. ['5', 'Ukraina', '2', '0', '2', '4']. ['6', 'Turkki', '2', '0', '1', '3']. ['7', 'Ruotsi', '2', '0', '0', '2']. ['8', 'Iran', '1', '2', '1', '4']. ['9', 'Armenia', '1', '1', '2', '4']. ['10', 'Kiina', '1', '1', '1', '1', '3']. ['11', 'Itävalta', '1', '0', '0', '1']. ['11', 'Bulgaria', '1', '0', '0', '1']. ['11', 'Etelä-Korea', '1', '0', '0', '1']. ['14', 'Saksa', '0', '3', '4', '7']. ['15', 'Kazakstan', '0', '3', '0', '3']. ['16', 'Kuuba', '0', '2', '3', '5']. ['17', 'Norja', '0', '2', '0', '2']. ["18", "Venezuela", "0", "1", "1", "2"]. ['19', 'Kanada', '0', '1', '0', '1']. ['19', 'Unkari', '0', '1', '0', '1']. ['19', 'Israel', '0', '1', '0', '1']. ['19', 'Moldova', '0', '1', '0', '1']. ['19', 'Puola', '0', '1', '0', '1']. ['19', 'Romania', '0', '1', '0', '1']. ['25', 'Uzbekistan', '0', '0', '1', '1']. ['Yhteensä', 'Yhteensä', '29', '29', '29', '29', '87']].</w:t>
      </w:r>
    </w:p>
    <w:p>
      <w:r>
        <w:rPr>
          <w:b/>
        </w:rPr>
        <w:t xml:space="preserve">Tulos</w:t>
      </w:r>
    </w:p>
    <w:p>
      <w:r>
        <w:t xml:space="preserve">Mihin sijalle Iran sijoittui?</w:t>
      </w:r>
    </w:p>
    <w:p>
      <w:r>
        <w:rPr>
          <w:b/>
        </w:rPr>
        <w:t xml:space="preserve">Tulos</w:t>
      </w:r>
    </w:p>
    <w:p>
      <w:r>
        <w:t xml:space="preserve">Mihin Saksa sijoittui?</w:t>
      </w:r>
    </w:p>
    <w:p>
      <w:r>
        <w:rPr>
          <w:b/>
        </w:rPr>
        <w:t xml:space="preserve">Tulos</w:t>
      </w:r>
    </w:p>
    <w:p>
      <w:r>
        <w:t xml:space="preserve">mitkä niistä pääsivät 10 parhaan joukkoon?</w:t>
      </w:r>
    </w:p>
    <w:p>
      <w:r>
        <w:rPr>
          <w:b/>
        </w:rPr>
        <w:t xml:space="preserve">Tulos</w:t>
      </w:r>
    </w:p>
    <w:p>
      <w:r>
        <w:t xml:space="preserve">Mitkä maat osallistuivat vuoden 1995 painin maailmanmestaruuskilpailuihin?</w:t>
      </w:r>
    </w:p>
    <w:p>
      <w:r>
        <w:rPr>
          <w:b/>
        </w:rPr>
        <w:t xml:space="preserve">Tulos</w:t>
      </w:r>
    </w:p>
    <w:p>
      <w:r>
        <w:t xml:space="preserve">ja kumpi sijoittui 10 parhaan joukkoon Iranin ja Saksan välillä?</w:t>
      </w:r>
    </w:p>
    <w:p>
      <w:r>
        <w:rPr>
          <w:b/>
        </w:rPr>
        <w:t xml:space="preserve">Tulos</w:t>
      </w:r>
    </w:p>
    <w:p>
      <w:r>
        <w:t xml:space="preserve">Mikä oli Iranin sijoitus?</w:t>
      </w:r>
    </w:p>
    <w:p>
      <w:r>
        <w:rPr>
          <w:b/>
        </w:rPr>
        <w:t xml:space="preserve">Tulos</w:t>
      </w:r>
    </w:p>
    <w:p>
      <w:r>
        <w:t xml:space="preserve">mikä oli Saksan sijoitus?</w:t>
      </w:r>
    </w:p>
    <w:p>
      <w:r>
        <w:rPr>
          <w:b/>
        </w:rPr>
        <w:t xml:space="preserve">Tulos</w:t>
      </w:r>
    </w:p>
    <w:p>
      <w:r>
        <w:t xml:space="preserve">Iranin ja Saksan välillä, joka ei ollut 10 parhaan joukossa?</w:t>
      </w:r>
    </w:p>
    <w:p>
      <w:r>
        <w:rPr>
          <w:b/>
        </w:rPr>
        <w:t xml:space="preserve">Esimerkki 6.324</w:t>
      </w:r>
    </w:p>
    <w:p>
      <w:r>
        <w:t xml:space="preserve">Pöytä: ['Date', 'Competition', 'Home team', 'Score', 'Away team', 'Score']. ['16. lokakuuta 2004', 'Powergen Cup', 'Bedford', '', 'Tabard', '']. ['15. helmikuuta 2005', 'National Division One', 'Bedford', '13', 'Otley', '13']. ['19. helmikuuta 2005', 'National Division One', 'Bedford', '17', 'London Welsh', '17']. ['26. helmikuuta 2005', 'National Division One', 'Sedgley Park', '23', 'Bedford', '23']. ['12. maaliskuuta 2005', 'National Division One', 'Bedford', '28', 'Cornish Pirates', '28']. ['2. huhtikuuta 2005', 'National Division One', 'Bedford', '21', 'Plymouth Albion', '21']. ['9. huhtikuuta 2005', 'National Division One', 'Birmingham Solihull', '29', 'Bedford', '29']].</w:t>
      </w:r>
    </w:p>
    <w:p>
      <w:r>
        <w:rPr>
          <w:b/>
        </w:rPr>
        <w:t xml:space="preserve">Tulos</w:t>
      </w:r>
    </w:p>
    <w:p>
      <w:r>
        <w:t xml:space="preserve">mitkä olivat kaikki luetellut pisteet?</w:t>
      </w:r>
    </w:p>
    <w:p>
      <w:r>
        <w:rPr>
          <w:b/>
        </w:rPr>
        <w:t xml:space="preserve">Tulos</w:t>
      </w:r>
    </w:p>
    <w:p>
      <w:r>
        <w:t xml:space="preserve">mitkä olivat 15. helmikuuta 2005 ja 19. helmikuuta 2005 saadut pisteet?</w:t>
      </w:r>
    </w:p>
    <w:p>
      <w:r>
        <w:rPr>
          <w:b/>
        </w:rPr>
        <w:t xml:space="preserve">Tulos</w:t>
      </w:r>
    </w:p>
    <w:p>
      <w:r>
        <w:t xml:space="preserve">kumpi pistemäärä on korkeampi?</w:t>
      </w:r>
    </w:p>
    <w:p>
      <w:r>
        <w:rPr>
          <w:b/>
        </w:rPr>
        <w:t xml:space="preserve">Tulos</w:t>
      </w:r>
    </w:p>
    <w:p>
      <w:r>
        <w:t xml:space="preserve">minä päivänä tämä peli pelattiin</w:t>
      </w:r>
    </w:p>
    <w:p>
      <w:r>
        <w:rPr>
          <w:b/>
        </w:rPr>
        <w:t xml:space="preserve">Tulos</w:t>
      </w:r>
    </w:p>
    <w:p>
      <w:r>
        <w:t xml:space="preserve">Mitä Bedford kilpaili helmikuussa 2005?</w:t>
      </w:r>
    </w:p>
    <w:p>
      <w:r>
        <w:rPr>
          <w:b/>
        </w:rPr>
        <w:t xml:space="preserve">Tulos</w:t>
      </w:r>
    </w:p>
    <w:p>
      <w:r>
        <w:t xml:space="preserve">minä päivänä he saivat paremmat pisteet?</w:t>
      </w:r>
    </w:p>
    <w:p>
      <w:r>
        <w:rPr>
          <w:b/>
        </w:rPr>
        <w:t xml:space="preserve">Tulos</w:t>
      </w:r>
    </w:p>
    <w:p>
      <w:r>
        <w:t xml:space="preserve">Mitä Bedford teki 15. helmikuuta?</w:t>
      </w:r>
    </w:p>
    <w:p>
      <w:r>
        <w:rPr>
          <w:b/>
        </w:rPr>
        <w:t xml:space="preserve">Tulos</w:t>
      </w:r>
    </w:p>
    <w:p>
      <w:r>
        <w:t xml:space="preserve">Mitä Bedford teki pisteet 19. helmikuuta?</w:t>
      </w:r>
    </w:p>
    <w:p>
      <w:r>
        <w:rPr>
          <w:b/>
        </w:rPr>
        <w:t xml:space="preserve">Tulos</w:t>
      </w:r>
    </w:p>
    <w:p>
      <w:r>
        <w:t xml:space="preserve">kumpi näistä päivämääristä sai enemmän pisteitä Bedfordilta?</w:t>
      </w:r>
    </w:p>
    <w:p>
      <w:r>
        <w:rPr>
          <w:b/>
        </w:rPr>
        <w:t xml:space="preserve">Tulos</w:t>
      </w:r>
    </w:p>
    <w:p>
      <w:r>
        <w:t xml:space="preserve">mitkä ovat Saint Lucian kaupunginosat?</w:t>
      </w:r>
    </w:p>
    <w:p>
      <w:r>
        <w:rPr>
          <w:b/>
        </w:rPr>
        <w:t xml:space="preserve">Tulos</w:t>
      </w:r>
    </w:p>
    <w:p>
      <w:r>
        <w:t xml:space="preserve">Missä näistä ei ole väestöä?</w:t>
      </w:r>
    </w:p>
    <w:p>
      <w:r>
        <w:rPr>
          <w:b/>
        </w:rPr>
        <w:t xml:space="preserve">Tulos</w:t>
      </w:r>
    </w:p>
    <w:p>
      <w:r>
        <w:t xml:space="preserve">mitä kaikki piirit ovat?</w:t>
      </w:r>
    </w:p>
    <w:p>
      <w:r>
        <w:rPr>
          <w:b/>
        </w:rPr>
        <w:t xml:space="preserve">Tulos</w:t>
      </w:r>
    </w:p>
    <w:p>
      <w:r>
        <w:t xml:space="preserve">Mikä on kunkin alueen pinta-ala?</w:t>
      </w:r>
    </w:p>
    <w:p>
      <w:r>
        <w:rPr>
          <w:b/>
        </w:rPr>
        <w:t xml:space="preserve">Tulos</w:t>
      </w:r>
    </w:p>
    <w:p>
      <w:r>
        <w:t xml:space="preserve">Entä väestö?</w:t>
      </w:r>
    </w:p>
    <w:p>
      <w:r>
        <w:rPr>
          <w:b/>
        </w:rPr>
        <w:t xml:space="preserve">Tulos</w:t>
      </w:r>
    </w:p>
    <w:p>
      <w:r>
        <w:t xml:space="preserve">ja minkä alueen väestömäärä on olematon?</w:t>
      </w:r>
    </w:p>
    <w:p>
      <w:r>
        <w:rPr>
          <w:b/>
        </w:rPr>
        <w:t xml:space="preserve">Tulos</w:t>
      </w:r>
    </w:p>
    <w:p>
      <w:r>
        <w:t xml:space="preserve">mitkä alueet sijaitsevat Saint Lucian kaupunginosissa?</w:t>
      </w:r>
    </w:p>
    <w:p>
      <w:r>
        <w:rPr>
          <w:b/>
        </w:rPr>
        <w:t xml:space="preserve">Tulos</w:t>
      </w:r>
    </w:p>
    <w:p>
      <w:r>
        <w:t xml:space="preserve">näistä, joiden pinta-ala on yli 50?</w:t>
      </w:r>
    </w:p>
    <w:p>
      <w:r>
        <w:rPr>
          <w:b/>
        </w:rPr>
        <w:t xml:space="preserve">Tulos</w:t>
      </w:r>
    </w:p>
    <w:p>
      <w:r>
        <w:t xml:space="preserve">jäljelle jäävästä alueesta, jolla ei ole väestöä?</w:t>
      </w:r>
    </w:p>
    <w:p>
      <w:r>
        <w:rPr>
          <w:b/>
        </w:rPr>
        <w:t xml:space="preserve">Tulos</w:t>
      </w:r>
    </w:p>
    <w:p>
      <w:r>
        <w:t xml:space="preserve">mitkä joukkueet pelasivat vuoden 2003 aperturassa?</w:t>
      </w:r>
    </w:p>
    <w:p>
      <w:r>
        <w:rPr>
          <w:b/>
        </w:rPr>
        <w:t xml:space="preserve">Tulos</w:t>
      </w:r>
    </w:p>
    <w:p>
      <w:r>
        <w:t xml:space="preserve">mikä oli suurin määrä voitettuja pelejä?</w:t>
      </w:r>
    </w:p>
    <w:p>
      <w:r>
        <w:rPr>
          <w:b/>
        </w:rPr>
        <w:t xml:space="preserve">Tulos</w:t>
      </w:r>
    </w:p>
    <w:p>
      <w:r>
        <w:t xml:space="preserve">mikä joukkue teki eniten maaleja?</w:t>
      </w:r>
    </w:p>
    <w:p>
      <w:r>
        <w:rPr>
          <w:b/>
        </w:rPr>
        <w:t xml:space="preserve">Tulos</w:t>
      </w:r>
    </w:p>
    <w:p>
      <w:r>
        <w:t xml:space="preserve">Mitkä ovat joukkueiden nimet?</w:t>
      </w:r>
    </w:p>
    <w:p>
      <w:r>
        <w:rPr>
          <w:b/>
        </w:rPr>
        <w:t xml:space="preserve">Tulos</w:t>
      </w:r>
    </w:p>
    <w:p>
      <w:r>
        <w:t xml:space="preserve">mikä joukkue on ykkössijoitettu?</w:t>
      </w:r>
    </w:p>
    <w:p>
      <w:r>
        <w:rPr>
          <w:b/>
        </w:rPr>
        <w:t xml:space="preserve">Tulos</w:t>
      </w:r>
    </w:p>
    <w:p>
      <w:r>
        <w:t xml:space="preserve">mitkä joukkueet ovat esillä primera division de futbol profesional apertura 2003?</w:t>
      </w:r>
    </w:p>
    <w:p>
      <w:r>
        <w:rPr>
          <w:b/>
        </w:rPr>
        <w:t xml:space="preserve">Tulos</w:t>
      </w:r>
    </w:p>
    <w:p>
      <w:r>
        <w:t xml:space="preserve">mikä näistä joukkueista on ensimmäisellä sijalla?</w:t>
      </w:r>
    </w:p>
    <w:p>
      <w:r>
        <w:rPr>
          <w:b/>
        </w:rPr>
        <w:t xml:space="preserve">Esimerkki 6.325</w:t>
      </w:r>
    </w:p>
    <w:p>
      <w:r>
        <w:t xml:space="preserve">Pöytä: ['School', 'Location', 'Control', 'Type', 'Enrollment', 'Founded']. ['Air Force Institute of Technology', 'Wright-Patterson AFB, Ohio', 'Public', 'DRU', '719', '1919']. ['California Institute of Technology', 'Pasadena, Kalifornia', 'Yksityinen', 'RU/VH', '2,231', '1891']. ['California Polytechnic State University', 'San Luis Obispo, Kalifornia', 'Public', 'Master's L', '18,762', '1901']. ['California State Polytechnic University, Pomona', 'Pomona, Kalifornia', 'Public', 'Master's L', '22,273', '1938']. ['Clarkson University', 'Potsdam, NY', 'Private', 'RU/H', '3,187', '1896']. ['Colorado School of Mines', 'Golden, Colorado', 'Public', 'RU/H', '4,296', '1874']. ['Colorado Technical University', 'Colorado Springs, Colorado', 'Private', 'DRU', '30,020', '1965']. ['Florida Institute of Technology', 'Melbourne, Florida', 'Private', 'DRU', '8,985', '1958']. ['Georgia Institute of Technology', 'Atlanta, Georgia', 'Public', 'RU/VH', '20,487', '1885']. ['Illinois Institute of Technology', 'Chicago, Illinois', 'Yksityinen', 'RU/H', '7,787', '1890']. ['Massachusetts Institute of Technology', 'Cambridge, Massachusetts', 'Private', 'RU/VH', '10 894', '1861']. ['Michigan Technological University', 'Houghton, Michigan', 'Public', 'RU/H', '6,957', '1885']. ['Missouri University of Science and Technology', 'Rolla, Missouri', 'Public', 'RU/H', '7 521', '1870']. ['Montana Tech of the University of Montana', 'Butte, Montana', 'Public', 'Bac/Diverse', '2,694', '1900']. ['New Jersey Institute of Technology', 'Newark, New Jersey', 'Private', 'RU/H', '9,558', '1881']. ['New Mexico Institute of Mining and Technology', 'Socorro, New Mexico', 'Public', 'Master's M', '1,921', '1889']. ['Oregon Institute of Technology', 'Klamath Falls, Oregon', 'Public', 'Bac/Diverse', '3,927', '1947']. ['Polytechnic Institute of New York University', 'Brooklyn, New York', 'Private', 'RU/H', '4,514', '1854']. ['Rensselaer Polytechnic Institute', 'Troy, New York', 'Private', 'RU/VH', '7 521', '1824']. ['Rochester Institute of Technology', 'Henrietta, New York', 'Private', 'Master's L', '17,652', '1829']. ['Rose-Hulman Institute of Technology', 'Terre Haute, Indiana', 'Private', 'Spec/Engg', '1,970', '1874']. ['South Dakota School of Mines and Technology', 'Rapid City, South Dakota', 'Public', 'Spec/Engg', '2,354', '1885']. ['Southern Polytechnic State University', 'Marietta, Georgia', 'Public', 'Master's M', '6,202', '1948']. ['Stevens Institute of Technology', 'Hoboken, New Jersey', 'Private', 'RU/H', '5 260', '1870']. ['Texas Tech University', 'Lubbock, Texas', 'Public', 'RU/H', '32,327', '1923']. ['University of Wisconsin-Stout', 'Menomonie, Wisconsin', 'Public', 'Master's L', '9,339', '1891']. ['Virginia Polytechnic Institute and State University', 'Blacksburg, Virginia', 'Public', 'RU/VH', '30,739', '1872']. ['Worcester Polytechnic Institute', 'Worcester, Massachusetts', 'Private', 'DRU', '5,071', '1865'].</w:t>
      </w:r>
    </w:p>
    <w:p>
      <w:r>
        <w:rPr>
          <w:b/>
        </w:rPr>
        <w:t xml:space="preserve">Tulos</w:t>
      </w:r>
    </w:p>
    <w:p>
      <w:r>
        <w:t xml:space="preserve">mitkä ovat Yhdysvaltojen yliopistojen ilmoittautumisluvut?</w:t>
      </w:r>
    </w:p>
    <w:p>
      <w:r>
        <w:rPr>
          <w:b/>
        </w:rPr>
        <w:t xml:space="preserve">Tulos</w:t>
      </w:r>
    </w:p>
    <w:p>
      <w:r>
        <w:t xml:space="preserve">Mikä näistä on arvoltaan suurin?</w:t>
      </w:r>
    </w:p>
    <w:p>
      <w:r>
        <w:rPr>
          <w:b/>
        </w:rPr>
        <w:t xml:space="preserve">Tulos</w:t>
      </w:r>
    </w:p>
    <w:p>
      <w:r>
        <w:t xml:space="preserve">mitkä ovat yliopistojen nimet?</w:t>
      </w:r>
    </w:p>
    <w:p>
      <w:r>
        <w:rPr>
          <w:b/>
        </w:rPr>
        <w:t xml:space="preserve">Tulos</w:t>
      </w:r>
    </w:p>
    <w:p>
      <w:r>
        <w:t xml:space="preserve">Mikä näistä vastaa aiemmin mainittua korkeinta ilmoittautumisarvoa?</w:t>
      </w:r>
    </w:p>
    <w:p>
      <w:r>
        <w:rPr>
          <w:b/>
        </w:rPr>
        <w:t xml:space="preserve">Tulos</w:t>
      </w:r>
    </w:p>
    <w:p>
      <w:r>
        <w:t xml:space="preserve">mitä teknisiä yliopistoja on Yhdysvalloissa?</w:t>
      </w:r>
    </w:p>
    <w:p>
      <w:r>
        <w:rPr>
          <w:b/>
        </w:rPr>
        <w:t xml:space="preserve">Tulos</w:t>
      </w:r>
    </w:p>
    <w:p>
      <w:r>
        <w:t xml:space="preserve">jossa on suurin ilmoittautumisprosentti?</w:t>
      </w:r>
    </w:p>
    <w:p>
      <w:r>
        <w:rPr>
          <w:b/>
        </w:rPr>
        <w:t xml:space="preserve">Tulos</w:t>
      </w:r>
    </w:p>
    <w:p>
      <w:r>
        <w:t xml:space="preserve">mitä kaikki koulut ovat?</w:t>
      </w:r>
    </w:p>
    <w:p>
      <w:r>
        <w:rPr>
          <w:b/>
        </w:rPr>
        <w:t xml:space="preserve">Tulos</w:t>
      </w:r>
    </w:p>
    <w:p>
      <w:r>
        <w:t xml:space="preserve">Mikä on kunkin koulun oppilasmäärä?</w:t>
      </w:r>
    </w:p>
    <w:p>
      <w:r>
        <w:rPr>
          <w:b/>
        </w:rPr>
        <w:t xml:space="preserve">Tulos</w:t>
      </w:r>
    </w:p>
    <w:p>
      <w:r>
        <w:t xml:space="preserve">ja mihin kouluun ilmoittautui eniten oppilaita?</w:t>
      </w:r>
    </w:p>
    <w:p>
      <w:r>
        <w:rPr>
          <w:b/>
        </w:rPr>
        <w:t xml:space="preserve">Tulos</w:t>
      </w:r>
    </w:p>
    <w:p>
      <w:r>
        <w:t xml:space="preserve">Mitkä ovat kaikkien pumppujen havaitut vaihtelut sekä 35 että 45 asteen kulmassa?</w:t>
      </w:r>
    </w:p>
    <w:p>
      <w:r>
        <w:rPr>
          <w:b/>
        </w:rPr>
        <w:t xml:space="preserve">Tulos</w:t>
      </w:r>
    </w:p>
    <w:p>
      <w:r>
        <w:t xml:space="preserve">Mitkä näistä vaihtoehdoista on lueteltu kaksi tai useampia kertoja?</w:t>
      </w:r>
    </w:p>
    <w:p>
      <w:r>
        <w:rPr>
          <w:b/>
        </w:rPr>
        <w:t xml:space="preserve">Tulos</w:t>
      </w:r>
    </w:p>
    <w:p>
      <w:r>
        <w:t xml:space="preserve">Mikä näistä pisteistä on yksi mitattu teoreettisesta Lorentzenin syklistä?</w:t>
      </w:r>
    </w:p>
    <w:p>
      <w:r>
        <w:rPr>
          <w:b/>
        </w:rPr>
        <w:t xml:space="preserve">Tulos</w:t>
      </w:r>
    </w:p>
    <w:p>
      <w:r>
        <w:t xml:space="preserve">Mikä muu pumppu näyttää tämän myös?</w:t>
      </w:r>
    </w:p>
    <w:p>
      <w:r>
        <w:rPr>
          <w:b/>
        </w:rPr>
        <w:t xml:space="preserve">Tulos</w:t>
      </w:r>
    </w:p>
    <w:p>
      <w:r>
        <w:t xml:space="preserve">mitä pumpputyyppejä ja -lähteitä on olemassa?</w:t>
      </w:r>
    </w:p>
    <w:p>
      <w:r>
        <w:rPr>
          <w:b/>
        </w:rPr>
        <w:t xml:space="preserve">Tulos</w:t>
      </w:r>
    </w:p>
    <w:p>
      <w:r>
        <w:t xml:space="preserve">Millä niistä on 8,8:n kopin vaihtelut missä tahansa lämpötilassa?</w:t>
      </w:r>
    </w:p>
    <w:p>
      <w:r>
        <w:rPr>
          <w:b/>
        </w:rPr>
        <w:t xml:space="preserve">Tulos</w:t>
      </w:r>
    </w:p>
    <w:p>
      <w:r>
        <w:t xml:space="preserve">jolla on 35 celsiusasteen kopin vaihtelu 8,8 celsiusastetta?</w:t>
      </w:r>
    </w:p>
    <w:p>
      <w:r>
        <w:rPr>
          <w:b/>
        </w:rPr>
        <w:t xml:space="preserve">Tulos</w:t>
      </w:r>
    </w:p>
    <w:p>
      <w:r>
        <w:t xml:space="preserve">mitä kaikkia pumpputyyppejä ja -lähteitä on olemassa?</w:t>
      </w:r>
    </w:p>
    <w:p>
      <w:r>
        <w:rPr>
          <w:b/>
        </w:rPr>
        <w:t xml:space="preserve">Tulos</w:t>
      </w:r>
    </w:p>
    <w:p>
      <w:r>
        <w:t xml:space="preserve">mitkä ovat niiden 45 asteen luokitukset?</w:t>
      </w:r>
    </w:p>
    <w:p>
      <w:r>
        <w:rPr>
          <w:b/>
        </w:rPr>
        <w:t xml:space="preserve">Tulos</w:t>
      </w:r>
    </w:p>
    <w:p>
      <w:r>
        <w:t xml:space="preserve">Entä 35-vuotiaana?</w:t>
      </w:r>
    </w:p>
    <w:p>
      <w:r>
        <w:rPr>
          <w:b/>
        </w:rPr>
        <w:t xml:space="preserve">Tulos</w:t>
      </w:r>
    </w:p>
    <w:p>
      <w:r>
        <w:t xml:space="preserve">teoreettinen Lorentzenin syklin raja jakaa 45 asteen vaihtelunsa minkä 35 asteen pumpun kanssa?</w:t>
      </w:r>
    </w:p>
    <w:p>
      <w:r>
        <w:rPr>
          <w:b/>
        </w:rPr>
        <w:t xml:space="preserve">Tulos</w:t>
      </w:r>
    </w:p>
    <w:p>
      <w:r>
        <w:t xml:space="preserve">Mitkä ovat kaikki risteävät tiet?</w:t>
      </w:r>
    </w:p>
    <w:p>
      <w:r>
        <w:rPr>
          <w:b/>
        </w:rPr>
        <w:t xml:space="preserve">Tulos</w:t>
      </w:r>
    </w:p>
    <w:p>
      <w:r>
        <w:t xml:space="preserve">Entä niiden etäisyydet?</w:t>
      </w:r>
    </w:p>
    <w:p>
      <w:r>
        <w:rPr>
          <w:b/>
        </w:rPr>
        <w:t xml:space="preserve">Tulos</w:t>
      </w:r>
    </w:p>
    <w:p>
      <w:r>
        <w:t xml:space="preserve">ja kumpi on kauempana 14 street nw:n, range road 14:n ja range road 293:n, 36 street ne:n välillä?</w:t>
      </w:r>
    </w:p>
    <w:p>
      <w:r>
        <w:rPr>
          <w:b/>
        </w:rPr>
        <w:t xml:space="preserve">Tulos</w:t>
      </w:r>
    </w:p>
    <w:p>
      <w:r>
        <w:t xml:space="preserve">kuinka monta kilometriä on (14 street nw, range road 14 )?</w:t>
      </w:r>
    </w:p>
    <w:p>
      <w:r>
        <w:rPr>
          <w:b/>
        </w:rPr>
        <w:t xml:space="preserve">Tulos</w:t>
      </w:r>
    </w:p>
    <w:p>
      <w:r>
        <w:t xml:space="preserve">kuinka monta kilometriä on (range road 293, 36 street ne)?</w:t>
      </w:r>
    </w:p>
    <w:p>
      <w:r>
        <w:rPr>
          <w:b/>
        </w:rPr>
        <w:t xml:space="preserve">Tulos</w:t>
      </w:r>
    </w:p>
    <w:p>
      <w:r>
        <w:t xml:space="preserve">kumpi näistä kahdesta on suurempi?</w:t>
      </w:r>
    </w:p>
    <w:p>
      <w:r>
        <w:rPr>
          <w:b/>
        </w:rPr>
        <w:t xml:space="preserve">Tulos</w:t>
      </w:r>
    </w:p>
    <w:p>
      <w:r>
        <w:t xml:space="preserve">kuinka pitkä matka on 14 street nw:ltä range road 14:lle?</w:t>
      </w:r>
    </w:p>
    <w:p>
      <w:r>
        <w:rPr>
          <w:b/>
        </w:rPr>
        <w:t xml:space="preserve">Tulos</w:t>
      </w:r>
    </w:p>
    <w:p>
      <w:r>
        <w:t xml:space="preserve">kuinka pitkä on range road 293 36 street ne:lle?</w:t>
      </w:r>
    </w:p>
    <w:p>
      <w:r>
        <w:rPr>
          <w:b/>
        </w:rPr>
        <w:t xml:space="preserve">Tulos</w:t>
      </w:r>
    </w:p>
    <w:p>
      <w:r>
        <w:t xml:space="preserve">joka on kauempana. 14 street nw etäisyydelle range road 14 vai range road 293 etäisyydelle 36 street ne?</w:t>
      </w:r>
    </w:p>
    <w:p>
      <w:r>
        <w:rPr>
          <w:b/>
        </w:rPr>
        <w:t xml:space="preserve">Esimerkki 6.326</w:t>
      </w:r>
    </w:p>
    <w:p>
      <w:r>
        <w:t xml:space="preserve">Pöytä: ['Pos.', 'Kaupunki', 'Väestö (ab)', 'Pinta-ala (km2)', 'Tiheys (ab/km2)', 'Korkeus (mslm)']. ['1st', 'Bergamo', '121.316', '39,6', '3064', '249']. ['2nd', 'Treviglio', '29.334', '31,54', '930', '125']. ['3.', 'Seriate', '25.036', '12,41', '2017', '247']. ['4.', 'Dalmine', '23.237', '11,6', '2003', '207']. ['5.', 'Romano di Lombardia', '19.472', '18,03', '1080', '120']. ['6.', 'Albino', '18.232', '31,32', '582', '342']. ['7.', 'Caravaggio', '16.258', '32,81', '496', '111']. ['8.', 'Alzano Lombardo', '13.821', '13,43', '1029', '304']. ['9.', 'Stezzano', '12.999', '9,25', '1405', '211']. ['10.', 'Osio Sotto', '12.083', '7,45', '1622', '182'].</w:t>
      </w:r>
    </w:p>
    <w:p>
      <w:r>
        <w:rPr>
          <w:b/>
        </w:rPr>
        <w:t xml:space="preserve">Tulos</w:t>
      </w:r>
    </w:p>
    <w:p>
      <w:r>
        <w:t xml:space="preserve">Mitkä ovat kaikki kaupungit?</w:t>
      </w:r>
    </w:p>
    <w:p>
      <w:r>
        <w:rPr>
          <w:b/>
        </w:rPr>
        <w:t xml:space="preserve">Tulos</w:t>
      </w:r>
    </w:p>
    <w:p>
      <w:r>
        <w:t xml:space="preserve">Mikä on kunkin pinta-ala?</w:t>
      </w:r>
    </w:p>
    <w:p>
      <w:r>
        <w:rPr>
          <w:b/>
        </w:rPr>
        <w:t xml:space="preserve">Tulos</w:t>
      </w:r>
    </w:p>
    <w:p>
      <w:r>
        <w:t xml:space="preserve">mikä on pienin pinta-ala?</w:t>
      </w:r>
    </w:p>
    <w:p>
      <w:r>
        <w:rPr>
          <w:b/>
        </w:rPr>
        <w:t xml:space="preserve">Tulos</w:t>
      </w:r>
    </w:p>
    <w:p>
      <w:r>
        <w:t xml:space="preserve">mitä kaupunkeja Bergamon maakunnassa oli?</w:t>
      </w:r>
    </w:p>
    <w:p>
      <w:r>
        <w:rPr>
          <w:b/>
        </w:rPr>
        <w:t xml:space="preserve">Tulos</w:t>
      </w:r>
    </w:p>
    <w:p>
      <w:r>
        <w:t xml:space="preserve">Minkä pinta-ala on pienin?</w:t>
      </w:r>
    </w:p>
    <w:p>
      <w:r>
        <w:rPr>
          <w:b/>
        </w:rPr>
        <w:t xml:space="preserve">Tulos</w:t>
      </w:r>
    </w:p>
    <w:p>
      <w:r>
        <w:t xml:space="preserve">minkä kaupunkien pinta-ala on enintään 20,0?</w:t>
      </w:r>
    </w:p>
    <w:p>
      <w:r>
        <w:rPr>
          <w:b/>
        </w:rPr>
        <w:t xml:space="preserve">Tulos</w:t>
      </w:r>
    </w:p>
    <w:p>
      <w:r>
        <w:t xml:space="preserve">Minkä edellä luetelluista kaupungeista pinta-ala on alle 10,0?</w:t>
      </w:r>
    </w:p>
    <w:p>
      <w:r>
        <w:rPr>
          <w:b/>
        </w:rPr>
        <w:t xml:space="preserve">Tulos</w:t>
      </w:r>
    </w:p>
    <w:p>
      <w:r>
        <w:t xml:space="preserve">Minkä edellisessä vastauksessa mainitun kaupungin pinta-ala on pienin?</w:t>
      </w:r>
    </w:p>
    <w:p>
      <w:r>
        <w:rPr>
          <w:b/>
        </w:rPr>
        <w:t xml:space="preserve">Esimerkki 6.327</w:t>
      </w:r>
    </w:p>
    <w:p>
      <w:r>
        <w:t xml:space="preserve">Pöytä: ['#', 'Date', 'Film', 'Gross', 'Top Ten Places']. ['1', '5. tammikuuta 2014', 'Frozen', '$2,441,278', 'Paranormal Activity: The Marked Ones (#2), Ender's Game (#5)"]. ['2', '12. tammikuuta 2014', 'Frozen', '$1,193,153', 'The Wolf of Wall Street (#3)']. ['3', '19. tammikuuta 2014', ''Que le Dijiste a Dios?'', '$1,607,603', 'Jack Ryan: Shadow Recruit (#2), American Hustle (#4), The Book Thief (#7), Khumba (#9)']. ['4', 'January 26, 2014', 'I, Frankenstein', '$2,017,410', 'Grudge Match (#10)']. ['5', '2. helmikuuta 2014', '47 Ronin', '1 916 620 dollaria', 'Devil's Due (#2)']. ['6', '9. helmikuuta 2014', 'The Lego Movie', '3 823 198 dollaria', 'Herculesin legenda (#4), Kiitos jakamisesta (#8), Dallas Buyers Club (#10)']. ['7', '16. helmikuuta 2014', 'Casese Quien Pueda', '$3,287,643', "RoboCop (#2), The Monuments Men (#4), Winter's Tale (#7)"]. ['8', '23. helmikuuta 2014', 'Casese Quien Pueda', '$2,228,705', 'Pompeji (#3), 12 Years a Slave (#5), Saving Mr. Banks (#7)']. ['9', '2. maaliskuuta 2014', 'Mr. Peabody &amp; Sherman', '2 687 778 dollaria', 'Fachon Models (#6), August: Osage County (#8), Lone Survivor (#10)']. ['10', '9. maaliskuuta 2014', '300: Rise of an Empire', '5,468,513 dollaria', 'Homefront (#8), Zip &amp; Zap and the Marble Gang (#10)']. ['11', '16. maaliskuuta 2014', '300: Rise of an Empire', '2 891 351 dollaria', 'El Crimen del Cacaro Gumaro (#2), Need for Speed (#3), Tarzan (#4), Labor Day (#8)']. ['12', '23. maaliskuuta 2014', 'Noah', '5,743,388 dollaria', 'Muppets Most Wanted (#3)']. ['13', '30. maaliskuuta 2014', 'Captain America: The Winter Soldier', '$8,596,889', '']]</w:t>
      </w:r>
    </w:p>
    <w:p>
      <w:r>
        <w:rPr>
          <w:b/>
        </w:rPr>
        <w:t xml:space="preserve">Tulos</w:t>
      </w:r>
    </w:p>
    <w:p>
      <w:r>
        <w:t xml:space="preserve">mitkä elokuvat olivat Meksikon ykköslipputuloja vuonna 2014?</w:t>
      </w:r>
    </w:p>
    <w:p>
      <w:r>
        <w:rPr>
          <w:b/>
        </w:rPr>
        <w:t xml:space="preserve">Tulos</w:t>
      </w:r>
    </w:p>
    <w:p>
      <w:r>
        <w:t xml:space="preserve">Mikä näistä tuotti 3 823 198 dollaria?</w:t>
      </w:r>
    </w:p>
    <w:p>
      <w:r>
        <w:rPr>
          <w:b/>
        </w:rPr>
        <w:t xml:space="preserve">Tulos</w:t>
      </w:r>
    </w:p>
    <w:p>
      <w:r>
        <w:t xml:space="preserve">Mikä viikko tämä oli?</w:t>
      </w:r>
    </w:p>
    <w:p>
      <w:r>
        <w:rPr>
          <w:b/>
        </w:rPr>
        <w:t xml:space="preserve">Tulos</w:t>
      </w:r>
    </w:p>
    <w:p>
      <w:r>
        <w:t xml:space="preserve">mikä viikko tuli ennen tätä?</w:t>
      </w:r>
    </w:p>
    <w:p>
      <w:r>
        <w:rPr>
          <w:b/>
        </w:rPr>
        <w:t xml:space="preserve">Tulos</w:t>
      </w:r>
    </w:p>
    <w:p>
      <w:r>
        <w:t xml:space="preserve">mikä elokuva oli ykkönen tämän aikana?</w:t>
      </w:r>
    </w:p>
    <w:p>
      <w:r>
        <w:rPr>
          <w:b/>
        </w:rPr>
        <w:t xml:space="preserve">Tulos</w:t>
      </w:r>
    </w:p>
    <w:p>
      <w:r>
        <w:t xml:space="preserve">mitä kaikki elokuvat ovat?</w:t>
      </w:r>
    </w:p>
    <w:p>
      <w:r>
        <w:rPr>
          <w:b/>
        </w:rPr>
        <w:t xml:space="preserve">Tulos</w:t>
      </w:r>
    </w:p>
    <w:p>
      <w:r>
        <w:t xml:space="preserve">Milloin he pääsivät ykköseksi?</w:t>
      </w:r>
    </w:p>
    <w:p>
      <w:r>
        <w:rPr>
          <w:b/>
        </w:rPr>
        <w:t xml:space="preserve">Tulos</w:t>
      </w:r>
    </w:p>
    <w:p>
      <w:r>
        <w:t xml:space="preserve">Mikä elokuva oli ykkönen ennen lego-elokuvaa?</w:t>
      </w:r>
    </w:p>
    <w:p>
      <w:r>
        <w:rPr>
          <w:b/>
        </w:rPr>
        <w:t xml:space="preserve">Tulos</w:t>
      </w:r>
    </w:p>
    <w:p>
      <w:r>
        <w:t xml:space="preserve">mikä oli helmikuun 9. päivää edeltävä viikko?</w:t>
      </w:r>
    </w:p>
    <w:p>
      <w:r>
        <w:rPr>
          <w:b/>
        </w:rPr>
        <w:t xml:space="preserve">Tulos</w:t>
      </w:r>
    </w:p>
    <w:p>
      <w:r>
        <w:t xml:space="preserve">mitkä elokuvat esitettiin kyseisellä viikolla (ja niiden sijoitus)?</w:t>
      </w:r>
    </w:p>
    <w:p>
      <w:r>
        <w:rPr>
          <w:b/>
        </w:rPr>
        <w:t xml:space="preserve">Tulos</w:t>
      </w:r>
    </w:p>
    <w:p>
      <w:r>
        <w:t xml:space="preserve">ja mikä elokuva on listattu ykköseksi?</w:t>
      </w:r>
    </w:p>
    <w:p>
      <w:r>
        <w:rPr>
          <w:b/>
        </w:rPr>
        <w:t xml:space="preserve">Esimerkki 6.328</w:t>
      </w:r>
    </w:p>
    <w:p>
      <w:r>
        <w:t xml:space="preserve">Pöytä: [Pisteet', 'Arvostelu']. ['1up.com', 'B', '-']. ['Weekly Famitsu', '36 of 40', 'print']. ['GamePro.com', '6.5 of 10', '-']. ['GameSpot', '7.5 of 10', '-']. ['Hardcore Gamer Magazine', '9.5 of 10', 'print']. ['IGN.com', '7.9/10', '-']. ['Nintendo Power', '8/10', 'print']. ['Play Magazine', '7 of 10', 'print']. ['Metacritic', '76 / 100', '-'']</w:t>
      </w:r>
    </w:p>
    <w:p>
      <w:r>
        <w:rPr>
          <w:b/>
        </w:rPr>
        <w:t xml:space="preserve">Tulos</w:t>
      </w:r>
    </w:p>
    <w:p>
      <w:r>
        <w:t xml:space="preserve">mitkä julkaisut eivät ole painettuja?</w:t>
      </w:r>
    </w:p>
    <w:p>
      <w:r>
        <w:rPr>
          <w:b/>
        </w:rPr>
        <w:t xml:space="preserve">Tulos</w:t>
      </w:r>
    </w:p>
    <w:p>
      <w:r>
        <w:t xml:space="preserve">mitkä näistä ovat .com-tunnuksia?</w:t>
      </w:r>
    </w:p>
    <w:p>
      <w:r>
        <w:rPr>
          <w:b/>
        </w:rPr>
        <w:t xml:space="preserve">Tulos</w:t>
      </w:r>
    </w:p>
    <w:p>
      <w:r>
        <w:t xml:space="preserve">Mikä näistä on lähimpänä 50 prosenttia?</w:t>
      </w:r>
    </w:p>
    <w:p>
      <w:r>
        <w:rPr>
          <w:b/>
        </w:rPr>
        <w:t xml:space="preserve">Tulos</w:t>
      </w:r>
    </w:p>
    <w:p>
      <w:r>
        <w:t xml:space="preserve">mitä kaikki julkaisut ovat?</w:t>
      </w:r>
    </w:p>
    <w:p>
      <w:r>
        <w:rPr>
          <w:b/>
        </w:rPr>
        <w:t xml:space="preserve">Tulos</w:t>
      </w:r>
    </w:p>
    <w:p>
      <w:r>
        <w:t xml:space="preserve">mitkä olivat heidän pisteensä?</w:t>
      </w:r>
    </w:p>
    <w:p>
      <w:r>
        <w:rPr>
          <w:b/>
        </w:rPr>
        <w:t xml:space="preserve">Tulos</w:t>
      </w:r>
    </w:p>
    <w:p>
      <w:r>
        <w:t xml:space="preserve">ja jotka antoivat alle 7 pistettä?</w:t>
      </w:r>
    </w:p>
    <w:p>
      <w:r>
        <w:rPr>
          <w:b/>
        </w:rPr>
        <w:t xml:space="preserve">Tulos</w:t>
      </w:r>
    </w:p>
    <w:p>
      <w:r>
        <w:t xml:space="preserve">Mitkä ovat kaikkien julkaisujen nimet?</w:t>
      </w:r>
    </w:p>
    <w:p>
      <w:r>
        <w:rPr>
          <w:b/>
        </w:rPr>
        <w:t xml:space="preserve">Tulos</w:t>
      </w:r>
    </w:p>
    <w:p>
      <w:r>
        <w:t xml:space="preserve">jotka pisteytetään asteikolla 1-10?</w:t>
      </w:r>
    </w:p>
    <w:p>
      <w:r>
        <w:rPr>
          <w:b/>
        </w:rPr>
        <w:t xml:space="preserve">Tulos</w:t>
      </w:r>
    </w:p>
    <w:p>
      <w:r>
        <w:t xml:space="preserve">niistä, jotka saivat scoreless kuin 7,5 kymmenestä?</w:t>
      </w:r>
    </w:p>
    <w:p>
      <w:r>
        <w:rPr>
          <w:b/>
        </w:rPr>
        <w:t xml:space="preserve">Esimerkki 6.329</w:t>
      </w:r>
    </w:p>
    <w:p>
      <w:r>
        <w:t xml:space="preserve">Pöytä: ["Koodi", "Maakunta", "Entinen maakunta", "Pinta-ala (km2)", "Väestölaskenta 2009", "Pääkaupunki"]. ['1', 'Mombasa', 'Coast', '212.5', '939 370', 'Mombasa (City)']. ['2', 'Kwale', 'Coast', '8 270.3', '649 931', 'Kwale']. ['3', 'Kilifi', 'Coast', '12,245.9', '1,109,735', 'Kilifi']. ['4', 'Tana River', 'Coast', '35,375.8', '240,075', 'Hola']. ['5', 'Lamu', 'Coast', '6,497.7', '101,539', 'Lamu']. ['6', 'Taita-Taveta', 'Coast', '17,083.9', '284,657', 'Voi']. ['', 'Totals', '', '79,686.1', '3,325,307', '-']]</w:t>
      </w:r>
    </w:p>
    <w:p>
      <w:r>
        <w:rPr>
          <w:b/>
        </w:rPr>
        <w:t xml:space="preserve">Tulos</w:t>
      </w:r>
    </w:p>
    <w:p>
      <w:r>
        <w:t xml:space="preserve">mitä kaikki väestöryhmät ovat?</w:t>
      </w:r>
    </w:p>
    <w:p>
      <w:r>
        <w:rPr>
          <w:b/>
        </w:rPr>
        <w:t xml:space="preserve">Tulos</w:t>
      </w:r>
    </w:p>
    <w:p>
      <w:r>
        <w:t xml:space="preserve">mikä oli kokonaismäärän?</w:t>
      </w:r>
    </w:p>
    <w:p>
      <w:r>
        <w:rPr>
          <w:b/>
        </w:rPr>
        <w:t xml:space="preserve">Tulos</w:t>
      </w:r>
    </w:p>
    <w:p>
      <w:r>
        <w:t xml:space="preserve">Mitkä ovat kaikkien maakuntien nimet?</w:t>
      </w:r>
    </w:p>
    <w:p>
      <w:r>
        <w:rPr>
          <w:b/>
        </w:rPr>
        <w:t xml:space="preserve">Tulos</w:t>
      </w:r>
    </w:p>
    <w:p>
      <w:r>
        <w:t xml:space="preserve">Mitkä ovat vuoden 2009 eri väestömäärät?</w:t>
      </w:r>
    </w:p>
    <w:p>
      <w:r>
        <w:rPr>
          <w:b/>
        </w:rPr>
        <w:t xml:space="preserve">Tulos</w:t>
      </w:r>
    </w:p>
    <w:p>
      <w:r>
        <w:t xml:space="preserve">Mikä on vuoden 2009 kokonaisväestömäärä, kun otetaan huomioon nämä väestömäärät?</w:t>
      </w:r>
    </w:p>
    <w:p>
      <w:r>
        <w:rPr>
          <w:b/>
        </w:rPr>
        <w:t xml:space="preserve">Tulos</w:t>
      </w:r>
    </w:p>
    <w:p>
      <w:r>
        <w:t xml:space="preserve">missä maakunnassa on eniten asukkaita?</w:t>
      </w:r>
    </w:p>
    <w:p>
      <w:r>
        <w:rPr>
          <w:b/>
        </w:rPr>
        <w:t xml:space="preserve">Tulos</w:t>
      </w:r>
    </w:p>
    <w:p>
      <w:r>
        <w:t xml:space="preserve">Mikä on kyseisen läänin väkiluku?</w:t>
      </w:r>
    </w:p>
    <w:p>
      <w:r>
        <w:rPr>
          <w:b/>
        </w:rPr>
        <w:t xml:space="preserve">Tulos</w:t>
      </w:r>
    </w:p>
    <w:p>
      <w:r>
        <w:t xml:space="preserve">Mikä on tämän piirikunnan kokonaisväestömäärä yhdessä muiden piirikuntien kanssa?</w:t>
      </w:r>
    </w:p>
    <w:p>
      <w:r>
        <w:rPr>
          <w:b/>
        </w:rPr>
        <w:t xml:space="preserve">Esimerkki 6.330</w:t>
      </w:r>
    </w:p>
    <w:p>
      <w:r>
        <w:t xml:space="preserve">Pöytä: ["S.No.", "Kuningaskunnan nimi", "Kuninkaan nimi", "Kylien lukumäärä", "Pääkaupunki", "Piirikuntien nimet"]. ['1.', 'Sihag', 'Chokha Singh', '150', 'Suin', 'Rawatsar, Baramsar, Purabsar Dandusar, Gandaisi']. ['2.', 'Beniwal', 'Raisal Singh', '150', 'Rasalana', 'Bhukarka, Sanduri, Manoharpur, Kooi, Bae']. ['3.', 'Johiya', 'Sher Singh', '600', 'Bhurupal', 'Jaitpur, Kumanu, Mahajan, Peepasar, Udasar']. ["4.", "Punia", "Kanha Singh", "300", "Luddi", "Bhadra, Ajitpura, Sidhmukh, Rajgarh, Dadrewa, Sankhoo"]. ["5.", "Saharan", "Pula Singh", "300", "Bhadang", "Khejra, Phoglo, Buchawas, Sui, Badnu, Sirsila"]. ['6.', 'Godara', 'Pandu Singh', '700', 'Shekhsar', 'Shekhsar, Pundrasar, Gusainsar (Bada), Gharsisar, Garibdesar, Rungaysar, Kalu[disambiguointia tarvitaan]']. ['7.', 'Kaswan', 'Kanwarpal Singh', '400', 'Sidhmukh', '"]</w:t>
      </w:r>
    </w:p>
    <w:p>
      <w:r>
        <w:rPr>
          <w:b/>
        </w:rPr>
        <w:t xml:space="preserve">Tulos</w:t>
      </w:r>
    </w:p>
    <w:p>
      <w:r>
        <w:t xml:space="preserve">Mikä on suurin määrä kyliä yhdessä valtakunnassa?</w:t>
      </w:r>
    </w:p>
    <w:p>
      <w:r>
        <w:rPr>
          <w:b/>
        </w:rPr>
        <w:t xml:space="preserve">Tulos</w:t>
      </w:r>
    </w:p>
    <w:p>
      <w:r>
        <w:t xml:space="preserve">Mikä on toiseksi eniten kyliä valtakunnassa?</w:t>
      </w:r>
    </w:p>
    <w:p>
      <w:r>
        <w:rPr>
          <w:b/>
        </w:rPr>
        <w:t xml:space="preserve">Tulos</w:t>
      </w:r>
    </w:p>
    <w:p>
      <w:r>
        <w:t xml:space="preserve">missä valtakunnassa on 600 kylää?</w:t>
      </w:r>
    </w:p>
    <w:p>
      <w:r>
        <w:rPr>
          <w:b/>
        </w:rPr>
        <w:t xml:space="preserve">Tulos</w:t>
      </w:r>
    </w:p>
    <w:p>
      <w:r>
        <w:t xml:space="preserve">mitä kaikki valtakunnat ovat?</w:t>
      </w:r>
    </w:p>
    <w:p>
      <w:r>
        <w:rPr>
          <w:b/>
        </w:rPr>
        <w:t xml:space="preserve">Tulos</w:t>
      </w:r>
    </w:p>
    <w:p>
      <w:r>
        <w:t xml:space="preserve">kuinka monta kylää niissä on?</w:t>
      </w:r>
    </w:p>
    <w:p>
      <w:r>
        <w:rPr>
          <w:b/>
        </w:rPr>
        <w:t xml:space="preserve">Tulos</w:t>
      </w:r>
    </w:p>
    <w:p>
      <w:r>
        <w:t xml:space="preserve">kuinka monta on godarassa?</w:t>
      </w:r>
    </w:p>
    <w:p>
      <w:r>
        <w:rPr>
          <w:b/>
        </w:rPr>
        <w:t xml:space="preserve">Tulos</w:t>
      </w:r>
    </w:p>
    <w:p>
      <w:r>
        <w:t xml:space="preserve">Mikä valtakunta on seuraavaksi eniten kyliä?</w:t>
      </w:r>
    </w:p>
    <w:p>
      <w:r>
        <w:rPr>
          <w:b/>
        </w:rPr>
        <w:t xml:space="preserve">Tulos</w:t>
      </w:r>
    </w:p>
    <w:p>
      <w:r>
        <w:t xml:space="preserve">Mikä valtakunta sisälsi vähiten kyliä yhdessä sihagin kanssa?</w:t>
      </w:r>
    </w:p>
    <w:p>
      <w:r>
        <w:rPr>
          <w:b/>
        </w:rPr>
        <w:t xml:space="preserve">Tulos</w:t>
      </w:r>
    </w:p>
    <w:p>
      <w:r>
        <w:t xml:space="preserve">missä valtakunnassa oli eniten kyliä?</w:t>
      </w:r>
    </w:p>
    <w:p>
      <w:r>
        <w:rPr>
          <w:b/>
        </w:rPr>
        <w:t xml:space="preserve">Tulos</w:t>
      </w:r>
    </w:p>
    <w:p>
      <w:r>
        <w:t xml:space="preserve">Mikä kylä oli tasapisteissä toiseksi eniten kyliä Godaran kanssa?</w:t>
      </w:r>
    </w:p>
    <w:p>
      <w:r>
        <w:rPr>
          <w:b/>
        </w:rPr>
        <w:t xml:space="preserve">Esimerkki 6.331</w:t>
      </w:r>
    </w:p>
    <w:p>
      <w:r>
        <w:t xml:space="preserve">Pöytä: ["Sijainti", "Kaupunki", "Tuotanto (MW AC)", "Moduulit", "Ryhmien lukumäärä"]. ['H. Lee Dennison Building', 'Hauppauge', '1.75', '7,737', '24']. ['North County Complex', 'Hauppauge', '0.5', '3,431', '9']. ['Cohalan Court Complex', 'Central Islip', '3.5', '15,113', '27']. ['Riverhead County Center', 'Riverside', '3', '11,536', '31']. ['Brentwood LIRR Parking Lot', 'Brentwood', '1', '3,924', '11']. ['Deer Park LIRR Parking Lot', 'Deer Park', '2.25', '3,924', '39']. ['Ronkonkoma LIRR Parking Lot (south)', 'Ronkonkoma', '5', '20,110', '44'].</w:t>
      </w:r>
    </w:p>
    <w:p>
      <w:r>
        <w:rPr>
          <w:b/>
        </w:rPr>
        <w:t xml:space="preserve">Tulos</w:t>
      </w:r>
    </w:p>
    <w:p>
      <w:r>
        <w:t xml:space="preserve">missä kaupungeissa oli alle 20 ryhmää?</w:t>
      </w:r>
    </w:p>
    <w:p>
      <w:r>
        <w:rPr>
          <w:b/>
        </w:rPr>
        <w:t xml:space="preserve">Tulos</w:t>
      </w:r>
    </w:p>
    <w:p>
      <w:r>
        <w:t xml:space="preserve">missä kukin näistä sijaitsee?</w:t>
      </w:r>
    </w:p>
    <w:p>
      <w:r>
        <w:rPr>
          <w:b/>
        </w:rPr>
        <w:t xml:space="preserve">Tulos</w:t>
      </w:r>
    </w:p>
    <w:p>
      <w:r>
        <w:t xml:space="preserve">Missä edellä luetelluista paikoista on 9 kenttää?</w:t>
      </w:r>
    </w:p>
    <w:p>
      <w:r>
        <w:rPr>
          <w:b/>
        </w:rPr>
        <w:t xml:space="preserve">Tulos</w:t>
      </w:r>
    </w:p>
    <w:p>
      <w:r>
        <w:t xml:space="preserve">Mikä oli aurinkopuistojen eri lukumäärät?</w:t>
      </w:r>
    </w:p>
    <w:p>
      <w:r>
        <w:rPr>
          <w:b/>
        </w:rPr>
        <w:t xml:space="preserve">Tulos</w:t>
      </w:r>
    </w:p>
    <w:p>
      <w:r>
        <w:t xml:space="preserve">mikä oli vähiten aurinkopaneeleita?</w:t>
      </w:r>
    </w:p>
    <w:p>
      <w:r>
        <w:rPr>
          <w:b/>
        </w:rPr>
        <w:t xml:space="preserve">Tulos</w:t>
      </w:r>
    </w:p>
    <w:p>
      <w:r>
        <w:t xml:space="preserve">mihin paikkaan nämä aurinkopaneelit kuuluivat?</w:t>
      </w:r>
    </w:p>
    <w:p>
      <w:r>
        <w:rPr>
          <w:b/>
        </w:rPr>
        <w:t xml:space="preserve">Tulos</w:t>
      </w:r>
    </w:p>
    <w:p>
      <w:r>
        <w:t xml:space="preserve">mitkä ovat kaikki hankkeen sijainnit?</w:t>
      </w:r>
    </w:p>
    <w:p>
      <w:r>
        <w:rPr>
          <w:b/>
        </w:rPr>
        <w:t xml:space="preserve">Tulos</w:t>
      </w:r>
    </w:p>
    <w:p>
      <w:r>
        <w:t xml:space="preserve">jossa on vähiten matriiseja?</w:t>
      </w:r>
    </w:p>
    <w:p>
      <w:r>
        <w:rPr>
          <w:b/>
        </w:rPr>
        <w:t xml:space="preserve">Esimerkki 6.332</w:t>
      </w:r>
    </w:p>
    <w:p>
      <w:r>
        <w:t xml:space="preserve">Pöytä: ["Päiväys", "Nimi", "Kansallisuus", "Tonni (bruttorekisteritonni)", "Kohtalo"]. ['18. tammikuuta 1940', 'Flandria', 'Ruotsi', '1,179', 'uponnut']. ['19. tammikuuta 1940', 'Patria', 'Ruotsi', '1,188', 'uponnut']. ['11. helmikuuta 1940', 'Linda', 'Viro', '1,213', 'uponnut']. ['4. toukokuuta 1940', 'San Tiburcio', 'Yhdistynyt kuningaskunta', '5,995', 'uponnut (miinaan)']. ['9. toukokuuta 1940', 'Doris', 'Ranskan laivasto', '552', 'uponnut']. ['11. toukokuuta 1940', 'Tringa', 'Yhdistynyt kuningaskunta', '1,930', 'uponnut']. ['11. toukokuuta 1940', 'Viiu', 'Viro', '1,908', 'uponnut']. ['23. toukokuuta 1940', 'Sigurd Faulbaum', 'Belgia', '3,256', 'uponnut']. ['11. toukokuuta 1944', 'Shtorm', 'Neuvostoliitto', '412', 'vahingoittunut']].</w:t>
      </w:r>
    </w:p>
    <w:p>
      <w:r>
        <w:rPr>
          <w:b/>
        </w:rPr>
        <w:t xml:space="preserve">Tulos</w:t>
      </w:r>
    </w:p>
    <w:p>
      <w:r>
        <w:t xml:space="preserve">mitkä olivat tämän sukellusveneen kaikkien tyyppien nimet?</w:t>
      </w:r>
    </w:p>
    <w:p>
      <w:r>
        <w:rPr>
          <w:b/>
        </w:rPr>
        <w:t xml:space="preserve">Tulos</w:t>
      </w:r>
    </w:p>
    <w:p>
      <w:r>
        <w:t xml:space="preserve">Mikä näistä sukellusveneistä ei uponnut?</w:t>
      </w:r>
    </w:p>
    <w:p>
      <w:r>
        <w:rPr>
          <w:b/>
        </w:rPr>
        <w:t xml:space="preserve">Tulos</w:t>
      </w:r>
    </w:p>
    <w:p>
      <w:r>
        <w:t xml:space="preserve">mitä kansallisuutta kaikki luetellut alukset edustavat?</w:t>
      </w:r>
    </w:p>
    <w:p>
      <w:r>
        <w:rPr>
          <w:b/>
        </w:rPr>
        <w:t xml:space="preserve">Tulos</w:t>
      </w:r>
    </w:p>
    <w:p>
      <w:r>
        <w:t xml:space="preserve">mikä oli Neuvostoliiton aluksen kohtalo?</w:t>
      </w:r>
    </w:p>
    <w:p>
      <w:r>
        <w:rPr>
          <w:b/>
        </w:rPr>
        <w:t xml:space="preserve">Tulos</w:t>
      </w:r>
    </w:p>
    <w:p>
      <w:r>
        <w:t xml:space="preserve">Mikä oli aluksen nimi?</w:t>
      </w:r>
    </w:p>
    <w:p>
      <w:r>
        <w:rPr>
          <w:b/>
        </w:rPr>
        <w:t xml:space="preserve">Tulos</w:t>
      </w:r>
    </w:p>
    <w:p>
      <w:r>
        <w:t xml:space="preserve">mikä oli kevyin aluksen paino</w:t>
      </w:r>
    </w:p>
    <w:p>
      <w:r>
        <w:rPr>
          <w:b/>
        </w:rPr>
        <w:t xml:space="preserve">Tulos</w:t>
      </w:r>
    </w:p>
    <w:p>
      <w:r>
        <w:t xml:space="preserve">Mikä oli aluksen nimi?</w:t>
      </w:r>
    </w:p>
    <w:p>
      <w:r>
        <w:rPr>
          <w:b/>
        </w:rPr>
        <w:t xml:space="preserve">Tulos</w:t>
      </w:r>
    </w:p>
    <w:p>
      <w:r>
        <w:t xml:space="preserve">mitkä ovat Kanadan korkeimmat rakennukset?</w:t>
      </w:r>
    </w:p>
    <w:p>
      <w:r>
        <w:rPr>
          <w:b/>
        </w:rPr>
        <w:t xml:space="preserve">Tulos</w:t>
      </w:r>
    </w:p>
    <w:p>
      <w:r>
        <w:t xml:space="preserve">mitkä niistä ovat vähintään 600 jalkaa korkeita?</w:t>
      </w:r>
    </w:p>
    <w:p>
      <w:r>
        <w:rPr>
          <w:b/>
        </w:rPr>
        <w:t xml:space="preserve">Tulos</w:t>
      </w:r>
    </w:p>
    <w:p>
      <w:r>
        <w:t xml:space="preserve">mitkä niistä ovat Torontossa?</w:t>
      </w:r>
    </w:p>
    <w:p>
      <w:r>
        <w:rPr>
          <w:b/>
        </w:rPr>
        <w:t xml:space="preserve">Tulos</w:t>
      </w:r>
    </w:p>
    <w:p>
      <w:r>
        <w:t xml:space="preserve">mikä rakennus on vielä nykyisin siellä?</w:t>
      </w:r>
    </w:p>
    <w:p>
      <w:r>
        <w:rPr>
          <w:b/>
        </w:rPr>
        <w:t xml:space="preserve">Tulos</w:t>
      </w:r>
    </w:p>
    <w:p>
      <w:r>
        <w:t xml:space="preserve">Mitkä ovat rakennusten korkeudet?</w:t>
      </w:r>
    </w:p>
    <w:p>
      <w:r>
        <w:rPr>
          <w:b/>
        </w:rPr>
        <w:t xml:space="preserve">Tulos</w:t>
      </w:r>
    </w:p>
    <w:p>
      <w:r>
        <w:t xml:space="preserve">mikä on korkein rakennus?</w:t>
      </w:r>
    </w:p>
    <w:p>
      <w:r>
        <w:rPr>
          <w:b/>
        </w:rPr>
        <w:t xml:space="preserve">Tulos</w:t>
      </w:r>
    </w:p>
    <w:p>
      <w:r>
        <w:t xml:space="preserve">kuinka monta kerrosta on korkein rakennus</w:t>
      </w:r>
    </w:p>
    <w:p>
      <w:r>
        <w:rPr>
          <w:b/>
        </w:rPr>
        <w:t xml:space="preserve">Tulos</w:t>
      </w:r>
    </w:p>
    <w:p>
      <w:r>
        <w:t xml:space="preserve">Mikä tämä rakennus on?</w:t>
      </w:r>
    </w:p>
    <w:p>
      <w:r>
        <w:rPr>
          <w:b/>
        </w:rPr>
        <w:t xml:space="preserve">Esimerkki 6.333</w:t>
      </w:r>
    </w:p>
    <w:p>
      <w:r>
        <w:t xml:space="preserve">Pöytä: ['Year', 'Title', 'Role', 'Notes']. ['1991', 'Let Him Have It', 'Derek Bentley', '']. ['1992', 'Kuolema ja kompassi', 'Alonso Zunz', '']. ['1993', 'Anchoress', 'Priest', '']. ['1994', 'Shallow Grave', 'David', '']. ['1996', 'Jude', 'Jude Fawley', '']. ['1998', 'Elizabeth', 'Duke of Norfolk', '']. ['1998', 'A Price Above Rubies', 'Sender Horowitz', '']. ['1999', 'Heart', 'Gary Ellis', '']. ['1999', 'eXistenZ', 'Seminaarin johtaja', '']. ['1999', 'With or Without You', 'Vincent Boyd', '']. ['2000', 'Gone in 60 Seconds', 'Raymond Calitri', '']. ['2000', 'The Tyre', 'Salesman', 'Lyhytelokuva']. ['2001', 'The Others', 'Charles Stewart', '']. ['2001', 'Näkymätön sirkus', 'Susi', '']. ['2001', 'This Little Piggy', 'Cabbie', 'Lyhytelokuva']. ['2002', '24 Hour Party People', 'Boethius', '']. ['2002', 'I Am Dina', 'Leo Zhukovsky', '']. ['2002', 'Revengers Tragedy', 'Vindici', '']. ['2002', '28 päivää myöhemmin', 'Majuri Henry West', '']. ['2007', 'The Dark is Rising', 'The Rider', '']. ['2008', 'New Orleans, Mon Amour', 'Dr. Henry', '']. ['2009', 'G.I. Joe: The Rise of Cobra', 'James McCullen / Destro', '']. ['2009', 'Amelia', 'Fred Noonan', '']. ['2009', 'The Happiness Salesman', 'Myyntimies', 'Lyhytelokuva']. ['2012', 'Song for Marion', 'James Harris', '']. ['2013', 'Thor: The Dark World', 'Malekith', ''].</w:t>
      </w:r>
    </w:p>
    <w:p>
      <w:r>
        <w:rPr>
          <w:b/>
        </w:rPr>
        <w:t xml:space="preserve">Tulos</w:t>
      </w:r>
    </w:p>
    <w:p>
      <w:r>
        <w:t xml:space="preserve">mitä elokuvia ilmestyi vuonna 2002?</w:t>
      </w:r>
    </w:p>
    <w:p>
      <w:r>
        <w:rPr>
          <w:b/>
        </w:rPr>
        <w:t xml:space="preserve">Tulos</w:t>
      </w:r>
    </w:p>
    <w:p>
      <w:r>
        <w:t xml:space="preserve">Missä näistä hänellä oli vindicin rooli?</w:t>
      </w:r>
    </w:p>
    <w:p>
      <w:r>
        <w:rPr>
          <w:b/>
        </w:rPr>
        <w:t xml:space="preserve">Tulos</w:t>
      </w:r>
    </w:p>
    <w:p>
      <w:r>
        <w:t xml:space="preserve">missä elokuvissa christopher eccleston on näytellyt?</w:t>
      </w:r>
    </w:p>
    <w:p>
      <w:r>
        <w:rPr>
          <w:b/>
        </w:rPr>
        <w:t xml:space="preserve">Tulos</w:t>
      </w:r>
    </w:p>
    <w:p>
      <w:r>
        <w:t xml:space="preserve">mitkä kuvattiin vuonna 2002?</w:t>
      </w:r>
    </w:p>
    <w:p>
      <w:r>
        <w:rPr>
          <w:b/>
        </w:rPr>
        <w:t xml:space="preserve">Tulos</w:t>
      </w:r>
    </w:p>
    <w:p>
      <w:r>
        <w:t xml:space="preserve">Missä hän näytteli Vindiciä?</w:t>
      </w:r>
    </w:p>
    <w:p>
      <w:r>
        <w:rPr>
          <w:b/>
        </w:rPr>
        <w:t xml:space="preserve">Tulos</w:t>
      </w:r>
    </w:p>
    <w:p>
      <w:r>
        <w:t xml:space="preserve">mitä ovat christopher ecclestonin elokuvat?</w:t>
      </w:r>
    </w:p>
    <w:p>
      <w:r>
        <w:rPr>
          <w:b/>
        </w:rPr>
        <w:t xml:space="preserve">Tulos</w:t>
      </w:r>
    </w:p>
    <w:p>
      <w:r>
        <w:t xml:space="preserve">mikä niistä ilmestyi vuonna 2002?</w:t>
      </w:r>
    </w:p>
    <w:p>
      <w:r>
        <w:rPr>
          <w:b/>
        </w:rPr>
        <w:t xml:space="preserve">Tulos</w:t>
      </w:r>
    </w:p>
    <w:p>
      <w:r>
        <w:t xml:space="preserve">missä hänellä oli vindicin rooli?</w:t>
      </w:r>
    </w:p>
    <w:p>
      <w:r>
        <w:rPr>
          <w:b/>
        </w:rPr>
        <w:t xml:space="preserve">Esimerkki 6.334</w:t>
      </w:r>
    </w:p>
    <w:p>
      <w:r>
        <w:t xml:space="preserve">Pöytä: ['Tyyppi', 'Valmistaja', 'Numerot', 'Rakennusvuosi', 'Rakennettu määrä', 'Teho (hevosvoimia)', 'Maksiminopeus (km/h)', 'Huomautus']. ['RHN', 'Hitachi', '1011-1048 (moottorivaunut) 11-48 (perävaunut)', '1967', '38+38', '220', '90', 'Käytetään nykyään Koillisväylän lähijunana']. ['RTS', 'Tokyu', 'D9-D16 (moottorivaunut) TS4-TS7 (keski-/perävaunut)', '1971', '8+4', '220', '70', 'Entinen Mahachai-rautatie, kunnostetaan. THN:n ja NKF:n samanlainen kori, mutta eri kokoonpano (moottorivaunu-2 perävaunua).']. ['THN', 'Tokyu, Hitachi ja Nippon Sharyo', '1101-1140', '1983', '40', '235', '105', 'Samanlainen kuin NKF']. ['NKF', 'Nippon Sharyo, Hitachi, Fuji Heavy Industries,Kawasaki Heavy Industries, Niigata Tekkousho ja Kinki Sharyo', '1201-1264, (keskellä) 2101-2112', '1985', '64+12', '235', '105', 'Samanlainen kuin THN, mutta muovituolit']. ['ASR (Class 158 Express Sprinter)', 'BREL, Derby Works', '2501-2512, (center) 2113-2120', '1991', '12+8', '285', '120', 'Metriraideversio British Railin Class 158:sta, jossa on erilaiset kulkuväylät ja kytkimet sekä sisäänpäin aukeavat liukuovet tulppa-ovien sijasta. Kolmen vaunun sarja vuoteen 2011 asti, jolloin kaikki vaunut kunnostettiin uusilla istuimilla, vinyylilattioilla, ylimääräisellä vaunulla ja uudella maalipinnalla."]. ['APD .20', 'Daewoo Heavy Industries', '2513-2524 (keskellä) 2121-2128', '1995', '10+8', '298', '120', 'Ensimmäinen erä, kapearunkoinen']. ['APD .60', 'Daewoo Heavy Industries', '2525-2544', '1996', '20+40', '298', '120', 'Toinen erä, leveä runko.']]</w:t>
      </w:r>
    </w:p>
    <w:p>
      <w:r>
        <w:rPr>
          <w:b/>
        </w:rPr>
        <w:t xml:space="preserve">Tulos</w:t>
      </w:r>
    </w:p>
    <w:p>
      <w:r>
        <w:t xml:space="preserve">Mikä on rhn:n huippunopeus?</w:t>
      </w:r>
    </w:p>
    <w:p>
      <w:r>
        <w:rPr>
          <w:b/>
        </w:rPr>
        <w:t xml:space="preserve">Tulos</w:t>
      </w:r>
    </w:p>
    <w:p>
      <w:r>
        <w:t xml:space="preserve">Mikä on thn:n huippunopeus?</w:t>
      </w:r>
    </w:p>
    <w:p>
      <w:r>
        <w:rPr>
          <w:b/>
        </w:rPr>
        <w:t xml:space="preserve">Tulos</w:t>
      </w:r>
    </w:p>
    <w:p>
      <w:r>
        <w:t xml:space="preserve">rhn:n ja thn:n välillä, kummalla on suurempi huippunopeus?</w:t>
      </w:r>
    </w:p>
    <w:p>
      <w:r>
        <w:rPr>
          <w:b/>
        </w:rPr>
        <w:t xml:space="preserve">Tulos</w:t>
      </w:r>
    </w:p>
    <w:p>
      <w:r>
        <w:t xml:space="preserve">millaisia junia on olemassa?</w:t>
      </w:r>
    </w:p>
    <w:p>
      <w:r>
        <w:rPr>
          <w:b/>
        </w:rPr>
        <w:t xml:space="preserve">Tulos</w:t>
      </w:r>
    </w:p>
    <w:p>
      <w:r>
        <w:t xml:space="preserve">Mikä näistä on rhn:n ja thn:n nopeus?</w:t>
      </w:r>
    </w:p>
    <w:p>
      <w:r>
        <w:rPr>
          <w:b/>
        </w:rPr>
        <w:t xml:space="preserve">Tulos</w:t>
      </w:r>
    </w:p>
    <w:p>
      <w:r>
        <w:t xml:space="preserve">kumman junan nopeus on suurempi?</w:t>
      </w:r>
    </w:p>
    <w:p>
      <w:r>
        <w:rPr>
          <w:b/>
        </w:rPr>
        <w:t xml:space="preserve">Tulos</w:t>
      </w:r>
    </w:p>
    <w:p>
      <w:r>
        <w:t xml:space="preserve">Mitä rautatietyyppejä on olemassa?</w:t>
      </w:r>
    </w:p>
    <w:p>
      <w:r>
        <w:rPr>
          <w:b/>
        </w:rPr>
        <w:t xml:space="preserve">Tulos</w:t>
      </w:r>
    </w:p>
    <w:p>
      <w:r>
        <w:t xml:space="preserve">ja niiden maksiminopeus?</w:t>
      </w:r>
    </w:p>
    <w:p>
      <w:r>
        <w:rPr>
          <w:b/>
        </w:rPr>
        <w:t xml:space="preserve">Tulos</w:t>
      </w:r>
    </w:p>
    <w:p>
      <w:r>
        <w:t xml:space="preserve">Entä vain rhn ja sitten?</w:t>
      </w:r>
    </w:p>
    <w:p>
      <w:r>
        <w:rPr>
          <w:b/>
        </w:rPr>
        <w:t xml:space="preserve">Tulos</w:t>
      </w:r>
    </w:p>
    <w:p>
      <w:r>
        <w:t xml:space="preserve">kumman nopeus on suurempi?</w:t>
      </w:r>
    </w:p>
    <w:p>
      <w:r>
        <w:rPr>
          <w:b/>
        </w:rPr>
        <w:t xml:space="preserve">Esimerkki 6.335</w:t>
      </w:r>
    </w:p>
    <w:p>
      <w:r>
        <w:t xml:space="preserve">Pöytä: ['Nimi', 'Asema', 'Vuosi', 'Liigan sovellukset', 'Liigan maalit', 'Sovellukset yhteensä', 'Maalit yhteensä', 'Huomautukset']. ['Walter Langton', 'LB / CF', '1887-1905', '45', '28', '48', '48', '48', "Doncasterin pitkäaikaisin pelaaja Esiintymistilastot eivät sisällä kausia 1887-1901 eivätkä 1903-04, joiden perusteella hänen kokonaisesiintymisensä olisi todennäköisesti yli 400"]. ['Tom Keetley', 'FW', '1923-1929', '231', '180', '241', '186', 'Kaikkien aikojen ennätysmaalintekijä. Eniten maaleja yhdessä ottelussa - 6 maalia Ashingtonia vastaan vuonna 1929"]. ['Fred Emery', 'WH', '1924-1936', '417', '30', '439', '32', 'Ennätykselliset liigaesiintymiset Doncasterin managerina 1936-1940']. ['Paddy McConnell', 'IF', '1925-1930', '137', '20', '143', '21', 'Ensimmäinen nykyinen Doncasterin pelaaja, joka edusti maataan kansainvälisellä tasolla, Paddy pelasi Irlannissa']. ['Syd Bycroft', 'DF', '1936-1951', '333', '2', '355', '2', 'Sota-ajan liigaottelut mukaan luettuina hän pelasi 501 ottelua Doncasterin joukkueessa, mikä antaa hänelle kaikkien aikojen ennätysmäärän esiintymisiä. Tammi-kesäkuun 1958 Doncasterin yhteispäällikkö"]. ['Eddie Perry', 'CF', '1936-1938?', '98', '44', '102', '?', 'Walesin maajoukkuemies Doncasterissa']. ['Clarrie Jordan', 'FW', '1945-1948', '60', '48', '67', '50', 'Eniten Doncasterin liigamaaleja yhdellä kaudella (42 maalia kaudella 1946/47)']. ['Charlie Williams', 'DF', '1948-1959', '158', '1', '174', '1', 'Kuuluisa koomikko']. ["Peter Doherty", "IF", "1949-1953", "103", "55", "109", "58", "Irlannin maajoukkuepelaaja ja Pohjois-Irlannin valmentaja Doncasterissa ollessaan Doncasterin valmentaja 1949-1958 (päävalmentaja vuoteen 1953)"]. ['Len Graham', 'MF', '1949-1958', '312', '3', '332', '3', 'Pohjois-Irlannin maajoukkuepelaaja Doncasterissa']. ['Kit Lawlor', 'IF', '1950-1954', '127', '47', '143', '49', 'Irlannin tasavallan maajoukkuemies Doncasterissa']. ['Harry Gregg', 'GK', '1952-1957', '94', '0', '99', '0', 'Pohjois-Irlannin maajoukkue Doncasterissa ollessaan. Münchenin lentoturman sankari"]. ['Alick Jeffrey', 'FW', '1954-1956, 1963-1968', '262', '129', '293', '140', 'Doncasterin nuorin pelaaja (15 vuotta ja 229 päivää 15.9.1954 Fulhamia vastaan)']. ['Colin Douglas', 'FW', '1981-1986, 1988-1993', '404', '53', '444', '62', 'Ennätysmäärä esiintymisiä yhteensä (ilman sodanaikaisia liigapelejä). Ensimmäisellä kaudella hyökkääjä, toisella kaudella puolustaja"]. ['Brian Stock', 'MF', '2006-2012', '193', '18', '216', '23', 'Welsh international while in Doncaster']. ['Billy Sharp', 'FW', '2009-2012, 2014-', '92', '44', '96', '45', 'Maksettu ennätyssiirtokorvaus: 1 150 000 PS']].</w:t>
      </w:r>
    </w:p>
    <w:p>
      <w:r>
        <w:rPr>
          <w:b/>
        </w:rPr>
        <w:t xml:space="preserve">Tulos</w:t>
      </w:r>
    </w:p>
    <w:p>
      <w:r>
        <w:t xml:space="preserve">Keitä kaikki pelaajat ovat?</w:t>
      </w:r>
    </w:p>
    <w:p>
      <w:r>
        <w:rPr>
          <w:b/>
        </w:rPr>
        <w:t xml:space="preserve">Tulos</w:t>
      </w:r>
    </w:p>
    <w:p>
      <w:r>
        <w:t xml:space="preserve">mikä on heidän maaliensa kokonaismäärä?</w:t>
      </w:r>
    </w:p>
    <w:p>
      <w:r>
        <w:rPr>
          <w:b/>
        </w:rPr>
        <w:t xml:space="preserve">Tulos</w:t>
      </w:r>
    </w:p>
    <w:p>
      <w:r>
        <w:t xml:space="preserve">Entä ulkonäkö?</w:t>
      </w:r>
    </w:p>
    <w:p>
      <w:r>
        <w:rPr>
          <w:b/>
        </w:rPr>
        <w:t xml:space="preserve">Tulos</w:t>
      </w:r>
    </w:p>
    <w:p>
      <w:r>
        <w:t xml:space="preserve">joiden esiintymiset ja maalit ovat sama määrä?</w:t>
      </w:r>
    </w:p>
    <w:p>
      <w:r>
        <w:rPr>
          <w:b/>
        </w:rPr>
        <w:t xml:space="preserve">Tulos</w:t>
      </w:r>
    </w:p>
    <w:p>
      <w:r>
        <w:t xml:space="preserve">millä pelaajilla on yhteensä yli 40 maalia?</w:t>
      </w:r>
    </w:p>
    <w:p>
      <w:r>
        <w:rPr>
          <w:b/>
        </w:rPr>
        <w:t xml:space="preserve">Tulos</w:t>
      </w:r>
    </w:p>
    <w:p>
      <w:r>
        <w:t xml:space="preserve">näistä pelaajista, jotka aloittivat pelaamisen vuonna 1887?</w:t>
      </w:r>
    </w:p>
    <w:p>
      <w:r>
        <w:rPr>
          <w:b/>
        </w:rPr>
        <w:t xml:space="preserve">Tulos</w:t>
      </w:r>
    </w:p>
    <w:p>
      <w:r>
        <w:t xml:space="preserve">Kuinka monta maalia Tom Keetley teki yhteensä Doncaster Roversin joukkueessa?</w:t>
      </w:r>
    </w:p>
    <w:p>
      <w:r>
        <w:rPr>
          <w:b/>
        </w:rPr>
        <w:t xml:space="preserve">Tulos</w:t>
      </w:r>
    </w:p>
    <w:p>
      <w:r>
        <w:t xml:space="preserve">kuinka monta liigamaalia Fred Emery teki?</w:t>
      </w:r>
    </w:p>
    <w:p>
      <w:r>
        <w:rPr>
          <w:b/>
        </w:rPr>
        <w:t xml:space="preserve">Tulos</w:t>
      </w:r>
    </w:p>
    <w:p>
      <w:r>
        <w:t xml:space="preserve">jolla on yhteensä 48 maalia ja esiintymistä?</w:t>
      </w:r>
    </w:p>
    <w:p>
      <w:r>
        <w:rPr>
          <w:b/>
        </w:rPr>
        <w:t xml:space="preserve">Esimerkki 6.336</w:t>
      </w:r>
    </w:p>
    <w:p>
      <w:r>
        <w:t xml:space="preserve">Pöytä: Taulukko: ['Rank', 'Nation', 'Gold', 'Silver', 'Bronze', 'Total']. ['1', 'Venäjä', '3', '0', '2', '5']. ['2', 'Italia', '1', '1', '0', '2']. ['3', 'Suomi', '0', '1', '0', '1']. ['3', 'Saksa', '0', '1', '0', '1']. ['3', 'Sveitsi', '0', '1', '0', '1']. ['6', 'Ranska', '0', '0', '1', '1']. ['6', 'Georgia', '0', '0', '1', '1']. ['', 'Total', '4', '4', '4', '4', '12']]</w:t>
      </w:r>
    </w:p>
    <w:p>
      <w:r>
        <w:rPr>
          <w:b/>
        </w:rPr>
        <w:t xml:space="preserve">Tulos</w:t>
      </w:r>
    </w:p>
    <w:p>
      <w:r>
        <w:t xml:space="preserve">Mitkä maat osallistuivat vuoden 2010 taitoluistelun Euroopan mestaruuskilpailuihin?</w:t>
      </w:r>
    </w:p>
    <w:p>
      <w:r>
        <w:rPr>
          <w:b/>
        </w:rPr>
        <w:t xml:space="preserve">Tulos</w:t>
      </w:r>
    </w:p>
    <w:p>
      <w:r>
        <w:t xml:space="preserve">Mikä kansakunta voitti niistä eniten mitaleja?</w:t>
      </w:r>
    </w:p>
    <w:p>
      <w:r>
        <w:rPr>
          <w:b/>
        </w:rPr>
        <w:t xml:space="preserve">Tulos</w:t>
      </w:r>
    </w:p>
    <w:p>
      <w:r>
        <w:t xml:space="preserve">Mitkä ovat joukkueet?</w:t>
      </w:r>
    </w:p>
    <w:p>
      <w:r>
        <w:rPr>
          <w:b/>
        </w:rPr>
        <w:t xml:space="preserve">Tulos</w:t>
      </w:r>
    </w:p>
    <w:p>
      <w:r>
        <w:t xml:space="preserve">kumpi sijoittui ensimmäiselle sijalle eniten mitaleita ansainneena?</w:t>
      </w:r>
    </w:p>
    <w:p>
      <w:r>
        <w:rPr>
          <w:b/>
        </w:rPr>
        <w:t xml:space="preserve">Tulos</w:t>
      </w:r>
    </w:p>
    <w:p>
      <w:r>
        <w:t xml:space="preserve">mitkä joukkueet kilpailivat mestaruuskilpailuissa?</w:t>
      </w:r>
    </w:p>
    <w:p>
      <w:r>
        <w:rPr>
          <w:b/>
        </w:rPr>
        <w:t xml:space="preserve">Tulos</w:t>
      </w:r>
    </w:p>
    <w:p>
      <w:r>
        <w:t xml:space="preserve">Mikä näistä maista sijoittui ensimmäiselle sijalle?</w:t>
      </w:r>
    </w:p>
    <w:p>
      <w:r>
        <w:rPr>
          <w:b/>
        </w:rPr>
        <w:t xml:space="preserve">Tulos</w:t>
      </w:r>
    </w:p>
    <w:p>
      <w:r>
        <w:t xml:space="preserve">mitkä ovat stadionit?</w:t>
      </w:r>
    </w:p>
    <w:p>
      <w:r>
        <w:rPr>
          <w:b/>
        </w:rPr>
        <w:t xml:space="preserve">Tulos</w:t>
      </w:r>
    </w:p>
    <w:p>
      <w:r>
        <w:t xml:space="preserve">Minkä stadionien kapasiteetti on 2500 tai vähemmän?</w:t>
      </w:r>
    </w:p>
    <w:p>
      <w:r>
        <w:rPr>
          <w:b/>
        </w:rPr>
        <w:t xml:space="preserve">Tulos</w:t>
      </w:r>
    </w:p>
    <w:p>
      <w:r>
        <w:t xml:space="preserve">Millä stadionilla on tuollainen kapasiteetti?</w:t>
      </w:r>
    </w:p>
    <w:p>
      <w:r>
        <w:rPr>
          <w:b/>
        </w:rPr>
        <w:t xml:space="preserve">Tulos</w:t>
      </w:r>
    </w:p>
    <w:p>
      <w:r>
        <w:t xml:space="preserve">Mitkä ovat kaikkien stadionien nimet?</w:t>
      </w:r>
    </w:p>
    <w:p>
      <w:r>
        <w:rPr>
          <w:b/>
        </w:rPr>
        <w:t xml:space="preserve">Tulos</w:t>
      </w:r>
    </w:p>
    <w:p>
      <w:r>
        <w:t xml:space="preserve">Mikä on kunkin kapasiteetti?</w:t>
      </w:r>
    </w:p>
    <w:p>
      <w:r>
        <w:rPr>
          <w:b/>
        </w:rPr>
        <w:t xml:space="preserve">Tulos</w:t>
      </w:r>
    </w:p>
    <w:p>
      <w:r>
        <w:t xml:space="preserve">ja jossa on vähiten osallistujia?</w:t>
      </w:r>
    </w:p>
    <w:p>
      <w:r>
        <w:rPr>
          <w:b/>
        </w:rPr>
        <w:t xml:space="preserve">Tulos</w:t>
      </w:r>
    </w:p>
    <w:p>
      <w:r>
        <w:t xml:space="preserve">mitkä ovat kaikki stadionit kauden 2012-13 asb premiershipissä?</w:t>
      </w:r>
    </w:p>
    <w:p>
      <w:r>
        <w:rPr>
          <w:b/>
        </w:rPr>
        <w:t xml:space="preserve">Tulos</w:t>
      </w:r>
    </w:p>
    <w:p>
      <w:r>
        <w:t xml:space="preserve">jonka kapasiteetti on enintään 2500?</w:t>
      </w:r>
    </w:p>
    <w:p>
      <w:r>
        <w:rPr>
          <w:b/>
        </w:rPr>
        <w:t xml:space="preserve">Tulos</w:t>
      </w:r>
    </w:p>
    <w:p>
      <w:r>
        <w:t xml:space="preserve">mitkä paikat ovat pysäköintialueilla?</w:t>
      </w:r>
    </w:p>
    <w:p>
      <w:r>
        <w:rPr>
          <w:b/>
        </w:rPr>
        <w:t xml:space="preserve">Tulos</w:t>
      </w:r>
    </w:p>
    <w:p>
      <w:r>
        <w:t xml:space="preserve">näistä, joissa on 3924 moduulia?</w:t>
      </w:r>
    </w:p>
    <w:p>
      <w:r>
        <w:rPr>
          <w:b/>
        </w:rPr>
        <w:t xml:space="preserve">Tulos</w:t>
      </w:r>
    </w:p>
    <w:p>
      <w:r>
        <w:t xml:space="preserve">Minkä jäljelle jäävän tuloksen arvo on täsmälleen yksi?</w:t>
      </w:r>
    </w:p>
    <w:p>
      <w:r>
        <w:rPr>
          <w:b/>
        </w:rPr>
        <w:t xml:space="preserve">Tulos</w:t>
      </w:r>
    </w:p>
    <w:p>
      <w:r>
        <w:t xml:space="preserve">kuinka monta toimipistettä on olemassa?</w:t>
      </w:r>
    </w:p>
    <w:p>
      <w:r>
        <w:rPr>
          <w:b/>
        </w:rPr>
        <w:t xml:space="preserve">Tulos</w:t>
      </w:r>
    </w:p>
    <w:p>
      <w:r>
        <w:t xml:space="preserve">kuinka monta ulostuloa on?</w:t>
      </w:r>
    </w:p>
    <w:p>
      <w:r>
        <w:rPr>
          <w:b/>
        </w:rPr>
        <w:t xml:space="preserve">Tulos</w:t>
      </w:r>
    </w:p>
    <w:p>
      <w:r>
        <w:t xml:space="preserve">mikä on brentwoodissa sijaitsevan paikan nimi?</w:t>
      </w:r>
    </w:p>
    <w:p>
      <w:r>
        <w:rPr>
          <w:b/>
        </w:rPr>
        <w:t xml:space="preserve">Tulos</w:t>
      </w:r>
    </w:p>
    <w:p>
      <w:r>
        <w:t xml:space="preserve">Mitkä ovat paikkojen nimet?</w:t>
      </w:r>
    </w:p>
    <w:p>
      <w:r>
        <w:rPr>
          <w:b/>
        </w:rPr>
        <w:t xml:space="preserve">Tulos</w:t>
      </w:r>
    </w:p>
    <w:p>
      <w:r>
        <w:t xml:space="preserve">Mitkä ovat eri paikkojen tuotokset?</w:t>
      </w:r>
    </w:p>
    <w:p>
      <w:r>
        <w:rPr>
          <w:b/>
        </w:rPr>
        <w:t xml:space="preserve">Tulos</w:t>
      </w:r>
    </w:p>
    <w:p>
      <w:r>
        <w:t xml:space="preserve">Mikä on ainoa sijainti, jonka lähtöarvo on 1?</w:t>
      </w:r>
    </w:p>
    <w:p>
      <w:r>
        <w:rPr>
          <w:b/>
        </w:rPr>
        <w:t xml:space="preserve">Esimerkki 6.337</w:t>
      </w:r>
    </w:p>
    <w:p>
      <w:r>
        <w:t xml:space="preserve">Pöytä: ['Nro', 'Nimi', 'Toimikausi', 'Presidentti(t), jonka alaisuudessa toimi(vat)']. ['1', 'William Bennett', '1989 - 1991', 'George H. W. Bush']. ["2", "Bob Martinez", "28. maaliskuuta 1991 - 20. tammikuuta 1993", "George H. W. Bush"]. ['3', 'Lee P. Brown', 'tammikuu 1993 - 12. joulukuuta 1995', 'Bill Clinton']. ["4", "Barry McCaffrey", "29. helmikuuta 1996 - 4. tammikuuta 2001", "Bill Clinton"]. ["5", "John P. Walters", "7. joulukuuta 2001 - 19. tammikuuta 2009", "George W. Bush"]. ['6', 'Gil Kerlikowske', '7. toukokuuta 2009 - 6. maaliskuuta 2014', 'Barack Obama']. ['Acting', 'Michael Botticelli', 'March 6, 2014 -', 'Barack Obama']].</w:t>
      </w:r>
    </w:p>
    <w:p>
      <w:r>
        <w:rPr>
          <w:b/>
        </w:rPr>
        <w:t xml:space="preserve">Tulos</w:t>
      </w:r>
    </w:p>
    <w:p>
      <w:r>
        <w:t xml:space="preserve">mitkä johtajat on lueteltu?</w:t>
      </w:r>
    </w:p>
    <w:p>
      <w:r>
        <w:rPr>
          <w:b/>
        </w:rPr>
        <w:t xml:space="preserve">Tulos</w:t>
      </w:r>
    </w:p>
    <w:p>
      <w:r>
        <w:t xml:space="preserve">Kuka heistä toimi pisimpään?</w:t>
      </w:r>
    </w:p>
    <w:p>
      <w:r>
        <w:rPr>
          <w:b/>
        </w:rPr>
        <w:t xml:space="preserve">Tulos</w:t>
      </w:r>
    </w:p>
    <w:p>
      <w:r>
        <w:t xml:space="preserve">ketkä johtajat ovat olleet virassa milloin tahansa 2000-luvulla?</w:t>
      </w:r>
    </w:p>
    <w:p>
      <w:r>
        <w:rPr>
          <w:b/>
        </w:rPr>
        <w:t xml:space="preserve">Tulos</w:t>
      </w:r>
    </w:p>
    <w:p>
      <w:r>
        <w:t xml:space="preserve">ketkä näistä johtajista eivät olleet virassa presidentti Obaman aikana?</w:t>
      </w:r>
    </w:p>
    <w:p>
      <w:r>
        <w:rPr>
          <w:b/>
        </w:rPr>
        <w:t xml:space="preserve">Tulos</w:t>
      </w:r>
    </w:p>
    <w:p>
      <w:r>
        <w:t xml:space="preserve">Mikä näistä johtajista toimi pisimpään?</w:t>
      </w:r>
    </w:p>
    <w:p>
      <w:r>
        <w:rPr>
          <w:b/>
        </w:rPr>
        <w:t xml:space="preserve">Tulos</w:t>
      </w:r>
    </w:p>
    <w:p>
      <w:r>
        <w:t xml:space="preserve">Kuinka monta vuotta kaikki kansallisen huumausainevalvontapolitiikan toimiston johtajat ovat toimineet?</w:t>
      </w:r>
    </w:p>
    <w:p>
      <w:r>
        <w:rPr>
          <w:b/>
        </w:rPr>
        <w:t xml:space="preserve">Tulos</w:t>
      </w:r>
    </w:p>
    <w:p>
      <w:r>
        <w:t xml:space="preserve">Minkä termin pituus oli pisin?</w:t>
      </w:r>
    </w:p>
    <w:p>
      <w:r>
        <w:rPr>
          <w:b/>
        </w:rPr>
        <w:t xml:space="preserve">Tulos</w:t>
      </w:r>
    </w:p>
    <w:p>
      <w:r>
        <w:t xml:space="preserve">Mikä oli johtajan nimi tällä kaudella?</w:t>
      </w:r>
    </w:p>
    <w:p>
      <w:r>
        <w:rPr>
          <w:b/>
        </w:rPr>
        <w:t xml:space="preserve">Esimerkki 6.338</w:t>
      </w:r>
    </w:p>
    <w:p>
      <w:r>
        <w:t xml:space="preserve">Pöytä: ['', '1948', '1952', '1956', '1960', '1964']. ['kaikki äänestäjät', '50', '45', '42', '50', '61']. ['valkoiset', '50', '43', '41', '49', '59']. ['Musta', '50', '79', '61', '68', '94']. ['Korkeakoulutettu', '22', '34', '31', '39', '52']. ['High School koulutettu', '51', '45', '42', '52', '62']. ["Peruskoulun suorittanut", "64", "52", "50", "55", "66"]. ['Ammatti- ja liike-elämän koulutus', '19', '36', '32', '42', '54']. ['White Collar', '47', '40', '37', '48', '57']. ['Manuaalinen työntekijä', '66', '55', '50', '60', '71']. ["Maanviljelijä", "60", "33", "46", "48", "53"]. ['Unionin jäsen', '76', '', '51', '62', '77']. ['Ei liiton jäsen', '42', '', '35', '44', '56']. ['Protestantti', '43', '37', '37', '38', '55']. ["katolinen", "62", "56", "51", "78", "76"]. ['Tasavaltalainen', '', '8', '4', '5', '20']. ['Independent', '', '35', '30', '43', '56']. ['Demokraatti', '', '77', '85', '84', '87']. ['Itä', '48', '45', '40', '53', '68']. ['Keskilänsi', '50', '42', '41', '48', '61']. ['West', '49', '42', '43', '49', '60']. ['Etelä', '53', '51', '49', '51', '52'].</w:t>
      </w:r>
    </w:p>
    <w:p>
      <w:r>
        <w:rPr>
          <w:b/>
        </w:rPr>
        <w:t xml:space="preserve">Tulos</w:t>
      </w:r>
    </w:p>
    <w:p>
      <w:r>
        <w:t xml:space="preserve">kuinka suuri oli valkoisten osuus vuonna 1956?</w:t>
      </w:r>
    </w:p>
    <w:p>
      <w:r>
        <w:rPr>
          <w:b/>
        </w:rPr>
        <w:t xml:space="preserve">Tulos</w:t>
      </w:r>
    </w:p>
    <w:p>
      <w:r>
        <w:t xml:space="preserve">Mikä oli maanviljelijöiden prosenttiosuus vuonna 1956?</w:t>
      </w:r>
    </w:p>
    <w:p>
      <w:r>
        <w:rPr>
          <w:b/>
        </w:rPr>
        <w:t xml:space="preserve">Tulos</w:t>
      </w:r>
    </w:p>
    <w:p>
      <w:r>
        <w:t xml:space="preserve">kumman osuus oli suurempi vuonna 1956, valkoisten vai maanviljelijöiden ryhmän?</w:t>
      </w:r>
    </w:p>
    <w:p>
      <w:r>
        <w:rPr>
          <w:b/>
        </w:rPr>
        <w:t xml:space="preserve">Tulos</w:t>
      </w:r>
    </w:p>
    <w:p>
      <w:r>
        <w:t xml:space="preserve">mitä kaikki ryhmät ovat?</w:t>
      </w:r>
    </w:p>
    <w:p>
      <w:r>
        <w:rPr>
          <w:b/>
        </w:rPr>
        <w:t xml:space="preserve">Tulos</w:t>
      </w:r>
    </w:p>
    <w:p>
      <w:r>
        <w:t xml:space="preserve">kuinka monta ääntä oli vuonna 1956?</w:t>
      </w:r>
    </w:p>
    <w:p>
      <w:r>
        <w:rPr>
          <w:b/>
        </w:rPr>
        <w:t xml:space="preserve">Tulos</w:t>
      </w:r>
    </w:p>
    <w:p>
      <w:r>
        <w:t xml:space="preserve">Entä vain valkoisten ja maanviljelijöiden ryhmät?</w:t>
      </w:r>
    </w:p>
    <w:p>
      <w:r>
        <w:rPr>
          <w:b/>
        </w:rPr>
        <w:t xml:space="preserve">Tulos</w:t>
      </w:r>
    </w:p>
    <w:p>
      <w:r>
        <w:t xml:space="preserve">ja kumpi ryhmä sai enemmän ääniä?</w:t>
      </w:r>
    </w:p>
    <w:p>
      <w:r>
        <w:rPr>
          <w:b/>
        </w:rPr>
        <w:t xml:space="preserve">Tulos</w:t>
      </w:r>
    </w:p>
    <w:p>
      <w:r>
        <w:t xml:space="preserve">mikä on valkoisten osuus vuonna 1956?</w:t>
      </w:r>
    </w:p>
    <w:p>
      <w:r>
        <w:rPr>
          <w:b/>
        </w:rPr>
        <w:t xml:space="preserve">Tulos</w:t>
      </w:r>
    </w:p>
    <w:p>
      <w:r>
        <w:t xml:space="preserve">mikä on viljelijäryhmän osuus vuonna 1956?</w:t>
      </w:r>
    </w:p>
    <w:p>
      <w:r>
        <w:rPr>
          <w:b/>
        </w:rPr>
        <w:t xml:space="preserve">Tulos</w:t>
      </w:r>
    </w:p>
    <w:p>
      <w:r>
        <w:t xml:space="preserve">Kummassa ryhmässä on suurempi prosenttiosuus valkoisten ja maanviljelijöiden ryhmien välillä?</w:t>
      </w:r>
    </w:p>
    <w:p>
      <w:r>
        <w:rPr>
          <w:b/>
        </w:rPr>
        <w:t xml:space="preserve">Tulos</w:t>
      </w:r>
    </w:p>
    <w:p>
      <w:r>
        <w:t xml:space="preserve">miten sanotaan do you speak english saksaksi?</w:t>
      </w:r>
    </w:p>
    <w:p>
      <w:r>
        <w:rPr>
          <w:b/>
        </w:rPr>
        <w:t xml:space="preserve">Tulos</w:t>
      </w:r>
    </w:p>
    <w:p>
      <w:r>
        <w:t xml:space="preserve">Entä puhutko afrikaanssia? afrikaansiksi?</w:t>
      </w:r>
    </w:p>
    <w:p>
      <w:r>
        <w:rPr>
          <w:b/>
        </w:rPr>
        <w:t xml:space="preserve">Tulos</w:t>
      </w:r>
    </w:p>
    <w:p>
      <w:r>
        <w:t xml:space="preserve">miten saksaksi sanotaan puhutko afrikaansia?</w:t>
      </w:r>
    </w:p>
    <w:p>
      <w:r>
        <w:rPr>
          <w:b/>
        </w:rPr>
        <w:t xml:space="preserve">Tulos</w:t>
      </w:r>
    </w:p>
    <w:p>
      <w:r>
        <w:t xml:space="preserve">miten se sanotaan afrikaansiksi?</w:t>
      </w:r>
    </w:p>
    <w:p>
      <w:r>
        <w:rPr>
          <w:b/>
        </w:rPr>
        <w:t xml:space="preserve">Tulos</w:t>
      </w:r>
    </w:p>
    <w:p>
      <w:r>
        <w:t xml:space="preserve">Mitä kaikkia afrikaansinkielisiä lauseita taulukossa on esitetty?</w:t>
      </w:r>
    </w:p>
    <w:p>
      <w:r>
        <w:rPr>
          <w:b/>
        </w:rPr>
        <w:t xml:space="preserve">Tulos</w:t>
      </w:r>
    </w:p>
    <w:p>
      <w:r>
        <w:t xml:space="preserve">mikä niistä kääntyy englanniksi seuraavasti: do you speak afrikaans???</w:t>
      </w:r>
    </w:p>
    <w:p>
      <w:r>
        <w:rPr>
          <w:b/>
        </w:rPr>
        <w:t xml:space="preserve">Tulos</w:t>
      </w:r>
    </w:p>
    <w:p>
      <w:r>
        <w:t xml:space="preserve">mitkä ovat St. Lucian kaupunginosat?</w:t>
      </w:r>
    </w:p>
    <w:p>
      <w:r>
        <w:rPr>
          <w:b/>
        </w:rPr>
        <w:t xml:space="preserve">Tulos</w:t>
      </w:r>
    </w:p>
    <w:p>
      <w:r>
        <w:t xml:space="preserve">Mitkä ovat niiden maa-alueet neliökilometreinä?</w:t>
      </w:r>
    </w:p>
    <w:p>
      <w:r>
        <w:rPr>
          <w:b/>
        </w:rPr>
        <w:t xml:space="preserve">Tulos</w:t>
      </w:r>
    </w:p>
    <w:p>
      <w:r>
        <w:t xml:space="preserve">Mikä on niiden kokonaispinta-ala?</w:t>
      </w:r>
    </w:p>
    <w:p>
      <w:r>
        <w:rPr>
          <w:b/>
        </w:rPr>
        <w:t xml:space="preserve">Tulos</w:t>
      </w:r>
    </w:p>
    <w:p>
      <w:r>
        <w:t xml:space="preserve">mitä kaikki piirit ovat?</w:t>
      </w:r>
    </w:p>
    <w:p>
      <w:r>
        <w:rPr>
          <w:b/>
        </w:rPr>
        <w:t xml:space="preserve">Tulos</w:t>
      </w:r>
    </w:p>
    <w:p>
      <w:r>
        <w:t xml:space="preserve">Mikä on niiden pinta-ala?</w:t>
      </w:r>
    </w:p>
    <w:p>
      <w:r>
        <w:rPr>
          <w:b/>
        </w:rPr>
        <w:t xml:space="preserve">Tulos</w:t>
      </w:r>
    </w:p>
    <w:p>
      <w:r>
        <w:t xml:space="preserve">ja mikä on Saint Lucian pinta-ala?</w:t>
      </w:r>
    </w:p>
    <w:p>
      <w:r>
        <w:rPr>
          <w:b/>
        </w:rPr>
        <w:t xml:space="preserve">Tulos</w:t>
      </w:r>
    </w:p>
    <w:p>
      <w:r>
        <w:t xml:space="preserve">Mikä on Anse la Rayen kokonaispinta-ala?</w:t>
      </w:r>
    </w:p>
    <w:p>
      <w:r>
        <w:rPr>
          <w:b/>
        </w:rPr>
        <w:t xml:space="preserve">Tulos</w:t>
      </w:r>
    </w:p>
    <w:p>
      <w:r>
        <w:t xml:space="preserve">Mikä on Praslinin kokonaispinta-ala?</w:t>
      </w:r>
    </w:p>
    <w:p>
      <w:r>
        <w:rPr>
          <w:b/>
        </w:rPr>
        <w:t xml:space="preserve">Tulos</w:t>
      </w:r>
    </w:p>
    <w:p>
      <w:r>
        <w:t xml:space="preserve">Mikä on Saint Lucian kokonaispinta-ala?</w:t>
      </w:r>
    </w:p>
    <w:p>
      <w:r>
        <w:rPr>
          <w:b/>
        </w:rPr>
        <w:t xml:space="preserve">Tulos</w:t>
      </w:r>
    </w:p>
    <w:p>
      <w:r>
        <w:t xml:space="preserve">mikä oli vuoden 1858 remington-malli?</w:t>
      </w:r>
    </w:p>
    <w:p>
      <w:r>
        <w:rPr>
          <w:b/>
        </w:rPr>
        <w:t xml:space="preserve">Tulos</w:t>
      </w:r>
    </w:p>
    <w:p>
      <w:r>
        <w:t xml:space="preserve">Minkä näistä tuotteista tuotanto on kaikista suurin?</w:t>
      </w:r>
    </w:p>
    <w:p>
      <w:r>
        <w:rPr>
          <w:b/>
        </w:rPr>
        <w:t xml:space="preserve">Tulos</w:t>
      </w:r>
    </w:p>
    <w:p>
      <w:r>
        <w:t xml:space="preserve">Mitkä ovat mallien nimet?</w:t>
      </w:r>
    </w:p>
    <w:p>
      <w:r>
        <w:rPr>
          <w:b/>
        </w:rPr>
        <w:t xml:space="preserve">Tulos</w:t>
      </w:r>
    </w:p>
    <w:p>
      <w:r>
        <w:t xml:space="preserve">Minkä mallin valmistusmäärä oli suurin?</w:t>
      </w:r>
    </w:p>
    <w:p>
      <w:r>
        <w:rPr>
          <w:b/>
        </w:rPr>
        <w:t xml:space="preserve">Tulos</w:t>
      </w:r>
    </w:p>
    <w:p>
      <w:r>
        <w:t xml:space="preserve">mitkä ovat kaikkien mallien nimet?</w:t>
      </w:r>
    </w:p>
    <w:p>
      <w:r>
        <w:rPr>
          <w:b/>
        </w:rPr>
        <w:t xml:space="preserve">Tulos</w:t>
      </w:r>
    </w:p>
    <w:p>
      <w:r>
        <w:t xml:space="preserve">kuinka monta niitä valmistettiin?</w:t>
      </w:r>
    </w:p>
    <w:p>
      <w:r>
        <w:rPr>
          <w:b/>
        </w:rPr>
        <w:t xml:space="preserve">Tulos</w:t>
      </w:r>
    </w:p>
    <w:p>
      <w:r>
        <w:t xml:space="preserve">ja mitä mallia valmistettiin eniten?</w:t>
      </w:r>
    </w:p>
    <w:p>
      <w:r>
        <w:rPr>
          <w:b/>
        </w:rPr>
        <w:t xml:space="preserve">Esimerkki 6.339</w:t>
      </w:r>
    </w:p>
    <w:p>
      <w:r>
        <w:t xml:space="preserve">Pöytä: [Kortteja", "Korttisarjan viite", "Korttisarjan viite", "Myönnetty määrä"]. ['16 toukokuuta 1973', 'County Cricket, 1873-1973', 'one', 'PHQ 1', '20,000']. ['15. elokuuta 1973', '400 vuotta Inigo Jonesin syntymästä', 'yksi', 'PHQ 2', '20 000']. ["12. syyskuuta 1973", "19. kansainyhteisön parlamentaarinen konferenssi", "yksi", "PHQ 3", "15,200"]. ['14. marraskuuta 1973', 'Kuninkaalliset häät (prinsessa Anne)', 'yksi', 'PHQ 4', '290,000']. ['27. helmikuuta 1974', 'British Trees', 'one', 'PHQ 5', '16,750']. ['24.4.1974', 'Palokunnan vuosipäivä', 'yksi', 'PHQ 6', '30 000']. ['10. heinäkuuta 1974', 'Keskiajan soturit', 'neljä', 'PHQ 7', '31 750']. ['9. lokakuuta 1974', 'Winston Churchill Centenary', 'one', 'PHQ 8', '114,430']. ['19. helmikuuta 1975', '200-vuotisjuhla, J. M. W. Turnerin syntymä', 'yksi', 'PHQ 9', '46,250']. ['23. huhtikuuta 1975', 'Euroopan arkkitehtuurivuosi', 'kolme', 'PHQ 10', '51,000']. ['11 kesäkuuta 1975', 'Purjehdus', 'yksi', 'PHQ 11', '41,350']. ['13. elokuuta 1975', 'Julkisten rautateiden 150-vuotisjuhlavuosi', 'neljä', 'PHQ 12', '47 500']. ["22. lokakuuta 1975", "Jane Austenin kaksisatavuotisjuhlavuosi", "neljä", "PHQ 13", "27,330"]. ['28.4.1976', 'Sosiaaliset uudistajat', 'yksi', 'PHQ 14', '38,350']. ['2. kesäkuuta 1976', 'Amerikan kaksisatavuotisjuhlavuosi', 'yksi', 'PHQ 15', '60,950']. ['30. kesäkuuta 1976', 'Ruusut', 'neljä', 'PHQ 16', '34,250'].</w:t>
      </w:r>
    </w:p>
    <w:p>
      <w:r>
        <w:rPr>
          <w:b/>
        </w:rPr>
        <w:t xml:space="preserve">Tulos</w:t>
      </w:r>
    </w:p>
    <w:p>
      <w:r>
        <w:t xml:space="preserve">mitä postimerkkisarjoja julkaistiin?</w:t>
      </w:r>
    </w:p>
    <w:p>
      <w:r>
        <w:rPr>
          <w:b/>
        </w:rPr>
        <w:t xml:space="preserve">Tulos</w:t>
      </w:r>
    </w:p>
    <w:p>
      <w:r>
        <w:t xml:space="preserve">näistä postimerkkipaketeista, joita on laskettu liikkeeseen yli 200 000 kappaletta?</w:t>
      </w:r>
    </w:p>
    <w:p>
      <w:r>
        <w:rPr>
          <w:b/>
        </w:rPr>
        <w:t xml:space="preserve">Tulos</w:t>
      </w:r>
    </w:p>
    <w:p>
      <w:r>
        <w:t xml:space="preserve">mitä kaikki leimasinsarjat ovat?</w:t>
      </w:r>
    </w:p>
    <w:p>
      <w:r>
        <w:rPr>
          <w:b/>
        </w:rPr>
        <w:t xml:space="preserve">Tulos</w:t>
      </w:r>
    </w:p>
    <w:p>
      <w:r>
        <w:t xml:space="preserve">Minkä verran näitä sarjoja on myyty?</w:t>
      </w:r>
    </w:p>
    <w:p>
      <w:r>
        <w:rPr>
          <w:b/>
        </w:rPr>
        <w:t xml:space="preserve">Tulos</w:t>
      </w:r>
    </w:p>
    <w:p>
      <w:r>
        <w:t xml:space="preserve">Mikä näistä on yli 200 000?</w:t>
      </w:r>
    </w:p>
    <w:p>
      <w:r>
        <w:rPr>
          <w:b/>
        </w:rPr>
        <w:t xml:space="preserve">Tulos</w:t>
      </w:r>
    </w:p>
    <w:p>
      <w:r>
        <w:t xml:space="preserve">Mikä on tätä määrää vastaava postimerkkisarja?</w:t>
      </w:r>
    </w:p>
    <w:p>
      <w:r>
        <w:rPr>
          <w:b/>
        </w:rPr>
        <w:t xml:space="preserve">Tulos</w:t>
      </w:r>
    </w:p>
    <w:p>
      <w:r>
        <w:t xml:space="preserve">mitkä ovat phq:n postimerkkisarjat?</w:t>
      </w:r>
    </w:p>
    <w:p>
      <w:r>
        <w:rPr>
          <w:b/>
        </w:rPr>
        <w:t xml:space="preserve">Tulos</w:t>
      </w:r>
    </w:p>
    <w:p>
      <w:r>
        <w:t xml:space="preserve">mitä postimerkkisarjoja on julkaistu yli 200 000 kappaletta?</w:t>
      </w:r>
    </w:p>
    <w:p>
      <w:r>
        <w:rPr>
          <w:b/>
        </w:rPr>
        <w:t xml:space="preserve">Esimerkki 6.340</w:t>
      </w:r>
    </w:p>
    <w:p>
      <w:r>
        <w:t xml:space="preserve">Pöytä: ['#', 'Nimi', 'Lyöntisävy (ST-1/16)', 'Paino (kg)', 'Halkaisija (mm)', 'Merkintä']. ['1', 'Maria', 'g0 +8', '6045', '2075', '+ O MATER ALMA CHRISTI CARISSIMA--SUSCIPE PIA LAUDUM PRAECAMINA. (O rakas Kristuksen ravitseva äiti, kohota ylistys hurskaalle virrellemme) GEGOSSEN 1535 + ZERSTOERT 1656 + ERNEUERT 1659 + ZERBORSTEN 1818 + UMGEGOSSEN 1881 + ZERSCHLAGEN 1942 + WIEDERUM ERNEUERT 1958 (Valettu 1535 + Tuhottu 1656 + Palautettu 1659 + Tuhottu 1818 + Uudelleenvalettu 1881 + Tyhjennetty 1942 + Palautettu uudelleen 1958)']. ['2', 'Carolus', 'h0 +7', '2900', '1628', 'HONOR ET CULTUS, QUEM REGALIS ECCLESIA AQUEN: SANCTISSIMO IMPERATORI PATRONO AC FUNDATORI SUO CAROLO VIRTUTE, MERITO, IMPERIO VERE MAGNO DEBET ET DEFERT MIHI NOMEN DEDIT ANNO 1 6 5 9 (Kunnia ja hartaus, jonka Aachenin kuninkaallinen kirkko on velkaa ja osoittaa pyhimmälle keisarilleen, suojelijalleen ja hyväntekijälleen: Kaarle, todella suuri hyveissä, ansioissa ja hallinnossa, antoi minulle tämän nimen vuonna 1659)."]]. ['3', 'Johannes Evangelista', 'd1 +8', '1400', '1367', 'NASCENTES INTER SOCIAS MECUM ORDINE PONOR TERTIA, SED CUM QUINTA TONO APPELLATA JOHANNES(Olen järjestyksessä neljäntenä kanssani syntyneiden ystävien joukossa, mutta kutsun Johannesta viidennellä äänellä)']. ['4', 'Johannes Baptista', 'e1 +7', '1225', '1217', 'JOHANNES BAPTISTA ORA PRO NOBIS. IN LUDO HAUD IN AGRO FLORENS NOS CURIA FECIT SED LONGO SUB ARGO FUDIT NOS IPSE DECANO. An O. 1 6 5 6 (Johannes Kastaja rukoile puolestamme. Leikissä kukoistava ei vaivalla, hän teki meidät huolella, mutta kaatoi meidät valppaan valvojan alle. 1656)']. ['5', 'Leopardus', 'fis1 +3', '850', '1078', 'SANCTE LEOPARDE ORA PRO NOBIS ANNO 1 6 5 9 (Pyhä Leopardus rukoile puolestamme. Tehty 1659.)']. ['6', 'Stephanus', 'g1 +8', '715', '1027', 'SANCTE STEPHANE ORA PRO NOBIS ANNO 1 6 5 9 (Pyhä Stefanus rukoile puolestamme. Tehty 1659.)']. ['7', 'Petrus', 'a1 +1', '425', '894', 'SANCTE PETRE ORA PRO NOBIS ANNO 1 6 5 9 (Pyhä Pietari rukoile puolestamme. Tehty 1659.)']. ['8', 'Simeon', 'h1 +8', '290', '793', 'SANCTE SIMEON JUSTE ET TIMORATE ORA PRO NOBIS (Pyhä Simon, vanhurskas ja hurskas, rukoile puolestamme)']]</w:t>
      </w:r>
    </w:p>
    <w:p>
      <w:r>
        <w:rPr>
          <w:b/>
        </w:rPr>
        <w:t xml:space="preserve">Tulos</w:t>
      </w:r>
    </w:p>
    <w:p>
      <w:r>
        <w:t xml:space="preserve">Mitkä ovat kaikkien kellojen nimet?</w:t>
      </w:r>
    </w:p>
    <w:p>
      <w:r>
        <w:rPr>
          <w:b/>
        </w:rPr>
        <w:t xml:space="preserve">Tulos</w:t>
      </w:r>
    </w:p>
    <w:p>
      <w:r>
        <w:t xml:space="preserve">Mitkä ovat kellojen mahdolliset halkaisijat?</w:t>
      </w:r>
    </w:p>
    <w:p>
      <w:r>
        <w:rPr>
          <w:b/>
        </w:rPr>
        <w:t xml:space="preserve">Tulos</w:t>
      </w:r>
    </w:p>
    <w:p>
      <w:r>
        <w:t xml:space="preserve">Minkä kellon halkaisija on suurin?</w:t>
      </w:r>
    </w:p>
    <w:p>
      <w:r>
        <w:rPr>
          <w:b/>
        </w:rPr>
        <w:t xml:space="preserve">Tulos</w:t>
      </w:r>
    </w:p>
    <w:p>
      <w:r>
        <w:t xml:space="preserve">Mitkä ovat Aachenin katedraalin kellojen nimet?</w:t>
      </w:r>
    </w:p>
    <w:p>
      <w:r>
        <w:rPr>
          <w:b/>
        </w:rPr>
        <w:t xml:space="preserve">Tulos</w:t>
      </w:r>
    </w:p>
    <w:p>
      <w:r>
        <w:t xml:space="preserve">Minkä halkaisija on laajin?</w:t>
      </w:r>
    </w:p>
    <w:p>
      <w:r>
        <w:rPr>
          <w:b/>
        </w:rPr>
        <w:t xml:space="preserve">Tulos</w:t>
      </w:r>
    </w:p>
    <w:p>
      <w:r>
        <w:t xml:space="preserve">Mitkä ovat kaikki kellojen nimet?</w:t>
      </w:r>
    </w:p>
    <w:p>
      <w:r>
        <w:rPr>
          <w:b/>
        </w:rPr>
        <w:t xml:space="preserve">Tulos</w:t>
      </w:r>
    </w:p>
    <w:p>
      <w:r>
        <w:t xml:space="preserve">Mikä on kunkin halkaisija?</w:t>
      </w:r>
    </w:p>
    <w:p>
      <w:r>
        <w:rPr>
          <w:b/>
        </w:rPr>
        <w:t xml:space="preserve">Tulos</w:t>
      </w:r>
    </w:p>
    <w:p>
      <w:r>
        <w:t xml:space="preserve">ja minkä halkaisija on suurin?</w:t>
      </w:r>
    </w:p>
    <w:p>
      <w:r>
        <w:rPr>
          <w:b/>
        </w:rPr>
        <w:t xml:space="preserve">Esimerkki 6.341</w:t>
      </w:r>
    </w:p>
    <w:p>
      <w:r>
        <w:t xml:space="preserve">Pöytä: ['School', 'Team Name', 'Town', 'County', 'Enrollment (2010-11 &amp; 2011-12)', 'Primary MSHSAA class*', 'Football class']. ['Benton High School', '(Lady) Cardinals', 'St. Joseph', 'Buchanan', '846', '4', '4']. ['Bishop LeBlond High School', '(Lady) Golden Eagles', 'St. Joseph', 'Buchanan', '314', '3', '2']. ['Cameron High School', '(Lady) Dragons', 'Cameron', 'Clinton', '503', '3', '3']. ['Chillicothe High School (Missouri)', '(Lady) Hornets', 'Chillicothe', 'Livingston', '638', '4', '3']. ['Lafayette High School', 'Fighting Irish', 'St. Joseph', 'Buchanan', '801', '4', '4']. ['Maryville High School', '(Lady) Spoofhounds', 'Maryville', 'Nodaway', '473', '3', '2']. ['Savannah High School', '(Lady) Savages', 'Savannah', 'Andrew', '743', '4', '4']. ['Smithville High School', '(Lady) Warriors', 'Smithville', 'Clay', '727', '4', '4']]</w:t>
      </w:r>
    </w:p>
    <w:p>
      <w:r>
        <w:rPr>
          <w:b/>
        </w:rPr>
        <w:t xml:space="preserve">Tulos</w:t>
      </w:r>
    </w:p>
    <w:p>
      <w:r>
        <w:t xml:space="preserve">mikä joukkue käyttää vihreää ja harmaata väreinä?</w:t>
      </w:r>
    </w:p>
    <w:p>
      <w:r>
        <w:rPr>
          <w:b/>
        </w:rPr>
        <w:t xml:space="preserve">Tulos</w:t>
      </w:r>
    </w:p>
    <w:p>
      <w:r>
        <w:t xml:space="preserve">Mikä tämän joukkueen nimi on?</w:t>
      </w:r>
    </w:p>
    <w:p>
      <w:r>
        <w:rPr>
          <w:b/>
        </w:rPr>
        <w:t xml:space="preserve">Tulos</w:t>
      </w:r>
    </w:p>
    <w:p>
      <w:r>
        <w:t xml:space="preserve">mitä kouluja sijaitsee kohteessa st. joosef?</w:t>
      </w:r>
    </w:p>
    <w:p>
      <w:r>
        <w:rPr>
          <w:b/>
        </w:rPr>
        <w:t xml:space="preserve">Tulos</w:t>
      </w:r>
    </w:p>
    <w:p>
      <w:r>
        <w:t xml:space="preserve">Missä St. Josephin kouluissa on yli 800 oppilasta kaudella 2010-11 7 2011-12?</w:t>
      </w:r>
    </w:p>
    <w:p>
      <w:r>
        <w:rPr>
          <w:b/>
        </w:rPr>
        <w:t xml:space="preserve">Tulos</w:t>
      </w:r>
    </w:p>
    <w:p>
      <w:r>
        <w:t xml:space="preserve">Mikä on nimi st. Joseph koulun 800 tai enemmän ilmoittautuminen joukkueen nimi on ei ole (nainen)?</w:t>
      </w:r>
    </w:p>
    <w:p>
      <w:r>
        <w:rPr>
          <w:b/>
        </w:rPr>
        <w:t xml:space="preserve">Tulos</w:t>
      </w:r>
    </w:p>
    <w:p>
      <w:r>
        <w:t xml:space="preserve">Mitkä ovat kolme koulua St. Josephin kaupungissa?</w:t>
      </w:r>
    </w:p>
    <w:p>
      <w:r>
        <w:rPr>
          <w:b/>
        </w:rPr>
        <w:t xml:space="preserve">Tulos</w:t>
      </w:r>
    </w:p>
    <w:p>
      <w:r>
        <w:t xml:space="preserve">Minkä koulun joukkueen nimi ei kuvaa eläinlajia St. Josephin kolmesta koulusta?</w:t>
      </w:r>
    </w:p>
    <w:p>
      <w:r>
        <w:rPr>
          <w:b/>
        </w:rPr>
        <w:t xml:space="preserve">Esimerkki 6.342</w:t>
      </w:r>
    </w:p>
    <w:p>
      <w:r>
        <w:t xml:space="preserve">Pöytä: ['Whitworth-koko (in)', 'Ytimen halkaisija (in)', 'Kierteet tuumaa kohti', 'Kierrosnopeus (in)', 'Avausporakoko']. ['1/16', '0,0411', '60', '0,0167', 'Numeropora 56 (1,2 mm)']. ['3/32', '0,0672', '48', '0,0208', 'Numeropora 49 (1,85 mm)']. ['1/8', '0,0930', '40', '0,025', 'Numeropora 39 (2,55 mm)']. ['5/32', '0,1162', '32', '0,0313', 'Numeropora 30 (3,2 mm)']. ['3/16', '0,1341', '24', '0,0417', 'Numeropora 26 (3,7 mm)']. ['7/32', '0,1654', '24', '0,0417', 'Numeropora 16 (4,5 mm)']. ['1/4', '0,1860', '20', '0,05', 'Numeropora 9 (5,1 mm)']. ['5/16', '0,2414', '18', '0,0556', 'Kirjainpora F (6,5 mm)']. ['3/8', '0,2950', '16', '0,0625', '5/16 tuumaa (7,94 mm)']. ['7/16', '0,3460', '14', '0,0714', 'Kirjepora U (9,3 mm)']. ['1/2', '0.3933', '12', '0.0833', 'Kirjainpora Z (10.5 mm)']. ['9/16', '0,4558', '12', '0,0833', '12,1 mm (0,4764 tuumaa)']. ['5/8', '0.5086', '11', '0.0909', '13.5 mm (0.5315 in)']. ['11/16', '0.5711', '11', '0.0909', '15 mm (0.5906 in)']. ['3/4', '0.6219', '10', '0.1', '16.27 mm (0.6406 in)']. ['13/16', '0.6845', '10', '0.1', '18 mm (0.7087 in)']. ['7/8', '0.7327', '9', '0.1111', '19.25 mm (0.7579 in)']. ['15/16', '0.7953', '9', '0.1111', '20.75 mm (0.8169 in)']. ['1', '0.8399', '8', '0.125', '22 mm (0.8661 in)']. ['1 1/8', '0.9420', '7', '0.1429', '']. ['1 1/4', '1.0670', '7', '0.1429', '']. ['1 1/2', '1.2866', '6', '0.1667', '']. ['1 3/4', '1.4939', '5', '0.2', '']. ['2', '1.7154', '4.5', '0.2222', '']. ['2 1/2', '2.180', '4', '0.250', '']</w:t>
      </w:r>
    </w:p>
    <w:p>
      <w:r>
        <w:rPr>
          <w:b/>
        </w:rPr>
        <w:t xml:space="preserve">Tulos</w:t>
      </w:r>
    </w:p>
    <w:p>
      <w:r>
        <w:t xml:space="preserve">Mitkä ovat kaikki whitworthin koot?</w:t>
      </w:r>
    </w:p>
    <w:p>
      <w:r>
        <w:rPr>
          <w:b/>
        </w:rPr>
        <w:t xml:space="preserve">Tulos</w:t>
      </w:r>
    </w:p>
    <w:p>
      <w:r>
        <w:t xml:space="preserve">kuinka monta lankaa tuumaa kohti on kussakin koossa?</w:t>
      </w:r>
    </w:p>
    <w:p>
      <w:r>
        <w:rPr>
          <w:b/>
        </w:rPr>
        <w:t xml:space="preserve">Tulos</w:t>
      </w:r>
    </w:p>
    <w:p>
      <w:r>
        <w:t xml:space="preserve">kuinka monta kierrettä tuumaa kohti on 3/16-kokoa?</w:t>
      </w:r>
    </w:p>
    <w:p>
      <w:r>
        <w:rPr>
          <w:b/>
        </w:rPr>
        <w:t xml:space="preserve">Tulos</w:t>
      </w:r>
    </w:p>
    <w:p>
      <w:r>
        <w:t xml:space="preserve">ja millä muulla koolla on sama määrä säikeitä?</w:t>
      </w:r>
    </w:p>
    <w:p>
      <w:r>
        <w:rPr>
          <w:b/>
        </w:rPr>
        <w:t xml:space="preserve">Tulos</w:t>
      </w:r>
    </w:p>
    <w:p>
      <w:r>
        <w:t xml:space="preserve">mitkä ovat whitworthin vakiokoot tuumina?</w:t>
      </w:r>
    </w:p>
    <w:p>
      <w:r>
        <w:rPr>
          <w:b/>
        </w:rPr>
        <w:t xml:space="preserve">Tulos</w:t>
      </w:r>
    </w:p>
    <w:p>
      <w:r>
        <w:t xml:space="preserve">kuinka monta kierrettä tuumaa kohti 3/16-kokoisessa on?</w:t>
      </w:r>
    </w:p>
    <w:p>
      <w:r>
        <w:rPr>
          <w:b/>
        </w:rPr>
        <w:t xml:space="preserve">Tulos</w:t>
      </w:r>
    </w:p>
    <w:p>
      <w:r>
        <w:t xml:space="preserve">Minkä kokoisissa (tuumissa) on sama määrä kierteitä?</w:t>
      </w:r>
    </w:p>
    <w:p>
      <w:r>
        <w:rPr>
          <w:b/>
        </w:rPr>
        <w:t xml:space="preserve">Tulos</w:t>
      </w:r>
    </w:p>
    <w:p>
      <w:r>
        <w:t xml:space="preserve">1/16 whitworthin ytimen halkaisija on?</w:t>
      </w:r>
    </w:p>
    <w:p>
      <w:r>
        <w:rPr>
          <w:b/>
        </w:rPr>
        <w:t xml:space="preserve">Tulos</w:t>
      </w:r>
    </w:p>
    <w:p>
      <w:r>
        <w:t xml:space="preserve">Minkä whiteworthin koon jako on sama kuin 1/2?</w:t>
      </w:r>
    </w:p>
    <w:p>
      <w:r>
        <w:rPr>
          <w:b/>
        </w:rPr>
        <w:t xml:space="preserve">Tulos</w:t>
      </w:r>
    </w:p>
    <w:p>
      <w:r>
        <w:t xml:space="preserve">3/16 whiteworth on sama määrä kierteitä kuin?</w:t>
      </w:r>
    </w:p>
    <w:p>
      <w:r>
        <w:rPr>
          <w:b/>
        </w:rPr>
        <w:t xml:space="preserve">Tulos</w:t>
      </w:r>
    </w:p>
    <w:p>
      <w:r>
        <w:t xml:space="preserve">Mitkä ovat kaikkien kaupunkien nimet?</w:t>
      </w:r>
    </w:p>
    <w:p>
      <w:r>
        <w:rPr>
          <w:b/>
        </w:rPr>
        <w:t xml:space="preserve">Tulos</w:t>
      </w:r>
    </w:p>
    <w:p>
      <w:r>
        <w:t xml:space="preserve">Mikä oli kunkin kaupungin väkiluku vuonna 2002 väestönlaskennan mukaan?</w:t>
      </w:r>
    </w:p>
    <w:p>
      <w:r>
        <w:rPr>
          <w:b/>
        </w:rPr>
        <w:t xml:space="preserve">Tulos</w:t>
      </w:r>
    </w:p>
    <w:p>
      <w:r>
        <w:t xml:space="preserve">ja missä kaupungissa oli vähiten ihmisiä?</w:t>
      </w:r>
    </w:p>
    <w:p>
      <w:r>
        <w:rPr>
          <w:b/>
        </w:rPr>
        <w:t xml:space="preserve">Tulos</w:t>
      </w:r>
    </w:p>
    <w:p>
      <w:r>
        <w:t xml:space="preserve">Mitkä ovat vuoden 2002 väestömäärät?</w:t>
      </w:r>
    </w:p>
    <w:p>
      <w:r>
        <w:rPr>
          <w:b/>
        </w:rPr>
        <w:t xml:space="preserve">Tulos</w:t>
      </w:r>
    </w:p>
    <w:p>
      <w:r>
        <w:t xml:space="preserve">Mitkä näistä ovat pienimmät?</w:t>
      </w:r>
    </w:p>
    <w:p>
      <w:r>
        <w:rPr>
          <w:b/>
        </w:rPr>
        <w:t xml:space="preserve">Tulos</w:t>
      </w:r>
    </w:p>
    <w:p>
      <w:r>
        <w:t xml:space="preserve">mistä kaupungista tämä on?</w:t>
      </w:r>
    </w:p>
    <w:p>
      <w:r>
        <w:rPr>
          <w:b/>
        </w:rPr>
        <w:t xml:space="preserve">Tulos</w:t>
      </w:r>
    </w:p>
    <w:p>
      <w:r>
        <w:t xml:space="preserve">Mitkä ovat vuoden 2002 väestönlaskennan määrät?</w:t>
      </w:r>
    </w:p>
    <w:p>
      <w:r>
        <w:rPr>
          <w:b/>
        </w:rPr>
        <w:t xml:space="preserve">Tulos</w:t>
      </w:r>
    </w:p>
    <w:p>
      <w:r>
        <w:t xml:space="preserve">Mikä on pienin arvo tässä?</w:t>
      </w:r>
    </w:p>
    <w:p>
      <w:r>
        <w:rPr>
          <w:b/>
        </w:rPr>
        <w:t xml:space="preserve">Tulos</w:t>
      </w:r>
    </w:p>
    <w:p>
      <w:r>
        <w:t xml:space="preserve">millä suurkaupunkialueella on tämä arvo?</w:t>
      </w:r>
    </w:p>
    <w:p>
      <w:r>
        <w:rPr>
          <w:b/>
        </w:rPr>
        <w:t xml:space="preserve">Tulos</w:t>
      </w:r>
    </w:p>
    <w:p>
      <w:r>
        <w:t xml:space="preserve">ketkä ratsastajat saivat vähintään 11 pistettä välierissä?</w:t>
      </w:r>
    </w:p>
    <w:p>
      <w:r>
        <w:rPr>
          <w:b/>
        </w:rPr>
        <w:t xml:space="preserve">Tulos</w:t>
      </w:r>
    </w:p>
    <w:p>
      <w:r>
        <w:t xml:space="preserve">Millä vähintään 11 pistettä saaneella ratsastajalla oli semifinaalissa vähiten pisteitä?</w:t>
      </w:r>
    </w:p>
    <w:p>
      <w:r>
        <w:rPr>
          <w:b/>
        </w:rPr>
        <w:t xml:space="preserve">Tulos</w:t>
      </w:r>
    </w:p>
    <w:p>
      <w:r>
        <w:t xml:space="preserve">ketkä kaikki saivat vuoden 1937 henkilökohtaisissa speedwayn maailmanmestaruuskilpailuissa enemmän pisteitä välierissä kuin finaalissa?</w:t>
      </w:r>
    </w:p>
    <w:p>
      <w:r>
        <w:rPr>
          <w:b/>
        </w:rPr>
        <w:t xml:space="preserve">Tulos</w:t>
      </w:r>
    </w:p>
    <w:p>
      <w:r>
        <w:t xml:space="preserve">välierissä korkeamman pistemäärän saavuttaneista ratsastajista, jotka kaikki saivat yli 10 pistettä välierissä?</w:t>
      </w:r>
    </w:p>
    <w:p>
      <w:r>
        <w:rPr>
          <w:b/>
        </w:rPr>
        <w:t xml:space="preserve">Tulos</w:t>
      </w:r>
    </w:p>
    <w:p>
      <w:r>
        <w:t xml:space="preserve">ratsastaja, joka käsi 10 pistettä tai enemmän semissä ja vähemmän finaalissa, mitkä ratsastajat saivat 0 pistettä loppukilpailussa?</w:t>
      </w:r>
    </w:p>
    <w:p>
      <w:r>
        <w:rPr>
          <w:b/>
        </w:rPr>
        <w:t xml:space="preserve">Tulos</w:t>
      </w:r>
    </w:p>
    <w:p>
      <w:r>
        <w:t xml:space="preserve">mikä ratsastaja, joka antoi 10 pistettä tai enemmän välierissä ja vähemmän finaalissa, jotka saivat 0 pistettä loppukilpailussa, sai alhaisimmat pisteet finaalissa?</w:t>
      </w:r>
    </w:p>
    <w:p>
      <w:r>
        <w:rPr>
          <w:b/>
        </w:rPr>
        <w:t xml:space="preserve">Tulos</w:t>
      </w:r>
    </w:p>
    <w:p>
      <w:r>
        <w:t xml:space="preserve">Minkä ratsastajan pistemäärä oli pienin?</w:t>
      </w:r>
    </w:p>
    <w:p>
      <w:r>
        <w:rPr>
          <w:b/>
        </w:rPr>
        <w:t xml:space="preserve">Tulos</w:t>
      </w:r>
    </w:p>
    <w:p>
      <w:r>
        <w:t xml:space="preserve">mikä oli vähiten lopullinen kohta?</w:t>
      </w:r>
    </w:p>
    <w:p>
      <w:r>
        <w:rPr>
          <w:b/>
        </w:rPr>
        <w:t xml:space="preserve">Tulos</w:t>
      </w:r>
    </w:p>
    <w:p>
      <w:r>
        <w:t xml:space="preserve">kenellä oli vähiten lopullinen piste, joka ei ollut peräisin Yhdistyneestä kuningaskunnasta?</w:t>
      </w:r>
    </w:p>
    <w:p>
      <w:r>
        <w:rPr>
          <w:b/>
        </w:rPr>
        <w:t xml:space="preserve">Esimerkki 6.343</w:t>
      </w:r>
    </w:p>
    <w:p>
      <w:r>
        <w:t xml:space="preserve">Pöytä: ['Year', 'Majors', 'ATP wins', 'Total wins', 'Earnings (US$)', 'Money list rank']. ['2002', '0', '0', '0', '101,122', '165']. ['2003', '0', '0', '0', '277,743', '79']. ['2004', '0', '0', '0', '579,375', '38']. ['2005', '0', '1', '1', '702,670', '27']. ['2006', '0', '2', '2', '1,276,265', '9']. ['2007', '0', '0', '0', '209,610', '146']. ['2008', '0', '0', '0', '600,326', '44']. ['2009', '0', '0', '0', '197,818', '133']. ['2010', '0', '0', '0', '52,464', '284']. ['Ura', '0', '3', '3', '4,024,686', '']]</w:t>
      </w:r>
    </w:p>
    <w:p>
      <w:r>
        <w:rPr>
          <w:b/>
        </w:rPr>
        <w:t xml:space="preserve">Tulos</w:t>
      </w:r>
    </w:p>
    <w:p>
      <w:r>
        <w:t xml:space="preserve">kuinka paljon rahaa mario ancic ansaitsi vuosittain?</w:t>
      </w:r>
    </w:p>
    <w:p>
      <w:r>
        <w:rPr>
          <w:b/>
        </w:rPr>
        <w:t xml:space="preserve">Tulos</w:t>
      </w:r>
    </w:p>
    <w:p>
      <w:r>
        <w:t xml:space="preserve">kuinka paljon mario ancic on ansainnut vuodessa?</w:t>
      </w:r>
    </w:p>
    <w:p>
      <w:r>
        <w:rPr>
          <w:b/>
        </w:rPr>
        <w:t xml:space="preserve">Tulos</w:t>
      </w:r>
    </w:p>
    <w:p>
      <w:r>
        <w:t xml:space="preserve">mitä rahamääriä mario ancic on ansainnut vuosittain?</w:t>
      </w:r>
    </w:p>
    <w:p>
      <w:r>
        <w:rPr>
          <w:b/>
        </w:rPr>
        <w:t xml:space="preserve">Tulos</w:t>
      </w:r>
    </w:p>
    <w:p>
      <w:r>
        <w:t xml:space="preserve">Kuinka paljon hän on ansainnut eniten vuodessa?</w:t>
      </w:r>
    </w:p>
    <w:p>
      <w:r>
        <w:rPr>
          <w:b/>
        </w:rPr>
        <w:t xml:space="preserve">Tulos</w:t>
      </w:r>
    </w:p>
    <w:p>
      <w:r>
        <w:t xml:space="preserve">mitkä ovat mario ancicin vuosittaiset ansiot?</w:t>
      </w:r>
    </w:p>
    <w:p>
      <w:r>
        <w:rPr>
          <w:b/>
        </w:rPr>
        <w:t xml:space="preserve">Tulos</w:t>
      </w:r>
    </w:p>
    <w:p>
      <w:r>
        <w:t xml:space="preserve">Mikä näistä tuloista oli suurin?</w:t>
      </w:r>
    </w:p>
    <w:p>
      <w:r>
        <w:rPr>
          <w:b/>
        </w:rPr>
        <w:t xml:space="preserve">Esimerkki 6.344</w:t>
      </w:r>
    </w:p>
    <w:p>
      <w:r>
        <w:t xml:space="preserve">Pöytä: [Vastaaja", "Pidätetty", "Syyte", "Tulos", "Tuomio"]. ['John Calvin Bartlett', '11. joulukuuta 1955', 'Pahamaineiset rikokset luontoa vastaan', 'Myönsi syyllisyytensä', 'Kuusi vuotta ehdollista vankeutta']. ['Charles Brokaw', '31. lokakuuta 1955', 'Siveetön käytös alaikäisen kanssa', 'Myönsi syyllisyytensä', 'Kuusi kuukautta vankeutta ja ehdollinen vankeus']. ['Vernon Cassel', '31. lokakuuta 1955', 'Pahamaineiset rikokset luontoa vastaan', 'Myönsi syyllisyytensä', 'Kymmenen vuotta vankeutta']. ['Ralph Cooper', '31. lokakuuta 1955', 'Epäasiallinen kanssakäyminen alaikäisen kanssa', 'Myönsi syyllisyytensä', 'Elinkautinen vankeusrangaistus. Istui yhdeksän vuotta"]. ['Melvin Dir', '7. tammikuuta 1956', 'Siveetön teko alaikäisen kanssa', 'Myönsi syyllisyytensä', 'Viisi vuotta vankeutta ehdollisena. Myöhemmin rikkoo ehdollista vankeutta ja tuomitaan seitsemäksi vuodeksi."]. ['Charles Herbert Gordon', '11. joulukuuta 1955', 'Siveetön ja irstas käytös', 'Myönsi syyllisyytensä', '15 vuotta vankeutta']. ['Gordon Larsen', '11. joulukuuta 1955', 'Pahamaineiset rikokset luontoa vastaan', 'Oikeudenkäynti, todettu syylliseksi', 'Viisi vuotta vankeutta']. ['Paris Martin', '11. joulukuuta 1955', 'Pahamaineiset rikokset luontoa vastaan', 'Tuomittu, todettu syyttömäksi', 'Ei mitään']. ['Joe Moore', '14. marraskuuta 1955', 'Pahamaineiset rikokset luontoa vastaan', 'Myönsi syyllisyytensä', 'Seitsemän vuotta vankeutta. Hävisi valituksen Idahon korkeimpaan oikeuteen.']. ['Charles Pruett', '11. joulukuuta 1955', 'Pahamaineiset rikokset luontoa vastaan', 'Myönsi syyllisyytensä', 'Viisi vuotta vankeutta']. ['Reginald Shaffer', '11. joulukuuta 1955', 'Pahamaineiset rikokset luontoa vastaan', 'Myönsi syyllisyytensä', '15 vuotta vankeutta']. ['Willard Wilson', '11. joulukuuta 1955', 'Pahamaineiset rikokset luontoa vastaan', 'Myönsi syyllisyytensä', 'Viisi vuotta vankeutta. Hävisi valituksen Idahon korkeimpaan oikeuteen.']]</w:t>
      </w:r>
    </w:p>
    <w:p>
      <w:r>
        <w:rPr>
          <w:b/>
        </w:rPr>
        <w:t xml:space="preserve">Tulos</w:t>
      </w:r>
    </w:p>
    <w:p>
      <w:r>
        <w:t xml:space="preserve">Keitä kaikki syytetyt ovat?</w:t>
      </w:r>
    </w:p>
    <w:p>
      <w:r>
        <w:rPr>
          <w:b/>
        </w:rPr>
        <w:t xml:space="preserve">Tulos</w:t>
      </w:r>
    </w:p>
    <w:p>
      <w:r>
        <w:t xml:space="preserve">Kuka näistä todettiin syyttömäksi?</w:t>
      </w:r>
    </w:p>
    <w:p>
      <w:r>
        <w:rPr>
          <w:b/>
        </w:rPr>
        <w:t xml:space="preserve">Tulos</w:t>
      </w:r>
    </w:p>
    <w:p>
      <w:r>
        <w:t xml:space="preserve">keitä vastaajia syytettiin boisen homoseksuaalisuusskandaalista?</w:t>
      </w:r>
    </w:p>
    <w:p>
      <w:r>
        <w:rPr>
          <w:b/>
        </w:rPr>
        <w:t xml:space="preserve">Tulos</w:t>
      </w:r>
    </w:p>
    <w:p>
      <w:r>
        <w:t xml:space="preserve">Minkä näistä tuloksena on "tried and not guilty"?</w:t>
      </w:r>
    </w:p>
    <w:p>
      <w:r>
        <w:rPr>
          <w:b/>
        </w:rPr>
        <w:t xml:space="preserve">Tulos</w:t>
      </w:r>
    </w:p>
    <w:p>
      <w:r>
        <w:t xml:space="preserve">ketkä olivat Boisen homoseksuaalisuusskandaalin vastaajia?</w:t>
      </w:r>
    </w:p>
    <w:p>
      <w:r>
        <w:rPr>
          <w:b/>
        </w:rPr>
        <w:t xml:space="preserve">Tulos</w:t>
      </w:r>
    </w:p>
    <w:p>
      <w:r>
        <w:t xml:space="preserve">Ketkä vastaajat joutuivat oikeuteen?</w:t>
      </w:r>
    </w:p>
    <w:p>
      <w:r>
        <w:rPr>
          <w:b/>
        </w:rPr>
        <w:t xml:space="preserve">Tulos</w:t>
      </w:r>
    </w:p>
    <w:p>
      <w:r>
        <w:t xml:space="preserve">Kuka näistä vastaajista tuomittiin ja todettiin syyttömäksi?</w:t>
      </w:r>
    </w:p>
    <w:p>
      <w:r>
        <w:rPr>
          <w:b/>
        </w:rPr>
        <w:t xml:space="preserve">Tulos</w:t>
      </w:r>
    </w:p>
    <w:p>
      <w:r>
        <w:t xml:space="preserve">Mitkä kansakunnat kilpailivat taekwondossa vuoden 2013 Bolivarian kisoissa?</w:t>
      </w:r>
    </w:p>
    <w:p>
      <w:r>
        <w:rPr>
          <w:b/>
        </w:rPr>
        <w:t xml:space="preserve">Tulos</w:t>
      </w:r>
    </w:p>
    <w:p>
      <w:r>
        <w:t xml:space="preserve">kuinka monta kultamitalia he voittivat?</w:t>
      </w:r>
    </w:p>
    <w:p>
      <w:r>
        <w:rPr>
          <w:b/>
        </w:rPr>
        <w:t xml:space="preserve">Tulos</w:t>
      </w:r>
    </w:p>
    <w:p>
      <w:r>
        <w:t xml:space="preserve">ja mikä maa sai eniten pisteitä?</w:t>
      </w:r>
    </w:p>
    <w:p>
      <w:r>
        <w:rPr>
          <w:b/>
        </w:rPr>
        <w:t xml:space="preserve">Tulos</w:t>
      </w:r>
    </w:p>
    <w:p>
      <w:r>
        <w:t xml:space="preserve">kuinka monta maata on lueteltu?</w:t>
      </w:r>
    </w:p>
    <w:p>
      <w:r>
        <w:rPr>
          <w:b/>
        </w:rPr>
        <w:t xml:space="preserve">Tulos</w:t>
      </w:r>
    </w:p>
    <w:p>
      <w:r>
        <w:t xml:space="preserve">mikä on suurin määrä kultamitaleita voitettu?</w:t>
      </w:r>
    </w:p>
    <w:p>
      <w:r>
        <w:rPr>
          <w:b/>
        </w:rPr>
        <w:t xml:space="preserve">Tulos</w:t>
      </w:r>
    </w:p>
    <w:p>
      <w:r>
        <w:t xml:space="preserve">Mikä maa sai nämä mitalit?</w:t>
      </w:r>
    </w:p>
    <w:p>
      <w:r>
        <w:rPr>
          <w:b/>
        </w:rPr>
        <w:t xml:space="preserve">Tulos</w:t>
      </w:r>
    </w:p>
    <w:p>
      <w:r>
        <w:t xml:space="preserve">mitkä maat osallistuivat tapahtumaan?</w:t>
      </w:r>
    </w:p>
    <w:p>
      <w:r>
        <w:rPr>
          <w:b/>
        </w:rPr>
        <w:t xml:space="preserve">Tulos</w:t>
      </w:r>
    </w:p>
    <w:p>
      <w:r>
        <w:t xml:space="preserve">mitkä maat pisteyttivät kultametalleja?</w:t>
      </w:r>
    </w:p>
    <w:p>
      <w:r>
        <w:rPr>
          <w:b/>
        </w:rPr>
        <w:t xml:space="preserve">Tulos</w:t>
      </w:r>
    </w:p>
    <w:p>
      <w:r>
        <w:t xml:space="preserve">Mikä maa sai eniten kultamitaleita?</w:t>
      </w:r>
    </w:p>
    <w:p>
      <w:r>
        <w:rPr>
          <w:b/>
        </w:rPr>
        <w:t xml:space="preserve">Tulos</w:t>
      </w:r>
    </w:p>
    <w:p>
      <w:r>
        <w:t xml:space="preserve">Mitkä ovat tapahtumassa kilpailevien naisten nimet?</w:t>
      </w:r>
    </w:p>
    <w:p>
      <w:r>
        <w:rPr>
          <w:b/>
        </w:rPr>
        <w:t xml:space="preserve">Tulos</w:t>
      </w:r>
    </w:p>
    <w:p>
      <w:r>
        <w:t xml:space="preserve">Ketkä niistä ovat saavuttaneet ajan, joka on parempi (nopeampi) kuin 2.34.00?</w:t>
      </w:r>
    </w:p>
    <w:p>
      <w:r>
        <w:rPr>
          <w:b/>
        </w:rPr>
        <w:t xml:space="preserve">Tulos</w:t>
      </w:r>
    </w:p>
    <w:p>
      <w:r>
        <w:t xml:space="preserve">Kuka heistä oli nopein?</w:t>
      </w:r>
    </w:p>
    <w:p>
      <w:r>
        <w:rPr>
          <w:b/>
        </w:rPr>
        <w:t xml:space="preserve">Tulos</w:t>
      </w:r>
    </w:p>
    <w:p>
      <w:r>
        <w:t xml:space="preserve">kuka kilpaili naisten 200 metrin sekauintiviestissä sm10?</w:t>
      </w:r>
    </w:p>
    <w:p>
      <w:r>
        <w:rPr>
          <w:b/>
        </w:rPr>
        <w:t xml:space="preserve">Tulos</w:t>
      </w:r>
    </w:p>
    <w:p>
      <w:r>
        <w:t xml:space="preserve">Mikä oli näiden pelaajien viimeistelyaika?</w:t>
      </w:r>
    </w:p>
    <w:p>
      <w:r>
        <w:rPr>
          <w:b/>
        </w:rPr>
        <w:t xml:space="preserve">Tulos</w:t>
      </w:r>
    </w:p>
    <w:p>
      <w:r>
        <w:t xml:space="preserve">ja mikä pelattiin oli aikaisin päättymisaika?</w:t>
      </w:r>
    </w:p>
    <w:p>
      <w:r>
        <w:rPr>
          <w:b/>
        </w:rPr>
        <w:t xml:space="preserve">Tulos</w:t>
      </w:r>
    </w:p>
    <w:p>
      <w:r>
        <w:t xml:space="preserve">kuka osallistui kesän 2012 paralympialaisiin 200 metrin juoksussa?</w:t>
      </w:r>
    </w:p>
    <w:p>
      <w:r>
        <w:rPr>
          <w:b/>
        </w:rPr>
        <w:t xml:space="preserve">Tulos</w:t>
      </w:r>
    </w:p>
    <w:p>
      <w:r>
        <w:t xml:space="preserve">kuka sijoittui ensimmäiselle sijalle?</w:t>
      </w:r>
    </w:p>
    <w:p>
      <w:r>
        <w:rPr>
          <w:b/>
        </w:rPr>
        <w:t xml:space="preserve">Esimerkki 6.345</w:t>
      </w:r>
    </w:p>
    <w:p>
      <w:r>
        <w:t xml:space="preserve">Pöytä: ['No.', 'Date', 'Location', 'Surface', 'Opponent in final', 'Score']. ['1.', '28. elokuuta 2000', 'Spoleto, Italia 10 000 dollaria', 'Savi', 'Maret Ani', '6-2 7-6(7)']. ['2.', '9. huhtikuuta 2001', 'San Luis Potosi, Meksiko 25 000 dollaria', 'Savi', 'Martina Muller', '6-4 7-5']. ['3.', '16. huhtikuuta 2001', 'Coatzacoalcos, Meksiko 25 000 dollaria', 'Kova', 'Gabriela Volekova', '6-1 6-3']. ['4.', '15. lokakuuta 2002', 'Sedona, USA 25 000 dollaria', 'Kova', 'Brie Rippner', '6-3 4-6 6-3']. ['5.', '5. marraskuuta 2002', 'Pittsburgh, USA 50 000 dollaria', 'Kova', 'Maria Sharapova', '7-6(4) 6-2']. ['6.', '14. huhtikuuta 2003', 'San Luis Potosi, Meksiko 25 000 dollaria', 'Savi', 'Maria Vanina Garcia Sokol', '6-0 6-4']. ['7.', '27. huhtikuuta 2009', 'Cagnes-sur-Mer, Ranska 100 000 dollaria', 'Savi', 'Zuzana Ondraskova', '6-1-6-2']. ['8.', '1. kesäkuuta 2009', 'Nottingham, Englanti 50 000 dollaria', 'Nurmi', 'Stefanie Vogele', '6-2 4-6 6-1']]</w:t>
      </w:r>
    </w:p>
    <w:p>
      <w:r>
        <w:rPr>
          <w:b/>
        </w:rPr>
        <w:t xml:space="preserve">Tulos</w:t>
      </w:r>
    </w:p>
    <w:p>
      <w:r>
        <w:t xml:space="preserve">Mitkä ovat pinnat?</w:t>
      </w:r>
    </w:p>
    <w:p>
      <w:r>
        <w:rPr>
          <w:b/>
        </w:rPr>
        <w:t xml:space="preserve">Tulos</w:t>
      </w:r>
    </w:p>
    <w:p>
      <w:r>
        <w:t xml:space="preserve">mikä päivämäärä on ruohorivillä?</w:t>
      </w:r>
    </w:p>
    <w:p>
      <w:r>
        <w:rPr>
          <w:b/>
        </w:rPr>
        <w:t xml:space="preserve">Tulos</w:t>
      </w:r>
    </w:p>
    <w:p>
      <w:r>
        <w:t xml:space="preserve">mitä kaikki ne päivät olivat?</w:t>
      </w:r>
    </w:p>
    <w:p>
      <w:r>
        <w:rPr>
          <w:b/>
        </w:rPr>
        <w:t xml:space="preserve">Tulos</w:t>
      </w:r>
    </w:p>
    <w:p>
      <w:r>
        <w:t xml:space="preserve">mitä pintoja näissä käytettiin?</w:t>
      </w:r>
    </w:p>
    <w:p>
      <w:r>
        <w:rPr>
          <w:b/>
        </w:rPr>
        <w:t xml:space="preserve">Tulos</w:t>
      </w:r>
    </w:p>
    <w:p>
      <w:r>
        <w:t xml:space="preserve">Mitkä näistä olivat ruohoa?</w:t>
      </w:r>
    </w:p>
    <w:p>
      <w:r>
        <w:rPr>
          <w:b/>
        </w:rPr>
        <w:t xml:space="preserve">Tulos</w:t>
      </w:r>
    </w:p>
    <w:p>
      <w:r>
        <w:t xml:space="preserve">Mikä oli tätä pintaa vastaava päivä?</w:t>
      </w:r>
    </w:p>
    <w:p>
      <w:r>
        <w:rPr>
          <w:b/>
        </w:rPr>
        <w:t xml:space="preserve">Tulos</w:t>
      </w:r>
    </w:p>
    <w:p>
      <w:r>
        <w:t xml:space="preserve">mitä kilpailuja järjestettiin vuonna 2009?</w:t>
      </w:r>
    </w:p>
    <w:p>
      <w:r>
        <w:rPr>
          <w:b/>
        </w:rPr>
        <w:t xml:space="preserve">Tulos</w:t>
      </w:r>
    </w:p>
    <w:p>
      <w:r>
        <w:t xml:space="preserve">Missä näistä oli käytetty nurmipintaa?</w:t>
      </w:r>
    </w:p>
    <w:p>
      <w:r>
        <w:rPr>
          <w:b/>
        </w:rPr>
        <w:t xml:space="preserve">Esimerkki 6.346</w:t>
      </w:r>
    </w:p>
    <w:p>
      <w:r>
        <w:t xml:space="preserve">Pöytä: [Nimi", "League Two", "FA Cup", "League Cup", "League Cup", "FL Trophy", "Total"]. ['1', 'MF', '4', 'Ryan Hall', '10', '1', '0', '3', '14']. ['2', 'DF', '6', 'Bilel Mohsni', '13', '0', '0', '0', '0', '13']. ['3', 'FW', '22', 'Liam Dickinson', '10', '1', '0', '1', '12']. ['4', 'FW', '9', 'Neil Harris', '9', '0', '0', '0', '1', '10']. ['5', 'DF', '15', 'Mark Phillips', '7', '0', '1', '0', '8']. ['6', 'MF', '12', 'Kane Ferdinand', '7', '0', '0', '0', '0', '7']. ['7', 'MF', '8', 'Michael Timlin', '4', '0', '0', '0', '0', '4']. ['8', 'MF', '14', 'Dave Martin', '3', '0', '0', '0', '0', '3']. ['=', 'DF', '3', 'Peter Gilbert', '3', '0', '0', '0', '0', '3']. ['10', 'FW', '24', 'Elliot Benyon', '2', '0', '0', '0', '0', '2']. ['=', 'FW', '37', 'Freddy Eastwood', '2', '0', '0', '0', '0', '2']. ['12', 'MF', '18', 'Ryan Leonard', '1', '0', '0', '0', '0', '1']. ['=', 'FW', '21', 'Blair Sturrock', '0', '0', '0', '0', '1', '1']. ['=', 'MF', '19', 'Jean-Paul Kalala', '1', '0', '0', '0', '0', '1']. ['=', 'DF', '16', 'Luke Prosser', '1', '0', '0', '0', '0', '1']. ['=', 'MF', '7', 'Anthony Grant', '1', '0', '0', '0', '0', '1']. ['=', 'DF', '23', 'Chris Barker', '1', '0', '0', '0', '0', '1']. ['', '', '', '', 'Omat maalit', '4', '0', '0', '0', '0', '4']. ['', '', '', '', 'YHTEENSÄ', '79', '2', '1', '6', '88']]</w:t>
      </w:r>
    </w:p>
    <w:p>
      <w:r>
        <w:rPr>
          <w:b/>
        </w:rPr>
        <w:t xml:space="preserve">Tulos</w:t>
      </w:r>
    </w:p>
    <w:p>
      <w:r>
        <w:t xml:space="preserve">Ketkä pelasivat kaudella 2011-12 Southend United F.C.?</w:t>
      </w:r>
    </w:p>
    <w:p>
      <w:r>
        <w:rPr>
          <w:b/>
        </w:rPr>
        <w:t xml:space="preserve">Tulos</w:t>
      </w:r>
    </w:p>
    <w:p>
      <w:r>
        <w:t xml:space="preserve">kuka näistä voitti fl-pokaalin?</w:t>
      </w:r>
    </w:p>
    <w:p>
      <w:r>
        <w:rPr>
          <w:b/>
        </w:rPr>
        <w:t xml:space="preserve">Tulos</w:t>
      </w:r>
    </w:p>
    <w:p>
      <w:r>
        <w:t xml:space="preserve">Kuka näistä voitti kolme pokaalia?</w:t>
      </w:r>
    </w:p>
    <w:p>
      <w:r>
        <w:rPr>
          <w:b/>
        </w:rPr>
        <w:t xml:space="preserve">Tulos</w:t>
      </w:r>
    </w:p>
    <w:p>
      <w:r>
        <w:t xml:space="preserve">Keitä ovat pelaajat?</w:t>
      </w:r>
    </w:p>
    <w:p>
      <w:r>
        <w:rPr>
          <w:b/>
        </w:rPr>
        <w:t xml:space="preserve">Tulos</w:t>
      </w:r>
    </w:p>
    <w:p>
      <w:r>
        <w:t xml:space="preserve">kenellä niistä on fl-pokaalit?</w:t>
      </w:r>
    </w:p>
    <w:p>
      <w:r>
        <w:rPr>
          <w:b/>
        </w:rPr>
        <w:t xml:space="preserve">Tulos</w:t>
      </w:r>
    </w:p>
    <w:p>
      <w:r>
        <w:t xml:space="preserve">kenellä on 3 fl-pokaalia?</w:t>
      </w:r>
    </w:p>
    <w:p>
      <w:r>
        <w:rPr>
          <w:b/>
        </w:rPr>
        <w:t xml:space="preserve">Tulos</w:t>
      </w:r>
    </w:p>
    <w:p>
      <w:r>
        <w:t xml:space="preserve">millä pelaajilla on fl-pokaaleja?</w:t>
      </w:r>
    </w:p>
    <w:p>
      <w:r>
        <w:rPr>
          <w:b/>
        </w:rPr>
        <w:t xml:space="preserve">Tulos</w:t>
      </w:r>
    </w:p>
    <w:p>
      <w:r>
        <w:t xml:space="preserve">kenellä näistä pelaajista on 3 fl-pokaalia?</w:t>
      </w:r>
    </w:p>
    <w:p>
      <w:r>
        <w:rPr>
          <w:b/>
        </w:rPr>
        <w:t xml:space="preserve">Esimerkki 6.347</w:t>
      </w:r>
    </w:p>
    <w:p>
      <w:r>
        <w:t xml:space="preserve">Pöytä: ['Date', 'Opponent#', 'Rank#', 'Site', 'Result', 'Attendance']. ['September 12', '#1 Michigan', '', 'Camp Randall Stadium * Madison, WI', 'W 21-14', '68,733']. ['19. syyskuuta', '#9 UCLA*', '#20', 'Camp Randall Stadium * Madison, WI', 'L 13-31', '71,496']. ['26. syyskuuta', 'Western Michigan*', '', 'Camp Randall Stadium * Madison, WI', 'W 21-10', '67,196']. ['3. lokakuuta', 'Purdue', '', 'Camp Randall Stadium * Madison, WI', 'W 20-14', '68,603']. ['10. lokakuuta', '#18 Ohio State', '', 'Camp Randall Stadium * Madison, WI', 'W 24-21', '78,973']. ['17. lokakuuta', 'at Michigan State', '#14', 'Spartan Stadium * East Lansing, MI', 'L 14-33', '67,352']. ['24. lokakuuta', 'at Illinois', '', 'Memorial Stadium * Champaign, IL', 'L 21-23', '67,413']. ['31. lokakuuta', 'Northwestern', '', 'Camp Randall Stadium * Madison, WI', 'W 52-0', '70,035']. ['7. marraskuuta', 'at Indiana', '', 'Memorial Stadium * Bloomington, IN', 'W 28-7', '44,218']. ['14. marraskuuta', 'Iowa', '', 'Camp Randall Stadium * Madison, WI', 'L 7-17', '78,731']. ['21. marraskuuta', 'at Minnesota', '', 'Memorial Stadium * Minneapolis, MN (Paul Bunyan's Axe)', 'W 26-21', '47,125']. ['13. joulukuuta', 'vs. Tennessee*', '', 'Giants Stadium * East Rutherford, NJ (Garden State Bowl)', 'L 21-28', '53,220']].</w:t>
      </w:r>
    </w:p>
    <w:p>
      <w:r>
        <w:rPr>
          <w:b/>
        </w:rPr>
        <w:t xml:space="preserve">Tulos</w:t>
      </w:r>
    </w:p>
    <w:p>
      <w:r>
        <w:t xml:space="preserve">Mitkä olivat eri arvot pelien yleisömäärille vuonna 1981?</w:t>
      </w:r>
    </w:p>
    <w:p>
      <w:r>
        <w:rPr>
          <w:b/>
        </w:rPr>
        <w:t xml:space="preserve">Tulos</w:t>
      </w:r>
    </w:p>
    <w:p>
      <w:r>
        <w:t xml:space="preserve">Mikä näistä on suurin arvo?</w:t>
      </w:r>
    </w:p>
    <w:p>
      <w:r>
        <w:rPr>
          <w:b/>
        </w:rPr>
        <w:t xml:space="preserve">Tulos</w:t>
      </w:r>
    </w:p>
    <w:p>
      <w:r>
        <w:t xml:space="preserve">Mikä oli kunkin ottelun yleisömäärä?</w:t>
      </w:r>
    </w:p>
    <w:p>
      <w:r>
        <w:rPr>
          <w:b/>
        </w:rPr>
        <w:t xml:space="preserve">Tulos</w:t>
      </w:r>
    </w:p>
    <w:p>
      <w:r>
        <w:t xml:space="preserve">mikä oli suurin osallistujamäärä?</w:t>
      </w:r>
    </w:p>
    <w:p>
      <w:r>
        <w:rPr>
          <w:b/>
        </w:rPr>
        <w:t xml:space="preserve">Tulos</w:t>
      </w:r>
    </w:p>
    <w:p>
      <w:r>
        <w:t xml:space="preserve">Mikä oli kaikkien osallistujien määrä?</w:t>
      </w:r>
    </w:p>
    <w:p>
      <w:r>
        <w:rPr>
          <w:b/>
        </w:rPr>
        <w:t xml:space="preserve">Tulos</w:t>
      </w:r>
    </w:p>
    <w:p>
      <w:r>
        <w:t xml:space="preserve">Mikä niistä on suurin?</w:t>
      </w:r>
    </w:p>
    <w:p>
      <w:r>
        <w:rPr>
          <w:b/>
        </w:rPr>
        <w:t xml:space="preserve">Tulos</w:t>
      </w:r>
    </w:p>
    <w:p>
      <w:r>
        <w:t xml:space="preserve">kuinka monta matkustajaa oli yhteensä vuonna 2009?</w:t>
      </w:r>
    </w:p>
    <w:p>
      <w:r>
        <w:rPr>
          <w:b/>
        </w:rPr>
        <w:t xml:space="preserve">Tulos</w:t>
      </w:r>
    </w:p>
    <w:p>
      <w:r>
        <w:t xml:space="preserve">Kuinka moni niistä oli kotimainen?</w:t>
      </w:r>
    </w:p>
    <w:p>
      <w:r>
        <w:rPr>
          <w:b/>
        </w:rPr>
        <w:t xml:space="preserve">Tulos</w:t>
      </w:r>
    </w:p>
    <w:p>
      <w:r>
        <w:t xml:space="preserve">mitkä vuodet on lueteltu?</w:t>
      </w:r>
    </w:p>
    <w:p>
      <w:r>
        <w:rPr>
          <w:b/>
        </w:rPr>
        <w:t xml:space="preserve">Tulos</w:t>
      </w:r>
    </w:p>
    <w:p>
      <w:r>
        <w:t xml:space="preserve">kuinka monta kotimaan matkustajia he palvelivat?</w:t>
      </w:r>
    </w:p>
    <w:p>
      <w:r>
        <w:rPr>
          <w:b/>
        </w:rPr>
        <w:t xml:space="preserve">Tulos</w:t>
      </w:r>
    </w:p>
    <w:p>
      <w:r>
        <w:t xml:space="preserve">kuinka monta pelkästään vuonna 2009?</w:t>
      </w:r>
    </w:p>
    <w:p>
      <w:r>
        <w:rPr>
          <w:b/>
        </w:rPr>
        <w:t xml:space="preserve">Tulos</w:t>
      </w:r>
    </w:p>
    <w:p>
      <w:r>
        <w:t xml:space="preserve">Mitä tietoja on saatavilla vuodesta 2009?</w:t>
      </w:r>
    </w:p>
    <w:p>
      <w:r>
        <w:rPr>
          <w:b/>
        </w:rPr>
        <w:t xml:space="preserve">Tulos</w:t>
      </w:r>
    </w:p>
    <w:p>
      <w:r>
        <w:t xml:space="preserve">Kuinka monta kotimaan matkustajia oli silloin?</w:t>
      </w:r>
    </w:p>
    <w:p>
      <w:r>
        <w:rPr>
          <w:b/>
        </w:rPr>
        <w:t xml:space="preserve">Esimerkki 6.348</w:t>
      </w:r>
    </w:p>
    <w:p>
      <w:r>
        <w:t xml:space="preserve">Pöytä: ["Terminaali", "Operaattori", "Syvyys (m)", "Laituripaikat", "Laiturin pituus (m)", "Laiturinosturit", "Pinta-ala (m2)", "Kapasiteetti (kTEU)"]. ['Terminaali 1 (CT1)', 'MTL', '14', '1', '', '4', '', '', '']. ['Terminaali 2 (CT2)', 'MTL', '14', '1', '', '5', '', '', '']. ['Terminaali 3 (CT3)', 'DPI', '14', '1', '305', '6', '167,000', '&gt;1,200']. ['Terminaali 4 (CT4)', 'HIT', '12.5', '3', '', '8', '', '', '']. ['Terminaali 5 (CT5)', 'MTL', '14', '1', '', '4', '', '', '']. ['Terminaali 6 (CT6)', 'HIT', '12.5-15.5', '3', '', '11', '', '', '']. ['Terminaali 7 (CT7)', 'HIT', '15.5', '4', '', '15', '', '']. ['Terminal 8 East (CT8E)', 'HIT/COSCO', '15.5', '2', '640', '9', '300,000', '1,800']. ['Terminal 8 West (CT8W)', 'ACT', '15.5', '2', '740', '8', '285,000', '&gt;2,000']. ['Terminal 9 North (CT9N)', 'HIT', '15.5', '2', '700', '9', '190,000', '&gt;2,600 (N&amp;S)']. ['Terminal 9 South (CT9S)', 'MTL', '15.5', '4', '1,240', '13', '490,000', '']]</w:t>
      </w:r>
    </w:p>
    <w:p>
      <w:r>
        <w:rPr>
          <w:b/>
        </w:rPr>
        <w:t xml:space="preserve">Tulos</w:t>
      </w:r>
    </w:p>
    <w:p>
      <w:r>
        <w:t xml:space="preserve">Mikä näistä terminaaleista käyttää mtl-operaattoria?</w:t>
      </w:r>
    </w:p>
    <w:p>
      <w:r>
        <w:rPr>
          <w:b/>
        </w:rPr>
        <w:t xml:space="preserve">Tulos</w:t>
      </w:r>
    </w:p>
    <w:p>
      <w:r>
        <w:t xml:space="preserve">näistä terminaaleista, joiden syvyys on yli 14 metriä?</w:t>
      </w:r>
    </w:p>
    <w:p>
      <w:r>
        <w:rPr>
          <w:b/>
        </w:rPr>
        <w:t xml:space="preserve">Tulos</w:t>
      </w:r>
    </w:p>
    <w:p>
      <w:r>
        <w:t xml:space="preserve">minkä terminaalin syvyys oli 12,5-15,5 metriä?</w:t>
      </w:r>
    </w:p>
    <w:p>
      <w:r>
        <w:rPr>
          <w:b/>
        </w:rPr>
        <w:t xml:space="preserve">Tulos</w:t>
      </w:r>
    </w:p>
    <w:p>
      <w:r>
        <w:t xml:space="preserve">minkä terminaalin laiturin pituus on lyhyempi kuin terminaalin 8 länsiosan?</w:t>
      </w:r>
    </w:p>
    <w:p>
      <w:r>
        <w:rPr>
          <w:b/>
        </w:rPr>
        <w:t xml:space="preserve">Tulos</w:t>
      </w:r>
    </w:p>
    <w:p>
      <w:r>
        <w:t xml:space="preserve">Minkä terminaalin laiturin pituus oli pidempi kuin terminaalin 8 länsiosan?</w:t>
      </w:r>
    </w:p>
    <w:p>
      <w:r>
        <w:rPr>
          <w:b/>
        </w:rPr>
        <w:t xml:space="preserve">Tulos</w:t>
      </w:r>
    </w:p>
    <w:p>
      <w:r>
        <w:t xml:space="preserve">Kuinka pitkä terminaali 8 länteen oli (laiturin pituutena)?</w:t>
      </w:r>
    </w:p>
    <w:p>
      <w:r>
        <w:rPr>
          <w:b/>
        </w:rPr>
        <w:t xml:space="preserve">Tulos</w:t>
      </w:r>
    </w:p>
    <w:p>
      <w:r>
        <w:t xml:space="preserve">Mikä terminaali oli pidempi kuin 740 metriä?</w:t>
      </w:r>
    </w:p>
    <w:p>
      <w:r>
        <w:rPr>
          <w:b/>
        </w:rPr>
        <w:t xml:space="preserve">Tulos</w:t>
      </w:r>
    </w:p>
    <w:p>
      <w:r>
        <w:t xml:space="preserve">alla olevista kaupungeista, joiden pinta-ala on enintään 75 neliökilometriä?</w:t>
      </w:r>
    </w:p>
    <w:p>
      <w:r>
        <w:rPr>
          <w:b/>
        </w:rPr>
        <w:t xml:space="preserve">Tulos</w:t>
      </w:r>
    </w:p>
    <w:p>
      <w:r>
        <w:t xml:space="preserve">ja missä niistä oli yli 5 200 asukasta vuonna 2007?</w:t>
      </w:r>
    </w:p>
    <w:p>
      <w:r>
        <w:rPr>
          <w:b/>
        </w:rPr>
        <w:t xml:space="preserve">Tulos</w:t>
      </w:r>
    </w:p>
    <w:p>
      <w:r>
        <w:t xml:space="preserve">Missä niistä oli enemmän asukkaita vuonna 2007?</w:t>
      </w:r>
    </w:p>
    <w:p>
      <w:r>
        <w:rPr>
          <w:b/>
        </w:rPr>
        <w:t xml:space="preserve">Tulos</w:t>
      </w:r>
    </w:p>
    <w:p>
      <w:r>
        <w:t xml:space="preserve">Mikä oli ghimbavin väkiluku vuonna 2007?</w:t>
      </w:r>
    </w:p>
    <w:p>
      <w:r>
        <w:rPr>
          <w:b/>
        </w:rPr>
        <w:t xml:space="preserve">Tulos</w:t>
      </w:r>
    </w:p>
    <w:p>
      <w:r>
        <w:t xml:space="preserve">Mikä oli Prejmerin väkiluku vuonna 2007?</w:t>
      </w:r>
    </w:p>
    <w:p>
      <w:r>
        <w:rPr>
          <w:b/>
        </w:rPr>
        <w:t xml:space="preserve">Tulos</w:t>
      </w:r>
    </w:p>
    <w:p>
      <w:r>
        <w:t xml:space="preserve">Missä kaupungissa oli eniten asukkaita ghimbavista ja prejmeristä vuonna 2007?</w:t>
      </w:r>
    </w:p>
    <w:p>
      <w:r>
        <w:rPr>
          <w:b/>
        </w:rPr>
        <w:t xml:space="preserve">Tulos</w:t>
      </w:r>
    </w:p>
    <w:p>
      <w:r>
        <w:t xml:space="preserve">Minkä brasovin suurkaupunkialueiden väkiluku oli vuonna 2011 pienempi kuin sen vuoden 2007 arvio?</w:t>
      </w:r>
    </w:p>
    <w:p>
      <w:r>
        <w:rPr>
          <w:b/>
        </w:rPr>
        <w:t xml:space="preserve">Tulos</w:t>
      </w:r>
    </w:p>
    <w:p>
      <w:r>
        <w:t xml:space="preserve">Minkä näistä alueista asukastiheys on yli 100?</w:t>
      </w:r>
    </w:p>
    <w:p>
      <w:r>
        <w:rPr>
          <w:b/>
        </w:rPr>
        <w:t xml:space="preserve">Tulos</w:t>
      </w:r>
    </w:p>
    <w:p>
      <w:r>
        <w:t xml:space="preserve">mikä on jäljellä oleva väestönkasvu vuosina 2002-2011?</w:t>
      </w:r>
    </w:p>
    <w:p>
      <w:r>
        <w:rPr>
          <w:b/>
        </w:rPr>
        <w:t xml:space="preserve">Tulos</w:t>
      </w:r>
    </w:p>
    <w:p>
      <w:r>
        <w:t xml:space="preserve">Mikä näistä on suurin alue?</w:t>
      </w:r>
    </w:p>
    <w:p>
      <w:r>
        <w:rPr>
          <w:b/>
        </w:rPr>
        <w:t xml:space="preserve">Tulos</w:t>
      </w:r>
    </w:p>
    <w:p>
      <w:r>
        <w:t xml:space="preserve">mitä elokuvia julkaistiin vuonna 1965?</w:t>
      </w:r>
    </w:p>
    <w:p>
      <w:r>
        <w:rPr>
          <w:b/>
        </w:rPr>
        <w:t xml:space="preserve">Tulos</w:t>
      </w:r>
    </w:p>
    <w:p>
      <w:r>
        <w:t xml:space="preserve">ja missä studiossa ne julkaistiin?</w:t>
      </w:r>
    </w:p>
    <w:p>
      <w:r>
        <w:rPr>
          <w:b/>
        </w:rPr>
        <w:t xml:space="preserve">Tulos</w:t>
      </w:r>
    </w:p>
    <w:p>
      <w:r>
        <w:t xml:space="preserve">Mikä oli kunkin elokuvan bruttovoitto?</w:t>
      </w:r>
    </w:p>
    <w:p>
      <w:r>
        <w:rPr>
          <w:b/>
        </w:rPr>
        <w:t xml:space="preserve">Tulos</w:t>
      </w:r>
    </w:p>
    <w:p>
      <w:r>
        <w:t xml:space="preserve">ja mikä Walt Disney Productionsin elokuva tuotti eniten?</w:t>
      </w:r>
    </w:p>
    <w:p>
      <w:r>
        <w:rPr>
          <w:b/>
        </w:rPr>
        <w:t xml:space="preserve">Tulos</w:t>
      </w:r>
    </w:p>
    <w:p>
      <w:r>
        <w:t xml:space="preserve">mitä kaikkia elokuvia tuotettiin?</w:t>
      </w:r>
    </w:p>
    <w:p>
      <w:r>
        <w:rPr>
          <w:b/>
        </w:rPr>
        <w:t xml:space="preserve">Tulos</w:t>
      </w:r>
    </w:p>
    <w:p>
      <w:r>
        <w:t xml:space="preserve">kuinka paljon voittoa Walt Disney Productionsin tuottamat elokuvat tuottivat?</w:t>
      </w:r>
    </w:p>
    <w:p>
      <w:r>
        <w:rPr>
          <w:b/>
        </w:rPr>
        <w:t xml:space="preserve">Tulos</w:t>
      </w:r>
    </w:p>
    <w:p>
      <w:r>
        <w:t xml:space="preserve">mitä elokuvaa tämä vastaa?</w:t>
      </w:r>
    </w:p>
    <w:p>
      <w:r>
        <w:rPr>
          <w:b/>
        </w:rPr>
        <w:t xml:space="preserve">Tulos</w:t>
      </w:r>
    </w:p>
    <w:p>
      <w:r>
        <w:t xml:space="preserve">mitkä elokuvat on lueteltu vuoden 1965 eniten tuottaneiksi?</w:t>
      </w:r>
    </w:p>
    <w:p>
      <w:r>
        <w:rPr>
          <w:b/>
        </w:rPr>
        <w:t xml:space="preserve">Tulos</w:t>
      </w:r>
    </w:p>
    <w:p>
      <w:r>
        <w:t xml:space="preserve">Mikä näistä oli disney-tuotantoa?</w:t>
      </w:r>
    </w:p>
    <w:p>
      <w:r>
        <w:rPr>
          <w:b/>
        </w:rPr>
        <w:t xml:space="preserve">Tulos</w:t>
      </w:r>
    </w:p>
    <w:p>
      <w:r>
        <w:t xml:space="preserve">mitkä ovat kaikkien kappaleiden nimet?</w:t>
      </w:r>
    </w:p>
    <w:p>
      <w:r>
        <w:rPr>
          <w:b/>
        </w:rPr>
        <w:t xml:space="preserve">Tulos</w:t>
      </w:r>
    </w:p>
    <w:p>
      <w:r>
        <w:t xml:space="preserve">ja entä niiden pituudet?</w:t>
      </w:r>
    </w:p>
    <w:p>
      <w:r>
        <w:rPr>
          <w:b/>
        </w:rPr>
        <w:t xml:space="preserve">Tulos</w:t>
      </w:r>
    </w:p>
    <w:p>
      <w:r>
        <w:t xml:space="preserve">kuinka pitkä on i love you jesus?</w:t>
      </w:r>
    </w:p>
    <w:p>
      <w:r>
        <w:rPr>
          <w:b/>
        </w:rPr>
        <w:t xml:space="preserve">Tulos</w:t>
      </w:r>
    </w:p>
    <w:p>
      <w:r>
        <w:t xml:space="preserve">Mikä on otsikko Whatcha looking' 4:ssä?</w:t>
      </w:r>
    </w:p>
    <w:p>
      <w:r>
        <w:rPr>
          <w:b/>
        </w:rPr>
        <w:t xml:space="preserve">Tulos</w:t>
      </w:r>
    </w:p>
    <w:p>
      <w:r>
        <w:t xml:space="preserve">kuinka pitkä on i love you jesus?</w:t>
      </w:r>
    </w:p>
    <w:p>
      <w:r>
        <w:rPr>
          <w:b/>
        </w:rPr>
        <w:t xml:space="preserve">Tulos</w:t>
      </w:r>
    </w:p>
    <w:p>
      <w:r>
        <w:t xml:space="preserve">Mikä on sen kappaleen nimi, jonka laulavat Teresa Young, Stephanie Glenn ja Shelia Brice?</w:t>
      </w:r>
    </w:p>
    <w:p>
      <w:r>
        <w:rPr>
          <w:b/>
        </w:rPr>
        <w:t xml:space="preserve">Tulos</w:t>
      </w:r>
    </w:p>
    <w:p>
      <w:r>
        <w:t xml:space="preserve">Mikä on edellisessä vastauksessa mainitun kappaleen kellonaika?</w:t>
      </w:r>
    </w:p>
    <w:p>
      <w:r>
        <w:rPr>
          <w:b/>
        </w:rPr>
        <w:t xml:space="preserve">Tulos</w:t>
      </w:r>
    </w:p>
    <w:p>
      <w:r>
        <w:t xml:space="preserve">Minkä yrityksen liikevaihto on 28 111 354 tuhatta euroa?</w:t>
      </w:r>
    </w:p>
    <w:p>
      <w:r>
        <w:rPr>
          <w:b/>
        </w:rPr>
        <w:t xml:space="preserve">Tulos</w:t>
      </w:r>
    </w:p>
    <w:p>
      <w:r>
        <w:t xml:space="preserve">millaisia tuloja lotus group sa:lla on?</w:t>
      </w:r>
    </w:p>
    <w:p>
      <w:r>
        <w:rPr>
          <w:b/>
        </w:rPr>
        <w:t xml:space="preserve">Tulos</w:t>
      </w:r>
    </w:p>
    <w:p>
      <w:r>
        <w:t xml:space="preserve">kenellä on seuraavaksi eniten tuloja kuin lotus group sa?</w:t>
      </w:r>
    </w:p>
    <w:p>
      <w:r>
        <w:rPr>
          <w:b/>
        </w:rPr>
        <w:t xml:space="preserve">Tulos</w:t>
      </w:r>
    </w:p>
    <w:p>
      <w:r>
        <w:t xml:space="preserve">Mitkä ovat Puolan suurimpien yritysten nimet?</w:t>
      </w:r>
    </w:p>
    <w:p>
      <w:r>
        <w:rPr>
          <w:b/>
        </w:rPr>
        <w:t xml:space="preserve">Tulos</w:t>
      </w:r>
    </w:p>
    <w:p>
      <w:r>
        <w:t xml:space="preserve">Mitkä ovat näiden yritysten tulot tuhansina pln?</w:t>
      </w:r>
    </w:p>
    <w:p>
      <w:r>
        <w:rPr>
          <w:b/>
        </w:rPr>
        <w:t xml:space="preserve">Tulos</w:t>
      </w:r>
    </w:p>
    <w:p>
      <w:r>
        <w:t xml:space="preserve">Mikä näistä tuloista on suurempi kuin 75 000 000 tuhatta puntaa?</w:t>
      </w:r>
    </w:p>
    <w:p>
      <w:r>
        <w:rPr>
          <w:b/>
        </w:rPr>
        <w:t xml:space="preserve">Tulos</w:t>
      </w:r>
    </w:p>
    <w:p>
      <w:r>
        <w:t xml:space="preserve">Minkä yrityksen liikevaihto on 79 037 121 tuhatta pln?</w:t>
      </w:r>
    </w:p>
    <w:p>
      <w:r>
        <w:rPr>
          <w:b/>
        </w:rPr>
        <w:t xml:space="preserve">Tulos</w:t>
      </w:r>
    </w:p>
    <w:p>
      <w:r>
        <w:t xml:space="preserve">mitä yrityksiä on listattu?</w:t>
      </w:r>
    </w:p>
    <w:p>
      <w:r>
        <w:rPr>
          <w:b/>
        </w:rPr>
        <w:t xml:space="preserve">Tulos</w:t>
      </w:r>
    </w:p>
    <w:p>
      <w:r>
        <w:t xml:space="preserve">Mitkä ovat yrityksen tulot?</w:t>
      </w:r>
    </w:p>
    <w:p>
      <w:r>
        <w:rPr>
          <w:b/>
        </w:rPr>
        <w:t xml:space="preserve">Tulos</w:t>
      </w:r>
    </w:p>
    <w:p>
      <w:r>
        <w:t xml:space="preserve">Minkä yrityksen liikevaihto on suurin?</w:t>
      </w:r>
    </w:p>
    <w:p>
      <w:r>
        <w:rPr>
          <w:b/>
        </w:rPr>
        <w:t xml:space="preserve">Esimerkki 6.349</w:t>
      </w:r>
    </w:p>
    <w:p>
      <w:r>
        <w:t xml:space="preserve">Pöytä: ['Date', 'Opponent#', 'Rank#', 'Site', 'TV', 'Result', 'Attendance']. ['September 18', 'SMU*', '#10', 'Oklahoma Memorial Stadium * Norman, OK', '', 'W 30-0', '53,545']. ['25. syyskuuta', 'at Pittsburgh*', '#11', 'Pitt Stadium * Pittsburgh, PA', '', 'W 55-29', '34,916']. ['2. lokakuuta', '#17 USC*', '#8', 'Oklahoma Memorial Stadium * Norman, OK', '', 'W 33-20', '62,351']. ['9. lokakuuta', 'vs. #3 Texas*', '#8', 'Cotton Bowl * Dallas, TX (Red River Shootout)', 'CBS', 'W 48-27', '72,032']. ['16. lokakuuta', '#6 Colorado', '#2', 'Oklahoma Memorial Stadium * Norman, OK', '', 'W 45-17', '62,501']. ['23. lokakuuta', 'at Kansas State', '#2', 'KSU Stadium * Manhattan, KS', '', 'W 75-28', '37,198']. ['30. lokakuuta', 'Iowa State', '#2', 'Oklahoma Memorial Stadium * Norman, OK', '', 'W 39-7', '60,477']. ['6. marraskuuta', 'at Missouri', '#2', 'Memorial Stadium * Columbia, MO', '', 'W 20-3', '55,098']. ['13. marraskuuta', 'Kansas', '#2', 'Oklahoma Memorial Stadium * Norman, OK', 'ABC', 'W 56-10', '54,347']. ['25. marraskuuta', '#1 Nebraska', '#2', 'Oklahoma Memorial Stadium * Norman, OK (Rivalry)', 'ABC', 'L 31-35', '62,884']. ['4. joulukuuta', 'at Oklahoma State', '#3', 'Lewis Field * Stillwater, OK (Bedlam Series)', '', 'W 58-14', '36,571']. ['January 1', 'vs. #5 Auburn*', '#3', 'Tulane Stadium * New Orleans, LA (Sugar Bowl)', 'ABC', 'W 40-22', '84,031']]</w:t>
      </w:r>
    </w:p>
    <w:p>
      <w:r>
        <w:rPr>
          <w:b/>
        </w:rPr>
        <w:t xml:space="preserve">Tulos</w:t>
      </w:r>
    </w:p>
    <w:p>
      <w:r>
        <w:t xml:space="preserve">Milloin oli peli Texasia vastaan?</w:t>
      </w:r>
    </w:p>
    <w:p>
      <w:r>
        <w:rPr>
          <w:b/>
        </w:rPr>
        <w:t xml:space="preserve">Tulos</w:t>
      </w:r>
    </w:p>
    <w:p>
      <w:r>
        <w:t xml:space="preserve">Mikä oli osallistujamäärä lokakuun 9. päivän pelissä?</w:t>
      </w:r>
    </w:p>
    <w:p>
      <w:r>
        <w:rPr>
          <w:b/>
        </w:rPr>
        <w:t xml:space="preserve">Tulos</w:t>
      </w:r>
    </w:p>
    <w:p>
      <w:r>
        <w:t xml:space="preserve">Keitä kaikki vastustajat olivat?</w:t>
      </w:r>
    </w:p>
    <w:p>
      <w:r>
        <w:rPr>
          <w:b/>
        </w:rPr>
        <w:t xml:space="preserve">Tulos</w:t>
      </w:r>
    </w:p>
    <w:p>
      <w:r>
        <w:t xml:space="preserve">milloin peli Texasia vastaan pelattiin?</w:t>
      </w:r>
    </w:p>
    <w:p>
      <w:r>
        <w:rPr>
          <w:b/>
        </w:rPr>
        <w:t xml:space="preserve">Tulos</w:t>
      </w:r>
    </w:p>
    <w:p>
      <w:r>
        <w:t xml:space="preserve">Mikä oli osallistujamäärä tuona päivänä?</w:t>
      </w:r>
    </w:p>
    <w:p>
      <w:r>
        <w:rPr>
          <w:b/>
        </w:rPr>
        <w:t xml:space="preserve">Tulos</w:t>
      </w:r>
    </w:p>
    <w:p>
      <w:r>
        <w:t xml:space="preserve">Keitä kaikki vastustajat olivat?</w:t>
      </w:r>
    </w:p>
    <w:p>
      <w:r>
        <w:rPr>
          <w:b/>
        </w:rPr>
        <w:t xml:space="preserve">Tulos</w:t>
      </w:r>
    </w:p>
    <w:p>
      <w:r>
        <w:t xml:space="preserve">Entä osallistujamäärät?</w:t>
      </w:r>
    </w:p>
    <w:p>
      <w:r>
        <w:rPr>
          <w:b/>
        </w:rPr>
        <w:t xml:space="preserve">Tulos</w:t>
      </w:r>
    </w:p>
    <w:p>
      <w:r>
        <w:t xml:space="preserve">ja mikä oli yleisömäärä ottelussa Texasia vastaan?</w:t>
      </w:r>
    </w:p>
    <w:p>
      <w:r>
        <w:rPr>
          <w:b/>
        </w:rPr>
        <w:t xml:space="preserve">Esimerkki 6.350</w:t>
      </w:r>
    </w:p>
    <w:p>
      <w:r>
        <w:t xml:space="preserve">Pöytä: Taulukko: ['Rank', 'Nation', 'Gold', 'Silver', 'Bronze', 'Total']. ['1', 'Kiina', '10', '5', '1', '16']. ['2', 'Pohjois-Korea', '3', '3', '4', '10']. ['3', 'Japani', '1', '3', '3', '7']. ["4", "Kiinan Taipei", "1", "1", "1", "1", "3"]. ['5', 'Hongkong', '0', '1', '0', '1']. ['6', 'Etelä-Korea', '0', '0', '3', '3']. ['7', 'Intia', '0', '0', '1', '1']. ['7', 'Kazakstan', '0', '0', '1', '1']. ['7', 'Syyria', '0', '0', '1', '1']. ['Yhteensä', 'Yhteensä', '15', '13', '15', '43']].</w:t>
      </w:r>
    </w:p>
    <w:p>
      <w:r>
        <w:rPr>
          <w:b/>
        </w:rPr>
        <w:t xml:space="preserve">Tulos</w:t>
      </w:r>
    </w:p>
    <w:p>
      <w:r>
        <w:t xml:space="preserve">kuinka monta hopeamitalia Kiina voitti?</w:t>
      </w:r>
    </w:p>
    <w:p>
      <w:r>
        <w:rPr>
          <w:b/>
        </w:rPr>
        <w:t xml:space="preserve">Tulos</w:t>
      </w:r>
    </w:p>
    <w:p>
      <w:r>
        <w:t xml:space="preserve">kuinka monta hopeamitalia Pohjois-Korea voitti?</w:t>
      </w:r>
    </w:p>
    <w:p>
      <w:r>
        <w:rPr>
          <w:b/>
        </w:rPr>
        <w:t xml:space="preserve">Tulos</w:t>
      </w:r>
    </w:p>
    <w:p>
      <w:r>
        <w:t xml:space="preserve">kuka voitti viisi hopeamitalia?</w:t>
      </w:r>
    </w:p>
    <w:p>
      <w:r>
        <w:rPr>
          <w:b/>
        </w:rPr>
        <w:t xml:space="preserve">Tulos</w:t>
      </w:r>
    </w:p>
    <w:p>
      <w:r>
        <w:t xml:space="preserve">Mitkä maat osallistuivat vuoden 2006 Aasian taidevoimistelun mestaruuskilpailuihin?</w:t>
      </w:r>
    </w:p>
    <w:p>
      <w:r>
        <w:rPr>
          <w:b/>
        </w:rPr>
        <w:t xml:space="preserve">Tulos</w:t>
      </w:r>
    </w:p>
    <w:p>
      <w:r>
        <w:t xml:space="preserve">Mitkä maat saivat 5 hopeamitalia?</w:t>
      </w:r>
    </w:p>
    <w:p>
      <w:r>
        <w:rPr>
          <w:b/>
        </w:rPr>
        <w:t xml:space="preserve">Tulos</w:t>
      </w:r>
    </w:p>
    <w:p>
      <w:r>
        <w:t xml:space="preserve">Mitkä vuoden 2006 Aasian taidevoimistelun mestaruuskilpailuihin osallistuneet maat saivat vähintään yhden hopeamitalin?</w:t>
      </w:r>
    </w:p>
    <w:p>
      <w:r>
        <w:rPr>
          <w:b/>
        </w:rPr>
        <w:t xml:space="preserve">Tulos</w:t>
      </w:r>
    </w:p>
    <w:p>
      <w:r>
        <w:t xml:space="preserve">Mikä näistä maista sai 5 hopeamitalia?</w:t>
      </w:r>
    </w:p>
    <w:p>
      <w:r>
        <w:rPr>
          <w:b/>
        </w:rPr>
        <w:t xml:space="preserve">Esimerkki 6.351</w:t>
      </w:r>
    </w:p>
    <w:p>
      <w:r>
        <w:t xml:space="preserve">Pöytä: ["", "Maa", "Rakentaja", "Sijainti", "Alus", "Luokka", "Huomautuksia"]. ['23 January', 'United States', 'New York Shipbuilding Corporation', 'Camden, New Jersey', 'Salt Lake City', 'Pensacola-luokan risteilijä', '']. ["12. huhtikuuta", "Ranska", "Chantiers de la Gironde", "Gironde", "Commandant Teste", "vesilentokoneiden kuljetusalus ja alus", '']. ['25. huhtikuuta', 'Yhdysvallat', 'New York Navy Yard', 'Brooklyn, New York', 'Pensacola', 'Pensacola-luokan risteilijä', '']. ['22. toukokuuta', 'Japani', 'Uraga Dock', 'Uraga', 'Itsukushima', 'miinalaiva', '']. ["29. kesäkuuta", "Saksa", "Deschimag Werk A.G.", "Bremen", "Lichtenfels", "raskas nostolaiva", "DDG Hansalle"]. ['3. heinäkuuta', 'Yhdysvallat', 'New York Shipbuilding Corporation', 'Camden, New Jersey', 'Chester', 'Northampton-luokan risteilijä', '']. ["6. elokuuta", "Yhdistynyt kuningaskunta", "Harland and Wolff", "Belfast, Pohjois-Irlanti", "Britannic", "Ocean liner", "For White Star Line"]. ["5. syyskuuta", "Yhdysvallat", "Fore River Shipyard", "Quincy, Massachusetts", "Northampton", "Northampton-luokan risteilijä", '']. ["7. syyskuuta", "Yhdysvallat", "Newport News Shipbuilding &amp; Dry Dock Company", "Newport News, Virginia", "Houston", "Northampton-luokan risteilijä", '']. ['Date unknown', 'Norway', 'Trondhjems mekaniske Vaerksted', 'Trondheim', 'Baroy', 'Passenger/cargo ship', '']. ["Date unknown", "Germany", "Deutsche Werft", "Hamburg", "Ceuta", "Cargo ship", "For Oldenburg-Portugiesische Dampfschiffs-Reederei"]. ["Päivämäärä tuntematon", "Saksa", "AG Weser", "Bremen", "Hercules", "Rahtialus", "Dampfschiffahrts-Gesellschaft Neptunille"]. ["Date unknown", "United Kingdom", "Smiths Dock Co Ltd", "Middlesbrough", "Vikingen I", "Whaler", '']. ["Date unknown", "United Kingdom", "Smiths Dock Co Ltd", "Middlesbrough", "Vikingen II", "Whaler", '']. ['Date unknown', 'United Kingdom', 'Smiths Dock Co Ltd', 'Middlesbrough', 'Vikingen III', 'Whaler', '']. ['Päivämäärä tuntematon', 'Ruotsi', '', 'Bjorkenas, Ruotsi', 'Yngve', 'Kuunari', '']]</w:t>
      </w:r>
    </w:p>
    <w:p>
      <w:r>
        <w:rPr>
          <w:b/>
        </w:rPr>
        <w:t xml:space="preserve">Tulos</w:t>
      </w:r>
    </w:p>
    <w:p>
      <w:r>
        <w:t xml:space="preserve">mitä kaikki rakentajat olivat?</w:t>
      </w:r>
    </w:p>
    <w:p>
      <w:r>
        <w:rPr>
          <w:b/>
        </w:rPr>
        <w:t xml:space="preserve">Tulos</w:t>
      </w:r>
    </w:p>
    <w:p>
      <w:r>
        <w:t xml:space="preserve">ja mitkä olivat alusten nimet?</w:t>
      </w:r>
    </w:p>
    <w:p>
      <w:r>
        <w:rPr>
          <w:b/>
        </w:rPr>
        <w:t xml:space="preserve">Tulos</w:t>
      </w:r>
    </w:p>
    <w:p>
      <w:r>
        <w:t xml:space="preserve">mikä näistä aluksista rakennettiin New Yorkin laivastotelakalla?</w:t>
      </w:r>
    </w:p>
    <w:p>
      <w:r>
        <w:rPr>
          <w:b/>
        </w:rPr>
        <w:t xml:space="preserve">Tulos</w:t>
      </w:r>
    </w:p>
    <w:p>
      <w:r>
        <w:t xml:space="preserve">Mitkä ovat kaikkien alusten nimet?</w:t>
      </w:r>
    </w:p>
    <w:p>
      <w:r>
        <w:rPr>
          <w:b/>
        </w:rPr>
        <w:t xml:space="preserve">Tulos</w:t>
      </w:r>
    </w:p>
    <w:p>
      <w:r>
        <w:t xml:space="preserve">Minkä laivan rakensi New Yorkin laivastotehdas?</w:t>
      </w:r>
    </w:p>
    <w:p>
      <w:r>
        <w:rPr>
          <w:b/>
        </w:rPr>
        <w:t xml:space="preserve">Tulos</w:t>
      </w:r>
    </w:p>
    <w:p>
      <w:r>
        <w:t xml:space="preserve">Minkä näistä aluksista valmistumisajankohta on tiedossa?</w:t>
      </w:r>
    </w:p>
    <w:p>
      <w:r>
        <w:rPr>
          <w:b/>
        </w:rPr>
        <w:t xml:space="preserve">Tulos</w:t>
      </w:r>
    </w:p>
    <w:p>
      <w:r>
        <w:t xml:space="preserve">Mitkä näistä aluksista on rakennettu Yhdysvalloissa?</w:t>
      </w:r>
    </w:p>
    <w:p>
      <w:r>
        <w:rPr>
          <w:b/>
        </w:rPr>
        <w:t xml:space="preserve">Tulos</w:t>
      </w:r>
    </w:p>
    <w:p>
      <w:r>
        <w:t xml:space="preserve">mitkä niistä rakennettiin new yorkissa?</w:t>
      </w:r>
    </w:p>
    <w:p>
      <w:r>
        <w:rPr>
          <w:b/>
        </w:rPr>
        <w:t xml:space="preserve">Esimerkki 6.352</w:t>
      </w:r>
    </w:p>
    <w:p>
      <w:r>
        <w:t xml:space="preserve">Pöytä: ['Valtio', 'Uimapuku', 'Haastattelu', 'Iltapuku', 'Keskiarvo', 'Finalistit']. ['Iowa', '9.267', '9.651', '9.620', '9.513', '9.800']. ['Oklahoma', '9.226', '9.309', '9.487', '9.341', '9.586']. ['Kansas', '9.221', '9.600', '9.600', '9.474', '9.486']. ['Alabama', '9.010', '9.326', '9.449', '9.262', '9.471']. ['North Carolina', '9.079', '9.207', '9.500', '9.262', '9.414']. ["Kalifornia", "9.340", "9.514", "9.486", "9.447", "9.400"]. ['Rhode Island', '9.087', '9.279', '9.341', '9.235', '']. ['Maryland', '9.021', '9.206', '9.271', '9.166', '']. ['Indiana', '8.966', '9.103', '9.370', '9.146', '']. ['Virginia', '8.984', '9.112', '9.279', '9.125', '']. ['Mississippi', '8.917', '9.200', '9.247', '9.121', '']. ['Illinois', '8.897', '8.969', '9.286', '9.050', ''].</w:t>
      </w:r>
    </w:p>
    <w:p>
      <w:r>
        <w:rPr>
          <w:b/>
        </w:rPr>
        <w:t xml:space="preserve">Tulos</w:t>
      </w:r>
    </w:p>
    <w:p>
      <w:r>
        <w:t xml:space="preserve">mikä valtio tuli ensin</w:t>
      </w:r>
    </w:p>
    <w:p>
      <w:r>
        <w:rPr>
          <w:b/>
        </w:rPr>
        <w:t xml:space="preserve">Tulos</w:t>
      </w:r>
    </w:p>
    <w:p>
      <w:r>
        <w:t xml:space="preserve">mikä osavaltio tuli kolmanneksi?</w:t>
      </w:r>
    </w:p>
    <w:p>
      <w:r>
        <w:rPr>
          <w:b/>
        </w:rPr>
        <w:t xml:space="preserve">Tulos</w:t>
      </w:r>
    </w:p>
    <w:p>
      <w:r>
        <w:t xml:space="preserve">mitkä ovat miss teen usa 1992 -kilpailun iltapukutapahtuman pisteet?</w:t>
      </w:r>
    </w:p>
    <w:p>
      <w:r>
        <w:rPr>
          <w:b/>
        </w:rPr>
        <w:t xml:space="preserve">Tulos</w:t>
      </w:r>
    </w:p>
    <w:p>
      <w:r>
        <w:t xml:space="preserve">Millä näistä on sama arvo haastattelussa?</w:t>
      </w:r>
    </w:p>
    <w:p>
      <w:r>
        <w:rPr>
          <w:b/>
        </w:rPr>
        <w:t xml:space="preserve">Tulos</w:t>
      </w:r>
    </w:p>
    <w:p>
      <w:r>
        <w:t xml:space="preserve">mikä valtio sai tämän pistemäärän?</w:t>
      </w:r>
    </w:p>
    <w:p>
      <w:r>
        <w:rPr>
          <w:b/>
        </w:rPr>
        <w:t xml:space="preserve">Tulos</w:t>
      </w:r>
    </w:p>
    <w:p>
      <w:r>
        <w:t xml:space="preserve">mitkä osavaltiot olivat edustettuina vuoden 1992 miss teen usa -kilpailussa?</w:t>
      </w:r>
    </w:p>
    <w:p>
      <w:r>
        <w:rPr>
          <w:b/>
        </w:rPr>
        <w:t xml:space="preserve">Tulos</w:t>
      </w:r>
    </w:p>
    <w:p>
      <w:r>
        <w:t xml:space="preserve">Mitkä olivat haastattelujen tulokset?</w:t>
      </w:r>
    </w:p>
    <w:p>
      <w:r>
        <w:rPr>
          <w:b/>
        </w:rPr>
        <w:t xml:space="preserve">Tulos</w:t>
      </w:r>
    </w:p>
    <w:p>
      <w:r>
        <w:t xml:space="preserve">ja entä heidän iltapukupisteensä?</w:t>
      </w:r>
    </w:p>
    <w:p>
      <w:r>
        <w:rPr>
          <w:b/>
        </w:rPr>
        <w:t xml:space="preserve">Tulos</w:t>
      </w:r>
    </w:p>
    <w:p>
      <w:r>
        <w:t xml:space="preserve">kuka finalisteista sai samat pisteet sekä haastattelussa että iltapuvussa?</w:t>
      </w:r>
    </w:p>
    <w:p>
      <w:r>
        <w:rPr>
          <w:b/>
        </w:rPr>
        <w:t xml:space="preserve">Tulos</w:t>
      </w:r>
    </w:p>
    <w:p>
      <w:r>
        <w:t xml:space="preserve">mitkä ovat kaikki kategoriat?</w:t>
      </w:r>
    </w:p>
    <w:p>
      <w:r>
        <w:rPr>
          <w:b/>
        </w:rPr>
        <w:t xml:space="preserve">Tulos</w:t>
      </w:r>
    </w:p>
    <w:p>
      <w:r>
        <w:t xml:space="preserve">mitkä ovat nopeuksien kokonaismäärät alle mph?</w:t>
      </w:r>
    </w:p>
    <w:p>
      <w:r>
        <w:rPr>
          <w:b/>
        </w:rPr>
        <w:t xml:space="preserve">Tulos</w:t>
      </w:r>
    </w:p>
    <w:p>
      <w:r>
        <w:t xml:space="preserve">mikä on suurin kokonaismäärä?</w:t>
      </w:r>
    </w:p>
    <w:p>
      <w:r>
        <w:rPr>
          <w:b/>
        </w:rPr>
        <w:t xml:space="preserve">Tulos</w:t>
      </w:r>
    </w:p>
    <w:p>
      <w:r>
        <w:t xml:space="preserve">mikä luokka vastaa tätä numeroa?</w:t>
      </w:r>
    </w:p>
    <w:p>
      <w:r>
        <w:rPr>
          <w:b/>
        </w:rPr>
        <w:t xml:space="preserve">Tulos</w:t>
      </w:r>
    </w:p>
    <w:p>
      <w:r>
        <w:t xml:space="preserve">mitkä ovat kaikki kategoriat?</w:t>
      </w:r>
    </w:p>
    <w:p>
      <w:r>
        <w:rPr>
          <w:b/>
        </w:rPr>
        <w:t xml:space="preserve">Tulos</w:t>
      </w:r>
    </w:p>
    <w:p>
      <w:r>
        <w:t xml:space="preserve">ja niiden nopeus km/h?</w:t>
      </w:r>
    </w:p>
    <w:p>
      <w:r>
        <w:rPr>
          <w:b/>
        </w:rPr>
        <w:t xml:space="preserve">Tulos</w:t>
      </w:r>
    </w:p>
    <w:p>
      <w:r>
        <w:t xml:space="preserve">Entäpä vain miehitettyjen ilma-alusten ja rakettikäyttöisten lentokoneiden välillä?</w:t>
      </w:r>
    </w:p>
    <w:p>
      <w:r>
        <w:rPr>
          <w:b/>
        </w:rPr>
        <w:t xml:space="preserve">Tulos</w:t>
      </w:r>
    </w:p>
    <w:p>
      <w:r>
        <w:t xml:space="preserve">Kumpi näistä kahdesta luokasta on nopeampi?</w:t>
      </w:r>
    </w:p>
    <w:p>
      <w:r>
        <w:rPr>
          <w:b/>
        </w:rPr>
        <w:t xml:space="preserve">Tulos</w:t>
      </w:r>
    </w:p>
    <w:p>
      <w:r>
        <w:t xml:space="preserve">Mihin luokkiin ajoneuvojen nopeusrekisterit kuuluvat?</w:t>
      </w:r>
    </w:p>
    <w:p>
      <w:r>
        <w:rPr>
          <w:b/>
        </w:rPr>
        <w:t xml:space="preserve">Tulos</w:t>
      </w:r>
    </w:p>
    <w:p>
      <w:r>
        <w:t xml:space="preserve">kumpi on nopeampi?</w:t>
      </w:r>
    </w:p>
    <w:p>
      <w:r>
        <w:rPr>
          <w:b/>
        </w:rPr>
        <w:t xml:space="preserve">Esimerkki 6.353</w:t>
      </w:r>
    </w:p>
    <w:p>
      <w:r>
        <w:t xml:space="preserve">Pöytä: ['Rank', 'City', 'County', 'State', 'Percentage']. ['1', 'Palisades Park', 'Bergen County', 'New Jersey', '36,38 % (52 % vuonna 2010)']. ['2', 'Cerritos', 'Los Angeles County', 'Kalifornia', '17,69 %']. ['3', 'La Palma', 'Orange County', 'Kalifornia', '17,43 %']. ['4', 'Leonia', 'Bergen County', 'New Jersey', '17.24 %']. ['5', 'Fort Lee', 'Bergen County', 'New Jersey', '17.18 %']. ['6', 'Ridgefield', 'Bergen County', 'New Jersey', '14.31%']. ['7', 'Closter', 'Bergen County', 'New Jersey', '12.75 %']. ['8', 'Norwood', 'Bergen County', 'New Jersey', '12.69%']. ['9', 'Edgewater', 'Bergen County', 'New Jersey', '11.83%']. ['10', 'Englewood Cliffs', 'Bergen County', 'New Jersey', '11.76%']].</w:t>
      </w:r>
    </w:p>
    <w:p>
      <w:r>
        <w:rPr>
          <w:b/>
        </w:rPr>
        <w:t xml:space="preserve">Tulos</w:t>
      </w:r>
    </w:p>
    <w:p>
      <w:r>
        <w:t xml:space="preserve">Mitkä ovat kaikki kaupungit?</w:t>
      </w:r>
    </w:p>
    <w:p>
      <w:r>
        <w:rPr>
          <w:b/>
        </w:rPr>
        <w:t xml:space="preserve">Tulos</w:t>
      </w:r>
    </w:p>
    <w:p>
      <w:r>
        <w:t xml:space="preserve">missä näistä on alle 12 prosenttia korealais-amerikkalaisia?</w:t>
      </w:r>
    </w:p>
    <w:p>
      <w:r>
        <w:rPr>
          <w:b/>
        </w:rPr>
        <w:t xml:space="preserve">Tulos</w:t>
      </w:r>
    </w:p>
    <w:p>
      <w:r>
        <w:t xml:space="preserve">kumpi näistä on prosentuaalisesti suurempi?</w:t>
      </w:r>
    </w:p>
    <w:p>
      <w:r>
        <w:rPr>
          <w:b/>
        </w:rPr>
        <w:t xml:space="preserve">Tulos</w:t>
      </w:r>
    </w:p>
    <w:p>
      <w:r>
        <w:t xml:space="preserve">missä kaupungeissa on merkittävä korealais-amerikkalainen väestö?</w:t>
      </w:r>
    </w:p>
    <w:p>
      <w:r>
        <w:rPr>
          <w:b/>
        </w:rPr>
        <w:t xml:space="preserve">Tulos</w:t>
      </w:r>
    </w:p>
    <w:p>
      <w:r>
        <w:t xml:space="preserve">Mitkä näistä sijaitsevat New Jerseyssä?</w:t>
      </w:r>
    </w:p>
    <w:p>
      <w:r>
        <w:rPr>
          <w:b/>
        </w:rPr>
        <w:t xml:space="preserve">Tulos</w:t>
      </w:r>
    </w:p>
    <w:p>
      <w:r>
        <w:t xml:space="preserve">Minkä näistä prosenttiosuus on alle 12 prosenttia?</w:t>
      </w:r>
    </w:p>
    <w:p>
      <w:r>
        <w:rPr>
          <w:b/>
        </w:rPr>
        <w:t xml:space="preserve">Tulos</w:t>
      </w:r>
    </w:p>
    <w:p>
      <w:r>
        <w:t xml:space="preserve">kummassa näistä kahdesta on suurempi prosenttiosuus?</w:t>
      </w:r>
    </w:p>
    <w:p>
      <w:r>
        <w:rPr>
          <w:b/>
        </w:rPr>
        <w:t xml:space="preserve">Tulos</w:t>
      </w:r>
    </w:p>
    <w:p>
      <w:r>
        <w:t xml:space="preserve">Missä yhdysvaltalaisissa kaupungeissa asuu paljon korealais-amerikkalaisia?</w:t>
      </w:r>
    </w:p>
    <w:p>
      <w:r>
        <w:rPr>
          <w:b/>
        </w:rPr>
        <w:t xml:space="preserve">Tulos</w:t>
      </w:r>
    </w:p>
    <w:p>
      <w:r>
        <w:t xml:space="preserve">missä näistä kaupungeista on alle 12 prosenttia?</w:t>
      </w:r>
    </w:p>
    <w:p>
      <w:r>
        <w:rPr>
          <w:b/>
        </w:rPr>
        <w:t xml:space="preserve">Tulos</w:t>
      </w:r>
    </w:p>
    <w:p>
      <w:r>
        <w:t xml:space="preserve">kumpi näistä kahdesta on korkeampi?</w:t>
      </w:r>
    </w:p>
    <w:p>
      <w:r>
        <w:rPr>
          <w:b/>
        </w:rPr>
        <w:t xml:space="preserve">Esimerkki 6.354</w:t>
      </w:r>
    </w:p>
    <w:p>
      <w:r>
        <w:t xml:space="preserve">Pöytä: ['Week', 'Date', 'Opponent', 'Result', 'Record', 'Game site']. ['1', '31. maaliskuuta 2006', 'Louisville Fire', 'W 45-37', '1-0', 'Wachovia Arena']. ['2', 'Bye', 'Bye', 'Bye', 'Bye', 'Bye', 'Bye']. ['3', 'April 14, 2006', 'Albany Conquest', 'W 55-48 (OT)', '2-0', 'Times Union Center']. ['4', '21. huhtikuuta 2006', 'South Georgia Wildcats', 'W 36-33', '3-0', 'Wachovia Arena']. ['5', '29. huhtikuuta 2006', 'Manchester Wolves', 'W 62-47', '4-0', 'Verizon Wireless Arena']. ['6', '5. toukokuuta 2006', 'Green Bay Blizzard', 'W 42-27', '5-0', 'Wachovia Arena']. ['7', 'May 13, 2006', 'Tulsa Talons', 'L 53-37', '5-1', 'Wachovia Arena']. ['8', '20. toukokuuta 2006', 'Macon Knights', 'W 38-22', '6-1', 'Macon Coliseum']. ['9', '27. toukokuuta 2006', 'Manchester Wolves', 'L 48-28', '6-2', 'Wachovia Arena']. ['10', 'June 3, 2006', 'Louisville Fire', 'W 51-48', '7-2', 'Freedom Hall']. ['11', 'June 10, 2006', 'Albany Conquest', 'L 73-70', '7-3', 'Times Union Center']. ['12', '17. kesäkuuta 2006', 'Quad City Steamwheelers', 'W 55-52', '8-3', 'Wachovia Arena']. ['13', '24. kesäkuuta 2006', 'Green Bay Blizzard', 'L 65-35', '8-4', 'Resch Center']. ['14', 'Bye', 'Bye', 'Bye', 'Bye', 'Bye', 'Bye']. ['15', '8. heinäkuuta 2006', 'Florida Firecats', 'L 56-51', '8-5', 'Wachovia Arena']. ['16', '14. heinäkuuta 2006', 'Manchester Wolves', 'L 45-14', '8-6', 'Verizon Wireless Arena']. ['17', '22. heinäkuuta 2006', 'Quad City Steamwheelers', 'L 55-34', '8-7', 'i wireless Center']. ['18', '29. heinäkuuta 2006', 'Albany Conquest', 'W 54-27', '9-7', 'Wachovia Arena']].</w:t>
      </w:r>
    </w:p>
    <w:p>
      <w:r>
        <w:rPr>
          <w:b/>
        </w:rPr>
        <w:t xml:space="preserve">Tulos</w:t>
      </w:r>
    </w:p>
    <w:p>
      <w:r>
        <w:t xml:space="preserve">Mitkä ovat Wilkes-Barre/Scranton Pioneersin kauden 2006 pelipäivät?</w:t>
      </w:r>
    </w:p>
    <w:p>
      <w:r>
        <w:rPr>
          <w:b/>
        </w:rPr>
        <w:t xml:space="preserve">Tulos</w:t>
      </w:r>
    </w:p>
    <w:p>
      <w:r>
        <w:t xml:space="preserve">mitkä niistä olivat Green Bay blizzardsia vastaan?</w:t>
      </w:r>
    </w:p>
    <w:p>
      <w:r>
        <w:rPr>
          <w:b/>
        </w:rPr>
        <w:t xml:space="preserve">Tulos</w:t>
      </w:r>
    </w:p>
    <w:p>
      <w:r>
        <w:t xml:space="preserve">Missä näistä peleistä he hävisivät?</w:t>
      </w:r>
    </w:p>
    <w:p>
      <w:r>
        <w:rPr>
          <w:b/>
        </w:rPr>
        <w:t xml:space="preserve">Tulos</w:t>
      </w:r>
    </w:p>
    <w:p>
      <w:r>
        <w:t xml:space="preserve">minä päivinä pioneerit pelasivat green bay blizzardia vastaan?</w:t>
      </w:r>
    </w:p>
    <w:p>
      <w:r>
        <w:rPr>
          <w:b/>
        </w:rPr>
        <w:t xml:space="preserve">Tulos</w:t>
      </w:r>
    </w:p>
    <w:p>
      <w:r>
        <w:t xml:space="preserve">minkä he hävisivät?</w:t>
      </w:r>
    </w:p>
    <w:p>
      <w:r>
        <w:rPr>
          <w:b/>
        </w:rPr>
        <w:t xml:space="preserve">Tulos</w:t>
      </w:r>
    </w:p>
    <w:p>
      <w:r>
        <w:t xml:space="preserve">millä viikolla pioneerit hävisivät blizzardille?</w:t>
      </w:r>
    </w:p>
    <w:p>
      <w:r>
        <w:rPr>
          <w:b/>
        </w:rPr>
        <w:t xml:space="preserve">Tulos</w:t>
      </w:r>
    </w:p>
    <w:p>
      <w:r>
        <w:t xml:space="preserve">Mikä päivä se oli?</w:t>
      </w:r>
    </w:p>
    <w:p>
      <w:r>
        <w:rPr>
          <w:b/>
        </w:rPr>
        <w:t xml:space="preserve">Esimerkki 6.355</w:t>
      </w:r>
    </w:p>
    <w:p>
      <w:r>
        <w:t xml:space="preserve">Pöytä: ['Nimi', 'Audition taken in', 'Gang', 'Notes']. ['Nauman Sait', 'Bangalore', 'Om Blues', 'Winner of SEASON 6 : HELL DOWN UNDER. Voitti yhteensä 3,62,000 rupiaa ja Hero Honda Karizman, äänestettiin ulos 4. jaksossa, palasi takaisin 7. jaksossa voittaen Pradeepin Zorb-tehtävässä. Nauman voitti Lonkirin finaalissa."]. ['Longkiri Timung (Kiri)', 'Kolkata', 'Om Blues', 'Runner-up. Voitti Hero Honda Karizman, Häädettiin 7. jaksossa Sufin haastamana Ladder Taskissa. Palasi takaisin 13. jaksossa muiden kilpailijoiden äänestyksellä, jossa hän voitti Sufin ja Natashan lankkutehtävässä. Hävisi Naumanille finaalissa."]. ['Gurmeet Kaur Johal (Palak)', 'Bangalore', 'Om Blues', 'Won A Hero Honda Karizma, äänestettiin ulos 3. jaksossa, palasi takaisin 7. jaksossa voittaen Bobbyn mekaanisen härän tehtävässä. Häädettiin Longkirin toimesta semifinaalitehtävässä.']. ['Natasha Sinha', 'Chandigarh', 'Brats', 'Äänestettiin ulos 11. jaksossa. Palasi takaisin 13. jaksossa, mutta epäonnistui lankkutehtävässä.']. ['Puneet Malhotra (Sufi)', 'Mumbai', '', 'Voitti A Hero Honda Karizman, äänestettiin ulos 1. jaksossa, palasi takaisin 7. jaksossa voittaen Longkirin tikapuutehtävässä. Äänestettiin ulos 10. jaksossa. Palasi takaisin 13. jaksossa, mutta epäonnistui lankkutehtävässä']. ['Paulami De', 'Kolkata', 'Om Blues', 'Äänestettiin ulos 12. jaksossa.']. ['Samrat Kaushal', 'Ahmedabad', 'Om Blues', 'Voitti Hero Honda Karizman, äänestettiin ulos 9. jaksossa.']. ['Tamanna Sharma (Tammy)', 'Chandigarh', 'Om Blues', 'GOT A Hero Honda Karizma from Suraj aka Nagesh(Roadies Season 8.0), Voted out in the 8th episode.']. ['Sandeep Singh (Sandy)', 'New Delhi', 'Brats', 'Voted out in 7th episode.']. ['Bobby Chopra', 'New Delhi', 'Brats', 'Häädettiin 7. jaksossa Palakin haastamana Mekaaninen härkä -tehtävässä.']. ['Pradeep Singh', 'New Delhi', 'Brats', 'Häädettiin 7. jaksossa Naumanin haastamana Zorb-tehtävässä.']. ['Suzanna Mukherjee (Suzi)', 'Mumbai', 'Brats', 'Äänestettiin ulos 6. jaksossa.']. ['Roop Bhinder', 'New Delhi', 'Brats', 'Äänestettiin ulos 5. jaksossa.']. ['Devarshi Patel (Dev)', 'Ahmedabad', 'Om Blues', 'Poistui 5. jaksossa menemällä vapaaehtoisesti arkkuun.']. ['Varisha Hawelia', 'Kolkata', 'Om Blues', 'Äänestettiin ulos 2. jaksossa.']. ['Sonia Chauhan', 'Chandigarh', '', 'Häädettiin 1. jaksossa hävittyään estejuoksuhaasteen.']. ['Bhanu Pratap Singh Rana', 'Ahmedabad', '', 'Häädetty 1. jaksossa hävittyään estejuoksuhaasteen.']. ['Neha Kapoor', 'New Delhi', '', 'Häädetty 1. jaksossa hävittyään estejuoksuhaasteen.']. ['Ankur Khanduja', 'Chandigarh', '', 'Häädetty 1. jaksossa hävittyään estejuoksuhaasteen.']. ['Vicky Arora', 'Ahmedabad', '', 'Häädetty 1. jaksossa hävittyään estejuoksuhaasteen.']].</w:t>
      </w:r>
    </w:p>
    <w:p>
      <w:r>
        <w:rPr>
          <w:b/>
        </w:rPr>
        <w:t xml:space="preserve">Tulos</w:t>
      </w:r>
    </w:p>
    <w:p>
      <w:r>
        <w:t xml:space="preserve">ketkä olivat mtv roadiesin (kausi 6) osallistujat?</w:t>
      </w:r>
    </w:p>
    <w:p>
      <w:r>
        <w:rPr>
          <w:b/>
        </w:rPr>
        <w:t xml:space="preserve">Tulos</w:t>
      </w:r>
    </w:p>
    <w:p>
      <w:r>
        <w:t xml:space="preserve">mikä näistä todettiin pudottaneen longkiri välierissä?</w:t>
      </w:r>
    </w:p>
    <w:p>
      <w:r>
        <w:rPr>
          <w:b/>
        </w:rPr>
        <w:t xml:space="preserve">Tulos</w:t>
      </w:r>
    </w:p>
    <w:p>
      <w:r>
        <w:t xml:space="preserve">missä koe-esiintyminen otettiin om bluesin mtv roadiesissa?</w:t>
      </w:r>
    </w:p>
    <w:p>
      <w:r>
        <w:rPr>
          <w:b/>
        </w:rPr>
        <w:t xml:space="preserve">Tulos</w:t>
      </w:r>
    </w:p>
    <w:p>
      <w:r>
        <w:t xml:space="preserve">kuka äänesti ulos 12. jaksosta?</w:t>
      </w:r>
    </w:p>
    <w:p>
      <w:r>
        <w:rPr>
          <w:b/>
        </w:rPr>
        <w:t xml:space="preserve">Tulos</w:t>
      </w:r>
    </w:p>
    <w:p>
      <w:r>
        <w:t xml:space="preserve">kenet Longkiri eliminoi?</w:t>
      </w:r>
    </w:p>
    <w:p>
      <w:r>
        <w:rPr>
          <w:b/>
        </w:rPr>
        <w:t xml:space="preserve">Tulos</w:t>
      </w:r>
    </w:p>
    <w:p>
      <w:r>
        <w:t xml:space="preserve">Mitkä ovat kaikki nimet?</w:t>
      </w:r>
    </w:p>
    <w:p>
      <w:r>
        <w:rPr>
          <w:b/>
        </w:rPr>
        <w:t xml:space="preserve">Tulos</w:t>
      </w:r>
    </w:p>
    <w:p>
      <w:r>
        <w:t xml:space="preserve">mitkä ovat heidän muistiinpanonsa?</w:t>
      </w:r>
    </w:p>
    <w:p>
      <w:r>
        <w:rPr>
          <w:b/>
        </w:rPr>
        <w:t xml:space="preserve">Tulos</w:t>
      </w:r>
    </w:p>
    <w:p>
      <w:r>
        <w:t xml:space="preserve">ja kuka henkilö oli semifinaalitehtävässä?</w:t>
      </w:r>
    </w:p>
    <w:p>
      <w:r>
        <w:rPr>
          <w:b/>
        </w:rPr>
        <w:t xml:space="preserve">Esimerkki 6.356</w:t>
      </w:r>
    </w:p>
    <w:p>
      <w:r>
        <w:t xml:space="preserve">Pöytä: ["", "Maa", "Rakentaja", "Sijainti", "Alus", "Luokka / tyyppi"]. ['6 March', 'United States', 'John Roach and Son', 'Chester, Pennsylvania', 'City of Rio de Janeiro', 'Passenger ship']. ['13. toukokuuta', 'Saksa', 'Kaiserliche Werft Wilhelmshaven', 'Wilhelmshaven', 'Bayern', 'Sachsen-luokan rautalaiva']. ["13. kesäkuuta", "Yhdistynyt kuningaskunta", "Royal Dockyard", "Devonport, Devon", "Pegasus", "Doterel-luokan luokka"]. ["31. elokuuta", "Yhdistynyt kuningaskunta", "Royal Dockyard", "Sheerness", "Gannet", "Doterel-luokan luokka"]. ["23. lokakuuta", "Norja", "Karljohansverns Verft", "Horten", "Nor", "Vale-luokan tykkivene"]. ["1. marraskuuta", "Norja", "Karljohansverns Verft", "Horten", "Brage", "Vale-luokan tykkivene"]. ['9. marraskuuta', 'Saksa', 'A. G. Vulcan', 'Stettin', 'Wurttemberg', 'Sachsen-luokan rautatielaiva'].</w:t>
      </w:r>
    </w:p>
    <w:p>
      <w:r>
        <w:rPr>
          <w:b/>
        </w:rPr>
        <w:t xml:space="preserve">Tulos</w:t>
      </w:r>
    </w:p>
    <w:p>
      <w:r>
        <w:t xml:space="preserve">Minkä luokan nor on?</w:t>
      </w:r>
    </w:p>
    <w:p>
      <w:r>
        <w:rPr>
          <w:b/>
        </w:rPr>
        <w:t xml:space="preserve">Tulos</w:t>
      </w:r>
    </w:p>
    <w:p>
      <w:r>
        <w:t xml:space="preserve">mikä muu alus on vale-luokan tykkivene?</w:t>
      </w:r>
    </w:p>
    <w:p>
      <w:r>
        <w:rPr>
          <w:b/>
        </w:rPr>
        <w:t xml:space="preserve">Tulos</w:t>
      </w:r>
    </w:p>
    <w:p>
      <w:r>
        <w:t xml:space="preserve">Mitkä alukset laskettiin vesille vuonna 1878?</w:t>
      </w:r>
    </w:p>
    <w:p>
      <w:r>
        <w:rPr>
          <w:b/>
        </w:rPr>
        <w:t xml:space="preserve">Tulos</w:t>
      </w:r>
    </w:p>
    <w:p>
      <w:r>
        <w:t xml:space="preserve">Mikä on nor-luokka?</w:t>
      </w:r>
    </w:p>
    <w:p>
      <w:r>
        <w:rPr>
          <w:b/>
        </w:rPr>
        <w:t xml:space="preserve">Tulos</w:t>
      </w:r>
    </w:p>
    <w:p>
      <w:r>
        <w:t xml:space="preserve">Millä muulla aluksella oli tällainen tyyppi?</w:t>
      </w:r>
    </w:p>
    <w:p>
      <w:r>
        <w:rPr>
          <w:b/>
        </w:rPr>
        <w:t xml:space="preserve">Tulos</w:t>
      </w:r>
    </w:p>
    <w:p>
      <w:r>
        <w:t xml:space="preserve">Mikä on norin luokka?</w:t>
      </w:r>
    </w:p>
    <w:p>
      <w:r>
        <w:rPr>
          <w:b/>
        </w:rPr>
        <w:t xml:space="preserve">Tulos</w:t>
      </w:r>
    </w:p>
    <w:p>
      <w:r>
        <w:t xml:space="preserve">Millä veneellä on myös tämä luokka?</w:t>
      </w:r>
    </w:p>
    <w:p>
      <w:r>
        <w:rPr>
          <w:b/>
        </w:rPr>
        <w:t xml:space="preserve">Tulos</w:t>
      </w:r>
    </w:p>
    <w:p>
      <w:r>
        <w:t xml:space="preserve">minä vuosina hän esiintyi?</w:t>
      </w:r>
    </w:p>
    <w:p>
      <w:r>
        <w:rPr>
          <w:b/>
        </w:rPr>
        <w:t xml:space="preserve">Tulos</w:t>
      </w:r>
    </w:p>
    <w:p>
      <w:r>
        <w:t xml:space="preserve">ja missä ohjelmissa?</w:t>
      </w:r>
    </w:p>
    <w:p>
      <w:r>
        <w:rPr>
          <w:b/>
        </w:rPr>
        <w:t xml:space="preserve">Tulos</w:t>
      </w:r>
    </w:p>
    <w:p>
      <w:r>
        <w:t xml:space="preserve">mitä muistiinpanoja näihin rooleihin liittyy?</w:t>
      </w:r>
    </w:p>
    <w:p>
      <w:r>
        <w:rPr>
          <w:b/>
        </w:rPr>
        <w:t xml:space="preserve">Tulos</w:t>
      </w:r>
    </w:p>
    <w:p>
      <w:r>
        <w:t xml:space="preserve">mistä roolista hän voitti viva 2000 israel -palkinnon?</w:t>
      </w:r>
    </w:p>
    <w:p>
      <w:r>
        <w:rPr>
          <w:b/>
        </w:rPr>
        <w:t xml:space="preserve">Tulos</w:t>
      </w:r>
    </w:p>
    <w:p>
      <w:r>
        <w:t xml:space="preserve">minä vuonna natalie oreiro näytteli victoriaa?</w:t>
      </w:r>
    </w:p>
    <w:p>
      <w:r>
        <w:rPr>
          <w:b/>
        </w:rPr>
        <w:t xml:space="preserve">Tulos</w:t>
      </w:r>
    </w:p>
    <w:p>
      <w:r>
        <w:t xml:space="preserve">Missä ohjelmassa hän oli Lucia Peralta?</w:t>
      </w:r>
    </w:p>
    <w:p>
      <w:r>
        <w:rPr>
          <w:b/>
        </w:rPr>
        <w:t xml:space="preserve">Tulos</w:t>
      </w:r>
    </w:p>
    <w:p>
      <w:r>
        <w:t xml:space="preserve">Mikä oli vuosien 1998-1999 ohjelman nimi?</w:t>
      </w:r>
    </w:p>
    <w:p>
      <w:r>
        <w:rPr>
          <w:b/>
        </w:rPr>
        <w:t xml:space="preserve">Tulos</w:t>
      </w:r>
    </w:p>
    <w:p>
      <w:r>
        <w:t xml:space="preserve">missä televisio-ohjelmissa natalia oreiro on esiintynyt?</w:t>
      </w:r>
    </w:p>
    <w:p>
      <w:r>
        <w:rPr>
          <w:b/>
        </w:rPr>
        <w:t xml:space="preserve">Tulos</w:t>
      </w:r>
    </w:p>
    <w:p>
      <w:r>
        <w:t xml:space="preserve">mistä televisio-ohjelmista Natalia Oreiro oli ehdolla palkinnon saajaksi?</w:t>
      </w:r>
    </w:p>
    <w:p>
      <w:r>
        <w:rPr>
          <w:b/>
        </w:rPr>
        <w:t xml:space="preserve">Tulos</w:t>
      </w:r>
    </w:p>
    <w:p>
      <w:r>
        <w:t xml:space="preserve">mistä tv-sarjoista, joista Natalia Oreiro oli ehdolla palkinnon saajaksi, hän voitti tarina- ja viva 2000 -palkinnon?</w:t>
      </w:r>
    </w:p>
    <w:p>
      <w:r>
        <w:rPr>
          <w:b/>
        </w:rPr>
        <w:t xml:space="preserve">Esimerkki 6.357</w:t>
      </w:r>
    </w:p>
    <w:p>
      <w:r>
        <w:t xml:space="preserve">Pöytä: ['School Year', 'Class A', 'Class AA', 'Class AAA', 'Class AAAA', 'Class AAAAA']. ['1994-95', 'Menard', 'Van Alstyne', 'Cameron Yoe', 'Wichita Falls', 'Weslaco']. ['1995-96', 'Era', 'Coahoma', 'Colorado City', 'Livingston', 'Duncanville']. ['1996-97', 'Sulphur Bluff', 'Marion', 'Colorado City', 'Snyder', 'Duncanville']. ['1997-98', 'Westbrook', 'Edgewood', 'Perryton', 'San Angelo Lake View', 'Flower Mound Marcus']. ['1998-99', 'Graford', 'Lindsay', 'Hamshire-Fannett', 'Brownwood', 'Weslaco']. ['1999-2000', 'Garden City', 'Keene', 'Giddings', 'Friendswood', 'College Station A&amp;M Consolidated']. ['2000-01', "Granger", "Edgewood", "Midland Greenwood", "Friendswood", "College Station A&amp;M Consolidated"]. ['2001-02', 'Lazbuddie', 'Edgewood', 'Giddings', 'Friendswood', 'Pasadena Dobie']. ['2002-03', 'Rocksprings', 'Rosebud-Lott', 'Pearsall', 'Harlingen South', 'San Antonio Clark']. ['2003-04', 'Lazbuddie', 'Wall', 'Hamshire-Fannett', 'Friendswood', 'Klein']. ['2004-05', 'Loop', 'Mount Pleasant Chapel Hill', 'Llano', 'Sherman', 'College Station A&amp;M Consolidated']. ['2005-06', 'Wellington', 'Centerville', 'Hamshire-Fannett', 'Brownwood', 'Abilene Cooper']. ['2006-07', 'Springlake-Earth', 'Crawford', 'Princeton', 'Friendswood', 'College Station A&amp;M Consolidated']. ['2007-08', 'Springlake-Earth', 'Grandview', 'Hamshire-Fannett', 'Sherman', 'Mission Sharyland']. ['2008-09', 'Garden City', 'Shelbyville', 'Lubbock-Cooper', 'Friendswood', 'Humble Kingwood'].</w:t>
      </w:r>
    </w:p>
    <w:p>
      <w:r>
        <w:rPr>
          <w:b/>
        </w:rPr>
        <w:t xml:space="preserve">Tulos</w:t>
      </w:r>
    </w:p>
    <w:p>
      <w:r>
        <w:t xml:space="preserve">Mitkä kilpailijat kuuluvat luokkaan aa?</w:t>
      </w:r>
    </w:p>
    <w:p>
      <w:r>
        <w:rPr>
          <w:b/>
        </w:rPr>
        <w:t xml:space="preserve">Tulos</w:t>
      </w:r>
    </w:p>
    <w:p>
      <w:r>
        <w:t xml:space="preserve">minä lukuvuonna Keene voitti?</w:t>
      </w:r>
    </w:p>
    <w:p>
      <w:r>
        <w:rPr>
          <w:b/>
        </w:rPr>
        <w:t xml:space="preserve">Tulos</w:t>
      </w:r>
    </w:p>
    <w:p>
      <w:r>
        <w:t xml:space="preserve">mitkä ovat kaikki luetellut kouluvuodet?</w:t>
      </w:r>
    </w:p>
    <w:p>
      <w:r>
        <w:rPr>
          <w:b/>
        </w:rPr>
        <w:t xml:space="preserve">Tulos</w:t>
      </w:r>
    </w:p>
    <w:p>
      <w:r>
        <w:t xml:space="preserve">Mitkä ovat kaikki aa-luokan nimet?</w:t>
      </w:r>
    </w:p>
    <w:p>
      <w:r>
        <w:rPr>
          <w:b/>
        </w:rPr>
        <w:t xml:space="preserve">Tulos</w:t>
      </w:r>
    </w:p>
    <w:p>
      <w:r>
        <w:t xml:space="preserve">minä vuonna Keene voitti?</w:t>
      </w:r>
    </w:p>
    <w:p>
      <w:r>
        <w:rPr>
          <w:b/>
        </w:rPr>
        <w:t xml:space="preserve">Tulos</w:t>
      </w:r>
    </w:p>
    <w:p>
      <w:r>
        <w:t xml:space="preserve">ketkä olivat kaikki aa-luokan voittajat?</w:t>
      </w:r>
    </w:p>
    <w:p>
      <w:r>
        <w:rPr>
          <w:b/>
        </w:rPr>
        <w:t xml:space="preserve">Tulos</w:t>
      </w:r>
    </w:p>
    <w:p>
      <w:r>
        <w:t xml:space="preserve">minä vuonna Keene voitti?</w:t>
      </w:r>
    </w:p>
    <w:p>
      <w:r>
        <w:rPr>
          <w:b/>
        </w:rPr>
        <w:t xml:space="preserve">Esimerkki 6.358</w:t>
      </w:r>
    </w:p>
    <w:p>
      <w:r>
        <w:t xml:space="preserve">Pöytä: ['Nimi', 'Ikä', 'Kotikaupunki', 'Ammatti', 'Kulinaarinen ammatti', 'Poistettu']. ['Damaris Phillips', '31', 'Louisville, KY', 'Kulinaristiopettaja', 'Moderni etelän ruoka', 'Voittaja']. ['Rodney Henry', '47', 'Baltimore, MD', 'Pie Shop Owner', 'Pie Style', 'Second Place']. ['Russell Jackson', '49', 'San Francisco, CA', 'Underground Chef', 'Seven Culinary Sins', 'Third Place']. ['Stacey Poon-Kinney', '34', 'San Diego, CA', 'Ravintolan omistaja', 'Vintage with a Modern Twist', 'Viikko 10']. ['Nikki Dinki', '29', 'New York, NY', 'ruokabloggaaja/nettijuontaja', 'puolivegetaristi / lihaa sivussa', 'viikko 9']. ['Chad Rosenthal', '37', 'Ambler, PA', 'Ravintolan omistaja', 'Juutalainen grillaaja', 'Viikko 7']. ['Chris Hodgson', '26', 'Cleveland, OH', 'kokki/ravintoloitsija', 'myötätunto ruokaa kohtaan', 'viikko 6']. ['Viet Pham', '33', 'Salt Lake City, UT', 'kokki/ravintolan omistaja', 'Amerikkalainen unelma', 'Viikko 5']. ['Connie Lovely Jackson', '27', 'Los Angeles, CA', 'Catering-yritys', 'Party on a Plate', 'Viikko 4 &amp; viikko 8 (Star Salvationin voittaja)']. ['Danushka Lysek', '37', 'New York, NY', 'Yksityinen kokki/malli', 'Your Private Chef', 'Viikko 3']. ['Andres Guillama', '26', 'Waynesville, NC', 'Childhood Obesity Prevention Coach', 'Teaching Men to Cook', 'Week 2']. ['Daniela Perez-Reyes', '28', 'Haleiwa, HI', 'Baarimikko/Caterer', 'Perulainen prinsessa', 'Viikko 1']].</w:t>
      </w:r>
    </w:p>
    <w:p>
      <w:r>
        <w:rPr>
          <w:b/>
        </w:rPr>
        <w:t xml:space="preserve">Tulos</w:t>
      </w:r>
    </w:p>
    <w:p>
      <w:r>
        <w:t xml:space="preserve">ketkä Food Networkin tähtikilpailijat ovat parikymppisiä?</w:t>
      </w:r>
    </w:p>
    <w:p>
      <w:r>
        <w:rPr>
          <w:b/>
        </w:rPr>
        <w:t xml:space="preserve">Tulos</w:t>
      </w:r>
    </w:p>
    <w:p>
      <w:r>
        <w:t xml:space="preserve">kuka näistä kilpailijoista on samanikäinen kuin Chris Hodgson?</w:t>
      </w:r>
    </w:p>
    <w:p>
      <w:r>
        <w:rPr>
          <w:b/>
        </w:rPr>
        <w:t xml:space="preserve">Tulos</w:t>
      </w:r>
    </w:p>
    <w:p>
      <w:r>
        <w:t xml:space="preserve">Keitä kaikki luetellut henkilöt ovat?</w:t>
      </w:r>
    </w:p>
    <w:p>
      <w:r>
        <w:rPr>
          <w:b/>
        </w:rPr>
        <w:t xml:space="preserve">Tulos</w:t>
      </w:r>
    </w:p>
    <w:p>
      <w:r>
        <w:t xml:space="preserve">Kuinka vanhoja he ovat?</w:t>
      </w:r>
    </w:p>
    <w:p>
      <w:r>
        <w:rPr>
          <w:b/>
        </w:rPr>
        <w:t xml:space="preserve">Tulos</w:t>
      </w:r>
    </w:p>
    <w:p>
      <w:r>
        <w:t xml:space="preserve">kuka muu henkilö on 26-vuotias Chris Hodgsonin lisäksi?</w:t>
      </w:r>
    </w:p>
    <w:p>
      <w:r>
        <w:rPr>
          <w:b/>
        </w:rPr>
        <w:t xml:space="preserve">Tulos</w:t>
      </w:r>
    </w:p>
    <w:p>
      <w:r>
        <w:t xml:space="preserve">Ketkä ovat kilpailijat?</w:t>
      </w:r>
    </w:p>
    <w:p>
      <w:r>
        <w:rPr>
          <w:b/>
        </w:rPr>
        <w:t xml:space="preserve">Tulos</w:t>
      </w:r>
    </w:p>
    <w:p>
      <w:r>
        <w:t xml:space="preserve">Kuinka vanha Chris Hodgson on?</w:t>
      </w:r>
    </w:p>
    <w:p>
      <w:r>
        <w:rPr>
          <w:b/>
        </w:rPr>
        <w:t xml:space="preserve">Tulos</w:t>
      </w:r>
    </w:p>
    <w:p>
      <w:r>
        <w:t xml:space="preserve">kenellä muulla kilpailijalla on tuo ikä?</w:t>
      </w:r>
    </w:p>
    <w:p>
      <w:r>
        <w:rPr>
          <w:b/>
        </w:rPr>
        <w:t xml:space="preserve">Esimerkki 6.359</w:t>
      </w:r>
    </w:p>
    <w:p>
      <w:r>
        <w:t xml:space="preserve">Pöytä: ["Alankomaiden kieliryhmä Vaalipiiri (vuodesta 2012)", "Alankomaiden kieliryhmä Paikat", "Ranskan kieliryhmä Vaalipiiri (vuodesta 2012)", "Ranskan kieliryhmä Paikat"]. ['Antwerpen', '24', 'Brysselin pääkaupunkiseutu', '13/14']. ['Brysselin pääkaupunkiseutu', '1/2', 'Hainaut', '18']. ['Itä-Flanderi', '20', 'Liege', '15']. ['Flanderin Brabant', '15', 'Luxemburg', '4']. ['Limburg', '12', 'Namur', '6']. ["Länsi-Flanderi", "16", "Vallonian Brabant", "5"]. ['Yhteensä', '88', 'Yhteensä', '62']]</w:t>
      </w:r>
    </w:p>
    <w:p>
      <w:r>
        <w:rPr>
          <w:b/>
        </w:rPr>
        <w:t xml:space="preserve">Tulos</w:t>
      </w:r>
    </w:p>
    <w:p>
      <w:r>
        <w:t xml:space="preserve">Mikä on suurin yhdelle ryhmälle lueteltujen paikkojen määrä?</w:t>
      </w:r>
    </w:p>
    <w:p>
      <w:r>
        <w:rPr>
          <w:b/>
        </w:rPr>
        <w:t xml:space="preserve">Tulos</w:t>
      </w:r>
    </w:p>
    <w:p>
      <w:r>
        <w:t xml:space="preserve">Kuinka monta hollanninkielistä paikkaa on eniten yhdelle ryhmälle?</w:t>
      </w:r>
    </w:p>
    <w:p>
      <w:r>
        <w:rPr>
          <w:b/>
        </w:rPr>
        <w:t xml:space="preserve">Tulos</w:t>
      </w:r>
    </w:p>
    <w:p>
      <w:r>
        <w:t xml:space="preserve">mihin hollannin kielen ryhmään tämä numero kuuluu?</w:t>
      </w:r>
    </w:p>
    <w:p>
      <w:r>
        <w:rPr>
          <w:b/>
        </w:rPr>
        <w:t xml:space="preserve">Tulos</w:t>
      </w:r>
    </w:p>
    <w:p>
      <w:r>
        <w:t xml:space="preserve">Mitkä kieliryhmät olivat edustettuina Belgian edustajainhuoneessa?</w:t>
      </w:r>
    </w:p>
    <w:p>
      <w:r>
        <w:rPr>
          <w:b/>
        </w:rPr>
        <w:t xml:space="preserve">Tulos</w:t>
      </w:r>
    </w:p>
    <w:p>
      <w:r>
        <w:t xml:space="preserve">Millä näistä ryhmistä oli eniten paikkoja?</w:t>
      </w:r>
    </w:p>
    <w:p>
      <w:r>
        <w:rPr>
          <w:b/>
        </w:rPr>
        <w:t xml:space="preserve">Tulos</w:t>
      </w:r>
    </w:p>
    <w:p>
      <w:r>
        <w:t xml:space="preserve">Millä hollantilaisella konsernilla on yli 20 edustajaa?</w:t>
      </w:r>
    </w:p>
    <w:p>
      <w:r>
        <w:rPr>
          <w:b/>
        </w:rPr>
        <w:t xml:space="preserve">Tulos</w:t>
      </w:r>
    </w:p>
    <w:p>
      <w:r>
        <w:t xml:space="preserve">Millä niistä on eniten edustajia?</w:t>
      </w:r>
    </w:p>
    <w:p>
      <w:r>
        <w:rPr>
          <w:b/>
        </w:rPr>
        <w:t xml:space="preserve">Esimerkki 6.360</w:t>
      </w:r>
    </w:p>
    <w:p>
      <w:r>
        <w:t xml:space="preserve">Pöytä: Taulukko: ["Yhteisö", "Alue", "Sijainti", "Väestö", "Perustamispäivä"]. ['Beaver Lake 17', '49,4 hehtaaria (122 eekkeriä)', '78,4 km Halifaxista kaakkoon', '23', '3. maaliskuuta 1867']. ["Cole Harbour 30", "18,6 hehtaaria (46 eekkeriä)", "9,6 km Halifaxista itään", "194", "3. maaliskuuta 1880"]. ["Millbrook 27", "302,0 hehtaaria (746 eekkeriä)", "8 km Trurosta etelään", "847", "3. maaliskuuta 1886"]. ["Sheet Harbour 36", "32,7 hehtaaria (81 eekkeriä)", "91,2 km Halifaxista koilliseen", "15", "3. maaliskuuta 1915"]. ["Truro 27A", "16,7 hehtaaria (41 eekkeriä)", "Truron kaupungin rajan eteläpuolella", "0", "3. maaliskuuta 1904"]. ["Truro 27B", "16,4 hehtaaria (41 eekkeriä)", "Yhdistetty 27A:n kanssa etelässä", "0", "3. maaliskuuta 1907"]. ["Truro 27C", "9,5 hehtaaria (23 eekkeriä)", "Yhdistetty 27B:hen etelässä", "0", "3.3.1909"].</w:t>
      </w:r>
    </w:p>
    <w:p>
      <w:r>
        <w:rPr>
          <w:b/>
        </w:rPr>
        <w:t xml:space="preserve">Tulos</w:t>
      </w:r>
    </w:p>
    <w:p>
      <w:r>
        <w:t xml:space="preserve">mitä kaikki yhteisöt ovat?</w:t>
      </w:r>
    </w:p>
    <w:p>
      <w:r>
        <w:rPr>
          <w:b/>
        </w:rPr>
        <w:t xml:space="preserve">Tulos</w:t>
      </w:r>
    </w:p>
    <w:p>
      <w:r>
        <w:t xml:space="preserve">minkä yhteisön pinta-ala on alle 30 hehtaaria?</w:t>
      </w:r>
    </w:p>
    <w:p>
      <w:r>
        <w:rPr>
          <w:b/>
        </w:rPr>
        <w:t xml:space="preserve">Tulos</w:t>
      </w:r>
    </w:p>
    <w:p>
      <w:r>
        <w:t xml:space="preserve">mitkä ovat kaikki Millbrook First Nationin yhteisöt?</w:t>
      </w:r>
    </w:p>
    <w:p>
      <w:r>
        <w:rPr>
          <w:b/>
        </w:rPr>
        <w:t xml:space="preserve">Tulos</w:t>
      </w:r>
    </w:p>
    <w:p>
      <w:r>
        <w:t xml:space="preserve">Mikä näistä yhteisöistä on pinta-alaltaan alle 30 hehtaaria?</w:t>
      </w:r>
    </w:p>
    <w:p>
      <w:r>
        <w:rPr>
          <w:b/>
        </w:rPr>
        <w:t xml:space="preserve">Tulos</w:t>
      </w:r>
    </w:p>
    <w:p>
      <w:r>
        <w:t xml:space="preserve">mitä yhteisöjä on olemassa?</w:t>
      </w:r>
    </w:p>
    <w:p>
      <w:r>
        <w:rPr>
          <w:b/>
        </w:rPr>
        <w:t xml:space="preserve">Tulos</w:t>
      </w:r>
    </w:p>
    <w:p>
      <w:r>
        <w:t xml:space="preserve">mikä yhteisö on alle 30 hehtaarin kokoinen?</w:t>
      </w:r>
    </w:p>
    <w:p>
      <w:r>
        <w:rPr>
          <w:b/>
        </w:rPr>
        <w:t xml:space="preserve">Esimerkki 6.361</w:t>
      </w:r>
    </w:p>
    <w:p>
      <w:r>
        <w:t xml:space="preserve">Pöytä: ['Player', '-1967', '03.30', '03.31', '04.04', '10.14', '1968', 'Total']. ['Shigeo Yaegashi', '41(11)', 'O', 'O', 'O', 'O', 'O', '4(0)', '45(11)']. ['Mitsuo Kamata', '37(2)', 'O', '-', 'O', 'O', 'O', '3(0)', '40(2)']. ['Masakatsu Miyamoto', '36(1)', '-', 'O', '-', 'O', '2(0)', '38(1)']. ['Masashi Watanabe', '34(11)', '-', 'O', 'O', '-', '2(0)', '36(11)']. ['Teruki Miyamoto', '33(15)', 'O', 'O', 'O', 'O', 'O', '4(0)', '37(15)']. ['Ryuichi Sugiyama', '31(11)', 'O', 'O', 'O(1)', 'O', '4(1)', '35(12)']. ['Hiroshi Katayama', '26(0)', 'O', '-', 'O', 'O', 'O', '3(0)', '29(0)']. ['Ryozo Suzuki', '22(0)', 'O', '-', 'O', '-', '2(0)', '24(0)']. ['Kunishige Kamamoto', '17(21)', 'O(2)', 'O', 'O(2)', 'O(3)', '4(7)', '21(28)']. ["Aritatsu Ogi", "16(5)", "O", "-", "O", "O", "O", "3(0)", "19(5)"]. ['Yoshitada Yamaguchi', '16(0)', 'O', 'O', 'O', '-', '3(0)', '19(0)']. ['Kenzo Yokoyama', '16(0)', 'O', '-', 'O', 'O', 'O', '3(0)', '19(0)']. ['Hisao Kami', '13(0)', 'O', 'O', '-', '-', '2(0)', '15(0)']. ['Takaji Mori', '9(1)', 'O', 'O', 'O', 'O', 'O', '4(0)', '13(1)']. ['Ikuo Matsumoto', '7(1)', 'O', '-', '-', 'O', '2(0)', '9(1)']. ['Yasuyuki Kuwahara', '5(3)', '-', 'O(1)', '-', 'O', '2(1)', '7(4)']. ['Takeo Kimura', '3(1)', 'O', 'O', '-', '-', '2(0)', '5(1)']. ['Kiyoshi Tomizawa', '3(0)', '-', 'O', '-', '-', '-', '1(0)', '4(0)']. ['Koji Funamoto', '1(0)', '-', 'O', '-', '-', '-', '1(0)', '2(0)']. ['Junji Kawano', '0(0)', '-', 'O', '-', '-', '-', '1(0)', '1(0)']].</w:t>
      </w:r>
    </w:p>
    <w:p>
      <w:r>
        <w:rPr>
          <w:b/>
        </w:rPr>
        <w:t xml:space="preserve">Tulos</w:t>
      </w:r>
    </w:p>
    <w:p>
      <w:r>
        <w:t xml:space="preserve">ketkä olivat vuoden 1968 japanilaisen jalkapallon pelaajia?</w:t>
      </w:r>
    </w:p>
    <w:p>
      <w:r>
        <w:rPr>
          <w:b/>
        </w:rPr>
        <w:t xml:space="preserve">Tulos</w:t>
      </w:r>
    </w:p>
    <w:p>
      <w:r>
        <w:t xml:space="preserve">kuinka monta pistettä Takaji Morilla oli yhteensä?</w:t>
      </w:r>
    </w:p>
    <w:p>
      <w:r>
        <w:rPr>
          <w:b/>
        </w:rPr>
        <w:t xml:space="preserve">Tulos</w:t>
      </w:r>
    </w:p>
    <w:p>
      <w:r>
        <w:t xml:space="preserve">kuinka monta pistettä yhteensä teki junju kawano?</w:t>
      </w:r>
    </w:p>
    <w:p>
      <w:r>
        <w:rPr>
          <w:b/>
        </w:rPr>
        <w:t xml:space="preserve">Tulos</w:t>
      </w:r>
    </w:p>
    <w:p>
      <w:r>
        <w:t xml:space="preserve">kuka sai enemmän pisteitä?</w:t>
      </w:r>
    </w:p>
    <w:p>
      <w:r>
        <w:rPr>
          <w:b/>
        </w:rPr>
        <w:t xml:space="preserve">Tulos</w:t>
      </w:r>
    </w:p>
    <w:p>
      <w:r>
        <w:t xml:space="preserve">kuinka monta pistettä Takaji Morilla oli?</w:t>
      </w:r>
    </w:p>
    <w:p>
      <w:r>
        <w:rPr>
          <w:b/>
        </w:rPr>
        <w:t xml:space="preserve">Tulos</w:t>
      </w:r>
    </w:p>
    <w:p>
      <w:r>
        <w:t xml:space="preserve">ja kuinka monta pistettä Junji Kawanolla oli?</w:t>
      </w:r>
    </w:p>
    <w:p>
      <w:r>
        <w:rPr>
          <w:b/>
        </w:rPr>
        <w:t xml:space="preserve">Tulos</w:t>
      </w:r>
    </w:p>
    <w:p>
      <w:r>
        <w:t xml:space="preserve">kenelle näistä korkeampi kuuluu?</w:t>
      </w:r>
    </w:p>
    <w:p>
      <w:r>
        <w:rPr>
          <w:b/>
        </w:rPr>
        <w:t xml:space="preserve">Tulos</w:t>
      </w:r>
    </w:p>
    <w:p>
      <w:r>
        <w:t xml:space="preserve">Keitä kaikki pelaajat ovat?</w:t>
      </w:r>
    </w:p>
    <w:p>
      <w:r>
        <w:rPr>
          <w:b/>
        </w:rPr>
        <w:t xml:space="preserve">Tulos</w:t>
      </w:r>
    </w:p>
    <w:p>
      <w:r>
        <w:t xml:space="preserve">kuinka monta pistettä he saivat?</w:t>
      </w:r>
    </w:p>
    <w:p>
      <w:r>
        <w:rPr>
          <w:b/>
        </w:rPr>
        <w:t xml:space="preserve">Tulos</w:t>
      </w:r>
    </w:p>
    <w:p>
      <w:r>
        <w:t xml:space="preserve">Entä vain Takaji Mori ja Junji Kawano?</w:t>
      </w:r>
    </w:p>
    <w:p>
      <w:r>
        <w:rPr>
          <w:b/>
        </w:rPr>
        <w:t xml:space="preserve">Tulos</w:t>
      </w:r>
    </w:p>
    <w:p>
      <w:r>
        <w:t xml:space="preserve">kumpi näistä kahdesta sai enemmän pisteitä?</w:t>
      </w:r>
    </w:p>
    <w:p>
      <w:r>
        <w:rPr>
          <w:b/>
        </w:rPr>
        <w:t xml:space="preserve">Esimerkki 6.362</w:t>
      </w:r>
    </w:p>
    <w:p>
      <w:r>
        <w:t xml:space="preserve">Pöytä: ['Date', 'Time', 'Opponent#', 'Rank#', 'Site', 'TV', 'Result', 'Attendance']. ['September 2', '12:30 p.m.', 'WKU*', '#15', 'Sanford Stadium * Athens, GA', 'LFS', 'W 48-12', '92,746']. ['9. syyskuuta', '19:45', 'at South Carolina', '#12', 'Williams-Brice Stadium * Columbia, SC', 'ESPN', 'W 18-0', '82,513']. ['16. syyskuuta', '13:00', 'UAB*', '#10', 'Sanford Stadium * Athens, GA', 'CSS', 'W 34-0', '92,746']. ['September 23', '12:30 p.m.', 'Colorado*', '#9', 'Sanford Stadium * Athens, GA', 'LFS', 'W 14-13', '92,746']. ['September 30', '9:00 p.m.', 'at Ole Miss', '#10', 'Vaught-Hemingway Stadium * Oxford, MS', 'ESPN2', 'W 14-9', '57,184']. ['October 7', '19:45 p.m.', '#13 Tennessee', '#10', 'Sanford Stadium * Athens, GA', 'ESPN', 'L 33-51', '92,746']. ['October 14', '12:30 p.m.', 'Vanderbilt', '#16', 'Sanford Stadium * Athens, GA', 'LFS', 'L 22-24', '92,746']. ['21. lokakuuta', '13:00', 'Mississippi State', '', 'Sanford Stadium * Athens, GA', '', 'W 27-24', '92,746']. ['28. lokakuuta', '15:30', 'vs. #9 Florida', '', 'Alltel Stadium * Jacksonville, FL (Florida-Georgia peli)', 'CBS', 'L 14-21', '84,572']. ['4. marraskuuta', '13:00', 'Kentucky', '', 'Commonwealth Stadium * Lexington, KY', '', 'L 20-24', '62,120']. ['November 11', '12:30 p.m.', 'at #5 Auburn', '', "Jordan-Hare Stadium * Auburn, AL (Deep South's Oldest Rivalry)", 'LFS', 'W 37-15', '87,451']. ['25. marraskuuta', '15:30', '#16 Georgia Tech*', '', 'Sanford Stadium * Athens, GA (puhdas, vanhanaikainen viha)', 'CBS', 'W 15-12', '92,746']. ['30. joulukuuta', '20:00', 'vs. #14 Virginia Tech*', '', 'Georgia Dome * Atlanta, GA (Chick-fil-A Bowl)', 'ESPN', 'W 31-24', '75,406']]</w:t>
      </w:r>
    </w:p>
    <w:p>
      <w:r>
        <w:rPr>
          <w:b/>
        </w:rPr>
        <w:t xml:space="preserve">Tulos</w:t>
      </w:r>
    </w:p>
    <w:p>
      <w:r>
        <w:t xml:space="preserve">mihin peleihin Georgia Bulldogs -jalkapallojoukkue osallistui vuonna 2006?</w:t>
      </w:r>
    </w:p>
    <w:p>
      <w:r>
        <w:rPr>
          <w:b/>
        </w:rPr>
        <w:t xml:space="preserve">Tulos</w:t>
      </w:r>
    </w:p>
    <w:p>
      <w:r>
        <w:t xml:space="preserve">missä he saivat eniten pisteitä?</w:t>
      </w:r>
    </w:p>
    <w:p>
      <w:r>
        <w:rPr>
          <w:b/>
        </w:rPr>
        <w:t xml:space="preserve">Tulos</w:t>
      </w:r>
    </w:p>
    <w:p>
      <w:r>
        <w:t xml:space="preserve">minä päivinä bulldogit pelasivat?</w:t>
      </w:r>
    </w:p>
    <w:p>
      <w:r>
        <w:rPr>
          <w:b/>
        </w:rPr>
        <w:t xml:space="preserve">Tulos</w:t>
      </w:r>
    </w:p>
    <w:p>
      <w:r>
        <w:t xml:space="preserve">ja mikä oli kunkin pelin tulos?</w:t>
      </w:r>
    </w:p>
    <w:p>
      <w:r>
        <w:rPr>
          <w:b/>
        </w:rPr>
        <w:t xml:space="preserve">Tulos</w:t>
      </w:r>
    </w:p>
    <w:p>
      <w:r>
        <w:t xml:space="preserve">minä päivänä he saivat eniten pisteitä?</w:t>
      </w:r>
    </w:p>
    <w:p>
      <w:r>
        <w:rPr>
          <w:b/>
        </w:rPr>
        <w:t xml:space="preserve">Tulos</w:t>
      </w:r>
    </w:p>
    <w:p>
      <w:r>
        <w:t xml:space="preserve">mitkä ovat kaikki vuoden 2006 Georgia Bulldogs -jalkapallojoukkueen tulokset?</w:t>
      </w:r>
    </w:p>
    <w:p>
      <w:r>
        <w:rPr>
          <w:b/>
        </w:rPr>
        <w:t xml:space="preserve">Tulos</w:t>
      </w:r>
    </w:p>
    <w:p>
      <w:r>
        <w:t xml:space="preserve">Mikä näistä joukkueista teki eniten pisteitä?</w:t>
      </w:r>
    </w:p>
    <w:p>
      <w:r>
        <w:rPr>
          <w:b/>
        </w:rPr>
        <w:t xml:space="preserve">Tulos</w:t>
      </w:r>
    </w:p>
    <w:p>
      <w:r>
        <w:t xml:space="preserve">Mikä oli päivämäärä?</w:t>
      </w:r>
    </w:p>
    <w:p>
      <w:r>
        <w:rPr>
          <w:b/>
        </w:rPr>
        <w:t xml:space="preserve">Esimerkki 6.363</w:t>
      </w:r>
    </w:p>
    <w:p>
      <w:r>
        <w:t xml:space="preserve">Pöytä: ['Tasapeli', 'Kotijoukkue', 'Pisteet', 'Vierasjoukkue', 'Yleisömäärä']. ['1', 'Aylesbury United', '2-2', 'Windsor &amp; Eton', '847']. ['2', 'Burscough', '5-0', 'Wakefield &amp; Emley', '437']. ['3', 'Dover Athletic', '0-3', 'Forest Green Roves', '932']. ['4', 'Farnborough Town', '2-0', 'Halifax Town', '863']. ['5', 'Gloucester City', '1-1', 'Southport', '1,237']. ['6', 'Havant &amp; Waterlooville', '3-0', 'Hayes', '456']. ['7', 'Margate', '0-2', 'Tamworth', '971']. ['8', 'Yeovil Town', '2-1', 'Northwich Victoria', '4,469']].</w:t>
      </w:r>
    </w:p>
    <w:p>
      <w:r>
        <w:rPr>
          <w:b/>
        </w:rPr>
        <w:t xml:space="preserve">Tulos</w:t>
      </w:r>
    </w:p>
    <w:p>
      <w:r>
        <w:t xml:space="preserve">missä peleissä yksi joukkue teki nolla pistettä?</w:t>
      </w:r>
    </w:p>
    <w:p>
      <w:r>
        <w:rPr>
          <w:b/>
        </w:rPr>
        <w:t xml:space="preserve">Tulos</w:t>
      </w:r>
    </w:p>
    <w:p>
      <w:r>
        <w:t xml:space="preserve">Missä näistä peleistä kotijoukkue voitti?</w:t>
      </w:r>
    </w:p>
    <w:p>
      <w:r>
        <w:rPr>
          <w:b/>
        </w:rPr>
        <w:t xml:space="preserve">Tulos</w:t>
      </w:r>
    </w:p>
    <w:p>
      <w:r>
        <w:t xml:space="preserve">Mikä kotijoukkue pelasi näistä otteluista ottelussa, jossa oli vähiten yleisöä?</w:t>
      </w:r>
    </w:p>
    <w:p>
      <w:r>
        <w:rPr>
          <w:b/>
        </w:rPr>
        <w:t xml:space="preserve">Tulos</w:t>
      </w:r>
    </w:p>
    <w:p>
      <w:r>
        <w:t xml:space="preserve">mitkä kotijoukkueet pelasivat ottelussa, jossa vain yksi joukkue teki maalin?</w:t>
      </w:r>
    </w:p>
    <w:p>
      <w:r>
        <w:rPr>
          <w:b/>
        </w:rPr>
        <w:t xml:space="preserve">Tulos</w:t>
      </w:r>
    </w:p>
    <w:p>
      <w:r>
        <w:t xml:space="preserve">mitkä kotijoukkueet tekivät niissä maaleja?</w:t>
      </w:r>
    </w:p>
    <w:p>
      <w:r>
        <w:rPr>
          <w:b/>
        </w:rPr>
        <w:t xml:space="preserve">Tulos</w:t>
      </w:r>
    </w:p>
    <w:p>
      <w:r>
        <w:t xml:space="preserve">Mitkä näistä kotijoukkueista pelasivat alle 500 katsojan fontissa?</w:t>
      </w:r>
    </w:p>
    <w:p>
      <w:r>
        <w:rPr>
          <w:b/>
        </w:rPr>
        <w:t xml:space="preserve">Tulos</w:t>
      </w:r>
    </w:p>
    <w:p>
      <w:r>
        <w:t xml:space="preserve">mikä kotijoukkue teki näissä peleissä eniten pisteitä?</w:t>
      </w:r>
    </w:p>
    <w:p>
      <w:r>
        <w:rPr>
          <w:b/>
        </w:rPr>
        <w:t xml:space="preserve">Tulos</w:t>
      </w:r>
    </w:p>
    <w:p>
      <w:r>
        <w:t xml:space="preserve">Mikä oli pienin yleisömäärä, joka osallistui peliin?</w:t>
      </w:r>
    </w:p>
    <w:p>
      <w:r>
        <w:rPr>
          <w:b/>
        </w:rPr>
        <w:t xml:space="preserve">Tulos</w:t>
      </w:r>
    </w:p>
    <w:p>
      <w:r>
        <w:t xml:space="preserve">kuka oli kotijoukkue ottelussa, jossa oli paikalla 437 ihmistä?</w:t>
      </w:r>
    </w:p>
    <w:p>
      <w:r>
        <w:rPr>
          <w:b/>
        </w:rPr>
        <w:t xml:space="preserve">Esimerkki 6.364</w:t>
      </w:r>
    </w:p>
    <w:p>
      <w:r>
        <w:t xml:space="preserve">Pöytä: ['Round', 'Pick', 'Player', 'Nationality', 'College/Junior/Club Team']. ['1', '3.', 'Rick Hampton', 'Kanada', 'St. Catharines Black Hawks (OHA)']. ['1', '17.', 'Ron Chipperfield', 'Kanada', 'Brandon Wheat Kings (WCHL)']. ['2', '21.', 'Bruce Affleck', 'Kanada', 'University of Denver Pioneers (WCHA)']. ['3', '39.', 'Charlie Simmer', 'Kanada', 'Sault Ste. Marie Greyhounds (OHA)']. ['4', '57.', 'Tom Price', 'Kanada', 'Ottawa 67's (OHA)']. ['5', '75.', 'Jim Warden', 'Yhdysvallat', 'Michigan Tech Huskies (WCHA)']. ['6', '93.', 'Tom Sundberg', 'Yhdysvallat', 'St. Paul Vulcans (MidJHL)']. ['7', '111.', 'Tom Anderson', 'Yhdysvallat', 'St. Paul Vulcans (MidJHL)']. ['8', '128.', 'Jim McCabe', 'Kanada', 'Welland Sabres (SOJHL)']].</w:t>
      </w:r>
    </w:p>
    <w:p>
      <w:r>
        <w:rPr>
          <w:b/>
        </w:rPr>
        <w:t xml:space="preserve">Tulos</w:t>
      </w:r>
    </w:p>
    <w:p>
      <w:r>
        <w:t xml:space="preserve">Keitä kaikki pelaajat ovat?</w:t>
      </w:r>
    </w:p>
    <w:p>
      <w:r>
        <w:rPr>
          <w:b/>
        </w:rPr>
        <w:t xml:space="preserve">Tulos</w:t>
      </w:r>
    </w:p>
    <w:p>
      <w:r>
        <w:t xml:space="preserve">mikä oli kunkin pelaajan valintanumero?</w:t>
      </w:r>
    </w:p>
    <w:p>
      <w:r>
        <w:rPr>
          <w:b/>
        </w:rPr>
        <w:t xml:space="preserve">Tulos</w:t>
      </w:r>
    </w:p>
    <w:p>
      <w:r>
        <w:t xml:space="preserve">ja kumpi Tom Andersonin ja Tom Sundbergin välillä, kumpi oli ensin?</w:t>
      </w:r>
    </w:p>
    <w:p>
      <w:r>
        <w:rPr>
          <w:b/>
        </w:rPr>
        <w:t xml:space="preserve">Tulos</w:t>
      </w:r>
    </w:p>
    <w:p>
      <w:r>
        <w:t xml:space="preserve">keitä kaikkia ihmisiä värvättiin?</w:t>
      </w:r>
    </w:p>
    <w:p>
      <w:r>
        <w:rPr>
          <w:b/>
        </w:rPr>
        <w:t xml:space="preserve">Tulos</w:t>
      </w:r>
    </w:p>
    <w:p>
      <w:r>
        <w:t xml:space="preserve">kumpi heistä valittiin ensin?</w:t>
      </w:r>
    </w:p>
    <w:p>
      <w:r>
        <w:rPr>
          <w:b/>
        </w:rPr>
        <w:t xml:space="preserve">Tulos</w:t>
      </w:r>
    </w:p>
    <w:p>
      <w:r>
        <w:t xml:space="preserve">Mikä kierros liittyy pelaajaan Tom Sundberg?</w:t>
      </w:r>
    </w:p>
    <w:p>
      <w:r>
        <w:rPr>
          <w:b/>
        </w:rPr>
        <w:t xml:space="preserve">Tulos</w:t>
      </w:r>
    </w:p>
    <w:p>
      <w:r>
        <w:t xml:space="preserve">Mikä kierros liittyy pelaajaan Tom Anderson?</w:t>
      </w:r>
    </w:p>
    <w:p>
      <w:r>
        <w:rPr>
          <w:b/>
        </w:rPr>
        <w:t xml:space="preserve">Tulos</w:t>
      </w:r>
    </w:p>
    <w:p>
      <w:r>
        <w:t xml:space="preserve">kumpi luku on pienempi?</w:t>
      </w:r>
    </w:p>
    <w:p>
      <w:r>
        <w:rPr>
          <w:b/>
        </w:rPr>
        <w:t xml:space="preserve">Tulos</w:t>
      </w:r>
    </w:p>
    <w:p>
      <w:r>
        <w:t xml:space="preserve">Mikä pelaaja liittyy tähän numeroon?</w:t>
      </w:r>
    </w:p>
    <w:p>
      <w:r>
        <w:rPr>
          <w:b/>
        </w:rPr>
        <w:t xml:space="preserve">Esimerkki 6.365</w:t>
      </w:r>
    </w:p>
    <w:p>
      <w:r>
        <w:t xml:space="preserve">Pöytä: ['Game', 'Date', 'Opponent', 'Location', 'Score', 'OT', 'Attendance', 'Record']. ['1', 'January 9, 2009', '@ Portland LumberJax', 'Rose Garden', 'W 12-10', '', '6,859', '1-0']. ['2', '10. tammikuuta 2009', 'Portland LumberJax', 'Pepsi Center', 'L 5-14', '', '16,987', '1-1']. ['3', '24. tammikuuta 2009', 'Edmonton Rush', 'Pepsi Center', 'L 9-11', '', '16,734', '1-2']. ['4', '31. tammikuuta 2009', 'New York Titans', 'Pepsi Center', 'W 12-8', '', '15,023', '2-2']. ['5', '7. helmikuuta 2009', '@ Minnesota Swarm', 'Xcel Energy Center', 'W 13-8', '', '11,174', '3-2']. ['6', '14. helmikuuta 2009', 'Calgary Roughnecks', 'Pepsi Center', 'W 13-12', '', '17,712', '4-2']. ['7', '21. helmikuuta 2009', '@ San Jose Stealth', 'HP Pavilion at San Jose', 'L 9-14', '', '5,576', '4-3']. ['8', '22. helmikuuta 2009', '@ Edmonton Rush', 'Rexall Place', 'L 9-10', '', '7,249', '4-4']. ['9', '14. maaliskuuta 2009', '@ San Jose Stealth', 'HP Pavilion at San Jose', 'W 14-11', '', '3,535', '5-4']. ['10', '21. maaliskuuta 2009', '@ Calgary Roughnecks', 'Pengrowth Saddledome', 'L 10-13', '', '10,958', '5-5']. ['11', '22. maaliskuuta 2009', 'Minnesota Swarm', 'Pepsi Center', 'W 13-11', '', '15,594', '6-5']. ['12', '28. maaliskuuta 2009', '@ Philadelphia Wings', 'Wachovia Center', 'L 13-17', '', '11,876', '6-6']. ['13', '3. huhtikuuta 2009', 'Rochester Knighthawks', 'Pepsi Center', 'L 8-12', '', '16,834', '6-7']. ['14', 'April 4, 2009', '@ Portland LumberJax', 'Rose Garden', 'L 12-13', 'OT', '7,859', '6-8']. ['15', 'April 11, 2009', 'San Jose Stealth', 'Pepsi Center', 'L 10-11', 'OT', '16,189', '6-9']. ['16', '17. huhtikuuta 2009', 'Edmonton Rush', 'Pepsi Center', 'W 10-9', '', '16,727', '7-9']]</w:t>
      </w:r>
    </w:p>
    <w:p>
      <w:r>
        <w:rPr>
          <w:b/>
        </w:rPr>
        <w:t xml:space="preserve">Tulos</w:t>
      </w:r>
    </w:p>
    <w:p>
      <w:r>
        <w:t xml:space="preserve">mikä oli pistemäärä 9. tammikuuta 2009?</w:t>
      </w:r>
    </w:p>
    <w:p>
      <w:r>
        <w:rPr>
          <w:b/>
        </w:rPr>
        <w:t xml:space="preserve">Tulos</w:t>
      </w:r>
    </w:p>
    <w:p>
      <w:r>
        <w:t xml:space="preserve">mikä oli tilanne 22. maaliskuuta 2009?</w:t>
      </w:r>
    </w:p>
    <w:p>
      <w:r>
        <w:rPr>
          <w:b/>
        </w:rPr>
        <w:t xml:space="preserve">Tulos</w:t>
      </w:r>
    </w:p>
    <w:p>
      <w:r>
        <w:t xml:space="preserve">mitä joukkuetta vastaan Colorado Mammoths teki 13 pistettä?</w:t>
      </w:r>
    </w:p>
    <w:p>
      <w:r>
        <w:rPr>
          <w:b/>
        </w:rPr>
        <w:t xml:space="preserve">Tulos</w:t>
      </w:r>
    </w:p>
    <w:p>
      <w:r>
        <w:t xml:space="preserve">keitä ovat mammutin vastustajat?</w:t>
      </w:r>
    </w:p>
    <w:p>
      <w:r>
        <w:rPr>
          <w:b/>
        </w:rPr>
        <w:t xml:space="preserve">Tulos</w:t>
      </w:r>
    </w:p>
    <w:p>
      <w:r>
        <w:t xml:space="preserve">mitä näistä mammutti teki 13 pistettä?</w:t>
      </w:r>
    </w:p>
    <w:p>
      <w:r>
        <w:rPr>
          <w:b/>
        </w:rPr>
        <w:t xml:space="preserve">Tulos</w:t>
      </w:r>
    </w:p>
    <w:p>
      <w:r>
        <w:t xml:space="preserve">Mikä näistä voitti mammutin?</w:t>
      </w:r>
    </w:p>
    <w:p>
      <w:r>
        <w:rPr>
          <w:b/>
        </w:rPr>
        <w:t xml:space="preserve">Tulos</w:t>
      </w:r>
    </w:p>
    <w:p>
      <w:r>
        <w:t xml:space="preserve">jota vastaan he voittivat tasan kahdella pisteellä?</w:t>
      </w:r>
    </w:p>
    <w:p>
      <w:r>
        <w:rPr>
          <w:b/>
        </w:rPr>
        <w:t xml:space="preserve">Tulos</w:t>
      </w:r>
    </w:p>
    <w:p>
      <w:r>
        <w:t xml:space="preserve">Mikä oli tammikuun 9. päivän ottelun tulos Portland Lumberjaxia vastaan?</w:t>
      </w:r>
    </w:p>
    <w:p>
      <w:r>
        <w:rPr>
          <w:b/>
        </w:rPr>
        <w:t xml:space="preserve">Tulos</w:t>
      </w:r>
    </w:p>
    <w:p>
      <w:r>
        <w:t xml:space="preserve">Milloin mammutit pelasivat Edmonton Rushia kotona ensimmäisen kerran?</w:t>
      </w:r>
    </w:p>
    <w:p>
      <w:r>
        <w:rPr>
          <w:b/>
        </w:rPr>
        <w:t xml:space="preserve">Tulos</w:t>
      </w:r>
    </w:p>
    <w:p>
      <w:r>
        <w:t xml:space="preserve">new york titansin lisäksi mitä muuta joukkuetta vastaan mammutit tekivät 13 pistettä?</w:t>
      </w:r>
    </w:p>
    <w:p>
      <w:r>
        <w:rPr>
          <w:b/>
        </w:rPr>
        <w:t xml:space="preserve">Tulos</w:t>
      </w:r>
    </w:p>
    <w:p>
      <w:r>
        <w:t xml:space="preserve">mitkä kansat on lueteltu?</w:t>
      </w:r>
    </w:p>
    <w:p>
      <w:r>
        <w:rPr>
          <w:b/>
        </w:rPr>
        <w:t xml:space="preserve">Tulos</w:t>
      </w:r>
    </w:p>
    <w:p>
      <w:r>
        <w:t xml:space="preserve">kuka voitti vähiten pronssimitaleita?</w:t>
      </w:r>
    </w:p>
    <w:p>
      <w:r>
        <w:rPr>
          <w:b/>
        </w:rPr>
        <w:t xml:space="preserve">Tulos</w:t>
      </w:r>
    </w:p>
    <w:p>
      <w:r>
        <w:t xml:space="preserve">mitkä ovat kaikki luetellut kansakunnat?</w:t>
      </w:r>
    </w:p>
    <w:p>
      <w:r>
        <w:rPr>
          <w:b/>
        </w:rPr>
        <w:t xml:space="preserve">Tulos</w:t>
      </w:r>
    </w:p>
    <w:p>
      <w:r>
        <w:t xml:space="preserve">kuinka monta pronssimitalia he voittivat?</w:t>
      </w:r>
    </w:p>
    <w:p>
      <w:r>
        <w:rPr>
          <w:b/>
        </w:rPr>
        <w:t xml:space="preserve">Tulos</w:t>
      </w:r>
    </w:p>
    <w:p>
      <w:r>
        <w:t xml:space="preserve">Mikä maa voitti vähiten pronssimitaleita?</w:t>
      </w:r>
    </w:p>
    <w:p>
      <w:r>
        <w:rPr>
          <w:b/>
        </w:rPr>
        <w:t xml:space="preserve">Tulos</w:t>
      </w:r>
    </w:p>
    <w:p>
      <w:r>
        <w:t xml:space="preserve">Kuinka monta pronssimitalia kukin maa voitti Münchenin kisoissa?</w:t>
      </w:r>
    </w:p>
    <w:p>
      <w:r>
        <w:rPr>
          <w:b/>
        </w:rPr>
        <w:t xml:space="preserve">Tulos</w:t>
      </w:r>
    </w:p>
    <w:p>
      <w:r>
        <w:t xml:space="preserve">mikä oli vähiten ansaittu summa?</w:t>
      </w:r>
    </w:p>
    <w:p>
      <w:r>
        <w:rPr>
          <w:b/>
        </w:rPr>
        <w:t xml:space="preserve">Tulos</w:t>
      </w:r>
    </w:p>
    <w:p>
      <w:r>
        <w:t xml:space="preserve">Mikä maa voitti nämä mitalit?</w:t>
      </w:r>
    </w:p>
    <w:p>
      <w:r>
        <w:rPr>
          <w:b/>
        </w:rPr>
        <w:t xml:space="preserve">Esimerkki 6.366</w:t>
      </w:r>
    </w:p>
    <w:p>
      <w:r>
        <w:t xml:space="preserve">Pöytä: ['Pick', 'Player', 'Country of origin*', 'PBA team', 'College']. ['1', 'Danilo Ildefonso', 'Filippiinit', 'Formula Shell Zoom Masters', 'Kansallinen']. ['2', 'Noy Castillo', 'Yhdysvallat', 'San Miguel Beermen', 'The Citadel']. ['3', 'Ali Peek', 'Yhdysvallat', 'Pop Cola 800s', 'Saint Mary']. ['4', 'Brixter Encarnacion', 'Filippiinit', 'Pop Cola 800s', 'San Sebastian']. ['5', 'William Antonio', 'Yhdysvallat', 'San Miguel Beermen', 'Chaminade University']. ['6', 'Banjo Calpito', 'Filippiinit', 'Sta. Lucia Realtors', 'San Sebastian']. ['7', 'Henry Fernandez', 'Filippiinit', 'Purefoods Carne Norte Beefies', 'Visayas']. ['8', 'Steven Smith', 'Yhdysvallat', 'Gordon's Gin Boars', 'United States International University']].</w:t>
      </w:r>
    </w:p>
    <w:p>
      <w:r>
        <w:rPr>
          <w:b/>
        </w:rPr>
        <w:t xml:space="preserve">Tulos</w:t>
      </w:r>
    </w:p>
    <w:p>
      <w:r>
        <w:t xml:space="preserve">ketkä olivat vuoden 1998 pba-draftin pelaajia?</w:t>
      </w:r>
    </w:p>
    <w:p>
      <w:r>
        <w:rPr>
          <w:b/>
        </w:rPr>
        <w:t xml:space="preserve">Tulos</w:t>
      </w:r>
    </w:p>
    <w:p>
      <w:r>
        <w:t xml:space="preserve">kuka valittiin linnoituksesta?</w:t>
      </w:r>
    </w:p>
    <w:p>
      <w:r>
        <w:rPr>
          <w:b/>
        </w:rPr>
        <w:t xml:space="preserve">Tulos</w:t>
      </w:r>
    </w:p>
    <w:p>
      <w:r>
        <w:t xml:space="preserve">mitkä pelaajat on merkitty vuoden 1998 pba-sopimuspelaajiksi?</w:t>
      </w:r>
    </w:p>
    <w:p>
      <w:r>
        <w:rPr>
          <w:b/>
        </w:rPr>
        <w:t xml:space="preserve">Tulos</w:t>
      </w:r>
    </w:p>
    <w:p>
      <w:r>
        <w:t xml:space="preserve">Kuka näistä pelaajista oli Citadelin kasvatti?</w:t>
      </w:r>
    </w:p>
    <w:p>
      <w:r>
        <w:rPr>
          <w:b/>
        </w:rPr>
        <w:t xml:space="preserve">Tulos</w:t>
      </w:r>
    </w:p>
    <w:p>
      <w:r>
        <w:t xml:space="preserve">ketkä kaikki pelaajat ovat draftissa?</w:t>
      </w:r>
    </w:p>
    <w:p>
      <w:r>
        <w:rPr>
          <w:b/>
        </w:rPr>
        <w:t xml:space="preserve">Tulos</w:t>
      </w:r>
    </w:p>
    <w:p>
      <w:r>
        <w:t xml:space="preserve">missä yliopistossa kukin pelaaja opiskeli?</w:t>
      </w:r>
    </w:p>
    <w:p>
      <w:r>
        <w:rPr>
          <w:b/>
        </w:rPr>
        <w:t xml:space="preserve">Tulos</w:t>
      </w:r>
    </w:p>
    <w:p>
      <w:r>
        <w:t xml:space="preserve">kuka pelaaja kävi Citadelissa?</w:t>
      </w:r>
    </w:p>
    <w:p>
      <w:r>
        <w:rPr>
          <w:b/>
        </w:rPr>
        <w:t xml:space="preserve">Tulos</w:t>
      </w:r>
    </w:p>
    <w:p>
      <w:r>
        <w:t xml:space="preserve">mitkä olivat cunard-linjan jokaisen laivan nimet?</w:t>
      </w:r>
    </w:p>
    <w:p>
      <w:r>
        <w:rPr>
          <w:b/>
        </w:rPr>
        <w:t xml:space="preserve">Tulos</w:t>
      </w:r>
    </w:p>
    <w:p>
      <w:r>
        <w:t xml:space="preserve">minä vuosina kukin alus palveli?</w:t>
      </w:r>
    </w:p>
    <w:p>
      <w:r>
        <w:rPr>
          <w:b/>
        </w:rPr>
        <w:t xml:space="preserve">Tulos</w:t>
      </w:r>
    </w:p>
    <w:p>
      <w:r>
        <w:t xml:space="preserve">Mikä näistä aluksista palveli vähiten vuosia?</w:t>
      </w:r>
    </w:p>
    <w:p>
      <w:r>
        <w:rPr>
          <w:b/>
        </w:rPr>
        <w:t xml:space="preserve">Tulos</w:t>
      </w:r>
    </w:p>
    <w:p>
      <w:r>
        <w:t xml:space="preserve">minkä alusten vetoisuus oli alle 50 000 bruttorekisteritonnia?</w:t>
      </w:r>
    </w:p>
    <w:p>
      <w:r>
        <w:rPr>
          <w:b/>
        </w:rPr>
        <w:t xml:space="preserve">Tulos</w:t>
      </w:r>
    </w:p>
    <w:p>
      <w:r>
        <w:t xml:space="preserve">Mitkä näistä aluksista olivat käytössä 1950-luvulla?</w:t>
      </w:r>
    </w:p>
    <w:p>
      <w:r>
        <w:rPr>
          <w:b/>
        </w:rPr>
        <w:t xml:space="preserve">Tulos</w:t>
      </w:r>
    </w:p>
    <w:p>
      <w:r>
        <w:t xml:space="preserve">mitkä niistä on rakennettu ennen vuotta 1950?</w:t>
      </w:r>
    </w:p>
    <w:p>
      <w:r>
        <w:rPr>
          <w:b/>
        </w:rPr>
        <w:t xml:space="preserve">Tulos</w:t>
      </w:r>
    </w:p>
    <w:p>
      <w:r>
        <w:t xml:space="preserve">Mitkä aluksista olivat välityyppisiä?</w:t>
      </w:r>
    </w:p>
    <w:p>
      <w:r>
        <w:rPr>
          <w:b/>
        </w:rPr>
        <w:t xml:space="preserve">Tulos</w:t>
      </w:r>
    </w:p>
    <w:p>
      <w:r>
        <w:t xml:space="preserve">Mikä niistä romutettiin ensin?</w:t>
      </w:r>
    </w:p>
    <w:p>
      <w:r>
        <w:rPr>
          <w:b/>
        </w:rPr>
        <w:t xml:space="preserve">Tulos</w:t>
      </w:r>
    </w:p>
    <w:p>
      <w:r>
        <w:t xml:space="preserve">Kuinka moni alla olevista aluksista on ollut cunardin palveluksessa alle 12 vuotta?</w:t>
      </w:r>
    </w:p>
    <w:p>
      <w:r>
        <w:rPr>
          <w:b/>
        </w:rPr>
        <w:t xml:space="preserve">Tulos</w:t>
      </w:r>
    </w:p>
    <w:p>
      <w:r>
        <w:t xml:space="preserve">Kuinka moni heistä on palvellut alle kymmenen vuotta?</w:t>
      </w:r>
    </w:p>
    <w:p>
      <w:r>
        <w:rPr>
          <w:b/>
        </w:rPr>
        <w:t xml:space="preserve">Tulos</w:t>
      </w:r>
    </w:p>
    <w:p>
      <w:r>
        <w:t xml:space="preserve">ja millä niistä on vähiten palvelusvuosia?</w:t>
      </w:r>
    </w:p>
    <w:p>
      <w:r>
        <w:rPr>
          <w:b/>
        </w:rPr>
        <w:t xml:space="preserve">Esimerkki 6.367</w:t>
      </w:r>
    </w:p>
    <w:p>
      <w:r>
        <w:t xml:space="preserve">Pöytä: ['Nimi', 'Vanhemmat', 'Koko', 'Kukan väri', 'Kukan tyyppi']. ['Cornish Snow', 'cuspidata x saluenensis', '04.0m2', 'white', 'single']. ['Cornish Spring', 'cuspidata x saluenensis', '04.0m2', 'pink', 'single']. ['Francie L', 'reticulata x saluenensis', '64.0m2', 'ruusunpunainen', 'kaksinkertainen']. ['Freedom Bell', 'x williamsii', '06.5m2', 'punainen', 'semi-double']. ['Inspiration', 'reticulata x saluenensis', '10.0m2', 'rose-pink', 'semi-double']. ['Leonard Messel', 'reticulata x saluenensis', '16.0m2', 'rose-pink', 'semi-double']. ['Royalty', 'japonica x reticulata', '01.0m2', 'light red', 'semi-double']. ['Spring Festival', 'x williamsii, cuspidata', '10.0m2', 'vaaleanpunainen', 'semi-double']. ['Tom Knudsen', 'japonica x reticulata', '06.3m2', 'syvänpunainen', 'kaksinkertainen pioni']. ['Tristrem Carlyon', 'reticulata', '10.0m2', 'rose pink', 'double paeony']]</w:t>
      </w:r>
    </w:p>
    <w:p>
      <w:r>
        <w:rPr>
          <w:b/>
        </w:rPr>
        <w:t xml:space="preserve">Tulos</w:t>
      </w:r>
    </w:p>
    <w:p>
      <w:r>
        <w:t xml:space="preserve">Mikä kasvi on valkoinen?</w:t>
      </w:r>
    </w:p>
    <w:p>
      <w:r>
        <w:rPr>
          <w:b/>
        </w:rPr>
        <w:t xml:space="preserve">Tulos</w:t>
      </w:r>
    </w:p>
    <w:p>
      <w:r>
        <w:t xml:space="preserve">Mikä kasvi on vaaleanpunainen?</w:t>
      </w:r>
    </w:p>
    <w:p>
      <w:r>
        <w:rPr>
          <w:b/>
        </w:rPr>
        <w:t xml:space="preserve">Tulos</w:t>
      </w:r>
    </w:p>
    <w:p>
      <w:r>
        <w:t xml:space="preserve">Mikä kasvi on tummempi kuin punainen?</w:t>
      </w:r>
    </w:p>
    <w:p>
      <w:r>
        <w:rPr>
          <w:b/>
        </w:rPr>
        <w:t xml:space="preserve">Tulos</w:t>
      </w:r>
    </w:p>
    <w:p>
      <w:r>
        <w:t xml:space="preserve">Minkä näistä kasveista kukan väri on punainen?</w:t>
      </w:r>
    </w:p>
    <w:p>
      <w:r>
        <w:rPr>
          <w:b/>
        </w:rPr>
        <w:t xml:space="preserve">Tulos</w:t>
      </w:r>
    </w:p>
    <w:p>
      <w:r>
        <w:t xml:space="preserve">Minkä näistä kasveista kukan väri on syvänpunainen?</w:t>
      </w:r>
    </w:p>
    <w:p>
      <w:r>
        <w:rPr>
          <w:b/>
        </w:rPr>
        <w:t xml:space="preserve">Tulos</w:t>
      </w:r>
    </w:p>
    <w:p>
      <w:r>
        <w:t xml:space="preserve">mitä kaikki kasvit ovat?</w:t>
      </w:r>
    </w:p>
    <w:p>
      <w:r>
        <w:rPr>
          <w:b/>
        </w:rPr>
        <w:t xml:space="preserve">Tulos</w:t>
      </w:r>
    </w:p>
    <w:p>
      <w:r>
        <w:t xml:space="preserve">ja niiden värit?</w:t>
      </w:r>
    </w:p>
    <w:p>
      <w:r>
        <w:rPr>
          <w:b/>
        </w:rPr>
        <w:t xml:space="preserve">Tulos</w:t>
      </w:r>
    </w:p>
    <w:p>
      <w:r>
        <w:t xml:space="preserve">Minkä kasvin väri on syvän punainen?</w:t>
      </w:r>
    </w:p>
    <w:p>
      <w:r>
        <w:rPr>
          <w:b/>
        </w:rPr>
        <w:t xml:space="preserve">Esimerkki 6.368</w:t>
      </w:r>
    </w:p>
    <w:p>
      <w:r>
        <w:t xml:space="preserve">Pöytä: Taulukko: ['Rank', 'Nation', 'Gold', 'Silver', 'Bronze', 'Total']. ['1', 'Japani', '5', '2', '0', '7']. ['2', 'Kiina', '4', '3', '2', '9']. ['3', 'Etelä-Korea', '0', '3', '1', '4']. ['4', 'Pohjois-Korea', '0', '1', '0', '1']. ['5', 'Kiinan Taipei', '0', '0', '3', '3']. ['5', 'Thaimaa', '0', '0', '3', '3']. ['Yhteensä', 'Yhteensä', '9', '9', '9', '9', '27']].</w:t>
      </w:r>
    </w:p>
    <w:p>
      <w:r>
        <w:rPr>
          <w:b/>
        </w:rPr>
        <w:t xml:space="preserve">Tulos</w:t>
      </w:r>
    </w:p>
    <w:p>
      <w:r>
        <w:t xml:space="preserve">mitkä kansakunnat osallistuivat?</w:t>
      </w:r>
    </w:p>
    <w:p>
      <w:r>
        <w:rPr>
          <w:b/>
        </w:rPr>
        <w:t xml:space="preserve">Tulos</w:t>
      </w:r>
    </w:p>
    <w:p>
      <w:r>
        <w:t xml:space="preserve">kuinka monta kultamitalia he saivat?</w:t>
      </w:r>
    </w:p>
    <w:p>
      <w:r>
        <w:rPr>
          <w:b/>
        </w:rPr>
        <w:t xml:space="preserve">Tulos</w:t>
      </w:r>
    </w:p>
    <w:p>
      <w:r>
        <w:t xml:space="preserve">Entä hopeamitalit?</w:t>
      </w:r>
    </w:p>
    <w:p>
      <w:r>
        <w:rPr>
          <w:b/>
        </w:rPr>
        <w:t xml:space="preserve">Tulos</w:t>
      </w:r>
    </w:p>
    <w:p>
      <w:r>
        <w:t xml:space="preserve">ja pronssia?</w:t>
      </w:r>
    </w:p>
    <w:p>
      <w:r>
        <w:rPr>
          <w:b/>
        </w:rPr>
        <w:t xml:space="preserve">Tulos</w:t>
      </w:r>
    </w:p>
    <w:p>
      <w:r>
        <w:t xml:space="preserve">Mikä maa voitti mitalin kussakin luokassa?</w:t>
      </w:r>
    </w:p>
    <w:p>
      <w:r>
        <w:rPr>
          <w:b/>
        </w:rPr>
        <w:t xml:space="preserve">Tulos</w:t>
      </w:r>
    </w:p>
    <w:p>
      <w:r>
        <w:t xml:space="preserve">mitkä maat pelasivat nuorten lentopallon Aasian mestaruuskilpailuissa?</w:t>
      </w:r>
    </w:p>
    <w:p>
      <w:r>
        <w:rPr>
          <w:b/>
        </w:rPr>
        <w:t xml:space="preserve">Tulos</w:t>
      </w:r>
    </w:p>
    <w:p>
      <w:r>
        <w:t xml:space="preserve">Mikä maa sai enemmän kuin yhden kultamitalin?</w:t>
      </w:r>
    </w:p>
    <w:p>
      <w:r>
        <w:rPr>
          <w:b/>
        </w:rPr>
        <w:t xml:space="preserve">Tulos</w:t>
      </w:r>
    </w:p>
    <w:p>
      <w:r>
        <w:t xml:space="preserve">Mikä maa sai myös silloin enemmän kuin yhden pronssimitalin?</w:t>
      </w:r>
    </w:p>
    <w:p>
      <w:r>
        <w:rPr>
          <w:b/>
        </w:rPr>
        <w:t xml:space="preserve">Tulos</w:t>
      </w:r>
    </w:p>
    <w:p>
      <w:r>
        <w:t xml:space="preserve">mitkä maat kilpailivat?</w:t>
      </w:r>
    </w:p>
    <w:p>
      <w:r>
        <w:rPr>
          <w:b/>
        </w:rPr>
        <w:t xml:space="preserve">Tulos</w:t>
      </w:r>
    </w:p>
    <w:p>
      <w:r>
        <w:t xml:space="preserve">Mitkä maat voittivat vähintään yhden kultamitalin?</w:t>
      </w:r>
    </w:p>
    <w:p>
      <w:r>
        <w:rPr>
          <w:b/>
        </w:rPr>
        <w:t xml:space="preserve">Tulos</w:t>
      </w:r>
    </w:p>
    <w:p>
      <w:r>
        <w:t xml:space="preserve">kuka näistä voitti myös pronssimitalin?</w:t>
      </w:r>
    </w:p>
    <w:p>
      <w:r>
        <w:rPr>
          <w:b/>
        </w:rPr>
        <w:t xml:space="preserve">Esimerkki 6.369</w:t>
      </w:r>
    </w:p>
    <w:p>
      <w:r>
        <w:t xml:space="preserve">Pöytä: ['Title', 'Release', '6th Gen', 'Handheld', 'Note']. ['Buggy Grand Prix: Kattobi! Dai-Sakusen', '2003', 'PlayStation 2', 'N/A', '']. ['Gunbird Special Edition / Gunbird 1&amp;2', '2004', 'PlayStation 2', 'N/A', '']. ['Psikyo Shooting Collection Vol. 1: Strikers 1945 I &amp; II', '2004', 'PlayStation 2', 'N/A', 'N/A', 'Julkaissut ja julkaissut Euroopassa Play It nimellä 1945 I &amp; II: The Arcade Games.']. ['Psikyo Shooting Collection Vol. 2: Sengoku Ace &amp; Sengoku Blade', '2004', 'PlayStation 2', 'N/A', '']. ['Psikyo Shooting Collection Vol. 3: Sol Divide &amp; Dragon Blaze', '2004', 'PlayStation 2', 'N/A', '']. ['Taisen Hot Gimmick: Cosplay Mahjong', '2004', 'PlayStation 2', 'N/A', '']. ['Sengoku Cannon', '2005', 'N/A', 'PSP', '']. ['Taisen Hot Gimmick: Axes-Jong', '2005', 'PlayStation 2', 'N/A', '']</w:t>
      </w:r>
    </w:p>
    <w:p>
      <w:r>
        <w:rPr>
          <w:b/>
        </w:rPr>
        <w:t xml:space="preserve">Tulos</w:t>
      </w:r>
    </w:p>
    <w:p>
      <w:r>
        <w:t xml:space="preserve">mitkä ovat kaikki otsikot?</w:t>
      </w:r>
    </w:p>
    <w:p>
      <w:r>
        <w:rPr>
          <w:b/>
        </w:rPr>
        <w:t xml:space="preserve">Tulos</w:t>
      </w:r>
    </w:p>
    <w:p>
      <w:r>
        <w:t xml:space="preserve">mitkä ovat heidän muistiinpanonsa?</w:t>
      </w:r>
    </w:p>
    <w:p>
      <w:r>
        <w:rPr>
          <w:b/>
        </w:rPr>
        <w:t xml:space="preserve">Tulos</w:t>
      </w:r>
    </w:p>
    <w:p>
      <w:r>
        <w:t xml:space="preserve">Mikä peli julkaistiin Euroopassa?</w:t>
      </w:r>
    </w:p>
    <w:p>
      <w:r>
        <w:rPr>
          <w:b/>
        </w:rPr>
        <w:t xml:space="preserve">Tulos</w:t>
      </w:r>
    </w:p>
    <w:p>
      <w:r>
        <w:t xml:space="preserve">mitä pelejä luetellaan?</w:t>
      </w:r>
    </w:p>
    <w:p>
      <w:r>
        <w:rPr>
          <w:b/>
        </w:rPr>
        <w:t xml:space="preserve">Tulos</w:t>
      </w:r>
    </w:p>
    <w:p>
      <w:r>
        <w:t xml:space="preserve">näistä, joilla oli eri nimi Euroopassa?</w:t>
      </w:r>
    </w:p>
    <w:p>
      <w:r>
        <w:rPr>
          <w:b/>
        </w:rPr>
        <w:t xml:space="preserve">Tulos</w:t>
      </w:r>
    </w:p>
    <w:p>
      <w:r>
        <w:t xml:space="preserve">Mitkä ovat otsikot?</w:t>
      </w:r>
    </w:p>
    <w:p>
      <w:r>
        <w:rPr>
          <w:b/>
        </w:rPr>
        <w:t xml:space="preserve">Tulos</w:t>
      </w:r>
    </w:p>
    <w:p>
      <w:r>
        <w:t xml:space="preserve">Minkä nimikkeen kohdalla on huomautus, joka osoittaa, että sillä on eri nimi Euroopassa?</w:t>
      </w:r>
    </w:p>
    <w:p>
      <w:r>
        <w:rPr>
          <w:b/>
        </w:rPr>
        <w:t xml:space="preserve">Esimerkki 6.370</w:t>
      </w:r>
    </w:p>
    <w:p>
      <w:r>
        <w:t xml:space="preserve">Pöytä: Taulukko: ['Rank', 'Nation', 'Gold', 'Silver', 'Bronze', 'Total']. ['1', 'Intia', '102', '58', '37', '197']. ['2', 'Nepal', '32', '10', '24', '65']. ['3', 'Sri Lanka', '16', '42', '62', '120']. ['4', 'Pakistan', '10', '36', '30', '76']. ['5', 'Bangladesh', '2', '10', '35', '47']. ['6', 'Bhutan', '1', '6', '7', '14']. ['7', 'Malediivit', '0', '0', '4', '4'].</w:t>
      </w:r>
    </w:p>
    <w:p>
      <w:r>
        <w:rPr>
          <w:b/>
        </w:rPr>
        <w:t xml:space="preserve">Tulos</w:t>
      </w:r>
    </w:p>
    <w:p>
      <w:r>
        <w:t xml:space="preserve">mitkä maat voittivat mitaleja?</w:t>
      </w:r>
    </w:p>
    <w:p>
      <w:r>
        <w:rPr>
          <w:b/>
        </w:rPr>
        <w:t xml:space="preserve">Tulos</w:t>
      </w:r>
    </w:p>
    <w:p>
      <w:r>
        <w:t xml:space="preserve">mikä voitti eniten?</w:t>
      </w:r>
    </w:p>
    <w:p>
      <w:r>
        <w:rPr>
          <w:b/>
        </w:rPr>
        <w:t xml:space="preserve">Tulos</w:t>
      </w:r>
    </w:p>
    <w:p>
      <w:r>
        <w:t xml:space="preserve">joka voitti vähiten?</w:t>
      </w:r>
    </w:p>
    <w:p>
      <w:r>
        <w:rPr>
          <w:b/>
        </w:rPr>
        <w:t xml:space="preserve">Tulos</w:t>
      </w:r>
    </w:p>
    <w:p>
      <w:r>
        <w:t xml:space="preserve">Kuinka monta mitalia kussakin maassa on yhteensä?</w:t>
      </w:r>
    </w:p>
    <w:p>
      <w:r>
        <w:rPr>
          <w:b/>
        </w:rPr>
        <w:t xml:space="preserve">Tulos</w:t>
      </w:r>
    </w:p>
    <w:p>
      <w:r>
        <w:t xml:space="preserve">Mikä näistä summista on pienempi kuin 10?</w:t>
      </w:r>
    </w:p>
    <w:p>
      <w:r>
        <w:rPr>
          <w:b/>
        </w:rPr>
        <w:t xml:space="preserve">Tulos</w:t>
      </w:r>
    </w:p>
    <w:p>
      <w:r>
        <w:t xml:space="preserve">kuka voitti tämän määrän mitaleja?</w:t>
      </w:r>
    </w:p>
    <w:p>
      <w:r>
        <w:rPr>
          <w:b/>
        </w:rPr>
        <w:t xml:space="preserve">Tulos</w:t>
      </w:r>
    </w:p>
    <w:p>
      <w:r>
        <w:t xml:space="preserve">Kuinka monta mitalia kansakunnat voittivat yhteensä vuoden 1999 Etelä-Aasian kisoissa?</w:t>
      </w:r>
    </w:p>
    <w:p>
      <w:r>
        <w:rPr>
          <w:b/>
        </w:rPr>
        <w:t xml:space="preserve">Tulos</w:t>
      </w:r>
    </w:p>
    <w:p>
      <w:r>
        <w:t xml:space="preserve">mikä summa oli pienin?</w:t>
      </w:r>
    </w:p>
    <w:p>
      <w:r>
        <w:rPr>
          <w:b/>
        </w:rPr>
        <w:t xml:space="preserve">Tulos</w:t>
      </w:r>
    </w:p>
    <w:p>
      <w:r>
        <w:t xml:space="preserve">Millä kansakunnalla oli tämä määrä?</w:t>
      </w:r>
    </w:p>
    <w:p>
      <w:r>
        <w:rPr>
          <w:b/>
        </w:rPr>
        <w:t xml:space="preserve">Esimerkki 6.371</w:t>
      </w:r>
    </w:p>
    <w:p>
      <w:r>
        <w:t xml:space="preserve">Pöytä: ['Date', 'Pos.', 'Name', 'From', 'Fee']. ['27 kesäkuuta 2007', 'DF', 'Aaron Hughes', 'Aston Villa', 'PS1,000,000']. ['5. heinäkuuta 2007', 'MF', 'Steven Davis', 'Aston Villa', 'PS4,000,000']. ['9. heinäkuuta 2007', 'FW', 'Diomansy Kamara', 'West Bromwich Albion', '6 000 000 PS']. ['12. heinäkuuta 2007', 'DF', 'Chris Baird', 'Southampton', 'PS3,035,000']. ['13. heinäkuuta 2007', 'FW', 'David Healy', 'Leeds United', '1 500 000 PS']. ['13. heinäkuuta 2007', 'DF', 'Paul Konchesky', 'West Ham', 'PS3,250,000']. ['19. heinäkuuta 2007', 'MF', 'Lee Cook', 'QPR', 'PS2 500 000']. ['4 elokuuta 2007', 'MF', 'Adrian Leijer', 'Melbourne Victory', 'Undisclosed']. ['8. elokuuta 2007', 'DF', 'Hameur Bouazza', 'Watford', 'PS3,000,000']. ['23. elokuuta 2007', 'GK', 'Kasey Keller', 'Borussia Monchengladbach', 'Free']. ['30. elokuuta 2007', 'DF', 'Nathan Ashton', 'Unattached', 'Free']. ['31. elokuuta 2007', 'FW', 'Shefki Kuqi', 'Crystal Palace', 'Laina']. ['31. elokuuta 2007', 'MF', 'Danny Murphy', 'Tottenham Hotspur', 'Laina']. ['31. elokuuta 2007', 'MF', 'Seol Ki-Hyeon', 'Reading', 'Undisclosed']. ['31. elokuuta 2007', 'DF', 'Dejan Stefanovic', 'Portsmouth', 'PS1,000,000']].</w:t>
      </w:r>
    </w:p>
    <w:p>
      <w:r>
        <w:rPr>
          <w:b/>
        </w:rPr>
        <w:t xml:space="preserve">Tulos</w:t>
      </w:r>
    </w:p>
    <w:p>
      <w:r>
        <w:t xml:space="preserve">Mikä oli Steven Davis'n palkkio?</w:t>
      </w:r>
    </w:p>
    <w:p>
      <w:r>
        <w:rPr>
          <w:b/>
        </w:rPr>
        <w:t xml:space="preserve">Tulos</w:t>
      </w:r>
    </w:p>
    <w:p>
      <w:r>
        <w:t xml:space="preserve">Mikä oli Chris Bairdin palkkio?</w:t>
      </w:r>
    </w:p>
    <w:p>
      <w:r>
        <w:rPr>
          <w:b/>
        </w:rPr>
        <w:t xml:space="preserve">Tulos</w:t>
      </w:r>
    </w:p>
    <w:p>
      <w:r>
        <w:t xml:space="preserve">Kummalla on korkeampi palkkio Davisin ja Bairdin välillä?</w:t>
      </w:r>
    </w:p>
    <w:p>
      <w:r>
        <w:rPr>
          <w:b/>
        </w:rPr>
        <w:t xml:space="preserve">Tulos</w:t>
      </w:r>
    </w:p>
    <w:p>
      <w:r>
        <w:t xml:space="preserve">kenellä oli korkein palkkio?</w:t>
      </w:r>
    </w:p>
    <w:p>
      <w:r>
        <w:rPr>
          <w:b/>
        </w:rPr>
        <w:t xml:space="preserve">Tulos</w:t>
      </w:r>
    </w:p>
    <w:p>
      <w:r>
        <w:t xml:space="preserve">kumman palkkio oli korkeampi Steven Davis ja Chris Baird?</w:t>
      </w:r>
    </w:p>
    <w:p>
      <w:r>
        <w:rPr>
          <w:b/>
        </w:rPr>
        <w:t xml:space="preserve">Tulos</w:t>
      </w:r>
    </w:p>
    <w:p>
      <w:r>
        <w:t xml:space="preserve">Mikä oli Steven Davis'n palkkio?</w:t>
      </w:r>
    </w:p>
    <w:p>
      <w:r>
        <w:rPr>
          <w:b/>
        </w:rPr>
        <w:t xml:space="preserve">Tulos</w:t>
      </w:r>
    </w:p>
    <w:p>
      <w:r>
        <w:t xml:space="preserve">Mikä oli Chris Bairdin palkkio?</w:t>
      </w:r>
    </w:p>
    <w:p>
      <w:r>
        <w:rPr>
          <w:b/>
        </w:rPr>
        <w:t xml:space="preserve">Tulos</w:t>
      </w:r>
    </w:p>
    <w:p>
      <w:r>
        <w:t xml:space="preserve">Kumpi näistä kahdesta maksusta oli suurempi?</w:t>
      </w:r>
    </w:p>
    <w:p>
      <w:r>
        <w:rPr>
          <w:b/>
        </w:rPr>
        <w:t xml:space="preserve">Tulos</w:t>
      </w:r>
    </w:p>
    <w:p>
      <w:r>
        <w:t xml:space="preserve">minä vuonna Nick Cheung voitti palkinnon</w:t>
      </w:r>
    </w:p>
    <w:p>
      <w:r>
        <w:rPr>
          <w:b/>
        </w:rPr>
        <w:t xml:space="preserve">Tulos</w:t>
      </w:r>
    </w:p>
    <w:p>
      <w:r>
        <w:t xml:space="preserve">kuka muu voitti palkinnon tänä vuonna?</w:t>
      </w:r>
    </w:p>
    <w:p>
      <w:r>
        <w:rPr>
          <w:b/>
        </w:rPr>
        <w:t xml:space="preserve">Tulos</w:t>
      </w:r>
    </w:p>
    <w:p>
      <w:r>
        <w:t xml:space="preserve">ketkä kaikki ovat palkinnon voittajia?</w:t>
      </w:r>
    </w:p>
    <w:p>
      <w:r>
        <w:rPr>
          <w:b/>
        </w:rPr>
        <w:t xml:space="preserve">Tulos</w:t>
      </w:r>
    </w:p>
    <w:p>
      <w:r>
        <w:t xml:space="preserve">kuka voitti vuonna 1988?</w:t>
      </w:r>
    </w:p>
    <w:p>
      <w:r>
        <w:rPr>
          <w:b/>
        </w:rPr>
        <w:t xml:space="preserve">Tulos</w:t>
      </w:r>
    </w:p>
    <w:p>
      <w:r>
        <w:t xml:space="preserve">Kuka näistä on vanhempi voittaja?</w:t>
      </w:r>
    </w:p>
    <w:p>
      <w:r>
        <w:rPr>
          <w:b/>
        </w:rPr>
        <w:t xml:space="preserve">Tulos</w:t>
      </w:r>
    </w:p>
    <w:p>
      <w:r>
        <w:t xml:space="preserve">mitkä ovat kaikkien artistien nimet?</w:t>
      </w:r>
    </w:p>
    <w:p>
      <w:r>
        <w:rPr>
          <w:b/>
        </w:rPr>
        <w:t xml:space="preserve">Tulos</w:t>
      </w:r>
    </w:p>
    <w:p>
      <w:r>
        <w:t xml:space="preserve">milloin he saivat palkinnon?</w:t>
      </w:r>
    </w:p>
    <w:p>
      <w:r>
        <w:rPr>
          <w:b/>
        </w:rPr>
        <w:t xml:space="preserve">Tulos</w:t>
      </w:r>
    </w:p>
    <w:p>
      <w:r>
        <w:t xml:space="preserve">Nick Cheungin lisäksi kuka muu artisti voitti tuona vuonna?</w:t>
      </w:r>
    </w:p>
    <w:p>
      <w:r>
        <w:rPr>
          <w:b/>
        </w:rPr>
        <w:t xml:space="preserve">Esimerkki 6.372</w:t>
      </w:r>
    </w:p>
    <w:p>
      <w:r>
        <w:t xml:space="preserve">Pöytä: ['Institution', 'Location', 'Nickname', 'Founded', 'Type', 'Enrollment', 'Joined MAC']. ['Delaware Valley College', 'Doylestown, Pennsylvania', 'Aggies', '1917', 'Private/Non-Sectarian', '2 241', '1965']. ['DeSales University', 'Center Valley, Pennsylvania', 'Bulldogs', '1965', 'Private/Catholic', '3 199', '1997']. ['Eastern University', 'St. Davids, Pennsylvania', 'Eagles', '1952', 'Private/Baptist', '4,235', '2008']. ['Fairleigh Dickinson University-Florham', 'Madison, New Jersey', 'Devils', '1942', 'Private/Non-sectarian', '3,288', '1977']. ["King's College", "Wilkes-Barre, Pennsylvania", "Monarchs", "1946", "Yksityinen/katolinen", "2 725", "1977"]. ['Manhattanville College', 'Purchase, New York', 'Valiants', '1841', 'Private/Non-sectarian', '2,695', '2007']. ['Misericordia University', 'Dallas, Pennsylvania', 'Cougars', '1924', 'Private/Catholic', '2,830', '2008']. ['Wilkes University', 'Wilkes-Barre, Pennsylvania', 'Colonels', '1933', 'Private/Non-sectarian', '5,136', '1946*']].</w:t>
      </w:r>
    </w:p>
    <w:p>
      <w:r>
        <w:rPr>
          <w:b/>
        </w:rPr>
        <w:t xml:space="preserve">Tulos</w:t>
      </w:r>
    </w:p>
    <w:p>
      <w:r>
        <w:t xml:space="preserve">mitä kaikki koulut ovat?</w:t>
      </w:r>
    </w:p>
    <w:p>
      <w:r>
        <w:rPr>
          <w:b/>
        </w:rPr>
        <w:t xml:space="preserve">Tulos</w:t>
      </w:r>
    </w:p>
    <w:p>
      <w:r>
        <w:t xml:space="preserve">ja niiden tyyppi?</w:t>
      </w:r>
    </w:p>
    <w:p>
      <w:r>
        <w:rPr>
          <w:b/>
        </w:rPr>
        <w:t xml:space="preserve">Tulos</w:t>
      </w:r>
    </w:p>
    <w:p>
      <w:r>
        <w:t xml:space="preserve">mitkä koulut ovat yksityisiä/ei-sektaarisia?</w:t>
      </w:r>
    </w:p>
    <w:p>
      <w:r>
        <w:rPr>
          <w:b/>
        </w:rPr>
        <w:t xml:space="preserve">Tulos</w:t>
      </w:r>
    </w:p>
    <w:p>
      <w:r>
        <w:t xml:space="preserve">mitkä toimielimet kuuluvat keskiatlanttisiin konferensseihin?</w:t>
      </w:r>
    </w:p>
    <w:p>
      <w:r>
        <w:rPr>
          <w:b/>
        </w:rPr>
        <w:t xml:space="preserve">Tulos</w:t>
      </w:r>
    </w:p>
    <w:p>
      <w:r>
        <w:t xml:space="preserve">mitkä näistä oppilaitoksista ovat yksityisiä/ei-sektaarisia korkeakouluja?</w:t>
      </w:r>
    </w:p>
    <w:p>
      <w:r>
        <w:rPr>
          <w:b/>
        </w:rPr>
        <w:t xml:space="preserve">Tulos</w:t>
      </w:r>
    </w:p>
    <w:p>
      <w:r>
        <w:t xml:space="preserve">Mikä yksityinen/ei-sektaarinen korkeakoulu perustettiin vuonna 1917?</w:t>
      </w:r>
    </w:p>
    <w:p>
      <w:r>
        <w:rPr>
          <w:b/>
        </w:rPr>
        <w:t xml:space="preserve">Tulos</w:t>
      </w:r>
    </w:p>
    <w:p>
      <w:r>
        <w:t xml:space="preserve">mitä ovat yksityiset/ei-sektaariset koulut?</w:t>
      </w:r>
    </w:p>
    <w:p>
      <w:r>
        <w:rPr>
          <w:b/>
        </w:rPr>
        <w:t xml:space="preserve">Tulos</w:t>
      </w:r>
    </w:p>
    <w:p>
      <w:r>
        <w:t xml:space="preserve">joka perustettiin vuonna 1917?</w:t>
      </w:r>
    </w:p>
    <w:p>
      <w:r>
        <w:rPr>
          <w:b/>
        </w:rPr>
        <w:t xml:space="preserve">Esimerkki 6.373</w:t>
      </w:r>
    </w:p>
    <w:p>
      <w:r>
        <w:t xml:space="preserve">Pöytä: ['Finalisti', 'Ikä', 'Mistä', 'Puvun väri', 'Tila']. ['Laura Sicurello', '26', 'Milton Keynes', 'Yellow', 'Eliminated 1st in week 1']. ['Belinda Evans', '28', 'Somerset', 'Tummansininen', 'Poistui 2. viikolla 2']. ['Meliz Serman', '23', 'Chingford, Lontoo', 'Kultainen', 'Poistui 3. viikolla 3']. ['Simona Armstrong', '28', 'Romania', 'Violetti', 'Poistui 4. viikolla 4']. ['Leanne Dobinson', '20', 'Colchester', 'Lilac', 'Eliminoitu 5. viikolla 4']. ['Abi Finley', '23', 'Manchester', 'Light blue', 'Light blue', 'Eliminated 6th in week 5']. ['Aoife Mulholland', '28', 'Salthill', 'Vihreä', 'Seitsemäs pudonnut viikolla 5']. ['Siobhan Dillon', '21', 'Staffordshire', 'Red', 'Third place']. ['Helena Blackman', '23', 'Southampton', 'Pink', 'Toinen sija']. ['Connie Fisher', '23', 'Pembrokeshire', 'Orange', 'Voittaja'].</w:t>
      </w:r>
    </w:p>
    <w:p>
      <w:r>
        <w:rPr>
          <w:b/>
        </w:rPr>
        <w:t xml:space="preserve">Tulos</w:t>
      </w:r>
    </w:p>
    <w:p>
      <w:r>
        <w:t xml:space="preserve">ketkä olivat finalistit kilpailussa Miten ratkaiset Marian kaltaisen ongelman?</w:t>
      </w:r>
    </w:p>
    <w:p>
      <w:r>
        <w:rPr>
          <w:b/>
        </w:rPr>
        <w:t xml:space="preserve">Tulos</w:t>
      </w:r>
    </w:p>
    <w:p>
      <w:r>
        <w:t xml:space="preserve">Minkä näistä puvuista väri oli vaaleanpunainen?</w:t>
      </w:r>
    </w:p>
    <w:p>
      <w:r>
        <w:rPr>
          <w:b/>
        </w:rPr>
        <w:t xml:space="preserve">Tulos</w:t>
      </w:r>
    </w:p>
    <w:p>
      <w:r>
        <w:t xml:space="preserve">Mitkä ovat mekon värit?</w:t>
      </w:r>
    </w:p>
    <w:p>
      <w:r>
        <w:rPr>
          <w:b/>
        </w:rPr>
        <w:t xml:space="preserve">Tulos</w:t>
      </w:r>
    </w:p>
    <w:p>
      <w:r>
        <w:t xml:space="preserve">kuka finalisti pukeutui vaaleanpunaiseen</w:t>
      </w:r>
    </w:p>
    <w:p>
      <w:r>
        <w:rPr>
          <w:b/>
        </w:rPr>
        <w:t xml:space="preserve">Tulos</w:t>
      </w:r>
    </w:p>
    <w:p>
      <w:r>
        <w:t xml:space="preserve">keitä kaikki finalistit ovat?</w:t>
      </w:r>
    </w:p>
    <w:p>
      <w:r>
        <w:rPr>
          <w:b/>
        </w:rPr>
        <w:t xml:space="preserve">Tulos</w:t>
      </w:r>
    </w:p>
    <w:p>
      <w:r>
        <w:t xml:space="preserve">Minkä värinen mekko heillä oli päällään?</w:t>
      </w:r>
    </w:p>
    <w:p>
      <w:r>
        <w:rPr>
          <w:b/>
        </w:rPr>
        <w:t xml:space="preserve">Tulos</w:t>
      </w:r>
    </w:p>
    <w:p>
      <w:r>
        <w:t xml:space="preserve">ja kuka finalisti pukeutui vaaleanpunaiseen?</w:t>
      </w:r>
    </w:p>
    <w:p>
      <w:r>
        <w:rPr>
          <w:b/>
        </w:rPr>
        <w:t xml:space="preserve">Esimerkki 6.374</w:t>
      </w:r>
    </w:p>
    <w:p>
      <w:r>
        <w:t xml:space="preserve">Pöytä: ['Ryhmä', 'Jäsenet', 'Caucusing', 'Yhteensä']. ['Sosialistiryhmä', '242', '8', '250']. ['RPR-ryhmä', '136', '6', '140']. ['UDF-ryhmä', '107', '6', '113']. ['Communist Group', '34', '2', '36']. ["Radikaalit, kansalaiset ja vihreät", "33", "0", "33"]. ['Muut kuin sitoutumattomat', '5', '0', '5']. ['Yhteensä:', '555', '22', '577']]</w:t>
      </w:r>
    </w:p>
    <w:p>
      <w:r>
        <w:rPr>
          <w:b/>
        </w:rPr>
        <w:t xml:space="preserve">Tulos</w:t>
      </w:r>
    </w:p>
    <w:p>
      <w:r>
        <w:t xml:space="preserve">Kuinka monta kokoomuslaista udf-ryhmässä oli?</w:t>
      </w:r>
    </w:p>
    <w:p>
      <w:r>
        <w:rPr>
          <w:b/>
        </w:rPr>
        <w:t xml:space="preserve">Tulos</w:t>
      </w:r>
    </w:p>
    <w:p>
      <w:r>
        <w:t xml:space="preserve">kenellä muulla oli niin monta?</w:t>
      </w:r>
    </w:p>
    <w:p>
      <w:r>
        <w:rPr>
          <w:b/>
        </w:rPr>
        <w:t xml:space="preserve">Tulos</w:t>
      </w:r>
    </w:p>
    <w:p>
      <w:r>
        <w:t xml:space="preserve">Mitkä ryhmät ovat mukana Ranskan vuoden 1997 parlamenttivaaleissa?</w:t>
      </w:r>
    </w:p>
    <w:p>
      <w:r>
        <w:rPr>
          <w:b/>
        </w:rPr>
        <w:t xml:space="preserve">Tulos</w:t>
      </w:r>
    </w:p>
    <w:p>
      <w:r>
        <w:t xml:space="preserve">kuinka moni on mukana vaalipiirissä?</w:t>
      </w:r>
    </w:p>
    <w:p>
      <w:r>
        <w:rPr>
          <w:b/>
        </w:rPr>
        <w:t xml:space="preserve">Tulos</w:t>
      </w:r>
    </w:p>
    <w:p>
      <w:r>
        <w:t xml:space="preserve">Kuinka moni näistä on UDF-ryhmän mukaan valitsijamies?</w:t>
      </w:r>
    </w:p>
    <w:p>
      <w:r>
        <w:rPr>
          <w:b/>
        </w:rPr>
        <w:t xml:space="preserve">Tulos</w:t>
      </w:r>
    </w:p>
    <w:p>
      <w:r>
        <w:t xml:space="preserve">millä muulla ryhmällä on sama määrä?</w:t>
      </w:r>
    </w:p>
    <w:p>
      <w:r>
        <w:rPr>
          <w:b/>
        </w:rPr>
        <w:t xml:space="preserve">Tulos</w:t>
      </w:r>
    </w:p>
    <w:p>
      <w:r>
        <w:t xml:space="preserve">Mitkä ovat kaikkien ryhmien nimet?</w:t>
      </w:r>
    </w:p>
    <w:p>
      <w:r>
        <w:rPr>
          <w:b/>
        </w:rPr>
        <w:t xml:space="preserve">Tulos</w:t>
      </w:r>
    </w:p>
    <w:p>
      <w:r>
        <w:t xml:space="preserve">mitkä ovat heidän vaalilukunsa?</w:t>
      </w:r>
    </w:p>
    <w:p>
      <w:r>
        <w:rPr>
          <w:b/>
        </w:rPr>
        <w:t xml:space="preserve">Tulos</w:t>
      </w:r>
    </w:p>
    <w:p>
      <w:r>
        <w:t xml:space="preserve">Entä vain udf-ryhmä?</w:t>
      </w:r>
    </w:p>
    <w:p>
      <w:r>
        <w:rPr>
          <w:b/>
        </w:rPr>
        <w:t xml:space="preserve">Tulos</w:t>
      </w:r>
    </w:p>
    <w:p>
      <w:r>
        <w:t xml:space="preserve">Mikä muu ryhmä jakaa tämän luvun?</w:t>
      </w:r>
    </w:p>
    <w:p>
      <w:r>
        <w:rPr>
          <w:b/>
        </w:rPr>
        <w:t xml:space="preserve">Esimerkki 6.375</w:t>
      </w:r>
    </w:p>
    <w:p>
      <w:r>
        <w:t xml:space="preserve">Pöytä: [Nimi', 'Pinta-ala', 'Korkeus', 'Kerrokset', 'Vuosi']. ['Ratan Planet', 'Opp. ALIMCO, Naramau, G.T Road, Kalianpur", "90 metriä (295 ft)", "16", "2013"]. ['The Landmark Hotel', 'Near Navin Market, Mall Road, Downtown', '80 metriä (262 ft)', '14', '2000']. ['Ratan Orbit', 'Mukherjee Vihar, Kalianpur', '70 metriä (230 ft)', '14', '2011']. ['BSNL Tower', 'Opp. Resrve Bank of India, Mall Road, Downtown", "65 metriä (213 ft)", "15", "2001"]. ["Som Business Square (EL Mart)", "Mega Mall Crossing, The Mall, Downtown", "80 metriä (262 ft)", "15", "2005"]. ['Akashganga Heights', 'City Bypass, Chakeri', '60 metriä (197 ft)', '15', '1995']. ['Krishna Tower', 'Opp. Green Park Stadium, Parwati Bagla Road, Civil Lines', '48 metriä (157 ft)', '10', '2003']].</w:t>
      </w:r>
    </w:p>
    <w:p>
      <w:r>
        <w:rPr>
          <w:b/>
        </w:rPr>
        <w:t xml:space="preserve">Tulos</w:t>
      </w:r>
    </w:p>
    <w:p>
      <w:r>
        <w:t xml:space="preserve">mitkä ovat korkeimmat rakennukset Kanpurissa?</w:t>
      </w:r>
    </w:p>
    <w:p>
      <w:r>
        <w:rPr>
          <w:b/>
        </w:rPr>
        <w:t xml:space="preserve">Tulos</w:t>
      </w:r>
    </w:p>
    <w:p>
      <w:r>
        <w:t xml:space="preserve">noista korkeimmista rakennuksista, jotka ovat alle 70 metriä korkeita?</w:t>
      </w:r>
    </w:p>
    <w:p>
      <w:r>
        <w:rPr>
          <w:b/>
        </w:rPr>
        <w:t xml:space="preserve">Tulos</w:t>
      </w:r>
    </w:p>
    <w:p>
      <w:r>
        <w:t xml:space="preserve">näistä alle 70 metriä korkeista rakennuksista, mikä on vain 48 metriä korkea?</w:t>
      </w:r>
    </w:p>
    <w:p>
      <w:r>
        <w:rPr>
          <w:b/>
        </w:rPr>
        <w:t xml:space="preserve">Tulos</w:t>
      </w:r>
    </w:p>
    <w:p>
      <w:r>
        <w:t xml:space="preserve">Mitkä ovat kaikkien rakennusten korkeudet?</w:t>
      </w:r>
    </w:p>
    <w:p>
      <w:r>
        <w:rPr>
          <w:b/>
        </w:rPr>
        <w:t xml:space="preserve">Tulos</w:t>
      </w:r>
    </w:p>
    <w:p>
      <w:r>
        <w:t xml:space="preserve">mikä korkeus on 48 metriä?</w:t>
      </w:r>
    </w:p>
    <w:p>
      <w:r>
        <w:rPr>
          <w:b/>
        </w:rPr>
        <w:t xml:space="preserve">Tulos</w:t>
      </w:r>
    </w:p>
    <w:p>
      <w:r>
        <w:t xml:space="preserve">mikä rakennuksen nimi liittyy tähän korkeuteen?</w:t>
      </w:r>
    </w:p>
    <w:p>
      <w:r>
        <w:rPr>
          <w:b/>
        </w:rPr>
        <w:t xml:space="preserve">Tulos</w:t>
      </w:r>
    </w:p>
    <w:p>
      <w:r>
        <w:t xml:space="preserve">mitä kaikki rakennukset ovat?</w:t>
      </w:r>
    </w:p>
    <w:p>
      <w:r>
        <w:rPr>
          <w:b/>
        </w:rPr>
        <w:t xml:space="preserve">Tulos</w:t>
      </w:r>
    </w:p>
    <w:p>
      <w:r>
        <w:t xml:space="preserve">mikä niistä on 48 metriä pitkä?</w:t>
      </w:r>
    </w:p>
    <w:p>
      <w:r>
        <w:rPr>
          <w:b/>
        </w:rPr>
        <w:t xml:space="preserve">Tulos</w:t>
      </w:r>
    </w:p>
    <w:p>
      <w:r>
        <w:t xml:space="preserve">Missä asemassa Karl Hahnel oli?</w:t>
      </w:r>
    </w:p>
    <w:p>
      <w:r>
        <w:rPr>
          <w:b/>
        </w:rPr>
        <w:t xml:space="preserve">Tulos</w:t>
      </w:r>
    </w:p>
    <w:p>
      <w:r>
        <w:t xml:space="preserve">kuka oli ainoa kilpailija, joka tuli Latviasta?</w:t>
      </w:r>
    </w:p>
    <w:p>
      <w:r>
        <w:rPr>
          <w:b/>
        </w:rPr>
        <w:t xml:space="preserve">Tulos</w:t>
      </w:r>
    </w:p>
    <w:p>
      <w:r>
        <w:t xml:space="preserve">Iso-Britannian kilpailija nimettiin?</w:t>
      </w:r>
    </w:p>
    <w:p>
      <w:r>
        <w:rPr>
          <w:b/>
        </w:rPr>
        <w:t xml:space="preserve">Tulos</w:t>
      </w:r>
    </w:p>
    <w:p>
      <w:r>
        <w:t xml:space="preserve">mikä kilpailija tuli Latviasta?</w:t>
      </w:r>
    </w:p>
    <w:p>
      <w:r>
        <w:rPr>
          <w:b/>
        </w:rPr>
        <w:t xml:space="preserve">Tulos</w:t>
      </w:r>
    </w:p>
    <w:p>
      <w:r>
        <w:t xml:space="preserve">mikä kilpailija tuli Saksasta?</w:t>
      </w:r>
    </w:p>
    <w:p>
      <w:r>
        <w:rPr>
          <w:b/>
        </w:rPr>
        <w:t xml:space="preserve">Tulos</w:t>
      </w:r>
    </w:p>
    <w:p>
      <w:r>
        <w:t xml:space="preserve">kuka kilpailija tuli Isosta-Britanniasta?</w:t>
      </w:r>
    </w:p>
    <w:p>
      <w:r>
        <w:rPr>
          <w:b/>
        </w:rPr>
        <w:t xml:space="preserve">Tulos</w:t>
      </w:r>
    </w:p>
    <w:p>
      <w:r>
        <w:t xml:space="preserve">Keitä kaikki urheilijat ovat?</w:t>
      </w:r>
    </w:p>
    <w:p>
      <w:r>
        <w:rPr>
          <w:b/>
        </w:rPr>
        <w:t xml:space="preserve">Tulos</w:t>
      </w:r>
    </w:p>
    <w:p>
      <w:r>
        <w:t xml:space="preserve">mitä kansoja ne edustavat?</w:t>
      </w:r>
    </w:p>
    <w:p>
      <w:r>
        <w:rPr>
          <w:b/>
        </w:rPr>
        <w:t xml:space="preserve">Tulos</w:t>
      </w:r>
    </w:p>
    <w:p>
      <w:r>
        <w:t xml:space="preserve">ja kuka urheilija on Isosta-Britanniasta?</w:t>
      </w:r>
    </w:p>
    <w:p>
      <w:r>
        <w:rPr>
          <w:b/>
        </w:rPr>
        <w:t xml:space="preserve">Esimerkki 6.376</w:t>
      </w:r>
    </w:p>
    <w:p>
      <w:r>
        <w:t xml:space="preserve">Pöytä: ['Rank', 'Name', 'Nationality', 'Time']. ['', 'Gustavo Borges', 'Brazil', '1:49.41']. ['', 'Scott Tucker', 'Yhdysvallat', '1:50.99']. ['', 'Leonardo Costa', 'Brasilia', '1:51.29']. ['', 'Mark Johnston', 'Kanada', '1:51.29']. ['5', 'Nate Boyle', 'Yhdysvallat', '1:52.83']. ['6', 'Yannick Lupien', 'Kanada', '1:52.92']. ['7', 'Joshua Ilika', 'Meksiko', '1:53.73']. ['8', 'Javier Diaz', 'Meksiko', '1:54.01'].</w:t>
      </w:r>
    </w:p>
    <w:p>
      <w:r>
        <w:rPr>
          <w:b/>
        </w:rPr>
        <w:t xml:space="preserve">Tulos</w:t>
      </w:r>
    </w:p>
    <w:p>
      <w:r>
        <w:t xml:space="preserve">Ketkä kaikki uimarit kilpailivat vuoden 1999 panamerikkalaisissa kisoissa - miesten 200 metrin vapaauinti?</w:t>
      </w:r>
    </w:p>
    <w:p>
      <w:r>
        <w:rPr>
          <w:b/>
        </w:rPr>
        <w:t xml:space="preserve">Tulos</w:t>
      </w:r>
    </w:p>
    <w:p>
      <w:r>
        <w:t xml:space="preserve">mitkä olivat heidän vastaavat loppuaikansa?</w:t>
      </w:r>
    </w:p>
    <w:p>
      <w:r>
        <w:rPr>
          <w:b/>
        </w:rPr>
        <w:t xml:space="preserve">Tulos</w:t>
      </w:r>
    </w:p>
    <w:p>
      <w:r>
        <w:t xml:space="preserve">Mikä edellä mainituista kertoimista on suurempi kuin 1,54?</w:t>
      </w:r>
    </w:p>
    <w:p>
      <w:r>
        <w:rPr>
          <w:b/>
        </w:rPr>
        <w:t xml:space="preserve">Tulos</w:t>
      </w:r>
    </w:p>
    <w:p>
      <w:r>
        <w:t xml:space="preserve">kuka uimareista saavutti edellä mainitun ajan?</w:t>
      </w:r>
    </w:p>
    <w:p>
      <w:r>
        <w:rPr>
          <w:b/>
        </w:rPr>
        <w:t xml:space="preserve">Tulos</w:t>
      </w:r>
    </w:p>
    <w:p>
      <w:r>
        <w:t xml:space="preserve">Minkälaisia aikoja kukin uimari saavutti vuoden 1999 panamerikkalaisissa kisoissa?</w:t>
      </w:r>
    </w:p>
    <w:p>
      <w:r>
        <w:rPr>
          <w:b/>
        </w:rPr>
        <w:t xml:space="preserve">Tulos</w:t>
      </w:r>
    </w:p>
    <w:p>
      <w:r>
        <w:t xml:space="preserve">mikä aika oli pisin?</w:t>
      </w:r>
    </w:p>
    <w:p>
      <w:r>
        <w:rPr>
          <w:b/>
        </w:rPr>
        <w:t xml:space="preserve">Tulos</w:t>
      </w:r>
    </w:p>
    <w:p>
      <w:r>
        <w:t xml:space="preserve">mikä uimari teki tämän kerran?</w:t>
      </w:r>
    </w:p>
    <w:p>
      <w:r>
        <w:rPr>
          <w:b/>
        </w:rPr>
        <w:t xml:space="preserve">Tulos</w:t>
      </w:r>
    </w:p>
    <w:p>
      <w:r>
        <w:t xml:space="preserve">Mitkä olivat miesten 200 metrin vapaauinnin kokonaisajat?</w:t>
      </w:r>
    </w:p>
    <w:p>
      <w:r>
        <w:rPr>
          <w:b/>
        </w:rPr>
        <w:t xml:space="preserve">Tulos</w:t>
      </w:r>
    </w:p>
    <w:p>
      <w:r>
        <w:t xml:space="preserve">Mikä näistä ajoista on suurempi kuin 1,54?</w:t>
      </w:r>
    </w:p>
    <w:p>
      <w:r>
        <w:rPr>
          <w:b/>
        </w:rPr>
        <w:t xml:space="preserve">Tulos</w:t>
      </w:r>
    </w:p>
    <w:p>
      <w:r>
        <w:t xml:space="preserve">kuka saavutti tuon ajan?</w:t>
      </w:r>
    </w:p>
    <w:p>
      <w:r>
        <w:rPr>
          <w:b/>
        </w:rPr>
        <w:t xml:space="preserve">Tulos</w:t>
      </w:r>
    </w:p>
    <w:p>
      <w:r>
        <w:t xml:space="preserve">Mitkä ovat vuodenajat?</w:t>
      </w:r>
    </w:p>
    <w:p>
      <w:r>
        <w:rPr>
          <w:b/>
        </w:rPr>
        <w:t xml:space="preserve">Tulos</w:t>
      </w:r>
    </w:p>
    <w:p>
      <w:r>
        <w:t xml:space="preserve">kuka oli 1. sijalla?</w:t>
      </w:r>
    </w:p>
    <w:p>
      <w:r>
        <w:rPr>
          <w:b/>
        </w:rPr>
        <w:t xml:space="preserve">Tulos</w:t>
      </w:r>
    </w:p>
    <w:p>
      <w:r>
        <w:t xml:space="preserve">mikä kausi se oli?</w:t>
      </w:r>
    </w:p>
    <w:p>
      <w:r>
        <w:rPr>
          <w:b/>
        </w:rPr>
        <w:t xml:space="preserve">Tulos</w:t>
      </w:r>
    </w:p>
    <w:p>
      <w:r>
        <w:t xml:space="preserve">Mitkä ovat paikkasarakkeessa luetellut numerot?</w:t>
      </w:r>
    </w:p>
    <w:p>
      <w:r>
        <w:rPr>
          <w:b/>
        </w:rPr>
        <w:t xml:space="preserve">Tulos</w:t>
      </w:r>
    </w:p>
    <w:p>
      <w:r>
        <w:t xml:space="preserve">millä rivillä on 1. sija?</w:t>
      </w:r>
    </w:p>
    <w:p>
      <w:r>
        <w:rPr>
          <w:b/>
        </w:rPr>
        <w:t xml:space="preserve">Tulos</w:t>
      </w:r>
    </w:p>
    <w:p>
      <w:r>
        <w:t xml:space="preserve">Mikä on tähän riviin liittyvä vuodenaika?</w:t>
      </w:r>
    </w:p>
    <w:p>
      <w:r>
        <w:rPr>
          <w:b/>
        </w:rPr>
        <w:t xml:space="preserve">Tulos</w:t>
      </w:r>
    </w:p>
    <w:p>
      <w:r>
        <w:t xml:space="preserve">Mille sijoille Atletico Arteixo sijoittui?</w:t>
      </w:r>
    </w:p>
    <w:p>
      <w:r>
        <w:rPr>
          <w:b/>
        </w:rPr>
        <w:t xml:space="preserve">Tulos</w:t>
      </w:r>
    </w:p>
    <w:p>
      <w:r>
        <w:t xml:space="preserve">mikä näistä on paras viimeistely?</w:t>
      </w:r>
    </w:p>
    <w:p>
      <w:r>
        <w:rPr>
          <w:b/>
        </w:rPr>
        <w:t xml:space="preserve">Tulos</w:t>
      </w:r>
    </w:p>
    <w:p>
      <w:r>
        <w:t xml:space="preserve">minä vuonna tämä paikka on saatu aikaan?</w:t>
      </w:r>
    </w:p>
    <w:p>
      <w:r>
        <w:rPr>
          <w:b/>
        </w:rPr>
        <w:t xml:space="preserve">Esimerkki 6.377</w:t>
      </w:r>
    </w:p>
    <w:p>
      <w:r>
        <w:t xml:space="preserve">Pöytä: ['Song', 'Chinese', 'Hito Radio Top 10', '9+2 Music Top 15', 'Global Asia Top 15', 'UFO Radio Top 15', 'Channel [V] Top 20', 'MTV Taiwan Top 20', 'YES 93.3 Top 20']. ['Super Star', '', '3', '-', '&gt;4', '3', '4', '-', '14']. ['Far Away', 'Yuan Fang', '-', '-', '3', '2', '5', '-', '7']. ["Puoliksi sokerointi", "Ban Tang Zhu Yi", "3", "-", "-", "-", "7", "-", "3", "-"]. ['River Shore Park', 'He Bin Gong Yuan', '1', '2', '-', '-', '-', '-', '-', '-', '-']. ['I.O.I.O', '', '2', '-', '-', '-', '5', '3', '-', '-', '-']. ['Heavy Rain', 'Luo Da Yu', '1', '-', '-', '-', '-', '-', '&gt;1', '-']. ['Smile of Summer', 'Xia Tian De Wei Xiao', '3', '-', '-', '-', '-', '-', '7', '-']].</w:t>
      </w:r>
    </w:p>
    <w:p>
      <w:r>
        <w:rPr>
          <w:b/>
        </w:rPr>
        <w:t xml:space="preserve">Tulos</w:t>
      </w:r>
    </w:p>
    <w:p>
      <w:r>
        <w:t xml:space="preserve">mitkä ovat kaikki kappaleet?</w:t>
      </w:r>
    </w:p>
    <w:p>
      <w:r>
        <w:rPr>
          <w:b/>
        </w:rPr>
        <w:t xml:space="preserve">Tulos</w:t>
      </w:r>
    </w:p>
    <w:p>
      <w:r>
        <w:t xml:space="preserve">mitkä näistä olivat Global Asia's Top 15 -listalla?</w:t>
      </w:r>
    </w:p>
    <w:p>
      <w:r>
        <w:rPr>
          <w:b/>
        </w:rPr>
        <w:t xml:space="preserve">Tulos</w:t>
      </w:r>
    </w:p>
    <w:p>
      <w:r>
        <w:t xml:space="preserve">kummassa on pisimmät viikot?</w:t>
      </w:r>
    </w:p>
    <w:p>
      <w:r>
        <w:rPr>
          <w:b/>
        </w:rPr>
        <w:t xml:space="preserve">Tulos</w:t>
      </w:r>
    </w:p>
    <w:p>
      <w:r>
        <w:t xml:space="preserve">mitkä kaikki kappaleet olivat mukana super star (s.h.e. albumilla)?</w:t>
      </w:r>
    </w:p>
    <w:p>
      <w:r>
        <w:rPr>
          <w:b/>
        </w:rPr>
        <w:t xml:space="preserve">Tulos</w:t>
      </w:r>
    </w:p>
    <w:p>
      <w:r>
        <w:t xml:space="preserve">Mitkä näistä kappaleista pääsivät maailmanlaajuiseen Aasian top 15:</w:t>
      </w:r>
      <w:r>
        <w:tab/>
      </w:r>
    </w:p>
    <w:p>
      <w:r>
        <w:rPr>
          <w:b/>
        </w:rPr>
        <w:t xml:space="preserve">Tulos</w:t>
      </w:r>
    </w:p>
    <w:p>
      <w:r>
        <w:t xml:space="preserve">Kuinka kauan he olivat kartalla?</w:t>
      </w:r>
    </w:p>
    <w:p>
      <w:r>
        <w:rPr>
          <w:b/>
        </w:rPr>
        <w:t xml:space="preserve">Tulos</w:t>
      </w:r>
    </w:p>
    <w:p>
      <w:r>
        <w:t xml:space="preserve">ja kumpi kappale oli listoilla pidempään?</w:t>
      </w:r>
    </w:p>
    <w:p>
      <w:r>
        <w:rPr>
          <w:b/>
        </w:rPr>
        <w:t xml:space="preserve">Tulos</w:t>
      </w:r>
    </w:p>
    <w:p>
      <w:r>
        <w:t xml:space="preserve">mitä kappaleita on s.h.e.-albumilla?</w:t>
      </w:r>
    </w:p>
    <w:p>
      <w:r>
        <w:rPr>
          <w:b/>
        </w:rPr>
        <w:t xml:space="preserve">Tulos</w:t>
      </w:r>
    </w:p>
    <w:p>
      <w:r>
        <w:t xml:space="preserve">mitkä näistä sijoittuivat maailmanlaajuiseen Aasian top 15 -listaan?</w:t>
      </w:r>
    </w:p>
    <w:p>
      <w:r>
        <w:rPr>
          <w:b/>
        </w:rPr>
        <w:t xml:space="preserve">Tulos</w:t>
      </w:r>
    </w:p>
    <w:p>
      <w:r>
        <w:t xml:space="preserve">Mikä näistä pysyi pisimpään?</w:t>
      </w:r>
    </w:p>
    <w:p>
      <w:r>
        <w:rPr>
          <w:b/>
        </w:rPr>
        <w:t xml:space="preserve">Tulos</w:t>
      </w:r>
    </w:p>
    <w:p>
      <w:r>
        <w:t xml:space="preserve">mitkä joet on sijoitettu oikein?</w:t>
      </w:r>
    </w:p>
    <w:p>
      <w:r>
        <w:rPr>
          <w:b/>
        </w:rPr>
        <w:t xml:space="preserve">Tulos</w:t>
      </w:r>
    </w:p>
    <w:p>
      <w:r>
        <w:t xml:space="preserve">Mitkä näistä ovat sellaisia, joiden valuma-alueen pinta-ala on alle 100 neliökilometriä? (km2)</w:t>
      </w:r>
    </w:p>
    <w:p>
      <w:r>
        <w:rPr>
          <w:b/>
        </w:rPr>
        <w:t xml:space="preserve">Tulos</w:t>
      </w:r>
    </w:p>
    <w:p>
      <w:r>
        <w:t xml:space="preserve">Jos haluat rajata asiaa vielä tarkemmin, millä näistä on alle 20:n yhtymäkohta? (lahn-km:n mukaan).</w:t>
      </w:r>
    </w:p>
    <w:p>
      <w:r>
        <w:rPr>
          <w:b/>
        </w:rPr>
        <w:t xml:space="preserve">Tulos</w:t>
      </w:r>
    </w:p>
    <w:p>
      <w:r>
        <w:t xml:space="preserve">Millä kahdesta jäljellä olevasta on korkeampi korkeus?</w:t>
      </w:r>
    </w:p>
    <w:p>
      <w:r>
        <w:rPr>
          <w:b/>
        </w:rPr>
        <w:t xml:space="preserve">Tulos</w:t>
      </w:r>
    </w:p>
    <w:p>
      <w:r>
        <w:t xml:space="preserve">mitkä joet ovat oikeassa asennossa?</w:t>
      </w:r>
    </w:p>
    <w:p>
      <w:r>
        <w:rPr>
          <w:b/>
        </w:rPr>
        <w:t xml:space="preserve">Tulos</w:t>
      </w:r>
    </w:p>
    <w:p>
      <w:r>
        <w:t xml:space="preserve">näistä, joiden valuma-alue on 11,8?</w:t>
      </w:r>
    </w:p>
    <w:p>
      <w:r>
        <w:rPr>
          <w:b/>
        </w:rPr>
        <w:t xml:space="preserve">Tulos</w:t>
      </w:r>
    </w:p>
    <w:p>
      <w:r>
        <w:t xml:space="preserve">minkä jokien valuma-alueen pinta-ala on alle 50 km2?</w:t>
      </w:r>
    </w:p>
    <w:p>
      <w:r>
        <w:rPr>
          <w:b/>
        </w:rPr>
        <w:t xml:space="preserve">Tulos</w:t>
      </w:r>
    </w:p>
    <w:p>
      <w:r>
        <w:t xml:space="preserve">Mitkä joet, joiden valuma-alue on alle 50 km2 ja joiden pituus on alle 10 km?</w:t>
      </w:r>
    </w:p>
    <w:p>
      <w:r>
        <w:rPr>
          <w:b/>
        </w:rPr>
        <w:t xml:space="preserve">Tulos</w:t>
      </w:r>
    </w:p>
    <w:p>
      <w:r>
        <w:t xml:space="preserve">Minkä alle 10 km:n pituisten jokien valuma-alue on yli 50 km2 ja niiden yhtymäkohtia on yli 10?</w:t>
      </w:r>
    </w:p>
    <w:p>
      <w:r>
        <w:rPr>
          <w:b/>
        </w:rPr>
        <w:t xml:space="preserve">Tulos</w:t>
      </w:r>
    </w:p>
    <w:p>
      <w:r>
        <w:t xml:space="preserve">Minkä alle 10 km:n pituisen joen valuma-alue on yli 50 km2 ja yli 10 joen yhtymäkohdassa on korkeudeltaan korkein suu?</w:t>
      </w:r>
    </w:p>
    <w:p>
      <w:r>
        <w:rPr>
          <w:b/>
        </w:rPr>
        <w:t xml:space="preserve">Tulos</w:t>
      </w:r>
    </w:p>
    <w:p>
      <w:r>
        <w:t xml:space="preserve">mitkä ovat niiden korkeakoulujen ja jr-liigojen nimet, joissa pelaajat kävivät?</w:t>
      </w:r>
    </w:p>
    <w:p>
      <w:r>
        <w:rPr>
          <w:b/>
        </w:rPr>
        <w:t xml:space="preserve">Tulos</w:t>
      </w:r>
    </w:p>
    <w:p>
      <w:r>
        <w:t xml:space="preserve">kuka pelaaja pelasi Langley Hornetsissa?</w:t>
      </w:r>
    </w:p>
    <w:p>
      <w:r>
        <w:rPr>
          <w:b/>
        </w:rPr>
        <w:t xml:space="preserve">Tulos</w:t>
      </w:r>
    </w:p>
    <w:p>
      <w:r>
        <w:t xml:space="preserve">Keitä kaikki pelaajat ovat?</w:t>
      </w:r>
    </w:p>
    <w:p>
      <w:r>
        <w:rPr>
          <w:b/>
        </w:rPr>
        <w:t xml:space="preserve">Tulos</w:t>
      </w:r>
    </w:p>
    <w:p>
      <w:r>
        <w:t xml:space="preserve">Mikä on kunkin pelaajan kansallisuus?</w:t>
      </w:r>
    </w:p>
    <w:p>
      <w:r>
        <w:rPr>
          <w:b/>
        </w:rPr>
        <w:t xml:space="preserve">Tulos</w:t>
      </w:r>
    </w:p>
    <w:p>
      <w:r>
        <w:t xml:space="preserve">missä he kävivät koulua?</w:t>
      </w:r>
    </w:p>
    <w:p>
      <w:r>
        <w:rPr>
          <w:b/>
        </w:rPr>
        <w:t xml:space="preserve">Tulos</w:t>
      </w:r>
    </w:p>
    <w:p>
      <w:r>
        <w:t xml:space="preserve">kuka pelaaja kävi Langley Hornetsissa?</w:t>
      </w:r>
    </w:p>
    <w:p>
      <w:r>
        <w:rPr>
          <w:b/>
        </w:rPr>
        <w:t xml:space="preserve">Tulos</w:t>
      </w:r>
    </w:p>
    <w:p>
      <w:r>
        <w:t xml:space="preserve">kenellä pelaajista on Kanadan kansalaisuus?</w:t>
      </w:r>
    </w:p>
    <w:p>
      <w:r>
        <w:rPr>
          <w:b/>
        </w:rPr>
        <w:t xml:space="preserve">Tulos</w:t>
      </w:r>
    </w:p>
    <w:p>
      <w:r>
        <w:t xml:space="preserve">jotka kävivät Langley Hornetsissa?</w:t>
      </w:r>
    </w:p>
    <w:p>
      <w:r>
        <w:rPr>
          <w:b/>
        </w:rPr>
        <w:t xml:space="preserve">Tulos</w:t>
      </w:r>
    </w:p>
    <w:p>
      <w:r>
        <w:t xml:space="preserve">Mitkä ovat taiteilijoiden nimet?</w:t>
      </w:r>
    </w:p>
    <w:p>
      <w:r>
        <w:rPr>
          <w:b/>
        </w:rPr>
        <w:t xml:space="preserve">Tulos</w:t>
      </w:r>
    </w:p>
    <w:p>
      <w:r>
        <w:t xml:space="preserve">mitkä taiteilijat saivat alle 50 pistettä?</w:t>
      </w:r>
    </w:p>
    <w:p>
      <w:r>
        <w:rPr>
          <w:b/>
        </w:rPr>
        <w:t xml:space="preserve">Tulos</w:t>
      </w:r>
    </w:p>
    <w:p>
      <w:r>
        <w:t xml:space="preserve">kuinka monta pistettä Dina teki?</w:t>
      </w:r>
    </w:p>
    <w:p>
      <w:r>
        <w:rPr>
          <w:b/>
        </w:rPr>
        <w:t xml:space="preserve">Tulos</w:t>
      </w:r>
    </w:p>
    <w:p>
      <w:r>
        <w:t xml:space="preserve">kuinka monta pistettä Kali sai?</w:t>
      </w:r>
    </w:p>
    <w:p>
      <w:r>
        <w:rPr>
          <w:b/>
        </w:rPr>
        <w:t xml:space="preserve">Tulos</w:t>
      </w:r>
    </w:p>
    <w:p>
      <w:r>
        <w:t xml:space="preserve">kumpi sai vähiten pisteitä, Dina vai Kali?</w:t>
      </w:r>
    </w:p>
    <w:p>
      <w:r>
        <w:rPr>
          <w:b/>
        </w:rPr>
        <w:t xml:space="preserve">Tulos</w:t>
      </w:r>
    </w:p>
    <w:p>
      <w:r>
        <w:t xml:space="preserve">mitkä englanninkieliset käännökset liittyvät veteen?</w:t>
      </w:r>
    </w:p>
    <w:p>
      <w:r>
        <w:rPr>
          <w:b/>
        </w:rPr>
        <w:t xml:space="preserve">Tulos</w:t>
      </w:r>
    </w:p>
    <w:p>
      <w:r>
        <w:t xml:space="preserve">kuka taiteilija on kotoisin Portugalista?</w:t>
      </w:r>
    </w:p>
    <w:p>
      <w:r>
        <w:rPr>
          <w:b/>
        </w:rPr>
        <w:t xml:space="preserve">Tulos</w:t>
      </w:r>
    </w:p>
    <w:p>
      <w:r>
        <w:t xml:space="preserve">keitä olivat vuoden 1992 euroviisujen artistit?</w:t>
      </w:r>
    </w:p>
    <w:p>
      <w:r>
        <w:rPr>
          <w:b/>
        </w:rPr>
        <w:t xml:space="preserve">Tulos</w:t>
      </w:r>
    </w:p>
    <w:p>
      <w:r>
        <w:t xml:space="preserve">Mikä oli Dinan tulos?</w:t>
      </w:r>
    </w:p>
    <w:p>
      <w:r>
        <w:rPr>
          <w:b/>
        </w:rPr>
        <w:t xml:space="preserve">Tulos</w:t>
      </w:r>
    </w:p>
    <w:p>
      <w:r>
        <w:t xml:space="preserve">mikä oli kalin pisteet?</w:t>
      </w:r>
    </w:p>
    <w:p>
      <w:r>
        <w:rPr>
          <w:b/>
        </w:rPr>
        <w:t xml:space="preserve">Tulos</w:t>
      </w:r>
    </w:p>
    <w:p>
      <w:r>
        <w:t xml:space="preserve">kumpi on alempi?</w:t>
      </w:r>
    </w:p>
    <w:p>
      <w:r>
        <w:rPr>
          <w:b/>
        </w:rPr>
        <w:t xml:space="preserve">Esimerkki 6.378</w:t>
      </w:r>
    </w:p>
    <w:p>
      <w:r>
        <w:t xml:space="preserve">Pöytä: ['Kaivos', 'Maakunta', 'Koordinaatit', 'Kaupunki', 'Päivämäärät', 'Kommentit']. ['Barton Mine*', 'Ontario', "47deg07'08.75''N 79deg47'09.58''W / 47.1190972degN 79.7859944degW", 'Temagami', '1906-1918', 'Secondary products included gold, silver, copper and bismuth.']. ['Beanland Mine', 'Ontario', "47deg05'28.71''N 79deg49'30.83''W / 47.0913083degN 79.8252306degW", 'Temagami', '1937-1938', 'Tuotti myös hopeaa']. ['Big Dan Mine', 'Ontario', "47deg05'28.53''N 79deg46'28.95''W / 47.0912583degN 79.7747083degW", 'Temagami', '1906-1907', 'Tuotti myös hopeaa ja arseenia']. ['Copperfields Mine*', 'Ontario', "46deg57'44.41''N 80deg02'13.67''W / 46.9623361degN 80.0371306degW", 'Temagami', '1954-1972', 'Toissijaisiin tuotteisiin kuului kobolttia, kultaa, nikkeliä, palladiumia, platinaa ja hopeaa.']. ['Dome Mine', 'Ontario', '', 'Timmins', '', '']. ['Golden Giant Mine', 'Ontario', '', 'Hemlo', '1985-2006', '']. ['Hermiston-McCauley Mine', 'Ontario', "47deg05'54.30''N 79deg49'38.18''W / 47.0984167degN 79.8272722degW", 'Temagami', '1935-1940', '']. ['Kanichee Mine*', 'Ontario', "47deg06'13.07''N 79deg50'38.63''W / 47.1036306degN 79.8440639degW", 'Temagami', '1937-1948, 1948-1949, 1973-1976', 'Toissijaisiin tuotteisiin kuului kultaa, palladiumia, hopeaa ja platinaa.']. ['Leckie Mine', 'Ontario', "47deg05'36.34''N 79deg47'48.68''W / 47.0934278degN 79.7968556degW", 'Temagami', '~1900-1909, 1933-1937', 'Tuotti myös arseenia, kuparia ja hopeaa']. ['McIntyre Mines', 'Ontario', '', '', '', '', '']. ['Norrie Mine*', 'Ontario', "47deg06'59.59''N 79deg46'27.63''W / 47.1165528degN 79.7743417degW", 'Temagami', 'Ennen vuotta 1920', 'Toissijaisiin tuotteisiin kuului lyijyä, kultaa, sinkkiä ja hopeaa.']. ['Northland Pyrite Mine*', 'Ontario', "47deg10'26.24''N 79deg44'34.45''W / 47.1739556degN 79.7429028degW", 'Temagami', '1906-1911', 'Toissijaisiin tuotteisiin sisältyi kobolttia, kuparia, sinkkiä, kultaa ja nikkeliä']. ['Red Lake Mine', 'Ontario', '', 'Red Lake', '', '']. ['Temagami-Lorrain Mine', 'Ontario', "47deg06'39.79''N 79deg40'58.2''W / 47.1110528degN 79.682833degW", 'Temagami', 'Ennen vuotta 1912', 'Tuotti myös kobolttia, arseenia, hopeaa, nikkeliä ja kuparia'].</w:t>
      </w:r>
    </w:p>
    <w:p>
      <w:r>
        <w:rPr>
          <w:b/>
        </w:rPr>
        <w:t xml:space="preserve">Tulos</w:t>
      </w:r>
    </w:p>
    <w:p>
      <w:r>
        <w:t xml:space="preserve">mitkä ovat kaikki kaivokset, joiden päivämäärät on lueteltu?</w:t>
      </w:r>
    </w:p>
    <w:p>
      <w:r>
        <w:rPr>
          <w:b/>
        </w:rPr>
        <w:t xml:space="preserve">Tulos</w:t>
      </w:r>
    </w:p>
    <w:p>
      <w:r>
        <w:t xml:space="preserve">Mihin näistä päivämääristä sisältyy kaivoksen sulkemisvuosi?</w:t>
      </w:r>
    </w:p>
    <w:p>
      <w:r>
        <w:rPr>
          <w:b/>
        </w:rPr>
        <w:t xml:space="preserve">Tulos</w:t>
      </w:r>
    </w:p>
    <w:p>
      <w:r>
        <w:t xml:space="preserve">Mitkä näistä kaivoksista olivat avoinna pisimpään?</w:t>
      </w:r>
    </w:p>
    <w:p>
      <w:r>
        <w:rPr>
          <w:b/>
        </w:rPr>
        <w:t xml:space="preserve">Tulos</w:t>
      </w:r>
    </w:p>
    <w:p>
      <w:r>
        <w:t xml:space="preserve">minä päivinä Golden Giant -kaivos oli avoinna?</w:t>
      </w:r>
    </w:p>
    <w:p>
      <w:r>
        <w:rPr>
          <w:b/>
        </w:rPr>
        <w:t xml:space="preserve">Tulos</w:t>
      </w:r>
    </w:p>
    <w:p>
      <w:r>
        <w:t xml:space="preserve">minä päivinä papukaivos oli avoinna?</w:t>
      </w:r>
    </w:p>
    <w:p>
      <w:r>
        <w:rPr>
          <w:b/>
        </w:rPr>
        <w:t xml:space="preserve">Tulos</w:t>
      </w:r>
    </w:p>
    <w:p>
      <w:r>
        <w:t xml:space="preserve">Mikä näistä kaivoksista oli pidempään auki?</w:t>
      </w:r>
    </w:p>
    <w:p>
      <w:r>
        <w:rPr>
          <w:b/>
        </w:rPr>
        <w:t xml:space="preserve">Tulos</w:t>
      </w:r>
    </w:p>
    <w:p>
      <w:r>
        <w:t xml:space="preserve">Kuinka monta vuotta kultaisen jättiläisen kaivos oli auki?</w:t>
      </w:r>
    </w:p>
    <w:p>
      <w:r>
        <w:rPr>
          <w:b/>
        </w:rPr>
        <w:t xml:space="preserve">Tulos</w:t>
      </w:r>
    </w:p>
    <w:p>
      <w:r>
        <w:t xml:space="preserve">Minkä vuoden ajan papukaivos oli avoinna?</w:t>
      </w:r>
    </w:p>
    <w:p>
      <w:r>
        <w:rPr>
          <w:b/>
        </w:rPr>
        <w:t xml:space="preserve">Tulos</w:t>
      </w:r>
    </w:p>
    <w:p>
      <w:r>
        <w:t xml:space="preserve">Kumpi näistä kahdesta kaivoksesta oli pidempään auki?</w:t>
      </w:r>
    </w:p>
    <w:p>
      <w:r>
        <w:rPr>
          <w:b/>
        </w:rPr>
        <w:t xml:space="preserve">Tulos</w:t>
      </w:r>
    </w:p>
    <w:p>
      <w:r>
        <w:t xml:space="preserve">Mitkä ovat Kazakstanin etniset ryhmät?</w:t>
      </w:r>
    </w:p>
    <w:p>
      <w:r>
        <w:rPr>
          <w:b/>
        </w:rPr>
        <w:t xml:space="preserve">Tulos</w:t>
      </w:r>
    </w:p>
    <w:p>
      <w:r>
        <w:t xml:space="preserve">missä näistä on eniten islaminuskoisia jäseniä?</w:t>
      </w:r>
    </w:p>
    <w:p>
      <w:r>
        <w:rPr>
          <w:b/>
        </w:rPr>
        <w:t xml:space="preserve">Tulos</w:t>
      </w:r>
    </w:p>
    <w:p>
      <w:r>
        <w:t xml:space="preserve">minkä etnisen ryhmän jäsenistä vähintään 90 prosenttia on islaminuskoisia?</w:t>
      </w:r>
    </w:p>
    <w:p>
      <w:r>
        <w:rPr>
          <w:b/>
        </w:rPr>
        <w:t xml:space="preserve">Tulos</w:t>
      </w:r>
    </w:p>
    <w:p>
      <w:r>
        <w:t xml:space="preserve">Missä ihmisryhmässä on eniten islaminuskoisia?</w:t>
      </w:r>
    </w:p>
    <w:p>
      <w:r>
        <w:rPr>
          <w:b/>
        </w:rPr>
        <w:t xml:space="preserve">Tulos</w:t>
      </w:r>
    </w:p>
    <w:p>
      <w:r>
        <w:t xml:space="preserve">Mitkä ovat ilmoitetut islaminuskoisten prosenttiosuudet?</w:t>
      </w:r>
    </w:p>
    <w:p>
      <w:r>
        <w:rPr>
          <w:b/>
        </w:rPr>
        <w:t xml:space="preserve">Tulos</w:t>
      </w:r>
    </w:p>
    <w:p>
      <w:r>
        <w:t xml:space="preserve">Mikä näistä on korkein?</w:t>
      </w:r>
    </w:p>
    <w:p>
      <w:r>
        <w:rPr>
          <w:b/>
        </w:rPr>
        <w:t xml:space="preserve">Tulos</w:t>
      </w:r>
    </w:p>
    <w:p>
      <w:r>
        <w:t xml:space="preserve">mitä etnisyyttä tämä arvo vastaa?</w:t>
      </w:r>
    </w:p>
    <w:p>
      <w:r>
        <w:rPr>
          <w:b/>
        </w:rPr>
        <w:t xml:space="preserve">Tulos</w:t>
      </w:r>
    </w:p>
    <w:p>
      <w:r>
        <w:t xml:space="preserve">Mitkä olivat vuoden 1990 Southern Miss Golden Eagles -jalkapallojoukkueen vastustajien nimet?</w:t>
      </w:r>
    </w:p>
    <w:p>
      <w:r>
        <w:rPr>
          <w:b/>
        </w:rPr>
        <w:t xml:space="preserve">Tulos</w:t>
      </w:r>
    </w:p>
    <w:p>
      <w:r>
        <w:t xml:space="preserve">Mikä vastustaja tuotti eniten osanottajia?</w:t>
      </w:r>
    </w:p>
    <w:p>
      <w:r>
        <w:rPr>
          <w:b/>
        </w:rPr>
        <w:t xml:space="preserve">Tulos</w:t>
      </w:r>
    </w:p>
    <w:p>
      <w:r>
        <w:t xml:space="preserve">missä tämä peli pelattiin?</w:t>
      </w:r>
    </w:p>
    <w:p>
      <w:r>
        <w:rPr>
          <w:b/>
        </w:rPr>
        <w:t xml:space="preserve">Tulos</w:t>
      </w:r>
    </w:p>
    <w:p>
      <w:r>
        <w:t xml:space="preserve">kuinka monta ihmistä oli paikalla?</w:t>
      </w:r>
    </w:p>
    <w:p>
      <w:r>
        <w:rPr>
          <w:b/>
        </w:rPr>
        <w:t xml:space="preserve">Tulos</w:t>
      </w:r>
    </w:p>
    <w:p>
      <w:r>
        <w:t xml:space="preserve">Mikä oli tämän pelin päivämäärä?</w:t>
      </w:r>
    </w:p>
    <w:p>
      <w:r>
        <w:rPr>
          <w:b/>
        </w:rPr>
        <w:t xml:space="preserve">Tulos</w:t>
      </w:r>
    </w:p>
    <w:p>
      <w:r>
        <w:t xml:space="preserve">Mikä oli kaikkien pelien yleisömäärä?</w:t>
      </w:r>
    </w:p>
    <w:p>
      <w:r>
        <w:rPr>
          <w:b/>
        </w:rPr>
        <w:t xml:space="preserve">Tulos</w:t>
      </w:r>
    </w:p>
    <w:p>
      <w:r>
        <w:t xml:space="preserve">Mikä näistä on korkein?</w:t>
      </w:r>
    </w:p>
    <w:p>
      <w:r>
        <w:rPr>
          <w:b/>
        </w:rPr>
        <w:t xml:space="preserve">Tulos</w:t>
      </w:r>
    </w:p>
    <w:p>
      <w:r>
        <w:t xml:space="preserve">milloin tämä tapahtui?</w:t>
      </w:r>
    </w:p>
    <w:p>
      <w:r>
        <w:rPr>
          <w:b/>
        </w:rPr>
        <w:t xml:space="preserve">Tulos</w:t>
      </w:r>
    </w:p>
    <w:p>
      <w:r>
        <w:t xml:space="preserve">milloin Southern Miss Golden Eaglesin jalkapallo-ottelut olivat?</w:t>
      </w:r>
    </w:p>
    <w:p>
      <w:r>
        <w:rPr>
          <w:b/>
        </w:rPr>
        <w:t xml:space="preserve">Tulos</w:t>
      </w:r>
    </w:p>
    <w:p>
      <w:r>
        <w:t xml:space="preserve">Mitkä olivat näiden pelien yleisömäärät?</w:t>
      </w:r>
    </w:p>
    <w:p>
      <w:r>
        <w:rPr>
          <w:b/>
        </w:rPr>
        <w:t xml:space="preserve">Tulos</w:t>
      </w:r>
    </w:p>
    <w:p>
      <w:r>
        <w:t xml:space="preserve">Mikä näistä osallistujamääristä on suurin?</w:t>
      </w:r>
    </w:p>
    <w:p>
      <w:r>
        <w:rPr>
          <w:b/>
        </w:rPr>
        <w:t xml:space="preserve">Tulos</w:t>
      </w:r>
    </w:p>
    <w:p>
      <w:r>
        <w:t xml:space="preserve">Milloin tuo peli pelattiin?</w:t>
      </w:r>
    </w:p>
    <w:p>
      <w:r>
        <w:rPr>
          <w:b/>
        </w:rPr>
        <w:t xml:space="preserve">Esimerkki 6.379</w:t>
      </w:r>
    </w:p>
    <w:p>
      <w:r>
        <w:t xml:space="preserve">Pöytä: ['No.', 'Date', 'Tournament', 'Winning score', 'Margin of victory', 'Runner(s)-up']. ['1', '27. toukokuuta 1956', 'Dallas Centennial Open', '-12 (64-67-70-67=268)', '1 lyönti', 'Dow Finsterwald, Doug Ford']. ['2', '21. helmikuuta 1960', 'Tucson Open Invitational', '-9 (67-67-68-69=271)', '3 lyöntiä', 'Bob Harris']. ['3', '9.7.1961', 'St. Paul Open Invitational', '-19 (66-71-68-64=269)', '1 lyönti', 'Buster Cupit']. ['4', 'Feb 17, 1963', 'Tucson Open Invitational', '-22 (65-67-69-65=266)', '11 lyöntiä', 'Gene Littler, Phil Rodgers']. ['5', 'Aug 28, 1966', 'Philadelphia Golf Classic', '-10 (69-69-68-71=278)', '1 lyönti', 'Jack Nicklaus']. ['6', '24.7.1967', 'PGA Championship', '-7 (71-72-70-68=281)', 'Playoff', 'Don Massengale']. ['7', '21.4.1968', 'Tournament of Champions', '-8 (70-68-69-69-69=276)', '1 stroke', 'Julius Boros']. ['8', 'Mar 23, 1970', 'Greater Jacksonville Open', '-9 (68-75-70-70-66=279)', 'Playoff', 'Dale Douglass']. ['9', '19.10.1975', 'San Antonio Texas Open', '-13 (71-67-71-66=275)', 'Playoff', 'Larry Hinson']. ['10', 'Apr 18, 1976', 'MONY Tournament of Champions', '-11 (71-68-69-69-69=277)', '5 lyöntiä', 'Hubert Green']]</w:t>
      </w:r>
    </w:p>
    <w:p>
      <w:r>
        <w:rPr>
          <w:b/>
        </w:rPr>
        <w:t xml:space="preserve">Tulos</w:t>
      </w:r>
    </w:p>
    <w:p>
      <w:r>
        <w:t xml:space="preserve">missä turnauksissa don january pelasi?</w:t>
      </w:r>
    </w:p>
    <w:p>
      <w:r>
        <w:rPr>
          <w:b/>
        </w:rPr>
        <w:t xml:space="preserve">Tulos</w:t>
      </w:r>
    </w:p>
    <w:p>
      <w:r>
        <w:t xml:space="preserve">Mitkä näistä turnauksista järjestettiin Arizonan Tucsonissa vuosina 1960 ja 1963?</w:t>
      </w:r>
    </w:p>
    <w:p>
      <w:r>
        <w:rPr>
          <w:b/>
        </w:rPr>
        <w:t xml:space="preserve">Tulos</w:t>
      </w:r>
    </w:p>
    <w:p>
      <w:r>
        <w:t xml:space="preserve">mikä oli don januaryn kokonaisvoittomarginaali vuoden 1963 tucson open invitationalissa?</w:t>
      </w:r>
    </w:p>
    <w:p>
      <w:r>
        <w:rPr>
          <w:b/>
        </w:rPr>
        <w:t xml:space="preserve">Tulos</w:t>
      </w:r>
    </w:p>
    <w:p>
      <w:r>
        <w:t xml:space="preserve">milloin kukin kilpailu pelattiin?</w:t>
      </w:r>
    </w:p>
    <w:p>
      <w:r>
        <w:rPr>
          <w:b/>
        </w:rPr>
        <w:t xml:space="preserve">Tulos</w:t>
      </w:r>
    </w:p>
    <w:p>
      <w:r>
        <w:t xml:space="preserve">Mikä oli kunkin voiton marginaali?</w:t>
      </w:r>
    </w:p>
    <w:p>
      <w:r>
        <w:rPr>
          <w:b/>
        </w:rPr>
        <w:t xml:space="preserve">Tulos</w:t>
      </w:r>
    </w:p>
    <w:p>
      <w:r>
        <w:t xml:space="preserve">ja mikä marginaali saavutettiin vuonna 1963?</w:t>
      </w:r>
    </w:p>
    <w:p>
      <w:r>
        <w:rPr>
          <w:b/>
        </w:rPr>
        <w:t xml:space="preserve">Tulos</w:t>
      </w:r>
    </w:p>
    <w:p>
      <w:r>
        <w:t xml:space="preserve">Mikä turnaus pelattiin vuonna 1963?</w:t>
      </w:r>
    </w:p>
    <w:p>
      <w:r>
        <w:rPr>
          <w:b/>
        </w:rPr>
        <w:t xml:space="preserve">Tulos</w:t>
      </w:r>
    </w:p>
    <w:p>
      <w:r>
        <w:t xml:space="preserve">Mikä oli voittomarginaali vuoden 1963 Tucson Openissa?</w:t>
      </w:r>
    </w:p>
    <w:p>
      <w:r>
        <w:rPr>
          <w:b/>
        </w:rPr>
        <w:t xml:space="preserve">Esimerkki 6.380</w:t>
      </w:r>
    </w:p>
    <w:p>
      <w:r>
        <w:t xml:space="preserve">Pöytä: ['Rank', 'Heat', 'Country', 'Cyclists', 'Result', 'Notes']. ['1', '6', 'Iso-Britannia', 'Chris Hoy Jason Kenny Jamie Staff', '42.950', 'Q, WR']. ['2', '7', 'Ranska', 'Gregory Bauge Kevin Sireau Arnaud Tournant', '43.541', 'Q']. ['3', '6', 'Saksa', 'Rene Enders Maximilian Levy Stefan Nimke', '44.197', 'Q']. ['4', '7', 'Alankomaat', 'Theo Bos Teun Mulder Tim Veldt', '44.213', 'Q']. ['5', '5', 'Australia', 'Daniel Ellis Mark French Shane Kelly', '44.335', 'Q']. ['6', '1', 'Japani', 'Kiyofumi Nagai Tomohiro Nagatsuka Kazunari Watanabe', '44.454', 'Q']. ['7', '3', 'Malesia', 'Azizulhasni Awang Josiah Ng Mohd Rizal Tisin', '44.752', 'Q']. ['8', '2', 'Yhdysvallat', 'Michael Blatchford Adam Duvendeck Giddeon Massie', '45.346', 'Q']. ['9', '4', 'Kiina', 'Feng Yong Li Wenhao Zhang Lei', '45.556', '']. ['10', '3', 'Kreikka', 'Athanasios Mantzouranis Vasileios Reppas Panagiotis Voukelatos', '45.645', '']. ['11', '2', 'Tšekki', 'Tomas Babek Adam Ptacnik Denis Spicka', '45.678', '']. ['12', '5', 'Venäjä', 'Sergey Polynskiy Denis Dmitriev Sergey Kucherov', '45.964', '']. ['13', '1', 'Puola', 'Maciej Bielecki Kamil Kuczynski Lukasz Kwiatkowski', '45.266', '']].</w:t>
      </w:r>
    </w:p>
    <w:p>
      <w:r>
        <w:rPr>
          <w:b/>
        </w:rPr>
        <w:t xml:space="preserve">Tulos</w:t>
      </w:r>
    </w:p>
    <w:p>
      <w:r>
        <w:t xml:space="preserve">christ hoy jason kenny jamie staff lopetti pyöräilyn kuinka monessa sekunnissa?</w:t>
      </w:r>
    </w:p>
    <w:p>
      <w:r>
        <w:rPr>
          <w:b/>
        </w:rPr>
        <w:t xml:space="preserve">Tulos</w:t>
      </w:r>
    </w:p>
    <w:p>
      <w:r>
        <w:t xml:space="preserve">Mikä ryhmä ajoi maaliin 43,541 sekunnissa?</w:t>
      </w:r>
    </w:p>
    <w:p>
      <w:r>
        <w:rPr>
          <w:b/>
        </w:rPr>
        <w:t xml:space="preserve">Tulos</w:t>
      </w:r>
    </w:p>
    <w:p>
      <w:r>
        <w:t xml:space="preserve">Kuinka kauan kaikilla pyöräilijöillä meni suunnilleen maaliin?</w:t>
      </w:r>
    </w:p>
    <w:p>
      <w:r>
        <w:rPr>
          <w:b/>
        </w:rPr>
        <w:t xml:space="preserve">Tulos</w:t>
      </w:r>
    </w:p>
    <w:p>
      <w:r>
        <w:t xml:space="preserve">ketkä pyöräilijät osallistuivat vain yhteen osakilpailuun?</w:t>
      </w:r>
    </w:p>
    <w:p>
      <w:r>
        <w:rPr>
          <w:b/>
        </w:rPr>
        <w:t xml:space="preserve">Tulos</w:t>
      </w:r>
    </w:p>
    <w:p>
      <w:r>
        <w:t xml:space="preserve">Mikä oli näistä pyöräilijäjoukkueista hitain tulos?</w:t>
      </w:r>
    </w:p>
    <w:p>
      <w:r>
        <w:rPr>
          <w:b/>
        </w:rPr>
        <w:t xml:space="preserve">Tulos</w:t>
      </w:r>
    </w:p>
    <w:p>
      <w:r>
        <w:t xml:space="preserve">Keitä kaikki pyöräilijät ovat?</w:t>
      </w:r>
    </w:p>
    <w:p>
      <w:r>
        <w:rPr>
          <w:b/>
        </w:rPr>
        <w:t xml:space="preserve">Tulos</w:t>
      </w:r>
    </w:p>
    <w:p>
      <w:r>
        <w:t xml:space="preserve">mitkä olivat niiden tulokset?</w:t>
      </w:r>
    </w:p>
    <w:p>
      <w:r>
        <w:rPr>
          <w:b/>
        </w:rPr>
        <w:t xml:space="preserve">Tulos</w:t>
      </w:r>
    </w:p>
    <w:p>
      <w:r>
        <w:t xml:space="preserve">mikä oli lyhin viimeistelyaika?</w:t>
      </w:r>
    </w:p>
    <w:p>
      <w:r>
        <w:rPr>
          <w:b/>
        </w:rPr>
        <w:t xml:space="preserve">Tulos</w:t>
      </w:r>
    </w:p>
    <w:p>
      <w:r>
        <w:t xml:space="preserve">mitkä hevoset osallistuivat vuoden 1997 Kentucky Derbyyn?</w:t>
      </w:r>
    </w:p>
    <w:p>
      <w:r>
        <w:rPr>
          <w:b/>
        </w:rPr>
        <w:t xml:space="preserve">Tulos</w:t>
      </w:r>
    </w:p>
    <w:p>
      <w:r>
        <w:t xml:space="preserve">mikä oli Crypto Starin arvo?</w:t>
      </w:r>
    </w:p>
    <w:p>
      <w:r>
        <w:rPr>
          <w:b/>
        </w:rPr>
        <w:t xml:space="preserve">Tulos</w:t>
      </w:r>
    </w:p>
    <w:p>
      <w:r>
        <w:t xml:space="preserve">mikä oli kelttiläisen soturin arvo?</w:t>
      </w:r>
    </w:p>
    <w:p>
      <w:r>
        <w:rPr>
          <w:b/>
        </w:rPr>
        <w:t xml:space="preserve">Tulos</w:t>
      </w:r>
    </w:p>
    <w:p>
      <w:r>
        <w:t xml:space="preserve">kuka oli sijalla 5?</w:t>
      </w:r>
    </w:p>
    <w:p>
      <w:r>
        <w:rPr>
          <w:b/>
        </w:rPr>
        <w:t xml:space="preserve">Tulos</w:t>
      </w:r>
    </w:p>
    <w:p>
      <w:r>
        <w:t xml:space="preserve">mitä hevosia siellä on?</w:t>
      </w:r>
    </w:p>
    <w:p>
      <w:r>
        <w:rPr>
          <w:b/>
        </w:rPr>
        <w:t xml:space="preserve">Tulos</w:t>
      </w:r>
    </w:p>
    <w:p>
      <w:r>
        <w:t xml:space="preserve">mikä oli viides?</w:t>
      </w:r>
    </w:p>
    <w:p>
      <w:r>
        <w:rPr>
          <w:b/>
        </w:rPr>
        <w:t xml:space="preserve">Tulos</w:t>
      </w:r>
    </w:p>
    <w:p>
      <w:r>
        <w:t xml:space="preserve">mitkä hevoset kilpailivat?</w:t>
      </w:r>
    </w:p>
    <w:p>
      <w:r>
        <w:rPr>
          <w:b/>
        </w:rPr>
        <w:t xml:space="preserve">Tulos</w:t>
      </w:r>
    </w:p>
    <w:p>
      <w:r>
        <w:t xml:space="preserve">Mitkä ovat hevosten sijoitukset?</w:t>
      </w:r>
    </w:p>
    <w:p>
      <w:r>
        <w:rPr>
          <w:b/>
        </w:rPr>
        <w:t xml:space="preserve">Tulos</w:t>
      </w:r>
    </w:p>
    <w:p>
      <w:r>
        <w:t xml:space="preserve">mikä hevonen sijoittui viidenneksi?</w:t>
      </w:r>
    </w:p>
    <w:p>
      <w:r>
        <w:rPr>
          <w:b/>
        </w:rPr>
        <w:t xml:space="preserve">Tulos</w:t>
      </w:r>
    </w:p>
    <w:p>
      <w:r>
        <w:t xml:space="preserve">Mitkä ovat eri kerhojen nimet?</w:t>
      </w:r>
    </w:p>
    <w:p>
      <w:r>
        <w:rPr>
          <w:b/>
        </w:rPr>
        <w:t xml:space="preserve">Tulos</w:t>
      </w:r>
    </w:p>
    <w:p>
      <w:r>
        <w:t xml:space="preserve">kuinka monta maalia Granada cf oli?</w:t>
      </w:r>
    </w:p>
    <w:p>
      <w:r>
        <w:rPr>
          <w:b/>
        </w:rPr>
        <w:t xml:space="preserve">Tulos</w:t>
      </w:r>
    </w:p>
    <w:p>
      <w:r>
        <w:t xml:space="preserve">montako maalia vastaan Atletico Ceuta teki?</w:t>
      </w:r>
    </w:p>
    <w:p>
      <w:r>
        <w:rPr>
          <w:b/>
        </w:rPr>
        <w:t xml:space="preserve">Tulos</w:t>
      </w:r>
    </w:p>
    <w:p>
      <w:r>
        <w:t xml:space="preserve">Millä seuralla oli yhtä monta maalia vastaan kuin Granada cf:llä oli maaleja?</w:t>
      </w:r>
    </w:p>
    <w:p>
      <w:r>
        <w:rPr>
          <w:b/>
        </w:rPr>
        <w:t xml:space="preserve">Tulos</w:t>
      </w:r>
    </w:p>
    <w:p>
      <w:r>
        <w:t xml:space="preserve">Minkä joukkueen maaliero oli +26?</w:t>
      </w:r>
    </w:p>
    <w:p>
      <w:r>
        <w:rPr>
          <w:b/>
        </w:rPr>
        <w:t xml:space="preserve">Tulos</w:t>
      </w:r>
    </w:p>
    <w:p>
      <w:r>
        <w:t xml:space="preserve">Minkä joukkueen maaliero oli +16?</w:t>
      </w:r>
    </w:p>
    <w:p>
      <w:r>
        <w:rPr>
          <w:b/>
        </w:rPr>
        <w:t xml:space="preserve">Tulos</w:t>
      </w:r>
    </w:p>
    <w:p>
      <w:r>
        <w:t xml:space="preserve">Mikä joukkue teki samat maalit Granadaa vastaan?</w:t>
      </w:r>
    </w:p>
    <w:p>
      <w:r>
        <w:rPr>
          <w:b/>
        </w:rPr>
        <w:t xml:space="preserve">Tulos</w:t>
      </w:r>
    </w:p>
    <w:p>
      <w:r>
        <w:t xml:space="preserve">mitä kaikki kerhot ovat?</w:t>
      </w:r>
    </w:p>
    <w:p>
      <w:r>
        <w:rPr>
          <w:b/>
        </w:rPr>
        <w:t xml:space="preserve">Tulos</w:t>
      </w:r>
    </w:p>
    <w:p>
      <w:r>
        <w:t xml:space="preserve">kuinka monta maalia Granada cf oli?</w:t>
      </w:r>
    </w:p>
    <w:p>
      <w:r>
        <w:rPr>
          <w:b/>
        </w:rPr>
        <w:t xml:space="preserve">Tulos</w:t>
      </w:r>
    </w:p>
    <w:p>
      <w:r>
        <w:t xml:space="preserve">Mikä seura teki 48 maalia?</w:t>
      </w:r>
    </w:p>
    <w:p>
      <w:r>
        <w:rPr>
          <w:b/>
        </w:rPr>
        <w:t xml:space="preserve">Tulos</w:t>
      </w:r>
    </w:p>
    <w:p>
      <w:r>
        <w:t xml:space="preserve">missä malleissa on lueteltu ominaisuuksia?</w:t>
      </w:r>
    </w:p>
    <w:p>
      <w:r>
        <w:rPr>
          <w:b/>
        </w:rPr>
        <w:t xml:space="preserve">Tulos</w:t>
      </w:r>
    </w:p>
    <w:p>
      <w:r>
        <w:t xml:space="preserve">Missä näistä malleista tärinänvaimennus on mainittu ominaisuutena?</w:t>
      </w:r>
    </w:p>
    <w:p>
      <w:r>
        <w:rPr>
          <w:b/>
        </w:rPr>
        <w:t xml:space="preserve">Tulos</w:t>
      </w:r>
    </w:p>
    <w:p>
      <w:r>
        <w:t xml:space="preserve">mikä näistä valituista malleista on joko s01 tai s30?</w:t>
      </w:r>
    </w:p>
    <w:p>
      <w:r>
        <w:rPr>
          <w:b/>
        </w:rPr>
        <w:t xml:space="preserve">Tulos</w:t>
      </w:r>
    </w:p>
    <w:p>
      <w:r>
        <w:t xml:space="preserve">missä malleissa on tärinänvaimennus?</w:t>
      </w:r>
    </w:p>
    <w:p>
      <w:r>
        <w:rPr>
          <w:b/>
        </w:rPr>
        <w:t xml:space="preserve">Tulos</w:t>
      </w:r>
    </w:p>
    <w:p>
      <w:r>
        <w:t xml:space="preserve">s01:n ja s30:n välillä, kummassa on tärinänvaimennus?</w:t>
      </w:r>
    </w:p>
    <w:p>
      <w:r>
        <w:rPr>
          <w:b/>
        </w:rPr>
        <w:t xml:space="preserve">Tulos</w:t>
      </w:r>
    </w:p>
    <w:p>
      <w:r>
        <w:t xml:space="preserve">Mitkä ovat nikon coolpix -sarjan kameroiden mallinimet?</w:t>
      </w:r>
    </w:p>
    <w:p>
      <w:r>
        <w:rPr>
          <w:b/>
        </w:rPr>
        <w:t xml:space="preserve">Tulos</w:t>
      </w:r>
    </w:p>
    <w:p>
      <w:r>
        <w:t xml:space="preserve">mitkä mallit ilmestyvät luetteloon ensin?</w:t>
      </w:r>
    </w:p>
    <w:p>
      <w:r>
        <w:rPr>
          <w:b/>
        </w:rPr>
        <w:t xml:space="preserve">Tulos</w:t>
      </w:r>
    </w:p>
    <w:p>
      <w:r>
        <w:t xml:space="preserve">kummassa näistä kahdesta mallista on tärinänvaimennus?</w:t>
      </w:r>
    </w:p>
    <w:p>
      <w:r>
        <w:rPr>
          <w:b/>
        </w:rPr>
        <w:t xml:space="preserve">Esimerkki 6.381</w:t>
      </w:r>
    </w:p>
    <w:p>
      <w:r>
        <w:t xml:space="preserve">Pöytä: ['Pos', 'No', 'Driver', 'Team', 'Laps', 'Time/Retired', 'Grid', 'Points']. ['1', '1', 'Sebastien Bourdais', 'Newman/Haas Racing', '76', '1:39:50.252', '1', '34']. ['2', '9', 'Justin Wilson', 'RuSPORT', '76', '+3.066 sekuntia', '2', '29']. ['3', '10', 'A. J. Allmendinger', 'RuSPORT', '76', '+14.132 sekuntia', '3', '25']. ['4', '3', 'Paul Tracy', 'Forsythe Racing', '76', '+47.222 sekuntia', '5', '23']. ['5', '15', 'Alex Tagliani', 'Team Australia', '76', '+57.778 sekuntia', '6', '21']. ['6', '7', 'Mario Dominguez', 'Forsythe Racing', '76', '+58,782 sekuntia', '8', '19']. ['7', '27', 'Andrew Ranger', 'Mi-Jack Conquest Racing', '76', '+59,302 sekuntia', '13', '18']. ['8', '6', 'Oriol Servia', 'PKV Racing', '76', '+1:13.956', '7', '15']. ['9', '19', 'Cristiano da Matta', 'Dale Coyne Racing', '76', '+1:14.958', '12', '13']. ['10', '2', 'Bruno Junqueira', 'Newman/Haas Racing', '75', '+ 1 kierros', '4', '11']. ['11', '5', 'Will Power', 'Team Australia', '75', '+ 1 kierros', '9', '10']. ['12', '34', 'Charles Zwolsman', 'Mi-Jack Conquest Racing', '75', '+ 1 kierros', '10', '9']. ['13', '14', 'Dan Clarke', 'CTE Racing-HVM', '75', '+ 1 kierros', '14', '9']. ['14', '20', 'Katherine Legge', 'PKV Racing', '75', '+ 1 kierros', '17', '7']. ['15', '8', 'Nicky Pastorelli', 'Rocketsports Racing', '74', '+ 2 kierrosta', '16', '6']. ['16', '11', 'Jan Heylen', 'Dale Coyne Racing', '71', '+ 5 kierrosta', '11', '5']. ['17', '4', 'Nelson Philippe', 'CTE Racing-HVM', '0', 'Contact', '15', '4']]</w:t>
      </w:r>
    </w:p>
    <w:p>
      <w:r>
        <w:rPr>
          <w:b/>
        </w:rPr>
        <w:t xml:space="preserve">Tulos</w:t>
      </w:r>
    </w:p>
    <w:p>
      <w:r>
        <w:t xml:space="preserve">Mikä oli Paul Tracyn aika?</w:t>
      </w:r>
    </w:p>
    <w:p>
      <w:r>
        <w:rPr>
          <w:b/>
        </w:rPr>
        <w:t xml:space="preserve">Tulos</w:t>
      </w:r>
    </w:p>
    <w:p>
      <w:r>
        <w:t xml:space="preserve">mikä oli oriol servian aika?</w:t>
      </w:r>
    </w:p>
    <w:p>
      <w:r>
        <w:rPr>
          <w:b/>
        </w:rPr>
        <w:t xml:space="preserve">Tulos</w:t>
      </w:r>
    </w:p>
    <w:p>
      <w:r>
        <w:t xml:space="preserve">kenen aika oli pienempi?</w:t>
      </w:r>
    </w:p>
    <w:p>
      <w:r>
        <w:rPr>
          <w:b/>
        </w:rPr>
        <w:t xml:space="preserve">Tulos</w:t>
      </w:r>
    </w:p>
    <w:p>
      <w:r>
        <w:t xml:space="preserve">Keitä kaikki kuljettajat ovat?</w:t>
      </w:r>
    </w:p>
    <w:p>
      <w:r>
        <w:rPr>
          <w:b/>
        </w:rPr>
        <w:t xml:space="preserve">Tulos</w:t>
      </w:r>
    </w:p>
    <w:p>
      <w:r>
        <w:t xml:space="preserve">mitkä olivat heidän aikansa?</w:t>
      </w:r>
    </w:p>
    <w:p>
      <w:r>
        <w:rPr>
          <w:b/>
        </w:rPr>
        <w:t xml:space="preserve">Tulos</w:t>
      </w:r>
    </w:p>
    <w:p>
      <w:r>
        <w:t xml:space="preserve">Entä juuri Paul Tracyn ja Oriol Servian välillä?</w:t>
      </w:r>
    </w:p>
    <w:p>
      <w:r>
        <w:rPr>
          <w:b/>
        </w:rPr>
        <w:t xml:space="preserve">Tulos</w:t>
      </w:r>
    </w:p>
    <w:p>
      <w:r>
        <w:t xml:space="preserve">kumman aika oli alhaisempi?</w:t>
      </w:r>
    </w:p>
    <w:p>
      <w:r>
        <w:rPr>
          <w:b/>
        </w:rPr>
        <w:t xml:space="preserve">Tulos</w:t>
      </w:r>
    </w:p>
    <w:p>
      <w:r>
        <w:t xml:space="preserve">ketkä olivat vuoden 2006 tecate grand prix, monterey -kilpailun kuljettajat?</w:t>
      </w:r>
    </w:p>
    <w:p>
      <w:r>
        <w:rPr>
          <w:b/>
        </w:rPr>
        <w:t xml:space="preserve">Tulos</w:t>
      </w:r>
    </w:p>
    <w:p>
      <w:r>
        <w:t xml:space="preserve">millaisia olivat Paul Tracyn ja Oriol Servian ajat?</w:t>
      </w:r>
    </w:p>
    <w:p>
      <w:r>
        <w:rPr>
          <w:b/>
        </w:rPr>
        <w:t xml:space="preserve">Tulos</w:t>
      </w:r>
    </w:p>
    <w:p>
      <w:r>
        <w:t xml:space="preserve">kumpi aika oli nopeampi?</w:t>
      </w:r>
    </w:p>
    <w:p>
      <w:r>
        <w:rPr>
          <w:b/>
        </w:rPr>
        <w:t xml:space="preserve">Tulos</w:t>
      </w:r>
    </w:p>
    <w:p>
      <w:r>
        <w:t xml:space="preserve">mikä kuljettaja oli tällä kertaa?</w:t>
      </w:r>
    </w:p>
    <w:p>
      <w:r>
        <w:rPr>
          <w:b/>
        </w:rPr>
        <w:t xml:space="preserve">Tulos</w:t>
      </w:r>
    </w:p>
    <w:p>
      <w:r>
        <w:t xml:space="preserve">Mitkä ovat yli 130 kierrosta ajaneiden kuljettajien nimet?</w:t>
      </w:r>
    </w:p>
    <w:p>
      <w:r>
        <w:rPr>
          <w:b/>
        </w:rPr>
        <w:t xml:space="preserve">Tulos</w:t>
      </w:r>
    </w:p>
    <w:p>
      <w:r>
        <w:t xml:space="preserve">kuka edellisessä kysymyksessä mainituista kuljettajista ajoi alle 150 kierrosta?</w:t>
      </w:r>
    </w:p>
    <w:p>
      <w:r>
        <w:rPr>
          <w:b/>
        </w:rPr>
        <w:t xml:space="preserve">Tulos</w:t>
      </w:r>
    </w:p>
    <w:p>
      <w:r>
        <w:t xml:space="preserve">Ketkä edellisessä kysymyksessä luetelluista henkilöistä ajoivat alle 140 kierrosta?</w:t>
      </w:r>
    </w:p>
    <w:p>
      <w:r>
        <w:rPr>
          <w:b/>
        </w:rPr>
        <w:t xml:space="preserve">Tulos</w:t>
      </w:r>
    </w:p>
    <w:p>
      <w:r>
        <w:t xml:space="preserve">Keitä kaikki kuljettajat ovat?</w:t>
      </w:r>
    </w:p>
    <w:p>
      <w:r>
        <w:rPr>
          <w:b/>
        </w:rPr>
        <w:t xml:space="preserve">Tulos</w:t>
      </w:r>
    </w:p>
    <w:p>
      <w:r>
        <w:t xml:space="preserve">kuinka monta kierrosta he ajoivat?</w:t>
      </w:r>
    </w:p>
    <w:p>
      <w:r>
        <w:rPr>
          <w:b/>
        </w:rPr>
        <w:t xml:space="preserve">Tulos</w:t>
      </w:r>
    </w:p>
    <w:p>
      <w:r>
        <w:t xml:space="preserve">Mikä oli kunkin kuljettajan aika?</w:t>
      </w:r>
    </w:p>
    <w:p>
      <w:r>
        <w:rPr>
          <w:b/>
        </w:rPr>
        <w:t xml:space="preserve">Tulos</w:t>
      </w:r>
    </w:p>
    <w:p>
      <w:r>
        <w:t xml:space="preserve">ketkä kuljettajat ajoivat kilpailun loppuun?</w:t>
      </w:r>
    </w:p>
    <w:p>
      <w:r>
        <w:rPr>
          <w:b/>
        </w:rPr>
        <w:t xml:space="preserve">Tulos</w:t>
      </w:r>
    </w:p>
    <w:p>
      <w:r>
        <w:t xml:space="preserve">Kuka heistä sijoittui viimeiseksi?</w:t>
      </w:r>
    </w:p>
    <w:p>
      <w:r>
        <w:rPr>
          <w:b/>
        </w:rPr>
        <w:t xml:space="preserve">Tulos</w:t>
      </w:r>
    </w:p>
    <w:p>
      <w:r>
        <w:t xml:space="preserve">ketkä kuljettajat osallistuivat vuoden 1998 marlboro grand prix of miami -kilpailuun?</w:t>
      </w:r>
    </w:p>
    <w:p>
      <w:r>
        <w:rPr>
          <w:b/>
        </w:rPr>
        <w:t xml:space="preserve">Tulos</w:t>
      </w:r>
    </w:p>
    <w:p>
      <w:r>
        <w:t xml:space="preserve">Kuinka moni näistä kuljettajista ajoi yli 130 kierrosta?</w:t>
      </w:r>
    </w:p>
    <w:p>
      <w:r>
        <w:rPr>
          <w:b/>
        </w:rPr>
        <w:t xml:space="preserve">Tulos</w:t>
      </w:r>
    </w:p>
    <w:p>
      <w:r>
        <w:t xml:space="preserve">niistä, jotka sijoitetaan pahimmassa asemassa?</w:t>
      </w:r>
    </w:p>
    <w:p>
      <w:r>
        <w:rPr>
          <w:b/>
        </w:rPr>
        <w:t xml:space="preserve">Esimerkki 6.382</w:t>
      </w:r>
    </w:p>
    <w:p>
      <w:r>
        <w:t xml:space="preserve">Pöytä: ['#', 'Title', 'English Translation', 'Original Album', 'Length']. ['1', 'Mimpi Yang Sempurna', 'A Perfect Dream', 'Kisah 2002 Malam', '4:30']. ['2', 'Bintang Di Surga', 'Stars in the Heaven', 'Bintang Di Surga', '']. ['3', 'Aku Dan Bintang', 'Tähdet ja minä', 'Taman Langit', '3:39']. ['4', 'Jauh Mimpiku', 'Distant Dreams of Mine', 'OST. Alexandria', '']. ['5', 'Hari Yang Cerah Untuk Jiwa Yang Sepi', 'A Bright Day for A Lonely Soul', 'Hari Yang Cerah', '3:59']. ['6', 'Menunggu Pagi', 'Waiting For Dawn', 'OST. Alexandria', '']. ['7', 'Khayalan Tingkat Tinggi', 'High-Level Imagination', 'Bintang Di Surga', '']. ['8', 'Sahabat', 'Best Friend', 'Taman Langit', '4:33']. ['9', 'Sally Sendiri', 'Sally yksin', 'Hari Yang Cerah', '4:17']. ['10', 'Langit Tak Mendengar', 'The Sky Didn't Listen', 'OST. Alexandria', '']. ['11', 'Di Belakangku', 'Behind Me', 'Bintang Di Surga', '']. ['12', 'Kita Tertawa', 'We Laugh', 'Taman Langit', '3:29']. ['13', 'Membebaniku', 'Burdening Me', 'OST. Alexandria', '4:25']. ['14', 'Cobalah Mengerti', 'Yritä ymmärtää', 'Hari Yang Cerah', '3:30']. ['15', 'Topeng', 'Mask', 'Taman Langit', '4:25'].</w:t>
      </w:r>
    </w:p>
    <w:p>
      <w:r>
        <w:rPr>
          <w:b/>
        </w:rPr>
        <w:t xml:space="preserve">Tulos</w:t>
      </w:r>
    </w:p>
    <w:p>
      <w:r>
        <w:t xml:space="preserve">Mikä on aku dan bintangin pituus?</w:t>
      </w:r>
    </w:p>
    <w:p>
      <w:r>
        <w:rPr>
          <w:b/>
        </w:rPr>
        <w:t xml:space="preserve">Tulos</w:t>
      </w:r>
    </w:p>
    <w:p>
      <w:r>
        <w:t xml:space="preserve">Mikä on sahabatin pituus?</w:t>
      </w:r>
    </w:p>
    <w:p>
      <w:r>
        <w:rPr>
          <w:b/>
        </w:rPr>
        <w:t xml:space="preserve">Tulos</w:t>
      </w:r>
    </w:p>
    <w:p>
      <w:r>
        <w:t xml:space="preserve">3,39 ja 4,33 välillä, kumpi on pidempi?</w:t>
      </w:r>
    </w:p>
    <w:p>
      <w:r>
        <w:rPr>
          <w:b/>
        </w:rPr>
        <w:t xml:space="preserve">Tulos</w:t>
      </w:r>
    </w:p>
    <w:p>
      <w:r>
        <w:t xml:space="preserve">Mikä kappale mittaa 4.33?</w:t>
      </w:r>
    </w:p>
    <w:p>
      <w:r>
        <w:rPr>
          <w:b/>
        </w:rPr>
        <w:t xml:space="preserve">Tulos</w:t>
      </w:r>
    </w:p>
    <w:p>
      <w:r>
        <w:t xml:space="preserve">kuinka pitkä on aku dan bintang?</w:t>
      </w:r>
    </w:p>
    <w:p>
      <w:r>
        <w:rPr>
          <w:b/>
        </w:rPr>
        <w:t xml:space="preserve">Tulos</w:t>
      </w:r>
    </w:p>
    <w:p>
      <w:r>
        <w:t xml:space="preserve">kuinka pitkä sahabat on?</w:t>
      </w:r>
    </w:p>
    <w:p>
      <w:r>
        <w:rPr>
          <w:b/>
        </w:rPr>
        <w:t xml:space="preserve">Tulos</w:t>
      </w:r>
    </w:p>
    <w:p>
      <w:r>
        <w:t xml:space="preserve">kumpi on pidempi?</w:t>
      </w:r>
    </w:p>
    <w:p>
      <w:r>
        <w:rPr>
          <w:b/>
        </w:rPr>
        <w:t xml:space="preserve">Tulos</w:t>
      </w:r>
    </w:p>
    <w:p>
      <w:r>
        <w:t xml:space="preserve">mitä kappaleita on lueteltu sebuah nama sebuah cerita?</w:t>
      </w:r>
    </w:p>
    <w:p>
      <w:r>
        <w:rPr>
          <w:b/>
        </w:rPr>
        <w:t xml:space="preserve">Tulos</w:t>
      </w:r>
    </w:p>
    <w:p>
      <w:r>
        <w:t xml:space="preserve">Minkä kappaleiden pituudet on lueteltu?</w:t>
      </w:r>
    </w:p>
    <w:p>
      <w:r>
        <w:rPr>
          <w:b/>
        </w:rPr>
        <w:t xml:space="preserve">Tulos</w:t>
      </w:r>
    </w:p>
    <w:p>
      <w:r>
        <w:t xml:space="preserve">Kuinka pitkiä ovat kappaleet aku dan bintang ja sahabat?</w:t>
      </w:r>
    </w:p>
    <w:p>
      <w:r>
        <w:rPr>
          <w:b/>
        </w:rPr>
        <w:t xml:space="preserve">Tulos</w:t>
      </w:r>
    </w:p>
    <w:p>
      <w:r>
        <w:t xml:space="preserve">mikä näistä kappaleiden pituuksista on pidempi?</w:t>
      </w:r>
    </w:p>
    <w:p>
      <w:r>
        <w:rPr>
          <w:b/>
        </w:rPr>
        <w:t xml:space="preserve">Tulos</w:t>
      </w:r>
    </w:p>
    <w:p>
      <w:r>
        <w:t xml:space="preserve">mihin kappaleeseen tuo kappaleen pituus kuuluu?</w:t>
      </w:r>
    </w:p>
    <w:p>
      <w:r>
        <w:rPr>
          <w:b/>
        </w:rPr>
        <w:t xml:space="preserve">Esimerkki 6.383</w:t>
      </w:r>
    </w:p>
    <w:p>
      <w:r>
        <w:t xml:space="preserve">Pöytä: ['Month', 'Song', 'Artist', 'Aggregate points', 'Total Downloads', 'Year-end Chart']. ['Tammikuu', 'Lovey-Dovey', 'T-ara', '142,691,767', '1,903,727', '7']. ['Helmikuu', 'Blue', 'Big Bang', '102,380,663', '1,351,429', '10']. ['Maaliskuu', 'Fantastic Baby', 'Big Bang', '105,296,671', '1,229,518', '5']. ['Huhtikuu', 'Cherry Blossom Ending', 'Busker Busker', '169,546,447', '1,570,146', '2']. ['Toukokuu', 'Twinkle', 'Girls' Generation-TTS', '119,415,981', '997,122', '11']. ['June', 'Like This', 'Wonder Girls', '138,592,996', '1,444,339', '18']. ['July', 'I Love You', '2NE1', '151,627,608', '1,522,263', '6']. ['Elokuu', 'Gangnam Style', 'PSY', '150,855,485', '1,280,050', '1']. ['Syyskuu', 'All For You', 'Jung Eunji &amp; Seo In Guk', '113,858,049', '1,037,911', '8']. ['Lokakuu', 'Bloom', 'Gain', '115,479,048', '1,182,829', '42']. ['Marraskuu', '1', '2', '3', '4', 'Lee Hi']. ['Joulukuu', 'Paluu', 'Lee Seung gi', '110,364,099', '896,196', '37]]</w:t>
      </w:r>
    </w:p>
    <w:p>
      <w:r>
        <w:rPr>
          <w:b/>
        </w:rPr>
        <w:t xml:space="preserve">Tulos</w:t>
      </w:r>
    </w:p>
    <w:p>
      <w:r>
        <w:t xml:space="preserve">mikä on kokonaislatausten määrä?</w:t>
      </w:r>
    </w:p>
    <w:p>
      <w:r>
        <w:rPr>
          <w:b/>
        </w:rPr>
        <w:t xml:space="preserve">Tulos</w:t>
      </w:r>
    </w:p>
    <w:p>
      <w:r>
        <w:t xml:space="preserve">Mikä numero(t) on pienin?</w:t>
      </w:r>
    </w:p>
    <w:p>
      <w:r>
        <w:rPr>
          <w:b/>
        </w:rPr>
        <w:t xml:space="preserve">Tulos</w:t>
      </w:r>
    </w:p>
    <w:p>
      <w:r>
        <w:t xml:space="preserve">Millä artistilla on tämä määrä latauksia?</w:t>
      </w:r>
    </w:p>
    <w:p>
      <w:r>
        <w:rPr>
          <w:b/>
        </w:rPr>
        <w:t xml:space="preserve">Tulos</w:t>
      </w:r>
    </w:p>
    <w:p>
      <w:r>
        <w:t xml:space="preserve">mitkä kappaleet olivat vuoden 2012 kunkin kuukauden ykköshittejä Etelä-Koreassa?</w:t>
      </w:r>
    </w:p>
    <w:p>
      <w:r>
        <w:rPr>
          <w:b/>
        </w:rPr>
        <w:t xml:space="preserve">Tulos</w:t>
      </w:r>
    </w:p>
    <w:p>
      <w:r>
        <w:t xml:space="preserve">minkä kappaleen kokonaislatausmäärä oli alle 1 000 000?</w:t>
      </w:r>
    </w:p>
    <w:p>
      <w:r>
        <w:rPr>
          <w:b/>
        </w:rPr>
        <w:t xml:space="preserve">Tulos</w:t>
      </w:r>
    </w:p>
    <w:p>
      <w:r>
        <w:t xml:space="preserve">kuka oli näiden kappaleiden esittäjä?</w:t>
      </w:r>
    </w:p>
    <w:p>
      <w:r>
        <w:rPr>
          <w:b/>
        </w:rPr>
        <w:t xml:space="preserve">Tulos</w:t>
      </w:r>
    </w:p>
    <w:p>
      <w:r>
        <w:t xml:space="preserve">kuka näistä artisteista esitti vähemmän ladatun kappaleen?</w:t>
      </w:r>
    </w:p>
    <w:p>
      <w:r>
        <w:rPr>
          <w:b/>
        </w:rPr>
        <w:t xml:space="preserve">Tulos</w:t>
      </w:r>
    </w:p>
    <w:p>
      <w:r>
        <w:t xml:space="preserve">mikä määrä latauksia on alle 1 000 000?</w:t>
      </w:r>
    </w:p>
    <w:p>
      <w:r>
        <w:rPr>
          <w:b/>
        </w:rPr>
        <w:t xml:space="preserve">Tulos</w:t>
      </w:r>
    </w:p>
    <w:p>
      <w:r>
        <w:t xml:space="preserve">Millä artistilla oli 896,196 latausta?</w:t>
      </w:r>
    </w:p>
    <w:p>
      <w:r>
        <w:rPr>
          <w:b/>
        </w:rPr>
        <w:t xml:space="preserve">Esimerkki 6.384</w:t>
      </w:r>
    </w:p>
    <w:p>
      <w:r>
        <w:t xml:space="preserve">Pöytä: ['Place', 'Player', 'Country', 'Score', 'To par']. ['1', 'Dustin Johnson', 'Yhdysvallat', '71-70-66=207', '-6']. ['2', 'Graeme McDowell', 'Pohjois-Irlanti', '71-68-71=210', '-3']. ['3', 'Tiger Woods', 'Yhdysvallat', '74-72-66=212', '-1']. ['T4', 'Ernie Els', 'Etelä-Afrikka', '73-68-72=213', 'E']. ['T4', 'Gregory Havret', 'Ranska', '73-71-69=213', 'E']. ['6', 'Phil Mickelson', 'Yhdysvallat', '75-66-73=214', '+1']. ['T7', 'Alex Cejka', 'Saksa', '70-72-74=216', '+3']. ['T7', 'Tim Clark', 'Etelä-Afrikka', '72-72-72=216', '+3']. ['T7', 'Ryo Ishikawa', 'Japani', '70-71-75=216', '+3']. ['T10', 'Martin Kaymer', 'Saksa', '74-71-72=217', '+4']. ['T10', 'Davis Love III', 'Yhdysvallat', '75-74-68=217', '+4']. ['T10', "Sean O'Hair", 'Yhdysvallat', '76-71-70=217', '+4']]</w:t>
      </w:r>
    </w:p>
    <w:p>
      <w:r>
        <w:rPr>
          <w:b/>
        </w:rPr>
        <w:t xml:space="preserve">Tulos</w:t>
      </w:r>
    </w:p>
    <w:p>
      <w:r>
        <w:t xml:space="preserve">mitä pelaajia siellä oli?</w:t>
      </w:r>
    </w:p>
    <w:p>
      <w:r>
        <w:rPr>
          <w:b/>
        </w:rPr>
        <w:t xml:space="preserve">Tulos</w:t>
      </w:r>
    </w:p>
    <w:p>
      <w:r>
        <w:t xml:space="preserve">mistä maasta Graeme McDowell oli kotoisin?</w:t>
      </w:r>
    </w:p>
    <w:p>
      <w:r>
        <w:rPr>
          <w:b/>
        </w:rPr>
        <w:t xml:space="preserve">Tulos</w:t>
      </w:r>
    </w:p>
    <w:p>
      <w:r>
        <w:t xml:space="preserve">mitkä maat ovat edustettuina?</w:t>
      </w:r>
    </w:p>
    <w:p>
      <w:r>
        <w:rPr>
          <w:b/>
        </w:rPr>
        <w:t xml:space="preserve">Tulos</w:t>
      </w:r>
    </w:p>
    <w:p>
      <w:r>
        <w:t xml:space="preserve">mitä maata Graeme McDowell edusti?</w:t>
      </w:r>
    </w:p>
    <w:p>
      <w:r>
        <w:rPr>
          <w:b/>
        </w:rPr>
        <w:t xml:space="preserve">Tulos</w:t>
      </w:r>
    </w:p>
    <w:p>
      <w:r>
        <w:t xml:space="preserve">ketkä ovat vuoden 2010 u.s. open golfin pelaajia?</w:t>
      </w:r>
    </w:p>
    <w:p>
      <w:r>
        <w:rPr>
          <w:b/>
        </w:rPr>
        <w:t xml:space="preserve">Tulos</w:t>
      </w:r>
    </w:p>
    <w:p>
      <w:r>
        <w:t xml:space="preserve">missä on graeme mcdowellin maa?</w:t>
      </w:r>
    </w:p>
    <w:p>
      <w:r>
        <w:rPr>
          <w:b/>
        </w:rPr>
        <w:t xml:space="preserve">Tulos</w:t>
      </w:r>
    </w:p>
    <w:p>
      <w:r>
        <w:t xml:space="preserve">mitä kaikki turnaukset ovat?</w:t>
      </w:r>
    </w:p>
    <w:p>
      <w:r>
        <w:rPr>
          <w:b/>
        </w:rPr>
        <w:t xml:space="preserve">Tulos</w:t>
      </w:r>
    </w:p>
    <w:p>
      <w:r>
        <w:t xml:space="preserve">Mitkä olivat niiden tulokset?</w:t>
      </w:r>
    </w:p>
    <w:p>
      <w:r>
        <w:rPr>
          <w:b/>
        </w:rPr>
        <w:t xml:space="preserve">Tulos</w:t>
      </w:r>
    </w:p>
    <w:p>
      <w:r>
        <w:t xml:space="preserve">milloin ne tapahtuivat?</w:t>
      </w:r>
    </w:p>
    <w:p>
      <w:r>
        <w:rPr>
          <w:b/>
        </w:rPr>
        <w:t xml:space="preserve">Tulos</w:t>
      </w:r>
    </w:p>
    <w:p>
      <w:r>
        <w:t xml:space="preserve">ja joka tapahtui vuonna 2001?</w:t>
      </w:r>
    </w:p>
    <w:p>
      <w:r>
        <w:rPr>
          <w:b/>
        </w:rPr>
        <w:t xml:space="preserve">Tulos</w:t>
      </w:r>
    </w:p>
    <w:p>
      <w:r>
        <w:t xml:space="preserve">mihin turnauksiin karolina sprem osallistui vuosina 2001-2009?</w:t>
      </w:r>
    </w:p>
    <w:p>
      <w:r>
        <w:rPr>
          <w:b/>
        </w:rPr>
        <w:t xml:space="preserve">Tulos</w:t>
      </w:r>
    </w:p>
    <w:p>
      <w:r>
        <w:t xml:space="preserve">Missä näistä turnauksista hän oli kakkonen?</w:t>
      </w:r>
    </w:p>
    <w:p>
      <w:r>
        <w:rPr>
          <w:b/>
        </w:rPr>
        <w:t xml:space="preserve">Tulos</w:t>
      </w:r>
    </w:p>
    <w:p>
      <w:r>
        <w:t xml:space="preserve">Mikä näistä turnauksista oli vuonna 2001?</w:t>
      </w:r>
    </w:p>
    <w:p>
      <w:r>
        <w:rPr>
          <w:b/>
        </w:rPr>
        <w:t xml:space="preserve">Tulos</w:t>
      </w:r>
    </w:p>
    <w:p>
      <w:r>
        <w:t xml:space="preserve">Mitkä ovat kaikkien niiden turnausten nimet, joissa Karolina Sprem on kilpaillut?</w:t>
      </w:r>
    </w:p>
    <w:p>
      <w:r>
        <w:rPr>
          <w:b/>
        </w:rPr>
        <w:t xml:space="preserve">Tulos</w:t>
      </w:r>
    </w:p>
    <w:p>
      <w:r>
        <w:t xml:space="preserve">Missä näistä turnauksista hän sijoittui toiseksi?</w:t>
      </w:r>
    </w:p>
    <w:p>
      <w:r>
        <w:rPr>
          <w:b/>
        </w:rPr>
        <w:t xml:space="preserve">Tulos</w:t>
      </w:r>
    </w:p>
    <w:p>
      <w:r>
        <w:t xml:space="preserve">Mikä kaikista turnauksista, joissa hän sijoittui toiseksi, oli vuonna 2001?</w:t>
      </w:r>
    </w:p>
    <w:p>
      <w:r>
        <w:rPr>
          <w:b/>
        </w:rPr>
        <w:t xml:space="preserve">Tulos</w:t>
      </w:r>
    </w:p>
    <w:p>
      <w:r>
        <w:t xml:space="preserve">keitä ovat bcl molecularin mallit?</w:t>
      </w:r>
    </w:p>
    <w:p>
      <w:r>
        <w:rPr>
          <w:b/>
        </w:rPr>
        <w:t xml:space="preserve">Tulos</w:t>
      </w:r>
    </w:p>
    <w:p>
      <w:r>
        <w:t xml:space="preserve">Millä näistä ei ole käyttökommentteja?</w:t>
      </w:r>
    </w:p>
    <w:p>
      <w:r>
        <w:rPr>
          <w:b/>
        </w:rPr>
        <w:t xml:space="preserve">Tulos</w:t>
      </w:r>
    </w:p>
    <w:p>
      <w:r>
        <w:t xml:space="preserve">Mitkä ovat bcl-molekyylimallit?</w:t>
      </w:r>
    </w:p>
    <w:p>
      <w:r>
        <w:rPr>
          <w:b/>
        </w:rPr>
        <w:t xml:space="preserve">Tulos</w:t>
      </w:r>
    </w:p>
    <w:p>
      <w:r>
        <w:t xml:space="preserve">Millä näistä ei ole käyttöarvoa?</w:t>
      </w:r>
    </w:p>
    <w:p>
      <w:r>
        <w:rPr>
          <w:b/>
        </w:rPr>
        <w:t xml:space="preserve">Tulos</w:t>
      </w:r>
    </w:p>
    <w:p>
      <w:r>
        <w:t xml:space="preserve">Mikä niistä on todellinen malli?</w:t>
      </w:r>
    </w:p>
    <w:p>
      <w:r>
        <w:rPr>
          <w:b/>
        </w:rPr>
        <w:t xml:space="preserve">Tulos</w:t>
      </w:r>
    </w:p>
    <w:p>
      <w:r>
        <w:t xml:space="preserve">mitä malleja on olemassa</w:t>
      </w:r>
    </w:p>
    <w:p>
      <w:r>
        <w:rPr>
          <w:b/>
        </w:rPr>
        <w:t xml:space="preserve">Tulos</w:t>
      </w:r>
    </w:p>
    <w:p>
      <w:r>
        <w:t xml:space="preserve">mitä malleja ei ole lueteltu käytön osalta?</w:t>
      </w:r>
    </w:p>
    <w:p>
      <w:r>
        <w:rPr>
          <w:b/>
        </w:rPr>
        <w:t xml:space="preserve">Esimerkki 6.385</w:t>
      </w:r>
    </w:p>
    <w:p>
      <w:r>
        <w:t xml:space="preserve">Pöytä: ['Tasapeli nro', 'Kotijoukkue', 'Pisteet', 'Vierasjoukkue', 'Yleisömäärä']. ['1', 'Blackpool', '2-0', 'Rochdale', '']. ['2', 'Chesterfield', '1-1', 'Southend United', '']. ['replay', 'Southend United', '2 - 0', 'Chesterfield', '']. ['3', 'Canvey Island', '1-0', 'Northampton Town', '']. ['4', 'Macclesfield Town', '4-1', 'Swansea City', '']. ['5', 'Swindon Town', '3-2', 'Hereford United', '']. ['6', 'Tranmere Rovers', '6-1', 'Carlisle United', '']. ['7', 'Wycombe Wanderers', '3-0', 'Notts County', '']. ['8', 'Brighton &amp; Hove Albion', '2-1', 'Rushden &amp; Diamonds', '5,647']. ['9', 'Plymouth Argyle', '1-1', 'Bristol Rovers', '']. ['replay', 'Bristol Rovers', '3 - 2', 'Plymouth Argyle', '']. ['10', 'Hull City', '2-3', 'Oldham Athletic', '9,422']. ['11', 'Altrincham', '1-2', 'Darlington', '']. ['12', 'Exeter City', '0-0', 'Dagenham &amp; Redbridge', '']. ['replay', 'Dagenham &amp; Redbridge', '3 - 0', 'Exeter City', '']. ['13', 'Scunthorpe United', '3-2', 'Brentford', '']. ['14', 'Mansfield Town', '4-0', 'Huddersfield Town', '6,836']. ['15', 'Cardiff City', '3-0', 'Port Vale', '']. ['16', 'Halifax Town', '1-1', 'Stoke City', '3,335']. ['uusinta', 'Stoke City', '3 - 0', 'Halifax Town', '4,356']. ['17', 'York City', '2-0', 'Reading', '']. ['18', 'Peterborough United', '1-0', 'Bournemouth', '']. ['19', 'Leyton Orient', '2-1', 'Lincoln City', '']. ['20', 'Hinckley United', '0-2', 'Cheltenham Town', ''].</w:t>
      </w:r>
    </w:p>
    <w:p>
      <w:r>
        <w:rPr>
          <w:b/>
        </w:rPr>
        <w:t xml:space="preserve">Tulos</w:t>
      </w:r>
    </w:p>
    <w:p>
      <w:r>
        <w:t xml:space="preserve">ketkä ovat kaikki kotijoukkueet?</w:t>
      </w:r>
    </w:p>
    <w:p>
      <w:r>
        <w:rPr>
          <w:b/>
        </w:rPr>
        <w:t xml:space="preserve">Tulos</w:t>
      </w:r>
    </w:p>
    <w:p>
      <w:r>
        <w:t xml:space="preserve">mitkä ovat kaikki pisteet?</w:t>
      </w:r>
    </w:p>
    <w:p>
      <w:r>
        <w:rPr>
          <w:b/>
        </w:rPr>
        <w:t xml:space="preserve">Tulos</w:t>
      </w:r>
    </w:p>
    <w:p>
      <w:r>
        <w:t xml:space="preserve">ja mikä joukkue voitti 6 pisteellä?</w:t>
      </w:r>
    </w:p>
    <w:p>
      <w:r>
        <w:rPr>
          <w:b/>
        </w:rPr>
        <w:t xml:space="preserve">Tulos</w:t>
      </w:r>
    </w:p>
    <w:p>
      <w:r>
        <w:t xml:space="preserve">Mitkä olivat vuosien 2001-02 fa-cupin tulokset?</w:t>
      </w:r>
    </w:p>
    <w:p>
      <w:r>
        <w:rPr>
          <w:b/>
        </w:rPr>
        <w:t xml:space="preserve">Tulos</w:t>
      </w:r>
    </w:p>
    <w:p>
      <w:r>
        <w:t xml:space="preserve">mikä oli korkein voittopistemäärä?</w:t>
      </w:r>
    </w:p>
    <w:p>
      <w:r>
        <w:rPr>
          <w:b/>
        </w:rPr>
        <w:t xml:space="preserve">Tulos</w:t>
      </w:r>
    </w:p>
    <w:p>
      <w:r>
        <w:t xml:space="preserve">kuka oli voittajajoukkue tällä pistemäärällä?</w:t>
      </w:r>
    </w:p>
    <w:p>
      <w:r>
        <w:rPr>
          <w:b/>
        </w:rPr>
        <w:t xml:space="preserve">Tulos</w:t>
      </w:r>
    </w:p>
    <w:p>
      <w:r>
        <w:t xml:space="preserve">Mikä oli eniten pisteitä kerännyt peli?</w:t>
      </w:r>
    </w:p>
    <w:p>
      <w:r>
        <w:rPr>
          <w:b/>
        </w:rPr>
        <w:t xml:space="preserve">Tulos</w:t>
      </w:r>
    </w:p>
    <w:p>
      <w:r>
        <w:t xml:space="preserve">mikä joukkue voitti?</w:t>
      </w:r>
    </w:p>
    <w:p>
      <w:r>
        <w:rPr>
          <w:b/>
        </w:rPr>
        <w:t xml:space="preserve">Tulos</w:t>
      </w:r>
    </w:p>
    <w:p>
      <w:r>
        <w:t xml:space="preserve">mitkä tämän kappaleen versiot olivat lyhyempiä kuin 5 minuuttia?</w:t>
      </w:r>
    </w:p>
    <w:p>
      <w:r>
        <w:rPr>
          <w:b/>
        </w:rPr>
        <w:t xml:space="preserve">Tulos</w:t>
      </w:r>
    </w:p>
    <w:p>
      <w:r>
        <w:t xml:space="preserve">näistä, joita ei miksattu uudelleen?</w:t>
      </w:r>
    </w:p>
    <w:p>
      <w:r>
        <w:rPr>
          <w:b/>
        </w:rPr>
        <w:t xml:space="preserve">Tulos</w:t>
      </w:r>
    </w:p>
    <w:p>
      <w:r>
        <w:t xml:space="preserve">Kuinka pitkä niistä oli se, joka ei ollut albumiversio?</w:t>
      </w:r>
    </w:p>
    <w:p>
      <w:r>
        <w:rPr>
          <w:b/>
        </w:rPr>
        <w:t xml:space="preserve">Tulos</w:t>
      </w:r>
    </w:p>
    <w:p>
      <w:r>
        <w:t xml:space="preserve">mitä versioita kappaleista on olemassa?</w:t>
      </w:r>
    </w:p>
    <w:p>
      <w:r>
        <w:rPr>
          <w:b/>
        </w:rPr>
        <w:t xml:space="preserve">Tulos</w:t>
      </w:r>
    </w:p>
    <w:p>
      <w:r>
        <w:t xml:space="preserve">Mikä on kunkin version pituus?</w:t>
      </w:r>
    </w:p>
    <w:p>
      <w:r>
        <w:rPr>
          <w:b/>
        </w:rPr>
        <w:t xml:space="preserve">Tulos</w:t>
      </w:r>
    </w:p>
    <w:p>
      <w:r>
        <w:t xml:space="preserve">kuinka pitkä on radiomuunnosversio?</w:t>
      </w:r>
    </w:p>
    <w:p>
      <w:r>
        <w:rPr>
          <w:b/>
        </w:rPr>
        <w:t xml:space="preserve">Tulos</w:t>
      </w:r>
    </w:p>
    <w:p>
      <w:r>
        <w:t xml:space="preserve">kuinka monta versiota kappaleesta on olemassa?</w:t>
      </w:r>
    </w:p>
    <w:p>
      <w:r>
        <w:rPr>
          <w:b/>
        </w:rPr>
        <w:t xml:space="preserve">Tulos</w:t>
      </w:r>
    </w:p>
    <w:p>
      <w:r>
        <w:t xml:space="preserve">kuinka pitkä radioversio on?</w:t>
      </w:r>
    </w:p>
    <w:p>
      <w:r>
        <w:rPr>
          <w:b/>
        </w:rPr>
        <w:t xml:space="preserve">Tulos</w:t>
      </w:r>
    </w:p>
    <w:p>
      <w:r>
        <w:t xml:space="preserve">mitkä olivat eri ajoneuvojen huippunopeusennätykset?</w:t>
      </w:r>
    </w:p>
    <w:p>
      <w:r>
        <w:rPr>
          <w:b/>
        </w:rPr>
        <w:t xml:space="preserve">Tulos</w:t>
      </w:r>
    </w:p>
    <w:p>
      <w:r>
        <w:t xml:space="preserve">Mikä oli suurin huippunopeus?</w:t>
      </w:r>
    </w:p>
    <w:p>
      <w:r>
        <w:rPr>
          <w:b/>
        </w:rPr>
        <w:t xml:space="preserve">Tulos</w:t>
      </w:r>
    </w:p>
    <w:p>
      <w:r>
        <w:t xml:space="preserve">mitkä olivat luetellut nopeudet mph:na?</w:t>
      </w:r>
    </w:p>
    <w:p>
      <w:r>
        <w:rPr>
          <w:b/>
        </w:rPr>
        <w:t xml:space="preserve">Tulos</w:t>
      </w:r>
    </w:p>
    <w:p>
      <w:r>
        <w:t xml:space="preserve">mikä niistä on suurin arvo?</w:t>
      </w:r>
    </w:p>
    <w:p>
      <w:r>
        <w:rPr>
          <w:b/>
        </w:rPr>
        <w:t xml:space="preserve">Tulos</w:t>
      </w:r>
    </w:p>
    <w:p>
      <w:r>
        <w:t xml:space="preserve">mikä oli ajoneuvon nopeusrekisterin nopeus kilometreinä tunnissa?</w:t>
      </w:r>
    </w:p>
    <w:p>
      <w:r>
        <w:rPr>
          <w:b/>
        </w:rPr>
        <w:t xml:space="preserve">Tulos</w:t>
      </w:r>
    </w:p>
    <w:p>
      <w:r>
        <w:t xml:space="preserve">Mikä näistä on suurin määrä?</w:t>
      </w:r>
    </w:p>
    <w:p>
      <w:r>
        <w:rPr>
          <w:b/>
        </w:rPr>
        <w:t xml:space="preserve">Esimerkki 6.386</w:t>
      </w:r>
    </w:p>
    <w:p>
      <w:r>
        <w:t xml:space="preserve">Pöytä: ['Vuosi', 'Elokuva', 'Rooli', 'Kieli', 'Huomautuksia']. ['2009', 'Toss: A Flip of Destiny', 'Sherry', 'Hindi', '']. ['2009', 'Aa Okkadu', 'Dr. Pavitra', 'Telugu', '']. ['2010', 'Mouna Ragam', 'Sandhya', 'Telugu', '']. ['2010', 'Saradaga Kasepu', 'Manimala', 'Telugu', '']. ['2010', 'Orange', 'Madhu', 'Telugu', 'Erikoisesiintyminen']. ['2012', 'Kamaal Dhamaal Malamaal', 'Maria', 'Hindi', '']. ['2013', 'Mahankali', 'Tanisha', 'Telugu', '']. ['2013', 'Shadow', '', 'Telugu', '']. ['2013', 'Eepeeko', '', 'Tamil', 'Filming']. ['2013', 'Black Coffee', '', 'Malayalam', 'Filming']. ['2014', 'Koothara', 'Shaista', 'Malayalam', 'Filming']. ['2014', 'Kotha Janta', '', 'Telugu', 'Filming']. ['2013', 'Serndhu Polama', '', 'Tamil', 'Filming']</w:t>
      </w:r>
    </w:p>
    <w:p>
      <w:r>
        <w:rPr>
          <w:b/>
        </w:rPr>
        <w:t xml:space="preserve">Tulos</w:t>
      </w:r>
    </w:p>
    <w:p>
      <w:r>
        <w:t xml:space="preserve">Mitkä ovat kaikki elokuvat, joissa Madhuurima on näytellyt?</w:t>
      </w:r>
    </w:p>
    <w:p>
      <w:r>
        <w:rPr>
          <w:b/>
        </w:rPr>
        <w:t xml:space="preserve">Tulos</w:t>
      </w:r>
    </w:p>
    <w:p>
      <w:r>
        <w:t xml:space="preserve">ja mikä niistä julkaistiin vuonna 2012?</w:t>
      </w:r>
    </w:p>
    <w:p>
      <w:r>
        <w:rPr>
          <w:b/>
        </w:rPr>
        <w:t xml:space="preserve">Tulos</w:t>
      </w:r>
    </w:p>
    <w:p>
      <w:r>
        <w:t xml:space="preserve">missä elokuvissa Madhurima on näytellyt?</w:t>
      </w:r>
    </w:p>
    <w:p>
      <w:r>
        <w:rPr>
          <w:b/>
        </w:rPr>
        <w:t xml:space="preserve">Tulos</w:t>
      </w:r>
    </w:p>
    <w:p>
      <w:r>
        <w:t xml:space="preserve">mikä on ainoa näistä elokuvista vuodelta 2012?</w:t>
      </w:r>
    </w:p>
    <w:p>
      <w:r>
        <w:rPr>
          <w:b/>
        </w:rPr>
        <w:t xml:space="preserve">Tulos</w:t>
      </w:r>
    </w:p>
    <w:p>
      <w:r>
        <w:t xml:space="preserve">minä vuosina Madhurima näytteli elokuvissa?</w:t>
      </w:r>
    </w:p>
    <w:p>
      <w:r>
        <w:rPr>
          <w:b/>
        </w:rPr>
        <w:t xml:space="preserve">Tulos</w:t>
      </w:r>
    </w:p>
    <w:p>
      <w:r>
        <w:t xml:space="preserve">Mikä oli hänen elokuvansa vuonna 2012?</w:t>
      </w:r>
    </w:p>
    <w:p>
      <w:r>
        <w:rPr>
          <w:b/>
        </w:rPr>
        <w:t xml:space="preserve">Esimerkki 6.387</w:t>
      </w:r>
    </w:p>
    <w:p>
      <w:r>
        <w:t xml:space="preserve">Pöytä: ['Valmentaja', 'Vuodet', 'Kaudet', 'Voitot', 'Tappiot', 'Tasapisteet', 'Pct']. ['O. B. Rip Sanderson', '1908', '1', '5', '1', '0', '.833']. ['Ed Sabre', '1920', '1', '3', '1', '0', '.750']. ['Mack Erwin', '1957-60', '4', '62', '30', '1', '.672']. ['Chal Port', '1965-91', '27', '641', '386', '2', '.624']. ['Fred Jordan', '1992-Pres', '22', '726', '552', '0', '.568']. ['John D. McMillan', '1952-53', '2', '14', '15', '0', '.483']. ['Jim Newsome', '1961-64', '4', '37', '43', '0', '.463']. ["Bunzy O'Neal", '1948', '1', '6', '7', '0', '.462']. ["George C. Rogers", "1914-15, 1921-24", "6", "26", "33", "1", '.441"]. ['Fred Montsdeoca', '1954-56', '2', '22', '31', '0', '.415']. ['George A. Schmick', '1910', '1', '4', '6', '0', '.400']. ['Thomas S. McMillan', '1916, 1919', '2', '8', '12', '0', '.400']. ['Harold Manley', '1954', '1', '5', '9', '0', '.357']. ['Barney Legge', '1911', '1', '2', '5', '1', '.286']. ["H. L. Matty Matthews", "1926-30, 37-38", "3", "10", "25", "1", ".286"]. ['Dusty Rhodes', '1947', '1', '2', '5', '0', '.286']. ["Shorty O'Brien", '1918', '1', '3', '9', '0', '.250']. ["Bull Dog Drummond", '1925', '1', '2', '7', '0', '.222']].</w:t>
      </w:r>
    </w:p>
    <w:p>
      <w:r>
        <w:rPr>
          <w:b/>
        </w:rPr>
        <w:t xml:space="preserve">Tulos</w:t>
      </w:r>
    </w:p>
    <w:p>
      <w:r>
        <w:t xml:space="preserve">Keitä kaikki Bulldogsin valmentajat ovat?</w:t>
      </w:r>
    </w:p>
    <w:p>
      <w:r>
        <w:rPr>
          <w:b/>
        </w:rPr>
        <w:t xml:space="preserve">Tulos</w:t>
      </w:r>
    </w:p>
    <w:p>
      <w:r>
        <w:t xml:space="preserve">kuinka monta tasapeliä kukin sai?</w:t>
      </w:r>
    </w:p>
    <w:p>
      <w:r>
        <w:rPr>
          <w:b/>
        </w:rPr>
        <w:t xml:space="preserve">Tulos</w:t>
      </w:r>
    </w:p>
    <w:p>
      <w:r>
        <w:t xml:space="preserve">ja millä valmentajalla oli kaksi tasapeliä?</w:t>
      </w:r>
    </w:p>
    <w:p>
      <w:r>
        <w:rPr>
          <w:b/>
        </w:rPr>
        <w:t xml:space="preserve">Tulos</w:t>
      </w:r>
    </w:p>
    <w:p>
      <w:r>
        <w:t xml:space="preserve">mack erwin oli valmentaja minkä vuoden ajan?</w:t>
      </w:r>
    </w:p>
    <w:p>
      <w:r>
        <w:rPr>
          <w:b/>
        </w:rPr>
        <w:t xml:space="preserve">Tulos</w:t>
      </w:r>
    </w:p>
    <w:p>
      <w:r>
        <w:t xml:space="preserve">kuka oli valmentaja vuonna 1948?</w:t>
      </w:r>
    </w:p>
    <w:p>
      <w:r>
        <w:rPr>
          <w:b/>
        </w:rPr>
        <w:t xml:space="preserve">Tulos</w:t>
      </w:r>
    </w:p>
    <w:p>
      <w:r>
        <w:t xml:space="preserve">Millä valmentajalla on 2 solmiota?</w:t>
      </w:r>
    </w:p>
    <w:p>
      <w:r>
        <w:rPr>
          <w:b/>
        </w:rPr>
        <w:t xml:space="preserve">Tulos</w:t>
      </w:r>
    </w:p>
    <w:p>
      <w:r>
        <w:t xml:space="preserve">kuinka monta tasapeliä kukin valmentaja on saanut?</w:t>
      </w:r>
    </w:p>
    <w:p>
      <w:r>
        <w:rPr>
          <w:b/>
        </w:rPr>
        <w:t xml:space="preserve">Tulos</w:t>
      </w:r>
    </w:p>
    <w:p>
      <w:r>
        <w:t xml:space="preserve">kuka on se valmentaja, jolla on 2 tasapeliä?</w:t>
      </w:r>
    </w:p>
    <w:p>
      <w:r>
        <w:rPr>
          <w:b/>
        </w:rPr>
        <w:t xml:space="preserve">Esimerkki 6.388</w:t>
      </w:r>
    </w:p>
    <w:p>
      <w:r>
        <w:t xml:space="preserve">Pöytä: [Nimi", "Rakennusvuosi", "Maa", "Kaupunki", "Korkeus", "Huomautuksia"]. ['Glacial Aerial Tramway Kaprun III', '1966', 'Itävalta', 'Kaprun', '113,6 m', 'Korkein pyloni on kolmannella osuudella']. ['Mississippi Aerial River Transit', '1984', 'USA', 'New Orleans', '109 m', 'Korkein pyloni gondolihissillä; 87 m:n paaluperustuksilla; purettu 1994']. ['Torre Jaume I', '1931', 'Espanja', 'Barcelona', '107 m', 'Sataman raitiovaunulinjan välipysäkki, myös näkötorni']. ['Gant Hohtaelli -ilmaraitiotie', '', 'Sveitsi', 'Zermatt', '94 m', 'Yksi pylväs']. ['London Emirates Air Line', 'Early 2012', 'UK', 'London', '88 m', 'North Main Tower'. Thames-joen ilmaristeys Greenwich Peninsularin ja Royal Docksin välillä"]. ['Singapore cable car', '1972', 'Singapore', 'Singapore', 'Singapore', '88 m', 'Pylon I']. ['Eibsee Aerial Tramway', '1962', 'Saksa', 'Garmisch-Partenkirchen', '85 m', 'Pylon II']. ['Nizhny Novgorod Volga Aerial Tramway, Tower 4 &amp; 5', '2012', 'Venäjä', 'Nizhny Novgorod', '82 m', '']. ['Mittersill goods aerial tramway', '194?', 'Itävalta', 'Mittersill', '80 m', 'Kaksi pylvästä raitiotietä varten, joka ei koskaan otettu käyttöön ja joka purettiin 1950-luvulla. Toinen pylväistä oli rakennettu puusta, toinen teräksestä."]. ['Singapore cable car', '1972', 'Singapore', 'Singapore', 'Singapore', '80 m', 'Pylon II']. ['3S Aerial Tramway', '2004', 'Itävalta', 'Kitzbuhel', '80 m', 'Yksi pyloni']. ['Torre Sant Sebastia', '1931', 'Espanja', 'Barcelona', '78 m', 'Satamaköysiradan päätepysäkki']. ['Roosevelt Island Tramway', '1976', 'USA', 'New York City', '76 m', 'Lähiliikenteen raitiotien keskipyloni']. ['Wendelstein Aerial Tramway', '1970', 'Saksa', 'Bayerischzell-Osterhofen', '75 m', '']. ['Vinpearl Cable Car', '2007', 'Vietnam', 'Nha Trang', '75 m', '7 pylvästä seisoo meressä. Kokonaiskorkeus merenpohjasta on 115 m"]. ["Sandia Peak Tramway", "1965", "Yhdysvallat", "Albuquerque", "70,7 m", "Pyloni 1, kallistettu 18 asteen kulmassa"]. ['Eibsee Aerial Tramway', '1962', 'Saksa', 'Garmisch-Partenkirchen', '65 m', 'Pylon I']]</w:t>
      </w:r>
    </w:p>
    <w:p>
      <w:r>
        <w:rPr>
          <w:b/>
        </w:rPr>
        <w:t xml:space="preserve">Tulos</w:t>
      </w:r>
    </w:p>
    <w:p>
      <w:r>
        <w:t xml:space="preserve">Minkä hissin korkeus on toiseksi suurin?</w:t>
      </w:r>
    </w:p>
    <w:p>
      <w:r>
        <w:rPr>
          <w:b/>
        </w:rPr>
        <w:t xml:space="preserve">Tulos</w:t>
      </w:r>
    </w:p>
    <w:p>
      <w:r>
        <w:t xml:space="preserve">Mikä on korkeuden arvo?</w:t>
      </w:r>
    </w:p>
    <w:p>
      <w:r>
        <w:rPr>
          <w:b/>
        </w:rPr>
        <w:t xml:space="preserve">Tulos</w:t>
      </w:r>
    </w:p>
    <w:p>
      <w:r>
        <w:t xml:space="preserve">mitkä ilmahissit ovat yli 100 metriä korkeita?</w:t>
      </w:r>
    </w:p>
    <w:p>
      <w:r>
        <w:rPr>
          <w:b/>
        </w:rPr>
        <w:t xml:space="preserve">Tulos</w:t>
      </w:r>
    </w:p>
    <w:p>
      <w:r>
        <w:t xml:space="preserve">Mikä niistä rakennettiin viimeksi?</w:t>
      </w:r>
    </w:p>
    <w:p>
      <w:r>
        <w:rPr>
          <w:b/>
        </w:rPr>
        <w:t xml:space="preserve">Tulos</w:t>
      </w:r>
    </w:p>
    <w:p>
      <w:r>
        <w:t xml:space="preserve">ja mikä on sen kokonaiskorkeus?</w:t>
      </w:r>
    </w:p>
    <w:p>
      <w:r>
        <w:rPr>
          <w:b/>
        </w:rPr>
        <w:t xml:space="preserve">Tulos</w:t>
      </w:r>
    </w:p>
    <w:p>
      <w:r>
        <w:t xml:space="preserve">kuinka monta luettelossa mainittua ilma-aluksen nostopylonia sijaitsee Yhdysvalloissa?</w:t>
      </w:r>
    </w:p>
    <w:p>
      <w:r>
        <w:rPr>
          <w:b/>
        </w:rPr>
        <w:t xml:space="preserve">Tulos</w:t>
      </w:r>
    </w:p>
    <w:p>
      <w:r>
        <w:t xml:space="preserve">Kuinka monta Yhdysvalloissa sijaitsevista pyloneista on rakennettu vuoden 1970 jälkeen?</w:t>
      </w:r>
    </w:p>
    <w:p>
      <w:r>
        <w:rPr>
          <w:b/>
        </w:rPr>
        <w:t xml:space="preserve">Tulos</w:t>
      </w:r>
    </w:p>
    <w:p>
      <w:r>
        <w:t xml:space="preserve">Mikä on vuoden 1970 jälkeen rakennetuista pyloneista korkein gondolihissin pyloni?</w:t>
      </w:r>
    </w:p>
    <w:p>
      <w:r>
        <w:rPr>
          <w:b/>
        </w:rPr>
        <w:t xml:space="preserve">Tulos</w:t>
      </w:r>
    </w:p>
    <w:p>
      <w:r>
        <w:t xml:space="preserve">Kuinka monta metriä on gondolihissin korkein pyloni?</w:t>
      </w:r>
    </w:p>
    <w:p>
      <w:r>
        <w:rPr>
          <w:b/>
        </w:rPr>
        <w:t xml:space="preserve">Tulos</w:t>
      </w:r>
    </w:p>
    <w:p>
      <w:r>
        <w:t xml:space="preserve">Minkä joukkueen maalilla Billy Dodds pelasi syyskuussa 1999?</w:t>
      </w:r>
    </w:p>
    <w:p>
      <w:r>
        <w:rPr>
          <w:b/>
        </w:rPr>
        <w:t xml:space="preserve">Tulos</w:t>
      </w:r>
    </w:p>
    <w:p>
      <w:r>
        <w:t xml:space="preserve">Missä joukkueessa hän teki maalin 1-1?</w:t>
      </w:r>
    </w:p>
    <w:p>
      <w:r>
        <w:rPr>
          <w:b/>
        </w:rPr>
        <w:t xml:space="preserve">Tulos</w:t>
      </w:r>
    </w:p>
    <w:p>
      <w:r>
        <w:t xml:space="preserve">Missä joukkueessa hän teki 3-0 maalin?</w:t>
      </w:r>
    </w:p>
    <w:p>
      <w:r>
        <w:rPr>
          <w:b/>
        </w:rPr>
        <w:t xml:space="preserve">Tulos</w:t>
      </w:r>
    </w:p>
    <w:p>
      <w:r>
        <w:t xml:space="preserve">Ketkä olivat Billy Doddsin vastustajajoukkueet?</w:t>
      </w:r>
    </w:p>
    <w:p>
      <w:r>
        <w:rPr>
          <w:b/>
        </w:rPr>
        <w:t xml:space="preserve">Tulos</w:t>
      </w:r>
    </w:p>
    <w:p>
      <w:r>
        <w:t xml:space="preserve">Milloin hän pelasi?</w:t>
      </w:r>
    </w:p>
    <w:p>
      <w:r>
        <w:rPr>
          <w:b/>
        </w:rPr>
        <w:t xml:space="preserve">Tulos</w:t>
      </w:r>
    </w:p>
    <w:p>
      <w:r>
        <w:t xml:space="preserve">ja mitkä olivat tulokset?</w:t>
      </w:r>
    </w:p>
    <w:p>
      <w:r>
        <w:rPr>
          <w:b/>
        </w:rPr>
        <w:t xml:space="preserve">Tulos</w:t>
      </w:r>
    </w:p>
    <w:p>
      <w:r>
        <w:t xml:space="preserve">vuonna 2001 hän pelasi Belgiaa ja mitä muuta vastustajaa vastaan?</w:t>
      </w:r>
    </w:p>
    <w:p>
      <w:r>
        <w:rPr>
          <w:b/>
        </w:rPr>
        <w:t xml:space="preserve">Tulos</w:t>
      </w:r>
    </w:p>
    <w:p>
      <w:r>
        <w:t xml:space="preserve">Missä joukkueissa Billy Dodds pelasi?</w:t>
      </w:r>
    </w:p>
    <w:p>
      <w:r>
        <w:rPr>
          <w:b/>
        </w:rPr>
        <w:t xml:space="preserve">Tulos</w:t>
      </w:r>
    </w:p>
    <w:p>
      <w:r>
        <w:t xml:space="preserve">mitä näistä vastaan pelattiin vuonna 2001</w:t>
      </w:r>
    </w:p>
    <w:p>
      <w:r>
        <w:rPr>
          <w:b/>
        </w:rPr>
        <w:t xml:space="preserve">Tulos</w:t>
      </w:r>
    </w:p>
    <w:p>
      <w:r>
        <w:t xml:space="preserve">Minkä näistä hän teki maalin?</w:t>
      </w:r>
    </w:p>
    <w:p>
      <w:r>
        <w:rPr>
          <w:b/>
        </w:rPr>
        <w:t xml:space="preserve">Tulos</w:t>
      </w:r>
    </w:p>
    <w:p>
      <w:r>
        <w:t xml:space="preserve">Mitkä näistä eivät ole Belgiaa?</w:t>
      </w:r>
    </w:p>
    <w:p>
      <w:r>
        <w:rPr>
          <w:b/>
        </w:rPr>
        <w:t xml:space="preserve">Esimerkki 6.389</w:t>
      </w:r>
    </w:p>
    <w:p>
      <w:r>
        <w:t xml:space="preserve">Pöytä: ['Release', 'Artist', 'Title', 'Notes', 'Album']. ['2004', 'Hiroshi Itsuki feat. Rimi Natsukawa', "Deigo to Hanasu (deigotohamanasu Talking with a Tiger's Claw Flower?)", '', 'Onna no Ehon']. ['2005', 'Chikuzen Sato with Rimi Natsukawa', 'Boku no Mune de Oyasumi (Pu noXiong deoyasumi Goodbye with My Heart?)', 'Features on Rimits: Best Duet Songs (2006)", "The Selection of Cornerstones 1995-2004"]. ['2005', 'Rimi Natsukawa', "'Aa Koshien' Kimi yo Hachigatsu ni Atsuku Nare ([aJia Zi Yuan ] Jun yoBa Yue niRe kunare You Make Me Hot in August (from Ah, Koshien)?)", '', 'Ningen Manyoka: Yu Aku Kashishu"]. ['2005', 'Kaoru Kurosawan duetto Rimi Natsukawan kanssa', 'Manten no Hoshi no Yoru (Man Tian noXing noYe Night with a Sky Full of Stars?)', 'Features on Rimits: Best Duet Songs (2006)", "Love Anthem"]. ['2006', 'Andrea Bocellin duetto Rimi Natsukawan kanssa', "Somos Novios (Ai no Yume) (somosunobiosu~Ai noMeng It's Impossible (Dream of Love)?)", 'Features on Umui Kaji (2007)', 'Amore (Japanese Edition)']. ['2008', 'Taiyo Yamazawa presents Rimi Natsukawa', 'Utabito (Ge Ren Singer?)', '', 'Music Tree']. ['2009', 'Chage with Rimi Natsukawa', 'Boku wa Do Kana (Pu hadoukana What Should I Do?)', '', 'Many Happy Returns']. ['2009', 'Rimi Natsukawa', 'Tada Sore Dake (tadasoredake Onko se vain sitä?)', '', 'Katsuhisa Hattori']].</w:t>
      </w:r>
    </w:p>
    <w:p>
      <w:r>
        <w:rPr>
          <w:b/>
        </w:rPr>
        <w:t xml:space="preserve">Tulos</w:t>
      </w:r>
    </w:p>
    <w:p>
      <w:r>
        <w:t xml:space="preserve">mitkä ovat rimi natsukawan albumien nimet?</w:t>
      </w:r>
    </w:p>
    <w:p>
      <w:r>
        <w:rPr>
          <w:b/>
        </w:rPr>
        <w:t xml:space="preserve">Tulos</w:t>
      </w:r>
    </w:p>
    <w:p>
      <w:r>
        <w:t xml:space="preserve">ja milloin albumit julkaistiin?</w:t>
      </w:r>
    </w:p>
    <w:p>
      <w:r>
        <w:rPr>
          <w:b/>
        </w:rPr>
        <w:t xml:space="preserve">Tulos</w:t>
      </w:r>
    </w:p>
    <w:p>
      <w:r>
        <w:t xml:space="preserve">oliko onna no ehon tai music tree julkaistu viimeksi?</w:t>
      </w:r>
    </w:p>
    <w:p>
      <w:r>
        <w:rPr>
          <w:b/>
        </w:rPr>
        <w:t xml:space="preserve">Tulos</w:t>
      </w:r>
    </w:p>
    <w:p>
      <w:r>
        <w:t xml:space="preserve">minä vuonna onna no ehon julkaistiin?</w:t>
      </w:r>
    </w:p>
    <w:p>
      <w:r>
        <w:rPr>
          <w:b/>
        </w:rPr>
        <w:t xml:space="preserve">Tulos</w:t>
      </w:r>
    </w:p>
    <w:p>
      <w:r>
        <w:t xml:space="preserve">minä vuonna Music Tree julkaistiin?</w:t>
      </w:r>
    </w:p>
    <w:p>
      <w:r>
        <w:rPr>
          <w:b/>
        </w:rPr>
        <w:t xml:space="preserve">Tulos</w:t>
      </w:r>
    </w:p>
    <w:p>
      <w:r>
        <w:t xml:space="preserve">mitä näistä kahdesta ei julkaistu vuonna 2004?</w:t>
      </w:r>
    </w:p>
    <w:p>
      <w:r>
        <w:rPr>
          <w:b/>
        </w:rPr>
        <w:t xml:space="preserve">Tulos</w:t>
      </w:r>
    </w:p>
    <w:p>
      <w:r>
        <w:t xml:space="preserve">milloin onna no ehon julkaistiin?</w:t>
      </w:r>
    </w:p>
    <w:p>
      <w:r>
        <w:rPr>
          <w:b/>
        </w:rPr>
        <w:t xml:space="preserve">Tulos</w:t>
      </w:r>
    </w:p>
    <w:p>
      <w:r>
        <w:t xml:space="preserve">milloin kulmakivien 1995-2004 valikoima julkaistiin?</w:t>
      </w:r>
    </w:p>
    <w:p>
      <w:r>
        <w:rPr>
          <w:b/>
        </w:rPr>
        <w:t xml:space="preserve">Tulos</w:t>
      </w:r>
    </w:p>
    <w:p>
      <w:r>
        <w:t xml:space="preserve">mitä julkaistiin vuonna 2008?</w:t>
      </w:r>
    </w:p>
    <w:p>
      <w:r>
        <w:rPr>
          <w:b/>
        </w:rPr>
        <w:t xml:space="preserve">Esimerkki 6.390</w:t>
      </w:r>
    </w:p>
    <w:p>
      <w:r>
        <w:t xml:space="preserve">Pöytä: ["Choke", "Constriction (Inch)", "Prosenttiosuus lyijyhauleista 30 tuuman ympyrässä 40 metrin etäisyydellä", "Identification (Notches)", "Identification (Stars) (Spanish shotguns)"]. ["Cylinder", "0.000", "40 40 yd:llä 70 25 yd:llä", "IIIII lovet", "***** tähdet"]. ['Skeet 1', '0.005', '45 at 40 yd 75 at 25 yd', '', '']. ['Improved Cylinder', '0.010', '50', 'IIII notches', '**** stars']. ['Skeet 2 (light Mod.)', '0.015', '55', '', '']. ['Modified', '0.020', '60', 'III lovet', '*** tähdet']. ['Improved Modified', '0.025', '65', 'II lovet', '** tähdet']. ['Full', '0.030', '70', 'I lovi', '* tähti']. ['Extra Full', '0.040', '73', 'I lovi', '']. ['Turkey', '0.045 plus', '75 plus', 'I notch', '']].</w:t>
      </w:r>
    </w:p>
    <w:p>
      <w:r>
        <w:rPr>
          <w:b/>
        </w:rPr>
        <w:t xml:space="preserve">Tulos</w:t>
      </w:r>
    </w:p>
    <w:p>
      <w:r>
        <w:t xml:space="preserve">millaisia kuristimia oli käytössä?</w:t>
      </w:r>
    </w:p>
    <w:p>
      <w:r>
        <w:rPr>
          <w:b/>
        </w:rPr>
        <w:t xml:space="preserve">Tulos</w:t>
      </w:r>
    </w:p>
    <w:p>
      <w:r>
        <w:t xml:space="preserve">Mitkä ovat niiden rajoitukset?</w:t>
      </w:r>
    </w:p>
    <w:p>
      <w:r>
        <w:rPr>
          <w:b/>
        </w:rPr>
        <w:t xml:space="preserve">Tulos</w:t>
      </w:r>
    </w:p>
    <w:p>
      <w:r>
        <w:t xml:space="preserve">Entä niiden tunnistusmerkinnät?</w:t>
      </w:r>
    </w:p>
    <w:p>
      <w:r>
        <w:rPr>
          <w:b/>
        </w:rPr>
        <w:t xml:space="preserve">Tulos</w:t>
      </w:r>
    </w:p>
    <w:p>
      <w:r>
        <w:t xml:space="preserve">ja millä 1-pistekuristimella on suurin supistus?</w:t>
      </w:r>
    </w:p>
    <w:p>
      <w:r>
        <w:rPr>
          <w:b/>
        </w:rPr>
        <w:t xml:space="preserve">Tulos</w:t>
      </w:r>
    </w:p>
    <w:p>
      <w:r>
        <w:t xml:space="preserve">mitkä kuristimet on tunnistettu i loveksi?</w:t>
      </w:r>
    </w:p>
    <w:p>
      <w:r>
        <w:rPr>
          <w:b/>
        </w:rPr>
        <w:t xml:space="preserve">Tulos</w:t>
      </w:r>
    </w:p>
    <w:p>
      <w:r>
        <w:t xml:space="preserve">millä niistä ei ole tähtiluokitusta?</w:t>
      </w:r>
    </w:p>
    <w:p>
      <w:r>
        <w:rPr>
          <w:b/>
        </w:rPr>
        <w:t xml:space="preserve">Tulos</w:t>
      </w:r>
    </w:p>
    <w:p>
      <w:r>
        <w:t xml:space="preserve">Mikä on jäljellä olevista chokesista se, jolla on korkein lyijyhauliprosentti 30 tuuman ympyrässä 40 metrin etäisyydellä?</w:t>
      </w:r>
    </w:p>
    <w:p>
      <w:r>
        <w:rPr>
          <w:b/>
        </w:rPr>
        <w:t xml:space="preserve">Tulos</w:t>
      </w:r>
    </w:p>
    <w:p>
      <w:r>
        <w:t xml:space="preserve">Missä piipuissa on yksi tunnistusmerkki?</w:t>
      </w:r>
    </w:p>
    <w:p>
      <w:r>
        <w:rPr>
          <w:b/>
        </w:rPr>
        <w:t xml:space="preserve">Tulos</w:t>
      </w:r>
    </w:p>
    <w:p>
      <w:r>
        <w:t xml:space="preserve">Minkä tynnyrin supistumisarvo on 0,045?</w:t>
      </w:r>
    </w:p>
    <w:p>
      <w:r>
        <w:rPr>
          <w:b/>
        </w:rPr>
        <w:t xml:space="preserve">Esimerkki 6.391</w:t>
      </w:r>
    </w:p>
    <w:p>
      <w:r>
        <w:t xml:space="preserve">Pöytä: ["", "Nimi", "Syntymäaika", "Pituus", "Paino", "Piikki", "Lohko", "2008 club"]. ['1', 'Oliveira Walewska', '1. lokakuuta 1979', '1,90 m (6 ft 3 in)', '73 kg (161 lb)', '310 cm (120 in)', '290 cm (110 in)', 'CAV Murcia']. ['2', 'Carolina Albuquerque', '25.7.1977', '1,82 m (6 ft 0 in)', '76 kg (168 lb)', '289 cm (114 in)', '279 cm (110 in)', 'Finasa']. ['3', 'Marianne Steinbrecher', '23.8.1983', '1,88 m (6 ft 2 in)', '70 kg (150 lb)', '310 cm (120 in)', '290 cm (110 in)', 'Scavolini Pesaro']. ['4', 'Paula Pequeno', '22. tammikuuta 1982', '1,84 m (6 ft 0 in)', '74 kg (163 lb)', '302 cm (119 in)', '285 cm (112 in)', 'Finasa']. ['6', 'Thaisa Menezes', '15.5.1987', '1,96 m (6 ft 5 in)', '79 kg (174 lb)', '316 cm (124 in)', '301 cm (119 in)', 'Rexona Ades']. ['7', 'Helia Souza', '3. lokakuuta 1970', '1,73 m (5 ft 8 in)', '63 kg (139 lb)', '283 cm (111 in)', '264 cm (104 in)', 'CAV Murcia']. ['8', 'Valeska Menezes', '23.4.1976', '1,80 m (5 ft 11 in)', '62 kg (137 lb)', '302 cm (119 in)', '290 cm (110 in)', 'Asystel Novara']. ['9', 'Fabiana Claudino', '24.1.1984', '1,93 m (6 ft 4 in)', '76 kg (168 lb)', '314 cm (124 in)', '293 cm (115 in)', 'Rexona Ades']. ['10', 'Welissa Gonzaga', '9. syyskuuta 1982', '1,79 m (5 ft 10 in)', '76 kg (168 lb)', '300 cm (120 in)', '287 cm (113 in)', 'Rexona Ades']. ['12', 'Jacqueline Carvalho', '31. joulukuuta 1983', '1,86 m (6 ft 1 in)', '70 kg (150 lb)', '302 cm (119 in)', '286 cm (113 in)', 'CAV Murcia']. ['13', 'Sheilla Castro', '1.7.1983', '1,85 m (6 ft 1 in)', '64 kg (141 lb)', '302 cm (119 in)', '284 cm (112 in)', 'Scavolini Pesaro']. ['14', 'Fabiana de Oliveira', '7. maaliskuuta 1980', '1,69 m (5 ft 7 in)', '59 kg (130 lb)', '276 cm (109 in)', '266 cm (105 in)', 'Rexona Ades']]</w:t>
      </w:r>
    </w:p>
    <w:p>
      <w:r>
        <w:rPr>
          <w:b/>
        </w:rPr>
        <w:t xml:space="preserve">Tulos</w:t>
      </w:r>
    </w:p>
    <w:p>
      <w:r>
        <w:t xml:space="preserve">Mitkä ovat kaikki nimet?</w:t>
      </w:r>
    </w:p>
    <w:p>
      <w:r>
        <w:rPr>
          <w:b/>
        </w:rPr>
        <w:t xml:space="preserve">Tulos</w:t>
      </w:r>
    </w:p>
    <w:p>
      <w:r>
        <w:t xml:space="preserve">Mikä on niiden paino?</w:t>
      </w:r>
    </w:p>
    <w:p>
      <w:r>
        <w:rPr>
          <w:b/>
        </w:rPr>
        <w:t xml:space="preserve">Tulos</w:t>
      </w:r>
    </w:p>
    <w:p>
      <w:r>
        <w:t xml:space="preserve">kuinka paljon Helia Souza, Fabiana de Oliveira ja Sheilla Castro painoivat?</w:t>
      </w:r>
    </w:p>
    <w:p>
      <w:r>
        <w:rPr>
          <w:b/>
        </w:rPr>
        <w:t xml:space="preserve">Tulos</w:t>
      </w:r>
    </w:p>
    <w:p>
      <w:r>
        <w:t xml:space="preserve">ja kuka painoi enemmän?</w:t>
      </w:r>
    </w:p>
    <w:p>
      <w:r>
        <w:rPr>
          <w:b/>
        </w:rPr>
        <w:t xml:space="preserve">Tulos</w:t>
      </w:r>
    </w:p>
    <w:p>
      <w:r>
        <w:t xml:space="preserve">kuinka paljon fabiana de oliveira painaa?</w:t>
      </w:r>
    </w:p>
    <w:p>
      <w:r>
        <w:rPr>
          <w:b/>
        </w:rPr>
        <w:t xml:space="preserve">Tulos</w:t>
      </w:r>
    </w:p>
    <w:p>
      <w:r>
        <w:t xml:space="preserve">kuinka paljon helia souza painaa?</w:t>
      </w:r>
    </w:p>
    <w:p>
      <w:r>
        <w:rPr>
          <w:b/>
        </w:rPr>
        <w:t xml:space="preserve">Tulos</w:t>
      </w:r>
    </w:p>
    <w:p>
      <w:r>
        <w:t xml:space="preserve">kuinka paljon Sheilla Castro painaa?</w:t>
      </w:r>
    </w:p>
    <w:p>
      <w:r>
        <w:rPr>
          <w:b/>
        </w:rPr>
        <w:t xml:space="preserve">Tulos</w:t>
      </w:r>
    </w:p>
    <w:p>
      <w:r>
        <w:t xml:space="preserve">kenen painon alkuperäinen kysyjä uskoi virheellisesti olevan painavin (he ovat toiseksi painavimmat)?</w:t>
      </w:r>
    </w:p>
    <w:p>
      <w:r>
        <w:rPr>
          <w:b/>
        </w:rPr>
        <w:t xml:space="preserve">Tulos</w:t>
      </w:r>
    </w:p>
    <w:p>
      <w:r>
        <w:t xml:space="preserve">Mitkä ovat kaikkien kilpailijoiden nimet?</w:t>
      </w:r>
    </w:p>
    <w:p>
      <w:r>
        <w:rPr>
          <w:b/>
        </w:rPr>
        <w:t xml:space="preserve">Tulos</w:t>
      </w:r>
    </w:p>
    <w:p>
      <w:r>
        <w:t xml:space="preserve">Mitkä ovat kilpailijoiden painoluokat?</w:t>
      </w:r>
    </w:p>
    <w:p>
      <w:r>
        <w:rPr>
          <w:b/>
        </w:rPr>
        <w:t xml:space="preserve">Tulos</w:t>
      </w:r>
    </w:p>
    <w:p>
      <w:r>
        <w:t xml:space="preserve">Kumpi pelaaja on painavin: Sheilla Castro, Fabiana de Oliveira vai Helia Suza?</w:t>
      </w:r>
    </w:p>
    <w:p>
      <w:r>
        <w:rPr>
          <w:b/>
        </w:rPr>
        <w:t xml:space="preserve">Esimerkki 6.392</w:t>
      </w:r>
    </w:p>
    <w:p>
      <w:r>
        <w:t xml:space="preserve">Pöytä: ['No.', 'Song', 'Singers', 'Length (m:ss)']. ['1', 'Kalluri Padam', 'Shankar Mahadevan', '01:32']. ['2', 'Iru Kangal', 'Balram, Gopika Poornima', '04:49']. ['3', 'Sithanna Vasal', 'S. P. Balasubramaniam, Sujatha', '04:53']. ['4', 'Thozha Thozha', 'Karthik', '03:57']. ['5', 'Vidinjakka Kannalam', 'Chitra Sivaraman', '04:20']. ['6', 'Mullai Poo', 'SPB Charan, Venkat Prabhu, Yugendran', '04:33']. ['7', 'Yarum Ariya', 'Pavithra', '05:16']. ['8', 'Salsa - Teemamusiikki', 'Instrumentaalinen', '01:33'']</w:t>
      </w:r>
    </w:p>
    <w:p>
      <w:r>
        <w:rPr>
          <w:b/>
        </w:rPr>
        <w:t xml:space="preserve">Tulos</w:t>
      </w:r>
    </w:p>
    <w:p>
      <w:r>
        <w:t xml:space="preserve">mikä kappale on yli 5 minuuttia pitkä?</w:t>
      </w:r>
    </w:p>
    <w:p>
      <w:r>
        <w:rPr>
          <w:b/>
        </w:rPr>
        <w:t xml:space="preserve">Tulos</w:t>
      </w:r>
    </w:p>
    <w:p>
      <w:r>
        <w:t xml:space="preserve">kuka laulaa yarum ariya?</w:t>
      </w:r>
    </w:p>
    <w:p>
      <w:r>
        <w:rPr>
          <w:b/>
        </w:rPr>
        <w:t xml:space="preserve">Tulos</w:t>
      </w:r>
    </w:p>
    <w:p>
      <w:r>
        <w:t xml:space="preserve">mitkä laulajat olivat mukana Kadhal Samrajyamin soundtrackilla?</w:t>
      </w:r>
    </w:p>
    <w:p>
      <w:r>
        <w:rPr>
          <w:b/>
        </w:rPr>
        <w:t xml:space="preserve">Tulos</w:t>
      </w:r>
    </w:p>
    <w:p>
      <w:r>
        <w:t xml:space="preserve">ja kenellä näistä laulajista oli soundtrackin pisin kappale?</w:t>
      </w:r>
    </w:p>
    <w:p>
      <w:r>
        <w:rPr>
          <w:b/>
        </w:rPr>
        <w:t xml:space="preserve">Tulos</w:t>
      </w:r>
    </w:p>
    <w:p>
      <w:r>
        <w:t xml:space="preserve">kuinka pitkä oli ainoa yli 6 minuuttia pitkä kappale?</w:t>
      </w:r>
    </w:p>
    <w:p>
      <w:r>
        <w:rPr>
          <w:b/>
        </w:rPr>
        <w:t xml:space="preserve">Tulos</w:t>
      </w:r>
    </w:p>
    <w:p>
      <w:r>
        <w:t xml:space="preserve">kuka lauloi tämän laulun?</w:t>
      </w:r>
    </w:p>
    <w:p>
      <w:r>
        <w:rPr>
          <w:b/>
        </w:rPr>
        <w:t xml:space="preserve">Tulos</w:t>
      </w:r>
    </w:p>
    <w:p>
      <w:r>
        <w:t xml:space="preserve">minä päivinä Bedford oli kotijoukkue?</w:t>
      </w:r>
    </w:p>
    <w:p>
      <w:r>
        <w:rPr>
          <w:b/>
        </w:rPr>
        <w:t xml:space="preserve">Tulos</w:t>
      </w:r>
    </w:p>
    <w:p>
      <w:r>
        <w:t xml:space="preserve">mitä näistä ei pelattu kuukauden ensimmäisellä viikolla?</w:t>
      </w:r>
    </w:p>
    <w:p>
      <w:r>
        <w:rPr>
          <w:b/>
        </w:rPr>
        <w:t xml:space="preserve">Tulos</w:t>
      </w:r>
    </w:p>
    <w:p>
      <w:r>
        <w:t xml:space="preserve">Mikä näistä ei ollut kansallinen ykkösdivisioonan kilpailu?</w:t>
      </w:r>
    </w:p>
    <w:p>
      <w:r>
        <w:rPr>
          <w:b/>
        </w:rPr>
        <w:t xml:space="preserve">Tulos</w:t>
      </w:r>
    </w:p>
    <w:p>
      <w:r>
        <w:t xml:space="preserve">mitkä kilpailupäivät näkyvät marc combin kohdalla?</w:t>
      </w:r>
    </w:p>
    <w:p>
      <w:r>
        <w:rPr>
          <w:b/>
        </w:rPr>
        <w:t xml:space="preserve">Tulos</w:t>
      </w:r>
    </w:p>
    <w:p>
      <w:r>
        <w:t xml:space="preserve">mitkä pisteet näkyvät kyseisinä päivinä?</w:t>
      </w:r>
    </w:p>
    <w:p>
      <w:r>
        <w:rPr>
          <w:b/>
        </w:rPr>
        <w:t xml:space="preserve">Tulos</w:t>
      </w:r>
    </w:p>
    <w:p>
      <w:r>
        <w:t xml:space="preserve">Millä päivämäärillä ei ole listattua pistemäärää?</w:t>
      </w:r>
    </w:p>
    <w:p>
      <w:r>
        <w:rPr>
          <w:b/>
        </w:rPr>
        <w:t xml:space="preserve">Tulos</w:t>
      </w:r>
    </w:p>
    <w:p>
      <w:r>
        <w:t xml:space="preserve">mihin kilpailuihin marc comb on osallistunut?</w:t>
      </w:r>
    </w:p>
    <w:p>
      <w:r>
        <w:rPr>
          <w:b/>
        </w:rPr>
        <w:t xml:space="preserve">Tulos</w:t>
      </w:r>
    </w:p>
    <w:p>
      <w:r>
        <w:t xml:space="preserve">Missä cupissa ei ole pisteitä?</w:t>
      </w:r>
    </w:p>
    <w:p>
      <w:r>
        <w:rPr>
          <w:b/>
        </w:rPr>
        <w:t xml:space="preserve">Tulos</w:t>
      </w:r>
    </w:p>
    <w:p>
      <w:r>
        <w:t xml:space="preserve">milloin powergen cup tapahtui?</w:t>
      </w:r>
    </w:p>
    <w:p>
      <w:r>
        <w:rPr>
          <w:b/>
        </w:rPr>
        <w:t xml:space="preserve">Esimerkki 6.393</w:t>
      </w:r>
    </w:p>
    <w:p>
      <w:r>
        <w:t xml:space="preserve">Pöytä: ['Club', 'Town', 'Founded', 'Nickname', 'Colours', 'Home Ground', 'Titles', 'Website']. ['Churchill United', 'Churchill', '1969', 'Rams', 'Silver &amp; Red', 'Hazelwood South Reserve', '4', '[2]']. ['East Gippsland United1', 'Bairnsdale', '2009', '', 'Navy Blue &amp; Gold', 'Howitt Park Sports Complex', '0', '[3]']. ['Falcons 2000', 'Morwell', '1961', 'Falcons', 'Blue &amp; Black', 'Latrobe City Soccer Stadium', '2', '[4]']. ['Fortuna 60', 'Morwell', '1960', 'Lions', 'Orange &amp; Black', 'Crinigan Road South Reserve', '9', '[5]']. ['Moe United', 'Moe', '1952', 'Red Devils', 'Red, Black &amp; White', 'Olympic Park', '7', '[6]']. ['Monash', 'Newborough', '1958', 'Wolves', 'Gold &amp; Black', 'Monash Reserve', '0', '[7]']. ['Morwell Pegasus', 'Morwell', '1959', 'The Flying Horse', 'Maroon &amp; Sky Blue', 'Ronald Reserve', '5', '[8]']. ['Newborough/Yallourn', 'Newborough', '', '', '', 'Navy Blue', 'Burrage Reserve', '82', '[9]']. ['Sale United', 'Sale', '1974', 'Swans', 'Green &amp; White', 'Godfrey Baldwin Reserve', '1', '[10]']. ['Traralgon City', 'Traralgon', '1968', 'Roosters', 'Black &amp; White', 'Harold Preston Reserve', '0', '[11]']. ['Traralgon Olympians', 'Traralgon', '1980', 'Olympians', 'Blue &amp; White', 'Harold Preston Reserve', '8', '[12]']. ['Tyers', 'Tyers', '1982', 'Lightning', 'Green &amp; Gold', 'Tyers Recreation Reserve', '0', '[13]']]</w:t>
      </w:r>
    </w:p>
    <w:p>
      <w:r>
        <w:rPr>
          <w:b/>
        </w:rPr>
        <w:t xml:space="preserve">Tulos</w:t>
      </w:r>
    </w:p>
    <w:p>
      <w:r>
        <w:t xml:space="preserve">mitä kaikki liigaseurat ovat?</w:t>
      </w:r>
    </w:p>
    <w:p>
      <w:r>
        <w:rPr>
          <w:b/>
        </w:rPr>
        <w:t xml:space="preserve">Tulos</w:t>
      </w:r>
    </w:p>
    <w:p>
      <w:r>
        <w:t xml:space="preserve">kuinka monta nimikettä heillä on?</w:t>
      </w:r>
    </w:p>
    <w:p>
      <w:r>
        <w:rPr>
          <w:b/>
        </w:rPr>
        <w:t xml:space="preserve">Tulos</w:t>
      </w:r>
    </w:p>
    <w:p>
      <w:r>
        <w:t xml:space="preserve">Millä seuralla on näistä vain yksi mestaruus?</w:t>
      </w:r>
    </w:p>
    <w:p>
      <w:r>
        <w:rPr>
          <w:b/>
        </w:rPr>
        <w:t xml:space="preserve">Tulos</w:t>
      </w:r>
    </w:p>
    <w:p>
      <w:r>
        <w:t xml:space="preserve">kuinka monta titteliä titteliä omistavilla seuroilla on?</w:t>
      </w:r>
    </w:p>
    <w:p>
      <w:r>
        <w:rPr>
          <w:b/>
        </w:rPr>
        <w:t xml:space="preserve">Tulos</w:t>
      </w:r>
    </w:p>
    <w:p>
      <w:r>
        <w:t xml:space="preserve">mikä on seura, jolla on yksi titteli?</w:t>
      </w:r>
    </w:p>
    <w:p>
      <w:r>
        <w:rPr>
          <w:b/>
        </w:rPr>
        <w:t xml:space="preserve">Tulos</w:t>
      </w:r>
    </w:p>
    <w:p>
      <w:r>
        <w:t xml:space="preserve">mikä on sen seuran lempinimi, jolla on 1 mestaruus?</w:t>
      </w:r>
    </w:p>
    <w:p>
      <w:r>
        <w:rPr>
          <w:b/>
        </w:rPr>
        <w:t xml:space="preserve">Tulos</w:t>
      </w:r>
    </w:p>
    <w:p>
      <w:r>
        <w:t xml:space="preserve">mikä on edellisessä kysymyksessä mainitun lempinimen seuran nimi?</w:t>
      </w:r>
    </w:p>
    <w:p>
      <w:r>
        <w:rPr>
          <w:b/>
        </w:rPr>
        <w:t xml:space="preserve">Tulos</w:t>
      </w:r>
    </w:p>
    <w:p>
      <w:r>
        <w:t xml:space="preserve">mitkä osavaltiot sisältyvät Miss Teini Usa 1992 -kilpailun pistetaulukkoon?</w:t>
      </w:r>
    </w:p>
    <w:p>
      <w:r>
        <w:rPr>
          <w:b/>
        </w:rPr>
        <w:t xml:space="preserve">Tulos</w:t>
      </w:r>
    </w:p>
    <w:p>
      <w:r>
        <w:t xml:space="preserve">Mikä näistä osavaltioista sai korkeimmat keskimääräiset pisteet?</w:t>
      </w:r>
    </w:p>
    <w:p>
      <w:r>
        <w:rPr>
          <w:b/>
        </w:rPr>
        <w:t xml:space="preserve">Tulos</w:t>
      </w:r>
    </w:p>
    <w:p>
      <w:r>
        <w:t xml:space="preserve">Mikä oli Iowan keskimääräinen pistemäärä?</w:t>
      </w:r>
    </w:p>
    <w:p>
      <w:r>
        <w:rPr>
          <w:b/>
        </w:rPr>
        <w:t xml:space="preserve">Tulos</w:t>
      </w:r>
    </w:p>
    <w:p>
      <w:r>
        <w:t xml:space="preserve">mitkä pisteet vaikuttivat Iowan keskimääräiseen pistemäärään?</w:t>
      </w:r>
    </w:p>
    <w:p>
      <w:r>
        <w:rPr>
          <w:b/>
        </w:rPr>
        <w:t xml:space="preserve">Tulos</w:t>
      </w:r>
    </w:p>
    <w:p>
      <w:r>
        <w:t xml:space="preserve">Minkä pistemäärän Iowa sai uimapukukilpailusta?</w:t>
      </w:r>
    </w:p>
    <w:p>
      <w:r>
        <w:rPr>
          <w:b/>
        </w:rPr>
        <w:t xml:space="preserve">Tulos</w:t>
      </w:r>
    </w:p>
    <w:p>
      <w:r>
        <w:t xml:space="preserve">mitkä osavaltiot osallistuivat miss teen usa 1992 -kilpailuun?</w:t>
      </w:r>
    </w:p>
    <w:p>
      <w:r>
        <w:rPr>
          <w:b/>
        </w:rPr>
        <w:t xml:space="preserve">Tulos</w:t>
      </w:r>
    </w:p>
    <w:p>
      <w:r>
        <w:t xml:space="preserve">näistä, jotka saivat uimapukukierroksella yli 9,2 pistettä?</w:t>
      </w:r>
    </w:p>
    <w:p>
      <w:r>
        <w:rPr>
          <w:b/>
        </w:rPr>
        <w:t xml:space="preserve">Tulos</w:t>
      </w:r>
    </w:p>
    <w:p>
      <w:r>
        <w:t xml:space="preserve">Mikä näistä oli korkein keskimääräinen pistemäärä?</w:t>
      </w:r>
    </w:p>
    <w:p>
      <w:r>
        <w:rPr>
          <w:b/>
        </w:rPr>
        <w:t xml:space="preserve">Tulos</w:t>
      </w:r>
    </w:p>
    <w:p>
      <w:r>
        <w:t xml:space="preserve">Mikä oli heidän uimapukupisteensä?</w:t>
      </w:r>
    </w:p>
    <w:p>
      <w:r>
        <w:rPr>
          <w:b/>
        </w:rPr>
        <w:t xml:space="preserve">Tulos</w:t>
      </w:r>
    </w:p>
    <w:p>
      <w:r>
        <w:t xml:space="preserve">mitkä valtiot olivat edustettuina?</w:t>
      </w:r>
    </w:p>
    <w:p>
      <w:r>
        <w:rPr>
          <w:b/>
        </w:rPr>
        <w:t xml:space="preserve">Tulos</w:t>
      </w:r>
    </w:p>
    <w:p>
      <w:r>
        <w:t xml:space="preserve">Mitkä olivat heidän uimapukupisteensä?</w:t>
      </w:r>
    </w:p>
    <w:p>
      <w:r>
        <w:rPr>
          <w:b/>
        </w:rPr>
        <w:t xml:space="preserve">Tulos</w:t>
      </w:r>
    </w:p>
    <w:p>
      <w:r>
        <w:t xml:space="preserve">Mikä näistä kuului Idahon osavaltiolle?</w:t>
      </w:r>
    </w:p>
    <w:p>
      <w:r>
        <w:rPr>
          <w:b/>
        </w:rPr>
        <w:t xml:space="preserve">Tulos</w:t>
      </w:r>
    </w:p>
    <w:p>
      <w:r>
        <w:t xml:space="preserve">kuka kuuluu Kansas Cityn keskuspankin johtokuntaan?</w:t>
      </w:r>
    </w:p>
    <w:p>
      <w:r>
        <w:rPr>
          <w:b/>
        </w:rPr>
        <w:t xml:space="preserve">Tulos</w:t>
      </w:r>
    </w:p>
    <w:p>
      <w:r>
        <w:t xml:space="preserve">Ketkä heistä ovat hallituksen jäseniä?</w:t>
      </w:r>
    </w:p>
    <w:p>
      <w:r>
        <w:rPr>
          <w:b/>
        </w:rPr>
        <w:t xml:space="preserve">Tulos</w:t>
      </w:r>
    </w:p>
    <w:p>
      <w:r>
        <w:t xml:space="preserve">Kuka näistä ei ole Steve Maestas?</w:t>
      </w:r>
    </w:p>
    <w:p>
      <w:r>
        <w:rPr>
          <w:b/>
        </w:rPr>
        <w:t xml:space="preserve">Tulos</w:t>
      </w:r>
    </w:p>
    <w:p>
      <w:r>
        <w:t xml:space="preserve">mistä yhtiöstä hän on?</w:t>
      </w:r>
    </w:p>
    <w:p>
      <w:r>
        <w:rPr>
          <w:b/>
        </w:rPr>
        <w:t xml:space="preserve">Tulos</w:t>
      </w:r>
    </w:p>
    <w:p>
      <w:r>
        <w:t xml:space="preserve">Keitä hallituksessa on?</w:t>
      </w:r>
    </w:p>
    <w:p>
      <w:r>
        <w:rPr>
          <w:b/>
        </w:rPr>
        <w:t xml:space="preserve">Tulos</w:t>
      </w:r>
    </w:p>
    <w:p>
      <w:r>
        <w:t xml:space="preserve">Ketkä kaksi ovat hallituksen jäseniä?</w:t>
      </w:r>
    </w:p>
    <w:p>
      <w:r>
        <w:rPr>
          <w:b/>
        </w:rPr>
        <w:t xml:space="preserve">Tulos</w:t>
      </w:r>
    </w:p>
    <w:p>
      <w:r>
        <w:t xml:space="preserve">Kuka on Maestasin lisäksi toinen poliisi?</w:t>
      </w:r>
    </w:p>
    <w:p>
      <w:r>
        <w:rPr>
          <w:b/>
        </w:rPr>
        <w:t xml:space="preserve">Tulos</w:t>
      </w:r>
    </w:p>
    <w:p>
      <w:r>
        <w:t xml:space="preserve">mistä yrityksestä toinen virkamies on?</w:t>
      </w:r>
    </w:p>
    <w:p>
      <w:r>
        <w:rPr>
          <w:b/>
        </w:rPr>
        <w:t xml:space="preserve">Tulos</w:t>
      </w:r>
    </w:p>
    <w:p>
      <w:r>
        <w:t xml:space="preserve">ketkä ovat hallituksen jäseniä?</w:t>
      </w:r>
    </w:p>
    <w:p>
      <w:r>
        <w:rPr>
          <w:b/>
        </w:rPr>
        <w:t xml:space="preserve">Tulos</w:t>
      </w:r>
    </w:p>
    <w:p>
      <w:r>
        <w:t xml:space="preserve">mitkä näistä ovat virkamiehiä?</w:t>
      </w:r>
    </w:p>
    <w:p>
      <w:r>
        <w:rPr>
          <w:b/>
        </w:rPr>
        <w:t xml:space="preserve">Tulos</w:t>
      </w:r>
    </w:p>
    <w:p>
      <w:r>
        <w:t xml:space="preserve">Mitkä ovat heidän kantansa?</w:t>
      </w:r>
    </w:p>
    <w:p>
      <w:r>
        <w:rPr>
          <w:b/>
        </w:rPr>
        <w:t xml:space="preserve">Tulos</w:t>
      </w:r>
    </w:p>
    <w:p>
      <w:r>
        <w:t xml:space="preserve">Missä yrityksessä puheenjohtaja on?</w:t>
      </w:r>
    </w:p>
    <w:p>
      <w:r>
        <w:rPr>
          <w:b/>
        </w:rPr>
        <w:t xml:space="preserve">Esimerkki 6.394</w:t>
      </w:r>
    </w:p>
    <w:p>
      <w:r>
        <w:t xml:space="preserve">Pöytä: Taulukko: ['Alue', 'Päiväys', 'Etiketti', 'Muoto', 'Luettelo']. ['Alankomaat', '19. huhtikuuta 2004', 'Magik Muzik', 'vinyyli, 12,Magik Muzik 817-5', '']. ['Netherlands', 'April 19, 2004', 'Magik Muzik', 'CD, Maxi', 'Magik Muzik 817-2']. ['Netherlands', 'April 19, 2004', 'Magik Muzik', 'CD, Single', 'Magik Muzik 817-1']. ['Saksa', 'toukokuu 2004', 'Kontor Records', 'CD, Maxi', 'Kontor375']. ['Saksa', '8. huhtikuuta 2004', 'Kontor Records', 'vinyyli, 12,Kontor375', '']. ['Australia', 'April, 2004', 'Bang On!', 'vinyyli, 12,BANG 056', '']. ['Australia', 'May, 2004', 'Bang On!', 'CD, Maxi', 'BANG0096']. ['Yhdistynyt kuningaskunta', '30. huhtikuuta 2004', 'Nebula', 'CD, Maxi, Enhanced', 'NEBCD058']. ['United Kingdom', 'April 30, 2004', 'Nebula', 'CD, Single, Promo', 'NEBCDDJ058']. ['United Kingdom', 'April 30, 2004', 'Nebula', 'vinyl, 12', 'Promo']. ['United Kingdom', 'April 30, 2004', 'Nebula', 'CD, Maxi', 'NEBT058']. ['Sveitsi', 'kesäkuu 2004', 'Sirup', 'CD, Maxi', 'SIR021-1CD']. ['Sveitsi', 'kesäkuu 2004', 'Sirup', 'CD, Maxi', 'MV-SIR903572']. ['Sveitsi', 'kesäkuu 2004', 'Sirup', 'vinyyli, 12,SIR021-6', '']. ['Yhdysvallat', '2004', 'Nettwerk America', 'vinyyli, 12,0 6700 33227 1 3', '']. ['United States', 'May, 2004', 'Nettwerk America', 'CD, Single', '0 6700 33227 2 0']. ['Ranska', '2004', 'Independence Records', 'vinyyli, 12,IR 0408', '']. ['Italia', '5. kesäkuuta 2004', 'Media Records', 'vinyyli, 12,MR 2013', '']. ['Skandinavia', '2004', 'Playground Music Scandinavia', 'CD, Maxi', 'Magik Muzik 817-2']].</w:t>
      </w:r>
    </w:p>
    <w:p>
      <w:r>
        <w:rPr>
          <w:b/>
        </w:rPr>
        <w:t xml:space="preserve">Tulos</w:t>
      </w:r>
    </w:p>
    <w:p>
      <w:r>
        <w:t xml:space="preserve">mitä nimimerkkiä alankomaat käyttivät elokuvassa love comes again?</w:t>
      </w:r>
    </w:p>
    <w:p>
      <w:r>
        <w:rPr>
          <w:b/>
        </w:rPr>
        <w:t xml:space="preserve">Tulos</w:t>
      </w:r>
    </w:p>
    <w:p>
      <w:r>
        <w:t xml:space="preserve">mitä merkkiä käytettiin Saksassa?</w:t>
      </w:r>
    </w:p>
    <w:p>
      <w:r>
        <w:rPr>
          <w:b/>
        </w:rPr>
        <w:t xml:space="preserve">Tulos</w:t>
      </w:r>
    </w:p>
    <w:p>
      <w:r>
        <w:t xml:space="preserve">mitä merkkiä käytettiin Ranskassa?</w:t>
      </w:r>
    </w:p>
    <w:p>
      <w:r>
        <w:rPr>
          <w:b/>
        </w:rPr>
        <w:t xml:space="preserve">Tulos</w:t>
      </w:r>
    </w:p>
    <w:p>
      <w:r>
        <w:t xml:space="preserve">mitkä ovat merkinnät sanalle love comes again?</w:t>
      </w:r>
    </w:p>
    <w:p>
      <w:r>
        <w:rPr>
          <w:b/>
        </w:rPr>
        <w:t xml:space="preserve">Tulos</w:t>
      </w:r>
    </w:p>
    <w:p>
      <w:r>
        <w:t xml:space="preserve">mitä merkkiä Ranskan alue on käyttänyt?</w:t>
      </w:r>
    </w:p>
    <w:p>
      <w:r>
        <w:rPr>
          <w:b/>
        </w:rPr>
        <w:t xml:space="preserve">Tulos</w:t>
      </w:r>
    </w:p>
    <w:p>
      <w:r>
        <w:t xml:space="preserve">millä kaikilla alueilla nimike on julkaistu?</w:t>
      </w:r>
    </w:p>
    <w:p>
      <w:r>
        <w:rPr>
          <w:b/>
        </w:rPr>
        <w:t xml:space="preserve">Tulos</w:t>
      </w:r>
    </w:p>
    <w:p>
      <w:r>
        <w:t xml:space="preserve">ja millä levy-yhtiöillä ne julkaistiin?</w:t>
      </w:r>
    </w:p>
    <w:p>
      <w:r>
        <w:rPr>
          <w:b/>
        </w:rPr>
        <w:t xml:space="preserve">Tulos</w:t>
      </w:r>
    </w:p>
    <w:p>
      <w:r>
        <w:t xml:space="preserve">mikä levy-yhtiö julkaisi kappaleen Ranskassa?</w:t>
      </w:r>
    </w:p>
    <w:p>
      <w:r>
        <w:rPr>
          <w:b/>
        </w:rPr>
        <w:t xml:space="preserve">Esimerkki 6.395</w:t>
      </w:r>
    </w:p>
    <w:p>
      <w:r>
        <w:t xml:space="preserve">Pöytä: ['Seura', 'Perustettu', 'Lempinimi', 'Sijainti', 'Kotikenttä', 'Osallistunut kilpailuun', 'Viimeisin ylennys']. ['Bundoora Football Club', '1974', 'Bulls', 'Bundoora', 'Yulong Reserve', '1981', '1982']. ['Eltham Football Club', '1909', 'Panthers', 'Eltham', 'Central Park', '1922', '2003']. ['Greensborough Football Club', '1905', 'Boro', 'Greensborough', 'War Memorial Park', '1922', '2007']. ['Heidelberg Football Club', '1876', 'Tigers', 'Heidelberg', 'Warringal Park', '1923', '1983']. ['Lalor Football Club', '1955', 'Bloods', 'Lalor', 'Lalor Reserve', '1968', '2011']. ['Macleod Football Club', '1946', 'Kangaroos', 'Rosanna', 'De Winton Park', '1947', '2010']. ['Montmorency Football Club', '1924', 'Magpies', 'Montmorency', 'Montmorency Park, North Oval', '1924', 'N/A']. ['North Heidelberg Football Club', '1958', 'Bulldogs', 'Heidelberg Heights', 'Shelley Street Reserve', '1958', 'N/A']. ['Northcote Park Football Club', '1952', 'Cougars', 'Northcote', 'Bill Lawry Oval', '1982', '1995']. ['West Preston Lakeside Football Club', '1998', 'Roosters', 'Reservoir', 'J E Moore Park', '1996', '1997'].</w:t>
      </w:r>
    </w:p>
    <w:p>
      <w:r>
        <w:rPr>
          <w:b/>
        </w:rPr>
        <w:t xml:space="preserve">Tulos</w:t>
      </w:r>
    </w:p>
    <w:p>
      <w:r>
        <w:t xml:space="preserve">Mitä ovat kaikki perustetun sarakkeen alla olevat päivämäärät?</w:t>
      </w:r>
    </w:p>
    <w:p>
      <w:r>
        <w:rPr>
          <w:b/>
        </w:rPr>
        <w:t xml:space="preserve">Tulos</w:t>
      </w:r>
    </w:p>
    <w:p>
      <w:r>
        <w:t xml:space="preserve">Mikä näistä on varhaisin?</w:t>
      </w:r>
    </w:p>
    <w:p>
      <w:r>
        <w:rPr>
          <w:b/>
        </w:rPr>
        <w:t xml:space="preserve">Tulos</w:t>
      </w:r>
    </w:p>
    <w:p>
      <w:r>
        <w:t xml:space="preserve">mikä on tähän perustamispäivään liittyvä seuran nimi?</w:t>
      </w:r>
    </w:p>
    <w:p>
      <w:r>
        <w:rPr>
          <w:b/>
        </w:rPr>
        <w:t xml:space="preserve">Tulos</w:t>
      </w:r>
    </w:p>
    <w:p>
      <w:r>
        <w:t xml:space="preserve">Mitkä ovat kaikkien kerhojen nimet?</w:t>
      </w:r>
    </w:p>
    <w:p>
      <w:r>
        <w:rPr>
          <w:b/>
        </w:rPr>
        <w:t xml:space="preserve">Tulos</w:t>
      </w:r>
    </w:p>
    <w:p>
      <w:r>
        <w:t xml:space="preserve">milloin ne perustettiin?</w:t>
      </w:r>
    </w:p>
    <w:p>
      <w:r>
        <w:rPr>
          <w:b/>
        </w:rPr>
        <w:t xml:space="preserve">Tulos</w:t>
      </w:r>
    </w:p>
    <w:p>
      <w:r>
        <w:t xml:space="preserve">ja mikä seura perustettiin ensin?</w:t>
      </w:r>
    </w:p>
    <w:p>
      <w:r>
        <w:rPr>
          <w:b/>
        </w:rPr>
        <w:t xml:space="preserve">Tulos</w:t>
      </w:r>
    </w:p>
    <w:p>
      <w:r>
        <w:t xml:space="preserve">Minkä ajanjakson aikana jalkapalloseurat perustettiin?</w:t>
      </w:r>
    </w:p>
    <w:p>
      <w:r>
        <w:rPr>
          <w:b/>
        </w:rPr>
        <w:t xml:space="preserve">Tulos</w:t>
      </w:r>
    </w:p>
    <w:p>
      <w:r>
        <w:t xml:space="preserve">Mikä vuosi oli varhaisin?</w:t>
      </w:r>
    </w:p>
    <w:p>
      <w:r>
        <w:rPr>
          <w:b/>
        </w:rPr>
        <w:t xml:space="preserve">Tulos</w:t>
      </w:r>
    </w:p>
    <w:p>
      <w:r>
        <w:t xml:space="preserve">mikä kerho perustettiin tänä vuonna?</w:t>
      </w:r>
    </w:p>
    <w:p>
      <w:r>
        <w:rPr>
          <w:b/>
        </w:rPr>
        <w:t xml:space="preserve">Esimerkki 6.396</w:t>
      </w:r>
    </w:p>
    <w:p>
      <w:r>
        <w:t xml:space="preserve">Pöytä: Taulukko 1: ["Materiaali", "Kaava", "Taitekerroin (taitekerroin) 589,3 nm", "Dispersio 431-687 nm", "Kovuus (Mohsin asteikko)", "Tiheys (g/cm3)", "Lämpötilakohtaiset olosuhteet", "Tekniikan taso"]. ['Timantti', 'C', '2.417', '0.044', '10', '3.52', 'Erinomainen', '(Luonnollinen)']. ['Glasses', 'Silica with Pb, Al, &amp;/or Tl', '~ 1.6', '&gt; 0.020', '&lt; 6', '2.4 - 4.2', 'Poor', '1700 -']. ['White Sapphire', 'Al2O3', '1.762 - 1.770', '0.018', '9', '3.97', 'Poor', '1900-1947']. ['Spinelli', 'MgO*Al2O3', '1.727', '0.020', '8', '~ 3.6', 'Huono', '1920-1947']. ['Rutiili', 'TiO2', '2.62 - 2.9', '0.33', '~ 6', '4.25', 'Huono', '1947-1955']. ['Strontiumtitanaatti', 'SrTiO3', '2,41', '0,19', '5,5', '5,13', 'Huono', '1955-1970']. ['YAG', 'Y3Al5O12', '1.83', '0.028', '8.25', '4.55 - 4.65', 'Huono', '1970-1975']. ['GGG', 'Gd3Ga5O12', '1.97', '0.045', '7', '7.02', 'Huono', '1973-1975']. ['Cubic Zirconia', 'ZrO2(+ harvinaiset maametallit)', '~ 2.2', '~ 0.06', '~ 8.3', '~ 5.7', 'Poor', '1976 -']. ['Moissanite', 'SiC', '2.648 - 2.691', '0.104', '8.5-9.25', '3.2', 'High', '1998 -']. ['Quartz', 'Silica', '1.543 - 1.554', '', '7-', '2.50 - 2.65', '', 'Ancient']]</w:t>
      </w:r>
    </w:p>
    <w:p>
      <w:r>
        <w:rPr>
          <w:b/>
        </w:rPr>
        <w:t xml:space="preserve">Tulos</w:t>
      </w:r>
    </w:p>
    <w:p>
      <w:r>
        <w:t xml:space="preserve">mitä kaikki materiaalit ovat?</w:t>
      </w:r>
    </w:p>
    <w:p>
      <w:r>
        <w:rPr>
          <w:b/>
        </w:rPr>
        <w:t xml:space="preserve">Tulos</w:t>
      </w:r>
    </w:p>
    <w:p>
      <w:r>
        <w:t xml:space="preserve">Mitkä ovat näiden materiaalien lämmönjohtavuusarvot?</w:t>
      </w:r>
    </w:p>
    <w:p>
      <w:r>
        <w:rPr>
          <w:b/>
        </w:rPr>
        <w:t xml:space="preserve">Tulos</w:t>
      </w:r>
    </w:p>
    <w:p>
      <w:r>
        <w:t xml:space="preserve">Mikä näistä lämmönjohtavuusarvoista on paras?</w:t>
      </w:r>
    </w:p>
    <w:p>
      <w:r>
        <w:rPr>
          <w:b/>
        </w:rPr>
        <w:t xml:space="preserve">Tulos</w:t>
      </w:r>
    </w:p>
    <w:p>
      <w:r>
        <w:t xml:space="preserve">mikä materiaali liittyy kyseiseen lämmönjohtavuusarvoon?</w:t>
      </w:r>
    </w:p>
    <w:p>
      <w:r>
        <w:rPr>
          <w:b/>
        </w:rPr>
        <w:t xml:space="preserve">Tulos</w:t>
      </w:r>
    </w:p>
    <w:p>
      <w:r>
        <w:t xml:space="preserve">mitä kaikki materiaalit ovat?</w:t>
      </w:r>
    </w:p>
    <w:p>
      <w:r>
        <w:rPr>
          <w:b/>
        </w:rPr>
        <w:t xml:space="preserve">Tulos</w:t>
      </w:r>
    </w:p>
    <w:p>
      <w:r>
        <w:t xml:space="preserve">Millä niistä on keskimääräistä korkeampi lämmönjohtavuus?</w:t>
      </w:r>
    </w:p>
    <w:p>
      <w:r>
        <w:rPr>
          <w:b/>
        </w:rPr>
        <w:t xml:space="preserve">Tulos</w:t>
      </w:r>
    </w:p>
    <w:p>
      <w:r>
        <w:t xml:space="preserve">Millä näistä on paras lämmönjohtavuus?</w:t>
      </w:r>
    </w:p>
    <w:p>
      <w:r>
        <w:rPr>
          <w:b/>
        </w:rPr>
        <w:t xml:space="preserve">Tulos</w:t>
      </w:r>
    </w:p>
    <w:p>
      <w:r>
        <w:t xml:space="preserve">Mikä on lämmönjohtavuus-sarakkeen korkein luokitus?</w:t>
      </w:r>
    </w:p>
    <w:p>
      <w:r>
        <w:rPr>
          <w:b/>
        </w:rPr>
        <w:t xml:space="preserve">Tulos</w:t>
      </w:r>
    </w:p>
    <w:p>
      <w:r>
        <w:t xml:space="preserve">Mikä materiaali on luokiteltu erinomaiseksi lämmönjohtavuudeltaan?</w:t>
      </w:r>
    </w:p>
    <w:p>
      <w:r>
        <w:rPr>
          <w:b/>
        </w:rPr>
        <w:t xml:space="preserve">Esimerkki 6.397</w:t>
      </w:r>
    </w:p>
    <w:p>
      <w:r>
        <w:t xml:space="preserve">Pöytä: ['Nimi', 'Kunta', 'Perustettu', 'Tornin korkeus metreinä (ft)', 'Polttotaso metreinä (ft)', 'Nykytila', 'Nykytila']. ['Los Morrillos Light', 'Cabo Rojo', '1882', '12 m (40 ft.)', '37 m (121 ft)', 'Active', 'Restored for tourism']. ['Punta Higuero Light', 'Rincon', '1892', '21 m (69 ft)', '27 m (90 ft)', 'Active', 'Se on täysin kunnostettu ja on osa El Faro Parkia, matkailu- ja virkistyskeskusta']. ['Punta Borinquen Light', 'Aguadilla', '1892', '18 m (60 ft)', '89 m (292 ft)', 'Active', 'Operational']. ['Arecibo Light', 'Arecibo', '1898', '14 m (46 ft)', '36 m (120 ft)', 'Active', 'Restored for tourism']. ['Port San Juan Light', 'San Juan', '1846', '15.5 m (51 ft)', '55 m (181 ft)', 'Active', 'Restored for tourism. Tunnetaan myös nimellä El Morro, Faro de Morro tai Faro del Castillo del Morro tai Puerto San Juan Light.']. ['Cape San Juan Light', 'Fajardo', '1880', '14 m (45 ft)', '79 m (260 ft)', 'Active', 'Restored for tourism']. ['Guanica Light', 'Guanica', '1893', 'N/A', 'N/A', 'N/A', 'Inactive', 'Ruins']. ['Cardona Island Light', 'Ponce', '1889', '11 m (36 ft)', '14 m (46 ft)', 'Active', 'Good']. ['Caja de Muertos Light', 'Ponce', '1887', '19 m (63 ft)', '91 m (297 ft)', 'Active', 'Restored for tourism']. ['Punta de las Figuras Light', 'Arroyo', '1893', '15 m (50 ft)', 'N/A', 'Inactive', 'Restored for tourism']. ['Punta Tuna Light', 'Maunabo', '1892', '15 m (49 ft)', '34 m (111 ft)', 'Active', 'Restored for tourism']. ['Mona Island Light', 'Mayaguez (Mona Island)', '1900', '16 m (52 ft)', 'N/A', 'Inactive', 'Inactive', 'Its condition is considered dire. Ellei majakkaa kunnosteta pian, monet pitävät sitä menetettynä."]. ['Punta Mulas Light', 'Vieques', '1896', '10 m (32 ft)', '21 m (68 ft.)', 'Active', 'Restored for tourism']. ['Puerto Ferro Light', 'Vieques', '1896', 'N/A', 'N/A', 'N/A', 'Inactive', 'Abandoned and deteriorating rapidly']. ['Culebrita Island Light', 'Culebra', '1886', '13 m (43 ft)', '93 m (305 ft)', 'Active', 'In Ruins']. ['Cabras Island Light', 'Ceiba', '1908', 'N/A', 'N/A', 'N/A', 'Destroyed', 'Abandoned in 1965 and destroyed in 1966']]</w:t>
      </w:r>
    </w:p>
    <w:p>
      <w:r>
        <w:rPr>
          <w:b/>
        </w:rPr>
        <w:t xml:space="preserve">Tulos</w:t>
      </w:r>
    </w:p>
    <w:p>
      <w:r>
        <w:t xml:space="preserve">kuinka korkeita Puerto Ricon majakkatornit ovat?</w:t>
      </w:r>
    </w:p>
    <w:p>
      <w:r>
        <w:rPr>
          <w:b/>
        </w:rPr>
        <w:t xml:space="preserve">Tulos</w:t>
      </w:r>
    </w:p>
    <w:p>
      <w:r>
        <w:t xml:space="preserve">mitkä näistä ovat korkeimmat?</w:t>
      </w:r>
    </w:p>
    <w:p>
      <w:r>
        <w:rPr>
          <w:b/>
        </w:rPr>
        <w:t xml:space="preserve">Tulos</w:t>
      </w:r>
    </w:p>
    <w:p>
      <w:r>
        <w:t xml:space="preserve">Mikä torni on näin korkea?</w:t>
      </w:r>
    </w:p>
    <w:p>
      <w:r>
        <w:rPr>
          <w:b/>
        </w:rPr>
        <w:t xml:space="preserve">Tulos</w:t>
      </w:r>
    </w:p>
    <w:p>
      <w:r>
        <w:t xml:space="preserve">Kuinka korkea on Puerto Ricon lyhin majakka?</w:t>
      </w:r>
    </w:p>
    <w:p>
      <w:r>
        <w:rPr>
          <w:b/>
        </w:rPr>
        <w:t xml:space="preserve">Tulos</w:t>
      </w:r>
    </w:p>
    <w:p>
      <w:r>
        <w:t xml:space="preserve">Kuinka korkea on Puerto Ricon korkein majakka?</w:t>
      </w:r>
    </w:p>
    <w:p>
      <w:r>
        <w:rPr>
          <w:b/>
        </w:rPr>
        <w:t xml:space="preserve">Tulos</w:t>
      </w:r>
    </w:p>
    <w:p>
      <w:r>
        <w:t xml:space="preserve">Mikä on Puerto Ricon korkeimman majakan nimi?</w:t>
      </w:r>
    </w:p>
    <w:p>
      <w:r>
        <w:rPr>
          <w:b/>
        </w:rPr>
        <w:t xml:space="preserve">Tulos</w:t>
      </w:r>
    </w:p>
    <w:p>
      <w:r>
        <w:t xml:space="preserve">mitä ovat tornit?</w:t>
      </w:r>
    </w:p>
    <w:p>
      <w:r>
        <w:rPr>
          <w:b/>
        </w:rPr>
        <w:t xml:space="preserve">Tulos</w:t>
      </w:r>
    </w:p>
    <w:p>
      <w:r>
        <w:t xml:space="preserve">Mikä on korkein korkeus?</w:t>
      </w:r>
    </w:p>
    <w:p>
      <w:r>
        <w:rPr>
          <w:b/>
        </w:rPr>
        <w:t xml:space="preserve">Tulos</w:t>
      </w:r>
    </w:p>
    <w:p>
      <w:r>
        <w:t xml:space="preserve">Mikä torni se on?</w:t>
      </w:r>
    </w:p>
    <w:p>
      <w:r>
        <w:rPr>
          <w:b/>
        </w:rPr>
        <w:t xml:space="preserve">Esimerkki 6.398</w:t>
      </w:r>
    </w:p>
    <w:p>
      <w:r>
        <w:t xml:space="preserve">Pöytä: ['', 'Vuosi', 'Paikka', 'Nimi', 'Kunniavieras(t)']. ['1', '1998', 'Linkoping', 'ConFuse 98', 'Paul J. McAuley']. ['2', '1999', 'Uppsala', 'Upsala: 1999', 'Michael Swanwick']. ['3', '2000', 'Tukholma', 'NasaCon 2000', 'Brian M. Stableford, John-Henri Holmberg']. ['4', '2001', 'Tukholma', 'Fantastika 2001', 'Robin Hobb, Robert Rankin, Karolina Bjallerstedt Mickos, Pierre Christin']. ['5', '2002', 'Linkoping', 'ConFuse 2002', 'China Mieville, Gwyneth Jones']. ['6', '2003', 'Uppsala', 'Upsala SF-mote X', 'Alastair Reynolds, Ken MacLeod']. ['7', '2004', 'Tukholma', 'Swecon 2004', 'M. M. John Harrison, Dave Lally, Tim Russ']. ['8', '2005', 'Göteborg', 'ConCeive', 'Charles Stross, Erik Granstrom']. ['9', '2006', 'Tukholma', 'Imagicon', 'Joe Haldeman, Geoff Ryman, Martin Andreasson']. ['10', '2007', 'Göteborg', 'Conviction', 'Richard Morgan, John Ajvide Lindqvist']. ['11', '2008', 'Linkoping', 'ConFuse 2008', 'Cory Doctorow, Adam Roberts']. ['12', '2009', 'Tukholma', 'Imagicon 2', 'Liz Williams, Graham Joyce']. ['13', '2010', 'Göteborg', 'Condense', 'Justina Robson, Nene Ormes']. ['14', '2011', 'Tukholma', 'Eurocon 2011', 'Elizabeth Bear, Ian McDonald, John-Henri Holmberg, Jukka Halme']. ['15', '2012', 'Uppsala', 'Kontrast', 'Sara Bergmark Elfgren, Mats Strandberg, Joe Abercrombie, Peter Watts, Kelly Link, Niels Dalgaard']. ['16', '2013', 'Tukholma', 'Fantastika 2013', 'Lavie Tidhar, Jo Walton, Johan Anglemark, Karin Tidbeck']]</w:t>
      </w:r>
    </w:p>
    <w:p>
      <w:r>
        <w:rPr>
          <w:b/>
        </w:rPr>
        <w:t xml:space="preserve">Tulos</w:t>
      </w:r>
    </w:p>
    <w:p>
      <w:r>
        <w:t xml:space="preserve">Mitkä ovat kaikkien kunniavieraiden nimet?</w:t>
      </w:r>
    </w:p>
    <w:p>
      <w:r>
        <w:rPr>
          <w:b/>
        </w:rPr>
        <w:t xml:space="preserve">Tulos</w:t>
      </w:r>
    </w:p>
    <w:p>
      <w:r>
        <w:t xml:space="preserve">kuka näistä oli kunniavieraana vuonna 1998?</w:t>
      </w:r>
    </w:p>
    <w:p>
      <w:r>
        <w:rPr>
          <w:b/>
        </w:rPr>
        <w:t xml:space="preserve">Tulos</w:t>
      </w:r>
    </w:p>
    <w:p>
      <w:r>
        <w:t xml:space="preserve">Missä swecon oli vuonna 1998?</w:t>
      </w:r>
    </w:p>
    <w:p>
      <w:r>
        <w:rPr>
          <w:b/>
        </w:rPr>
        <w:t xml:space="preserve">Tulos</w:t>
      </w:r>
    </w:p>
    <w:p>
      <w:r>
        <w:t xml:space="preserve">kuka oli kunniavieras vuonna 1998?</w:t>
      </w:r>
    </w:p>
    <w:p>
      <w:r>
        <w:rPr>
          <w:b/>
        </w:rPr>
        <w:t xml:space="preserve">Tulos</w:t>
      </w:r>
    </w:p>
    <w:p>
      <w:r>
        <w:t xml:space="preserve">keitä ovat kaikki kunniavieraat?</w:t>
      </w:r>
    </w:p>
    <w:p>
      <w:r>
        <w:rPr>
          <w:b/>
        </w:rPr>
        <w:t xml:space="preserve">Tulos</w:t>
      </w:r>
    </w:p>
    <w:p>
      <w:r>
        <w:t xml:space="preserve">mihin vuosiin ne on lueteltu?</w:t>
      </w:r>
    </w:p>
    <w:p>
      <w:r>
        <w:rPr>
          <w:b/>
        </w:rPr>
        <w:t xml:space="preserve">Tulos</w:t>
      </w:r>
    </w:p>
    <w:p>
      <w:r>
        <w:t xml:space="preserve">kuka oli kunniavieras vuonna 1998?</w:t>
      </w:r>
    </w:p>
    <w:p>
      <w:r>
        <w:rPr>
          <w:b/>
        </w:rPr>
        <w:t xml:space="preserve">Tulos</w:t>
      </w:r>
    </w:p>
    <w:p>
      <w:r>
        <w:t xml:space="preserve">kuinka monta mitalia maat ovat yhteensä voittaneet?</w:t>
      </w:r>
    </w:p>
    <w:p>
      <w:r>
        <w:rPr>
          <w:b/>
        </w:rPr>
        <w:t xml:space="preserve">Tulos</w:t>
      </w:r>
    </w:p>
    <w:p>
      <w:r>
        <w:t xml:space="preserve">Mikä näistä luvuista on suurin?</w:t>
      </w:r>
    </w:p>
    <w:p>
      <w:r>
        <w:rPr>
          <w:b/>
        </w:rPr>
        <w:t xml:space="preserve">Tulos</w:t>
      </w:r>
    </w:p>
    <w:p>
      <w:r>
        <w:t xml:space="preserve">Mikä maa voitti 9 mitalia?</w:t>
      </w:r>
    </w:p>
    <w:p>
      <w:r>
        <w:rPr>
          <w:b/>
        </w:rPr>
        <w:t xml:space="preserve">Tulos</w:t>
      </w:r>
    </w:p>
    <w:p>
      <w:r>
        <w:t xml:space="preserve">kuinka monta mitalia on yhteensä?</w:t>
      </w:r>
    </w:p>
    <w:p>
      <w:r>
        <w:rPr>
          <w:b/>
        </w:rPr>
        <w:t xml:space="preserve">Tulos</w:t>
      </w:r>
    </w:p>
    <w:p>
      <w:r>
        <w:t xml:space="preserve">mikä on suurin luku?</w:t>
      </w:r>
    </w:p>
    <w:p>
      <w:r>
        <w:rPr>
          <w:b/>
        </w:rPr>
        <w:t xml:space="preserve">Tulos</w:t>
      </w:r>
    </w:p>
    <w:p>
      <w:r>
        <w:t xml:space="preserve">missä maassa on näin monta mitalia?</w:t>
      </w:r>
    </w:p>
    <w:p>
      <w:r>
        <w:rPr>
          <w:b/>
        </w:rPr>
        <w:t xml:space="preserve">Tulos</w:t>
      </w:r>
    </w:p>
    <w:p>
      <w:r>
        <w:t xml:space="preserve">mitkä ovat osallistujamaat nuorten lentopallon Aasian mestaruuskilpailuihin?</w:t>
      </w:r>
    </w:p>
    <w:p>
      <w:r>
        <w:rPr>
          <w:b/>
        </w:rPr>
        <w:t xml:space="preserve">Tulos</w:t>
      </w:r>
    </w:p>
    <w:p>
      <w:r>
        <w:t xml:space="preserve">millä näistä maista on yhteensä eniten mitaleita?</w:t>
      </w:r>
    </w:p>
    <w:p>
      <w:r>
        <w:rPr>
          <w:b/>
        </w:rPr>
        <w:t xml:space="preserve">Tulos</w:t>
      </w:r>
    </w:p>
    <w:p>
      <w:r>
        <w:t xml:space="preserve">mitkä ovat kaikki maat?</w:t>
      </w:r>
    </w:p>
    <w:p>
      <w:r>
        <w:rPr>
          <w:b/>
        </w:rPr>
        <w:t xml:space="preserve">Tulos</w:t>
      </w:r>
    </w:p>
    <w:p>
      <w:r>
        <w:t xml:space="preserve">Millä maalla oli vähintään 1 kultamitali?</w:t>
      </w:r>
    </w:p>
    <w:p>
      <w:r>
        <w:rPr>
          <w:b/>
        </w:rPr>
        <w:t xml:space="preserve">Tulos</w:t>
      </w:r>
    </w:p>
    <w:p>
      <w:r>
        <w:t xml:space="preserve">Mikä joukkue on saanut niistä yhden kulta-, hopea- ja pronssimitalin?</w:t>
      </w:r>
    </w:p>
    <w:p>
      <w:r>
        <w:rPr>
          <w:b/>
        </w:rPr>
        <w:t xml:space="preserve">Tulos</w:t>
      </w:r>
    </w:p>
    <w:p>
      <w:r>
        <w:t xml:space="preserve">Millä maalla oli 7 kultamitalia cue-urheilulajeissa vuoden 2013 bolivarialaisissa kisoissa?</w:t>
      </w:r>
    </w:p>
    <w:p>
      <w:r>
        <w:rPr>
          <w:b/>
        </w:rPr>
        <w:t xml:space="preserve">Tulos</w:t>
      </w:r>
    </w:p>
    <w:p>
      <w:r>
        <w:t xml:space="preserve">Mikä maa sai 1 kultamitalin, 3 hopeamitalia ja 3 pronssimitalia?</w:t>
      </w:r>
    </w:p>
    <w:p>
      <w:r>
        <w:rPr>
          <w:b/>
        </w:rPr>
        <w:t xml:space="preserve">Tulos</w:t>
      </w:r>
    </w:p>
    <w:p>
      <w:r>
        <w:t xml:space="preserve">Missä maassa oli yksi mitali kutakin mitalilajia?</w:t>
      </w:r>
    </w:p>
    <w:p>
      <w:r>
        <w:rPr>
          <w:b/>
        </w:rPr>
        <w:t xml:space="preserve">Tulos</w:t>
      </w:r>
    </w:p>
    <w:p>
      <w:r>
        <w:t xml:space="preserve">mitkä ovat kaikki maat?</w:t>
      </w:r>
    </w:p>
    <w:p>
      <w:r>
        <w:rPr>
          <w:b/>
        </w:rPr>
        <w:t xml:space="preserve">Tulos</w:t>
      </w:r>
    </w:p>
    <w:p>
      <w:r>
        <w:t xml:space="preserve">missä maissa oli vain yksi kultametalli?</w:t>
      </w:r>
    </w:p>
    <w:p>
      <w:r>
        <w:rPr>
          <w:b/>
        </w:rPr>
        <w:t xml:space="preserve">Tulos</w:t>
      </w:r>
    </w:p>
    <w:p>
      <w:r>
        <w:t xml:space="preserve">Mikä maa sai näistä kahdesta vain yhden hopean ja yhden pronssin?</w:t>
      </w:r>
    </w:p>
    <w:p>
      <w:r>
        <w:rPr>
          <w:b/>
        </w:rPr>
        <w:t xml:space="preserve">Esimerkki 6.399</w:t>
      </w:r>
    </w:p>
    <w:p>
      <w:r>
        <w:t xml:space="preserve">Pöytä: ["Päätekijä", "Potilaiden lukumäärä", "Seurannan kesto vuotta", "Linearisoitu infektiotiheys", "Vakuutusmatemaattinen vapaus infektiivisestä endokardiitista"]. ['Pavie', '675', '5', '', '98,2 % kaikkien potilaiden osalta, 97,8 % aorttaläpän osalta, 99 % mitraaliläpän osalta, 100 % useamman läpän vaihdon osalta']. ['Duncan (A)', '2720', '6', '', '97,3 % kaikkien potilaiden osalta, 97,4 % aorttaläppien osalta, 97,6 % mitraaliläppien osalta, 96,3 % useiden läppien vaihdon osalta']. ['Ionescu (B)', '1171', '10', '', '93,7 % kaikkien potilaiden osalta, 94,7 % aorttaläppien osalta, 97,1 % mitraaliläppien osalta, 89,3 % moniläppien vaihdon osalta']. ['Zhu', '520', '10', '', '98 % kaikkien potilaiden osalta']. ['Revuelta', '239', '8', '0,67 % potilasvuotta kohti', '']. ['Garcia-Bengochea', '248', '8', '0,78 % potilasvuotta kohti', '']. ['Holden (C)', '290', '6', '1,1 % potilasvuotta kohti', '']. ['Bachet (D)', '224', '6', '1,6 % potilasvuotta kohti', '']]</w:t>
      </w:r>
    </w:p>
    <w:p>
      <w:r>
        <w:rPr>
          <w:b/>
        </w:rPr>
        <w:t xml:space="preserve">Tulos</w:t>
      </w:r>
    </w:p>
    <w:p>
      <w:r>
        <w:t xml:space="preserve">mitkä kirjailijat on lueteltu?</w:t>
      </w:r>
    </w:p>
    <w:p>
      <w:r>
        <w:rPr>
          <w:b/>
        </w:rPr>
        <w:t xml:space="preserve">Tulos</w:t>
      </w:r>
    </w:p>
    <w:p>
      <w:r>
        <w:t xml:space="preserve">näistä, jotka ovat "vakuutusmatemaattisesti vapaita infektiivisestä endokardiitista".</w:t>
      </w:r>
    </w:p>
    <w:p>
      <w:r>
        <w:rPr>
          <w:b/>
        </w:rPr>
        <w:t xml:space="preserve">Tulos</w:t>
      </w:r>
    </w:p>
    <w:p>
      <w:r>
        <w:t xml:space="preserve">mikä oli kaikkien potilaiden suurin prosenttiosuus infektiivisen endokardiitin aiheuttamasta vakuutusmatemaattisesta vapaudesta?</w:t>
      </w:r>
    </w:p>
    <w:p>
      <w:r>
        <w:rPr>
          <w:b/>
        </w:rPr>
        <w:t xml:space="preserve">Tulos</w:t>
      </w:r>
    </w:p>
    <w:p>
      <w:r>
        <w:t xml:space="preserve">Mille kirjailijalle tämä kuului?</w:t>
      </w:r>
    </w:p>
    <w:p>
      <w:r>
        <w:rPr>
          <w:b/>
        </w:rPr>
        <w:t xml:space="preserve">Tulos</w:t>
      </w:r>
    </w:p>
    <w:p>
      <w:r>
        <w:t xml:space="preserve">Keitä ovat kirjoittajat?</w:t>
      </w:r>
    </w:p>
    <w:p>
      <w:r>
        <w:rPr>
          <w:b/>
        </w:rPr>
        <w:t xml:space="preserve">Tulos</w:t>
      </w:r>
    </w:p>
    <w:p>
      <w:r>
        <w:t xml:space="preserve">missä niistä on tietoa potilaiden vapaudesta?</w:t>
      </w:r>
    </w:p>
    <w:p>
      <w:r>
        <w:rPr>
          <w:b/>
        </w:rPr>
        <w:t xml:space="preserve">Tulos</w:t>
      </w:r>
    </w:p>
    <w:p>
      <w:r>
        <w:t xml:space="preserve">näistä, jotka löysivät 98,2 prosentin vapauden potilaille?</w:t>
      </w:r>
    </w:p>
    <w:p>
      <w:r>
        <w:rPr>
          <w:b/>
        </w:rPr>
        <w:t xml:space="preserve">Tulos</w:t>
      </w:r>
    </w:p>
    <w:p>
      <w:r>
        <w:t xml:space="preserve">ketkä ovat sydänpussin sydänläppien tärkeimmät tekijät?</w:t>
      </w:r>
    </w:p>
    <w:p>
      <w:r>
        <w:rPr>
          <w:b/>
        </w:rPr>
        <w:t xml:space="preserve">Tulos</w:t>
      </w:r>
    </w:p>
    <w:p>
      <w:r>
        <w:t xml:space="preserve">Näiden kirjoittajien, jotka ovat lueteltu tiedot kohdassa vakuutusmatemaattinen vapaus tehottomasta endokardiitista?</w:t>
      </w:r>
    </w:p>
    <w:p>
      <w:r>
        <w:rPr>
          <w:b/>
        </w:rPr>
        <w:t xml:space="preserve">Tulos</w:t>
      </w:r>
    </w:p>
    <w:p>
      <w:r>
        <w:t xml:space="preserve">mikä näistä on saavuttanut 98,2 prosenttia kaikkien potilaiden osalta?</w:t>
      </w:r>
    </w:p>
    <w:p>
      <w:r>
        <w:rPr>
          <w:b/>
        </w:rPr>
        <w:t xml:space="preserve">Esimerkki 6.400</w:t>
      </w:r>
    </w:p>
    <w:p>
      <w:r>
        <w:t xml:space="preserve">Pöytä: ['Nimi', 'Punainen vs. Sininen', 'Parien joukkue', 'Tila', 'Paino', 'Äänet yhteensä']. ['Valerica Marin 47, Bukarest', 'None', '', 'Eliminated Week 1', '142 kg', '0']. ['Tatiana Musat 25, Bukarest', 'None', '', 'Eliminated Week 1', '150 kg', '0']. ['Gige State 47, Bukarest', 'None', '', 'Eliminated Week 1', '200 kg', '0']. ['Alex Ionescu Palasi viikolla 5', 'None', '', 'Eliminated Week 1', '196 kg', '0']. ['Catalin Chiriac 23, Bukarest', 'Blue Team', '', '1st Voted Out Week 1', '146, 4 kg', '6']. ['Dana Mocanu 34, Ploiesti', 'Red Team', '', '2nd Voted Out Week 2', '111, 5 kg', '6']. ['Daniela Gheorghe 21, Pitesti', 'Red Team', '', '3rd Voted Out Week 3', '112, 8 kg', '5']. ['Alexandra Patrascu 37, Bukarest', 'Red Team', '', 'Eliminated Week 4', '118, 4 kg', '0']. ['Mihai Florescu 35, Bukarest', 'Red Team', '', '4th Voted Out Week 4', '175, 8 kg', '0']. ['Alexandru Briscu 26, Bacau', 'Blue Team', 'Gray Team', '5th Voted Out Week 5', '158, 1 kg', '0']. ['Daniel Sulugiu 34, Bukarest', 'Sininen joukkue', 'Keltainen joukkue', '5. äänestetty ulos viikolla 6', '158, 1 kg', '0']. ['Irina Gur 39, Bukarest', 'Blue Team', 'Lightgreen Team', '6th Voted Out Week7', '129,4 kg', '1']. ['Dragos Holeac 30, Bukarest', 'Sininen joukkue', 'Vaaleanvihreä joukkue', '6th Voted Out Week7', '129,4 kg', '1']</w:t>
      </w:r>
    </w:p>
    <w:p>
      <w:r>
        <w:rPr>
          <w:b/>
        </w:rPr>
        <w:t xml:space="preserve">Tulos</w:t>
      </w:r>
    </w:p>
    <w:p>
      <w:r>
        <w:t xml:space="preserve">ketkä ovat marele castigatorin (kausi 1) kilpailijat?</w:t>
      </w:r>
    </w:p>
    <w:p>
      <w:r>
        <w:rPr>
          <w:b/>
          <w:u w:val="single"/>
        </w:rPr>
        <w:t xml:space="preserve">Tehtävä numero 7</w:t>
      </w:r>
    </w:p>
    <w:p>
      <w:r>
        <w:t xml:space="preserve">Sinulle annetaan matemaattinen sanatehtävä, ja sinun on tarkoitus soveltaa useita matemaattisia operaattoreita, kuten yhteen-, vähennys-, kerto- tai jakolaskua, tekstiin upotettuihin lukuihin vastataksesi seuraavaan kysymykseen ja ilmoittaa sitten vain lopullinen numeerinen vastaus.</w:t>
      </w:r>
    </w:p>
    <w:p>
      <w:r>
        <w:rPr>
          <w:b/>
        </w:rPr>
        <w:t xml:space="preserve">Esimerkki 7.0</w:t>
      </w:r>
    </w:p>
    <w:p>
      <w:r>
        <w:t xml:space="preserve">eräs leipuri teki 2 erää suklaakeksejä . kummassakin erässä oli 3 keksiä . sitten hän teki vielä 4 kaurakeksiä siltä varalta, että joku ei halunnut suklaakeksejä . kuinka monta keksiä hän leipoi yhteensä ?</w:t>
      </w:r>
    </w:p>
    <w:p>
      <w:r>
        <w:rPr>
          <w:b/>
        </w:rPr>
        <w:t xml:space="preserve">Tulos</w:t>
      </w:r>
    </w:p>
    <w:p>
      <w:r>
        <w:t xml:space="preserve">10</w:t>
      </w:r>
    </w:p>
    <w:p>
      <w:r>
        <w:rPr>
          <w:b/>
        </w:rPr>
        <w:t xml:space="preserve">Esimerkki 7.1</w:t>
      </w:r>
    </w:p>
    <w:p>
      <w:r>
        <w:t xml:space="preserve">Ryan keräsi 89 lehteä . hän menetti 24 lehteä . jonkin ajan kuluttua 43 lehteä meni rikki . kuinka monta lehteä hänen kokoelmassaan on jäljellä ?</w:t>
      </w:r>
    </w:p>
    <w:p>
      <w:r>
        <w:rPr>
          <w:b/>
        </w:rPr>
        <w:t xml:space="preserve">Tulos</w:t>
      </w:r>
    </w:p>
    <w:p>
      <w:r>
        <w:t xml:space="preserve">22</w:t>
      </w:r>
    </w:p>
    <w:p>
      <w:r>
        <w:rPr>
          <w:b/>
        </w:rPr>
        <w:t xml:space="preserve">Esimerkki 7.2</w:t>
      </w:r>
    </w:p>
    <w:p>
      <w:r>
        <w:t xml:space="preserve">Rachel osti 7 uutta tuolia ja 3 uutta pöytää kotiinsa . jos hän käytti 4 minuuttia kunkin huonekalun kokoamiseen, kuinka monta minuuttia häneltä kului sen kokoamiseen?</w:t>
      </w:r>
    </w:p>
    <w:p>
      <w:r>
        <w:rPr>
          <w:b/>
        </w:rPr>
        <w:t xml:space="preserve">Tulos</w:t>
      </w:r>
    </w:p>
    <w:p>
      <w:r>
        <w:t xml:space="preserve">40</w:t>
      </w:r>
    </w:p>
    <w:p>
      <w:r>
        <w:rPr>
          <w:b/>
        </w:rPr>
        <w:t xml:space="preserve">Esimerkki 7.3</w:t>
      </w:r>
    </w:p>
    <w:p>
      <w:r>
        <w:t xml:space="preserve">Kukkakauppiaalla oli 50 ruusua . jos hän myi niistä 15 ja poimi myöhemmin 21 ruusua lisää, kuinka monta ruusua hänellä olisi?</w:t>
      </w:r>
    </w:p>
    <w:p>
      <w:r>
        <w:rPr>
          <w:b/>
        </w:rPr>
        <w:t xml:space="preserve">Tulos</w:t>
      </w:r>
    </w:p>
    <w:p>
      <w:r>
        <w:t xml:space="preserve">56</w:t>
      </w:r>
    </w:p>
    <w:p>
      <w:r>
        <w:rPr>
          <w:b/>
        </w:rPr>
        <w:t xml:space="preserve">Esimerkki 7.4</w:t>
      </w:r>
    </w:p>
    <w:p>
      <w:r>
        <w:t xml:space="preserve">Maanviljelijä istutti 2 tomaatin siementä 10 kurkun siementä ja 3 kurpitsan siementä . kuinka monta siementä hän istutti yhteensä ?</w:t>
      </w:r>
    </w:p>
    <w:p>
      <w:r>
        <w:rPr>
          <w:b/>
        </w:rPr>
        <w:t xml:space="preserve">Tulos</w:t>
      </w:r>
    </w:p>
    <w:p>
      <w:r>
        <w:t xml:space="preserve">15</w:t>
      </w:r>
    </w:p>
    <w:p>
      <w:r>
        <w:rPr>
          <w:b/>
        </w:rPr>
        <w:t xml:space="preserve">Esimerkki 7.5</w:t>
      </w:r>
    </w:p>
    <w:p>
      <w:r>
        <w:t xml:space="preserve">alvin yrittää rakentaa metsään pienen talon, jotta hänellä olisi paikka, jossa hän voi yöpyä aina metsästysmatkoillaan . hän aloitti keräämällä puuta . hänen suunnitelmansa mukaan hän tarvitsee 376 puupalaa . jos hänen ystävänsä antoi hänelle 123 palaa ja hänen veljensä 136 palaa, kuinka monta puuta hänen on vielä kerättävä ?</w:t>
      </w:r>
    </w:p>
    <w:p>
      <w:r>
        <w:rPr>
          <w:b/>
        </w:rPr>
        <w:t xml:space="preserve">Tulos</w:t>
      </w:r>
    </w:p>
    <w:p>
      <w:r>
        <w:t xml:space="preserve">117</w:t>
      </w:r>
    </w:p>
    <w:p>
      <w:r>
        <w:rPr>
          <w:b/>
        </w:rPr>
        <w:t xml:space="preserve">Esimerkki 7.6</w:t>
      </w:r>
    </w:p>
    <w:p>
      <w:r>
        <w:t xml:space="preserve">Lou's Shoesin on myytävä 80 paria kenkiä kuukaudessa . viime viikolla myytiin 27 paria ja tällä viikolla 12 paria . kuinka monta paria kenkiä sen on vielä myytävä ?</w:t>
      </w:r>
    </w:p>
    <w:p>
      <w:r>
        <w:rPr>
          <w:b/>
        </w:rPr>
        <w:t xml:space="preserve">Tulos</w:t>
      </w:r>
    </w:p>
    <w:p>
      <w:r>
        <w:t xml:space="preserve">41</w:t>
      </w:r>
    </w:p>
    <w:p>
      <w:r>
        <w:rPr>
          <w:b/>
        </w:rPr>
        <w:t xml:space="preserve">Esimerkki 7.7</w:t>
      </w:r>
    </w:p>
    <w:p>
      <w:r>
        <w:t xml:space="preserve">wendyn veljellä oli 6 karkkia . wendyllä oli 2 laatikkoa, joissa kummassakin oli 3 karkkia . kuinka monta karkkia heillä oli yhteensä ?</w:t>
      </w:r>
    </w:p>
    <w:p>
      <w:r>
        <w:rPr>
          <w:b/>
        </w:rPr>
        <w:t xml:space="preserve">Tulos</w:t>
      </w:r>
    </w:p>
    <w:p>
      <w:r>
        <w:t xml:space="preserve">12</w:t>
      </w:r>
    </w:p>
    <w:p>
      <w:r>
        <w:rPr>
          <w:b/>
        </w:rPr>
        <w:t xml:space="preserve">Esimerkki 7.8</w:t>
      </w:r>
    </w:p>
    <w:p>
      <w:r>
        <w:t xml:space="preserve">hän poimi 43 kg päärynöitä pussiin ja 35 kg päärynöitä toiseen pussiin . jos päärynöitä jäi vielä 15 kg pakkaamatta, kuinka monta kiloa päärynöitä herra Peter poimi ?</w:t>
      </w:r>
    </w:p>
    <w:p>
      <w:r>
        <w:rPr>
          <w:b/>
        </w:rPr>
        <w:t xml:space="preserve">Tulos</w:t>
      </w:r>
    </w:p>
    <w:p>
      <w:r>
        <w:t xml:space="preserve">93</w:t>
      </w:r>
    </w:p>
    <w:p>
      <w:r>
        <w:rPr>
          <w:b/>
        </w:rPr>
        <w:t xml:space="preserve">Esimerkki 7.9</w:t>
      </w:r>
    </w:p>
    <w:p>
      <w:r>
        <w:t xml:space="preserve">bussissa oli 46 matkustajaa . Ensimmäisellä pysäkillä 19 matkustajaa jäi pois . 15 matkustajaa jäi pois toisella pysäkillä . kuinka monta matkustajaa jäi bussiin ?</w:t>
      </w:r>
    </w:p>
    <w:p>
      <w:r>
        <w:rPr>
          <w:b/>
        </w:rPr>
        <w:t xml:space="preserve">Tulos</w:t>
      </w:r>
    </w:p>
    <w:p>
      <w:r>
        <w:t xml:space="preserve">12</w:t>
      </w:r>
    </w:p>
    <w:p>
      <w:r>
        <w:rPr>
          <w:b/>
        </w:rPr>
        <w:t xml:space="preserve">Esimerkki 7.10</w:t>
      </w:r>
    </w:p>
    <w:p>
      <w:r>
        <w:t xml:space="preserve">Jos hän osti 23 gallonaa maalia lisättäväksi olemassa olevaan 36 gallonaan maalia, kuinka paljon hän tarvitsee lisää maalia?</w:t>
      </w:r>
    </w:p>
    <w:p>
      <w:r>
        <w:rPr>
          <w:b/>
        </w:rPr>
        <w:t xml:space="preserve">Tulos</w:t>
      </w:r>
    </w:p>
    <w:p>
      <w:r>
        <w:t xml:space="preserve">11</w:t>
      </w:r>
    </w:p>
    <w:p>
      <w:r>
        <w:rPr>
          <w:b/>
        </w:rPr>
        <w:t xml:space="preserve">Esimerkki 7.11</w:t>
      </w:r>
    </w:p>
    <w:p>
      <w:r>
        <w:t xml:space="preserve">Joe, yksi parhaista pääsiäismunien metsästäjistä, löysi 12 munaa kerhotalon ympäriltä 5 munaa puiston ympäriltä ja 3 munaa kaupungintalon puutarhasta . kuinka monta munaa Joe löysi ?</w:t>
      </w:r>
    </w:p>
    <w:p>
      <w:r>
        <w:rPr>
          <w:b/>
        </w:rPr>
        <w:t xml:space="preserve">Tulos</w:t>
      </w:r>
    </w:p>
    <w:p>
      <w:r>
        <w:t xml:space="preserve">20</w:t>
      </w:r>
    </w:p>
    <w:p>
      <w:r>
        <w:rPr>
          <w:b/>
        </w:rPr>
        <w:t xml:space="preserve">Esimerkki 7.12</w:t>
      </w:r>
    </w:p>
    <w:p>
      <w:r>
        <w:t xml:space="preserve">Nancyn tietokoneella oli 43 tiedostoa . hän poisti niistä 31 ja laittoi loput kansioihin, joissa kussakin oli 6 tiedostoa . kuinka monta kansiota Nancylla oli lopulta ?</w:t>
      </w:r>
    </w:p>
    <w:p>
      <w:r>
        <w:rPr>
          <w:b/>
        </w:rPr>
        <w:t xml:space="preserve">Tulos</w:t>
      </w:r>
    </w:p>
    <w:p>
      <w:r>
        <w:t xml:space="preserve">2</w:t>
      </w:r>
    </w:p>
    <w:p>
      <w:r>
        <w:rPr>
          <w:b/>
        </w:rPr>
        <w:t xml:space="preserve">Esimerkki 7.13</w:t>
      </w:r>
    </w:p>
    <w:p>
      <w:r>
        <w:t xml:space="preserve">pelatessaan pelihallissa Kaleb voitti 8 lippua pelatessaan "whack a mole" -leikkiä ja 7 lippua pelatessaan "skee ball" -leikkiä . jos hän yritti ostaa karkkia, joka maksoi 5 lippua kappaleelta, kuinka monta hän voisi ostaa?</w:t>
      </w:r>
    </w:p>
    <w:p>
      <w:r>
        <w:rPr>
          <w:b/>
        </w:rPr>
        <w:t xml:space="preserve">Tulos</w:t>
      </w:r>
    </w:p>
    <w:p>
      <w:r>
        <w:t xml:space="preserve">3</w:t>
      </w:r>
    </w:p>
    <w:p>
      <w:r>
        <w:rPr>
          <w:b/>
        </w:rPr>
        <w:t xml:space="preserve">Esimerkki 7.14</w:t>
      </w:r>
    </w:p>
    <w:p>
      <w:r>
        <w:t xml:space="preserve">Debby tekee 67 pannukakkua . hän lisää mustikoita 20:een niistä ja banaaneja 24:ään niistä . loput ovat tavallisia . kuinka monta tavallista pannukakkua on olemassa ?</w:t>
      </w:r>
    </w:p>
    <w:p>
      <w:r>
        <w:rPr>
          <w:b/>
        </w:rPr>
        <w:t xml:space="preserve">Tulos</w:t>
      </w:r>
    </w:p>
    <w:p>
      <w:r>
        <w:t xml:space="preserve">23</w:t>
      </w:r>
    </w:p>
    <w:p>
      <w:r>
        <w:rPr>
          <w:b/>
        </w:rPr>
        <w:t xml:space="preserve">Esimerkki 7.15</w:t>
      </w:r>
    </w:p>
    <w:p>
      <w:r>
        <w:t xml:space="preserve">mato on pudonnut kuoppaan, joka on 26 tuumaa syvä . se kiipeää 8 tuumaa ylöspäin ja liukuu 3 tuumaa taaksepäin joka päivä . kuinka monta päivää madolta kestää päästä ylöspäin ?</w:t>
      </w:r>
    </w:p>
    <w:p>
      <w:r>
        <w:rPr>
          <w:b/>
        </w:rPr>
        <w:t xml:space="preserve">Tulos</w:t>
      </w:r>
    </w:p>
    <w:p>
      <w:r>
        <w:t xml:space="preserve">5.2</w:t>
      </w:r>
    </w:p>
    <w:p>
      <w:r>
        <w:rPr>
          <w:b/>
        </w:rPr>
        <w:t xml:space="preserve">Esimerkki 7.16</w:t>
      </w:r>
    </w:p>
    <w:p>
      <w:r>
        <w:t xml:space="preserve">Brunolla oli joitakin satukirjoja . hän menetti niistä neljä, ja hänen isänsä antoi hänelle 10 kirjaa lisää . jos hänellä oli sen jälkeen 39 kirjaa, kuinka monta kirjaa Brunolla oli aluksi ?</w:t>
      </w:r>
    </w:p>
    <w:p>
      <w:r>
        <w:rPr>
          <w:b/>
        </w:rPr>
        <w:t xml:space="preserve">Tulos</w:t>
      </w:r>
    </w:p>
    <w:p>
      <w:r>
        <w:t xml:space="preserve">33</w:t>
      </w:r>
    </w:p>
    <w:p>
      <w:r>
        <w:rPr>
          <w:b/>
        </w:rPr>
        <w:t xml:space="preserve">Esimerkki 7.17</w:t>
      </w:r>
    </w:p>
    <w:p>
      <w:r>
        <w:t xml:space="preserve">kaupassa naudanlihapihvi maksoi 34,23 dollaria 3 kiloa. jos ostaisit 7 kiloa, kuinka paljon se maksaisi?</w:t>
      </w:r>
    </w:p>
    <w:p>
      <w:r>
        <w:rPr>
          <w:b/>
        </w:rPr>
        <w:t xml:space="preserve">Tulos</w:t>
      </w:r>
    </w:p>
    <w:p>
      <w:r>
        <w:t xml:space="preserve">79.87</w:t>
      </w:r>
    </w:p>
    <w:p>
      <w:r>
        <w:rPr>
          <w:b/>
        </w:rPr>
        <w:t xml:space="preserve">Esimerkki 7.18</w:t>
      </w:r>
    </w:p>
    <w:p>
      <w:r>
        <w:t xml:space="preserve">Se myi 38 lelua ensimmäisellä viikolla ja 26 lelua toisella viikolla. Jos sillä oli jäljellä 19 lelua, kuinka monta lelua oli varastossa alussa?</w:t>
      </w:r>
    </w:p>
    <w:p>
      <w:r>
        <w:rPr>
          <w:b/>
        </w:rPr>
        <w:t xml:space="preserve">Tulos</w:t>
      </w:r>
    </w:p>
    <w:p>
      <w:r>
        <w:t xml:space="preserve">83</w:t>
      </w:r>
    </w:p>
    <w:p>
      <w:r>
        <w:rPr>
          <w:b/>
        </w:rPr>
        <w:t xml:space="preserve">Esimerkki 7.19</w:t>
      </w:r>
    </w:p>
    <w:p>
      <w:r>
        <w:t xml:space="preserve">Ramon työskentelee supermarketissa . hän laittoi hyllyyn 26 laatikkoa choco delights -herkkuja . siellä oli jo 15 laatikkoa . myöhemmin samana päivänä Ramon laski 22 laatikkoa hyllyssä . kuinka monta laatikkoa choco delights -herkkuja puuttui ?</w:t>
      </w:r>
    </w:p>
    <w:p>
      <w:r>
        <w:rPr>
          <w:b/>
        </w:rPr>
        <w:t xml:space="preserve">Tulos</w:t>
      </w:r>
    </w:p>
    <w:p>
      <w:r>
        <w:t xml:space="preserve">19</w:t>
      </w:r>
    </w:p>
    <w:p>
      <w:r>
        <w:rPr>
          <w:b/>
        </w:rPr>
        <w:t xml:space="preserve">Esimerkki 7.20</w:t>
      </w:r>
    </w:p>
    <w:p>
      <w:r>
        <w:t xml:space="preserve">Carey ja Pat ovat siirtämässä tuoleja kuntosalille . he sopivat siirtävänsä 74 tuolia . Carey siirsi 28 tuolia . Pat on siirtänyt 29 tuolia . kuinka monta tuolia heillä on vielä siirrettävänä ?</w:t>
      </w:r>
    </w:p>
    <w:p>
      <w:r>
        <w:rPr>
          <w:b/>
        </w:rPr>
        <w:t xml:space="preserve">Tulos</w:t>
      </w:r>
    </w:p>
    <w:p>
      <w:r>
        <w:t xml:space="preserve">17</w:t>
      </w:r>
    </w:p>
    <w:p>
      <w:r>
        <w:rPr>
          <w:b/>
        </w:rPr>
        <w:t xml:space="preserve">Esimerkki 7.21</w:t>
      </w:r>
    </w:p>
    <w:p>
      <w:r>
        <w:t xml:space="preserve">Maria osti ostoksilla 35 vihreää pyyhettä ja 21 valkoista pyyhettä . jos hän antoi äidilleen 34 pyyhettä, kuinka monta pyyhettä Maria sai lopulta ?</w:t>
      </w:r>
    </w:p>
    <w:p>
      <w:r>
        <w:rPr>
          <w:b/>
        </w:rPr>
        <w:t xml:space="preserve">Tulos</w:t>
      </w:r>
    </w:p>
    <w:p>
      <w:r>
        <w:t xml:space="preserve">22</w:t>
      </w:r>
    </w:p>
    <w:p>
      <w:r>
        <w:rPr>
          <w:b/>
        </w:rPr>
        <w:t xml:space="preserve">Esimerkki 7.22</w:t>
      </w:r>
    </w:p>
    <w:p>
      <w:r>
        <w:t xml:space="preserve">Debbyllä oli 32 karkkia ja hänen siskollaan 42 karkkia, jos he söivät 35 karkkia ensimmäisenä iltana, kuinka monta karkkia heillä on jäljellä?</w:t>
      </w:r>
    </w:p>
    <w:p>
      <w:r>
        <w:rPr>
          <w:b/>
        </w:rPr>
        <w:t xml:space="preserve">Tulos</w:t>
      </w:r>
    </w:p>
    <w:p>
      <w:r>
        <w:t xml:space="preserve">39</w:t>
      </w:r>
    </w:p>
    <w:p>
      <w:r>
        <w:rPr>
          <w:b/>
        </w:rPr>
        <w:t xml:space="preserve">Esimerkki 7.23</w:t>
      </w:r>
    </w:p>
    <w:p>
      <w:r>
        <w:t xml:space="preserve">taloa rakentaessaan Charlie huomasi, että naulat olivat loppumassa, joten hän sanoi isälleen, että hän aikoo ostaa niitä . jos heillä on vielä 9 naulaa jäljellä ja Charlie osti kaksi laatikkoa nauloja, joista yksi iso laatikko sisälsi 55 naulaa ja yksi pieni laatikko 31 naulaa, kuinka monta naulaa heillä on?</w:t>
      </w:r>
    </w:p>
    <w:p>
      <w:r>
        <w:rPr>
          <w:b/>
        </w:rPr>
        <w:t xml:space="preserve">Tulos</w:t>
      </w:r>
    </w:p>
    <w:p>
      <w:r>
        <w:t xml:space="preserve">95</w:t>
      </w:r>
    </w:p>
    <w:p>
      <w:r>
        <w:rPr>
          <w:b/>
        </w:rPr>
        <w:t xml:space="preserve">Esimerkki 7.24</w:t>
      </w:r>
    </w:p>
    <w:p>
      <w:r>
        <w:t xml:space="preserve">morganilla on 65 punaista kynää 45 sinistä kynää ja 58 mustaa kynää . kuinka monta kynää hänellä on ?</w:t>
      </w:r>
    </w:p>
    <w:p>
      <w:r>
        <w:rPr>
          <w:b/>
        </w:rPr>
        <w:t xml:space="preserve">Tulos</w:t>
      </w:r>
    </w:p>
    <w:p>
      <w:r>
        <w:t xml:space="preserve">168</w:t>
      </w:r>
    </w:p>
    <w:p>
      <w:r>
        <w:rPr>
          <w:b/>
        </w:rPr>
        <w:t xml:space="preserve">Esimerkki 7.25</w:t>
      </w:r>
    </w:p>
    <w:p>
      <w:r>
        <w:t xml:space="preserve">Kolmasluokkalaisilla on messut . heillä on 90 myytävää lippua . he myivät 38 lippua ensimmäisellä viikolla ja 17 lippua toisella viikolla . kuinka monta lippua heillä on vielä myytävänä ?</w:t>
      </w:r>
    </w:p>
    <w:p>
      <w:r>
        <w:rPr>
          <w:b/>
        </w:rPr>
        <w:t xml:space="preserve">Tulos</w:t>
      </w:r>
    </w:p>
    <w:p>
      <w:r>
        <w:t xml:space="preserve">35</w:t>
      </w:r>
    </w:p>
    <w:p>
      <w:r>
        <w:rPr>
          <w:b/>
        </w:rPr>
        <w:t xml:space="preserve">Esimerkki 7.26</w:t>
      </w:r>
    </w:p>
    <w:p>
      <w:r>
        <w:t xml:space="preserve">Jos hän käytti 5 lippua pipoon ja voitti myöhemmin 10 lippua lisää, kuinka monta lippua hänellä olisi?</w:t>
      </w:r>
    </w:p>
    <w:p>
      <w:r>
        <w:rPr>
          <w:b/>
        </w:rPr>
        <w:t xml:space="preserve">Tulos</w:t>
      </w:r>
    </w:p>
    <w:p>
      <w:r>
        <w:t xml:space="preserve">16</w:t>
      </w:r>
    </w:p>
    <w:p>
      <w:r>
        <w:rPr>
          <w:b/>
        </w:rPr>
        <w:t xml:space="preserve">Esimerkki 7.27</w:t>
      </w:r>
    </w:p>
    <w:p>
      <w:r>
        <w:t xml:space="preserve">Seuraavaksi heidän matkasuunnitelmassaan oli hyönteistarha, jossa asuu satoja hyönteislajeja . penny, joka pitää perhosista ja muurahaisista, otti kuvia eri lajeista . hän pystyi vangitsemaan 60 perhoslajia 15 muurahaislajia ja 20 lajia muita hyönteisiä . kuinka monta hyönteislajia penny vangitsi ?</w:t>
      </w:r>
    </w:p>
    <w:p>
      <w:r>
        <w:rPr>
          <w:b/>
        </w:rPr>
        <w:t xml:space="preserve">Tulos</w:t>
      </w:r>
    </w:p>
    <w:p>
      <w:r>
        <w:t xml:space="preserve">95</w:t>
      </w:r>
    </w:p>
    <w:p>
      <w:r>
        <w:rPr>
          <w:b/>
        </w:rPr>
        <w:t xml:space="preserve">Esimerkki 7.28</w:t>
      </w:r>
    </w:p>
    <w:p>
      <w:r>
        <w:t xml:space="preserve">Jos tasolla on yhteensä 6 vihollista ja tuhoat niistä kaikki paitsi 2, kuinka monta pistettä ansaitset?</w:t>
      </w:r>
    </w:p>
    <w:p>
      <w:r>
        <w:rPr>
          <w:b/>
        </w:rPr>
        <w:t xml:space="preserve">Tulos</w:t>
      </w:r>
    </w:p>
    <w:p>
      <w:r>
        <w:t xml:space="preserve">12</w:t>
      </w:r>
    </w:p>
    <w:p>
      <w:r>
        <w:rPr>
          <w:b/>
        </w:rPr>
        <w:t xml:space="preserve">Esimerkki 7.29</w:t>
      </w:r>
    </w:p>
    <w:p>
      <w:r>
        <w:t xml:space="preserve">Gwen järjesteli kirjahyllyään varmistaen, että jokaisella hyllyllä oli tasan 4 kirjaa . jos hänellä oli 5 hyllyä mysteerikirjoja ja 3 hyllyä kuvakirjoja, kuinka monta kirjaa hänellä oli yhteensä ?</w:t>
      </w:r>
    </w:p>
    <w:p>
      <w:r>
        <w:rPr>
          <w:b/>
        </w:rPr>
        <w:t xml:space="preserve">Tulos</w:t>
      </w:r>
    </w:p>
    <w:p>
      <w:r>
        <w:t xml:space="preserve">32</w:t>
      </w:r>
    </w:p>
    <w:p>
      <w:r>
        <w:rPr>
          <w:b/>
        </w:rPr>
        <w:t xml:space="preserve">Esimerkki 7.30</w:t>
      </w:r>
    </w:p>
    <w:p>
      <w:r>
        <w:t xml:space="preserve">Kokilla oli vain 3 omenaa, joten hän tilasi 2 pussia lisää . jos kussakin pussissa on 9 omenaa, kuinka monta omenaa hänellä on yhteensä ?</w:t>
      </w:r>
    </w:p>
    <w:p>
      <w:r>
        <w:rPr>
          <w:b/>
        </w:rPr>
        <w:t xml:space="preserve">Tulos</w:t>
      </w:r>
    </w:p>
    <w:p>
      <w:r>
        <w:t xml:space="preserve">21</w:t>
      </w:r>
    </w:p>
    <w:p>
      <w:r>
        <w:rPr>
          <w:b/>
        </w:rPr>
        <w:t xml:space="preserve">Esimerkki 7.31</w:t>
      </w:r>
    </w:p>
    <w:p>
      <w:r>
        <w:t xml:space="preserve">Koska Hazel ja hänen isänsä ovat huolissaan järvien ekologiasta, he palauttivat saamansa kalanpoikaset . jos he ottavat 23 kalaa Ontario- ja Erie-järvestä 30 kalaa Huron- ja Michigan-järvestä ja 44 kalaa Superior-järvestä, kuinka monta kalaa he tuovat kotiin mukanaan ?</w:t>
      </w:r>
    </w:p>
    <w:p>
      <w:r>
        <w:rPr>
          <w:b/>
        </w:rPr>
        <w:t xml:space="preserve">Tulos</w:t>
      </w:r>
    </w:p>
    <w:p>
      <w:r>
        <w:t xml:space="preserve">97</w:t>
      </w:r>
    </w:p>
    <w:p>
      <w:r>
        <w:rPr>
          <w:b/>
        </w:rPr>
        <w:t xml:space="preserve">Esimerkki 7.32</w:t>
      </w:r>
    </w:p>
    <w:p>
      <w:r>
        <w:t xml:space="preserve">henry osti 2 uutta ilotulitusvälinettä ja hänen ystävänsä osti 3, jos heillä oli jo 6 säästössä viime vuodelta, kuinka monta heillä on nyt?</w:t>
      </w:r>
    </w:p>
    <w:p>
      <w:r>
        <w:rPr>
          <w:b/>
        </w:rPr>
        <w:t xml:space="preserve">Tulos</w:t>
      </w:r>
    </w:p>
    <w:p>
      <w:r>
        <w:t xml:space="preserve">11</w:t>
      </w:r>
    </w:p>
    <w:p>
      <w:r>
        <w:rPr>
          <w:b/>
        </w:rPr>
        <w:t xml:space="preserve">Esimerkki 7.33</w:t>
      </w:r>
    </w:p>
    <w:p>
      <w:r>
        <w:t xml:space="preserve">Adamilla oli 33 kirjaa . jos hän myi niistä 11 ja käytti ansaitsemansa rahat 23 uuden kirjan ostamiseen, kuinka monta kirjaa Adamilla olisi ?</w:t>
      </w:r>
    </w:p>
    <w:p>
      <w:r>
        <w:rPr>
          <w:b/>
        </w:rPr>
        <w:t xml:space="preserve">Tulos</w:t>
      </w:r>
    </w:p>
    <w:p>
      <w:r>
        <w:t xml:space="preserve">45</w:t>
      </w:r>
    </w:p>
    <w:p>
      <w:r>
        <w:rPr>
          <w:b/>
        </w:rPr>
        <w:t xml:space="preserve">Esimerkki 7.34</w:t>
      </w:r>
    </w:p>
    <w:p>
      <w:r>
        <w:t xml:space="preserve">kevin keräsi leluja palkinnoiksi messuille . hän keräsi 14 pehmolelua . hän keräsi myös 18 frisbeetä ja useita jojo-palloja . kevinillä on yhteensä 50 palkintoa . kuinka monta jojo-palloa kevin keräsi ?</w:t>
      </w:r>
    </w:p>
    <w:p>
      <w:r>
        <w:rPr>
          <w:b/>
        </w:rPr>
        <w:t xml:space="preserve">Tulos</w:t>
      </w:r>
    </w:p>
    <w:p>
      <w:r>
        <w:t xml:space="preserve">18</w:t>
      </w:r>
    </w:p>
    <w:p>
      <w:r>
        <w:rPr>
          <w:b/>
        </w:rPr>
        <w:t xml:space="preserve">Esimerkki 7.35</w:t>
      </w:r>
    </w:p>
    <w:p>
      <w:r>
        <w:t xml:space="preserve">Kukkakauppias tarvitsi käyttää 2 kiloa lannoitetta 9 päivän ajan ja sitten viimeisenä päivänä käyttää normaalia määrää plus vielä 4 kiloa . kuinka monta kiloa lannoitetta hän käyttää kaiken kaikkiaan ?</w:t>
      </w:r>
    </w:p>
    <w:p>
      <w:r>
        <w:rPr>
          <w:b/>
        </w:rPr>
        <w:t xml:space="preserve">Tulos</w:t>
      </w:r>
    </w:p>
    <w:p>
      <w:r>
        <w:t xml:space="preserve">22</w:t>
      </w:r>
    </w:p>
    <w:p>
      <w:r>
        <w:rPr>
          <w:b/>
        </w:rPr>
        <w:t xml:space="preserve">Esimerkki 7.36</w:t>
      </w:r>
    </w:p>
    <w:p>
      <w:r>
        <w:t xml:space="preserve">Järjestäessään tiedostojaan bianca poisti 2 kuvaa 8 kappaletta ja 7 tekstitiedostoa . kuinka monta tiedostoa hän poisti yhteensä ?</w:t>
      </w:r>
    </w:p>
    <w:p>
      <w:r>
        <w:rPr>
          <w:b/>
        </w:rPr>
        <w:t xml:space="preserve">Tulos</w:t>
      </w:r>
    </w:p>
    <w:p>
      <w:r>
        <w:t xml:space="preserve">17</w:t>
      </w:r>
    </w:p>
    <w:p>
      <w:r>
        <w:rPr>
          <w:b/>
        </w:rPr>
        <w:t xml:space="preserve">Esimerkki 7.37</w:t>
      </w:r>
    </w:p>
    <w:p>
      <w:r>
        <w:t xml:space="preserve">Dave järjesteli baseball-korttejaan kansioon, jossa oli 8 korttia kullakin sivulla. Jos hänellä olisi 3 uutta korttia ja 13 vanhaa korttia kansioon, kuinka monta sivua hän käyttäisi?</w:t>
      </w:r>
    </w:p>
    <w:p>
      <w:r>
        <w:rPr>
          <w:b/>
        </w:rPr>
        <w:t xml:space="preserve">Tulos</w:t>
      </w:r>
    </w:p>
    <w:p>
      <w:r>
        <w:t xml:space="preserve">2</w:t>
      </w:r>
    </w:p>
    <w:p>
      <w:r>
        <w:rPr>
          <w:b/>
        </w:rPr>
        <w:t xml:space="preserve">Esimerkki 7.38</w:t>
      </w:r>
    </w:p>
    <w:p>
      <w:r>
        <w:t xml:space="preserve">hyllyssä on 100 kirjaa . Niistä 32 on historian kirjoja 25 on maantiedon kirjoja ja loput ovat matematiikan kirjoja . kuinka monta matematiikan kirjaa hyllyssä on ?</w:t>
      </w:r>
    </w:p>
    <w:p>
      <w:r>
        <w:rPr>
          <w:b/>
        </w:rPr>
        <w:t xml:space="preserve">Tulos</w:t>
      </w:r>
    </w:p>
    <w:p>
      <w:r>
        <w:t xml:space="preserve">43</w:t>
      </w:r>
    </w:p>
    <w:p>
      <w:r>
        <w:rPr>
          <w:b/>
        </w:rPr>
        <w:t xml:space="preserve">Esimerkki 7.39</w:t>
      </w:r>
    </w:p>
    <w:p>
      <w:r>
        <w:t xml:space="preserve">Corey ansaitsee ylimääräistä rahaa etsimällä kadonneita golfpalloja . hänen tavoitteenaan on löytää 48 golfpalloa joka viikonloppu . hän löysi 16 golfpalloa lauantaina . hän löysi vielä 18 golfpalloa sunnuntaina . kuinka monta golfpalloa Coreyn on vielä löydettävä päästäkseen tavoitteeseensa ?</w:t>
      </w:r>
    </w:p>
    <w:p>
      <w:r>
        <w:rPr>
          <w:b/>
        </w:rPr>
        <w:t xml:space="preserve">Tulos</w:t>
      </w:r>
    </w:p>
    <w:p>
      <w:r>
        <w:t xml:space="preserve">14</w:t>
      </w:r>
    </w:p>
    <w:p>
      <w:r>
        <w:rPr>
          <w:b/>
        </w:rPr>
        <w:t xml:space="preserve">Esimerkki 7.40</w:t>
      </w:r>
    </w:p>
    <w:p>
      <w:r>
        <w:t xml:space="preserve">Videopelikauppa oli hankkiutumassa eroon vanhoista peleistä, joita myytiin 3 kappaletta 34,26 dollarilla. jos he olisivat myyneet 2 peliä, kuinka paljon rahaa he olisivat tienanneet?</w:t>
      </w:r>
    </w:p>
    <w:p>
      <w:r>
        <w:rPr>
          <w:b/>
        </w:rPr>
        <w:t xml:space="preserve">Tulos</w:t>
      </w:r>
    </w:p>
    <w:p>
      <w:r>
        <w:t xml:space="preserve">22.84</w:t>
      </w:r>
    </w:p>
    <w:p>
      <w:r>
        <w:rPr>
          <w:b/>
        </w:rPr>
        <w:t xml:space="preserve">Esimerkki 7.41</w:t>
      </w:r>
    </w:p>
    <w:p>
      <w:r>
        <w:t xml:space="preserve">Lopuksi hän lahjoitti 800 dollaria kolmelle eri soppakeittiölle kaupungissaan. Jos hän antoi 300 dollaria ensimmäiselle soppakeittiölle ja 238 dollaria toiselle, kuinka paljon hän lahjoitti kolmannelle?</w:t>
      </w:r>
    </w:p>
    <w:p>
      <w:r>
        <w:rPr>
          <w:b/>
        </w:rPr>
        <w:t xml:space="preserve">Tulos</w:t>
      </w:r>
    </w:p>
    <w:p>
      <w:r>
        <w:t xml:space="preserve">262</w:t>
      </w:r>
    </w:p>
    <w:p>
      <w:r>
        <w:rPr>
          <w:b/>
        </w:rPr>
        <w:t xml:space="preserve">Esimerkki 7.42</w:t>
      </w:r>
    </w:p>
    <w:p>
      <w:r>
        <w:t xml:space="preserve">Kaleb osti messuilta 6 lippua. kun hän oli ajanut maailmanpyörällä, hänellä oli jäljellä 3 lippua. jos jokainen lippu maksoi 9 dollaria, kuinka paljon rahaa Kaleb käytti maailmanpyörällä ajamiseen?</w:t>
      </w:r>
    </w:p>
    <w:p>
      <w:r>
        <w:rPr>
          <w:b/>
        </w:rPr>
        <w:t xml:space="preserve">Tulos</w:t>
      </w:r>
    </w:p>
    <w:p>
      <w:r>
        <w:t xml:space="preserve">27</w:t>
      </w:r>
    </w:p>
    <w:p>
      <w:r>
        <w:rPr>
          <w:b/>
        </w:rPr>
        <w:t xml:space="preserve">Esimerkki 7.43</w:t>
      </w:r>
    </w:p>
    <w:p>
      <w:r>
        <w:t xml:space="preserve">Garylla oli tarroja . hän antoi Lucylle 42 tarraa ja Alexille 26 tarraa . jos hänellä oli jäljellä 31 tarraa, kuinka monta tarraa Garylla oli aluksi ?</w:t>
      </w:r>
    </w:p>
    <w:p>
      <w:r>
        <w:rPr>
          <w:b/>
        </w:rPr>
        <w:t xml:space="preserve">Tulos</w:t>
      </w:r>
    </w:p>
    <w:p>
      <w:r>
        <w:t xml:space="preserve">99</w:t>
      </w:r>
    </w:p>
    <w:p>
      <w:r>
        <w:rPr>
          <w:b/>
        </w:rPr>
        <w:t xml:space="preserve">Esimerkki 7.44</w:t>
      </w:r>
    </w:p>
    <w:p>
      <w:r>
        <w:t xml:space="preserve">Anthony saa joka päivä 75 senttiä lounaaseen . hän osti mehupakkauksen 27 sentillä . hän osti myös kuppikakun . Anthonylla oli jäljellä 8 senttiä . paljonko kuppikakku maksoi ?</w:t>
      </w:r>
    </w:p>
    <w:p>
      <w:r>
        <w:rPr>
          <w:b/>
        </w:rPr>
        <w:t xml:space="preserve">Tulos</w:t>
      </w:r>
    </w:p>
    <w:p>
      <w:r>
        <w:t xml:space="preserve">40</w:t>
      </w:r>
    </w:p>
    <w:p>
      <w:r>
        <w:rPr>
          <w:b/>
        </w:rPr>
        <w:t xml:space="preserve">Esimerkki 7.45</w:t>
      </w:r>
    </w:p>
    <w:p>
      <w:r>
        <w:t xml:space="preserve">Jos ensimmäisessä vaatekaapissa on 35 barbie-nukkea, kuinka monta barbie-nukkea on toisessa vaatekaapissa enemmän kuin ensimmäisessä?</w:t>
      </w:r>
    </w:p>
    <w:p>
      <w:r>
        <w:rPr>
          <w:b/>
        </w:rPr>
        <w:t xml:space="preserve">Tulos</w:t>
      </w:r>
    </w:p>
    <w:p>
      <w:r>
        <w:t xml:space="preserve">9</w:t>
      </w:r>
    </w:p>
    <w:p>
      <w:r>
        <w:rPr>
          <w:b/>
        </w:rPr>
        <w:t xml:space="preserve">Esimerkki 7.46</w:t>
      </w:r>
    </w:p>
    <w:p>
      <w:r>
        <w:t xml:space="preserve">Mike tienasi kesällä 90 dollaria nurmikonleikkuuta . jos hän käytti 45 dollaria uusien ruohonleikkurin terien ostamiseen, kuinka monta viiden dollarin peliä hän voisi ostaa jäljellä olevilla rahoilla?</w:t>
      </w:r>
    </w:p>
    <w:p>
      <w:r>
        <w:rPr>
          <w:b/>
        </w:rPr>
        <w:t xml:space="preserve">Tulos</w:t>
      </w:r>
    </w:p>
    <w:p>
      <w:r>
        <w:t xml:space="preserve">9</w:t>
      </w:r>
    </w:p>
    <w:p>
      <w:r>
        <w:rPr>
          <w:b/>
        </w:rPr>
        <w:t xml:space="preserve">Esimerkki 7.47</w:t>
      </w:r>
    </w:p>
    <w:p>
      <w:r>
        <w:t xml:space="preserve">Koulun koripallojoukkueeseen pyrki 17 tyttöä ja 32 poikaa. Jos vain 10 heistä kutsuttiin takaisin, kuinka monta oppilasta ei päässyt mukaan?</w:t>
      </w:r>
    </w:p>
    <w:p>
      <w:r>
        <w:rPr>
          <w:b/>
        </w:rPr>
        <w:t xml:space="preserve">Tulos</w:t>
      </w:r>
    </w:p>
    <w:p>
      <w:r>
        <w:t xml:space="preserve">39</w:t>
      </w:r>
    </w:p>
    <w:p>
      <w:r>
        <w:rPr>
          <w:b/>
        </w:rPr>
        <w:t xml:space="preserve">Esimerkki 7.48</w:t>
      </w:r>
    </w:p>
    <w:p>
      <w:r>
        <w:t xml:space="preserve">Rouva Hilt juoksi 3 mailia maanantaina 2 mailia keskiviikkona ja 7 mailia perjantaina . kuinka monta mailia hän juoksi yhteensä sillä viikolla ?</w:t>
      </w:r>
    </w:p>
    <w:p>
      <w:r>
        <w:rPr>
          <w:b/>
        </w:rPr>
        <w:t xml:space="preserve">Tulos</w:t>
      </w:r>
    </w:p>
    <w:p>
      <w:r>
        <w:t xml:space="preserve">12</w:t>
      </w:r>
    </w:p>
    <w:p>
      <w:r>
        <w:rPr>
          <w:b/>
        </w:rPr>
        <w:t xml:space="preserve">Esimerkki 7.49</w:t>
      </w:r>
    </w:p>
    <w:p>
      <w:r>
        <w:t xml:space="preserve">bussissa on 54 matkustajaa . Heistä 18 on miehiä 26 on naisia ja loput ovat lapsia . kuinka monta lasta bussissa on ?</w:t>
      </w:r>
    </w:p>
    <w:p>
      <w:r>
        <w:rPr>
          <w:b/>
        </w:rPr>
        <w:t xml:space="preserve">Tulos</w:t>
      </w:r>
    </w:p>
    <w:p>
      <w:r>
        <w:t xml:space="preserve">10</w:t>
      </w:r>
    </w:p>
    <w:p>
      <w:r>
        <w:rPr>
          <w:b/>
        </w:rPr>
        <w:t xml:space="preserve">Esimerkki 7.50</w:t>
      </w:r>
    </w:p>
    <w:p>
      <w:r>
        <w:t xml:space="preserve">nurmikonhoitoyritys osti 4 ruohonleikkurin terää 8 dollarilla kappale. he ostivat myös kelan rikkaruohonleikkurin narua 7 dollarilla. kuinka paljon rahaa he käyttivät tarvikkeisiin?</w:t>
      </w:r>
    </w:p>
    <w:p>
      <w:r>
        <w:rPr>
          <w:b/>
        </w:rPr>
        <w:t xml:space="preserve">Tulos</w:t>
      </w:r>
    </w:p>
    <w:p>
      <w:r>
        <w:t xml:space="preserve">39</w:t>
      </w:r>
    </w:p>
    <w:p>
      <w:r>
        <w:rPr>
          <w:b/>
        </w:rPr>
        <w:t xml:space="preserve">Esimerkki 7.51</w:t>
      </w:r>
    </w:p>
    <w:p>
      <w:r>
        <w:t xml:space="preserve">Jos Charlie söi 15 keksiä, hänen isänsä söi 10 ja hänen äitinsä vain 5, kuinka monta keksiä syötiin yhteensä?</w:t>
      </w:r>
    </w:p>
    <w:p>
      <w:r>
        <w:rPr>
          <w:b/>
        </w:rPr>
        <w:t xml:space="preserve">Tulos</w:t>
      </w:r>
    </w:p>
    <w:p>
      <w:r>
        <w:t xml:space="preserve">30</w:t>
      </w:r>
    </w:p>
    <w:p>
      <w:r>
        <w:rPr>
          <w:b/>
        </w:rPr>
        <w:t xml:space="preserve">Esimerkki 7.52</w:t>
      </w:r>
    </w:p>
    <w:p>
      <w:r>
        <w:t xml:space="preserve">Jos hän antoi 175 dollaria ensimmäiseen orpokotiin ja 250 dollaria kolmanteen orpokotiin, kuinka paljon hän lahjoitti toiselle orpokodille?</w:t>
      </w:r>
    </w:p>
    <w:p>
      <w:r>
        <w:rPr>
          <w:b/>
        </w:rPr>
        <w:t xml:space="preserve">Tulos</w:t>
      </w:r>
    </w:p>
    <w:p>
      <w:r>
        <w:t xml:space="preserve">225</w:t>
      </w:r>
    </w:p>
    <w:p>
      <w:r>
        <w:rPr>
          <w:b/>
        </w:rPr>
        <w:t xml:space="preserve">Esimerkki 7.53</w:t>
      </w:r>
    </w:p>
    <w:p>
      <w:r>
        <w:t xml:space="preserve">kun pelataan triviapeliä joukkue a sai 2 pistettä joukkue b sai 9 pistettä ja joukkue c sai 4 pistettä . kuinka monta pistettä saatiin yhteensä ?</w:t>
      </w:r>
    </w:p>
    <w:p>
      <w:r>
        <w:rPr>
          <w:b/>
        </w:rPr>
        <w:t xml:space="preserve">Tulos</w:t>
      </w:r>
    </w:p>
    <w:p>
      <w:r>
        <w:t xml:space="preserve">15</w:t>
      </w:r>
    </w:p>
    <w:p>
      <w:r>
        <w:rPr>
          <w:b/>
        </w:rPr>
        <w:t xml:space="preserve">Esimerkki 7.54</w:t>
      </w:r>
    </w:p>
    <w:p>
      <w:r>
        <w:t xml:space="preserve">faye sai halloweenina 47 karkkia . hän söi 25 karkkia ensimmäisenä iltana ja sitten hänen siskonsa antoi hänelle 40 karkkia lisää . kuinka monta karkkia fayella on nyt ?</w:t>
      </w:r>
    </w:p>
    <w:p>
      <w:r>
        <w:rPr>
          <w:b/>
        </w:rPr>
        <w:t xml:space="preserve">Tulos</w:t>
      </w:r>
    </w:p>
    <w:p>
      <w:r>
        <w:t xml:space="preserve">62</w:t>
      </w:r>
    </w:p>
    <w:p>
      <w:r>
        <w:rPr>
          <w:b/>
        </w:rPr>
        <w:t xml:space="preserve">Esimerkki 7.55</w:t>
      </w:r>
    </w:p>
    <w:p>
      <w:r>
        <w:t xml:space="preserve">autokauppiaalle myytiin 14 autoa ensimmäisenä päivänä 16 autoa toisena päivänä ja 27 autoa kolmantena päivänä . kuinka monta autoa autokauppiaalle myytiin kolmena päivänä ?</w:t>
      </w:r>
    </w:p>
    <w:p>
      <w:r>
        <w:rPr>
          <w:b/>
        </w:rPr>
        <w:t xml:space="preserve">Tulos</w:t>
      </w:r>
    </w:p>
    <w:p>
      <w:r>
        <w:t xml:space="preserve">57</w:t>
      </w:r>
    </w:p>
    <w:p>
      <w:r>
        <w:rPr>
          <w:b/>
        </w:rPr>
        <w:t xml:space="preserve">Esimerkki 7.56</w:t>
      </w:r>
    </w:p>
    <w:p>
      <w:r>
        <w:t xml:space="preserve">Jos hän käytti 48 dollaria uuteen peliin, kuinka monta kolmen dollarin lelua hän voisi ostaa jäljellä olevilla rahoilla?</w:t>
      </w:r>
    </w:p>
    <w:p>
      <w:r>
        <w:rPr>
          <w:b/>
        </w:rPr>
        <w:t xml:space="preserve">Tulos</w:t>
      </w:r>
    </w:p>
    <w:p>
      <w:r>
        <w:t xml:space="preserve">5</w:t>
      </w:r>
    </w:p>
    <w:p>
      <w:r>
        <w:rPr>
          <w:b/>
        </w:rPr>
        <w:t xml:space="preserve">Esimerkki 7.57</w:t>
      </w:r>
    </w:p>
    <w:p>
      <w:r>
        <w:t xml:space="preserve">joulukuusessa on 95 värillistä valoa . Niistä 26 on punaista 37 on keltaista ja loput ovat sinisiä . kuinka monta sinistä valoa joulukuusessa on ?</w:t>
      </w:r>
    </w:p>
    <w:p>
      <w:r>
        <w:rPr>
          <w:b/>
        </w:rPr>
        <w:t xml:space="preserve">Tulos</w:t>
      </w:r>
    </w:p>
    <w:p>
      <w:r>
        <w:t xml:space="preserve">32</w:t>
      </w:r>
    </w:p>
    <w:p>
      <w:r>
        <w:rPr>
          <w:b/>
        </w:rPr>
        <w:t xml:space="preserve">Esimerkki 7.58</w:t>
      </w:r>
    </w:p>
    <w:p>
      <w:r>
        <w:t xml:space="preserve">lemmikkieläinkaupassa oli 2 koiraa . sunnuntaina he hankkivat 5 koiraa lisää . maanantaina he hankkivat 3 koiraa lisää . montako koiraa lemmikkieläinkaupalla on nyt ?</w:t>
      </w:r>
    </w:p>
    <w:p>
      <w:r>
        <w:rPr>
          <w:b/>
        </w:rPr>
        <w:t xml:space="preserve">Tulos</w:t>
      </w:r>
    </w:p>
    <w:p>
      <w:r>
        <w:t xml:space="preserve">10</w:t>
      </w:r>
    </w:p>
    <w:p>
      <w:r>
        <w:rPr>
          <w:b/>
        </w:rPr>
        <w:t xml:space="preserve">Esimerkki 7.59</w:t>
      </w:r>
    </w:p>
    <w:p>
      <w:r>
        <w:t xml:space="preserve">lemmikkieläinkauppa myi hiiriä 2 kappaletta hintaan 5,34 dollaria. Jos he myivät lopulta 7 hiirtä, kuinka paljon rahaa he olisivat ansainneet?</w:t>
      </w:r>
    </w:p>
    <w:p>
      <w:r>
        <w:rPr>
          <w:b/>
        </w:rPr>
        <w:t xml:space="preserve">Tulos</w:t>
      </w:r>
    </w:p>
    <w:p>
      <w:r>
        <w:t xml:space="preserve">18.69</w:t>
      </w:r>
    </w:p>
    <w:p>
      <w:r>
        <w:rPr>
          <w:b/>
        </w:rPr>
        <w:t xml:space="preserve">Esimerkki 7.60</w:t>
      </w:r>
    </w:p>
    <w:p>
      <w:r>
        <w:t xml:space="preserve">eläinkaupassa oli 2 valkoista kissaa 10 mustaa kissaa ja 3 harmaata kissaa . kuinka monta kissaa heillä oli yhteensä ?</w:t>
      </w:r>
    </w:p>
    <w:p>
      <w:r>
        <w:rPr>
          <w:b/>
        </w:rPr>
        <w:t xml:space="preserve">Tulos</w:t>
      </w:r>
    </w:p>
    <w:p>
      <w:r>
        <w:t xml:space="preserve">15</w:t>
      </w:r>
    </w:p>
    <w:p>
      <w:r>
        <w:rPr>
          <w:b/>
        </w:rPr>
        <w:t xml:space="preserve">Esimerkki 7.61</w:t>
      </w:r>
    </w:p>
    <w:p>
      <w:r>
        <w:t xml:space="preserve">haleyn suosikkibändi järjesti konsertin, jonka liput maksoivat 4 dollaria kappale. haley osti 3 lippua itselleen ja ystävilleen ja 5 ylimääräistä lippua siltä varalta, että joku muu haluaisi mennä. kuinka paljon hän käytti?</w:t>
      </w:r>
    </w:p>
    <w:p>
      <w:r>
        <w:rPr>
          <w:b/>
        </w:rPr>
        <w:t xml:space="preserve">Tulos</w:t>
      </w:r>
    </w:p>
    <w:p>
      <w:r>
        <w:t xml:space="preserve">32</w:t>
      </w:r>
    </w:p>
    <w:p>
      <w:r>
        <w:rPr>
          <w:b/>
        </w:rPr>
        <w:t xml:space="preserve">Esimerkki 7.62</w:t>
      </w:r>
    </w:p>
    <w:p>
      <w:r>
        <w:t xml:space="preserve">Jos lähikauppa olisi ostanut 4 jääpussia, kuinka paljon se olisi maksanut niille?</w:t>
      </w:r>
    </w:p>
    <w:p>
      <w:r>
        <w:rPr>
          <w:b/>
        </w:rPr>
        <w:t xml:space="preserve">Tulos</w:t>
      </w:r>
    </w:p>
    <w:p>
      <w:r>
        <w:t xml:space="preserve">2.92</w:t>
      </w:r>
    </w:p>
    <w:p>
      <w:r>
        <w:rPr>
          <w:b/>
        </w:rPr>
        <w:t xml:space="preserve">Esimerkki 7.63</w:t>
      </w:r>
    </w:p>
    <w:p>
      <w:r>
        <w:t xml:space="preserve">rouva hiltillä oli 43 senttiä . hän osti kynän 20 sentillä ja karkkia 5 sentillä . paljonko rahaa hänellä oli jäljellä ?</w:t>
      </w:r>
    </w:p>
    <w:p>
      <w:r>
        <w:rPr>
          <w:b/>
        </w:rPr>
        <w:t xml:space="preserve">Tulos</w:t>
      </w:r>
    </w:p>
    <w:p>
      <w:r>
        <w:t xml:space="preserve">18</w:t>
      </w:r>
    </w:p>
    <w:p>
      <w:r>
        <w:rPr>
          <w:b/>
        </w:rPr>
        <w:t xml:space="preserve">Esimerkki 7.64</w:t>
      </w:r>
    </w:p>
    <w:p>
      <w:r>
        <w:t xml:space="preserve">Jovana täytti ämpäriinsä 5 kiloa simpukankuoria . jos ystävä tulee lisäämään 15 kiloa simpukankuoria ja toinen ystävä tulee lisäämään 17 kiloa simpukankuoria, kuinka monta kiloa hänellä on yhteensä ?</w:t>
      </w:r>
    </w:p>
    <w:p>
      <w:r>
        <w:rPr>
          <w:b/>
        </w:rPr>
        <w:t xml:space="preserve">Tulos</w:t>
      </w:r>
    </w:p>
    <w:p>
      <w:r>
        <w:t xml:space="preserve">37</w:t>
      </w:r>
    </w:p>
    <w:p>
      <w:r>
        <w:rPr>
          <w:b/>
        </w:rPr>
        <w:t xml:space="preserve">Esimerkki 7.65</w:t>
      </w:r>
    </w:p>
    <w:p>
      <w:r>
        <w:t xml:space="preserve">Amyllä oli 26 musiikkitiedostoa ja 36 videotiedostoa muistitikullaan. Jos hän poisti 48 tiedostoa, kuinka monta tiedostoa oli vielä muistitikulla?</w:t>
      </w:r>
    </w:p>
    <w:p>
      <w:r>
        <w:rPr>
          <w:b/>
        </w:rPr>
        <w:t xml:space="preserve">Tulos</w:t>
      </w:r>
    </w:p>
    <w:p>
      <w:r>
        <w:t xml:space="preserve">14</w:t>
      </w:r>
    </w:p>
    <w:p>
      <w:r>
        <w:rPr>
          <w:b/>
        </w:rPr>
        <w:t xml:space="preserve">Esimerkki 7.66</w:t>
      </w:r>
    </w:p>
    <w:p>
      <w:r>
        <w:t xml:space="preserve">Savantilla on 3 purkkia . hän laittaa 34 kolikkoa ensimmäiseen purkkiin 29 kolikkoa toiseen purkkiin ja 13 kolikkoa kolmanteen purkkiin . kuinka monta kolikkoa Savant säästää yhteensä ?</w:t>
      </w:r>
    </w:p>
    <w:p>
      <w:r>
        <w:rPr>
          <w:b/>
        </w:rPr>
        <w:t xml:space="preserve">Tulos</w:t>
      </w:r>
    </w:p>
    <w:p>
      <w:r>
        <w:t xml:space="preserve">76</w:t>
      </w:r>
    </w:p>
    <w:p>
      <w:r>
        <w:rPr>
          <w:b/>
        </w:rPr>
        <w:t xml:space="preserve">Esimerkki 7.67</w:t>
      </w:r>
    </w:p>
    <w:p>
      <w:r>
        <w:t xml:space="preserve">lisätäkseen tukea talon liitoksiin hän päätti sitoa puuliitokset köydellä . hän tarvitsee 185 jalkaa köyttä . jos hänellä on mukanaan 46 jalkaa köyttä ja hän tarvitsi tällä hetkellä vain 57 jalkaa, kuinka monta jalkaa köyttä hänen ystävänsä antoivat hänelle ?</w:t>
      </w:r>
    </w:p>
    <w:p>
      <w:r>
        <w:rPr>
          <w:b/>
        </w:rPr>
        <w:t xml:space="preserve">Tulos</w:t>
      </w:r>
    </w:p>
    <w:p>
      <w:r>
        <w:t xml:space="preserve">82</w:t>
      </w:r>
    </w:p>
    <w:p>
      <w:r>
        <w:rPr>
          <w:b/>
        </w:rPr>
        <w:t xml:space="preserve">Esimerkki 7.68</w:t>
      </w:r>
    </w:p>
    <w:p>
      <w:r>
        <w:t xml:space="preserve">Tarjoilijalla oli 62 asiakasta osastollaan . jos 17 heistä lähti pois ja lopuissa pöydissä oli 9 ihmistä kussakin pöydässä, kuinka monta pöytää hänellä oli ?</w:t>
      </w:r>
    </w:p>
    <w:p>
      <w:r>
        <w:rPr>
          <w:b/>
        </w:rPr>
        <w:t xml:space="preserve">Tulos</w:t>
      </w:r>
    </w:p>
    <w:p>
      <w:r>
        <w:t xml:space="preserve">5</w:t>
      </w:r>
    </w:p>
    <w:p>
      <w:r>
        <w:rPr>
          <w:b/>
        </w:rPr>
        <w:t xml:space="preserve">Esimerkki 7.69</w:t>
      </w:r>
    </w:p>
    <w:p>
      <w:r>
        <w:t xml:space="preserve">Bethillä on 4 väriliitupakkausta . jokaisessa pakkauksessa on 10 väriliitua . hänellä on myös 6 ylimääräistä väriliitua . kuinka monta väriliitua Bethillä on yhteensä ?</w:t>
      </w:r>
    </w:p>
    <w:p>
      <w:r>
        <w:rPr>
          <w:b/>
        </w:rPr>
        <w:t xml:space="preserve">Tulos</w:t>
      </w:r>
    </w:p>
    <w:p>
      <w:r>
        <w:t xml:space="preserve">46</w:t>
      </w:r>
    </w:p>
    <w:p>
      <w:r>
        <w:rPr>
          <w:b/>
        </w:rPr>
        <w:t xml:space="preserve">Esimerkki 7.70</w:t>
      </w:r>
    </w:p>
    <w:p>
      <w:r>
        <w:t xml:space="preserve">leipomossa on joitakin lapsia . kun he päättivät mitä ostaa 24 tyttöä tuli sisään ja 31 poikaa lähti pois . jos leipomossa on lopulta 78 lasta, kuinka monta lasta siellä oli aluksi ?</w:t>
      </w:r>
    </w:p>
    <w:p>
      <w:r>
        <w:rPr>
          <w:b/>
        </w:rPr>
        <w:t xml:space="preserve">Tulos</w:t>
      </w:r>
    </w:p>
    <w:p>
      <w:r>
        <w:t xml:space="preserve">85</w:t>
      </w:r>
    </w:p>
    <w:p>
      <w:r>
        <w:rPr>
          <w:b/>
        </w:rPr>
        <w:t xml:space="preserve">Esimerkki 7.71</w:t>
      </w:r>
    </w:p>
    <w:p>
      <w:r>
        <w:t xml:space="preserve">Jerry myi vanhoja pelejään . hänellä oli aluksi 68 peliä, mutta hän myi niistä 4 . hän pakkasi loput ja laittoi 8 peliä kuhunkin laatikkoon . kuinka monta laatikkoa hän joutui käyttämään ?</w:t>
      </w:r>
    </w:p>
    <w:p>
      <w:r>
        <w:rPr>
          <w:b/>
        </w:rPr>
        <w:t xml:space="preserve">Tulos</w:t>
      </w:r>
    </w:p>
    <w:p>
      <w:r>
        <w:t xml:space="preserve">8</w:t>
      </w:r>
    </w:p>
    <w:p>
      <w:r>
        <w:rPr>
          <w:b/>
        </w:rPr>
        <w:t xml:space="preserve">Esimerkki 7.72</w:t>
      </w:r>
    </w:p>
    <w:p>
      <w:r>
        <w:t xml:space="preserve">Vuoriston jälkeen hän meni mantereen kuuluisalle rannalle . siellä hän keräsi 291 eriväristä simpukankuorta . jos hänellä on 76 punaista simpukankuorta ja 49 vihreää simpukankuorta, kuinka monta simpukankuorta ei ole punaista tai vihreää ?</w:t>
      </w:r>
    </w:p>
    <w:p>
      <w:r>
        <w:rPr>
          <w:b/>
        </w:rPr>
        <w:t xml:space="preserve">Tulos</w:t>
      </w:r>
    </w:p>
    <w:p>
      <w:r>
        <w:t xml:space="preserve">166</w:t>
      </w:r>
    </w:p>
    <w:p>
      <w:r>
        <w:rPr>
          <w:b/>
        </w:rPr>
        <w:t xml:space="preserve">Esimerkki 7.73</w:t>
      </w:r>
    </w:p>
    <w:p>
      <w:r>
        <w:t xml:space="preserve">Kirjamessuilla oli alennusmyynti, jossa 3 kirjaa maksoi 18,72 dollaria . jos haluaisit ostaa 6 kirjaa, kuinka paljon rahaa tarvitsisit?</w:t>
      </w:r>
    </w:p>
    <w:p>
      <w:r>
        <w:rPr>
          <w:b/>
        </w:rPr>
        <w:t xml:space="preserve">Tulos</w:t>
      </w:r>
    </w:p>
    <w:p>
      <w:r>
        <w:t xml:space="preserve">37.44</w:t>
      </w:r>
    </w:p>
    <w:p>
      <w:r>
        <w:rPr>
          <w:b/>
        </w:rPr>
        <w:t xml:space="preserve">Esimerkki 7.74</w:t>
      </w:r>
    </w:p>
    <w:p>
      <w:r>
        <w:t xml:space="preserve">52 lasta ja 29 aikuista osallistui yleisurheilukilpailuun . stadionilla on 95 paikkaa . kuinka monta paikkaa oli tyhjänä ?</w:t>
      </w:r>
    </w:p>
    <w:p>
      <w:r>
        <w:rPr>
          <w:b/>
        </w:rPr>
        <w:t xml:space="preserve">Tulos</w:t>
      </w:r>
    </w:p>
    <w:p>
      <w:r>
        <w:t xml:space="preserve">14</w:t>
      </w:r>
    </w:p>
    <w:p>
      <w:r>
        <w:rPr>
          <w:b/>
        </w:rPr>
        <w:t xml:space="preserve">Esimerkki 7.75</w:t>
      </w:r>
    </w:p>
    <w:p>
      <w:r>
        <w:t xml:space="preserve">jäähallissa on 85 paria luistimia vuokrattavana. 18 ihmistä vuokrasi luistimet, kun jäähalli avattiin . 25 ihmistä vuokrasi luistimet ensimmäisen tunnin aikana . montako luistinta on jäljellä ?</w:t>
      </w:r>
    </w:p>
    <w:p>
      <w:r>
        <w:rPr>
          <w:b/>
        </w:rPr>
        <w:t xml:space="preserve">Tulos</w:t>
      </w:r>
    </w:p>
    <w:p>
      <w:r>
        <w:t xml:space="preserve">42</w:t>
      </w:r>
    </w:p>
    <w:p>
      <w:r>
        <w:rPr>
          <w:b/>
        </w:rPr>
        <w:t xml:space="preserve">Esimerkki 7.76</w:t>
      </w:r>
    </w:p>
    <w:p>
      <w:r>
        <w:t xml:space="preserve">loput lapset ympäri kaupunkia saivat vielä 13 munaa kerhotalon ympäriltä 9 munaa puiston ympäriltä ja 8 munaa kaupungintalon puutarhasta . jos laskemme yhteen kaikki munat, jotka he saivat, kuinka monta munaa se olisi ?</w:t>
      </w:r>
    </w:p>
    <w:p>
      <w:r>
        <w:rPr>
          <w:b/>
        </w:rPr>
        <w:t xml:space="preserve">Tulos</w:t>
      </w:r>
    </w:p>
    <w:p>
      <w:r>
        <w:t xml:space="preserve">30</w:t>
      </w:r>
    </w:p>
    <w:p>
      <w:r>
        <w:rPr>
          <w:b/>
        </w:rPr>
        <w:t xml:space="preserve">Esimerkki 7.77</w:t>
      </w:r>
    </w:p>
    <w:p>
      <w:r>
        <w:t xml:space="preserve">Oliverin oli pestävä 39 lyhythihaista paitaa ja 47 pitkähihaista paitaa ennen koulun alkua . jos hän oli pessyt niistä vain 20 koulun alkuun mennessä, kuinka monta paitaa hän oli jättänyt pesemättä?</w:t>
      </w:r>
    </w:p>
    <w:p>
      <w:r>
        <w:rPr>
          <w:b/>
        </w:rPr>
        <w:t xml:space="preserve">Tulos</w:t>
      </w:r>
    </w:p>
    <w:p>
      <w:r>
        <w:t xml:space="preserve">66</w:t>
      </w:r>
    </w:p>
    <w:p>
      <w:r>
        <w:rPr>
          <w:b/>
        </w:rPr>
        <w:t xml:space="preserve">Esimerkki 7.78</w:t>
      </w:r>
    </w:p>
    <w:p>
      <w:r>
        <w:t xml:space="preserve">Jos he heittäisivät pois 25 vanhaa appelsiinia ja laittaisivat 21 uutta appelsiinia roskikseen, kuinka monta niitä olisi roskiksessa?</w:t>
      </w:r>
    </w:p>
    <w:p>
      <w:r>
        <w:rPr>
          <w:b/>
        </w:rPr>
        <w:t xml:space="preserve">Tulos</w:t>
      </w:r>
    </w:p>
    <w:p>
      <w:r>
        <w:t xml:space="preserve">36</w:t>
      </w:r>
    </w:p>
    <w:p>
      <w:r>
        <w:rPr>
          <w:b/>
        </w:rPr>
        <w:t xml:space="preserve">Esimerkki 7.79</w:t>
      </w:r>
    </w:p>
    <w:p>
      <w:r>
        <w:t xml:space="preserve">Jos jokaisen ikkunan asentaminen kestää 4 tuntia, kuinka kauan häneltä kestää asentaa loput ikkunat?</w:t>
      </w:r>
    </w:p>
    <w:p>
      <w:r>
        <w:rPr>
          <w:b/>
        </w:rPr>
        <w:t xml:space="preserve">Tulos</w:t>
      </w:r>
    </w:p>
    <w:p>
      <w:r>
        <w:t xml:space="preserve">36</w:t>
      </w:r>
    </w:p>
    <w:p>
      <w:r>
        <w:rPr>
          <w:b/>
        </w:rPr>
        <w:t xml:space="preserve">Esimerkki 7.80</w:t>
      </w:r>
    </w:p>
    <w:p>
      <w:r>
        <w:t xml:space="preserve">Seuraavaksi hän meni vuoristomaahan . siellä hän näki 532 hyönteis- matelija- ja lintulajia . jos hän näki 253 hyönteislajia ja 143 lintulajia, kuinka monta matelijalajia hän näki ?</w:t>
      </w:r>
    </w:p>
    <w:p>
      <w:r>
        <w:rPr>
          <w:b/>
        </w:rPr>
        <w:t xml:space="preserve">Tulos</w:t>
      </w:r>
    </w:p>
    <w:p>
      <w:r>
        <w:t xml:space="preserve">136</w:t>
      </w:r>
    </w:p>
    <w:p>
      <w:r>
        <w:rPr>
          <w:b/>
        </w:rPr>
        <w:t xml:space="preserve">Esimerkki 7.81</w:t>
      </w:r>
    </w:p>
    <w:p>
      <w:r>
        <w:t xml:space="preserve">Ryan keräsi 89 lehteä . hän menetti 24 lehteä ja heitti pois 43 lehteä . montako lehteä Ryanilla oli jäljellä ?</w:t>
      </w:r>
    </w:p>
    <w:p>
      <w:r>
        <w:rPr>
          <w:b/>
        </w:rPr>
        <w:t xml:space="preserve">Tulos</w:t>
      </w:r>
    </w:p>
    <w:p>
      <w:r>
        <w:t xml:space="preserve">22</w:t>
      </w:r>
    </w:p>
    <w:p>
      <w:r>
        <w:rPr>
          <w:b/>
        </w:rPr>
        <w:t xml:space="preserve">Esimerkki 7.82</w:t>
      </w:r>
    </w:p>
    <w:p>
      <w:r>
        <w:t xml:space="preserve">cindyllä oli 41 karkkia . hän söi 6 karkkia aamulla ja 12 karkkia iltapäivällä . kuinka monta karkkia hänellä on jäljellä ?</w:t>
      </w:r>
    </w:p>
    <w:p>
      <w:r>
        <w:rPr>
          <w:b/>
        </w:rPr>
        <w:t xml:space="preserve">Tulos</w:t>
      </w:r>
    </w:p>
    <w:p>
      <w:r>
        <w:t xml:space="preserve">23</w:t>
      </w:r>
    </w:p>
    <w:p>
      <w:r>
        <w:rPr>
          <w:b/>
        </w:rPr>
        <w:t xml:space="preserve">Esimerkki 7.83</w:t>
      </w:r>
    </w:p>
    <w:p>
      <w:r>
        <w:t xml:space="preserve">robert tienasi töissä 76 dollaria . hän käytti 6 dollaria kynään ja 14 dollaria laskimeen . kuinka paljon rahaa hänellä oli jäljellä ?</w:t>
      </w:r>
    </w:p>
    <w:p>
      <w:r>
        <w:rPr>
          <w:b/>
        </w:rPr>
        <w:t xml:space="preserve">Tulos</w:t>
      </w:r>
    </w:p>
    <w:p>
      <w:r>
        <w:t xml:space="preserve">56</w:t>
      </w:r>
    </w:p>
    <w:p>
      <w:r>
        <w:rPr>
          <w:b/>
        </w:rPr>
        <w:t xml:space="preserve">Esimerkki 7.84</w:t>
      </w:r>
    </w:p>
    <w:p>
      <w:r>
        <w:t xml:space="preserve">lintutarhan jälkeen oli eläintarhan suoalue . penny laski yhteensä 55 puusammakkoa 10 myrkkysammakkoa ja 13 puusammakkoa . kuinka monta sammakkoa penny pystyi laskemaan ?</w:t>
      </w:r>
    </w:p>
    <w:p>
      <w:r>
        <w:rPr>
          <w:b/>
        </w:rPr>
        <w:t xml:space="preserve">Tulos</w:t>
      </w:r>
    </w:p>
    <w:p>
      <w:r>
        <w:t xml:space="preserve">78</w:t>
      </w:r>
    </w:p>
    <w:p>
      <w:r>
        <w:rPr>
          <w:b/>
        </w:rPr>
        <w:t xml:space="preserve">Esimerkki 7.85</w:t>
      </w:r>
    </w:p>
    <w:p>
      <w:r>
        <w:t xml:space="preserve">Opettajalla oli 38 työohjelmaa arvosteltavana. Jos hän arvosteli 4, mutta sitten palautettiin vielä 15 työohjelmaa, kuinka monta työohjelmaa hänen olisi arvosteltava?</w:t>
      </w:r>
    </w:p>
    <w:p>
      <w:r>
        <w:rPr>
          <w:b/>
        </w:rPr>
        <w:t xml:space="preserve">Tulos</w:t>
      </w:r>
    </w:p>
    <w:p>
      <w:r>
        <w:t xml:space="preserve">49</w:t>
      </w:r>
    </w:p>
    <w:p>
      <w:r>
        <w:rPr>
          <w:b/>
        </w:rPr>
        <w:t xml:space="preserve">Esimerkki 7.86</w:t>
      </w:r>
    </w:p>
    <w:p>
      <w:r>
        <w:t xml:space="preserve">sarjakuvakokouksessa Janet halusi ostaa 8 sarjakuvaa, mutta jokainen sarjakuva maksaa 4 dollaria ja lisäksi sisäänpääsy maksaa 2 dollaria . kuinka paljon rahaa hänen pitäisi ottaa mukaansa, jotta hän pääsisi sisään ja voisi ostaa haluamansa?</w:t>
      </w:r>
    </w:p>
    <w:p>
      <w:r>
        <w:rPr>
          <w:b/>
        </w:rPr>
        <w:t xml:space="preserve">Tulos</w:t>
      </w:r>
    </w:p>
    <w:p>
      <w:r>
        <w:t xml:space="preserve">34</w:t>
      </w:r>
    </w:p>
    <w:p>
      <w:r>
        <w:rPr>
          <w:b/>
        </w:rPr>
        <w:t xml:space="preserve">Esimerkki 7.87</w:t>
      </w:r>
    </w:p>
    <w:p>
      <w:r>
        <w:t xml:space="preserve">Kevin ja hänen perheensä muuttivat juuri uudelle naapurustolle, joten he järjestävät juhlat voidakseen tavata uudet naapurit . juhlia varten he valmistivat kaikille muutamia välipaloja . jos hänen siskonsa valmisti 25 minikuppikakkua ja hänen äitinsä valmisti 30, kuinka monta hänen isoäitinsä valmisti, jos heillä on yhteensä 100 kuppikakkua ?</w:t>
      </w:r>
    </w:p>
    <w:p>
      <w:r>
        <w:rPr>
          <w:b/>
        </w:rPr>
        <w:t xml:space="preserve">Tulos</w:t>
      </w:r>
    </w:p>
    <w:p>
      <w:r>
        <w:t xml:space="preserve">45</w:t>
      </w:r>
    </w:p>
    <w:p>
      <w:r>
        <w:rPr>
          <w:b/>
        </w:rPr>
        <w:t xml:space="preserve">Esimerkki 7.88</w:t>
      </w:r>
    </w:p>
    <w:p>
      <w:r>
        <w:t xml:space="preserve">Jos hän heittäisi pois 19 vanhaa sukkaa, jotka eivät sopineet, ja ostaisi 13 uutta sukkaa, kuinka monta sukkaa hänellä olisi?</w:t>
      </w:r>
    </w:p>
    <w:p>
      <w:r>
        <w:rPr>
          <w:b/>
        </w:rPr>
        <w:t xml:space="preserve">Tulos</w:t>
      </w:r>
    </w:p>
    <w:p>
      <w:r>
        <w:t xml:space="preserve">27</w:t>
      </w:r>
    </w:p>
    <w:p>
      <w:r>
        <w:rPr>
          <w:b/>
        </w:rPr>
        <w:t xml:space="preserve">Esimerkki 7.89</w:t>
      </w:r>
    </w:p>
    <w:p>
      <w:r>
        <w:t xml:space="preserve">kaupassa on 92 tietokonetta . 31 myydään . 20 lähetetään pois yritykselle . kuinka monta tietokonetta on jäljellä ?</w:t>
      </w:r>
    </w:p>
    <w:p>
      <w:r>
        <w:rPr>
          <w:b/>
        </w:rPr>
        <w:t xml:space="preserve">Tulos</w:t>
      </w:r>
    </w:p>
    <w:p>
      <w:r>
        <w:t xml:space="preserve">41</w:t>
      </w:r>
    </w:p>
    <w:p>
      <w:r>
        <w:rPr>
          <w:b/>
        </w:rPr>
        <w:t xml:space="preserve">Esimerkki 7.90</w:t>
      </w:r>
    </w:p>
    <w:p>
      <w:r>
        <w:t xml:space="preserve">hän halusi varmistaa, että hän on suojassa metsän kylmiltä illoilta, joten hän päätti rakentaa sementistä tehdyn takan . jos hän osti 215 kiloa sementtiä ja hänen poikansa toi toiset 137 kiloa, kuinka paljon sementtiä hänellä oli alun perin, jos hänellä on nyt 450 kiloa ?</w:t>
      </w:r>
    </w:p>
    <w:p>
      <w:r>
        <w:rPr>
          <w:b/>
        </w:rPr>
        <w:t xml:space="preserve">Tulos</w:t>
      </w:r>
    </w:p>
    <w:p>
      <w:r>
        <w:t xml:space="preserve">98</w:t>
      </w:r>
    </w:p>
    <w:p>
      <w:r>
        <w:rPr>
          <w:b/>
        </w:rPr>
        <w:t xml:space="preserve">Esimerkki 7.91</w:t>
      </w:r>
    </w:p>
    <w:p>
      <w:r>
        <w:t xml:space="preserve">Jos opettajalla on 9 työohjelmaa arvosteltavana ja hän on jo arvostellut niistä 5, kuinka monta ongelmaa hänen on vielä arvosteltava?</w:t>
      </w:r>
    </w:p>
    <w:p>
      <w:r>
        <w:rPr>
          <w:b/>
        </w:rPr>
        <w:t xml:space="preserve">Tulos</w:t>
      </w:r>
    </w:p>
    <w:p>
      <w:r>
        <w:t xml:space="preserve">16</w:t>
      </w:r>
    </w:p>
    <w:p>
      <w:r>
        <w:rPr>
          <w:b/>
        </w:rPr>
        <w:t xml:space="preserve">Esimerkki 7.92</w:t>
      </w:r>
    </w:p>
    <w:p>
      <w:r>
        <w:t xml:space="preserve">Olivialla oli 7 matemaattista tehtävää ratkaistavana . hän käytti noin 4 minuuttia kuhunkin tehtävään ja sen jälkeen 3 minuuttia vastaustensa tarkistamiseen . kuinka monta minuuttia hän käytti aikaa yhteensä ?</w:t>
      </w:r>
    </w:p>
    <w:p>
      <w:r>
        <w:rPr>
          <w:b/>
        </w:rPr>
        <w:t xml:space="preserve">Tulos</w:t>
      </w:r>
    </w:p>
    <w:p>
      <w:r>
        <w:t xml:space="preserve">31</w:t>
      </w:r>
    </w:p>
    <w:p>
      <w:r>
        <w:rPr>
          <w:b/>
        </w:rPr>
        <w:t xml:space="preserve">Esimerkki 7.93</w:t>
      </w:r>
    </w:p>
    <w:p>
      <w:r>
        <w:t xml:space="preserve">Karkkikaupasta saisi 2 jättitikkaria 2,40 dollarilla. Kuinka paljon maksaisi 6 tikkaria?</w:t>
      </w:r>
    </w:p>
    <w:p>
      <w:r>
        <w:rPr>
          <w:b/>
        </w:rPr>
        <w:t xml:space="preserve">Tulos</w:t>
      </w:r>
    </w:p>
    <w:p>
      <w:r>
        <w:t xml:space="preserve">7.2</w:t>
      </w:r>
    </w:p>
    <w:p>
      <w:r>
        <w:rPr>
          <w:b/>
        </w:rPr>
        <w:t xml:space="preserve">Esimerkki 7.94</w:t>
      </w:r>
    </w:p>
    <w:p>
      <w:r>
        <w:t xml:space="preserve">Viimeinen pysäkki heidän retkellään oli akvaario . penny tunnisti 35 haita 15 ankeriaslajia ja 5 eri valaslajia . kuinka monta lajia penny pystyi tunnistamaan ?</w:t>
      </w:r>
    </w:p>
    <w:p>
      <w:r>
        <w:rPr>
          <w:b/>
        </w:rPr>
        <w:t xml:space="preserve">Tulos</w:t>
      </w:r>
    </w:p>
    <w:p>
      <w:r>
        <w:t xml:space="preserve">55</w:t>
      </w:r>
    </w:p>
    <w:p>
      <w:r>
        <w:rPr>
          <w:b/>
        </w:rPr>
        <w:t xml:space="preserve">Esimerkki 7.95</w:t>
      </w:r>
    </w:p>
    <w:p>
      <w:r>
        <w:t xml:space="preserve">Davella oli 10 videopeliä, mutta kaksi niistä ei toiminut. Jos hän haluaisi myydä toimivat pelit 4 dollarilla kappaleelta, kuinka paljon rahaa hän voisi ansaita?</w:t>
      </w:r>
    </w:p>
    <w:p>
      <w:r>
        <w:rPr>
          <w:b/>
        </w:rPr>
        <w:t xml:space="preserve">Tulos</w:t>
      </w:r>
    </w:p>
    <w:p>
      <w:r>
        <w:t xml:space="preserve">32</w:t>
      </w:r>
    </w:p>
    <w:p>
      <w:r>
        <w:rPr>
          <w:b/>
        </w:rPr>
        <w:t xml:space="preserve">Esimerkki 7.96</w:t>
      </w:r>
    </w:p>
    <w:p>
      <w:r>
        <w:t xml:space="preserve">rouva hiltin lempiluokat leipovat muffinsseja . rouva brierin luokka leipoo 18 muffinsia rouva macadamsin luokka leipoo 20 muffinsia ja rouva flanneryn luokka leipoo 17 muffinsia . kuinka monta muffinsia ensimmäinen luokka leipoo yhteensä ?</w:t>
      </w:r>
    </w:p>
    <w:p>
      <w:r>
        <w:rPr>
          <w:b/>
        </w:rPr>
        <w:t xml:space="preserve">Tulos</w:t>
      </w:r>
    </w:p>
    <w:p>
      <w:r>
        <w:t xml:space="preserve">55</w:t>
      </w:r>
    </w:p>
    <w:p>
      <w:r>
        <w:rPr>
          <w:b/>
        </w:rPr>
        <w:t xml:space="preserve">Esimerkki 7.97</w:t>
      </w:r>
    </w:p>
    <w:p>
      <w:r>
        <w:t xml:space="preserve">Adam ansaitsi 9 dollaria jokaisesta leikkaamastaan nurmikosta . jos hänellä oli 12 nurmikkoa leikattavana, mutta hän unohti leikata niistä kahdeksan, kuinka paljon rahaa hän todellisuudessa ansaitsi?</w:t>
      </w:r>
    </w:p>
    <w:p>
      <w:r>
        <w:rPr>
          <w:b/>
        </w:rPr>
        <w:t xml:space="preserve">Tulos</w:t>
      </w:r>
    </w:p>
    <w:p>
      <w:r>
        <w:t xml:space="preserve">36</w:t>
      </w:r>
    </w:p>
    <w:p>
      <w:r>
        <w:rPr>
          <w:b/>
        </w:rPr>
        <w:t xml:space="preserve">Esimerkki 7.98</w:t>
      </w:r>
    </w:p>
    <w:p>
      <w:r>
        <w:t xml:space="preserve">herra Lee jakoi ensimmäisen sijan nauhat jokaisen tapahtuman jälkeen . hänellä oli 38 nauhaa alussa . hän jakoi 14 nauhaa aamulla . hän jakoi 16 nauhaa iltapäivällä . kuinka monta nauhaa herra Leellä oli jäljellä ?</w:t>
      </w:r>
    </w:p>
    <w:p>
      <w:r>
        <w:rPr>
          <w:b/>
        </w:rPr>
        <w:t xml:space="preserve">Tulos</w:t>
      </w:r>
    </w:p>
    <w:p>
      <w:r>
        <w:t xml:space="preserve">8</w:t>
      </w:r>
    </w:p>
    <w:p>
      <w:r>
        <w:rPr>
          <w:b/>
        </w:rPr>
        <w:t xml:space="preserve">Esimerkki 7.99</w:t>
      </w:r>
    </w:p>
    <w:p>
      <w:r>
        <w:t xml:space="preserve">Alvinilla oli 57 marmorikuulaa ja hän pelasi 2 peliä . hän menetti 18 marmorikuulaa ensimmäisen pelin aikana . hän voitti 25 marmorikuulaa toisen pelin aikana . kuinka monta marmorikuulaa Alvinilla oli silloin ?</w:t>
      </w:r>
    </w:p>
    <w:p>
      <w:r>
        <w:rPr>
          <w:b/>
        </w:rPr>
        <w:t xml:space="preserve">Tulos</w:t>
      </w:r>
    </w:p>
    <w:p>
      <w:r>
        <w:t xml:space="preserve">64</w:t>
      </w:r>
    </w:p>
    <w:p>
      <w:r>
        <w:rPr>
          <w:b/>
        </w:rPr>
        <w:t xml:space="preserve">Esimerkki 7.100</w:t>
      </w:r>
    </w:p>
    <w:p>
      <w:r>
        <w:t xml:space="preserve">eläinlääkäri punnitsi 3 kissaa . ensimmäinen painoi 2 kiloa . toinen painoi 7 kiloa ja viimeinen painoi 4 kiloa . mikä on niiden yhteispaino ?</w:t>
      </w:r>
    </w:p>
    <w:p>
      <w:r>
        <w:rPr>
          <w:b/>
        </w:rPr>
        <w:t xml:space="preserve">Tulos</w:t>
      </w:r>
    </w:p>
    <w:p>
      <w:r>
        <w:t xml:space="preserve">13</w:t>
      </w:r>
    </w:p>
    <w:p>
      <w:r>
        <w:rPr>
          <w:b/>
        </w:rPr>
        <w:t xml:space="preserve">Esimerkki 7.101</w:t>
      </w:r>
    </w:p>
    <w:p>
      <w:r>
        <w:t xml:space="preserve">mummolaan on matkaa 78 mailia . herra Welch ajoi 35 mailia . hän pysähtyi ostamaan piirakkaa jälkiruoaksi . sitten hän ajoi 18 mailia ja pysähtyi tankkaamaan autoa . kuinka monta mailia on vielä matkaa ennen mummolan taloa ?</w:t>
      </w:r>
    </w:p>
    <w:p>
      <w:r>
        <w:rPr>
          <w:b/>
        </w:rPr>
        <w:t xml:space="preserve">Tulos</w:t>
      </w:r>
    </w:p>
    <w:p>
      <w:r>
        <w:t xml:space="preserve">25</w:t>
      </w:r>
    </w:p>
    <w:p>
      <w:r>
        <w:rPr>
          <w:b/>
        </w:rPr>
        <w:t xml:space="preserve">Esimerkki 7.102</w:t>
      </w:r>
    </w:p>
    <w:p>
      <w:r>
        <w:t xml:space="preserve">j.t:llä on supersankarikortteja . hän menetti niistä 14 . hän antoi niistä 19 parhaalle ystävälleen . nyt hänellä on jäljellä 45 korttia . kuinka monta korttia j.t:llä oli aluksi ?</w:t>
      </w:r>
    </w:p>
    <w:p>
      <w:r>
        <w:rPr>
          <w:b/>
        </w:rPr>
        <w:t xml:space="preserve">Tulos</w:t>
      </w:r>
    </w:p>
    <w:p>
      <w:r>
        <w:t xml:space="preserve">78</w:t>
      </w:r>
    </w:p>
    <w:p>
      <w:r>
        <w:rPr>
          <w:b/>
        </w:rPr>
        <w:t xml:space="preserve">Esimerkki 7.103</w:t>
      </w:r>
    </w:p>
    <w:p>
      <w:r>
        <w:t xml:space="preserve">isabel sai halloweenina 16 karkkia naapureilta ja 5 karkkia isosiskoltaan . jos hän söisi vain 3 karkkia päivässä, kuinka kauan karkit riittäisivät hänelle?</w:t>
      </w:r>
    </w:p>
    <w:p>
      <w:r>
        <w:rPr>
          <w:b/>
        </w:rPr>
        <w:t xml:space="preserve">Tulos</w:t>
      </w:r>
    </w:p>
    <w:p>
      <w:r>
        <w:t xml:space="preserve">7</w:t>
      </w:r>
    </w:p>
    <w:p>
      <w:r>
        <w:rPr>
          <w:b/>
        </w:rPr>
        <w:t xml:space="preserve">Esimerkki 7.104</w:t>
      </w:r>
    </w:p>
    <w:p>
      <w:r>
        <w:t xml:space="preserve">Jasper vastaa virvokkeista . hän myi 27 pussia sipsejä . hän myi 8 hot dogia vähemmän kuin sipsejä . hän myi 12 juomaa enemmän kuin hot dogeja . kuinka monta juomaa Jasper myi ?</w:t>
      </w:r>
    </w:p>
    <w:p>
      <w:r>
        <w:rPr>
          <w:b/>
        </w:rPr>
        <w:t xml:space="preserve">Tulos</w:t>
      </w:r>
    </w:p>
    <w:p>
      <w:r>
        <w:t xml:space="preserve">31</w:t>
      </w:r>
    </w:p>
    <w:p>
      <w:r>
        <w:rPr>
          <w:b/>
        </w:rPr>
        <w:t xml:space="preserve">Esimerkki 7.105</w:t>
      </w:r>
    </w:p>
    <w:p>
      <w:r>
        <w:t xml:space="preserve">tiffany pelasi videopeliä, ja hänellä oli 43 elämää . pelin vaikeassa osassa hän menetti 14 elämää . jos hän saisi 27 elämää lisää seuraavalla tasolla, kuinka monta elämää hänellä olisi ?</w:t>
      </w:r>
    </w:p>
    <w:p>
      <w:r>
        <w:rPr>
          <w:b/>
        </w:rPr>
        <w:t xml:space="preserve">Tulos</w:t>
      </w:r>
    </w:p>
    <w:p>
      <w:r>
        <w:t xml:space="preserve">56</w:t>
      </w:r>
    </w:p>
    <w:p>
      <w:r>
        <w:rPr>
          <w:b/>
        </w:rPr>
        <w:t xml:space="preserve">Esimerkki 7.106</w:t>
      </w:r>
    </w:p>
    <w:p>
      <w:r>
        <w:t xml:space="preserve">On pääsiäisen aika ja lapset naapurustossa easterville ovat hyvin innoissaan vuotuinen pääsiäismunajahti . vanhemmat ovat päättäneet piilottaa munat paljon eri paikoissa . he piilottivat 55 munaa ympäri klubitalo 33 munaa ympäri kyläpuisto ja 22 munaa kaupungintalon puutarhassa . kuinka monta munaa oli piilotettu yhteensä ?</w:t>
      </w:r>
    </w:p>
    <w:p>
      <w:r>
        <w:rPr>
          <w:b/>
        </w:rPr>
        <w:t xml:space="preserve">Tulos</w:t>
      </w:r>
    </w:p>
    <w:p>
      <w:r>
        <w:t xml:space="preserve">110</w:t>
      </w:r>
    </w:p>
    <w:p>
      <w:r>
        <w:rPr>
          <w:b/>
        </w:rPr>
        <w:t xml:space="preserve">Esimerkki 7.107</w:t>
      </w:r>
    </w:p>
    <w:p>
      <w:r>
        <w:t xml:space="preserve">Pitkän kävelyn jälkeen he päättivät laskea karkit uudelleen . jos Maryllä on 5 purukumia, Samilla on 10 purukumia ja Sueella on 15 purukumia, kuinka monta purukumia näillä kolmella on yhteensä?</w:t>
      </w:r>
    </w:p>
    <w:p>
      <w:r>
        <w:rPr>
          <w:b/>
        </w:rPr>
        <w:t xml:space="preserve">Tulos</w:t>
      </w:r>
    </w:p>
    <w:p>
      <w:r>
        <w:t xml:space="preserve">30</w:t>
      </w:r>
    </w:p>
    <w:p>
      <w:r>
        <w:rPr>
          <w:b/>
        </w:rPr>
        <w:t xml:space="preserve">Esimerkki 7.108</w:t>
      </w:r>
    </w:p>
    <w:p>
      <w:r>
        <w:t xml:space="preserve">Hän leipoi 16 pekaanipähkinäpiirakkaa ja 14 omenapiirakkaa. Jos hän haluaa järjestää kaikki piirakat riveihin, joissa kussakin on 5 piirakkaa, kuinka monta riviä hän saa?</w:t>
      </w:r>
    </w:p>
    <w:p>
      <w:r>
        <w:rPr>
          <w:b/>
        </w:rPr>
        <w:t xml:space="preserve">Tulos</w:t>
      </w:r>
    </w:p>
    <w:p>
      <w:r>
        <w:t xml:space="preserve">6</w:t>
      </w:r>
    </w:p>
    <w:p>
      <w:r>
        <w:rPr>
          <w:b/>
        </w:rPr>
        <w:t xml:space="preserve">Esimerkki 7.109</w:t>
      </w:r>
    </w:p>
    <w:p>
      <w:r>
        <w:t xml:space="preserve">Billyn ravintolaan tuli syömään ryhmä, jossa oli 2 aikuista ja 5 lasta . jos jokainen ateria maksoi 3 dollaria, paljonko lasku oli ?</w:t>
      </w:r>
    </w:p>
    <w:p>
      <w:r>
        <w:rPr>
          <w:b/>
        </w:rPr>
        <w:t xml:space="preserve">Tulos</w:t>
      </w:r>
    </w:p>
    <w:p>
      <w:r>
        <w:t xml:space="preserve">21</w:t>
      </w:r>
    </w:p>
    <w:p>
      <w:r>
        <w:rPr>
          <w:b/>
        </w:rPr>
        <w:t xml:space="preserve">Esimerkki 7.110</w:t>
      </w:r>
    </w:p>
    <w:p>
      <w:r>
        <w:t xml:space="preserve">eräs yritys tarjosi erikoisuutena matkapuhelimia 2 dollarilla kappale. mutta vain jos käytit 7 dollaria kuukaudessa 4 kuukauden ajan. kuinka paljon se lopulta maksaisi sinulle yhteensä, jos ostaisit 1 puhelimen?</w:t>
      </w:r>
    </w:p>
    <w:p>
      <w:r>
        <w:rPr>
          <w:b/>
        </w:rPr>
        <w:t xml:space="preserve">Tulos</w:t>
      </w:r>
    </w:p>
    <w:p>
      <w:r>
        <w:t xml:space="preserve">30</w:t>
      </w:r>
    </w:p>
    <w:p>
      <w:r>
        <w:rPr>
          <w:b/>
        </w:rPr>
        <w:t xml:space="preserve">Esimerkki 7.111</w:t>
      </w:r>
    </w:p>
    <w:p>
      <w:r>
        <w:t xml:space="preserve">amyllä on 67 ilmapalloa . Niistä 29 on punaisia ja 17 vihreitä . loput ilmapallot ovat sinisiä . kuinka monta sinistä ilmapalloa Amyllä on ?</w:t>
      </w:r>
    </w:p>
    <w:p>
      <w:r>
        <w:rPr>
          <w:b/>
        </w:rPr>
        <w:t xml:space="preserve">Tulos</w:t>
      </w:r>
    </w:p>
    <w:p>
      <w:r>
        <w:t xml:space="preserve">21</w:t>
      </w:r>
    </w:p>
    <w:p>
      <w:r>
        <w:rPr>
          <w:b/>
        </w:rPr>
        <w:t xml:space="preserve">Esimerkki 7.112</w:t>
      </w:r>
    </w:p>
    <w:p>
      <w:r>
        <w:t xml:space="preserve">Shelbylla oli 92 karkkia . hän antoi 4 karkkia kukin 9 ystävälleen . kuinka monta karkkia Shelbylla on jäljellä ?</w:t>
      </w:r>
    </w:p>
    <w:p>
      <w:r>
        <w:rPr>
          <w:b/>
        </w:rPr>
        <w:t xml:space="preserve">Tulos</w:t>
      </w:r>
    </w:p>
    <w:p>
      <w:r>
        <w:t xml:space="preserve">56</w:t>
      </w:r>
    </w:p>
    <w:p>
      <w:r>
        <w:rPr>
          <w:b/>
        </w:rPr>
        <w:t xml:space="preserve">Esimerkki 7.113</w:t>
      </w:r>
    </w:p>
    <w:p>
      <w:r>
        <w:t xml:space="preserve">Jos ensimmäisessä laatikossa on 23 Power Ranger -tarraa, kuinka monta Power Ranger -tarraa on toisessa laatikossa enemmän kuin ensimmäisessä laatikossa?</w:t>
      </w:r>
    </w:p>
    <w:p>
      <w:r>
        <w:rPr>
          <w:b/>
        </w:rPr>
        <w:t xml:space="preserve">Tulos</w:t>
      </w:r>
    </w:p>
    <w:p>
      <w:r>
        <w:t xml:space="preserve">12</w:t>
      </w:r>
    </w:p>
    <w:p>
      <w:r>
        <w:rPr>
          <w:b/>
        </w:rPr>
        <w:t xml:space="preserve">Esimerkki 7.114</w:t>
      </w:r>
    </w:p>
    <w:p>
      <w:r>
        <w:t xml:space="preserve">kun sam ja bob olivat lähteneet, mary john ja sue päättivät lähteä myös kotiin . he laskivat kaikkien kolmen saamiensa herkkujen kokonaismäärän . he saivat lajiteltua 60 purukumia 55 suklaapatukkaa ja vielä 40 eri makuista karkkia . kuinka monta herkkua mary johnilla ja suella oli yhteensä ?</w:t>
      </w:r>
    </w:p>
    <w:p>
      <w:r>
        <w:rPr>
          <w:b/>
        </w:rPr>
        <w:t xml:space="preserve">Tulos</w:t>
      </w:r>
    </w:p>
    <w:p>
      <w:r>
        <w:t xml:space="preserve">155</w:t>
      </w:r>
    </w:p>
    <w:p>
      <w:r>
        <w:rPr>
          <w:b/>
        </w:rPr>
        <w:t xml:space="preserve">Esimerkki 7.115</w:t>
      </w:r>
    </w:p>
    <w:p>
      <w:r>
        <w:t xml:space="preserve">Seuraavana hänen listallaan ovat kodittomat, joihin hän käytti yhteensä 900 dollaria. Jos hän antoi 325 dollaria ensimmäiselle kodittomien perheiden ryhmälle ja 260 dollaria toiselle perheiden ryhmälle, kuinka paljon hän antoi viimeiselle kodittomien perheiden ryhmälle?</w:t>
      </w:r>
    </w:p>
    <w:p>
      <w:r>
        <w:rPr>
          <w:b/>
        </w:rPr>
        <w:t xml:space="preserve">Tulos</w:t>
      </w:r>
    </w:p>
    <w:p>
      <w:r>
        <w:t xml:space="preserve">315</w:t>
      </w:r>
    </w:p>
    <w:p>
      <w:r>
        <w:rPr>
          <w:b/>
        </w:rPr>
        <w:t xml:space="preserve">Esimerkki 7.116</w:t>
      </w:r>
    </w:p>
    <w:p>
      <w:r>
        <w:t xml:space="preserve">Tietovisa-joukkueessa oli yhteensä 9 jäsentä, mutta pelin aikana 3 jäsentä ei tullut paikalle. Jos jokainen paikalle tullut jäsen sai 2 pistettä, kuinka monta pistettä saatiin yhteensä?</w:t>
      </w:r>
    </w:p>
    <w:p>
      <w:r>
        <w:rPr>
          <w:b/>
        </w:rPr>
        <w:t xml:space="preserve">Tulos</w:t>
      </w:r>
    </w:p>
    <w:p>
      <w:r>
        <w:t xml:space="preserve">12</w:t>
      </w:r>
    </w:p>
    <w:p>
      <w:r>
        <w:rPr>
          <w:b/>
        </w:rPr>
        <w:t xml:space="preserve">Esimerkki 7.117</w:t>
      </w:r>
    </w:p>
    <w:p>
      <w:r>
        <w:t xml:space="preserve">Sam laittoi kulhoon 86 rinkeliä juhlia varten . hänen ystävänsä söivät niistä 49 . Sam laittoi kulhoon vielä 27 rinkeliä . montako rinkeliä kulhossa oli silloin ?</w:t>
      </w:r>
    </w:p>
    <w:p>
      <w:r>
        <w:rPr>
          <w:b/>
        </w:rPr>
        <w:t xml:space="preserve">Tulos</w:t>
      </w:r>
    </w:p>
    <w:p>
      <w:r>
        <w:t xml:space="preserve">64</w:t>
      </w:r>
    </w:p>
    <w:p>
      <w:r>
        <w:rPr>
          <w:b/>
        </w:rPr>
        <w:t xml:space="preserve">Esimerkki 7.118</w:t>
      </w:r>
    </w:p>
    <w:p>
      <w:r>
        <w:t xml:space="preserve">Zoe purki vanhoja talvivaatteitaan . hän löysi 8 laatikollista vaatteita ja jokaisen laatikon sisällä oli 4 huivia ja 6 lapasta . kuinka monta talvivaatetta Zoella oli yhteensä ?</w:t>
      </w:r>
    </w:p>
    <w:p>
      <w:r>
        <w:rPr>
          <w:b/>
        </w:rPr>
        <w:t xml:space="preserve">Tulos</w:t>
      </w:r>
    </w:p>
    <w:p>
      <w:r>
        <w:t xml:space="preserve">80</w:t>
      </w:r>
    </w:p>
    <w:p>
      <w:r>
        <w:rPr>
          <w:b/>
        </w:rPr>
        <w:t xml:space="preserve">Esimerkki 7.119</w:t>
      </w:r>
    </w:p>
    <w:p>
      <w:r>
        <w:t xml:space="preserve">Bianca sai halloweenina 17 karkkia. Hän söi 2 karkkia ja laittoi loput kasoihin, joissa kussakin oli 3 karkkia. kuinka monta kasaa hän voisi tehdä?</w:t>
      </w:r>
    </w:p>
    <w:p>
      <w:r>
        <w:rPr>
          <w:b/>
        </w:rPr>
        <w:t xml:space="preserve">Tulos</w:t>
      </w:r>
    </w:p>
    <w:p>
      <w:r>
        <w:t xml:space="preserve">5</w:t>
      </w:r>
    </w:p>
    <w:p>
      <w:r>
        <w:rPr>
          <w:b/>
        </w:rPr>
        <w:t xml:space="preserve">Esimerkki 7.120</w:t>
      </w:r>
    </w:p>
    <w:p>
      <w:r>
        <w:t xml:space="preserve">Edward käytti 2 dollaria lautapeliin ja osti 4 toimintafiguuria, joista kukin maksoi 7 dollaria . kuinka paljon rahaa hän käytti peliin ja figuureihin ?</w:t>
      </w:r>
    </w:p>
    <w:p>
      <w:r>
        <w:rPr>
          <w:b/>
        </w:rPr>
        <w:t xml:space="preserve">Tulos</w:t>
      </w:r>
    </w:p>
    <w:p>
      <w:r>
        <w:t xml:space="preserve">30</w:t>
      </w:r>
    </w:p>
    <w:p>
      <w:r>
        <w:rPr>
          <w:b/>
        </w:rPr>
        <w:t xml:space="preserve">Esimerkki 7.121</w:t>
      </w:r>
    </w:p>
    <w:p>
      <w:r>
        <w:t xml:space="preserve">eräässä kaupassa oli varastossa 87 värityskirjaa . he päätyivät laittamaan ne myyntiin ja hankkiutumaan eroon 33:sta . he laittoivat sen 1:n, joka heillä vielä oli, hyllyihin, joita oli 6 kullakin hyllyllä . kuinka monta hyllyä he käyttivät?</w:t>
      </w:r>
    </w:p>
    <w:p>
      <w:r>
        <w:rPr>
          <w:b/>
        </w:rPr>
        <w:t xml:space="preserve">Tulos</w:t>
      </w:r>
    </w:p>
    <w:p>
      <w:r>
        <w:t xml:space="preserve">9</w:t>
      </w:r>
    </w:p>
    <w:p>
      <w:r>
        <w:rPr>
          <w:b/>
        </w:rPr>
        <w:t xml:space="preserve">Esimerkki 7.122</w:t>
      </w:r>
    </w:p>
    <w:p>
      <w:r>
        <w:t xml:space="preserve">Pennyn luokka on menossa animalandiin, maailman suurimpaan eläintarhaan luonnontieteelliselle retkelle. eläintarhassa on erilaisia vankeudessa pidettäviä villieläimiä. heidän ensimmäinen määränpäänsä oli lintutarha. lintutarhassa on kyseisenä päivänä esillä kolme kotkalajia. siellä on 20 kaljupäämerikotkaa, 15 harppia-merikotkaa ja 30 kruunupäämerikotkaa. kuinka monta kotkaa on esillä kyseisenä päivänä?</w:t>
      </w:r>
    </w:p>
    <w:p>
      <w:r>
        <w:rPr>
          <w:b/>
        </w:rPr>
        <w:t xml:space="preserve">Tulos</w:t>
      </w:r>
    </w:p>
    <w:p>
      <w:r>
        <w:t xml:space="preserve">65</w:t>
      </w:r>
    </w:p>
    <w:p>
      <w:r>
        <w:rPr>
          <w:b/>
        </w:rPr>
        <w:t xml:space="preserve">Esimerkki 7.123</w:t>
      </w:r>
    </w:p>
    <w:p>
      <w:r>
        <w:t xml:space="preserve">alennusmyynnin aikana kenkäkauppa myi 2 paria lenkkareita 4 paria sandaaleita ja 11 paria saappaita . kuinka monta paria kenkiä kauppa myi ?</w:t>
      </w:r>
    </w:p>
    <w:p>
      <w:r>
        <w:rPr>
          <w:b/>
        </w:rPr>
        <w:t xml:space="preserve">Tulos</w:t>
      </w:r>
    </w:p>
    <w:p>
      <w:r>
        <w:t xml:space="preserve">17</w:t>
      </w:r>
    </w:p>
    <w:p>
      <w:r>
        <w:rPr>
          <w:b/>
        </w:rPr>
        <w:t xml:space="preserve">Esimerkki 7.124</w:t>
      </w:r>
    </w:p>
    <w:p>
      <w:r>
        <w:t xml:space="preserve">Paul osti 6 laatikkoa suklaakarkkeja ja 4 laatikkoa kinuskikarkkeja . jos kussakin laatikossa on 9 kappaletta, kuinka paljon karkkeja hänellä oli yhteensä ?</w:t>
      </w:r>
    </w:p>
    <w:p>
      <w:r>
        <w:rPr>
          <w:b/>
        </w:rPr>
        <w:t xml:space="preserve">Tulos</w:t>
      </w:r>
    </w:p>
    <w:p>
      <w:r>
        <w:t xml:space="preserve">90</w:t>
      </w:r>
    </w:p>
    <w:p>
      <w:r>
        <w:rPr>
          <w:b/>
        </w:rPr>
        <w:t xml:space="preserve">Esimerkki 7.125</w:t>
      </w:r>
    </w:p>
    <w:p>
      <w:r>
        <w:t xml:space="preserve">roger on kirjastossa auttamassa kirjojen pois laittamisessa . kirjoja on yhteensä 54 kappaletta, mutta kirjastonhoitaja ottaa niistä 19 ja jättää loput rogerille . jos hän saa 5 kirjaa mahtumaan hyllyyn, kuinka monta hyllyä hän tarvitsee ?</w:t>
      </w:r>
    </w:p>
    <w:p>
      <w:r>
        <w:rPr>
          <w:b/>
        </w:rPr>
        <w:t xml:space="preserve">Tulos</w:t>
      </w:r>
    </w:p>
    <w:p>
      <w:r>
        <w:t xml:space="preserve">7</w:t>
      </w:r>
    </w:p>
    <w:p>
      <w:r>
        <w:rPr>
          <w:b/>
        </w:rPr>
        <w:t xml:space="preserve">Esimerkki 7.126</w:t>
      </w:r>
    </w:p>
    <w:p>
      <w:r>
        <w:t xml:space="preserve">laurialla on 12 kuulaa enemmän kuin kurtilla . kurtilla on 45 kuulaa vähemmän kuin dennisillä . dennisillä on 70 kuulaa . montako kuulaa laurilla on ?</w:t>
      </w:r>
    </w:p>
    <w:p>
      <w:r>
        <w:rPr>
          <w:b/>
        </w:rPr>
        <w:t xml:space="preserve">Tulos</w:t>
      </w:r>
    </w:p>
    <w:p>
      <w:r>
        <w:t xml:space="preserve">37</w:t>
      </w:r>
    </w:p>
    <w:p>
      <w:r>
        <w:rPr>
          <w:b/>
        </w:rPr>
        <w:t xml:space="preserve">Esimerkki 7.127</w:t>
      </w:r>
    </w:p>
    <w:p>
      <w:r>
        <w:t xml:space="preserve">kaupassa oli 86 ananasta . omistaja myi 48 ananasta . Jäljelle jääneistä ananaksista 9 oli pilaantuneita ja ne heitettiin pois . kuinka monta tuoretta ananasta on jäljellä ?</w:t>
      </w:r>
    </w:p>
    <w:p>
      <w:r>
        <w:rPr>
          <w:b/>
        </w:rPr>
        <w:t xml:space="preserve">Tulos</w:t>
      </w:r>
    </w:p>
    <w:p>
      <w:r>
        <w:t xml:space="preserve">29</w:t>
      </w:r>
    </w:p>
    <w:p>
      <w:r>
        <w:rPr>
          <w:b/>
        </w:rPr>
        <w:t xml:space="preserve">Esimerkki 7.128</w:t>
      </w:r>
    </w:p>
    <w:p>
      <w:r>
        <w:t xml:space="preserve">Eräässä eläinkaupassa oli 45 pentua . yhden päivän aikana he myivät niistä 39 ja laittoivat loput häkkeihin, joissa oli 2 pentua kussakin häkissä . kuinka monta häkkiä he käyttivät ?</w:t>
      </w:r>
    </w:p>
    <w:p>
      <w:r>
        <w:rPr>
          <w:b/>
        </w:rPr>
        <w:t xml:space="preserve">Tulos</w:t>
      </w:r>
    </w:p>
    <w:p>
      <w:r>
        <w:t xml:space="preserve">3</w:t>
      </w:r>
    </w:p>
    <w:p>
      <w:r>
        <w:rPr>
          <w:b/>
        </w:rPr>
        <w:t xml:space="preserve">Esimerkki 7.129</w:t>
      </w:r>
    </w:p>
    <w:p>
      <w:r>
        <w:t xml:space="preserve">Kokki tarjoili juhlaillallisella 3 erilaista ruokaa : 25 lautasta hummerikääryleitä 14 lautasta mausteisia tulisia nuudeleita ja 16 lautasta äyriäisnuudeleita . kuinka monta lautasta ruokaa kokki teki yhteensä ?</w:t>
      </w:r>
    </w:p>
    <w:p>
      <w:r>
        <w:rPr>
          <w:b/>
        </w:rPr>
        <w:t xml:space="preserve">Tulos</w:t>
      </w:r>
    </w:p>
    <w:p>
      <w:r>
        <w:t xml:space="preserve">55</w:t>
      </w:r>
    </w:p>
    <w:p>
      <w:r>
        <w:rPr>
          <w:b/>
        </w:rPr>
        <w:t xml:space="preserve">Esimerkki 7.130</w:t>
      </w:r>
    </w:p>
    <w:p>
      <w:r>
        <w:t xml:space="preserve">Paul tienasi 44 dollaria leikkaamalla nurmikoita ja 28 dollaria rikkaruohoja . jos hän käytti vain 9 dollaria viikossa, kuinka kauan rahat riittäisivät hänelle ?</w:t>
      </w:r>
    </w:p>
    <w:p>
      <w:r>
        <w:rPr>
          <w:b/>
        </w:rPr>
        <w:t xml:space="preserve">Tulos</w:t>
      </w:r>
    </w:p>
    <w:p>
      <w:r>
        <w:t xml:space="preserve">8</w:t>
      </w:r>
    </w:p>
    <w:p>
      <w:r>
        <w:rPr>
          <w:b/>
        </w:rPr>
        <w:t xml:space="preserve">Esimerkki 7.131</w:t>
      </w:r>
    </w:p>
    <w:p>
      <w:r>
        <w:t xml:space="preserve">kirjakaupassa on tänään paljon puuhaa . siellä on 25 lasta kuuntelemassa tarinaa . 36 ihmistä ostaa kirjoja . 17 ihmistä on kassalla . kuinka monta ihmistä kirjakaupassa on ?</w:t>
      </w:r>
    </w:p>
    <w:p>
      <w:r>
        <w:rPr>
          <w:b/>
        </w:rPr>
        <w:t xml:space="preserve">Tulos</w:t>
      </w:r>
    </w:p>
    <w:p>
      <w:r>
        <w:t xml:space="preserve">78</w:t>
      </w:r>
    </w:p>
    <w:p>
      <w:r>
        <w:rPr>
          <w:b/>
        </w:rPr>
        <w:t xml:space="preserve">Esimerkki 7.132</w:t>
      </w:r>
    </w:p>
    <w:p>
      <w:r>
        <w:t xml:space="preserve">eräässä kenkäkaupassa oli kouluunpaluun alennusmyynti, jossa voit ostaa 2 paria kenkiä 23,10 dollarilla. Jos suuri perhe päättäisi ostaa 7 paria kenkiä, kuinka paljon se maksaisi heille?</w:t>
      </w:r>
    </w:p>
    <w:p>
      <w:r>
        <w:rPr>
          <w:b/>
        </w:rPr>
        <w:t xml:space="preserve">Tulos</w:t>
      </w:r>
    </w:p>
    <w:p>
      <w:r>
        <w:t xml:space="preserve">80.85</w:t>
      </w:r>
    </w:p>
    <w:p>
      <w:r>
        <w:rPr>
          <w:b/>
        </w:rPr>
        <w:t xml:space="preserve">Esimerkki 7.133</w:t>
      </w:r>
    </w:p>
    <w:p>
      <w:r>
        <w:t xml:space="preserve">9 hengen kaveriporukka meni ravintolaan . kokilla oli jo 2 kanansiipiä kypsennettynä, mutta hän valmisti ryhmälle 25 lisää . jos jokainen sai saman määrän, kuinka monta kukin saisi ?</w:t>
      </w:r>
    </w:p>
    <w:p>
      <w:r>
        <w:rPr>
          <w:b/>
        </w:rPr>
        <w:t xml:space="preserve">Tulos</w:t>
      </w:r>
    </w:p>
    <w:p>
      <w:r>
        <w:t xml:space="preserve">3</w:t>
      </w:r>
    </w:p>
    <w:p>
      <w:r>
        <w:rPr>
          <w:b/>
        </w:rPr>
        <w:t xml:space="preserve">Esimerkki 7.134</w:t>
      </w:r>
    </w:p>
    <w:p>
      <w:r>
        <w:t xml:space="preserve">Victor ja hänen ystävänsä ostivat taikakaupasta temppukansia 8 dollarilla kumpikin . kuinka paljon he käyttivät rahaa, jos Victor osti 6 kantta ja hänen ystävänsä 2 kantta ?</w:t>
      </w:r>
    </w:p>
    <w:p>
      <w:r>
        <w:rPr>
          <w:b/>
        </w:rPr>
        <w:t xml:space="preserve">Tulos</w:t>
      </w:r>
    </w:p>
    <w:p>
      <w:r>
        <w:t xml:space="preserve">64</w:t>
      </w:r>
    </w:p>
    <w:p>
      <w:r>
        <w:rPr>
          <w:b/>
        </w:rPr>
        <w:t xml:space="preserve">Esimerkki 7.135</w:t>
      </w:r>
    </w:p>
    <w:p>
      <w:r>
        <w:t xml:space="preserve">Tomilla oli jo 2 karkkia . hänen ystävänsä antoi hänelle 7 karkkia lisää ja sitten Tom osti toiset 10 karkkia kuinka monta karkkia Tomilla on nyt ?</w:t>
      </w:r>
    </w:p>
    <w:p>
      <w:r>
        <w:rPr>
          <w:b/>
        </w:rPr>
        <w:t xml:space="preserve">Tulos</w:t>
      </w:r>
    </w:p>
    <w:p>
      <w:r>
        <w:t xml:space="preserve">19</w:t>
      </w:r>
    </w:p>
    <w:p>
      <w:r>
        <w:rPr>
          <w:b/>
        </w:rPr>
        <w:t xml:space="preserve">Esimerkki 7.136</w:t>
      </w:r>
    </w:p>
    <w:p>
      <w:r>
        <w:t xml:space="preserve">koulun ruokalassa oli 17 omenaa . jos he käyttivät 2 omenaa oppilaiden lounaan valmistukseen ja ostivat sitten 23 omenaa lisää, kuinka monta omenaa heillä olisi ?</w:t>
      </w:r>
    </w:p>
    <w:p>
      <w:r>
        <w:rPr>
          <w:b/>
        </w:rPr>
        <w:t xml:space="preserve">Tulos</w:t>
      </w:r>
    </w:p>
    <w:p>
      <w:r>
        <w:t xml:space="preserve">38</w:t>
      </w:r>
    </w:p>
    <w:p>
      <w:r>
        <w:rPr>
          <w:b/>
        </w:rPr>
        <w:t xml:space="preserve">Esimerkki 7.137</w:t>
      </w:r>
    </w:p>
    <w:p>
      <w:r>
        <w:t xml:space="preserve">kotitehtävänä Meganilla oli 36 matematiikkaongelmaa ja 28 oikeinkirjoitusongelmaa . jos hän pystyy tekemään 8 ongelmaa tunnissa, kuinka kauan häneltä kestää saada kaikki ongelmat valmiiksi?</w:t>
      </w:r>
    </w:p>
    <w:p>
      <w:r>
        <w:rPr>
          <w:b/>
        </w:rPr>
        <w:t xml:space="preserve">Tulos</w:t>
      </w:r>
    </w:p>
    <w:p>
      <w:r>
        <w:t xml:space="preserve">8</w:t>
      </w:r>
    </w:p>
    <w:p>
      <w:r>
        <w:rPr>
          <w:b/>
        </w:rPr>
        <w:t xml:space="preserve">Esimerkki 7.138</w:t>
      </w:r>
    </w:p>
    <w:p>
      <w:r>
        <w:t xml:space="preserve">Jos Lizzien ryhmä puhdisti 250 neliöjalkaa maata ja toinen ryhmä 265 neliöjalkaa, kuinka monta neliöjalkaa maata on vielä puhdistamatta, jos maata on yhteensä 900 neliöjalkaa?</w:t>
      </w:r>
    </w:p>
    <w:p>
      <w:r>
        <w:rPr>
          <w:b/>
        </w:rPr>
        <w:t xml:space="preserve">Tulos</w:t>
      </w:r>
    </w:p>
    <w:p>
      <w:r>
        <w:t xml:space="preserve">385</w:t>
      </w:r>
    </w:p>
    <w:p>
      <w:r>
        <w:rPr>
          <w:b/>
        </w:rPr>
        <w:t xml:space="preserve">Esimerkki 7.139</w:t>
      </w:r>
    </w:p>
    <w:p>
      <w:r>
        <w:t xml:space="preserve">sammakoiden lisäksi suolla asuu myös muutamia vaarallisia eläimiä . pennyn opettaja osoitti 22 krokotiilia 23 alligaattoria ja 5 kyykäärmettä . kuinka monta vaarallista eläintä opettaja osoitti yhteensä ?</w:t>
      </w:r>
    </w:p>
    <w:p>
      <w:r>
        <w:rPr>
          <w:b/>
        </w:rPr>
        <w:t xml:space="preserve">Tulos</w:t>
      </w:r>
    </w:p>
    <w:p>
      <w:r>
        <w:t xml:space="preserve">50</w:t>
      </w:r>
    </w:p>
    <w:p>
      <w:r>
        <w:rPr>
          <w:b/>
        </w:rPr>
        <w:t xml:space="preserve">Esimerkki 7.140</w:t>
      </w:r>
    </w:p>
    <w:p>
      <w:r>
        <w:t xml:space="preserve">Tom luki 2 kirjaa toukokuussa 6 kesäkuussa ja 10 heinäkuussa . kuinka monta kirjaa Tom luki ?</w:t>
      </w:r>
    </w:p>
    <w:p>
      <w:r>
        <w:rPr>
          <w:b/>
        </w:rPr>
        <w:t xml:space="preserve">Tulos</w:t>
      </w:r>
    </w:p>
    <w:p>
      <w:r>
        <w:t xml:space="preserve">18</w:t>
      </w:r>
    </w:p>
    <w:p>
      <w:r>
        <w:rPr>
          <w:b/>
        </w:rPr>
        <w:t xml:space="preserve">Esimerkki 7.141</w:t>
      </w:r>
    </w:p>
    <w:p>
      <w:r>
        <w:t xml:space="preserve">Raportin mukaan keskimääräinen youtube-katsoja katsoo joka päivä 2 videota, joista kukin kestää 7 minuuttia. lisäksi he katsovat myös 3 minuuttia mainoksia. raportin mukaan kuinka monta minuuttia ihmiset viettävät yhteensä youtubessa?</w:t>
      </w:r>
    </w:p>
    <w:p>
      <w:r>
        <w:rPr>
          <w:b/>
        </w:rPr>
        <w:t xml:space="preserve">Tulos</w:t>
      </w:r>
    </w:p>
    <w:p>
      <w:r>
        <w:t xml:space="preserve">17</w:t>
      </w:r>
    </w:p>
    <w:p>
      <w:r>
        <w:rPr>
          <w:b/>
        </w:rPr>
        <w:t xml:space="preserve">Esimerkki 7.142</w:t>
      </w:r>
    </w:p>
    <w:p>
      <w:r>
        <w:t xml:space="preserve">Jos hän tapasi 14 toisen luokan oppilasta, 10 neljännen luokan oppilasta ja 16 viidennen luokan oppilasta, kuinka monta muuta oppilasta buddy tapasi välitunnilla?</w:t>
      </w:r>
    </w:p>
    <w:p>
      <w:r>
        <w:rPr>
          <w:b/>
        </w:rPr>
        <w:t xml:space="preserve">Tulos</w:t>
      </w:r>
    </w:p>
    <w:p>
      <w:r>
        <w:t xml:space="preserve">40</w:t>
      </w:r>
    </w:p>
    <w:p>
      <w:r>
        <w:rPr>
          <w:b/>
        </w:rPr>
        <w:t xml:space="preserve">Esimerkki 7.143</w:t>
      </w:r>
    </w:p>
    <w:p>
      <w:r>
        <w:t xml:space="preserve">Faye poimi 88 kukkaa ystävänsä häihin . hän teki kimppuja, joissa jokaisessa oli 5 kukkaa . jos 48 kukkaa kuihtui ennen häitä, kuinka monta kimppua hän voisi vielä tehdä ?</w:t>
      </w:r>
    </w:p>
    <w:p>
      <w:r>
        <w:rPr>
          <w:b/>
        </w:rPr>
        <w:t xml:space="preserve">Tulos</w:t>
      </w:r>
    </w:p>
    <w:p>
      <w:r>
        <w:t xml:space="preserve">8</w:t>
      </w:r>
    </w:p>
    <w:p>
      <w:r>
        <w:rPr>
          <w:b/>
        </w:rPr>
        <w:t xml:space="preserve">Esimerkki 7.144</w:t>
      </w:r>
    </w:p>
    <w:p>
      <w:r>
        <w:t xml:space="preserve">bändiharjoituksissa oli 4 oppilasriviä, joissa jokaisessa rivissä oli 8 oppilasta ja sitten vielä 9 oppilasta takana. kuinka monta oppilasta siellä oli yhteensä?</w:t>
      </w:r>
    </w:p>
    <w:p>
      <w:r>
        <w:rPr>
          <w:b/>
        </w:rPr>
        <w:t xml:space="preserve">Tulos</w:t>
      </w:r>
    </w:p>
    <w:p>
      <w:r>
        <w:t xml:space="preserve">41</w:t>
      </w:r>
    </w:p>
    <w:p>
      <w:r>
        <w:rPr>
          <w:b/>
        </w:rPr>
        <w:t xml:space="preserve">Esimerkki 7.145</w:t>
      </w:r>
    </w:p>
    <w:p>
      <w:r>
        <w:t xml:space="preserve">Jos ravintolassa jokainen aikuisten ateria maksaa 8 dollaria ja lapset syövät ilmaiseksi. Jos sisään tulisi 11 hengen ryhmä, jossa olisi kaksi lasta, kuinka paljon ryhmän syöminen maksaisi?</w:t>
      </w:r>
    </w:p>
    <w:p>
      <w:r>
        <w:rPr>
          <w:b/>
        </w:rPr>
        <w:t xml:space="preserve">Tulos</w:t>
      </w:r>
    </w:p>
    <w:p>
      <w:r>
        <w:t xml:space="preserve">72</w:t>
      </w:r>
    </w:p>
    <w:p>
      <w:r>
        <w:rPr>
          <w:b/>
        </w:rPr>
        <w:t xml:space="preserve">Esimerkki 7.146</w:t>
      </w:r>
    </w:p>
    <w:p>
      <w:r>
        <w:t xml:space="preserve">Hän sanoi, että he istuttivat 15 puulajia luonnonpuistoon 20 puulajia viereiseen metsään ja 10 puulajia eri puolille kaupunkia. kuinka monta puulajia opiskelijat istuttivat?</w:t>
      </w:r>
    </w:p>
    <w:p>
      <w:r>
        <w:rPr>
          <w:b/>
        </w:rPr>
        <w:t xml:space="preserve">Tulos</w:t>
      </w:r>
    </w:p>
    <w:p>
      <w:r>
        <w:t xml:space="preserve">45</w:t>
      </w:r>
    </w:p>
    <w:p>
      <w:r>
        <w:rPr>
          <w:b/>
        </w:rPr>
        <w:t xml:space="preserve">Esimerkki 7.147</w:t>
      </w:r>
    </w:p>
    <w:p>
      <w:r>
        <w:t xml:space="preserve">94 oppilasta ilmoittautui tietokoneluokille . 24 tokaluokkalaista ja 29 kolmasluokkalaista . loput oppilaat olivat neljäsluokkalaisia . kuinka moni neljäsluokkalainen osallistui tietokoneluokille ?</w:t>
      </w:r>
    </w:p>
    <w:p>
      <w:r>
        <w:rPr>
          <w:b/>
        </w:rPr>
        <w:t xml:space="preserve">Tulos</w:t>
      </w:r>
    </w:p>
    <w:p>
      <w:r>
        <w:t xml:space="preserve">41</w:t>
      </w:r>
    </w:p>
    <w:p>
      <w:r>
        <w:rPr>
          <w:b/>
        </w:rPr>
        <w:t xml:space="preserve">Esimerkki 7.148</w:t>
      </w:r>
    </w:p>
    <w:p>
      <w:r>
        <w:t xml:space="preserve">robert haluaa harjoitella maalipotkuja jalkapalloa varten . hän päättää tehdä 98 potkua ennen kuin hän lähtee puistosta kotiin . hän tekee 43 potkua ennen kuin pitää tauon saadakseen juotavaa vettä . sen jälkeen hän tekee vielä 36 potkua . kuinka monta potkua hänen on vielä tehtävä ennen kuin hän lähtee kotiin ?</w:t>
      </w:r>
    </w:p>
    <w:p>
      <w:r>
        <w:rPr>
          <w:b/>
        </w:rPr>
        <w:t xml:space="preserve">Tulos</w:t>
      </w:r>
    </w:p>
    <w:p>
      <w:r>
        <w:t xml:space="preserve">19</w:t>
      </w:r>
    </w:p>
    <w:p>
      <w:r>
        <w:rPr>
          <w:b/>
        </w:rPr>
        <w:t xml:space="preserve">Esimerkki 7.149</w:t>
      </w:r>
    </w:p>
    <w:p>
      <w:r>
        <w:t xml:space="preserve">eräässä eläinkaupassa oli 13 siamilaiskissaa ja 5 kotikissaa . alennusmyynnissä he myivät 10 kissaa . kuinka monta kissaa heillä on jäljellä ?</w:t>
      </w:r>
    </w:p>
    <w:p>
      <w:r>
        <w:rPr>
          <w:b/>
        </w:rPr>
        <w:t xml:space="preserve">Tulos</w:t>
      </w:r>
    </w:p>
    <w:p>
      <w:r>
        <w:t xml:space="preserve">8</w:t>
      </w:r>
    </w:p>
    <w:p>
      <w:r>
        <w:rPr>
          <w:b/>
        </w:rPr>
        <w:t xml:space="preserve">Esimerkki 7.150</w:t>
      </w:r>
    </w:p>
    <w:p>
      <w:r>
        <w:t xml:space="preserve">Jos hän joi niistä 25 ja osti sitten 30 pulloa lisää, kuinka monta pulloa hänellä olisi?</w:t>
      </w:r>
    </w:p>
    <w:p>
      <w:r>
        <w:rPr>
          <w:b/>
        </w:rPr>
        <w:t xml:space="preserve">Tulos</w:t>
      </w:r>
    </w:p>
    <w:p>
      <w:r>
        <w:t xml:space="preserve">47</w:t>
      </w:r>
    </w:p>
    <w:p>
      <w:r>
        <w:rPr>
          <w:b/>
        </w:rPr>
        <w:t xml:space="preserve">Esimerkki 7.151</w:t>
      </w:r>
    </w:p>
    <w:p>
      <w:r>
        <w:t xml:space="preserve">Jake pystytti karkkikioskin etupihalleen . hänellä on 80 karkkia myytävänä . hän myi maanantaina 15 karkkia . tiistaina hän myi paljon enemmän . keskiviikkona Jakella oli enää 7 karkkia jäljellä . kuinka monta karkkia Jake myi tiistaina ?</w:t>
      </w:r>
    </w:p>
    <w:p>
      <w:r>
        <w:rPr>
          <w:b/>
        </w:rPr>
        <w:t xml:space="preserve">Tulos</w:t>
      </w:r>
    </w:p>
    <w:p>
      <w:r>
        <w:t xml:space="preserve">58</w:t>
      </w:r>
    </w:p>
    <w:p>
      <w:r>
        <w:rPr>
          <w:b/>
        </w:rPr>
        <w:t xml:space="preserve">Esimerkki 7.152</w:t>
      </w:r>
    </w:p>
    <w:p>
      <w:r>
        <w:t xml:space="preserve">luokassa on 56 oppilasta . opettaja haluaa jakaa heidät kahteen ryhmään . ensimmäisessä ryhmässä on 24 oppilasta . kuinka monta oppilasta on enemmän toisessa ryhmässä ?</w:t>
      </w:r>
    </w:p>
    <w:p>
      <w:r>
        <w:rPr>
          <w:b/>
        </w:rPr>
        <w:t xml:space="preserve">Tulos</w:t>
      </w:r>
    </w:p>
    <w:p>
      <w:r>
        <w:t xml:space="preserve">8</w:t>
      </w:r>
    </w:p>
    <w:p>
      <w:r>
        <w:rPr>
          <w:b/>
        </w:rPr>
        <w:t xml:space="preserve">Esimerkki 7.153</w:t>
      </w:r>
    </w:p>
    <w:p>
      <w:r>
        <w:t xml:space="preserve">juhlien jälkeen Kevin arvioi, että he käyttivät ruokaan, juomiin ja astioihin yhteensä 560 dollaria. Jos he käyttivät ruokaan 268 dollaria ja astioihin ja muihin tavaroihin 118 dollaria, kuinka paljon he käyttivät juomiin?</w:t>
      </w:r>
    </w:p>
    <w:p>
      <w:r>
        <w:rPr>
          <w:b/>
        </w:rPr>
        <w:t xml:space="preserve">Tulos</w:t>
      </w:r>
    </w:p>
    <w:p>
      <w:r>
        <w:t xml:space="preserve">174</w:t>
      </w:r>
    </w:p>
    <w:p>
      <w:r>
        <w:rPr>
          <w:b/>
        </w:rPr>
        <w:t xml:space="preserve">Esimerkki 7.154</w:t>
      </w:r>
    </w:p>
    <w:p>
      <w:r>
        <w:t xml:space="preserve">Berylillä on 88 retiisiä . hän laittaa ne kahteen koriin . jos ensimmäisessä korissa on 37 retiisiä, kuinka monta retiisiä on toisessa korissa enemmän kuin ensimmäisessä?</w:t>
      </w:r>
    </w:p>
    <w:p>
      <w:r>
        <w:rPr>
          <w:b/>
        </w:rPr>
        <w:t xml:space="preserve">Tulos</w:t>
      </w:r>
    </w:p>
    <w:p>
      <w:r>
        <w:t xml:space="preserve">14</w:t>
      </w:r>
    </w:p>
    <w:p>
      <w:r>
        <w:rPr>
          <w:b/>
        </w:rPr>
        <w:t xml:space="preserve">Esimerkki 7.155</w:t>
      </w:r>
    </w:p>
    <w:p>
      <w:r>
        <w:t xml:space="preserve">Codylla oli 45 dollaria . syntymäpäivälahjaksi hän sai 9 dollaria lisää, mutta käytti 19 dollaria uuteen peliin . kuinka paljon rahaa hänellä on nyt ?</w:t>
      </w:r>
    </w:p>
    <w:p>
      <w:r>
        <w:rPr>
          <w:b/>
        </w:rPr>
        <w:t xml:space="preserve">Tulos</w:t>
      </w:r>
    </w:p>
    <w:p>
      <w:r>
        <w:t xml:space="preserve">35</w:t>
      </w:r>
    </w:p>
    <w:p>
      <w:r>
        <w:rPr>
          <w:b/>
        </w:rPr>
        <w:t xml:space="preserve">Esimerkki 7.156</w:t>
      </w:r>
    </w:p>
    <w:p>
      <w:r>
        <w:t xml:space="preserve">Lomalla ollessaan Debby otti 24 kuvaa eläintarhassa ja 12 kuvaa museossa . jos hän myöhemmin poisti 14 kuvaa, kuinka monta kuvaa hänellä oli vielä lomaltaan ?</w:t>
      </w:r>
    </w:p>
    <w:p>
      <w:r>
        <w:rPr>
          <w:b/>
        </w:rPr>
        <w:t xml:space="preserve">Tulos</w:t>
      </w:r>
    </w:p>
    <w:p>
      <w:r>
        <w:t xml:space="preserve">22</w:t>
      </w:r>
    </w:p>
    <w:p>
      <w:r>
        <w:rPr>
          <w:b/>
        </w:rPr>
        <w:t xml:space="preserve">Esimerkki 7.157</w:t>
      </w:r>
    </w:p>
    <w:p>
      <w:r>
        <w:t xml:space="preserve">koulun pesäpallojoukkueessa oli 2 uutta pelaajaa ja 22 palaavaa pelaajaa . jos valmentaja jakaisi heidät ryhmiin, joissa kussakin ryhmässä olisi 3 pelaajaa, kuinka monta ryhmää olisi ?</w:t>
      </w:r>
    </w:p>
    <w:p>
      <w:r>
        <w:rPr>
          <w:b/>
        </w:rPr>
        <w:t xml:space="preserve">Tulos</w:t>
      </w:r>
    </w:p>
    <w:p>
      <w:r>
        <w:t xml:space="preserve">8</w:t>
      </w:r>
    </w:p>
    <w:p>
      <w:r>
        <w:rPr>
          <w:b/>
        </w:rPr>
        <w:t xml:space="preserve">Esimerkki 7.158</w:t>
      </w:r>
    </w:p>
    <w:p>
      <w:r>
        <w:t xml:space="preserve">eläinsuojassa oli 23 pentua, kun kaksi uutta pentua tuotiin . jos 5 pentua päivässä hyväksytään, kuinka kauan kestää, että kaikki hyväksytään?</w:t>
      </w:r>
    </w:p>
    <w:p>
      <w:r>
        <w:rPr>
          <w:b/>
        </w:rPr>
        <w:t xml:space="preserve">Tulos</w:t>
      </w:r>
    </w:p>
    <w:p>
      <w:r>
        <w:t xml:space="preserve">5</w:t>
      </w:r>
    </w:p>
    <w:p>
      <w:r>
        <w:rPr>
          <w:b/>
        </w:rPr>
        <w:t xml:space="preserve">Esimerkki 7.159</w:t>
      </w:r>
    </w:p>
    <w:p>
      <w:r>
        <w:t xml:space="preserve">Lukella oli tammikuussa 48 dollaria . maaliskuussa hän oli käyttänyt 11 dollaria . jos hän saisi äidiltään vielä 21 dollaria, kuinka paljon rahaa hänellä olisi ?</w:t>
      </w:r>
    </w:p>
    <w:p>
      <w:r>
        <w:rPr>
          <w:b/>
        </w:rPr>
        <w:t xml:space="preserve">Tulos</w:t>
      </w:r>
    </w:p>
    <w:p>
      <w:r>
        <w:t xml:space="preserve">58</w:t>
      </w:r>
    </w:p>
    <w:p>
      <w:r>
        <w:rPr>
          <w:b/>
        </w:rPr>
        <w:t xml:space="preserve">Esimerkki 7.160</w:t>
      </w:r>
    </w:p>
    <w:p>
      <w:r>
        <w:t xml:space="preserve">Jos hänellä on jo 247 naulaa mukanaan ja hän löysi vielä 144 naulaa työkaluvarastostaan, kuinka monta naulaa hänen on ostettava lisää, jos hän tarvitsee yhteensä 500 naulaa?</w:t>
      </w:r>
    </w:p>
    <w:p>
      <w:r>
        <w:rPr>
          <w:b/>
        </w:rPr>
        <w:t xml:space="preserve">Tulos</w:t>
      </w:r>
    </w:p>
    <w:p>
      <w:r>
        <w:t xml:space="preserve">109</w:t>
      </w:r>
    </w:p>
    <w:p>
      <w:r>
        <w:rPr>
          <w:b/>
        </w:rPr>
        <w:t xml:space="preserve">Esimerkki 7.161</w:t>
      </w:r>
    </w:p>
    <w:p>
      <w:r>
        <w:t xml:space="preserve">Haleyn vanha pesukone pystyi pesemään vain 7 vaatekappaletta kerrallaan . jos hänen pitäisi pestä 2 paitaa ja 33 villapaitaa, kuinka monta pesukertaa hänen pitäisi pestä?</w:t>
      </w:r>
    </w:p>
    <w:p>
      <w:r>
        <w:rPr>
          <w:b/>
        </w:rPr>
        <w:t xml:space="preserve">Tulos</w:t>
      </w:r>
    </w:p>
    <w:p>
      <w:r>
        <w:t xml:space="preserve">5</w:t>
      </w:r>
    </w:p>
    <w:p>
      <w:r>
        <w:rPr>
          <w:b/>
        </w:rPr>
        <w:t xml:space="preserve">Esimerkki 7.162</w:t>
      </w:r>
    </w:p>
    <w:p>
      <w:r>
        <w:t xml:space="preserve">Jos saisit 6 ylimääräistä elämää ensimmäisellä tasolla ja 11 lisää toisella tasolla, kuinka monta elämää sinulla olisi?</w:t>
      </w:r>
    </w:p>
    <w:p>
      <w:r>
        <w:rPr>
          <w:b/>
        </w:rPr>
        <w:t xml:space="preserve">Tulos</w:t>
      </w:r>
    </w:p>
    <w:p>
      <w:r>
        <w:t xml:space="preserve">19</w:t>
      </w:r>
    </w:p>
    <w:p>
      <w:r>
        <w:rPr>
          <w:b/>
        </w:rPr>
        <w:t xml:space="preserve">Esimerkki 7.163</w:t>
      </w:r>
    </w:p>
    <w:p>
      <w:r>
        <w:t xml:space="preserve">Anita tarvitsee 26 laatikollista marjoja tehdäkseen marjapiirakan . hänellä on jo 10 laatikollista mansikoita ja 9 laatikollista mustikoita . kuinka monta laatikollista marjoja Anitan pitäisi ostaa lisää ?</w:t>
      </w:r>
    </w:p>
    <w:p>
      <w:r>
        <w:rPr>
          <w:b/>
        </w:rPr>
        <w:t xml:space="preserve">Tulos</w:t>
      </w:r>
    </w:p>
    <w:p>
      <w:r>
        <w:t xml:space="preserve">7</w:t>
      </w:r>
    </w:p>
    <w:p>
      <w:r>
        <w:rPr>
          <w:b/>
        </w:rPr>
        <w:t xml:space="preserve">Esimerkki 7.164</w:t>
      </w:r>
    </w:p>
    <w:p>
      <w:r>
        <w:t xml:space="preserve">cindyllä on 105 tarraa . hän käyttää 23 tarraa . hän ostaa 45 tarraa lisää . kuinka monta tarraa cindyllä on nyt ?</w:t>
      </w:r>
    </w:p>
    <w:p>
      <w:r>
        <w:rPr>
          <w:b/>
        </w:rPr>
        <w:t xml:space="preserve">Tulos</w:t>
      </w:r>
    </w:p>
    <w:p>
      <w:r>
        <w:t xml:space="preserve">127</w:t>
      </w:r>
    </w:p>
    <w:p>
      <w:r>
        <w:rPr>
          <w:b/>
        </w:rPr>
        <w:t xml:space="preserve">Esimerkki 7.165</w:t>
      </w:r>
    </w:p>
    <w:p>
      <w:r>
        <w:t xml:space="preserve">Hiihtokeskus ilmoitti tammikuussa lunta sataneen 65 tuumaa. ensimmäisellä viikolla mitattiin 18 tuumaa lunta. toisella viikolla mitattiin 25 tuumaa lunta. kuinka paljon lunta saatiin loppukuusta?</w:t>
      </w:r>
    </w:p>
    <w:p>
      <w:r>
        <w:rPr>
          <w:b/>
        </w:rPr>
        <w:t xml:space="preserve">Tulos</w:t>
      </w:r>
    </w:p>
    <w:p>
      <w:r>
        <w:t xml:space="preserve">22</w:t>
      </w:r>
    </w:p>
    <w:p>
      <w:r>
        <w:rPr>
          <w:b/>
        </w:rPr>
        <w:t xml:space="preserve">Esimerkki 7.166</w:t>
      </w:r>
    </w:p>
    <w:p>
      <w:r>
        <w:t xml:space="preserve">Sam osti koulujen kirjamessuilta 13 seikkailukirjaa ja 17 salaperäistä kirjaa . jos 15 kirjaa käytettiin, kuinka monta uutta kirjaa hän osti?</w:t>
      </w:r>
    </w:p>
    <w:p>
      <w:r>
        <w:rPr>
          <w:b/>
        </w:rPr>
        <w:t xml:space="preserve">Tulos</w:t>
      </w:r>
    </w:p>
    <w:p>
      <w:r>
        <w:t xml:space="preserve">15</w:t>
      </w:r>
    </w:p>
    <w:p>
      <w:r>
        <w:rPr>
          <w:b/>
        </w:rPr>
        <w:t xml:space="preserve">Esimerkki 7.167</w:t>
      </w:r>
    </w:p>
    <w:p>
      <w:r>
        <w:t xml:space="preserve">evanilla on suuri kirjakokoelma . hän antoi parhaalle ystävälleen 14 kirjaa . hän antoi pikkuveljelleen 8 kirjaa . nyt evanin kokoelmassa on 60 kirjaa . kuinka monta kirjaa hänellä oli aluksi ?</w:t>
      </w:r>
    </w:p>
    <w:p>
      <w:r>
        <w:rPr>
          <w:b/>
        </w:rPr>
        <w:t xml:space="preserve">Tulos</w:t>
      </w:r>
    </w:p>
    <w:p>
      <w:r>
        <w:t xml:space="preserve">82</w:t>
      </w:r>
    </w:p>
    <w:p>
      <w:r>
        <w:rPr>
          <w:b/>
        </w:rPr>
        <w:t xml:space="preserve">Esimerkki 7.168</w:t>
      </w:r>
    </w:p>
    <w:p>
      <w:r>
        <w:t xml:space="preserve">bussissa on matkustajia . bussipysäkillä bussiin nousi 7 matkustajaa ja 9 matkustajaa poistui bussista . jos bussissa on lopulta 26 matkustajaa, kuinka monta matkustajaa bussissa oli aluksi ?</w:t>
      </w:r>
    </w:p>
    <w:p>
      <w:r>
        <w:rPr>
          <w:b/>
        </w:rPr>
        <w:t xml:space="preserve">Tulos</w:t>
      </w:r>
    </w:p>
    <w:p>
      <w:r>
        <w:t xml:space="preserve">28</w:t>
      </w:r>
    </w:p>
    <w:p>
      <w:r>
        <w:rPr>
          <w:b/>
        </w:rPr>
        <w:t xml:space="preserve">Esimerkki 7.169</w:t>
      </w:r>
    </w:p>
    <w:p>
      <w:r>
        <w:t xml:space="preserve">Samin oli kuitenkin lähdettävä kotiin aikaisemmin. hän sai oman osuutensa karkkeista, jotka koostuivat 10 purukumista 15 suklaapatukasta ja 20 hedelmäkarkista. kuinka monta karkkia hän sai yhteensä?</w:t>
      </w:r>
    </w:p>
    <w:p>
      <w:r>
        <w:rPr>
          <w:b/>
        </w:rPr>
        <w:t xml:space="preserve">Tulos</w:t>
      </w:r>
    </w:p>
    <w:p>
      <w:r>
        <w:t xml:space="preserve">45</w:t>
      </w:r>
    </w:p>
    <w:p>
      <w:r>
        <w:rPr>
          <w:b/>
        </w:rPr>
        <w:t xml:space="preserve">Esimerkki 7.170</w:t>
      </w:r>
    </w:p>
    <w:p>
      <w:r>
        <w:t xml:space="preserve">ennen lounasta tarjoilija oli jo ansainnut 5 dollaria juomarahaa . lounaan jälkeen hänellä oli 7 asiakasta ja jokainen asiakas antoi hänelle 2 dollarin juomarahan . kuinka paljon hän ansaitsi yhteensä ?</w:t>
      </w:r>
    </w:p>
    <w:p>
      <w:r>
        <w:rPr>
          <w:b/>
        </w:rPr>
        <w:t xml:space="preserve">Tulos</w:t>
      </w:r>
    </w:p>
    <w:p>
      <w:r>
        <w:t xml:space="preserve">19</w:t>
      </w:r>
    </w:p>
    <w:p>
      <w:r>
        <w:rPr>
          <w:b/>
        </w:rPr>
        <w:t xml:space="preserve">Esimerkki 7.171</w:t>
      </w:r>
    </w:p>
    <w:p>
      <w:r>
        <w:t xml:space="preserve">puistossa oli 86 puuta . Niistä 15 kuoli ja toiset 23 kaadettiin . kuinka monta puuta oli jäljellä ?</w:t>
      </w:r>
    </w:p>
    <w:p>
      <w:r>
        <w:rPr>
          <w:b/>
        </w:rPr>
        <w:t xml:space="preserve">Tulos</w:t>
      </w:r>
    </w:p>
    <w:p>
      <w:r>
        <w:t xml:space="preserve">48</w:t>
      </w:r>
    </w:p>
    <w:p>
      <w:r>
        <w:rPr>
          <w:b/>
        </w:rPr>
        <w:t xml:space="preserve">Esimerkki 7.172</w:t>
      </w:r>
    </w:p>
    <w:p>
      <w:r>
        <w:t xml:space="preserve">rakennuksessa on joitakin huoneita . Niistä 35 on luokkahuoneita 10 on toimistoja ja loput 6 on lukuhuoneita . kuinka monta huonetta rakennuksessa on ?</w:t>
      </w:r>
    </w:p>
    <w:p>
      <w:r>
        <w:rPr>
          <w:b/>
        </w:rPr>
        <w:t xml:space="preserve">Tulos</w:t>
      </w:r>
    </w:p>
    <w:p>
      <w:r>
        <w:t xml:space="preserve">51</w:t>
      </w:r>
    </w:p>
    <w:p>
      <w:r>
        <w:rPr>
          <w:b/>
        </w:rPr>
        <w:t xml:space="preserve">Esimerkki 7.173</w:t>
      </w:r>
    </w:p>
    <w:p>
      <w:r>
        <w:t xml:space="preserve">Kaupungin karnevaaleissa Billy ajoi maailmanpyörällä 7 kertaa ja puskurivaunuilla 3 kertaa . jos kukin kyyti maksoi 5 lippua, kuinka monta lippua hän käytti?</w:t>
      </w:r>
    </w:p>
    <w:p>
      <w:r>
        <w:rPr>
          <w:b/>
        </w:rPr>
        <w:t xml:space="preserve">Tulos</w:t>
      </w:r>
    </w:p>
    <w:p>
      <w:r>
        <w:t xml:space="preserve">50</w:t>
      </w:r>
    </w:p>
    <w:p>
      <w:r>
        <w:rPr>
          <w:b/>
        </w:rPr>
        <w:t xml:space="preserve">Esimerkki 7.174</w:t>
      </w:r>
    </w:p>
    <w:p>
      <w:r>
        <w:t xml:space="preserve">Jos jokaiseen pakettiautoon mahtuu 7 ihmistä ja matkalle lähtee 33 oppilasta ja 9 aikuista, kuinka monta pakettiautoa he tarvitsevat?</w:t>
      </w:r>
    </w:p>
    <w:p>
      <w:r>
        <w:rPr>
          <w:b/>
        </w:rPr>
        <w:t xml:space="preserve">Tulos</w:t>
      </w:r>
    </w:p>
    <w:p>
      <w:r>
        <w:t xml:space="preserve">6</w:t>
      </w:r>
    </w:p>
    <w:p>
      <w:r>
        <w:rPr>
          <w:b/>
        </w:rPr>
        <w:t xml:space="preserve">Esimerkki 7.175</w:t>
      </w:r>
    </w:p>
    <w:p>
      <w:r>
        <w:t xml:space="preserve">äiti osti perunoita . hän käytti 15 perunaa salaattiin ja 24 perunaa perunamuusiin . jos jäljelle jäi 13 perunaa, kuinka monta perunaa äiti osti aluksi ?</w:t>
      </w:r>
    </w:p>
    <w:p>
      <w:r>
        <w:rPr>
          <w:b/>
        </w:rPr>
        <w:t xml:space="preserve">Tulos</w:t>
      </w:r>
    </w:p>
    <w:p>
      <w:r>
        <w:t xml:space="preserve">52</w:t>
      </w:r>
    </w:p>
    <w:p>
      <w:r>
        <w:rPr>
          <w:b/>
        </w:rPr>
        <w:t xml:space="preserve">Esimerkki 7.176</w:t>
      </w:r>
    </w:p>
    <w:p>
      <w:r>
        <w:t xml:space="preserve">jeanilla oli pussillinen karkkia . hän antoi 18 kappaletta ystävälleen . jean söi 7 kappaletta . nyt hänellä on jäljellä 16 kappaletta . kuinka monta karkkia jeanilla oli aluksi ?</w:t>
      </w:r>
    </w:p>
    <w:p>
      <w:r>
        <w:rPr>
          <w:b/>
        </w:rPr>
        <w:t xml:space="preserve">Tulos</w:t>
      </w:r>
    </w:p>
    <w:p>
      <w:r>
        <w:t xml:space="preserve">41</w:t>
      </w:r>
    </w:p>
    <w:p>
      <w:r>
        <w:rPr>
          <w:b/>
        </w:rPr>
        <w:t xml:space="preserve">Esimerkki 7.177</w:t>
      </w:r>
    </w:p>
    <w:p>
      <w:r>
        <w:t xml:space="preserve">Pöydällä oli 2 vihreää omenaa 3 punaista omenaa ja 14 keltaista omenaa . kuinka monta omenaa pöydällä oli ?</w:t>
      </w:r>
    </w:p>
    <w:p>
      <w:r>
        <w:rPr>
          <w:b/>
        </w:rPr>
        <w:t xml:space="preserve">Tulos</w:t>
      </w:r>
    </w:p>
    <w:p>
      <w:r>
        <w:t xml:space="preserve">19</w:t>
      </w:r>
    </w:p>
    <w:p>
      <w:r>
        <w:rPr>
          <w:b/>
        </w:rPr>
        <w:t xml:space="preserve">Esimerkki 7.178</w:t>
      </w:r>
    </w:p>
    <w:p>
      <w:r>
        <w:t xml:space="preserve">wendy sai 5 pistettä jokaisesta kierrättämästään tölkkipussista . jos hänellä olisi ollut 11 pussia, mutta hän ei kierrättänyt niistä kahta, kuinka monta pistettä hän olisi saanut?</w:t>
      </w:r>
    </w:p>
    <w:p>
      <w:r>
        <w:rPr>
          <w:b/>
        </w:rPr>
        <w:t xml:space="preserve">Tulos</w:t>
      </w:r>
    </w:p>
    <w:p>
      <w:r>
        <w:t xml:space="preserve">45</w:t>
      </w:r>
    </w:p>
    <w:p>
      <w:r>
        <w:rPr>
          <w:b/>
        </w:rPr>
        <w:t xml:space="preserve">Esimerkki 7.179</w:t>
      </w:r>
    </w:p>
    <w:p>
      <w:r>
        <w:t xml:space="preserve">kaleb osti 14 laatikollista suklaakarkkeja ja antoi 5 hänen pikkuveljelleen . jos jokaisessa laatikossa on 6 kappaletta, kuinka monta kappaletta kalebilla on vielä jäljellä ?</w:t>
      </w:r>
    </w:p>
    <w:p>
      <w:r>
        <w:rPr>
          <w:b/>
        </w:rPr>
        <w:t xml:space="preserve">Tulos</w:t>
      </w:r>
    </w:p>
    <w:p>
      <w:r>
        <w:t xml:space="preserve">54</w:t>
      </w:r>
    </w:p>
    <w:p>
      <w:r>
        <w:rPr>
          <w:b/>
        </w:rPr>
        <w:t xml:space="preserve">Esimerkki 7.180</w:t>
      </w:r>
    </w:p>
    <w:p>
      <w:r>
        <w:t xml:space="preserve">Marialla oli 25 purukumia . tommy antoi hänelle 16 palaa lisää . luis antoi hänelle 20 palaa lisää . montako purukumia Marialla on nyt ?</w:t>
      </w:r>
    </w:p>
    <w:p>
      <w:r>
        <w:rPr>
          <w:b/>
        </w:rPr>
        <w:t xml:space="preserve">Tulos</w:t>
      </w:r>
    </w:p>
    <w:p>
      <w:r>
        <w:t xml:space="preserve">61</w:t>
      </w:r>
    </w:p>
    <w:p>
      <w:r>
        <w:rPr>
          <w:b/>
        </w:rPr>
        <w:t xml:space="preserve">Esimerkki 7.181</w:t>
      </w:r>
    </w:p>
    <w:p>
      <w:r>
        <w:t xml:space="preserve">omar rakastaa tammea . hän pelasi eilen 37 peliä . hän pelasi tänään 49 peliä . omar hävisi 18 peliä . kuinka monta peliä hän voitti ?</w:t>
      </w:r>
    </w:p>
    <w:p>
      <w:r>
        <w:rPr>
          <w:b/>
        </w:rPr>
        <w:t xml:space="preserve">Tulos</w:t>
      </w:r>
    </w:p>
    <w:p>
      <w:r>
        <w:t xml:space="preserve">68</w:t>
      </w:r>
    </w:p>
    <w:p>
      <w:r>
        <w:rPr>
          <w:b/>
        </w:rPr>
        <w:t xml:space="preserve">Esimerkki 7.182</w:t>
      </w:r>
    </w:p>
    <w:p>
      <w:r>
        <w:t xml:space="preserve">kansainvälisessä ryhmässä oli 49 kiinalaista amerikkalaista ja australialaista. Heistä 16 oli amerikkalaisia ja 11 australialaisia . kuinka monta kiinalaista oli mukana ?</w:t>
      </w:r>
    </w:p>
    <w:p>
      <w:r>
        <w:rPr>
          <w:b/>
        </w:rPr>
        <w:t xml:space="preserve">Tulos</w:t>
      </w:r>
    </w:p>
    <w:p>
      <w:r>
        <w:t xml:space="preserve">22</w:t>
      </w:r>
    </w:p>
    <w:p>
      <w:r>
        <w:rPr>
          <w:b/>
        </w:rPr>
        <w:t xml:space="preserve">Esimerkki 7.183</w:t>
      </w:r>
    </w:p>
    <w:p>
      <w:r>
        <w:t xml:space="preserve">Joshualla on kolme lelulaatikkoa leluautoilleen . hän laittaa ensimmäiseen lelulaatikkoon 21 leluautoa 31 leluautoa toiseen lelulaatikkoon ja 19 leluautoa kolmanteen laatikkoon . kuinka monta leluautoa Joshualla on yhteensä ?</w:t>
      </w:r>
    </w:p>
    <w:p>
      <w:r>
        <w:rPr>
          <w:b/>
        </w:rPr>
        <w:t xml:space="preserve">Tulos</w:t>
      </w:r>
    </w:p>
    <w:p>
      <w:r>
        <w:t xml:space="preserve">71</w:t>
      </w:r>
    </w:p>
    <w:p>
      <w:r>
        <w:rPr>
          <w:b/>
        </w:rPr>
        <w:t xml:space="preserve">Esimerkki 7.184</w:t>
      </w:r>
    </w:p>
    <w:p>
      <w:r>
        <w:t xml:space="preserve">Katie rakastaa matkustamista . syntymäpäivänään hän päätti lähteä matkalle salaperäiselle mantereelle . hänen ensimmäinen matkakohteensa oli patsaiden saari, joka on 436 mailin päässä hänen kotipaikastaan . hän otti lentokoneen, joka teki kaksi välilaskua 1 välilaskua 132 mailin matkan jälkeen ja 2 välilaskua 236 mailin matkan jälkeen . kuinka paljon kauempana saari on 2 välilaskusta ?</w:t>
      </w:r>
    </w:p>
    <w:p>
      <w:r>
        <w:rPr>
          <w:b/>
        </w:rPr>
        <w:t xml:space="preserve">Tulos</w:t>
      </w:r>
    </w:p>
    <w:p>
      <w:r>
        <w:t xml:space="preserve">68</w:t>
      </w:r>
    </w:p>
    <w:p>
      <w:r>
        <w:rPr>
          <w:b/>
        </w:rPr>
        <w:t xml:space="preserve">Esimerkki 7.185</w:t>
      </w:r>
    </w:p>
    <w:p>
      <w:r>
        <w:t xml:space="preserve">Tonylla oli 20 dollaria . hän maksoi 8 dollaria lipusta baseball-otteluun . pelissä hän osti hot dogin 3 dollarilla . kuinka paljon rahaa Tonylla oli silloin?</w:t>
      </w:r>
    </w:p>
    <w:p>
      <w:r>
        <w:rPr>
          <w:b/>
        </w:rPr>
        <w:t xml:space="preserve">Tulos</w:t>
      </w:r>
    </w:p>
    <w:p>
      <w:r>
        <w:t xml:space="preserve">9</w:t>
      </w:r>
    </w:p>
    <w:p>
      <w:r>
        <w:rPr>
          <w:b/>
        </w:rPr>
        <w:t xml:space="preserve">Esimerkki 7.186</w:t>
      </w:r>
    </w:p>
    <w:p>
      <w:r>
        <w:t xml:space="preserve">pelihallissa Amyllä oli 6 lippua, jotka hän oli säästänyt edellisellä kerralla, kun hän kävi pelihallissa . tällä kertaa hän pelasi peliä 7 kertaa ja ansaitsi 5 lippua jokaisella pelikerralla . kuinka monta lippua hänellä on nyt ?</w:t>
      </w:r>
    </w:p>
    <w:p>
      <w:r>
        <w:rPr>
          <w:b/>
        </w:rPr>
        <w:t xml:space="preserve">Tulos</w:t>
      </w:r>
    </w:p>
    <w:p>
      <w:r>
        <w:t xml:space="preserve">41</w:t>
      </w:r>
    </w:p>
    <w:p>
      <w:r>
        <w:rPr>
          <w:b/>
        </w:rPr>
        <w:t xml:space="preserve">Esimerkki 7.187</w:t>
      </w:r>
    </w:p>
    <w:p>
      <w:r>
        <w:t xml:space="preserve">Jos hän valmisti 350 grammaa sipsejä ja hänen isänsä valmisti 268 grammaa, kuinka paljon sipsejä hänen veljensä pitäisi valmistaa, jotta he saisivat 800 grammaa sipsejä?</w:t>
      </w:r>
    </w:p>
    <w:p>
      <w:r>
        <w:rPr>
          <w:b/>
        </w:rPr>
        <w:t xml:space="preserve">Tulos</w:t>
      </w:r>
    </w:p>
    <w:p>
      <w:r>
        <w:t xml:space="preserve">182</w:t>
      </w:r>
    </w:p>
    <w:p>
      <w:r>
        <w:rPr>
          <w:b/>
        </w:rPr>
        <w:t xml:space="preserve">Esimerkki 7.188</w:t>
      </w:r>
    </w:p>
    <w:p>
      <w:r>
        <w:t xml:space="preserve">emily pelasi tietokilpailua . ensimmäisellä kierroksella hän sai 16 pistettä ja toisella kierroksella 33 pistettä . viimeisellä kierroksella hän hävisi 48 pistettä . kuinka monta pistettä hänellä oli pelin lopussa ?</w:t>
      </w:r>
    </w:p>
    <w:p>
      <w:r>
        <w:rPr>
          <w:b/>
        </w:rPr>
        <w:t xml:space="preserve">Tulos</w:t>
      </w:r>
    </w:p>
    <w:p>
      <w:r>
        <w:t xml:space="preserve">1</w:t>
      </w:r>
    </w:p>
    <w:p>
      <w:r>
        <w:rPr>
          <w:b/>
        </w:rPr>
        <w:t xml:space="preserve">Esimerkki 7.189</w:t>
      </w:r>
    </w:p>
    <w:p>
      <w:r>
        <w:t xml:space="preserve">Jos Paige sai koulussa valmiiksi 44 tehtävää, kuinka monta tehtävää hänen piti tehdä kotitehtävinä?</w:t>
      </w:r>
    </w:p>
    <w:p>
      <w:r>
        <w:rPr>
          <w:b/>
        </w:rPr>
        <w:t xml:space="preserve">Tulos</w:t>
      </w:r>
    </w:p>
    <w:p>
      <w:r>
        <w:t xml:space="preserve">11</w:t>
      </w:r>
    </w:p>
    <w:p>
      <w:r>
        <w:rPr>
          <w:b/>
        </w:rPr>
        <w:t xml:space="preserve">Esimerkki 7.190</w:t>
      </w:r>
    </w:p>
    <w:p>
      <w:r>
        <w:t xml:space="preserve">Brianilla on 39 lyijykynää . hän antaa 18 lyijykynää ystävälleen . hän ostaa 22 lyijykynää lisää . kuinka monta lyijykynää Brianilla on nyt ?</w:t>
      </w:r>
    </w:p>
    <w:p>
      <w:r>
        <w:rPr>
          <w:b/>
        </w:rPr>
        <w:t xml:space="preserve">Tulos</w:t>
      </w:r>
    </w:p>
    <w:p>
      <w:r>
        <w:t xml:space="preserve">43</w:t>
      </w:r>
    </w:p>
    <w:p>
      <w:r>
        <w:rPr>
          <w:b/>
        </w:rPr>
        <w:t xml:space="preserve">Esimerkki 7.191</w:t>
      </w:r>
    </w:p>
    <w:p>
      <w:r>
        <w:t xml:space="preserve">Annie juhlii syntymäpäiväänsä ensi viikolla, joten hänen ystävänsä päättivät järjestää hänelle yllätysjuhlat . Jessica Annien paras ystävä isännöi juhlia . hän aikoo tehdä pizzaa kaikille . jos hän osti 15 kappaletta pepperonia 10 kappaletta salamia ja 30 kappaletta pekonia liha-ainesosiksi, kuinka monta lihapalaa hän osti yhteensä ?</w:t>
      </w:r>
    </w:p>
    <w:p>
      <w:r>
        <w:rPr>
          <w:b/>
        </w:rPr>
        <w:t xml:space="preserve">Tulos</w:t>
      </w:r>
    </w:p>
    <w:p>
      <w:r>
        <w:t xml:space="preserve">55</w:t>
      </w:r>
    </w:p>
    <w:p>
      <w:r>
        <w:rPr>
          <w:b/>
        </w:rPr>
        <w:t xml:space="preserve">Esimerkki 7.192</w:t>
      </w:r>
    </w:p>
    <w:p>
      <w:r>
        <w:t xml:space="preserve">tilallani on 43 koiraa 72 kalaa ja 34 kissaa . kuinka monta lemmikkieläintä tilallani on ?</w:t>
      </w:r>
    </w:p>
    <w:p>
      <w:r>
        <w:rPr>
          <w:b/>
        </w:rPr>
        <w:t xml:space="preserve">Tulos</w:t>
      </w:r>
    </w:p>
    <w:p>
      <w:r>
        <w:t xml:space="preserve">149</w:t>
      </w:r>
    </w:p>
    <w:p>
      <w:r>
        <w:rPr>
          <w:b/>
        </w:rPr>
        <w:t xml:space="preserve">Esimerkki 7.193</w:t>
      </w:r>
    </w:p>
    <w:p>
      <w:r>
        <w:t xml:space="preserve">Jos lentäjä lentää saman määrän kilometrejä kolme viikkoa peräkkäin, kuinka monta kilometriä hän lentää yhteensä?</w:t>
      </w:r>
    </w:p>
    <w:p>
      <w:r>
        <w:rPr>
          <w:b/>
        </w:rPr>
        <w:t xml:space="preserve">Tulos</w:t>
      </w:r>
    </w:p>
    <w:p>
      <w:r>
        <w:t xml:space="preserve">7827</w:t>
      </w:r>
    </w:p>
    <w:p>
      <w:r>
        <w:rPr>
          <w:b/>
        </w:rPr>
        <w:t xml:space="preserve">Esimerkki 7.194</w:t>
      </w:r>
    </w:p>
    <w:p>
      <w:r>
        <w:t xml:space="preserve">Adamilla oli 8 laatikollista leluja . jokaisessa laatikossa oli 6 lelua . myöhemmin Adam osti 5 lelua lisää . kuinka monta lelua hänellä oli yhteensä ?</w:t>
      </w:r>
    </w:p>
    <w:p>
      <w:r>
        <w:rPr>
          <w:b/>
        </w:rPr>
        <w:t xml:space="preserve">Tulos</w:t>
      </w:r>
    </w:p>
    <w:p>
      <w:r>
        <w:t xml:space="preserve">53</w:t>
      </w:r>
    </w:p>
    <w:p>
      <w:r>
        <w:rPr>
          <w:b/>
        </w:rPr>
        <w:t xml:space="preserve">Esimerkki 7.195</w:t>
      </w:r>
    </w:p>
    <w:p>
      <w:r>
        <w:t xml:space="preserve">kiitospäivä on tulossa ja tohtori Mary haluaa juhlia sitä jakamalla siunauksensa eri hyväntekeväisyysjärjestöille . hän meni ensin Oldtowniin, jossa hän lahjoitti yhteensä 700 dollaria kolmelle eri hoitokodille . jos hän antoi 245 dollaria ensimmäiselle hoitokodille ja 225 dollaria toiselle hoitokodille, kuinka paljon hän antoi kolmannelle hoitokodille ?</w:t>
      </w:r>
    </w:p>
    <w:p>
      <w:r>
        <w:rPr>
          <w:b/>
        </w:rPr>
        <w:t xml:space="preserve">Tulos</w:t>
      </w:r>
    </w:p>
    <w:p>
      <w:r>
        <w:t xml:space="preserve">230</w:t>
      </w:r>
    </w:p>
    <w:p>
      <w:r>
        <w:rPr>
          <w:b/>
        </w:rPr>
        <w:t xml:space="preserve">Esimerkki 7.196</w:t>
      </w:r>
    </w:p>
    <w:p>
      <w:r>
        <w:t xml:space="preserve">tivolissa on 87 lasta teini-ikäisiä ja aikuisia odottamassa sisäänpääsyä . 24 on teini-ikäisiä 19 on aikuisia ja loput ovat lapsia . kuinka monta lasta odottaa jonossa tivolissa ?</w:t>
      </w:r>
    </w:p>
    <w:p>
      <w:r>
        <w:rPr>
          <w:b/>
        </w:rPr>
        <w:t xml:space="preserve">Tulos</w:t>
      </w:r>
    </w:p>
    <w:p>
      <w:r>
        <w:t xml:space="preserve">44</w:t>
      </w:r>
    </w:p>
    <w:p>
      <w:r>
        <w:rPr>
          <w:b/>
        </w:rPr>
        <w:t xml:space="preserve">Esimerkki 7.197</w:t>
      </w:r>
    </w:p>
    <w:p>
      <w:r>
        <w:t xml:space="preserve">Katie käytti yhteensä 350 dollaria koko saarella oleskeluun . jos hän käytti 125 dollaria ruokaan ja 135 dollaria hotellihuoneisiin, kuinka paljon hän käytti muiden tavaroiden ostamiseen?</w:t>
      </w:r>
    </w:p>
    <w:p>
      <w:r>
        <w:rPr>
          <w:b/>
        </w:rPr>
        <w:t xml:space="preserve">Tulos</w:t>
      </w:r>
    </w:p>
    <w:p>
      <w:r>
        <w:t xml:space="preserve">90</w:t>
      </w:r>
    </w:p>
    <w:p>
      <w:r>
        <w:rPr>
          <w:b/>
        </w:rPr>
        <w:t xml:space="preserve">Esimerkki 7.198</w:t>
      </w:r>
    </w:p>
    <w:p>
      <w:r>
        <w:t xml:space="preserve">Jos Lizzien ryhmä kattoi 238 taloa ja toinen ryhmä 190 taloa, kuinka monta taloa on vielä jäljellä?</w:t>
      </w:r>
    </w:p>
    <w:p>
      <w:r>
        <w:rPr>
          <w:b/>
        </w:rPr>
        <w:t xml:space="preserve">Tulos</w:t>
      </w:r>
    </w:p>
    <w:p>
      <w:r>
        <w:t xml:space="preserve">25</w:t>
      </w:r>
    </w:p>
    <w:p>
      <w:r>
        <w:rPr>
          <w:b/>
        </w:rPr>
        <w:t xml:space="preserve">Esimerkki 7.199</w:t>
      </w:r>
    </w:p>
    <w:p>
      <w:r>
        <w:t xml:space="preserve">Toista pääruokaa varten heitä pyydettiin valmistamaan 500 kappaletta kalafileitä . jos ensimmäinen ryhmä valmisti 189 kappaletta ja toinen ryhmä valmisti 131 kappaletta, kuinka monta kappaletta kolmannen ryhmän pitäisi valmistaa?</w:t>
      </w:r>
    </w:p>
    <w:p>
      <w:r>
        <w:rPr>
          <w:b/>
        </w:rPr>
        <w:t xml:space="preserve">Tulos</w:t>
      </w:r>
    </w:p>
    <w:p>
      <w:r>
        <w:t xml:space="preserve">180</w:t>
      </w:r>
    </w:p>
    <w:p>
      <w:r>
        <w:rPr>
          <w:b/>
        </w:rPr>
        <w:t xml:space="preserve">Esimerkki 7.200</w:t>
      </w:r>
    </w:p>
    <w:p>
      <w:r>
        <w:t xml:space="preserve">Charlene teki 60 helmikaulakorua . hän myi 16 käsityömessuilla . hän antoi 18 ystävilleen . montako kaulakorua Charlenella oli silloin ?</w:t>
      </w:r>
    </w:p>
    <w:p>
      <w:r>
        <w:rPr>
          <w:b/>
        </w:rPr>
        <w:t xml:space="preserve">Tulos</w:t>
      </w:r>
    </w:p>
    <w:p>
      <w:r>
        <w:t xml:space="preserve">26</w:t>
      </w:r>
    </w:p>
    <w:p>
      <w:r>
        <w:rPr>
          <w:b/>
        </w:rPr>
        <w:t xml:space="preserve">Esimerkki 7.201</w:t>
      </w:r>
    </w:p>
    <w:p>
      <w:r>
        <w:t xml:space="preserve">Sam kutsui 9 ystävää syntymäpäiväjuhliin, mutta 6 ei päässyt paikalle. Jos hän haluaisi ostaa niin monta kuppikakkua, että jokainen saisi tasan 2 kuppikakkua, kuinka monta kuppikakkua hänen pitäisi ostaa?</w:t>
      </w:r>
    </w:p>
    <w:p>
      <w:r>
        <w:rPr>
          <w:b/>
        </w:rPr>
        <w:t xml:space="preserve">Tulos</w:t>
      </w:r>
    </w:p>
    <w:p>
      <w:r>
        <w:t xml:space="preserve">6</w:t>
      </w:r>
    </w:p>
    <w:p>
      <w:r>
        <w:rPr>
          <w:b/>
        </w:rPr>
        <w:t xml:space="preserve">Esimerkki 7.202</w:t>
      </w:r>
    </w:p>
    <w:p>
      <w:r>
        <w:t xml:space="preserve">kate maggie ja sue laskivat ikänsä yhteen . lopputulos oli 48 kate on 19 ja maggie on 17 kuinka vanha sue on ?</w:t>
      </w:r>
    </w:p>
    <w:p>
      <w:r>
        <w:rPr>
          <w:b/>
        </w:rPr>
        <w:t xml:space="preserve">Tulos</w:t>
      </w:r>
    </w:p>
    <w:p>
      <w:r>
        <w:t xml:space="preserve">12</w:t>
      </w:r>
    </w:p>
    <w:p>
      <w:r>
        <w:rPr>
          <w:b/>
        </w:rPr>
        <w:t xml:space="preserve">Esimerkki 7.203</w:t>
      </w:r>
    </w:p>
    <w:p>
      <w:r>
        <w:t xml:space="preserve">eläinkaupassa on yhteensä 77 eläintä . Niistä 32 on kissanpentuja ja 15 hamstereita loput ovat lintuja . kuinka monta lintua on ?</w:t>
      </w:r>
    </w:p>
    <w:p>
      <w:r>
        <w:rPr>
          <w:b/>
        </w:rPr>
        <w:t xml:space="preserve">Tulos</w:t>
      </w:r>
    </w:p>
    <w:p>
      <w:r>
        <w:t xml:space="preserve">30</w:t>
      </w:r>
    </w:p>
    <w:p>
      <w:r>
        <w:rPr>
          <w:b/>
        </w:rPr>
        <w:t xml:space="preserve">Esimerkki 7.204</w:t>
      </w:r>
    </w:p>
    <w:p>
      <w:r>
        <w:t xml:space="preserve">Nancy poimi puutarhastaan 12 porkkanaa . jos hän heitti niistä 2 pois ja poimi seuraavana päivänä 21 porkkanaa lisää, kuinka monta porkkanaa hänellä olisi yhteensä ?</w:t>
      </w:r>
    </w:p>
    <w:p>
      <w:r>
        <w:rPr>
          <w:b/>
        </w:rPr>
        <w:t xml:space="preserve">Tulos</w:t>
      </w:r>
    </w:p>
    <w:p>
      <w:r>
        <w:t xml:space="preserve">31</w:t>
      </w:r>
    </w:p>
    <w:p>
      <w:r>
        <w:rPr>
          <w:b/>
        </w:rPr>
        <w:t xml:space="preserve">Esimerkki 7.205</w:t>
      </w:r>
    </w:p>
    <w:p>
      <w:r>
        <w:t xml:space="preserve">Faye ja hänen äitinsä poimivat porkkanoita puutarhastaan . Faye poimi 23 porkkanaa ja hänen äitinsä poimi 5 porkkanaa, jos vain 12 porkkanaa oli hyviä, kuinka monta huonoa porkkanaa heillä oli ?</w:t>
      </w:r>
    </w:p>
    <w:p>
      <w:r>
        <w:rPr>
          <w:b/>
        </w:rPr>
        <w:t xml:space="preserve">Tulos</w:t>
      </w:r>
    </w:p>
    <w:p>
      <w:r>
        <w:t xml:space="preserve">16</w:t>
      </w:r>
    </w:p>
    <w:p>
      <w:r>
        <w:rPr>
          <w:b/>
        </w:rPr>
        <w:t xml:space="preserve">Esimerkki 7.206</w:t>
      </w:r>
    </w:p>
    <w:p>
      <w:r>
        <w:t xml:space="preserve">Jenniferillä on 87 cm pitkä nauha . hän käyttää 24 cm nauhasta ystävänsä lahjan sitomiseen ja 45 cm nauhasta rusetin tekemiseen . kuinka paljon nauhaa jää lopulta jäljelle ?</w:t>
      </w:r>
    </w:p>
    <w:p>
      <w:r>
        <w:rPr>
          <w:b/>
        </w:rPr>
        <w:t xml:space="preserve">Tulos</w:t>
      </w:r>
    </w:p>
    <w:p>
      <w:r>
        <w:t xml:space="preserve">18</w:t>
      </w:r>
    </w:p>
    <w:p>
      <w:r>
        <w:rPr>
          <w:b/>
        </w:rPr>
        <w:t xml:space="preserve">Esimerkki 7.207</w:t>
      </w:r>
    </w:p>
    <w:p>
      <w:r>
        <w:t xml:space="preserve">bridget haluaa voittaa jättimäisen pehmopandakarhun . hän tarvitsee yhteensä 75 pistettä saadakseen sen . bridget sai jo 35 pistettä penninheittokopissa . hän sai 18 pistettä lisää seuraavalla yrityksellään . kuinka monta pistettä bridget tarvitsee vielä ?</w:t>
      </w:r>
    </w:p>
    <w:p>
      <w:r>
        <w:rPr>
          <w:b/>
        </w:rPr>
        <w:t xml:space="preserve">Tulos</w:t>
      </w:r>
    </w:p>
    <w:p>
      <w:r>
        <w:t xml:space="preserve">22</w:t>
      </w:r>
    </w:p>
    <w:p>
      <w:r>
        <w:rPr>
          <w:b/>
        </w:rPr>
        <w:t xml:space="preserve">Esimerkki 7.208</w:t>
      </w:r>
    </w:p>
    <w:p>
      <w:r>
        <w:t xml:space="preserve">Seuraavaksi hänen on valmistettava keittoa . hän tarvitsee 280 kuppia sienikeittoa . jos ensimmäinen ryhmä valmisti 90 kuppia ja kolmas ryhmä valmisti 70 kuppia, kuinka monta kuppia toisen ryhmän pitäisi valmistaa, jotta tarvittava määrä keittoa täyttyisi ?</w:t>
      </w:r>
    </w:p>
    <w:p>
      <w:r>
        <w:rPr>
          <w:b/>
        </w:rPr>
        <w:t xml:space="preserve">Tulos</w:t>
      </w:r>
    </w:p>
    <w:p>
      <w:r>
        <w:t xml:space="preserve">120</w:t>
      </w:r>
    </w:p>
    <w:p>
      <w:r>
        <w:rPr>
          <w:b/>
        </w:rPr>
        <w:t xml:space="preserve">Esimerkki 7.209</w:t>
      </w:r>
    </w:p>
    <w:p>
      <w:r>
        <w:t xml:space="preserve">pelatessaan peliä Frank voitti 6 vihollista . jokaisesta vihollisesta hän sai 9 pistettä . sitten hän sai vielä 8 pistettä tason suorittamisesta . kuinka monta pistettä hän sai yhteensä ?</w:t>
      </w:r>
    </w:p>
    <w:p>
      <w:r>
        <w:rPr>
          <w:b/>
        </w:rPr>
        <w:t xml:space="preserve">Tulos</w:t>
      </w:r>
    </w:p>
    <w:p>
      <w:r>
        <w:t xml:space="preserve">62</w:t>
      </w:r>
    </w:p>
    <w:p>
      <w:r>
        <w:rPr>
          <w:b/>
        </w:rPr>
        <w:t xml:space="preserve">Esimerkki 7.210</w:t>
      </w:r>
    </w:p>
    <w:p>
      <w:r>
        <w:t xml:space="preserve">Tomilla oli 36 vaatekappaletta pestävänä. hän laittoi 18 niistä yhteen kuormaan, mutta päätti jakaa loput kahteen yhtä suureen kuormaan. kuinka monta vaatekappaletta mahtui kuhunkin pieneen kuormaan?</w:t>
      </w:r>
    </w:p>
    <w:p>
      <w:r>
        <w:rPr>
          <w:b/>
        </w:rPr>
        <w:t xml:space="preserve">Tulos</w:t>
      </w:r>
    </w:p>
    <w:p>
      <w:r>
        <w:t xml:space="preserve">9</w:t>
      </w:r>
    </w:p>
    <w:p>
      <w:r>
        <w:rPr>
          <w:b/>
        </w:rPr>
        <w:t xml:space="preserve">Esimerkki 7.211</w:t>
      </w:r>
    </w:p>
    <w:p>
      <w:r>
        <w:t xml:space="preserve">fayen joukkue voitti pesäpallo-ottelunsa ja sai yhteensä 68 pistettä. jos faye sai 28 pistettä ja kaikki muut saivat kukin 8 pistettä, kuinka monta pelaajaa oli hänen joukkueessaan?</w:t>
      </w:r>
    </w:p>
    <w:p>
      <w:r>
        <w:rPr>
          <w:b/>
        </w:rPr>
        <w:t xml:space="preserve">Tulos</w:t>
      </w:r>
    </w:p>
    <w:p>
      <w:r>
        <w:t xml:space="preserve">5</w:t>
      </w:r>
    </w:p>
    <w:p>
      <w:r>
        <w:rPr>
          <w:b/>
        </w:rPr>
        <w:t xml:space="preserve">Esimerkki 7.212</w:t>
      </w:r>
    </w:p>
    <w:p>
      <w:r>
        <w:t xml:space="preserve">maanantaina debby juoksi 2 kilometriä . tiistaina hän juoksi 5 kilometriä ja keskiviikkona hän juoksi 9 kilometriä kuinka monta kilometriä hän juoksi yhteensä ?</w:t>
      </w:r>
    </w:p>
    <w:p>
      <w:r>
        <w:rPr>
          <w:b/>
        </w:rPr>
        <w:t xml:space="preserve">Tulos</w:t>
      </w:r>
    </w:p>
    <w:p>
      <w:r>
        <w:t xml:space="preserve">16</w:t>
      </w:r>
    </w:p>
    <w:p>
      <w:r>
        <w:rPr>
          <w:b/>
        </w:rPr>
        <w:t xml:space="preserve">Esimerkki 7.213</w:t>
      </w:r>
    </w:p>
    <w:p>
      <w:r>
        <w:t xml:space="preserve">Urheilukeskuksessa on esillä 67 mitalia . kultamitaleita on 19 ja hopeamitaleita 32 . kuinka monta pronssimitalia on esillä ?</w:t>
      </w:r>
    </w:p>
    <w:p>
      <w:r>
        <w:rPr>
          <w:b/>
        </w:rPr>
        <w:t xml:space="preserve">Tulos</w:t>
      </w:r>
    </w:p>
    <w:p>
      <w:r>
        <w:t xml:space="preserve">16</w:t>
      </w:r>
    </w:p>
    <w:p>
      <w:r>
        <w:rPr>
          <w:b/>
        </w:rPr>
        <w:t xml:space="preserve">Esimerkki 7.214</w:t>
      </w:r>
    </w:p>
    <w:p>
      <w:r>
        <w:t xml:space="preserve">puumaja on melkein valmis ; se täytyy vain maalata . isä arvioi, että he käyttävät 20 unssia valkoista maalia 15 unssia vihreää maalia ja 34 unssia ruskeaa maalia . kuinka monta unssia maalia he ostaisivat yhteensä ?</w:t>
      </w:r>
    </w:p>
    <w:p>
      <w:r>
        <w:rPr>
          <w:b/>
        </w:rPr>
        <w:t xml:space="preserve">Tulos</w:t>
      </w:r>
    </w:p>
    <w:p>
      <w:r>
        <w:t xml:space="preserve">69</w:t>
      </w:r>
    </w:p>
    <w:p>
      <w:r>
        <w:rPr>
          <w:b/>
        </w:rPr>
        <w:t xml:space="preserve">Esimerkki 7.215</w:t>
      </w:r>
    </w:p>
    <w:p>
      <w:r>
        <w:t xml:space="preserve">Edward aloitti oman nurmikonleikkuuyrityksensä . keväällä hän tienasi nurmikoita leikatessaan 2 dollaria ja kesällä 27 dollaria . jos hän joutui käyttämään 5 dollaria tarvikkeiden ostamiseen, kuinka paljon rahaa hänelle jäi ?</w:t>
      </w:r>
    </w:p>
    <w:p>
      <w:r>
        <w:rPr>
          <w:b/>
        </w:rPr>
        <w:t xml:space="preserve">Tulos</w:t>
      </w:r>
    </w:p>
    <w:p>
      <w:r>
        <w:t xml:space="preserve">24</w:t>
      </w:r>
    </w:p>
    <w:p>
      <w:r>
        <w:rPr>
          <w:b/>
        </w:rPr>
        <w:t xml:space="preserve">Esimerkki 7.216</w:t>
      </w:r>
    </w:p>
    <w:p>
      <w:r>
        <w:t xml:space="preserve">Jos hän leikkasi 5 nurmikkoa ja hänellä oli jo 7 dollaria säästössä, kuinka paljon rahaa hänellä on yhteensä?</w:t>
      </w:r>
    </w:p>
    <w:p>
      <w:r>
        <w:rPr>
          <w:b/>
        </w:rPr>
        <w:t xml:space="preserve">Tulos</w:t>
      </w:r>
    </w:p>
    <w:p>
      <w:r>
        <w:t xml:space="preserve">47</w:t>
      </w:r>
    </w:p>
    <w:p>
      <w:r>
        <w:rPr>
          <w:b/>
        </w:rPr>
        <w:t xml:space="preserve">Esimerkki 7.217</w:t>
      </w:r>
    </w:p>
    <w:p>
      <w:r>
        <w:t xml:space="preserve">Tuotekaupasta voi ostaa 2 pussia banaaneja 12,46 dollarilla. Kuinka paljon maksaisi, jos ostaisi 6 pussia?</w:t>
      </w:r>
    </w:p>
    <w:p>
      <w:r>
        <w:rPr>
          <w:b/>
        </w:rPr>
        <w:t xml:space="preserve">Tulos</w:t>
      </w:r>
    </w:p>
    <w:p>
      <w:r>
        <w:t xml:space="preserve">37.38</w:t>
      </w:r>
    </w:p>
    <w:p>
      <w:r>
        <w:rPr>
          <w:b/>
        </w:rPr>
        <w:t xml:space="preserve">Esimerkki 7.218</w:t>
      </w:r>
    </w:p>
    <w:p>
      <w:r>
        <w:t xml:space="preserve">Jos he myivät 3 kirjaa, mutta laittoivat sitten 10 kirjaa lisää roskikseen, kuinka monta kirjaa roskiksessa olisi?</w:t>
      </w:r>
    </w:p>
    <w:p>
      <w:r>
        <w:rPr>
          <w:b/>
        </w:rPr>
        <w:t xml:space="preserve">Tulos</w:t>
      </w:r>
    </w:p>
    <w:p>
      <w:r>
        <w:t xml:space="preserve">11</w:t>
      </w:r>
    </w:p>
    <w:p>
      <w:r>
        <w:rPr>
          <w:b/>
        </w:rPr>
        <w:t xml:space="preserve">Esimerkki 7.219</w:t>
      </w:r>
    </w:p>
    <w:p>
      <w:r>
        <w:t xml:space="preserve">Chloe ja hänen ystävänsä kierrättivät paperia luokkaansa varten . jokaisesta kierrätetystä 6 kilosta he saivat 1 pisteen . jos Chloe kierrätti 28 kiloa ja hänen ystävänsä 2 kiloa, kuinka monta pistettä he saivat?</w:t>
      </w:r>
    </w:p>
    <w:p>
      <w:r>
        <w:rPr>
          <w:b/>
        </w:rPr>
        <w:t xml:space="preserve">Tulos</w:t>
      </w:r>
    </w:p>
    <w:p>
      <w:r>
        <w:t xml:space="preserve">5</w:t>
      </w:r>
    </w:p>
    <w:p>
      <w:r>
        <w:rPr>
          <w:b/>
        </w:rPr>
        <w:t xml:space="preserve">Esimerkki 7.220</w:t>
      </w:r>
    </w:p>
    <w:p>
      <w:r>
        <w:t xml:space="preserve">Annien äitiä on myös pyydetty osallistumaan yllätykseen . hänen tehtäväkseen annettiin vastata juomista . hän valmisti 25 lasillista appelsiinimehua 15 lasillista viinirypälemehua ja 5 lasillista omenamehua . kuinka monta lasillista mehua olisi ?</w:t>
      </w:r>
    </w:p>
    <w:p>
      <w:r>
        <w:rPr>
          <w:b/>
        </w:rPr>
        <w:t xml:space="preserve">Tulos</w:t>
      </w:r>
    </w:p>
    <w:p>
      <w:r>
        <w:t xml:space="preserve">45</w:t>
      </w:r>
    </w:p>
    <w:p>
      <w:r>
        <w:rPr>
          <w:b/>
        </w:rPr>
        <w:t xml:space="preserve">Esimerkki 7.221</w:t>
      </w:r>
    </w:p>
    <w:p>
      <w:r>
        <w:t xml:space="preserve">Hän kadotti 6 lelua ja löysi kaapista 9 lelua . jos hänellä oli sen jälkeen 43 lelua, kuinka monta lelua hänellä oli aluksi ?</w:t>
      </w:r>
    </w:p>
    <w:p>
      <w:r>
        <w:rPr>
          <w:b/>
        </w:rPr>
        <w:t xml:space="preserve">Tulos</w:t>
      </w:r>
    </w:p>
    <w:p>
      <w:r>
        <w:t xml:space="preserve">40</w:t>
      </w:r>
    </w:p>
    <w:p>
      <w:r>
        <w:rPr>
          <w:b/>
        </w:rPr>
        <w:t xml:space="preserve">Esimerkki 7.222</w:t>
      </w:r>
    </w:p>
    <w:p>
      <w:r>
        <w:t xml:space="preserve">Lounaalla tarjoilijalla oli 10 asiakasta, joista 5 ei jättänyt tippiä. Jos hän sai 3 dollaria jokaiselta tippiä antaneelta asiakkaalta, kuinka paljon hän ansaitsi?</w:t>
      </w:r>
    </w:p>
    <w:p>
      <w:r>
        <w:rPr>
          <w:b/>
        </w:rPr>
        <w:t xml:space="preserve">Tulos</w:t>
      </w:r>
    </w:p>
    <w:p>
      <w:r>
        <w:t xml:space="preserve">15</w:t>
      </w:r>
    </w:p>
    <w:p>
      <w:r>
        <w:rPr>
          <w:b/>
        </w:rPr>
        <w:t xml:space="preserve">Esimerkki 7.223</w:t>
      </w:r>
    </w:p>
    <w:p>
      <w:r>
        <w:t xml:space="preserve">Lenalla oli vähän taskurahaa . hän menetti 4 dollaria ja hänen äitinsä antoi hänelle 9 dollaria . jos hänellä oli sen jälkeen 66 dollaria, kuinka monta dollaria Lenalla oli aluksi ?</w:t>
      </w:r>
    </w:p>
    <w:p>
      <w:r>
        <w:rPr>
          <w:b/>
        </w:rPr>
        <w:t xml:space="preserve">Tulos</w:t>
      </w:r>
    </w:p>
    <w:p>
      <w:r>
        <w:t xml:space="preserve">61</w:t>
      </w:r>
    </w:p>
    <w:p>
      <w:r>
        <w:rPr>
          <w:b/>
        </w:rPr>
        <w:t xml:space="preserve">Esimerkki 7.224</w:t>
      </w:r>
    </w:p>
    <w:p>
      <w:r>
        <w:t xml:space="preserve">kaupassa oli 3 pakettia paperia 3,87 dollarilla . kuinka paljon se maksaisi, jos ostaisit 6 pakettia?</w:t>
      </w:r>
    </w:p>
    <w:p>
      <w:r>
        <w:rPr>
          <w:b/>
        </w:rPr>
        <w:t xml:space="preserve">Tulos</w:t>
      </w:r>
    </w:p>
    <w:p>
      <w:r>
        <w:t xml:space="preserve">7.74</w:t>
      </w:r>
    </w:p>
    <w:p>
      <w:r>
        <w:rPr>
          <w:b/>
        </w:rPr>
        <w:t xml:space="preserve">Esimerkki 7.225</w:t>
      </w:r>
    </w:p>
    <w:p>
      <w:r>
        <w:t xml:space="preserve">Jos maanviljelijä tarvitsisi 6 kiloa siemeniä, kuinka paljon se maksaisi hänelle?</w:t>
      </w:r>
    </w:p>
    <w:p>
      <w:r>
        <w:rPr>
          <w:b/>
        </w:rPr>
        <w:t xml:space="preserve">Tulos</w:t>
      </w:r>
    </w:p>
    <w:p>
      <w:r>
        <w:t xml:space="preserve">134.04</w:t>
      </w:r>
    </w:p>
    <w:p>
      <w:r>
        <w:rPr>
          <w:b/>
        </w:rPr>
        <w:t xml:space="preserve">Esimerkki 7.226</w:t>
      </w:r>
    </w:p>
    <w:p>
      <w:r>
        <w:t xml:space="preserve">Biancalla oli 45 värityskirjaa . jos hän lahjoitti niistä 6 pois, mutta osti sitten 20 lisää, kuinka monta hänellä olisi yhteensä ?</w:t>
      </w:r>
    </w:p>
    <w:p>
      <w:r>
        <w:rPr>
          <w:b/>
        </w:rPr>
        <w:t xml:space="preserve">Tulos</w:t>
      </w:r>
    </w:p>
    <w:p>
      <w:r>
        <w:t xml:space="preserve">59</w:t>
      </w:r>
    </w:p>
    <w:p>
      <w:r>
        <w:rPr>
          <w:b/>
        </w:rPr>
        <w:t xml:space="preserve">Esimerkki 7.227</w:t>
      </w:r>
    </w:p>
    <w:p>
      <w:r>
        <w:t xml:space="preserve">Henryllä oli jo 5 dollaria, mutta hän ansaitsi vielä 2 dollaria askareilla . hänen ystävällään oli 13 dollaria . jos he laittaisivat rahansa yhteen, paljonko heillä olisi ?</w:t>
      </w:r>
    </w:p>
    <w:p>
      <w:r>
        <w:rPr>
          <w:b/>
        </w:rPr>
        <w:t xml:space="preserve">Tulos</w:t>
      </w:r>
    </w:p>
    <w:p>
      <w:r>
        <w:t xml:space="preserve">20</w:t>
      </w:r>
    </w:p>
    <w:p>
      <w:r>
        <w:rPr>
          <w:b/>
        </w:rPr>
        <w:t xml:space="preserve">Esimerkki 7.228</w:t>
      </w:r>
    </w:p>
    <w:p>
      <w:r>
        <w:t xml:space="preserve">Rasvaisen lusikan ravintolan tarjoilijalla oli 39 asiakasta, joita hänen piti palvella. lounasruuhkan aikana hän sai vielä 12 asiakasta lisää. jos 49 asiakasta ei jättänyt hänelle tippiä, kuinka moni asiakas jätti tippiä?</w:t>
      </w:r>
    </w:p>
    <w:p>
      <w:r>
        <w:rPr>
          <w:b/>
        </w:rPr>
        <w:t xml:space="preserve">Tulos</w:t>
      </w:r>
    </w:p>
    <w:p>
      <w:r>
        <w:t xml:space="preserve">2</w:t>
      </w:r>
    </w:p>
    <w:p>
      <w:r>
        <w:rPr>
          <w:b/>
        </w:rPr>
        <w:t xml:space="preserve">Esimerkki 7.229</w:t>
      </w:r>
    </w:p>
    <w:p>
      <w:r>
        <w:t xml:space="preserve">Tom osti 63 lippua osavaltion messuilta . hän käytti 14 lippua "tumputa pelle" -kojussa ja päätti käyttää loput huvipuistoon . jos jokainen huvipuisto maksoi 7 lippua, kuinka moneen huvipuistoon hän voisi mennä?</w:t>
      </w:r>
    </w:p>
    <w:p>
      <w:r>
        <w:rPr>
          <w:b/>
        </w:rPr>
        <w:t xml:space="preserve">Tulos</w:t>
      </w:r>
    </w:p>
    <w:p>
      <w:r>
        <w:t xml:space="preserve">7</w:t>
      </w:r>
    </w:p>
    <w:p>
      <w:r>
        <w:rPr>
          <w:b/>
        </w:rPr>
        <w:t xml:space="preserve">Esimerkki 7.230</w:t>
      </w:r>
    </w:p>
    <w:p>
      <w:r>
        <w:t xml:space="preserve">lounaaksi 2 oppilasta valitsi suklaamaitoa 15 valitsi mansikkamaitoa ja 3 valitsi tavallista maitoa . kuinka monta maitoa otettiin yhteensä ?</w:t>
      </w:r>
    </w:p>
    <w:p>
      <w:r>
        <w:rPr>
          <w:b/>
        </w:rPr>
        <w:t xml:space="preserve">Tulos</w:t>
      </w:r>
    </w:p>
    <w:p>
      <w:r>
        <w:t xml:space="preserve">20</w:t>
      </w:r>
    </w:p>
    <w:p>
      <w:r>
        <w:rPr>
          <w:b/>
        </w:rPr>
        <w:t xml:space="preserve">Esimerkki 7.231</w:t>
      </w:r>
    </w:p>
    <w:p>
      <w:r>
        <w:t xml:space="preserve">puistossa on 96 puuta . Niistä 15 on valtavia ikivanhoja tammia ja 23 keskikokoisia kuusia . loput ovat taimia . kuinka monta taimea puistossa on ?</w:t>
      </w:r>
    </w:p>
    <w:p>
      <w:r>
        <w:rPr>
          <w:b/>
        </w:rPr>
        <w:t xml:space="preserve">Tulos</w:t>
      </w:r>
    </w:p>
    <w:p>
      <w:r>
        <w:t xml:space="preserve">58</w:t>
      </w:r>
    </w:p>
    <w:p>
      <w:r>
        <w:rPr>
          <w:b/>
        </w:rPr>
        <w:t xml:space="preserve">Esimerkki 7.232</w:t>
      </w:r>
    </w:p>
    <w:p>
      <w:r>
        <w:t xml:space="preserve">Rouva Hiltillä on 10 dollaria . hän käyttää 3 dollaria leluautoon ja 2 dollaria kynäkoteloon . kuinka paljon rahaa hänellä on jäljellä ?</w:t>
      </w:r>
    </w:p>
    <w:p>
      <w:r>
        <w:rPr>
          <w:b/>
        </w:rPr>
        <w:t xml:space="preserve">Tulos</w:t>
      </w:r>
    </w:p>
    <w:p>
      <w:r>
        <w:t xml:space="preserve">5</w:t>
      </w:r>
    </w:p>
    <w:p>
      <w:r>
        <w:rPr>
          <w:b/>
        </w:rPr>
        <w:t xml:space="preserve">Esimerkki 7.233</w:t>
      </w:r>
    </w:p>
    <w:p>
      <w:r>
        <w:t xml:space="preserve">Vanessa latasi 23 kuvaa puhelimestaan ja 7 kuvaa kamerastaan facebookiin . jos hän lajitteli kuvat 5 eri albumiin, joissa jokaisessa albumissa oli sama määrä kuvia, kuinka monta kuvaa oli kussakin albumissa?</w:t>
      </w:r>
    </w:p>
    <w:p>
      <w:r>
        <w:rPr>
          <w:b/>
        </w:rPr>
        <w:t xml:space="preserve">Tulos</w:t>
      </w:r>
    </w:p>
    <w:p>
      <w:r>
        <w:t xml:space="preserve">6</w:t>
      </w:r>
    </w:p>
    <w:p>
      <w:r>
        <w:rPr>
          <w:b/>
        </w:rPr>
        <w:t xml:space="preserve">Esimerkki 7.234</w:t>
      </w:r>
    </w:p>
    <w:p>
      <w:r>
        <w:t xml:space="preserve">peilikaupassa on 78 peiliä varastossa . 8 peiliä on rikki ja 57 peiliä on myyty . montako peiliä on jäljellä ?</w:t>
      </w:r>
    </w:p>
    <w:p>
      <w:r>
        <w:rPr>
          <w:b/>
        </w:rPr>
        <w:t xml:space="preserve">Tulos</w:t>
      </w:r>
    </w:p>
    <w:p>
      <w:r>
        <w:t xml:space="preserve">13</w:t>
      </w:r>
    </w:p>
    <w:p>
      <w:r>
        <w:rPr>
          <w:b/>
        </w:rPr>
        <w:t xml:space="preserve">Esimerkki 7.235</w:t>
      </w:r>
    </w:p>
    <w:p>
      <w:r>
        <w:t xml:space="preserve">Zoe osti sovelluksen, joka maksoi 5 dollaria . sitten joka kuukausi sinun on maksettava 8 dollaria pelata verkossa . jos hän pelasi peliä verkossa 2 kuukautta kuinka paljon rahaa hän olisi viettänyt yhteensä sovelluksen ja online-käytön ?</w:t>
      </w:r>
    </w:p>
    <w:p>
      <w:r>
        <w:rPr>
          <w:b/>
        </w:rPr>
        <w:t xml:space="preserve">Tulos</w:t>
      </w:r>
    </w:p>
    <w:p>
      <w:r>
        <w:t xml:space="preserve">21</w:t>
      </w:r>
    </w:p>
    <w:p>
      <w:r>
        <w:rPr>
          <w:b/>
        </w:rPr>
        <w:t xml:space="preserve">Esimerkki 7.236</w:t>
      </w:r>
    </w:p>
    <w:p>
      <w:r>
        <w:t xml:space="preserve">Eräs kokki teki piirakoita . hän teki 2 omenapiirakkaa 4 pekaanipähkinäpiirakkaa ja 7 kurpitsapiirakkaa . kuinka monta piirakkaa hän teki yhteensä ?</w:t>
      </w:r>
    </w:p>
    <w:p>
      <w:r>
        <w:rPr>
          <w:b/>
        </w:rPr>
        <w:t xml:space="preserve">Tulos</w:t>
      </w:r>
    </w:p>
    <w:p>
      <w:r>
        <w:t xml:space="preserve">13</w:t>
      </w:r>
    </w:p>
    <w:p>
      <w:r>
        <w:rPr>
          <w:b/>
        </w:rPr>
        <w:t xml:space="preserve">Esimerkki 7.237</w:t>
      </w:r>
    </w:p>
    <w:p>
      <w:r>
        <w:t xml:space="preserve">baseball-stadionilla popcornin hinta on 14,70 dollaria viidestä pussista . jos haluaisit ostaa 4 pussia popcornia, kuinka paljon se maksaisi?</w:t>
      </w:r>
    </w:p>
    <w:p>
      <w:r>
        <w:rPr>
          <w:b/>
        </w:rPr>
        <w:t xml:space="preserve">Tulos</w:t>
      </w:r>
    </w:p>
    <w:p>
      <w:r>
        <w:t xml:space="preserve">11.76</w:t>
      </w:r>
    </w:p>
    <w:p>
      <w:r>
        <w:rPr>
          <w:b/>
        </w:rPr>
        <w:t xml:space="preserve">Esimerkki 7.238</w:t>
      </w:r>
    </w:p>
    <w:p>
      <w:r>
        <w:t xml:space="preserve">leipomossa on yhteensä 90 tuotetta. Niistä 49 on sämpylöitä ja 19 croissantteja . kuinka monta bagelia on ?</w:t>
      </w:r>
    </w:p>
    <w:p>
      <w:r>
        <w:rPr>
          <w:b/>
        </w:rPr>
        <w:t xml:space="preserve">Tulos</w:t>
      </w:r>
    </w:p>
    <w:p>
      <w:r>
        <w:t xml:space="preserve">22</w:t>
      </w:r>
    </w:p>
    <w:p>
      <w:r>
        <w:rPr>
          <w:b/>
        </w:rPr>
        <w:t xml:space="preserve">Esimerkki 7.239</w:t>
      </w:r>
    </w:p>
    <w:p>
      <w:r>
        <w:t xml:space="preserve">Rouva Hilt näki vuoristoradan . 7 oppilasta ajoi vuoristoradalla 5 minuutin välein . kuinka monta oppilasta ajoi vuoristoradalla 15 minuutissa ?</w:t>
      </w:r>
    </w:p>
    <w:p>
      <w:r>
        <w:rPr>
          <w:b/>
        </w:rPr>
        <w:t xml:space="preserve">Tulos</w:t>
      </w:r>
    </w:p>
    <w:p>
      <w:r>
        <w:t xml:space="preserve">21</w:t>
      </w:r>
    </w:p>
    <w:p>
      <w:r>
        <w:rPr>
          <w:b/>
        </w:rPr>
        <w:t xml:space="preserve">Esimerkki 7.240</w:t>
      </w:r>
    </w:p>
    <w:p>
      <w:r>
        <w:t xml:space="preserve">Taikuri myi taikakorttipakkeja 2 dollarilla kappale. jos hän aloitti 5 pakalla ja päivän lopussa hänellä oli jäljellä 3 pakkaa, kuinka paljon rahaa hän ansaitsi?</w:t>
      </w:r>
    </w:p>
    <w:p>
      <w:r>
        <w:rPr>
          <w:b/>
        </w:rPr>
        <w:t xml:space="preserve">Tulos</w:t>
      </w:r>
    </w:p>
    <w:p>
      <w:r>
        <w:t xml:space="preserve">4</w:t>
      </w:r>
    </w:p>
    <w:p>
      <w:r>
        <w:rPr>
          <w:b/>
        </w:rPr>
        <w:t xml:space="preserve">Esimerkki 7.241</w:t>
      </w:r>
    </w:p>
    <w:p>
      <w:r>
        <w:t xml:space="preserve">Ginolla on 15 ruskeakarhua 24 valkoista karhua ja 27 mustakarhua . kuinka monta karhua Ginolla on ?</w:t>
      </w:r>
    </w:p>
    <w:p>
      <w:r>
        <w:rPr>
          <w:b/>
        </w:rPr>
        <w:t xml:space="preserve">Tulos</w:t>
      </w:r>
    </w:p>
    <w:p>
      <w:r>
        <w:t xml:space="preserve">66</w:t>
      </w:r>
    </w:p>
    <w:p>
      <w:r>
        <w:rPr>
          <w:b/>
        </w:rPr>
        <w:t xml:space="preserve">Esimerkki 7.242</w:t>
      </w:r>
    </w:p>
    <w:p>
      <w:r>
        <w:t xml:space="preserve">Amyllä oli 2 dollaria . jos hän sai 13 dollaria lisää kotitöiden tekemisestä ja 3 dollaria lisää syntymäpäivänään, kuinka paljon rahaa hänellä on nyt?</w:t>
      </w:r>
    </w:p>
    <w:p>
      <w:r>
        <w:rPr>
          <w:b/>
        </w:rPr>
        <w:t xml:space="preserve">Tulos</w:t>
      </w:r>
    </w:p>
    <w:p>
      <w:r>
        <w:t xml:space="preserve">18</w:t>
      </w:r>
    </w:p>
    <w:p>
      <w:r>
        <w:rPr>
          <w:b/>
        </w:rPr>
        <w:t xml:space="preserve">Esimerkki 7.243</w:t>
      </w:r>
    </w:p>
    <w:p>
      <w:r>
        <w:t xml:space="preserve">he palvelivat yhteensä 179 aikuista ja 141 lasta, jos 156 kaikista palvelemista ihmisistä on miehiä, kuinka monta on naisia?</w:t>
      </w:r>
    </w:p>
    <w:p>
      <w:r>
        <w:rPr>
          <w:b/>
        </w:rPr>
        <w:t xml:space="preserve">Tulos</w:t>
      </w:r>
    </w:p>
    <w:p>
      <w:r>
        <w:t xml:space="preserve">164</w:t>
      </w:r>
    </w:p>
    <w:p>
      <w:r>
        <w:rPr>
          <w:b/>
        </w:rPr>
        <w:t xml:space="preserve">Esimerkki 7.244</w:t>
      </w:r>
    </w:p>
    <w:p>
      <w:r>
        <w:t xml:space="preserve">koulun leivonnaismyyjäisiä varten Amy teki leivonnaisia . hän leipoi 15 kuppikakkua ja 48 keksiä . myynnin jälkeen hänellä oli 12 kappaletta kotiin vietäväksi . kuinka monta leivonnaista hän myi ?</w:t>
      </w:r>
    </w:p>
    <w:p>
      <w:r>
        <w:rPr>
          <w:b/>
        </w:rPr>
        <w:t xml:space="preserve">Tulos</w:t>
      </w:r>
    </w:p>
    <w:p>
      <w:r>
        <w:t xml:space="preserve">51</w:t>
      </w:r>
    </w:p>
    <w:p>
      <w:r>
        <w:rPr>
          <w:b/>
        </w:rPr>
        <w:t xml:space="preserve">Esimerkki 7.245</w:t>
      </w:r>
    </w:p>
    <w:p>
      <w:r>
        <w:t xml:space="preserve">Jos 41 asiakasta lähtee ja hän saa 20 uutta asiakasta, kuinka monta asiakasta hänellä on?</w:t>
      </w:r>
    </w:p>
    <w:p>
      <w:r>
        <w:rPr>
          <w:b/>
        </w:rPr>
        <w:t xml:space="preserve">Tulos</w:t>
      </w:r>
    </w:p>
    <w:p>
      <w:r>
        <w:t xml:space="preserve">26</w:t>
      </w:r>
    </w:p>
    <w:p>
      <w:r>
        <w:rPr>
          <w:b/>
        </w:rPr>
        <w:t xml:space="preserve">Esimerkki 7.246</w:t>
      </w:r>
    </w:p>
    <w:p>
      <w:r>
        <w:t xml:space="preserve">Wendy pelasi videopeliä, jossa hän saa 5 pistettä jokaisesta löytämästään aarteesta. Jos hän löysi ensimmäiseltä tasolta 4 aarretta ja toiselta tasolta 3, mikä olisi hänen pistemääränsä?</w:t>
      </w:r>
    </w:p>
    <w:p>
      <w:r>
        <w:rPr>
          <w:b/>
        </w:rPr>
        <w:t xml:space="preserve">Tulos</w:t>
      </w:r>
    </w:p>
    <w:p>
      <w:r>
        <w:t xml:space="preserve">35</w:t>
      </w:r>
    </w:p>
    <w:p>
      <w:r>
        <w:rPr>
          <w:b/>
        </w:rPr>
        <w:t xml:space="preserve">Esimerkki 7.247</w:t>
      </w:r>
    </w:p>
    <w:p>
      <w:r>
        <w:t xml:space="preserve">Lennyllä on 84 dollaria. Hän käytti 24 dollaria videopeleihin ja 21 dollaria ruokakauppaan. paljonko Lennyllä on jäljellä?</w:t>
      </w:r>
    </w:p>
    <w:p>
      <w:r>
        <w:rPr>
          <w:b/>
        </w:rPr>
        <w:t xml:space="preserve">Tulos</w:t>
      </w:r>
    </w:p>
    <w:p>
      <w:r>
        <w:t xml:space="preserve">39</w:t>
      </w:r>
    </w:p>
    <w:p>
      <w:r>
        <w:rPr>
          <w:b/>
        </w:rPr>
        <w:t xml:space="preserve">Esimerkki 7.248</w:t>
      </w:r>
    </w:p>
    <w:p>
      <w:r>
        <w:t xml:space="preserve">Minun numerokoneeni lisää 15 numeroon ja vähentää sitten 6 summasta. Jos laitan numeron 68, mikä numero tulee ulos koneesta?</w:t>
      </w:r>
    </w:p>
    <w:p>
      <w:r>
        <w:rPr>
          <w:b/>
        </w:rPr>
        <w:t xml:space="preserve">Tulos</w:t>
      </w:r>
    </w:p>
    <w:p>
      <w:r>
        <w:t xml:space="preserve">77</w:t>
      </w:r>
    </w:p>
    <w:p>
      <w:r>
        <w:rPr>
          <w:b/>
        </w:rPr>
        <w:t xml:space="preserve">Esimerkki 7.249</w:t>
      </w:r>
    </w:p>
    <w:p>
      <w:r>
        <w:t xml:space="preserve">Jos sinulla olisi 4 neilikkaa ja 23 ruusua, kuinka monta maljakkoa tarvitsisit, jotta kukat mahtuisivat maljakkoon?</w:t>
      </w:r>
    </w:p>
    <w:p>
      <w:r>
        <w:rPr>
          <w:b/>
        </w:rPr>
        <w:t xml:space="preserve">Tulos</w:t>
      </w:r>
    </w:p>
    <w:p>
      <w:r>
        <w:t xml:space="preserve">3</w:t>
      </w:r>
    </w:p>
    <w:p>
      <w:r>
        <w:rPr>
          <w:b/>
        </w:rPr>
        <w:t xml:space="preserve">Esimerkki 7.250</w:t>
      </w:r>
    </w:p>
    <w:p>
      <w:r>
        <w:t xml:space="preserve">Tommylla on 79 dollaria . hän haluaa ostaa 35 dollarin kameran . hän haluaa myös ostaa 59 dollarin cd-soittimen . kuinka paljon rahaa Tommy tarvitsee lisää?</w:t>
      </w:r>
    </w:p>
    <w:p>
      <w:r>
        <w:rPr>
          <w:b/>
        </w:rPr>
        <w:t xml:space="preserve">Tulos</w:t>
      </w:r>
    </w:p>
    <w:p>
      <w:r>
        <w:t xml:space="preserve">15</w:t>
      </w:r>
    </w:p>
    <w:p>
      <w:r>
        <w:rPr>
          <w:b/>
        </w:rPr>
        <w:t xml:space="preserve">Esimerkki 7.251</w:t>
      </w:r>
    </w:p>
    <w:p>
      <w:r>
        <w:t xml:space="preserve">Laitoin toisen numeron koneeseeni . kone lisäsi 15 ja sitten vähensi 6 numero 35 tuli ulos koneesta . minkä numeron laitoin sisään ?</w:t>
      </w:r>
    </w:p>
    <w:p>
      <w:r>
        <w:rPr>
          <w:b/>
        </w:rPr>
        <w:t xml:space="preserve">Tulos</w:t>
      </w:r>
    </w:p>
    <w:p>
      <w:r>
        <w:t xml:space="preserve">26</w:t>
      </w:r>
    </w:p>
    <w:p>
      <w:r>
        <w:rPr>
          <w:b/>
        </w:rPr>
        <w:t xml:space="preserve">Esimerkki 7.252</w:t>
      </w:r>
    </w:p>
    <w:p>
      <w:r>
        <w:t xml:space="preserve">pelihallissa Jerry voitti 29 lippua pelatessaan "whack a mole" -leikkiä ja 17 lippua pelatessaan "skee ball" -leikkiä. Jos hän käytti 12 lippua hattuun, kuinka monta lippua Jerryllä on jäljellä?</w:t>
      </w:r>
    </w:p>
    <w:p>
      <w:r>
        <w:rPr>
          <w:b/>
        </w:rPr>
        <w:t xml:space="preserve">Tulos</w:t>
      </w:r>
    </w:p>
    <w:p>
      <w:r>
        <w:t xml:space="preserve">34</w:t>
      </w:r>
    </w:p>
    <w:p>
      <w:r>
        <w:rPr>
          <w:b/>
        </w:rPr>
        <w:t xml:space="preserve">Esimerkki 7.253</w:t>
      </w:r>
    </w:p>
    <w:p>
      <w:r>
        <w:t xml:space="preserve">Lopuksi heidän oli kierrettävä 169 tehdasta varmistaakseen, että ne heittävät jätteensä asianmukaisesti. Jos heidän ryhmänsä kävi 69 tehtaassa ja toinen 52 tehtaassa, kuinka monta tehdasta jää tarkastamatta?</w:t>
      </w:r>
    </w:p>
    <w:p>
      <w:r>
        <w:rPr>
          <w:b/>
        </w:rPr>
        <w:t xml:space="preserve">Tulos</w:t>
      </w:r>
    </w:p>
    <w:p>
      <w:r>
        <w:t xml:space="preserve">48</w:t>
      </w:r>
    </w:p>
    <w:p>
      <w:r>
        <w:rPr>
          <w:b/>
        </w:rPr>
        <w:t xml:space="preserve">Esimerkki 7.254</w:t>
      </w:r>
    </w:p>
    <w:p>
      <w:r>
        <w:t xml:space="preserve">Alexa lukee Nancy Drew -mysteeriä . kirjassa on 95 sivua . hän luki 18 sivua ensimmäisenä päivänä . seuraavana päivänä Alexa ei voinut lopettaa lukemista . hän luki 58 sivua . montako sivua Alexalla on vielä lukematta ?</w:t>
      </w:r>
    </w:p>
    <w:p>
      <w:r>
        <w:rPr>
          <w:b/>
        </w:rPr>
        <w:t xml:space="preserve">Tulos</w:t>
      </w:r>
    </w:p>
    <w:p>
      <w:r>
        <w:t xml:space="preserve">19</w:t>
      </w:r>
    </w:p>
    <w:p>
      <w:r>
        <w:rPr>
          <w:b/>
        </w:rPr>
        <w:t xml:space="preserve">Esimerkki 7.255</w:t>
      </w:r>
    </w:p>
    <w:p>
      <w:r>
        <w:t xml:space="preserve">Jos hän poisti siitä 8 vanhaa kappaletta ja lisäsi sitten 10 uutta kappaletta, kuinka monta kappaletta hänellä on 3-soittimessa?</w:t>
      </w:r>
    </w:p>
    <w:p>
      <w:r>
        <w:rPr>
          <w:b/>
        </w:rPr>
        <w:t xml:space="preserve">Tulos</w:t>
      </w:r>
    </w:p>
    <w:p>
      <w:r>
        <w:t xml:space="preserve">32</w:t>
      </w:r>
    </w:p>
    <w:p>
      <w:r>
        <w:rPr>
          <w:b/>
        </w:rPr>
        <w:t xml:space="preserve">Esimerkki 7.256</w:t>
      </w:r>
    </w:p>
    <w:p>
      <w:r>
        <w:t xml:space="preserve">ravintolassa on 94 ruokailuvälinettä . 38 on haarukoita 27 on veitsiä ja loput lusikoita . kuinka monta lusikkaa on ?</w:t>
      </w:r>
    </w:p>
    <w:p>
      <w:r>
        <w:rPr>
          <w:b/>
        </w:rPr>
        <w:t xml:space="preserve">Tulos</w:t>
      </w:r>
    </w:p>
    <w:p>
      <w:r>
        <w:t xml:space="preserve">29</w:t>
      </w:r>
    </w:p>
    <w:p>
      <w:r>
        <w:rPr>
          <w:b/>
        </w:rPr>
        <w:t xml:space="preserve">Esimerkki 7.257</w:t>
      </w:r>
    </w:p>
    <w:p>
      <w:r>
        <w:t xml:space="preserve">jerry punnitsi laatikoita muuttoa varten . ensimmäinen oli 2 kiloa toinen oli 11 kiloa ja viimeinen oli 5 kiloa . mikä on kaikkien kolmen laatikon yhteispaino ?</w:t>
      </w:r>
    </w:p>
    <w:p>
      <w:r>
        <w:rPr>
          <w:b/>
        </w:rPr>
        <w:t xml:space="preserve">Tulos</w:t>
      </w:r>
    </w:p>
    <w:p>
      <w:r>
        <w:t xml:space="preserve">18</w:t>
      </w:r>
    </w:p>
    <w:p>
      <w:r>
        <w:rPr>
          <w:b/>
        </w:rPr>
        <w:t xml:space="preserve">Esimerkki 7.258</w:t>
      </w:r>
    </w:p>
    <w:p>
      <w:r>
        <w:t xml:space="preserve">uudenvuoden juhlissa käytettiin 2 punaista ilmapalloa 12 vihreää ilmapalloa ja 6 valkoista ilmapalloa . mikä on käytettyjen ilmapallojen kokonaismäärä?</w:t>
      </w:r>
    </w:p>
    <w:p>
      <w:r>
        <w:rPr>
          <w:b/>
        </w:rPr>
        <w:t xml:space="preserve">Tulos</w:t>
      </w:r>
    </w:p>
    <w:p>
      <w:r>
        <w:t xml:space="preserve">20</w:t>
      </w:r>
    </w:p>
    <w:p>
      <w:r>
        <w:rPr>
          <w:b/>
        </w:rPr>
        <w:t xml:space="preserve">Esimerkki 7.259</w:t>
      </w:r>
    </w:p>
    <w:p>
      <w:r>
        <w:t xml:space="preserve">Maggilla oli 3 kuppikakkupakettia . jokaisessa paketissa on 4 kuppikakkua . hän söi 5 kuppikakkua . kuinka monta on jäljellä ?</w:t>
      </w:r>
    </w:p>
    <w:p>
      <w:r>
        <w:rPr>
          <w:b/>
        </w:rPr>
        <w:t xml:space="preserve">Tulos</w:t>
      </w:r>
    </w:p>
    <w:p>
      <w:r>
        <w:t xml:space="preserve">7</w:t>
      </w:r>
    </w:p>
    <w:p>
      <w:r>
        <w:rPr>
          <w:b/>
        </w:rPr>
        <w:t xml:space="preserve">Esimerkki 7.260</w:t>
      </w:r>
    </w:p>
    <w:p>
      <w:r>
        <w:t xml:space="preserve">Rogerilla oli 2 uutta värikynää 4 käytettyä värikynää ja 8 rikkinäistä värikynää . kuinka monta värikynää Rogerilla oli yhteensä ?</w:t>
      </w:r>
    </w:p>
    <w:p>
      <w:r>
        <w:rPr>
          <w:b/>
        </w:rPr>
        <w:t xml:space="preserve">Tulos</w:t>
      </w:r>
    </w:p>
    <w:p>
      <w:r>
        <w:t xml:space="preserve">14</w:t>
      </w:r>
    </w:p>
    <w:p>
      <w:r>
        <w:rPr>
          <w:b/>
        </w:rPr>
        <w:t xml:space="preserve">Esimerkki 7.261</w:t>
      </w:r>
    </w:p>
    <w:p>
      <w:r>
        <w:t xml:space="preserve">Janine omistaa pitopalveluyrityksen . hänet palkattiin pitopalveluun pormestarin 50-vuotissyntymäpäiville . alkupaloja varten hänen on tehtävä 750 minilihapiirakkaa . hän jakoi miehistönsä kolmeen ryhmään . jos ensimmäinen ryhmä teki 235 ja toinen 275 piirakkaa, kuinka monta piirakkaa kolmannen ryhmän pitäisi tehdä ?</w:t>
      </w:r>
    </w:p>
    <w:p>
      <w:r>
        <w:rPr>
          <w:b/>
        </w:rPr>
        <w:t xml:space="preserve">Tulos</w:t>
      </w:r>
    </w:p>
    <w:p>
      <w:r>
        <w:t xml:space="preserve">240</w:t>
      </w:r>
    </w:p>
    <w:p>
      <w:r>
        <w:rPr>
          <w:b/>
        </w:rPr>
        <w:t xml:space="preserve">Esimerkki 7.262</w:t>
      </w:r>
    </w:p>
    <w:p>
      <w:r>
        <w:t xml:space="preserve">kesäisellä urheiluleirillä oli 88 jalkapalloleiriläistä koripalloleiriläistä ja jalkapalloleiriläistä . jos heistä 24 oli koripalloleiriläisiä ja 32 jalkapalloleiriläisiä, kuinka monta jalkapalloleiriläistä oli ?</w:t>
      </w:r>
    </w:p>
    <w:p>
      <w:r>
        <w:rPr>
          <w:b/>
        </w:rPr>
        <w:t xml:space="preserve">Tulos</w:t>
      </w:r>
    </w:p>
    <w:p>
      <w:r>
        <w:t xml:space="preserve">32</w:t>
      </w:r>
    </w:p>
    <w:p>
      <w:r>
        <w:rPr>
          <w:b/>
        </w:rPr>
        <w:t xml:space="preserve">Esimerkki 7.263</w:t>
      </w:r>
    </w:p>
    <w:p>
      <w:r>
        <w:t xml:space="preserve">ruokalassa oli 51 omenaa . lounaalla jaettiin 41 omenaa oppilaille ja päätettiin käyttää loput piirakoiden tekemiseen . jos jokaiseen piirakkaan tarvitaan 5 omenaa, kuinka monta piirakkaa voitaisiin tehdä ?</w:t>
      </w:r>
    </w:p>
    <w:p>
      <w:r>
        <w:rPr>
          <w:b/>
        </w:rPr>
        <w:t xml:space="preserve">Tulos</w:t>
      </w:r>
    </w:p>
    <w:p>
      <w:r>
        <w:t xml:space="preserve">2</w:t>
      </w:r>
    </w:p>
    <w:p>
      <w:r>
        <w:rPr>
          <w:b/>
        </w:rPr>
        <w:t xml:space="preserve">Esimerkki 7.264</w:t>
      </w:r>
    </w:p>
    <w:p>
      <w:r>
        <w:t xml:space="preserve">Jos hänellä oli 34 suklaakeksiä ja 29 kaurakeksiä, kuinka monta pussillista keksejä hän voisi tehdä?</w:t>
      </w:r>
    </w:p>
    <w:p>
      <w:r>
        <w:rPr>
          <w:b/>
        </w:rPr>
        <w:t xml:space="preserve">Tulos</w:t>
      </w:r>
    </w:p>
    <w:p>
      <w:r>
        <w:t xml:space="preserve">9</w:t>
      </w:r>
    </w:p>
    <w:p>
      <w:r>
        <w:rPr>
          <w:b/>
        </w:rPr>
        <w:t xml:space="preserve">Esimerkki 7.265</w:t>
      </w:r>
    </w:p>
    <w:p>
      <w:r>
        <w:t xml:space="preserve">Koulun ruokala tilasi 25 punaista omenaa ja 17 vihreää omenaa oppilaiden lounaita varten, mutta jos vain 10 oppilasta halusi hedelmiä, kuinka monta ylimääräistä omenaa ruokala sai?</w:t>
      </w:r>
    </w:p>
    <w:p>
      <w:r>
        <w:rPr>
          <w:b/>
        </w:rPr>
        <w:t xml:space="preserve">Tulos</w:t>
      </w:r>
    </w:p>
    <w:p>
      <w:r>
        <w:t xml:space="preserve">32</w:t>
      </w:r>
    </w:p>
    <w:p>
      <w:r>
        <w:rPr>
          <w:b/>
        </w:rPr>
        <w:t xml:space="preserve">Esimerkki 7.266</w:t>
      </w:r>
    </w:p>
    <w:p>
      <w:r>
        <w:t xml:space="preserve">Yritys kutsui 68 henkilöä lounaalle, mutta 50 heistä ei tullut paikalle. Jos heidän pöydissään oli tilaa 3 henkilölle, kuinka monta pöytää he tarvitsevat?</w:t>
      </w:r>
    </w:p>
    <w:p>
      <w:r>
        <w:rPr>
          <w:b/>
        </w:rPr>
        <w:t xml:space="preserve">Tulos</w:t>
      </w:r>
    </w:p>
    <w:p>
      <w:r>
        <w:t xml:space="preserve">6</w:t>
      </w:r>
    </w:p>
    <w:p>
      <w:r>
        <w:rPr>
          <w:b/>
        </w:rPr>
        <w:t xml:space="preserve">Esimerkki 7.267</w:t>
      </w:r>
    </w:p>
    <w:p>
      <w:r>
        <w:t xml:space="preserve">Ned auttoi ruokalan työntekijöitä poimimaan lounastarjottimia, mutta hän pystyi kantamaan vain 8 tarjotinta kerrallaan . jos hänen piti poimia 27 tarjotinta yhdestä pöydästä ja 5 tarjotinta toisesta pöydästä, kuinka monta matkaa hän tekisi ?</w:t>
      </w:r>
    </w:p>
    <w:p>
      <w:r>
        <w:rPr>
          <w:b/>
        </w:rPr>
        <w:t xml:space="preserve">Tulos</w:t>
      </w:r>
    </w:p>
    <w:p>
      <w:r>
        <w:t xml:space="preserve">4</w:t>
      </w:r>
    </w:p>
    <w:p>
      <w:r>
        <w:rPr>
          <w:b/>
        </w:rPr>
        <w:t xml:space="preserve">Esimerkki 7.268</w:t>
      </w:r>
    </w:p>
    <w:p>
      <w:r>
        <w:t xml:space="preserve">Koulun tietokilpailujoukkueisiin pyrkii 58 oppilasta. Jos 28 oppilasta ei päässyt joukkueeseen ja loput oppilaat jaettiin viiteen ryhmään, kuinka monta oppilasta olisi kussakin ryhmässä?</w:t>
      </w:r>
    </w:p>
    <w:p>
      <w:r>
        <w:rPr>
          <w:b/>
        </w:rPr>
        <w:t xml:space="preserve">Tulos</w:t>
      </w:r>
    </w:p>
    <w:p>
      <w:r>
        <w:t xml:space="preserve">6</w:t>
      </w:r>
    </w:p>
    <w:p>
      <w:r>
        <w:rPr>
          <w:b/>
        </w:rPr>
        <w:t xml:space="preserve">Esimerkki 7.269</w:t>
      </w:r>
    </w:p>
    <w:p>
      <w:r>
        <w:t xml:space="preserve">andrew annien toiselle ystävälle annettiin tehtäväksi valmistaa alkupaloja . hän päätti tuoda 30 hotdogia tikuissa 20 palaa suupalan kokoisia cheese popseja ja 40 palaa kananugetteja . kuinka monta annosta alkupaloja andrew toi yhteensä ?</w:t>
      </w:r>
    </w:p>
    <w:p>
      <w:r>
        <w:rPr>
          <w:b/>
        </w:rPr>
        <w:t xml:space="preserve">Tulos</w:t>
      </w:r>
    </w:p>
    <w:p>
      <w:r>
        <w:t xml:space="preserve">90</w:t>
      </w:r>
    </w:p>
    <w:p>
      <w:r>
        <w:rPr>
          <w:b/>
        </w:rPr>
        <w:t xml:space="preserve">Esimerkki 7.270</w:t>
      </w:r>
    </w:p>
    <w:p>
      <w:r>
        <w:t xml:space="preserve">Seuraavalla viikolla he päättivät mennä huron- ja michigan-järvelle . siellä ollessaan he saivat yhteensä 30 haukea 40 särkeä ja 75 silakkaa . kuinka monta kalaa he saivat näistä kahdesta järvestä ?</w:t>
      </w:r>
    </w:p>
    <w:p>
      <w:r>
        <w:rPr>
          <w:b/>
        </w:rPr>
        <w:t xml:space="preserve">Tulos</w:t>
      </w:r>
    </w:p>
    <w:p>
      <w:r>
        <w:t xml:space="preserve">145</w:t>
      </w:r>
    </w:p>
    <w:p>
      <w:r>
        <w:rPr>
          <w:b/>
        </w:rPr>
        <w:t xml:space="preserve">Esimerkki 7.271</w:t>
      </w:r>
    </w:p>
    <w:p>
      <w:r>
        <w:t xml:space="preserve">Sean pelaa monopolia ystäviensä kanssa . hänellä on jo 27 taloa . Sean vaihtoi 8 taloa rahaan ostaakseen puistopaikan . hän keräsi niin paljon vuokraa, että päätti ostaa vielä 12 taloa lisää . montako taloa Seanilla oli silloin ?</w:t>
      </w:r>
    </w:p>
    <w:p>
      <w:r>
        <w:rPr>
          <w:b/>
        </w:rPr>
        <w:t xml:space="preserve">Tulos</w:t>
      </w:r>
    </w:p>
    <w:p>
      <w:r>
        <w:t xml:space="preserve">31</w:t>
      </w:r>
    </w:p>
    <w:p>
      <w:r>
        <w:rPr>
          <w:b/>
        </w:rPr>
        <w:t xml:space="preserve">Esimerkki 7.272</w:t>
      </w:r>
    </w:p>
    <w:p>
      <w:r>
        <w:t xml:space="preserve">Karenilla on 252 markkaa . hänen äitinsä antaa hänelle 34 markkaa lisää . Karen menettää 11 markkaa . kuinka monta markkaa hänellä on nyt ?</w:t>
      </w:r>
    </w:p>
    <w:p>
      <w:r>
        <w:rPr>
          <w:b/>
        </w:rPr>
        <w:t xml:space="preserve">Tulos</w:t>
      </w:r>
    </w:p>
    <w:p>
      <w:r>
        <w:t xml:space="preserve">275</w:t>
      </w:r>
    </w:p>
    <w:p>
      <w:r>
        <w:rPr>
          <w:b/>
        </w:rPr>
        <w:t xml:space="preserve">Esimerkki 7.273</w:t>
      </w:r>
    </w:p>
    <w:p>
      <w:r>
        <w:t xml:space="preserve">Annien syntymäpäivänä lähes kaikki hänen luokkansa oppilaat tulivat yllättämään Annien . jos Annien luokassa on 15 tyttö-luokkatoveria 20 poikaluokkatoveria ja 3 opettajaa, kuinka monta ihmistä osallistui hänen syntymäpäiväjuhliinsa ?</w:t>
      </w:r>
    </w:p>
    <w:p>
      <w:r>
        <w:rPr>
          <w:b/>
        </w:rPr>
        <w:t xml:space="preserve">Tulos</w:t>
      </w:r>
    </w:p>
    <w:p>
      <w:r>
        <w:t xml:space="preserve">38</w:t>
      </w:r>
    </w:p>
    <w:p>
      <w:r>
        <w:rPr>
          <w:b/>
        </w:rPr>
        <w:t xml:space="preserve">Esimerkki 7.274</w:t>
      </w:r>
    </w:p>
    <w:p>
      <w:r>
        <w:t xml:space="preserve">Tiffanyllä oli 6 sivua matematiikan kotitehtäviä ja 4 sivua lukemisen kotitehtäviä. jos jokaisella sivulla oli 3 ongelmaa, kuinka monta ongelmaa hänen piti ratkaista yhteensä?</w:t>
      </w:r>
    </w:p>
    <w:p>
      <w:r>
        <w:rPr>
          <w:b/>
        </w:rPr>
        <w:t xml:space="preserve">Tulos</w:t>
      </w:r>
    </w:p>
    <w:p>
      <w:r>
        <w:t xml:space="preserve">30</w:t>
      </w:r>
    </w:p>
    <w:p>
      <w:r>
        <w:rPr>
          <w:b/>
          <w:u w:val="single"/>
        </w:rPr>
        <w:t xml:space="preserve">Tehtävä numero 8</w:t>
      </w:r>
    </w:p>
    <w:p>
      <w:r>
        <w:t xml:space="preserve">Etsi elokuvan nimi annetusta keskustelusta. Jos elokuvan nimeä ei löydy, tulosteeksi annetaan "unknown".</w:t>
      </w:r>
    </w:p>
    <w:p>
      <w:r>
        <w:rPr>
          <w:b/>
        </w:rPr>
        <w:t xml:space="preserve">Esimerkki 8.0</w:t>
      </w:r>
    </w:p>
    <w:p>
      <w:r>
        <w:t xml:space="preserve">ASSISTENTTI: Millaisista elokuvista yleensä pidät? , KÄYTTÄJÄ: Joo, pidän lähinnä komediaelokuvista. , ASSISTENTTI: Ymmärrän. Miksi pidät juuri sellaisista elokuvista? , KÄYTTÄJÄ: No, pidän sellaisista elokuvista, koska ne saavat minut nauramaan, ja katson usein elokuvia tyttöystäväni kanssa, ja haluan varmistaa, että mitä tahansa katsommekin, se on jotakin, josta voimme molemmat nauttia ja jota katsoessamme voimme rentoutua. Se vaikuttaa todella mukavalta. Tuleeko mieleesi elokuva, josta olet nauttinut viime aikoina? , KÄYTTÄJÄ: Joo, pidin todella paljon Adam Sandlerin elokuvasta The Longest Yard.</w:t>
      </w:r>
    </w:p>
    <w:p>
      <w:r>
        <w:rPr>
          <w:b/>
        </w:rPr>
        <w:t xml:space="preserve">Tulos</w:t>
      </w:r>
    </w:p>
    <w:p>
      <w:r>
        <w:t xml:space="preserve">Pisin piha</w:t>
      </w:r>
    </w:p>
    <w:p>
      <w:r>
        <w:rPr>
          <w:b/>
        </w:rPr>
        <w:t xml:space="preserve">Esimerkki 8.1</w:t>
      </w:r>
    </w:p>
    <w:p>
      <w:r>
        <w:t xml:space="preserve">ASSISTENTTI: Millaisista elokuvista pidät? , KÄYTTÄJÄ: Pidän kovasti komediaelokuvista. , ASSISTENTTI: Miksi pidät komedioista? , KÄYTTÄJÄ: Rakastan nauraa ja komediaelokuvat, se on niiden koko tarkoitus. Saada sinut nauramaan. , ASSISTENTTI: Hyvä on, entäpä elokuva, josta pidit? , KÄYTTÄJÄ: Pidin Step Brothersista.</w:t>
      </w:r>
    </w:p>
    <w:p>
      <w:r>
        <w:rPr>
          <w:b/>
        </w:rPr>
        <w:t xml:space="preserve">Tulos</w:t>
      </w:r>
    </w:p>
    <w:p>
      <w:r>
        <w:t xml:space="preserve">Veljeskunta</w:t>
      </w:r>
    </w:p>
    <w:p>
      <w:r>
        <w:rPr>
          <w:b/>
        </w:rPr>
        <w:t xml:space="preserve">Esimerkki 8.2</w:t>
      </w:r>
    </w:p>
    <w:p>
      <w:r>
        <w:t xml:space="preserve">Hei. Millaisista elokuvista pidät? , KÄYTTÄJÄ: Hei. Pidän kauhuelokuvista. , ASSISTENTTI: Voitko kertoa kaksi syytä, miksi pidät kauhuelokuvista , KÄYTTÄJÄ: Tykkään tuntea sisälläni sen, joka pelottaa sinut kuoliaaksi, mutta haluat silti jatkaa elokuvan katsomista. Tykkään siitä, kun tunnen limaa käsivarsissani. Se on syy, miksi pidän siitä. Voitko nimetä tietyn elokuvan, josta pidät? , KÄYTTÄJÄ: Saw</w:t>
      </w:r>
    </w:p>
    <w:p>
      <w:r>
        <w:rPr>
          <w:b/>
        </w:rPr>
        <w:t xml:space="preserve">Tulos</w:t>
      </w:r>
    </w:p>
    <w:p>
      <w:r>
        <w:t xml:space="preserve">Saha</w:t>
      </w:r>
    </w:p>
    <w:p>
      <w:r>
        <w:rPr>
          <w:b/>
        </w:rPr>
        <w:t xml:space="preserve">Esimerkki 8.3</w:t>
      </w:r>
    </w:p>
    <w:p>
      <w:r>
        <w:t xml:space="preserve">Pidätkö elokuvista kuten Star Wars, Trainwreck tai Spotlight?</w:t>
      </w:r>
    </w:p>
    <w:p>
      <w:r>
        <w:rPr>
          <w:b/>
        </w:rPr>
        <w:t xml:space="preserve">Tulos</w:t>
      </w:r>
    </w:p>
    <w:p>
      <w:r>
        <w:t xml:space="preserve">Spotlight</w:t>
      </w:r>
    </w:p>
    <w:p>
      <w:r>
        <w:rPr>
          <w:b/>
        </w:rPr>
        <w:t xml:space="preserve">Esimerkki 8.4</w:t>
      </w:r>
    </w:p>
    <w:p>
      <w:r>
        <w:t xml:space="preserve">ASSISTENTTI: Millaisista elokuvista pidät? , KÄYTTÄJÄ: Pidän paljon komedioista. , ASSISTENTTI: Okei. Hienoa. Miksi pidät komedioista? , KÄYTTÄJÄ: Pidän siitä, että pidän nauramisesta. Pidän komedioiden kevyestä luonteesta. Ne tekevät tavallaan iloiseksi. Niissä ei ole mitään masentavaa. Joten niiden katsomisen jälkeen on aina hyvällä tuulella. , ASSISTENTTI: Mielenkiintoista, mikä on lempielokuvasi? , KÄYTTÄJÄ: Luultavasti The First Wives Club.</w:t>
      </w:r>
    </w:p>
    <w:p>
      <w:r>
        <w:rPr>
          <w:b/>
        </w:rPr>
        <w:t xml:space="preserve">Tulos</w:t>
      </w:r>
    </w:p>
    <w:p>
      <w:r>
        <w:t xml:space="preserve">Ensimmäisten vaimojen kerho</w:t>
      </w:r>
    </w:p>
    <w:p>
      <w:r>
        <w:rPr>
          <w:b/>
        </w:rPr>
        <w:t xml:space="preserve">Esimerkki 8.5</w:t>
      </w:r>
    </w:p>
    <w:p>
      <w:r>
        <w:t xml:space="preserve">ASSISTENTTI: Millaisista elokuvista pidät? , KÄYTTÄJÄ: Pidän romanttisista komedioista. , ASSISTENTTI: Mistä romanttisista komedioista pidät? , KÄYTTÄJÄ: Pidän siitä, kun se saa minut nauramaan, ja myös romanttisesta juonesta. Pidän elokuvista, joissa on onnellinen loppuelämä. , ASSISTENTTI: Mahtavaa, Voitko nimetä romanttisen komedian, josta pidit? , KÄYTTÄJÄ: Pidin Morsiusneidoista.</w:t>
      </w:r>
    </w:p>
    <w:p>
      <w:r>
        <w:rPr>
          <w:b/>
        </w:rPr>
        <w:t xml:space="preserve">Tulos</w:t>
      </w:r>
    </w:p>
    <w:p>
      <w:r>
        <w:t xml:space="preserve">Morsiusneidot</w:t>
      </w:r>
    </w:p>
    <w:p>
      <w:r>
        <w:rPr>
          <w:b/>
        </w:rPr>
        <w:t xml:space="preserve">Esimerkki 8.6</w:t>
      </w:r>
    </w:p>
    <w:p>
      <w:r>
        <w:t xml:space="preserve">ASSISTENTTI: Haluaisin keskustella elokuvatoiveistasi. , KÄYTTÄJÄ: Hyvä on. Pidän yleensä komedioista. , ASSISTENTTI: Mistä pidät komedioissa? , ASSISTENTTI: Kiva, eli mielestäsi ne ovat hyvää ajanvietettä? , KÄYTTÄJÄ: Kyllä. Joo. Kohtuudella ne ovat. , ASSISTENTTI: Voitko nimetä komedian, josta todella pidit? Joo, Superbadista.</w:t>
      </w:r>
    </w:p>
    <w:p>
      <w:r>
        <w:rPr>
          <w:b/>
        </w:rPr>
        <w:t xml:space="preserve">Tulos</w:t>
      </w:r>
    </w:p>
    <w:p>
      <w:r>
        <w:t xml:space="preserve">Superbad</w:t>
      </w:r>
    </w:p>
    <w:p>
      <w:r>
        <w:rPr>
          <w:b/>
        </w:rPr>
        <w:t xml:space="preserve">Esimerkki 8.7</w:t>
      </w:r>
    </w:p>
    <w:p>
      <w:r>
        <w:t xml:space="preserve">ASSISTANTTI: Millaisista elokuvista pidät? , KÄYTTÄJÄ: Ajoittain katson mielelläni indie-elokuvia. , ASSISTENTTI: Mikä tällaisissa elokuvissa viehättää sinua? , KÄYTTÄJÄ: Niissä on yleensä erikoisia tarinoita ja mielenkiintoisia hahmoja. Se on siis tavallaan poissa polulta. , ASSISTANTTI: Onko olemassa jokin tietty elokuva, josta pidät tästä genrestä? , KÄYTTÄJÄ: Yksi, joka tulee mieleen, on Oldboy.</w:t>
      </w:r>
    </w:p>
    <w:p>
      <w:r>
        <w:rPr>
          <w:b/>
        </w:rPr>
        <w:t xml:space="preserve">Tulos</w:t>
      </w:r>
    </w:p>
    <w:p>
      <w:r>
        <w:t xml:space="preserve">Oldboy</w:t>
      </w:r>
    </w:p>
    <w:p>
      <w:r>
        <w:rPr>
          <w:b/>
        </w:rPr>
        <w:t xml:space="preserve">Esimerkki 8.8</w:t>
      </w:r>
    </w:p>
    <w:p>
      <w:r>
        <w:t xml:space="preserve">ASSISTANTTI: Millaisista elokuvista pidät? , KÄYTTÄJÄ: toiminta , APULAINEN: Onko olemassa jokin tietty elokuva, josta pidät tästä genrestä? , KÄYTTÄJÄ: Kyllä, niitä on itse asiassa monia. , KÄYTTÄJÄ: Pidän The Day After Tomorrow -elokuvasta.</w:t>
      </w:r>
    </w:p>
    <w:p>
      <w:r>
        <w:rPr>
          <w:b/>
        </w:rPr>
        <w:t xml:space="preserve">Tulos</w:t>
      </w:r>
    </w:p>
    <w:p>
      <w:r>
        <w:t xml:space="preserve">Ylihuomenna</w:t>
      </w:r>
    </w:p>
    <w:p>
      <w:r>
        <w:rPr>
          <w:b/>
        </w:rPr>
        <w:t xml:space="preserve">Esimerkki 8.9</w:t>
      </w:r>
    </w:p>
    <w:p>
      <w:r>
        <w:t xml:space="preserve">ASSISTANTTI: Mistä elokuvagenreistä pidät? , KÄYTTÄJÄ: Pidän animaatioelokuvista, romanttisista komedioista ja trillereistä. , ASSISTENTTI: Miksi romanttiset komediat? , KÄYTTÄJÄ: Ne ovat yleensä hyvänolonelokuvia, joissa on onnellinen loppu, ja pidän todella onnellisesta lopusta. , ASSISTENTTI: Mikä on yksi lempielokuvistasi? , KÄYTTÄJÄ: Pretty Woman</w:t>
      </w:r>
    </w:p>
    <w:p>
      <w:r>
        <w:rPr>
          <w:b/>
        </w:rPr>
        <w:t xml:space="preserve">Tulos</w:t>
      </w:r>
    </w:p>
    <w:p>
      <w:r>
        <w:t xml:space="preserve">Pretty Woman</w:t>
      </w:r>
    </w:p>
    <w:p>
      <w:r>
        <w:rPr>
          <w:b/>
        </w:rPr>
        <w:t xml:space="preserve">Esimerkki 8.10</w:t>
      </w:r>
    </w:p>
    <w:p>
      <w:r>
        <w:t xml:space="preserve">ASSISTENTTI: Millaisista elokuvista pidät? , KÄYTTÄJÄ: Toimintaelokuvista. , ASSISTANTTI: Millaisista toimintaelokuvista sinä pidät? , KÄYTTÄJÄ: Nälkäpeli</w:t>
      </w:r>
    </w:p>
    <w:p>
      <w:r>
        <w:rPr>
          <w:b/>
        </w:rPr>
        <w:t xml:space="preserve">Tulos</w:t>
      </w:r>
    </w:p>
    <w:p>
      <w:r>
        <w:t xml:space="preserve">Nälkäpeli</w:t>
      </w:r>
    </w:p>
    <w:p>
      <w:r>
        <w:rPr>
          <w:b/>
        </w:rPr>
        <w:t xml:space="preserve">Esimerkki 8.11</w:t>
      </w:r>
    </w:p>
    <w:p>
      <w:r>
        <w:t xml:space="preserve">ASSISTENTTI: Millaisista elokuvista pidät? , KÄYTTÄJÄ: Pidän todella romanttisista elokuvista. , ASSISTENTTI: No, kerro minulle, miksi pidät romanssielokuvista? , KÄYTTÄJÄ: Se vain vetää sydämeni kyllyydestä ja saa minut toivomaan, että voisin joskus olla siinä tilanteessa. , ASSISTENTTI: Siistiä, mikä on lempielokuvasi? , KÄYTTÄJÄ: Lempielokuvani on luultavasti Aurinko ja ikuinen mieli.</w:t>
      </w:r>
    </w:p>
    <w:p>
      <w:r>
        <w:rPr>
          <w:b/>
        </w:rPr>
        <w:t xml:space="preserve">Tulos</w:t>
      </w:r>
    </w:p>
    <w:p>
      <w:r>
        <w:t xml:space="preserve">auringonpaiste ja ikuinen mieli</w:t>
      </w:r>
    </w:p>
    <w:p>
      <w:r>
        <w:rPr>
          <w:b/>
        </w:rPr>
        <w:t xml:space="preserve">Esimerkki 8.12</w:t>
      </w:r>
    </w:p>
    <w:p>
      <w:r>
        <w:t xml:space="preserve">ASSISTENTTI: Kerro, millaisista elokuvista pidät. , KÄYTTÄJÄ: Pidän kauhuelokuvista, erityisesti yliluonnollisesta kauhusta. , ASSISTENTTI: Voisitko kertoa tarkemmin kyseisestä genrestä? , KÄYTTÄJÄ: Pidän kauhusta, mutta en pidä slasher-tyypeistä tai mistään, jossa on luonnollinen vihollinen. Pidän aaveista, kummituksista ja sen tyyppisistä asioista. , ASSISTENTTI: Täydellistä! Mikä olisi yksi suosikkielokuvistasi? , USER: The Ring, japanilainen versio.</w:t>
      </w:r>
    </w:p>
    <w:p>
      <w:r>
        <w:rPr>
          <w:b/>
        </w:rPr>
        <w:t xml:space="preserve">Tulos</w:t>
      </w:r>
    </w:p>
    <w:p>
      <w:r>
        <w:t xml:space="preserve">Sormus</w:t>
      </w:r>
    </w:p>
    <w:p>
      <w:r>
        <w:rPr>
          <w:b/>
        </w:rPr>
        <w:t xml:space="preserve">Esimerkki 8.13</w:t>
      </w:r>
    </w:p>
    <w:p>
      <w:r>
        <w:t xml:space="preserve">APULAINEN: Hei, voisitko kertoa yhden lempielokuvasi? , USER: Deadpool</w:t>
      </w:r>
    </w:p>
    <w:p>
      <w:r>
        <w:rPr>
          <w:b/>
        </w:rPr>
        <w:t xml:space="preserve">Tulos</w:t>
      </w:r>
    </w:p>
    <w:p>
      <w:r>
        <w:t xml:space="preserve">Deadpool</w:t>
      </w:r>
    </w:p>
    <w:p>
      <w:r>
        <w:rPr>
          <w:b/>
        </w:rPr>
        <w:t xml:space="preserve">Esimerkki 8.14</w:t>
      </w:r>
    </w:p>
    <w:p>
      <w:r>
        <w:t xml:space="preserve">Millaisista elokuvista pidät? , KÄYTTÄJÄ: Pidän komedioista. Ne ovat fantastisia. Rakastan nauraa. , ASSISTENTTI: Mistä pidät niissä? , KÄYTTÄJÄ: Siitä, että voin nauraa perheeni kanssa, ja että voin todella jakaa kauniita hetkiä heidän kanssaan. , KÄYTTÄJÄ: Komediat tuovat ihmiset yhteen ja saavat heidät nauramaan. , ASSISTENTTI: voitko nimetä elokuvan, josta pidit? , KÄYTTÄJÄ: The Waterboy oli fantastinen. Olen aina pitänyt The Waterboysta.</w:t>
      </w:r>
    </w:p>
    <w:p>
      <w:r>
        <w:rPr>
          <w:b/>
        </w:rPr>
        <w:t xml:space="preserve">Tulos</w:t>
      </w:r>
    </w:p>
    <w:p>
      <w:r>
        <w:t xml:space="preserve">Vesipoika</w:t>
      </w:r>
    </w:p>
    <w:p>
      <w:r>
        <w:rPr>
          <w:b/>
        </w:rPr>
        <w:t xml:space="preserve">Esimerkki 8.15</w:t>
      </w:r>
    </w:p>
    <w:p>
      <w:r>
        <w:t xml:space="preserve">ASSISTENTTI: Onko olemassa jokin tietty elokuvatyyppi, josta pidät? , KÄYTTÄJÄ: tieteiselokuva , APULAINEN: Mistä scifi-elokuvasta pidät? , KÄYTTÄJÄ: Blade Runner</w:t>
      </w:r>
    </w:p>
    <w:p>
      <w:r>
        <w:rPr>
          <w:b/>
        </w:rPr>
        <w:t xml:space="preserve">Tulos</w:t>
      </w:r>
    </w:p>
    <w:p>
      <w:r>
        <w:t xml:space="preserve">Blade Runner</w:t>
      </w:r>
    </w:p>
    <w:p>
      <w:r>
        <w:rPr>
          <w:b/>
        </w:rPr>
        <w:t xml:space="preserve">Esimerkki 8.16</w:t>
      </w:r>
    </w:p>
    <w:p>
      <w:r>
        <w:t xml:space="preserve">ASSISTENTTI: Voitko kertoa, millaisista elokuvista pidät? , KÄYTTÄJÄ: Pidän komediaelokuvista. , USER: Pidän komediaelokuvista, koska ne saavat minut nauramaan. Niitä on mukava katsoa, niissä on mielenkiintoisia hahmoja, elokuvien sisällä on vitsiä. Joo, siksi. , ASSISTENTTI: Okei, voitko nimetä elokuvan, josta todella pidit? , KÄYTTÄJÄ: Dumb and Dumber , APULAINEN: Miksi pidät siitä elokuvasta? , KÄYTTÄJÄ: Koska pidän sen juonesta. Tykkään Tykkään siitä, miten ne, että ne, että ne, että ne jahtaa tyttöä. Ja he tekevät he tekevät kepposia toisilleen ja vain saadakseen tytön pitämään heistä. Tykkään Tykkään siitä, että elokuvassa on jännitystä. Kuten lopussa on pahis, joka ilmestyy aseen kanssa ja yrittää viedä rahat ja vain , KÄYTTÄJÄ: vain mielenkiintoinen elokuva , APULAINEN: okei, voitko kertoa minulle elokuvasta, josta et pidä? , KÄYTTÄJÄ: Elokuvasta, josta en pidä? Projekti X.</w:t>
      </w:r>
    </w:p>
    <w:p>
      <w:r>
        <w:rPr>
          <w:b/>
        </w:rPr>
        <w:t xml:space="preserve">Tulos</w:t>
      </w:r>
    </w:p>
    <w:p>
      <w:r>
        <w:t xml:space="preserve">Hanke X</w:t>
      </w:r>
    </w:p>
    <w:p>
      <w:r>
        <w:rPr>
          <w:b/>
        </w:rPr>
        <w:t xml:space="preserve">Esimerkki 8.17</w:t>
      </w:r>
    </w:p>
    <w:p>
      <w:r>
        <w:t xml:space="preserve">ASSISTENTTI: Millaisia elokuvia katsot yleensä? , KÄYTTÄJÄ: Pidän romanttisista komedioista, draamoista, seikkailuista ja mysteereistä. , ASSISTENTTI: Miksi pidät romanttisista komediaelokuvista? , KÄYTTÄJÄ: En tiedä, pidänkö oikeastaan komedioista, ja pidän niiden romanttisesta puolesta. , KÄYTTÄJÄ: Luulen, että romanttisten komedioiden lisäksi myös pelkkiä romanssielokuvia. , ASSISTENTTI: Oletko nähnyt The Shape of Waterin?</w:t>
      </w:r>
    </w:p>
    <w:p>
      <w:r>
        <w:rPr>
          <w:b/>
        </w:rPr>
        <w:t xml:space="preserve">Tulos</w:t>
      </w:r>
    </w:p>
    <w:p>
      <w:r>
        <w:t xml:space="preserve">The Shape of Water</w:t>
      </w:r>
    </w:p>
    <w:p>
      <w:r>
        <w:rPr>
          <w:b/>
        </w:rPr>
        <w:t xml:space="preserve">Esimerkki 8.18</w:t>
      </w:r>
    </w:p>
    <w:p>
      <w:r>
        <w:t xml:space="preserve">ASSISTENTTI: Millaisista elokuvista pidät? , KÄYTTÄJÄ: Pidän romanttisista elokuvista, kuten Hallmark-elokuvista. , ASSISTENTTI: Miksi? , KÄYTTÄJÄ: No, minä vain rakastan rakkaustarinoita ja pidän elokuvista, joissa on onnellinen loppu. Eikä niissä ole liikaa väkivaltaa tai huumeita. Tai sellaisia pahoja asioita. , ASSISTENTTI: Millaisista elokuvista et pidä? , KÄYTTÄJÄ: En pidä väkivaltaisista elokuvista, enkä pidä jengeistä tai rikollisista tai vain pahoista asioista kertovista elokuvista. , ASSISTENTTI: Mikä on yksi lempielokuvistasi? , KÄYTTÄJÄ: Yksi lempielokuvistani oli luultavasti Oh gosh. Mikä sen nimi olikaan? , KÄYTTÄJÄ: Sen nimi oli Rakkautta sivussa, ja nyt se on todella hyvä Hallmark-elokuva.</w:t>
      </w:r>
    </w:p>
    <w:p>
      <w:r>
        <w:rPr>
          <w:b/>
        </w:rPr>
        <w:t xml:space="preserve">Tulos</w:t>
      </w:r>
    </w:p>
    <w:p>
      <w:r>
        <w:t xml:space="preserve">Rakkaus sivussa</w:t>
      </w:r>
    </w:p>
    <w:p>
      <w:r>
        <w:rPr>
          <w:b/>
        </w:rPr>
        <w:t xml:space="preserve">Esimerkki 8.19</w:t>
      </w:r>
    </w:p>
    <w:p>
      <w:r>
        <w:t xml:space="preserve">ASSISTENTTI: Millaisista elokuvista pidät? , KÄYTTÄJÄ: Pidän draamoista, kuten historiallisista draamoista. , ASSISTENTTI: Miksi pidät tämäntyyppisistä elokuvista? , KÄYTTÄJÄ: Koska opin sen avulla jotain sellaista, mitä en olisi tiennyt aiemmin. Rakastan oppia kaikkea, mitä voin. , ASSISTENTTI: Voitko nimetä tietyn elokuvan, josta pidät? , KÄYTTÄJÄ: Rakastan , KÄYTTÄJÄ: X-Men.</w:t>
      </w:r>
    </w:p>
    <w:p>
      <w:r>
        <w:rPr>
          <w:b/>
        </w:rPr>
        <w:t xml:space="preserve">Tulos</w:t>
      </w:r>
    </w:p>
    <w:p>
      <w:r>
        <w:t xml:space="preserve">X-Men</w:t>
      </w:r>
    </w:p>
    <w:p>
      <w:r>
        <w:rPr>
          <w:b/>
        </w:rPr>
        <w:t xml:space="preserve">Esimerkki 8.20</w:t>
      </w:r>
    </w:p>
    <w:p>
      <w:r>
        <w:t xml:space="preserve">ASSISTENTTI: Millaisista elokuvista pidät? , KÄYTTÄJÄ: Pidän romanttisista komedioista. , ASSISTENTTI: Miksi pidät niistä? , KÄYTTÄJÄ: Ne ovat tavallaan iloisia elokuvia. Ne ovat hauskoja. Niissä on onnellinen loppu. Joten sitä nauraa. Se on tavallaan kevyempi sävy. Niitä on siis helppo katsoa. Ne ovat erittäin miellyttäviä. , ASSISTANTTI: Onko olemassa jokin tietty elokuva, josta pidit tässä genressä? , KÄYTTÄJÄ: Kyllä, kuten The Holiday on yksi suosikeistani.</w:t>
      </w:r>
    </w:p>
    <w:p>
      <w:r>
        <w:rPr>
          <w:b/>
        </w:rPr>
        <w:t xml:space="preserve">Tulos</w:t>
      </w:r>
    </w:p>
    <w:p>
      <w:r>
        <w:t xml:space="preserve">Loma</w:t>
      </w:r>
    </w:p>
    <w:p>
      <w:r>
        <w:rPr>
          <w:b/>
        </w:rPr>
        <w:t xml:space="preserve">Esimerkki 8.21</w:t>
      </w:r>
    </w:p>
    <w:p>
      <w:r>
        <w:t xml:space="preserve">ASSISTENTTI: Millaisista elokuvista pidät? , KÄYTTÄJÄ: Pidän komedioista ja draamoista. , ASSISTENTTI: Miksi pidät juuri tällaisista elokuvista? , KÄYTTÄJÄ: Pidän komedioista, koska ne eivät ole liian vakavia, ja draamoista, koska niissä on jännitystä ja seikkailua. , ASSISTENTTI: Voitko nimetä jonkin tietyn elokuvan, josta pidät? , KÄYTTÄJÄ: Pidän elokuvasta White Chicks.</w:t>
      </w:r>
    </w:p>
    <w:p>
      <w:r>
        <w:rPr>
          <w:b/>
        </w:rPr>
        <w:t xml:space="preserve">Tulos</w:t>
      </w:r>
    </w:p>
    <w:p>
      <w:r>
        <w:t xml:space="preserve">Valkoiset poikaset</w:t>
      </w:r>
    </w:p>
    <w:p>
      <w:r>
        <w:rPr>
          <w:b/>
        </w:rPr>
        <w:t xml:space="preserve">Esimerkki 8.22</w:t>
      </w:r>
    </w:p>
    <w:p>
      <w:r>
        <w:t xml:space="preserve">ASSISTANTTI: Millaisista elokuvista pidät? , KÄYTTÄJÄ: Pidän draamoista ja romanttisista komedioista. , ASSISTENTTI: Miksi pidät draamoista? , KÄYTTÄJÄ: Koska ne ovat mielestäni todella mielenkiintoisia, ja uppoudun juoneen. , ASSISTENTTI: Mikä on yksi lempielokuvistasi? , KÄYTTÄJÄ: Rakastan elokuvaa Top Gun. Rakastan myös elokuvaa Con Air.</w:t>
      </w:r>
    </w:p>
    <w:p>
      <w:r>
        <w:rPr>
          <w:b/>
        </w:rPr>
        <w:t xml:space="preserve">Tulos</w:t>
      </w:r>
    </w:p>
    <w:p>
      <w:r>
        <w:t xml:space="preserve">Con Air</w:t>
      </w:r>
    </w:p>
    <w:p>
      <w:r>
        <w:rPr>
          <w:b/>
        </w:rPr>
        <w:t xml:space="preserve">Esimerkki 8.23</w:t>
      </w:r>
    </w:p>
    <w:p>
      <w:r>
        <w:t xml:space="preserve">Millaisista elokuvista pidät? , KÄYTTÄJÄ: Pidän trillereistä. Pidän kauhuelokuvista paljon. Pidin Psychosta. Pidin American Psychosta. Pidin Chainsaw Massacre -sarjasta.</w:t>
      </w:r>
    </w:p>
    <w:p>
      <w:r>
        <w:rPr>
          <w:b/>
        </w:rPr>
        <w:t xml:space="preserve">Tulos</w:t>
      </w:r>
    </w:p>
    <w:p>
      <w:r>
        <w:t xml:space="preserve">moottorisahamurha-sarja</w:t>
      </w:r>
    </w:p>
    <w:p>
      <w:r>
        <w:rPr>
          <w:b/>
        </w:rPr>
        <w:t xml:space="preserve">Esimerkki 8.24</w:t>
      </w:r>
    </w:p>
    <w:p>
      <w:r>
        <w:t xml:space="preserve">KÄYTTÄJÄ: Hei. , APULAINEN: hei. Millaisista elokuvista pidät? , KÄYTTÄJÄ: Pidän supersankarielokuvista ja joistakin toimintaelokuvista, en kaikista, mutta olen nähnyt viime aikoina todella paljon supersankarielokuvia. , KÄYTTÄJÄ: Myös tieteiselokuvat ovat hyviä. , ASSISTENTTI: Pidätkö siis Avengersin kaltaisista elokuvista?</w:t>
      </w:r>
    </w:p>
    <w:p>
      <w:r>
        <w:rPr>
          <w:b/>
        </w:rPr>
        <w:t xml:space="preserve">Tulos</w:t>
      </w:r>
    </w:p>
    <w:p>
      <w:r>
        <w:t xml:space="preserve">kostajat</w:t>
      </w:r>
    </w:p>
    <w:p>
      <w:r>
        <w:rPr>
          <w:b/>
        </w:rPr>
        <w:t xml:space="preserve">Esimerkki 8.25</w:t>
      </w:r>
    </w:p>
    <w:p>
      <w:r>
        <w:t xml:space="preserve">ASSISTENTTI: Millaisia elokuvia yleensä katsot? , KÄYTTÄJÄ: Sotaelokuvia , APULAINEN: Minkälaisia muita elokuvia? , KÄYTTÄJÄ: toimintaelokuvia , APULAINEN: Kerro yksi viidestä parhaasta elokuvastasi , KÄYTTÄJÄ: Sotamies Ryanin pelastaminen pitää myös Marvelista.</w:t>
      </w:r>
    </w:p>
    <w:p>
      <w:r>
        <w:rPr>
          <w:b/>
        </w:rPr>
        <w:t xml:space="preserve">Tulos</w:t>
      </w:r>
    </w:p>
    <w:p>
      <w:r>
        <w:t xml:space="preserve">Sotamies Ryanin pelastaminen</w:t>
      </w:r>
    </w:p>
    <w:p>
      <w:r>
        <w:rPr>
          <w:b/>
        </w:rPr>
        <w:t xml:space="preserve">Esimerkki 8.26</w:t>
      </w:r>
    </w:p>
    <w:p>
      <w:r>
        <w:t xml:space="preserve">ASSISTANTTI: Millaisista elokuvista pidät? , KÄYTTÄJÄ: Pidän musikaaleista ja kauhuelokuvista. , ASSISTENTTI: Mikä tällaisissa elokuvissa viehättää sinua? , USER: Yleensä musiikki ja laulut, mutta joskus myös jännitys. , ASSISTENTTI: Onko olemassa jokin tietty elokuva, josta pidät tästä genrestä? , KÄYTTÄJÄ: Xanadu</w:t>
      </w:r>
    </w:p>
    <w:p>
      <w:r>
        <w:rPr>
          <w:b/>
        </w:rPr>
        <w:t xml:space="preserve">Tulos</w:t>
      </w:r>
    </w:p>
    <w:p>
      <w:r>
        <w:t xml:space="preserve">Xanadu</w:t>
      </w:r>
    </w:p>
    <w:p>
      <w:r>
        <w:rPr>
          <w:b/>
        </w:rPr>
        <w:t xml:space="preserve">Esimerkki 8.27</w:t>
      </w:r>
    </w:p>
    <w:p>
      <w:r>
        <w:t xml:space="preserve">ASSISTENTTI: Millaisia elokuvia katsotte? , KÄYTTÄJÄ: No, pidän komedioista, draamoista, fantasiaelokuvista ja toimintaseikkailuista. , KÄYTTÄJÄ: Sellaisia , APULAINEN: Mikä oli viimeinen elokuva, jonka katsoit ja josta pidit? , KÄYTTÄJÄ: Yksi viimeisimmistä elokuvista, jonka katsoin ja josta pidin, oli Black Panther.</w:t>
      </w:r>
    </w:p>
    <w:p>
      <w:r>
        <w:rPr>
          <w:b/>
        </w:rPr>
        <w:t xml:space="preserve">Tulos</w:t>
      </w:r>
    </w:p>
    <w:p>
      <w:r>
        <w:t xml:space="preserve">Musta Pantteri</w:t>
      </w:r>
    </w:p>
    <w:p>
      <w:r>
        <w:rPr>
          <w:b/>
        </w:rPr>
        <w:t xml:space="preserve">Esimerkki 8.28</w:t>
      </w:r>
    </w:p>
    <w:p>
      <w:r>
        <w:t xml:space="preserve">ASSISTENTTI: Millaisista elokuvista pidät? , KÄYTTÄJÄ: Pidän todella , KÄYTTÄJÄ: romanttisista komedioista , APULAINEN: Miksi pidät romanttisista komedioista? , KÄYTTÄJÄ: Romanttiset komediat tekevät minut onnelliseksi. Ne saavat minut ikään kuin puhtaaseen autuuteen, eikä minun tarvitse ajatella maailmassa tapahtuvia huonoja asioita. , ASSISTENTTI: Osaatko nimetä tietyn elokuvan, josta pidät? , USER: Maid in Manhattan</w:t>
      </w:r>
    </w:p>
    <w:p>
      <w:r>
        <w:rPr>
          <w:b/>
        </w:rPr>
        <w:t xml:space="preserve">Tulos</w:t>
      </w:r>
    </w:p>
    <w:p>
      <w:r>
        <w:t xml:space="preserve">Kotiapulainen Manhattanilla</w:t>
      </w:r>
    </w:p>
    <w:p>
      <w:r>
        <w:rPr>
          <w:b/>
        </w:rPr>
        <w:t xml:space="preserve">Esimerkki 8.29</w:t>
      </w:r>
    </w:p>
    <w:p>
      <w:r>
        <w:t xml:space="preserve">ASSISTENTTI: Millaisista elokuvista pidät , KÄYTTÄJÄ: Pidän todella scifi-elokuvista. Tai fantasia ovat suosikkejani. , ASSISTENTTI: voisitko nimetä tietyn tähän kategoriaan sopivan elokuvan, josta pidit, ja joitakin ominaisuuksia, joista pidit , KÄYTTÄJÄ: Matrixissa on esimerkiksi hieman toimintaa, mutta se on futuristisessa ympäristössä.</w:t>
      </w:r>
    </w:p>
    <w:p>
      <w:r>
        <w:rPr>
          <w:b/>
        </w:rPr>
        <w:t xml:space="preserve">Tulos</w:t>
      </w:r>
    </w:p>
    <w:p>
      <w:r>
        <w:t xml:space="preserve">Matrix</w:t>
      </w:r>
    </w:p>
    <w:p>
      <w:r>
        <w:rPr>
          <w:b/>
        </w:rPr>
        <w:t xml:space="preserve">Esimerkki 8.30</w:t>
      </w:r>
    </w:p>
    <w:p>
      <w:r>
        <w:t xml:space="preserve">Pidätkö Nälkäpelin kaltaisista elokuvista?</w:t>
      </w:r>
    </w:p>
    <w:p>
      <w:r>
        <w:rPr>
          <w:b/>
        </w:rPr>
        <w:t xml:space="preserve">Tulos</w:t>
      </w:r>
    </w:p>
    <w:p>
      <w:r>
        <w:t xml:space="preserve">Nälkäpeli</w:t>
      </w:r>
    </w:p>
    <w:p>
      <w:r>
        <w:rPr>
          <w:b/>
        </w:rPr>
        <w:t xml:space="preserve">Esimerkki 8.31</w:t>
      </w:r>
    </w:p>
    <w:p>
      <w:r>
        <w:t xml:space="preserve">Hei. Voitteko kertoa minulle, millaisista elokuvista pidätte? , KÄYTTÄJÄ: Yleensä pidän toimintaelokuvista tai romanttisista komedioista. Minulla on tapana nauttia rakkaustarinoista. Hyvä on. Hienoa. Miksi pidät romanttisista komedioista? , ASSISTENTTI: Voitko kertoa minulle yhden suosikkielokuvasi nimen? , USER: Avatar ja</w:t>
      </w:r>
    </w:p>
    <w:p>
      <w:r>
        <w:rPr>
          <w:b/>
        </w:rPr>
        <w:t xml:space="preserve">Tulos</w:t>
      </w:r>
    </w:p>
    <w:p>
      <w:r>
        <w:t xml:space="preserve">Avatar</w:t>
      </w:r>
    </w:p>
    <w:p>
      <w:r>
        <w:rPr>
          <w:b/>
        </w:rPr>
        <w:t xml:space="preserve">Esimerkki 8.32</w:t>
      </w:r>
    </w:p>
    <w:p>
      <w:r>
        <w:t xml:space="preserve">ASSISTENTTI: Millaisista elokuvista pidät? , KÄYTTÄJÄ: Pidän useimmista elokuvista, mutta pidän todella paljon tositarinoihin perustuvista elokuvista. , ASSISTENTTI: Onko siihen jokin erityinen syy? , KÄYTTÄJÄ: Minusta on helpompi eläytyä tarinaan, kun tietää, että se on ainakin osittain totta, kun taas jos se on pelkkää fiktiota Kuten minä pidän fiktioelokuvista, mutta jos ne ovat totta, on helpompi uskoa siihen, koska se on todella tapahtunut. , ASSISTENTTI: Ymmärrän sen varmasti , ASSISTENTTI: Onko jokin tietty elokuva, josta pidät? , KÄYTTÄJÄ: Pidän todella Zodiacista. Se on yksi lempielokuvistani.</w:t>
      </w:r>
    </w:p>
    <w:p>
      <w:r>
        <w:rPr>
          <w:b/>
        </w:rPr>
        <w:t xml:space="preserve">Tulos</w:t>
      </w:r>
    </w:p>
    <w:p>
      <w:r>
        <w:t xml:space="preserve">Zodiac</w:t>
      </w:r>
    </w:p>
    <w:p>
      <w:r>
        <w:rPr>
          <w:b/>
        </w:rPr>
        <w:t xml:space="preserve">Esimerkki 8.33</w:t>
      </w:r>
    </w:p>
    <w:p>
      <w:r>
        <w:t xml:space="preserve">ASSISTANTTI: Millaisista elokuvista pidät? , KÄYTTÄJÄ: Komediaelokuvat , APULAINEN: Mikä tällaisissa elokuvissa viehättää sinua? , KÄYTTÄJÄ: No, niissä ei yleensä tarvitse olla järkevää juonta, ja ne saavat minut nauramaan. , ASSISTENTTI: Onko olemassa jokin tietty elokuva, josta pidät tästä genrestä? , KÄYTTÄJÄ: [ei kuulu] , APULAINEN: Mistä pidit tässä elokuvassa? , KÄYTTÄJÄ: Minusta se oli kaiken kaikkiaan hauska. , ASSISTENTTI: Onko olemassa sellaisia elokuvia, joista et pidä? , KÄYTTÄJÄ: En pidä draamasta.</w:t>
      </w:r>
    </w:p>
    <w:p>
      <w:r>
        <w:rPr>
          <w:b/>
        </w:rPr>
        <w:t xml:space="preserve">Tulos</w:t>
      </w:r>
    </w:p>
    <w:p>
      <w:r>
        <w:t xml:space="preserve">Velipuolet</w:t>
      </w:r>
    </w:p>
    <w:p>
      <w:r>
        <w:rPr>
          <w:b/>
        </w:rPr>
        <w:t xml:space="preserve">Esimerkki 8.34</w:t>
      </w:r>
    </w:p>
    <w:p>
      <w:r>
        <w:t xml:space="preserve">ASSISTANTTI: Millaisista elokuvista pidät? , KÄYTTÄJÄ: Pidän kaikenlaisista elokuvista, mutta pidän todella paljon supersankarielokuvista, toimintaelokuvista ja sellaisista. , ASSISTENTTI: Mistä pidät niissä? , KÄYTTÄJÄ: Toiminnasta ja hahmoista, tiedäthän, siviilikauden elokuvat ovat tavallaan itsestäänselvyyksiä, mutta pidän joskus myös roistoista, varsinkin jos niissä on hyvä näyttelijä ja hyvä roisto ja, tiedäthän, ihan tavallisista toimintaelokuvista. Jos on hyvä hahmo, jos se on hauska, tiedäthän, ei joku, joka vain tappaa paljon ihmisiä, vaan joku, jota on hauska katsella, kuten Bruce Willis , USER: Die Hard -elokuvissa tai Stallone melkeinpä missä tahansa toimintaelokuvassa, jossa hän on ollut, tai Schwarzenegger, tiedäthän, vitsikkäillä lauseilla, kuten Terminatorissa.</w:t>
      </w:r>
    </w:p>
    <w:p>
      <w:r>
        <w:rPr>
          <w:b/>
        </w:rPr>
        <w:t xml:space="preserve">Tulos</w:t>
      </w:r>
    </w:p>
    <w:p>
      <w:r>
        <w:t xml:space="preserve">Terminator</w:t>
      </w:r>
    </w:p>
    <w:p>
      <w:r>
        <w:rPr>
          <w:b/>
        </w:rPr>
        <w:t xml:space="preserve">Esimerkki 8.35</w:t>
      </w:r>
    </w:p>
    <w:p>
      <w:r>
        <w:t xml:space="preserve">ASSISTANTTI: Millaisista elokuvista pidät? , KÄYTTÄJÄ: Katson mielelläni viihdyttäviä elokuvia, enimmäkseen animaatioelokuvia. , ASSISTANTTI: Voitko nimetä tähän kategoriaan kuuluvan elokuvan, josta olet nauttinut? , KÄYTTÄJÄ: Kyllä, äskettäin katsoin, no, viime vuonna elokuvan nimeltä Your Name, joka oli elokuva, jossa oli loistava juoni ja joka oli erittäin mielenkiintoinen.</w:t>
      </w:r>
    </w:p>
    <w:p>
      <w:r>
        <w:rPr>
          <w:b/>
        </w:rPr>
        <w:t xml:space="preserve">Tulos</w:t>
      </w:r>
    </w:p>
    <w:p>
      <w:r>
        <w:t xml:space="preserve">Nimi, joka</w:t>
      </w:r>
    </w:p>
    <w:p>
      <w:r>
        <w:rPr>
          <w:b/>
        </w:rPr>
        <w:t xml:space="preserve">Esimerkki 8.36</w:t>
      </w:r>
    </w:p>
    <w:p>
      <w:r>
        <w:t xml:space="preserve">ASSISTANTTI: Millaisista elokuvista pidät ja miksi? , KÄYTTÄJÄ: Pidän dramaattisista elokuvista. , KÄYTTÄJÄ: Koska ne saavat minut tuntemaan, etten ole yksin maailmassa tai että maailma on mielenkiintoinen ja hauska. Ei hauska. , ASSISTENTTI: Onko jokin tietty elokuva, josta pidät? , KÄYTTÄJÄ: Pidän Set It Offista.</w:t>
      </w:r>
    </w:p>
    <w:p>
      <w:r>
        <w:rPr>
          <w:b/>
        </w:rPr>
        <w:t xml:space="preserve">Tulos</w:t>
      </w:r>
    </w:p>
    <w:p>
      <w:r>
        <w:t xml:space="preserve">Laita se pois päältä</w:t>
      </w:r>
    </w:p>
    <w:p>
      <w:r>
        <w:rPr>
          <w:b/>
        </w:rPr>
        <w:t xml:space="preserve">Esimerkki 8.37</w:t>
      </w:r>
    </w:p>
    <w:p>
      <w:r>
        <w:t xml:space="preserve">ASSISTENTTI: Millaisista elokuvista pidät? , KÄYTTÄJÄ: Pidän draama- ja komediaelokuvista. , ASSISTENTTI: Miksi draama? , KÄYTTÄJÄ: Pidän elokuvista, joissa on rikas juoni, ja draamaelokuvissa on yleensä rikas ja mielenkiintoinen juoni. Enkä oikein pidä toiminnasta, joten draamaelokuvissa on yleensä vähemmän toimintaa. , ASSISTANTTI: Mikä on yksi lempielokuvistasi? , KÄYTTÄJÄ: Yksi lempielokuvistani, joka tulee mieleen, on itse asiassa eräänlainen romanttinen komedia, ja se on You've Got Mail. Se on super vanha elokuva, mutta pidän siitä silti todella paljon.</w:t>
      </w:r>
    </w:p>
    <w:p>
      <w:r>
        <w:rPr>
          <w:b/>
        </w:rPr>
        <w:t xml:space="preserve">Tulos</w:t>
      </w:r>
    </w:p>
    <w:p>
      <w:r>
        <w:t xml:space="preserve">Sinulla on postia</w:t>
      </w:r>
    </w:p>
    <w:p>
      <w:r>
        <w:rPr>
          <w:b/>
        </w:rPr>
        <w:t xml:space="preserve">Esimerkki 8.38</w:t>
      </w:r>
    </w:p>
    <w:p>
      <w:r>
        <w:t xml:space="preserve">ASSISTANTTI: Millaisista elokuvista pidät? , KÄYTTÄJÄ: Animaatioelokuvista. , ASSISTENTTI: Mikä tällaisissa elokuvissa viehättää sinua? , KÄYTTÄJÄ: Ne ovat hauskoja, mielikuvituksellisia ja niissä voi tehdä asioita, joita ei voi tehdä elävässä toiminnassa. , ASSISTENTTI: Onko olemassa jokin tietty elokuva, josta pidät tästä genrestä? , KÄYTTÄJÄ: Wreck-It Ralph.</w:t>
      </w:r>
    </w:p>
    <w:p>
      <w:r>
        <w:rPr>
          <w:b/>
        </w:rPr>
        <w:t xml:space="preserve">Tulos</w:t>
      </w:r>
    </w:p>
    <w:p>
      <w:r>
        <w:t xml:space="preserve">Wreck-It Ralph</w:t>
      </w:r>
    </w:p>
    <w:p>
      <w:r>
        <w:rPr>
          <w:b/>
        </w:rPr>
        <w:t xml:space="preserve">Esimerkki 8.39</w:t>
      </w:r>
    </w:p>
    <w:p>
      <w:r>
        <w:t xml:space="preserve">ASSISTENTTI: Minkä tyyppisistä elokuvista et pidä tai et pidä lainkaan? , ASSISTENTTI: Miksi et pidä tällaisista elokuvista? , ASSISTENTTI: Onko tässä kategoriassa jokin tietty nimike, josta et pidä kovasti? , KÄYTTÄJÄ: Toki. Out for Justice on kauhea.</w:t>
      </w:r>
    </w:p>
    <w:p>
      <w:r>
        <w:rPr>
          <w:b/>
        </w:rPr>
        <w:t xml:space="preserve">Tulos</w:t>
      </w:r>
    </w:p>
    <w:p>
      <w:r>
        <w:t xml:space="preserve">Out for Justice</w:t>
      </w:r>
    </w:p>
    <w:p>
      <w:r>
        <w:rPr>
          <w:b/>
        </w:rPr>
        <w:t xml:space="preserve">Esimerkki 8.40</w:t>
      </w:r>
    </w:p>
    <w:p>
      <w:r>
        <w:t xml:space="preserve">APULAINEN: Voisitko kertoa, millaisia elokuvia yleensä katsot mieluiten , KÄYTTÄJÄ: Pidän paljon teinikomedioista. , ASSISTENTTI: Miksi , KÄYTTÄJÄ: Ne ovat , KÄYTTÄJÄ: Ne ovat kuin tavallisia komedioita siinä mielessä, että ne ovat hauskoja, mutta koska niissä keskitytään lukioon, niissä on yleensä jonkinlainen Usein niissä on romanssi. Siinä ajassa on jotain mukavaa ja yksinkertaista, koska teinit keskittyvät vain tiettyyn määrään asioita. Se on yleensä hyvin paljon , USER: Tiedättehän, tietystä ajanjaksosta, parista vuodesta, tiedättehän, he ovat 17-vuotiaita. He ovat 16-vuotiaita. Se on hassua. Romanssit ovat yleensä yksinkertaisia ja söpöjä, eikä mitään liiallista. He eivät yleensä eksy liikaa sinne, minne elokuvan ei välttämättä tarvitse mennä, ja se vie tilaa muulta. Mutta ne Ne ovat Ne ovat hauskoja. Ne ovat nautinnollisia. , ASSISTENTTI: yksinkertainen ja söpö. kiva, pidän siitä. voisitko nimetä jonkun tietyn elokuvan, joka sopii tähän kategoriaan, ja mistä pidit tämäntyyppisessä elokuvassa , KÄYTTÄJÄ: Äskettäin on tehty hieno elokuva nimeltä Kaikille pojille, joita rakastin ennen, ja se on todella hauska ja hauska ja herttainen.</w:t>
      </w:r>
    </w:p>
    <w:p>
      <w:r>
        <w:rPr>
          <w:b/>
        </w:rPr>
        <w:t xml:space="preserve">Tulos</w:t>
      </w:r>
    </w:p>
    <w:p>
      <w:r>
        <w:t xml:space="preserve">Kaikki pojat, joita rakastin ennen</w:t>
      </w:r>
    </w:p>
    <w:p>
      <w:r>
        <w:rPr>
          <w:b/>
        </w:rPr>
        <w:t xml:space="preserve">Esimerkki 8.41</w:t>
      </w:r>
    </w:p>
    <w:p>
      <w:r>
        <w:t xml:space="preserve">ASSISTENTTI: Millaisista elokuvista pidät? , KÄYTTÄJÄ: Pidän toiminnantäyteisistä elokuvista. , ASSISTENTTI: Miksi? , KÄYTTÄJÄ: Niistä, joissa on paljon toimintaa. Ja pidän nopeatempoisista elokuvista. , ASSISTENTTI: Mikä on yksi lempielokuvistasi? , KÄYTTÄJÄ: Blade Runner 2014, hei mä tykkään siitä.</w:t>
      </w:r>
    </w:p>
    <w:p>
      <w:r>
        <w:rPr>
          <w:b/>
        </w:rPr>
        <w:t xml:space="preserve">Tulos</w:t>
      </w:r>
    </w:p>
    <w:p>
      <w:r>
        <w:t xml:space="preserve">Blade Runner 2014</w:t>
      </w:r>
    </w:p>
    <w:p>
      <w:r>
        <w:rPr>
          <w:b/>
        </w:rPr>
        <w:t xml:space="preserve">Esimerkki 8.42</w:t>
      </w:r>
    </w:p>
    <w:p>
      <w:r>
        <w:t xml:space="preserve">ASSISTENTTI: Millaisia elokuvia katsot yleensä? , KÄYTTÄJÄ: Pidän todella paljon supersankarielokuvista. , ASSISTENTTI: Oletko nähnyt Ant-Manin?</w:t>
      </w:r>
    </w:p>
    <w:p>
      <w:r>
        <w:rPr>
          <w:b/>
        </w:rPr>
        <w:t xml:space="preserve">Tulos</w:t>
      </w:r>
    </w:p>
    <w:p>
      <w:r>
        <w:t xml:space="preserve">Ant-Man</w:t>
      </w:r>
    </w:p>
    <w:p>
      <w:r>
        <w:rPr>
          <w:b/>
        </w:rPr>
        <w:t xml:space="preserve">Esimerkki 8.43</w:t>
      </w:r>
    </w:p>
    <w:p>
      <w:r>
        <w:t xml:space="preserve">ASSISTENTTI: Millaisista elokuvista pidät? , KÄYTTÄJÄ: Pidän draamasta. Rakastan hyvää draamaa. , ASSISTENTTI: Mistä draamaelokuvista pidät? , USER: Hyvästä juonesta. Yleensä useimmissa draamoissa on hyvä juoni. Pidän siitä. , ASSISTENTTI: Entä elokuvista, joista et pidä? , KÄYTTÄJÄ: En pidä toimintaelokuvista, koska ne näyttävät minusta liian teennäisiltä. Tiedäthän. En pidä siitä, etten katso niitä. , ASSISTENTTI: Voitko antaa minulle esimerkin jostain, josta muistat pitäväsi? , KÄYTTÄJÄ: Tykkään katsoa elokuvia, joissa on rakkaustarina. Kuten Tuulen viemää. Se on sellainen draamaelokuva. Rakastan Tuulen viemää -elokuvaa. Se on vanhempi elokuva, mutta pidän siitä.</w:t>
      </w:r>
    </w:p>
    <w:p>
      <w:r>
        <w:rPr>
          <w:b/>
        </w:rPr>
        <w:t xml:space="preserve">Tulos</w:t>
      </w:r>
    </w:p>
    <w:p>
      <w:r>
        <w:t xml:space="preserve">Tuulen viemää</w:t>
      </w:r>
    </w:p>
    <w:p>
      <w:r>
        <w:rPr>
          <w:b/>
        </w:rPr>
        <w:t xml:space="preserve">Esimerkki 8.44</w:t>
      </w:r>
    </w:p>
    <w:p>
      <w:r>
        <w:t xml:space="preserve">ASSISTENTTI: Hei,Millaisia elokuvia pidät katsella? , KÄYTTÄJÄ: Hei, pidän todella paljon komedioista ja toimintaelokuvista. , ASSISTENTTI: Voisitteko kertoa hieman tarkemmin? , KÄYTTÄJÄ: Erityisesti komediaelokuvista pidän Billy Madisonista ja Happy Gilmoresta, toimintaelokuvista pidän todella paljon supersankarielokuvista.</w:t>
      </w:r>
    </w:p>
    <w:p>
      <w:r>
        <w:rPr>
          <w:b/>
        </w:rPr>
        <w:t xml:space="preserve">Tulos</w:t>
      </w:r>
    </w:p>
    <w:p>
      <w:r>
        <w:t xml:space="preserve">Happy Gilmore</w:t>
      </w:r>
    </w:p>
    <w:p>
      <w:r>
        <w:rPr>
          <w:b/>
        </w:rPr>
        <w:t xml:space="preserve">Esimerkki 8.45</w:t>
      </w:r>
    </w:p>
    <w:p>
      <w:r>
        <w:t xml:space="preserve">ASSISTANTTI: Millaisista elokuvista pidät ja miksi? , KÄYTTÄJÄ: Pidän historiallisista draamaelokuvista. Pidän niistä, koska ne perustuvat tositarinoihin, ja niissä on yleensä hyvä käsikirjoitus, eikä niistä voi tehdä jatko-osia. , ASSISTANTTI: Onko jokin tietty elokuva, josta pidät? , KÄYTTÄJÄ: Pidän elokuvasta Schindlerin lista ja pidän elokuvasta Lincoln.</w:t>
      </w:r>
    </w:p>
    <w:p>
      <w:r>
        <w:rPr>
          <w:b/>
        </w:rPr>
        <w:t xml:space="preserve">Tulos</w:t>
      </w:r>
    </w:p>
    <w:p>
      <w:r>
        <w:t xml:space="preserve">Lincoln</w:t>
      </w:r>
    </w:p>
    <w:p>
      <w:r>
        <w:rPr>
          <w:b/>
        </w:rPr>
        <w:t xml:space="preserve">Esimerkki 8.46</w:t>
      </w:r>
    </w:p>
    <w:p>
      <w:r>
        <w:t xml:space="preserve">ASSISTANTTI: Millaisista elokuvista pidät? , KÄYTTÄJÄ: Pidän toimintaelokuvista. , ASSISTENTTI: Mikä tällaisissa elokuvissa viehättää sinua? , KÄYTTÄJÄ: Kuten kuvaus, kohtaukset, taistelukoreografia, hahmot, kaikki tuollainen , APULAINEN: Onko jokin tietty elokuva, josta pidät tästä genrestä? , USER: Kyllä. Pidän siis Mad Max: Fury Roadista.</w:t>
      </w:r>
    </w:p>
    <w:p>
      <w:r>
        <w:rPr>
          <w:b/>
        </w:rPr>
        <w:t xml:space="preserve">Tulos</w:t>
      </w:r>
    </w:p>
    <w:p>
      <w:r>
        <w:t xml:space="preserve">Mad Max: Fury Road</w:t>
      </w:r>
    </w:p>
    <w:p>
      <w:r>
        <w:rPr>
          <w:b/>
        </w:rPr>
        <w:t xml:space="preserve">Esimerkki 8.47</w:t>
      </w:r>
    </w:p>
    <w:p>
      <w:r>
        <w:t xml:space="preserve">ASSISTENTTI: No millaisista elokuvista pidät? , KÄYTTÄJÄ: Pidän toimintaelokuvista , APULAINEN: Miksi pidät toimintaelokuvista? , KÄYTTÄJÄ: Koska ne ovat niin hauskoja, ja niissä taistellaan. Minä vain rakastan sitä. , ASSISTENTTI: Siistiä, entä elokuva josta pidit? , KÄYTTÄJÄ: Oikeastaan mistä tahansa Marvel-elokuvasta. , ASSISTENTTI: Onko jokin tietty elokuva, josta pidät eniten? Avengers: Infinity War</w:t>
      </w:r>
    </w:p>
    <w:p>
      <w:r>
        <w:rPr>
          <w:b/>
        </w:rPr>
        <w:t xml:space="preserve">Tulos</w:t>
      </w:r>
    </w:p>
    <w:p>
      <w:r>
        <w:t xml:space="preserve">Kostajat: Infinity War</w:t>
      </w:r>
    </w:p>
    <w:p>
      <w:r>
        <w:rPr>
          <w:b/>
        </w:rPr>
        <w:t xml:space="preserve">Esimerkki 8.48</w:t>
      </w:r>
    </w:p>
    <w:p>
      <w:r>
        <w:t xml:space="preserve">ASSISTENTTI: millaisia elokuvia katsot mieluiten , KÄYTTÄJÄ: komedioita , ASSISTENTTI: miksi , KÄYTTÄJÄ: ne ovat hauskoja ja viihdyttäviä. , ASSISTENTTI: nimeä jokin tietty tähän kategoriaan sopiva elokuva, josta pidät, ja kerro miksi pidät siitä , KÄYTTÄJÄ: Pidän elokuvasta Step Brothers, jossa on Will Ferrell ja se toinen mies. Se oli hyvin hauska, humoristinen elokuva. Nauroin koko ajan.</w:t>
      </w:r>
    </w:p>
    <w:p>
      <w:r>
        <w:rPr>
          <w:b/>
        </w:rPr>
        <w:t xml:space="preserve">Tulos</w:t>
      </w:r>
    </w:p>
    <w:p>
      <w:r>
        <w:t xml:space="preserve">Veljeskunta</w:t>
      </w:r>
    </w:p>
    <w:p>
      <w:r>
        <w:rPr>
          <w:b/>
        </w:rPr>
        <w:t xml:space="preserve">Esimerkki 8.49</w:t>
      </w:r>
    </w:p>
    <w:p>
      <w:r>
        <w:t xml:space="preserve">ASSISTENTTI: Millaisista elokuvista pidät? , KÄYTTÄJÄ: Pidän romanttisista komedioista. , ASSISTANTTI: Mistä pidät romanttisissa komedioissa? , KÄYTTÄJÄ: Pidän vain tarinasta, pidän onnellisesta lopusta ja pidän tarinoista, jotka kertovat siitä, miten erilaiset ihmiset rakastuvat, ja komediallisista puolista. , ASSISTENTTI: Pidätkö siis morsiusneitojen kaltaisista elokuvista?</w:t>
      </w:r>
    </w:p>
    <w:p>
      <w:r>
        <w:rPr>
          <w:b/>
        </w:rPr>
        <w:t xml:space="preserve">Tulos</w:t>
      </w:r>
    </w:p>
    <w:p>
      <w:r>
        <w:t xml:space="preserve">morsiusneidot</w:t>
      </w:r>
    </w:p>
    <w:p>
      <w:r>
        <w:rPr>
          <w:b/>
        </w:rPr>
        <w:t xml:space="preserve">Esimerkki 8.50</w:t>
      </w:r>
    </w:p>
    <w:p>
      <w:r>
        <w:t xml:space="preserve">ASSISTANTTI: Millaisista elokuvista pidät? , KÄYTTÄJÄ: Komedioista , APULAINEN: Mikä tällaisissa elokuvissa viehättää sinua? , KÄYTTÄJÄ: Pidän elokuvista, joissa voin nauttia ja nauraa ja vain paeta. , ASSISTENTTI: Onko olemassa jokin tietty elokuva, josta pidät tästä genrestä? , USER: Pidän Woody Allenin elokuvista. Pidän Annie Hallista.</w:t>
      </w:r>
    </w:p>
    <w:p>
      <w:r>
        <w:rPr>
          <w:b/>
        </w:rPr>
        <w:t xml:space="preserve">Tulos</w:t>
      </w:r>
    </w:p>
    <w:p>
      <w:r>
        <w:t xml:space="preserve">Annie Hall</w:t>
      </w:r>
    </w:p>
    <w:p>
      <w:r>
        <w:rPr>
          <w:b/>
        </w:rPr>
        <w:t xml:space="preserve">Esimerkki 8.51</w:t>
      </w:r>
    </w:p>
    <w:p>
      <w:r>
        <w:t xml:space="preserve">ASSISTENTTI: Minkälaisista elokuvista pidät? , KÄYTTÄJÄ: Pidän todella paljon trillereistä, ja pidän elokuvista, joissa on paljon jännitystä ja jotka saavat minut arvaamaan. , ASSISTENTTI: Miksi muuten pidät jännityselokuvista? , KÄYTTÄJÄ: Koska niillä on tapana pitää minut todella kiinnostuneena juonesta, ja pidän todella pidän vauhdista ja siitä, miten se saa minut jännittämään. , ASSISTENTTI: Mitä mieltä olet mysteeri-elokuvista? , KÄYTTÄJÄ: Ne voivat joskus olla hyviä, kunhan ne eivät ole liian ilmeisiä tai liian monimutkaisia. Mielestäni ne voivat joskus mennä liian pitkälle, mutta pidän mysteereistä silloin tällöin. , ASSISTENTTI: Mikä on yksi lempielokuvistasi? , KÄYTTÄJÄ: Itse asiassa näin juuri elokuvan Suspiria, josta pidin todella paljon. Se oli kauhuelokuva ja se oli todella hyvä.</w:t>
      </w:r>
    </w:p>
    <w:p>
      <w:r>
        <w:rPr>
          <w:b/>
        </w:rPr>
        <w:t xml:space="preserve">Tulos</w:t>
      </w:r>
    </w:p>
    <w:p>
      <w:r>
        <w:t xml:space="preserve">Suspiria</w:t>
      </w:r>
    </w:p>
    <w:p>
      <w:r>
        <w:rPr>
          <w:b/>
        </w:rPr>
        <w:t xml:space="preserve">Esimerkki 8.52</w:t>
      </w:r>
    </w:p>
    <w:p>
      <w:r>
        <w:t xml:space="preserve">ASSISTENTTI: Millaisista elokuvista pidät? , KÄYTTÄJÄ: Pidän komedioista enkä draamakomedioista ja sotaelokuvista. , ASSISTENTTI: Mistä pidät sotaelokuvissa? , KÄYTTÄJÄ: Pidän siitä, että ne ovat dramaattisia, mutta reaalimaailman mielessä, ne tuntuvat todellisemmilta kuin vaikkapa tavallinen draama, koska ne kertovat sodasta. , KÄYTTÄJÄ: Ja vaikka ne menevätkin hieman pidemmälle kuin mitä todellisuudessa tapahtuu, se sitoo ne silti siihen. Se ei tunnu Se ei yleensä tunnu siltä, että se olisi paisutettu liian suureksi uskottavaan mittasuhteeseen. , USER: Niin kai. Joo, joo. Mikä on yksi lempielokuvistasi? , KÄYTTÄJÄ: Full Metal Jacket oli hyvä elokuva, samoin Sotamies Ryanin pelastaminen. Joten jompikumpi niistä.</w:t>
      </w:r>
    </w:p>
    <w:p>
      <w:r>
        <w:rPr>
          <w:b/>
        </w:rPr>
        <w:t xml:space="preserve">Tulos</w:t>
      </w:r>
    </w:p>
    <w:p>
      <w:r>
        <w:t xml:space="preserve">Sotamies Ryanin pelastaminen</w:t>
      </w:r>
    </w:p>
    <w:p>
      <w:r>
        <w:rPr>
          <w:b/>
        </w:rPr>
        <w:t xml:space="preserve">Esimerkki 8.53</w:t>
      </w:r>
    </w:p>
    <w:p>
      <w:r>
        <w:t xml:space="preserve">ASSISTENTTI: Millaisista elokuvista pidät? , KÄYTTÄJÄ: Pidän kauhuelokuvista , APULAINEN: Miksi pidät kauhuelokuvista? , KÄYTTÄJÄ: Koska mielestäni elämä on todella pelottavaa ja kauhuelokuvien avulla voin pelätä turvallisessa tilassa. , ASSISTENTTI: Onko olemassa kauhuelokuva, josta pidät? , KÄYTTÄJÄ: Pidän Poltergeististä.</w:t>
      </w:r>
    </w:p>
    <w:p>
      <w:r>
        <w:rPr>
          <w:b/>
        </w:rPr>
        <w:t xml:space="preserve">Tulos</w:t>
      </w:r>
    </w:p>
    <w:p>
      <w:r>
        <w:t xml:space="preserve">Poltergeist</w:t>
      </w:r>
    </w:p>
    <w:p>
      <w:r>
        <w:rPr>
          <w:b/>
        </w:rPr>
        <w:t xml:space="preserve">Esimerkki 8.54</w:t>
      </w:r>
    </w:p>
    <w:p>
      <w:r>
        <w:t xml:space="preserve">Pidätkö Jason Bournen, Inside Manin tai Superbadin kaltaisista elokuvista?</w:t>
      </w:r>
    </w:p>
    <w:p>
      <w:r>
        <w:rPr>
          <w:b/>
        </w:rPr>
        <w:t xml:space="preserve">Tulos</w:t>
      </w:r>
    </w:p>
    <w:p>
      <w:r>
        <w:t xml:space="preserve">Superbad</w:t>
      </w:r>
    </w:p>
    <w:p>
      <w:r>
        <w:rPr>
          <w:b/>
        </w:rPr>
        <w:t xml:space="preserve">Esimerkki 8.55</w:t>
      </w:r>
    </w:p>
    <w:p>
      <w:r>
        <w:t xml:space="preserve">ASSISTENTTI: Voitteko kertoa, millaisista elokuvista pidätte? , KÄYTTÄJÄ: Pidän komedioista. Pidän toiminnasta. Pidän scifistä. Pidän fantasiasta. , ASSISTENTTI: Okei, mistä näistä elokuvatyypeistä pidät? , KÄYTTÄJÄ: Pidän lähinnä uusista, mielenkiintoisista tilanteista. Siksi pidän erityisesti hauskoista komedioista, koska ne kertovat Hyvät komediat kertovat uusia vitsejä, joita ei ole koskaan kuultu. Fantasiasta ja scifistä pidän todella paljon, koska ne ovat vain täysin erilaisia kuviteltuja maailmoja. , ASSISTENTTI: Hienoa! Mikä on yksi lempielokuvistasi? , KÄYTTÄJÄ: Se on vaikea kysymys. Kokeillaan. Tykkään Hauska elokuvani on Matrix.</w:t>
      </w:r>
    </w:p>
    <w:p>
      <w:r>
        <w:rPr>
          <w:b/>
        </w:rPr>
        <w:t xml:space="preserve">Tulos</w:t>
      </w:r>
    </w:p>
    <w:p>
      <w:r>
        <w:t xml:space="preserve">Matrix</w:t>
      </w:r>
    </w:p>
    <w:p>
      <w:r>
        <w:rPr>
          <w:b/>
        </w:rPr>
        <w:t xml:space="preserve">Esimerkki 8.56</w:t>
      </w:r>
    </w:p>
    <w:p>
      <w:r>
        <w:t xml:space="preserve">ASSISTENTTI: Millaisista elokuvista pidät? , KÄYTTÄJÄ: Tiedäthän, pidän vakoojaelokuvista, scifistä ja , KÄYTTÄJÄ: Pidän kaikesta, missä on paljon toimintaa. , ASSISTENTTI: No, kerro minulle, miksi pidät scifi-elokuvista? , KÄYTTÄJÄ: Pidän siitä, että mietin, mitä meillä voisi olla tulevaisuudessa, mitä meillä ei ole nyt. Joo, ja samaan aikaan, kun tulevaisuudessa heillä on samat ongelmat kuin meillä, mutta paremmalla teknologialla. Se on minusta mielenkiintoista. Se on eräänlainen inhimillinen tila, joka aina jatkuu. Mikä on lempielokuvasi? , KÄYTTÄJÄ: Voi veljet, lempielokuvani? Se vaihtelee. Minulla ei ole lempielokuvaa. , USER: Tarkoitan , USER: Dr. Strangelove saattaa olla suosikkini. Full Metal Jacket saattaa olla suosikkini.</w:t>
      </w:r>
    </w:p>
    <w:p>
      <w:r>
        <w:rPr>
          <w:b/>
        </w:rPr>
        <w:t xml:space="preserve">Tulos</w:t>
      </w:r>
    </w:p>
    <w:p>
      <w:r>
        <w:t xml:space="preserve">Full Metal Jacket</w:t>
      </w:r>
    </w:p>
    <w:p>
      <w:r>
        <w:rPr>
          <w:b/>
        </w:rPr>
        <w:t xml:space="preserve">Esimerkki 8.57</w:t>
      </w:r>
    </w:p>
    <w:p>
      <w:r>
        <w:t xml:space="preserve">ASSISTENTTI: Millaisista elokuvista pidät? , KÄYTTÄJÄ: Pidän romanttisista elokuvista ja komedioista. , ASSISTENTTI: Miksi pidät romanttisista elokuvista? , KÄYTTÄJÄ: Ne kiinnostavat minua todella paljon. Pidän rakkaustarinoista. Se vie minut pois tylsistä rakkaustarinoista. , ASSISTENTTI: Mikä on yksi lempielokuvistasi? , KÄYTTÄJÄ: Yksi lempielokuvistani on Titanic.</w:t>
      </w:r>
    </w:p>
    <w:p>
      <w:r>
        <w:rPr>
          <w:b/>
        </w:rPr>
        <w:t xml:space="preserve">Tulos</w:t>
      </w:r>
    </w:p>
    <w:p>
      <w:r>
        <w:t xml:space="preserve">Titanic</w:t>
      </w:r>
    </w:p>
    <w:p>
      <w:r>
        <w:rPr>
          <w:b/>
        </w:rPr>
        <w:t xml:space="preserve">Esimerkki 8.58</w:t>
      </w:r>
    </w:p>
    <w:p>
      <w:r>
        <w:t xml:space="preserve">ASSISTENTTI: Millaisista elokuvista pidät? , KÄYTTÄJÄ: romanssielokuvista , APULAINEN: Miksi pidät romanssielokuvista? , KÄYTTÄJÄ: Koska ne saavat sinut tuntemaan olosi hyväksi. , ASSISTENTTI: Onko olemassa romanttinen elokuva, josta pidät? , KÄYTTÄJÄ: Kuinka menettää mies kymmenessä päivässä.</w:t>
      </w:r>
    </w:p>
    <w:p>
      <w:r>
        <w:rPr>
          <w:b/>
        </w:rPr>
        <w:t xml:space="preserve">Tulos</w:t>
      </w:r>
    </w:p>
    <w:p>
      <w:r>
        <w:t xml:space="preserve">Kuinka menettää kaveri 10 päivässä</w:t>
      </w:r>
    </w:p>
    <w:p>
      <w:r>
        <w:rPr>
          <w:b/>
        </w:rPr>
        <w:t xml:space="preserve">Esimerkki 8.59</w:t>
      </w:r>
    </w:p>
    <w:p>
      <w:r>
        <w:t xml:space="preserve">ASSISTENTTI: Millaisista elokuvista pidät? , KÄYTTÄJÄ: Pidän komedioista ja toimintaelokuvista. , ASSISTENTTI: Miksi? , KÄYTTÄJÄ: Koska pidän kevytmielisistä elokuvista. Ja pidän myös siitä, kun elokuvan katsomisen aikana tapahtuu paljon. , ASSISTENTTI: Ymmärrän. Miksi se on sinulle tärkeää? , KÄYTTÄJÄ: No, minusta tuntuu, että minun pitäisi nauttia olostani, kun osallistun viihteeseen. , ASSISTENTTI: Selvä. Ja millaisista elokuvista et pidä? , KÄYTTÄJÄ: En pidä musikaaleista ja kauhuelokuvista. , ASSISTENTTI: Miksi? , KÄYTTÄJÄ: Musikaaleja, koska laulaminen ei oikein kiinnitä huomiotani, ja kauhuelokuvia, koska niitä on aina vaikea uskoa.</w:t>
      </w:r>
    </w:p>
    <w:p>
      <w:r>
        <w:rPr>
          <w:b/>
        </w:rPr>
        <w:t xml:space="preserve">Tulos</w:t>
      </w:r>
    </w:p>
    <w:p>
      <w:r>
        <w:t xml:space="preserve">Guardians of the Galaxy</w:t>
      </w:r>
    </w:p>
    <w:p>
      <w:r>
        <w:rPr>
          <w:b/>
        </w:rPr>
        <w:t xml:space="preserve">Esimerkki 8.60</w:t>
      </w:r>
    </w:p>
    <w:p>
      <w:r>
        <w:t xml:space="preserve">ASSISTENTTI: Millaisista elokuvista pidät? , KÄYTTÄJÄ: Pidän romanttisista komedioista ja toimintaelokuvista. , ASSISTENTTI: Voitko antaa minulle esimerkin elokuvasta, josta muistat pitäväsi? , KÄYTTÄJÄ: Toki. Romanttisista komedioista: Pretty Woman, 27 mekkoa, Bridget Jonesin päiväkirja.</w:t>
      </w:r>
    </w:p>
    <w:p>
      <w:r>
        <w:rPr>
          <w:b/>
        </w:rPr>
        <w:t xml:space="preserve">Tulos</w:t>
      </w:r>
    </w:p>
    <w:p>
      <w:r>
        <w:t xml:space="preserve">Bridget Jonesin päiväkirja</w:t>
      </w:r>
    </w:p>
    <w:p>
      <w:r>
        <w:rPr>
          <w:b/>
        </w:rPr>
        <w:t xml:space="preserve">Esimerkki 8.61</w:t>
      </w:r>
    </w:p>
    <w:p>
      <w:r>
        <w:t xml:space="preserve">ASSISTANTTI: Millaisista elokuvista pidät ja miksi? , KÄYTTÄJÄ: Pidän toimintaelokuvista. , USER: Koska niitä on hauska katsoa. , ASSISTENTTI: Onko jokin tietty elokuva, josta pidät? , KÄYTTÄJÄ: Kyllä. Katson mielelläni Ninjakilpikonna-elokuvan.</w:t>
      </w:r>
    </w:p>
    <w:p>
      <w:r>
        <w:rPr>
          <w:b/>
        </w:rPr>
        <w:t xml:space="preserve">Tulos</w:t>
      </w:r>
    </w:p>
    <w:p>
      <w:r>
        <w:t xml:space="preserve">Ninjakilpikonna</w:t>
      </w:r>
    </w:p>
    <w:p>
      <w:r>
        <w:rPr>
          <w:b/>
        </w:rPr>
        <w:t xml:space="preserve">Esimerkki 8.62</w:t>
      </w:r>
    </w:p>
    <w:p>
      <w:r>
        <w:t xml:space="preserve">ASSISTENTTI: Millaisista elokuvista pidät? , KÄYTTÄJÄ: Pidän elokuvista, jotka ovat vähän taiteellisia. Esimerkiksi The Grand Budapest Hotel on yksi suosikkielokuvistani. Pidän elokuvista, joissa on hyvä juoni ja ainutlaatuinen tarina.</w:t>
      </w:r>
    </w:p>
    <w:p>
      <w:r>
        <w:rPr>
          <w:b/>
        </w:rPr>
        <w:t xml:space="preserve">Tulos</w:t>
      </w:r>
    </w:p>
    <w:p>
      <w:r>
        <w:t xml:space="preserve">Grand Budapest Hotel</w:t>
      </w:r>
    </w:p>
    <w:p>
      <w:r>
        <w:rPr>
          <w:b/>
        </w:rPr>
        <w:t xml:space="preserve">Esimerkki 8.63</w:t>
      </w:r>
    </w:p>
    <w:p>
      <w:r>
        <w:t xml:space="preserve">ASSISTANTTI: Millaisista elokuvista pidät? , KÄYTTÄJÄ: Komediat, jännityselokuvat, trillerit, jännityselokuvat , APULAINEN: Mikä tällaisissa elokuvissa vetoaa sinuun? , KÄYTTÄJÄ: Tykkään nauraa, tykkään jännityksestä ja pidän jännitysnäytelmistä. , ASSISTENTTI: Onko jokin tietty elokuva, josta pidät näistä genreistä? , KÄYTTÄJÄ: The Avengers</w:t>
      </w:r>
    </w:p>
    <w:p>
      <w:r>
        <w:rPr>
          <w:b/>
        </w:rPr>
        <w:t xml:space="preserve">Tulos</w:t>
      </w:r>
    </w:p>
    <w:p>
      <w:r>
        <w:t xml:space="preserve">Kostajat</w:t>
      </w:r>
    </w:p>
    <w:p>
      <w:r>
        <w:rPr>
          <w:b/>
        </w:rPr>
        <w:t xml:space="preserve">Esimerkki 8.64</w:t>
      </w:r>
    </w:p>
    <w:p>
      <w:r>
        <w:t xml:space="preserve">Hei. Haluaisin keskustella elokuvasuosituksistanne. OKEI? , KÄYTTÄJÄ: Joo, pidän supersankarielokuvista. , ASSISTENTTI: Mistä sinä pidät niissä? , KÄYTTÄJÄ: Pidän fantasiasta, siitä, miten se saa minut suuremmalle ilolle ja laittaa ajattelemaan, että voit tehdä mitä tahansa, jos panostat siihen. , ASSISTENTTI: Mikä on suosikkisi supersankarielokuvista? , KÄYTTÄJÄ: Teräsmies</w:t>
      </w:r>
    </w:p>
    <w:p>
      <w:r>
        <w:rPr>
          <w:b/>
        </w:rPr>
        <w:t xml:space="preserve">Tulos</w:t>
      </w:r>
    </w:p>
    <w:p>
      <w:r>
        <w:t xml:space="preserve">Teräsmies</w:t>
      </w:r>
    </w:p>
    <w:p>
      <w:r>
        <w:rPr>
          <w:b/>
        </w:rPr>
        <w:t xml:space="preserve">Esimerkki 8.65</w:t>
      </w:r>
    </w:p>
    <w:p>
      <w:r>
        <w:t xml:space="preserve">Voitteko kertoa, millaisista elokuvista pidätte? , KÄYTTÄJÄ: Pidän mysteeri-elokuvista, en romanttisista elokuvista, ja kyllä. , ASSISTENTTI: Okei, mistä tällaisista elokuvista pidät? , KÄYTTÄJÄ: Voi, rakastan romanttisia elokuvia, rakastan niitä. Rakastan juonta, rakastan tiedäthän, näytteleminen on hienoa. Rakastan naisvetoisia hahmoja ja rakastan ratkaisuja. , ASSISTENTTI: Tajusin, voitko nimetä tietyn elokuvan, josta pidit ja miksi pidit siitä? Pidin 40-vuotias neitsyt -elokuvasta. Pidin siitä elokuvasta todella paljon, koska se oli todella hauska ja hyvä Steve Carellin elokuva.</w:t>
      </w:r>
    </w:p>
    <w:p>
      <w:r>
        <w:rPr>
          <w:b/>
        </w:rPr>
        <w:t xml:space="preserve">Tulos</w:t>
      </w:r>
    </w:p>
    <w:p>
      <w:r>
        <w:t xml:space="preserve">40-vuotias neitsyt</w:t>
      </w:r>
    </w:p>
    <w:p>
      <w:r>
        <w:rPr>
          <w:b/>
        </w:rPr>
        <w:t xml:space="preserve">Esimerkki 8.66</w:t>
      </w:r>
    </w:p>
    <w:p>
      <w:r>
        <w:t xml:space="preserve">ASSISTANTTI: Millaisista elokuvista pidät? , KÄYTTÄJÄ: Pidän kovasti toimintaelokuvista. , ASSISTENTTI: Mikä tällaisissa elokuvissa viehättää sinua? , KÄYTTÄJÄ: Ne ovat jännittäviä, ikään kuin taukoamattomia, niissä on todella hyvä vauhti. Ne eivät vain ole lainkaan tylsiä. Ne eivät myöskään ole yleensä realistisia, joten ne eivät muistuta sinua mistään arkielämästä, joten se on hyvä pakopaikka, ja yleensä jännittävä sellainen, jota voit todella ratsastaa ja katsoa ja olla mukana kahden tunnin ajan. , ASSISTENTTI: Näiden elokuvien adrenaliinipöhinä vetää ihmisiä puoleensa , KÄYTTÄJÄ: Aivan. , ASSISTENTTI: Onko olemassa jokin tietty elokuva, josta pidät tästä genrestä? , KÄYTTÄJÄ: Toki. Rakastan Gone in 60 Seconds -elokuvaa.</w:t>
      </w:r>
    </w:p>
    <w:p>
      <w:r>
        <w:rPr>
          <w:b/>
        </w:rPr>
        <w:t xml:space="preserve">Tulos</w:t>
      </w:r>
    </w:p>
    <w:p>
      <w:r>
        <w:t xml:space="preserve">Mennyt 60 sekunnissa</w:t>
      </w:r>
    </w:p>
    <w:p>
      <w:r>
        <w:rPr>
          <w:b/>
        </w:rPr>
        <w:t xml:space="preserve">Esimerkki 8.67</w:t>
      </w:r>
    </w:p>
    <w:p>
      <w:r>
        <w:t xml:space="preserve">ASSISTENTTI: Millaisia elokuvia katsot yleensä? , KÄYTTÄJÄ: Katson paljon komedioita. , ASSISTENTTI: Mikä on lempikomediasi? , KÄYTTÄJÄ: Suosikkini on luultavasti Best in Show.</w:t>
      </w:r>
    </w:p>
    <w:p>
      <w:r>
        <w:rPr>
          <w:b/>
        </w:rPr>
        <w:t xml:space="preserve">Tulos</w:t>
      </w:r>
    </w:p>
    <w:p>
      <w:r>
        <w:t xml:space="preserve">Paras näyttelyssä</w:t>
      </w:r>
    </w:p>
    <w:p>
      <w:r>
        <w:rPr>
          <w:b/>
        </w:rPr>
        <w:t xml:space="preserve">Esimerkki 8.68</w:t>
      </w:r>
    </w:p>
    <w:p>
      <w:r>
        <w:t xml:space="preserve">ASSISTANTTI: Millaisista elokuvista pidät ja miksi? , KÄYTTÄJÄ: Minkälaisista elokuvista , KÄYTTÄJÄ: Olen aina No, en voi sanoa, että olen aina, mutta pidän nykyään lännenelokuvista. Lapsena en pitänyt niistä, ja nyt aikuisena olen kumma kyllä alkanut nauttia hyvistä länkkäreistä. , ASSISTANTTI: Onko jokin tietty elokuva, josta pidät? , KÄYTTÄJÄ: No, ennen en pitänyt elokuvasta Tombstone, jossa oli Dark Holiday ja Whiteout, jota näytteli näyttelijä, jonka nimi ei nyt tule mieleen. Kurt Russell ja unohdin kuka näytteli Dark Holidaya, mutta lapsena pidin sitä aina tylsänä, mutta...</w:t>
      </w:r>
    </w:p>
    <w:p>
      <w:r>
        <w:rPr>
          <w:b/>
        </w:rPr>
        <w:t xml:space="preserve">Tulos</w:t>
      </w:r>
    </w:p>
    <w:p>
      <w:r>
        <w:t xml:space="preserve">Hautakivi</w:t>
      </w:r>
    </w:p>
    <w:p>
      <w:r>
        <w:rPr>
          <w:b/>
        </w:rPr>
        <w:t xml:space="preserve">Esimerkki 8.69</w:t>
      </w:r>
    </w:p>
    <w:p>
      <w:r>
        <w:t xml:space="preserve">ASSISTANTTI: Mistä elokuvagenreistä pidät? , KÄYTTÄJÄ: Pidän vankilaelokuvista. , ASSISTENTTI: Mistä? , KÄYTTÄJÄ: Kuten esimerkiksi The Great Escape, eli se on elokuva kavereista, jotka johtivat vankileiriä toisessa maailmansodassa.</w:t>
      </w:r>
    </w:p>
    <w:p>
      <w:r>
        <w:rPr>
          <w:b/>
        </w:rPr>
        <w:t xml:space="preserve">Tulos</w:t>
      </w:r>
    </w:p>
    <w:p>
      <w:r>
        <w:t xml:space="preserve">Suuri pako</w:t>
      </w:r>
    </w:p>
    <w:p>
      <w:r>
        <w:rPr>
          <w:b/>
        </w:rPr>
        <w:t xml:space="preserve">Esimerkki 8.70</w:t>
      </w:r>
    </w:p>
    <w:p>
      <w:r>
        <w:t xml:space="preserve">Voitteko kertoa, millaisista elokuvista pidätte? , KÄYTTÄJÄ: Katson mielelläni komedioita, toimintaelokuvia ja joskus draamoja. Kun minulla on vapaa-aikaa, tykkään katsoa jotain uutta, kuten dokumentteja tai elämäkertaelokuvia. , ASSISTENTTI: Okei, miksi pidät juuri näistä elokuvagenreistä? , KÄYTTÄJÄ: Ne ovat minulle viihdyttäviä, pidän siitä, että olen , KÄYTTÄJÄ: pidän paljon toiminnasta, koska siinä tapahtuu paljon asioita kerralla, ja kun tapahtuu paljon asioita, se kiinnittää huomioni. Minun on tiedettävä, mitä seuraavaksi tapahtuu. , ASSISTENTTI: Hienoa, voitko mainita jonkun elokuvan, josta pidit todella paljon? , KÄYTTÄJÄ: Erityinen elokuva, josta pidin viime aikoina todella paljon, oli Spider-Man: Into the Spider-Verse.</w:t>
      </w:r>
    </w:p>
    <w:p>
      <w:r>
        <w:rPr>
          <w:b/>
        </w:rPr>
        <w:t xml:space="preserve">Tulos</w:t>
      </w:r>
    </w:p>
    <w:p>
      <w:r>
        <w:t xml:space="preserve">Hämähäkkimies: Hämähäkkimaailman sisällä</w:t>
      </w:r>
    </w:p>
    <w:p>
      <w:r>
        <w:rPr>
          <w:b/>
        </w:rPr>
        <w:t xml:space="preserve">Esimerkki 8.71</w:t>
      </w:r>
    </w:p>
    <w:p>
      <w:r>
        <w:t xml:space="preserve">ASSISTANTTI: Mistä elokuvagenreistä pidät? , KÄYTTÄJÄ: Pidän toimintaelokuvista, draamasta ja mysteereistä. , ASSISTENTTI: Miksi? , KÄYTTÄJÄ: No, usein haluan vain yksinkertaista viihdettä, mutta joskus, jos kyseessä on draama, pidän älykkäästä dialogista, vakavista tilanteista ja sen sellaisesta. , ASSISTENTTI: Mikä on yksi lempielokuvistasi? , KÄYTTÄJÄ: Mies kaikkina vuodenaikoina. Se oli todellakin vakava draama, ja pidän sen älykkäästä dialogista.</w:t>
      </w:r>
    </w:p>
    <w:p>
      <w:r>
        <w:rPr>
          <w:b/>
        </w:rPr>
        <w:t xml:space="preserve">Tulos</w:t>
      </w:r>
    </w:p>
    <w:p>
      <w:r>
        <w:t xml:space="preserve">Mies kaikkina vuodenaikoina</w:t>
      </w:r>
    </w:p>
    <w:p>
      <w:r>
        <w:rPr>
          <w:b/>
        </w:rPr>
        <w:t xml:space="preserve">Esimerkki 8.72</w:t>
      </w:r>
    </w:p>
    <w:p>
      <w:r>
        <w:t xml:space="preserve">ASSISTENTTI: Haluaisin tietää, millaisista elokuvista pidät , KÄYTTÄJÄ: Vaihtelee scifistä, komediasta, toimintaseikkailusta, poliittisesta trilleristä, trilleristä, kauhusta jossain määrin. Ainoa, oikeastaan, olen jopa Olen jopa Ennen en pitänyt länkkäreistä, ja nyt jopa pidän länkkäreistä. , USER: Ainoa asia, josta en oikeastaan pidä, ovat Hallmark-tyyppiset surkuhupaisat elokuvat. , USER: Ja ehkä joistakin romanttisista komedioista. , USER: Tai musikaaleista musikaaleistakaan en välitä. , ASSISTENTTI: Mistä pidät näissä elokuvissa? , KÄYTTÄJÄ: Luulen, että se on mielikuvituksellisuus, josta ihmiset pitävät elokuvissa käymisessä, se vie sinut toiseen maailmaan. Ensinnäkin, ainakin se tarkoittaa ilmeisesti tieteisfiktiota. Mutta se on tapa, jolla voin todella kadota tarinoihin ja jännitykseen, kun taas genret, joista en pidä , USER: Musikaaleissa ei yleensä ole paljon juonta, enkä pidä tavasta, jolla tarinoita kerrotaan musiikin avulla. Minusta tuntuu, että se menettää pointin. En nauti siitä. En yleensä pidä lauluista ja , USER: Luulen, että useimmat ihmiset pitävät juuri siitä niissä elokuvissa. , ASSISTENTTI: voitko nimetä elokuvan, josta pidit paljon?</w:t>
      </w:r>
    </w:p>
    <w:p>
      <w:r>
        <w:rPr>
          <w:b/>
        </w:rPr>
        <w:t xml:space="preserve">Tulos</w:t>
      </w:r>
    </w:p>
    <w:p>
      <w:r>
        <w:t xml:space="preserve">Toy Story</w:t>
      </w:r>
    </w:p>
    <w:p>
      <w:r>
        <w:rPr>
          <w:b/>
        </w:rPr>
        <w:t xml:space="preserve">Esimerkki 8.73</w:t>
      </w:r>
    </w:p>
    <w:p>
      <w:r>
        <w:t xml:space="preserve">ASSISTENTTI: Millaisista elokuvista pidät, ja miksi pidät juuri tällaisista elokuvista? , KÄYTTÄJÄ: Pidän tieteiselokuvista. Pidän tieteiselokuvista, koska niissä on aina mielenkiintoisia tarinoita ja ne käsittelevät hulluja uusia teknologioita tai futuristisia teknologioita. , ASSISTENTTI: Voitko nimetä jonkin tietyn elokuvan, josta pidät? , KÄYTTÄJÄ: Blade Runner, pidän todella paljon Blade Runnerista.</w:t>
      </w:r>
    </w:p>
    <w:p>
      <w:r>
        <w:rPr>
          <w:b/>
        </w:rPr>
        <w:t xml:space="preserve">Tulos</w:t>
      </w:r>
    </w:p>
    <w:p>
      <w:r>
        <w:t xml:space="preserve">Blade Runner</w:t>
      </w:r>
    </w:p>
    <w:p>
      <w:r>
        <w:rPr>
          <w:b/>
        </w:rPr>
        <w:t xml:space="preserve">Esimerkki 8.74</w:t>
      </w:r>
    </w:p>
    <w:p>
      <w:r>
        <w:t xml:space="preserve">ASSISTANTTI: Millaisia piirteitä etsit elokuvista? , KÄYTTÄJÄ: Pidän toiminnasta, dialogista ja näyttelijöiden laadusta. , KÄYTTÄJÄ: Jos sillä on merkitystä. , ASSISTENTTI: Vaikuttaako loppu siihen, kuinka paljon pidät elokuvasta , KÄYTTÄJÄ: No, ei, koska pidän yllättävästä lopusta, joten loppu ei vaikuta minuun mitenkään. , ASSISTENTTI: Miksi pidät näistä genreistä? , KÄYTTÄJÄ: Koska , KÄYTTÄJÄ: Siitä minä pidän. En tiedä. Se on kai vain makuuni. , ASSISTENTTI: Mikä on yksi lempielokuvistasi? , KÄYTTÄJÄ: Minun on sanottava, että se joka lensi yli käenpesän. Oletko koskaan katsonut sitä? Se on erittäin hyvä.</w:t>
      </w:r>
    </w:p>
    <w:p>
      <w:r>
        <w:rPr>
          <w:b/>
        </w:rPr>
        <w:t xml:space="preserve">Tulos</w:t>
      </w:r>
    </w:p>
    <w:p>
      <w:r>
        <w:t xml:space="preserve">se, joka lensi yli käenpesän</w:t>
      </w:r>
    </w:p>
    <w:p>
      <w:r>
        <w:rPr>
          <w:b/>
        </w:rPr>
        <w:t xml:space="preserve">Esimerkki 8.75</w:t>
      </w:r>
    </w:p>
    <w:p>
      <w:r>
        <w:t xml:space="preserve">ASSISTENTTI: Millaisista elokuvista pidät? , KÄYTTÄJÄ: Sci-Fi-supersankarielokuvista , KÄYTTÄJÄ: fantasiasta , APULAINEN: No kerro minulle, miksi pidät sci-fi-elokuvista? , USER: Koska ne ovat todella jännittäviä ja erilaisia kuin tosielämä. , ASSISTENTTI: Hyvä on, entä elokuva josta pidit? , KÄYTTÄJÄ: Riddickin kronikat.</w:t>
      </w:r>
    </w:p>
    <w:p>
      <w:r>
        <w:rPr>
          <w:b/>
        </w:rPr>
        <w:t xml:space="preserve">Tulos</w:t>
      </w:r>
    </w:p>
    <w:p>
      <w:r>
        <w:t xml:space="preserve">Riddickin aikakirjat</w:t>
      </w:r>
    </w:p>
    <w:p>
      <w:r>
        <w:rPr>
          <w:b/>
        </w:rPr>
        <w:t xml:space="preserve">Esimerkki 8.76</w:t>
      </w:r>
    </w:p>
    <w:p>
      <w:r>
        <w:t xml:space="preserve">ASSISTANTTI: Millaisista elokuvista pidät? , KÄYTTÄJÄ: Pidän komediaelokuvista. , ASSISTENTTI: Mikä tällaisissa elokuvissa viehättää sinua? , KÄYTTÄJÄ: Tykkään nauraa ääneen ja nauttia niistä ystävien kanssa , APULAINEN: Onko jokin tietty elokuva, josta pidät tästä genrestä? , KÄYTTÄJÄ: Yksi elokuva on Panama Express.</w:t>
      </w:r>
    </w:p>
    <w:p>
      <w:r>
        <w:rPr>
          <w:b/>
        </w:rPr>
        <w:t xml:space="preserve">Tulos</w:t>
      </w:r>
    </w:p>
    <w:p>
      <w:r>
        <w:t xml:space="preserve">Panama Express</w:t>
      </w:r>
    </w:p>
    <w:p>
      <w:r>
        <w:rPr>
          <w:b/>
        </w:rPr>
        <w:t xml:space="preserve">Esimerkki 8.77</w:t>
      </w:r>
    </w:p>
    <w:p>
      <w:r>
        <w:t xml:space="preserve">ASSISTENTTI: Millaisista elokuvista pidät? , KÄYTTÄJÄ: Mielestäni kaikesta, missä on toimintaa tai räjähdyksiä, koska valkokankaalla se on jotain sellaista, johon todella pääsee käsiksi. Tuntuu kuin kokisi sen. Tai jotain, jossa on hyvä juoni, kuten trilleri tai jotain, jossa on yllättävä loppu, kuten elokuvassa Se7en, tai jotain sellaista.</w:t>
      </w:r>
    </w:p>
    <w:p>
      <w:r>
        <w:rPr>
          <w:b/>
        </w:rPr>
        <w:t xml:space="preserve">Tulos</w:t>
      </w:r>
    </w:p>
    <w:p>
      <w:r>
        <w:t xml:space="preserve">Se7en</w:t>
      </w:r>
    </w:p>
    <w:p>
      <w:r>
        <w:rPr>
          <w:b/>
        </w:rPr>
        <w:t xml:space="preserve">Esimerkki 8.78</w:t>
      </w:r>
    </w:p>
    <w:p>
      <w:r>
        <w:t xml:space="preserve">ASSISTENTTI: Millaisista elokuvista pidät, ja miksi pidät juuri tällaisista elokuvista? , KÄYTTÄJÄ: Pidän komedioista, koska haluan nauraa paljon ja pitää hauskaa. , ASSISTENTTI: Voitko nimetä tietyn elokuvan, josta pidät? , KÄYTTÄJÄ: Voi jukra. , KÄYTTÄJÄ: metinks , KÄYTTÄJÄ: Vakooja joka jätti minut.</w:t>
      </w:r>
    </w:p>
    <w:p>
      <w:r>
        <w:rPr>
          <w:b/>
        </w:rPr>
        <w:t xml:space="preserve">Tulos</w:t>
      </w:r>
    </w:p>
    <w:p>
      <w:r>
        <w:t xml:space="preserve">Vakooja, joka jätti minut</w:t>
      </w:r>
    </w:p>
    <w:p>
      <w:r>
        <w:rPr>
          <w:b/>
        </w:rPr>
        <w:t xml:space="preserve">Esimerkki 8.79</w:t>
      </w:r>
    </w:p>
    <w:p>
      <w:r>
        <w:t xml:space="preserve">ASSISTENTTI: Millaisista elokuvista pidät? , KÄYTTÄJÄ: Komediaelokuvista , APULAINEN: Miksi pidät juuri tällaisista elokuvista? , KÄYTTÄJÄ: Ne ovat todella viihdyttäviä, ja ne saavat minut nauramaan. , ASSISTENTTI: Osaatko nimetä tietyn elokuvan, josta pidät? , KÄYTTÄJÄ: Billy Madison</w:t>
      </w:r>
    </w:p>
    <w:p>
      <w:r>
        <w:rPr>
          <w:b/>
        </w:rPr>
        <w:t xml:space="preserve">Tulos</w:t>
      </w:r>
    </w:p>
    <w:p>
      <w:r>
        <w:t xml:space="preserve">Billy Madison</w:t>
      </w:r>
    </w:p>
    <w:p>
      <w:r>
        <w:rPr>
          <w:b/>
        </w:rPr>
        <w:t xml:space="preserve">Esimerkki 8.80</w:t>
      </w:r>
    </w:p>
    <w:p>
      <w:r>
        <w:t xml:space="preserve">ASSISTENTTI: Millaisista elokuvista pidät, ja miksi pidät juuri tällaisista elokuvista? , KÄYTTÄJÄ: Pidän todella draamoista. En pidä kaikista draamoista, mutta pidän siitä, että ne voivat ottaa jonkinlaisen palan elämästä ja tehdä siitä jotain erityistä. Draamat ovat yleensä kaikkein realistisimpia ja tavallisimpia elokuvia, joita voi mennä katsomaan. On siis tekijöitä, jotka pystyvät tekemään jotain erityistä tavallisesta, mikä on melkoinen saavutus ja nautittavaa katseltavaa. , ASSISTANTTI: Voitko nimetä jonkun tietyn elokuvan, josta pidät? , KÄYTTÄJÄ: Toki. Good Will Hunting on yksi suosikkielokuvistani.</w:t>
      </w:r>
    </w:p>
    <w:p>
      <w:r>
        <w:rPr>
          <w:b/>
        </w:rPr>
        <w:t xml:space="preserve">Tulos</w:t>
      </w:r>
    </w:p>
    <w:p>
      <w:r>
        <w:t xml:space="preserve">Good Will Hunting</w:t>
      </w:r>
    </w:p>
    <w:p>
      <w:r>
        <w:rPr>
          <w:b/>
        </w:rPr>
        <w:t xml:space="preserve">Esimerkki 8.81</w:t>
      </w:r>
    </w:p>
    <w:p>
      <w:r>
        <w:t xml:space="preserve">Millaisista elokuvista pidät? , KÄYTTÄJÄ: Pidän draamoista. , ASSISTENTTI: Oletko nähnyt Shape of Water -elokuvan?</w:t>
      </w:r>
    </w:p>
    <w:p>
      <w:r>
        <w:rPr>
          <w:b/>
        </w:rPr>
        <w:t xml:space="preserve">Tulos</w:t>
      </w:r>
    </w:p>
    <w:p>
      <w:r>
        <w:t xml:space="preserve">Shape of Water</w:t>
      </w:r>
    </w:p>
    <w:p>
      <w:r>
        <w:rPr>
          <w:b/>
        </w:rPr>
        <w:t xml:space="preserve">Esimerkki 8.82</w:t>
      </w:r>
    </w:p>
    <w:p>
      <w:r>
        <w:t xml:space="preserve">ASSISTENTTI: Millaisia elokuvia katsot mieluiten , KÄYTTÄJÄ: Suosikkielokuviani ovat romanttiset komediat. , ASSISTENTTI: Voitko nimetä tietyn elokuvan, joka sopii tähän kategoriaan, ja kertoa minulle, miksi pidät kyseisestä elokuvatyypistä , KÄYTTÄJÄ: Toki, kuten , KÄYTTÄJÄ: Notting Hill se on...</w:t>
      </w:r>
    </w:p>
    <w:p>
      <w:r>
        <w:rPr>
          <w:b/>
        </w:rPr>
        <w:t xml:space="preserve">Tulos</w:t>
      </w:r>
    </w:p>
    <w:p>
      <w:r>
        <w:t xml:space="preserve">Notting Hill</w:t>
      </w:r>
    </w:p>
    <w:p>
      <w:r>
        <w:rPr>
          <w:b/>
        </w:rPr>
        <w:t xml:space="preserve">Esimerkki 8.83</w:t>
      </w:r>
    </w:p>
    <w:p>
      <w:r>
        <w:t xml:space="preserve">ASSISTENTTI: Millaisista elokuvista pidät, ja miksi pidät juuri tällaisista elokuvista? , KÄYTTÄJÄ: Pidän toimintaelokuvista, koska ne saavat minut innostumaan ja pumppaamaan. , ASSISTENTTI: Osaatko nimetä tietyn elokuvan, josta pidät? , KÄYTTÄJÄ: Die Hard</w:t>
      </w:r>
    </w:p>
    <w:p>
      <w:r>
        <w:rPr>
          <w:b/>
        </w:rPr>
        <w:t xml:space="preserve">Tulos</w:t>
      </w:r>
    </w:p>
    <w:p>
      <w:r>
        <w:t xml:space="preserve">Die Hard</w:t>
      </w:r>
    </w:p>
    <w:p>
      <w:r>
        <w:rPr>
          <w:b/>
        </w:rPr>
        <w:t xml:space="preserve">Esimerkki 8.84</w:t>
      </w:r>
    </w:p>
    <w:p>
      <w:r>
        <w:t xml:space="preserve">ASSISTANTTI: hei , KÄYTTÄJÄ: Hei. , ASSISTENTTI: Millaisista elokuvista pidät? , KÄYTTÄJÄ: Enimmäkseen draamoista. , ASSISTENTTI: Miksi pidät juuri tällaisista elokuvista? , KÄYTTÄJÄ: Jos ne on kirjoitettu hyvin, tarina ja hahmot ovat yleensä mukaansatempaavia, ja minusta se on hyvä tutkimusmatka ihmisen tilaan. , ASSISTENTTI: Voitko nimetä jonkin tietyn elokuvan, josta pidät? , KÄYTTÄJÄ: Joo, Her.</w:t>
      </w:r>
    </w:p>
    <w:p>
      <w:r>
        <w:rPr>
          <w:b/>
        </w:rPr>
        <w:t xml:space="preserve">Tulos</w:t>
      </w:r>
    </w:p>
    <w:p>
      <w:r>
        <w:t xml:space="preserve">Hänen</w:t>
      </w:r>
    </w:p>
    <w:p>
      <w:r>
        <w:rPr>
          <w:b/>
        </w:rPr>
        <w:t xml:space="preserve">Esimerkki 8.85</w:t>
      </w:r>
    </w:p>
    <w:p>
      <w:r>
        <w:t xml:space="preserve">Hei. Millaisista elokuvista pidät? , KÄYTTÄJÄ: Pidän toimintaelokuvista , APULAINEN: Miksi pidät toimintaelokuvista? , KÄYTTÄJÄ: Aseiden takia. , ASSISTENTTI: Mitä muuta? , KÄYTTÄJÄ: kohtauksista , APULAINEN: Voitko nimetä tietyn elokuvan, josta pidät? , KÄYTTÄJÄ: Tropic Thunder</w:t>
      </w:r>
    </w:p>
    <w:p>
      <w:r>
        <w:rPr>
          <w:b/>
        </w:rPr>
        <w:t xml:space="preserve">Tulos</w:t>
      </w:r>
    </w:p>
    <w:p>
      <w:r>
        <w:t xml:space="preserve">Trooppinen ukkonen</w:t>
      </w:r>
    </w:p>
    <w:p>
      <w:r>
        <w:rPr>
          <w:b/>
        </w:rPr>
        <w:t xml:space="preserve">Esimerkki 8.86</w:t>
      </w:r>
    </w:p>
    <w:p>
      <w:r>
        <w:t xml:space="preserve">ASSISTENTTI: Millaisista elokuvista pidät? , KÄYTTÄJÄ: Pidän romanttisista komedioista. Pidän komedioista ja draamoista. , ASSISTENTTI: Hienoa, miksi pidät romanttisista komedioista? , KÄYTTÄJÄ: Voi, voin vain samaistua niihin. Ne pitävät mielenkiintoni yllä. Ne saavat minut unohtamaan oikeat elämäni ongelmat. , ASSISTENTTI: Ymmärrän, onko jokin tietty elokuva, josta pidät? , KÄYTTÄJÄ: Ei mitään erityistä. Pidän niistä kaikista. , ASSISTENTTI: Entäpä elokuva, josta et pidä? , KÄYTTÄJÄ: Anna kun mietin sitä hetken , KÄYTTÄJÄ: En oikein pitänyt siitä. , KÄYTTÄJÄ: Crazy Stupid Love, se ei ollut kovin hyvä elokuva.</w:t>
      </w:r>
    </w:p>
    <w:p>
      <w:r>
        <w:rPr>
          <w:b/>
        </w:rPr>
        <w:t xml:space="preserve">Tulos</w:t>
      </w:r>
    </w:p>
    <w:p>
      <w:r>
        <w:t xml:space="preserve">Hullu typerä rakkaus</w:t>
      </w:r>
    </w:p>
    <w:p>
      <w:r>
        <w:rPr>
          <w:b/>
        </w:rPr>
        <w:t xml:space="preserve">Esimerkki 8.87</w:t>
      </w:r>
    </w:p>
    <w:p>
      <w:r>
        <w:t xml:space="preserve">ASSISTENTTI: Millaisia elokuvia katsot yleensä? , KÄYTTÄJÄ: Katson monenlaisia elokuvia, mutta pidän melko paljon mysteereistä ja jännityselokuvista. , ASSISTENTTI: Mikä oli viimeinen elokuva, joka yllätti sinut? , KÄYTTÄJÄ: Viimeisin katsomani elokuva oli nimeltään Prisoners.</w:t>
      </w:r>
    </w:p>
    <w:p>
      <w:r>
        <w:rPr>
          <w:b/>
        </w:rPr>
        <w:t xml:space="preserve">Tulos</w:t>
      </w:r>
    </w:p>
    <w:p>
      <w:r>
        <w:t xml:space="preserve">Vangit</w:t>
      </w:r>
    </w:p>
    <w:p>
      <w:r>
        <w:rPr>
          <w:b/>
        </w:rPr>
        <w:t xml:space="preserve">Esimerkki 8.88</w:t>
      </w:r>
    </w:p>
    <w:p>
      <w:r>
        <w:t xml:space="preserve">ASSISTENTTI: Millaisista elokuvista pidät? , KÄYTTÄJÄ: Pidän draamaelokuvista, ja pidän myös urheiluelokuvista , APULAINEN: Mistä pidät draamoissa? , KÄYTTÄJÄ: Pidän niiden juonesta. Pidän niissä olevasta romantiikasta. , KÄYTTÄJÄ: Tiedätkö, on mielenkiintoista, että kysyt tuota, koska pidän todella draamaelokuvista. Ja ne palaavat myös näyttelemisen ytimeen, eikä niissä ole paljon toimintaa. Pidin kovasti About Schmidtistä. En tiedä, voiko sitä kutsua draamaelokuvaksi, mutta siinä on paljon draamaa.</w:t>
      </w:r>
    </w:p>
    <w:p>
      <w:r>
        <w:rPr>
          <w:b/>
        </w:rPr>
        <w:t xml:space="preserve">Tulos</w:t>
      </w:r>
    </w:p>
    <w:p>
      <w:r>
        <w:t xml:space="preserve">Schmidt</w:t>
      </w:r>
    </w:p>
    <w:p>
      <w:r>
        <w:rPr>
          <w:b/>
        </w:rPr>
        <w:t xml:space="preserve">Esimerkki 8.89</w:t>
      </w:r>
    </w:p>
    <w:p>
      <w:r>
        <w:t xml:space="preserve">ASSISTENTTI: Millaisista elokuvista pidät? , KÄYTTÄJÄ: Komedia , KÄYTTÄJÄ: Pidän hauskoista elokuvista. , ASSISTENTTI: Mikä on suosikkikomediasi? , KÄYTTÄJÄ: Kuuma muija.</w:t>
      </w:r>
    </w:p>
    <w:p>
      <w:r>
        <w:rPr>
          <w:b/>
        </w:rPr>
        <w:t xml:space="preserve">Tulos</w:t>
      </w:r>
    </w:p>
    <w:p>
      <w:r>
        <w:t xml:space="preserve">Kuuma typy</w:t>
      </w:r>
    </w:p>
    <w:p>
      <w:r>
        <w:rPr>
          <w:b/>
        </w:rPr>
        <w:t xml:space="preserve">Esimerkki 8.90</w:t>
      </w:r>
    </w:p>
    <w:p>
      <w:r>
        <w:t xml:space="preserve">ASSISTENTTI: Voitteko kertoa, minkälaisia elokuvia katsotte mielellänne? , KÄYTTÄJÄ: Draamaa, fantasiaa, dokumentteja. Joskus perhe-elokuvia, mutta siinä kaikki. , ASSISTENTTI: Ja mistä pidät tällaisissa elokuvissa? , USER: Tarinankerronnasta, jos se on aika hyvä. Pidän siitä, miten yksityiskohtaisia ja luovia ihmiset voivat olla erilaisten hahmojen ja erilaisten juonenkäänteiden kanssa, joten minusta voi todella keksiä paljon asioita. , ASSISTANTTI: Hyvä on, mikä on yksi lempielokuvistasi? , KÄYTTÄJÄ: No, Takaisin tulevaisuuteen, koko trilogia, luulisin.</w:t>
      </w:r>
    </w:p>
    <w:p>
      <w:r>
        <w:rPr>
          <w:b/>
        </w:rPr>
        <w:t xml:space="preserve">Tulos</w:t>
      </w:r>
    </w:p>
    <w:p>
      <w:r>
        <w:t xml:space="preserve">Takaisin tulevaisuuteen</w:t>
      </w:r>
    </w:p>
    <w:p>
      <w:r>
        <w:rPr>
          <w:b/>
        </w:rPr>
        <w:t xml:space="preserve">Esimerkki 8.91</w:t>
      </w:r>
    </w:p>
    <w:p>
      <w:r>
        <w:t xml:space="preserve">ASSISTENTTI: Millaisista elokuvista pidät, ja miksi pidät juuri tällaisista elokuvista? , KÄYTTÄJÄ: Pidän toimintaelokuvista. Ne ovat tavallaan jännittäviä, yleensä hauskoja ja oikeastaan melkoinen pako oikeasta elämästä. Se ei yleensä ole jotain sellaista, mitä kohtaat. Joten se on todella kokemus, jota ei tule olemaan, voit todella omaksua itsesi ja etkä ajattele: "Voi, tämä on todellista elämää ja se on tapahtumassa". Joten se voi olla hauskaa, hyvin jännittävää , KÄYTTÄJÄ: Ja tavallaan todellinen asia, johon voi uppoutua muutamaksi tunniksi. , ASSISTENTTI: Voitko nimetä tietyn elokuvan, josta pidät? , KÄYTTÄJÄ: Toki. Rakastan Bourne Ultimatumia.</w:t>
      </w:r>
    </w:p>
    <w:p>
      <w:r>
        <w:rPr>
          <w:b/>
        </w:rPr>
        <w:t xml:space="preserve">Tulos</w:t>
      </w:r>
    </w:p>
    <w:p>
      <w:r>
        <w:t xml:space="preserve">Bourne Ultimatum</w:t>
      </w:r>
    </w:p>
    <w:p>
      <w:r>
        <w:rPr>
          <w:b/>
        </w:rPr>
        <w:t xml:space="preserve">Esimerkki 8.92</w:t>
      </w:r>
    </w:p>
    <w:p>
      <w:r>
        <w:t xml:space="preserve">ASSISTENTTI: Mahtavaa, millaisista elokuvista pidät? , KÄYTTÄJÄ: Rakastan komediaelokuvia. , ASSISTENTTI: No, kerro minulle, miksi pidät komediaelokuvista , KÄYTTÄJÄ: Tiedäthän, että elämässä on paljon stressiä, ja haluan vain rentoutua, laittaa hauskan elokuvan päälle ja nauraa paljon. , ASSISTENTTI: Siistiä, mikä on lempielokuvasi , KÄYTTÄJÄ: Rakastan todella road trip -elokuvia.</w:t>
      </w:r>
    </w:p>
    <w:p>
      <w:r>
        <w:rPr>
          <w:b/>
        </w:rPr>
        <w:t xml:space="preserve">Tulos</w:t>
      </w:r>
    </w:p>
    <w:p>
      <w:r>
        <w:t xml:space="preserve">road trip</w:t>
      </w:r>
    </w:p>
    <w:p>
      <w:r>
        <w:rPr>
          <w:b/>
        </w:rPr>
        <w:t xml:space="preserve">Esimerkki 8.93</w:t>
      </w:r>
    </w:p>
    <w:p>
      <w:r>
        <w:t xml:space="preserve">ASSISTANTTI: Millaisista elokuvista pidät ja miksi? , KÄYTTÄJÄ: Pidän todella paljon trillereistä, tiedäthän, sellaisista kuin Memento tai sellaisista, joissa on käänteitä. Ehkä se saa sinut luulemaan, että se loppuu yhteen suuntaan, mutta loppuukin sitten toisinpäin. Pidän Kuudennesta aistista, tai Gone Girl oli aika hyvä, vaikka se olikin aika...</w:t>
      </w:r>
    </w:p>
    <w:p>
      <w:r>
        <w:rPr>
          <w:b/>
        </w:rPr>
        <w:t xml:space="preserve">Tulos</w:t>
      </w:r>
    </w:p>
    <w:p>
      <w:r>
        <w:t xml:space="preserve">Gone Girl</w:t>
      </w:r>
    </w:p>
    <w:p>
      <w:r>
        <w:rPr>
          <w:b/>
        </w:rPr>
        <w:t xml:space="preserve">Esimerkki 8.94</w:t>
      </w:r>
    </w:p>
    <w:p>
      <w:r>
        <w:t xml:space="preserve">ASSISTENTTI: Millaisista elokuvista pidät? , KÄYTTÄJÄ: Ehkä scifi- ja toimintaelokuvista, luultavasti kaksi suosikkiani. , ASSISTENTTI: Miksi pidät scifistä? , USER: En tiedä. Se on kai yleensä kiinnostavinta minulle. On vaikea selittää tarkkaan, miksi se on niin. Mutta keksin kyllä jotain muuta. Olen kiinnostunut tulevaisuudesta ja teknologiasta, joten ehkä se liittyy siihen. , ASSISTANTTI: Onko jokin tietty elokuva, josta pidät? , KÄYTTÄJÄ: Matrix tulee mieleen.</w:t>
      </w:r>
    </w:p>
    <w:p>
      <w:r>
        <w:rPr>
          <w:b/>
        </w:rPr>
        <w:t xml:space="preserve">Tulos</w:t>
      </w:r>
    </w:p>
    <w:p>
      <w:r>
        <w:t xml:space="preserve">Matrix</w:t>
      </w:r>
    </w:p>
    <w:p>
      <w:r>
        <w:rPr>
          <w:b/>
        </w:rPr>
        <w:t xml:space="preserve">Esimerkki 8.95</w:t>
      </w:r>
    </w:p>
    <w:p>
      <w:r>
        <w:t xml:space="preserve">ASSISTENTTI: Millaisista elokuvista pidät? , KÄYTTÄJÄ: Pidän komedioista ja toimintaelokuvista, scifi-, animaatio- ja kauhuelokuvista. , ASSISTENTTI: Miksi pidät toimintaelokuvista? , KÄYTTÄJÄ: Ne saavat sinut mukaan, että tunnet olevasi mukana elokuvassa, kun katsot sitä. , ASSISTANTTI: Onko olemassa toimintaelokuva, josta pidit? , KÄYTTÄJÄ: Juuri nyt katson Skyscraperia.</w:t>
      </w:r>
    </w:p>
    <w:p>
      <w:r>
        <w:rPr>
          <w:b/>
        </w:rPr>
        <w:t xml:space="preserve">Tulos</w:t>
      </w:r>
    </w:p>
    <w:p>
      <w:r>
        <w:t xml:space="preserve">Pilvenpiirtäjä</w:t>
      </w:r>
    </w:p>
    <w:p>
      <w:r>
        <w:rPr>
          <w:b/>
        </w:rPr>
        <w:t xml:space="preserve">Esimerkki 8.96</w:t>
      </w:r>
    </w:p>
    <w:p>
      <w:r>
        <w:t xml:space="preserve">ASSISTENTTI: Millaisista elokuvista pidät? , KÄYTTÄJÄ: Pidän toimintaelokuvista. , ASSISTENTTI: Onko muita elokuvatyyppejä? , KÄYTTÄJÄ: Pidän romanttisista elokuvista. , ASSISTENTTI: Onko jokin elokuva, josta todella pidit? , KÄYTTÄJÄ: Katsotaanpa. Pidän Terminatorista.</w:t>
      </w:r>
    </w:p>
    <w:p>
      <w:r>
        <w:rPr>
          <w:b/>
        </w:rPr>
        <w:t xml:space="preserve">Tulos</w:t>
      </w:r>
    </w:p>
    <w:p>
      <w:r>
        <w:t xml:space="preserve">Terminaattori</w:t>
      </w:r>
    </w:p>
    <w:p>
      <w:r>
        <w:rPr>
          <w:b/>
        </w:rPr>
        <w:t xml:space="preserve">Esimerkki 8.97</w:t>
      </w:r>
    </w:p>
    <w:p>
      <w:r>
        <w:t xml:space="preserve">ASSISTANTTI: Millaisista elokuvista pidät ja miksi? , KÄYTTÄJÄ: Pidän todella paljon supersankarielokuvista. , ASSISTANTTI: Onko jokin tietty elokuva, josta pidät? , KÄYTTÄJÄ: Kyllä. Sanoisin, että , USER: X2, kuten X-Men 2, on luultavasti suosikkini supersankarielokuvista.</w:t>
      </w:r>
    </w:p>
    <w:p>
      <w:r>
        <w:rPr>
          <w:b/>
        </w:rPr>
        <w:t xml:space="preserve">Tulos</w:t>
      </w:r>
    </w:p>
    <w:p>
      <w:r>
        <w:t xml:space="preserve">X-Men 2</w:t>
      </w:r>
    </w:p>
    <w:p>
      <w:r>
        <w:rPr>
          <w:b/>
        </w:rPr>
        <w:t xml:space="preserve">Esimerkki 8.98</w:t>
      </w:r>
    </w:p>
    <w:p>
      <w:r>
        <w:t xml:space="preserve">ASSISTENTTI: Haluaisin keskustella elokuvasuosioistasi. Onko selvä? , KÄYTTÄJÄ: Selvä. , KÄYTTÄJÄ: Itse pidän draamoista. , ASSISTANTTI: Mikä oli viimeinen elokuva, jonka katsoit ja josta pidit? , USER: The looking glass</w:t>
      </w:r>
    </w:p>
    <w:p>
      <w:r>
        <w:rPr>
          <w:b/>
        </w:rPr>
        <w:t xml:space="preserve">Tulos</w:t>
      </w:r>
    </w:p>
    <w:p>
      <w:r>
        <w:t xml:space="preserve">peilinäkökulma</w:t>
      </w:r>
    </w:p>
    <w:p>
      <w:r>
        <w:rPr>
          <w:b/>
        </w:rPr>
        <w:t xml:space="preserve">Esimerkki 8.99</w:t>
      </w:r>
    </w:p>
    <w:p>
      <w:r>
        <w:t xml:space="preserve">Voitteko kertoa, millaisista elokuvista pidätte? , KÄYTTÄJÄ: Joo, pidän kauhu- ja toimintaelokuvista. , ASSISTENTTI: Okei, mistä näistä genreistä pidät? , KÄYTTÄJÄ: On uskomatonta On aseita, toimintaa, jännitystä. , ASSISTENTTI: ok, voitko nimetä jonkun tietyn elokuvan, josta pidit? , KÄYTTÄJÄ: Sotamies Ryanin pelastaminen on yksi suosikkielokuvistani.</w:t>
      </w:r>
    </w:p>
    <w:p>
      <w:r>
        <w:rPr>
          <w:b/>
        </w:rPr>
        <w:t xml:space="preserve">Tulos</w:t>
      </w:r>
    </w:p>
    <w:p>
      <w:r>
        <w:t xml:space="preserve">Sotamies Ryanin pelastaminen</w:t>
      </w:r>
    </w:p>
    <w:p>
      <w:r>
        <w:rPr>
          <w:b/>
        </w:rPr>
        <w:t xml:space="preserve">Esimerkki 8.100</w:t>
      </w:r>
    </w:p>
    <w:p>
      <w:r>
        <w:t xml:space="preserve">ASSISTENTTI: Millaisista elokuvista pidät? , KÄYTTÄJÄ: Pidän kaikenlaisista elokuvista, mutta pidän erityisesti draamaelokuvista, tiedäthän, hyväntuulisista elokuvista. Tiedäthän, kuten Forest Gump. Jotain, jossa on hyvä tarina ja josta jää hyvä fiilis lopussa.</w:t>
      </w:r>
    </w:p>
    <w:p>
      <w:r>
        <w:rPr>
          <w:b/>
        </w:rPr>
        <w:t xml:space="preserve">Tulos</w:t>
      </w:r>
    </w:p>
    <w:p>
      <w:r>
        <w:t xml:space="preserve">Forest Gump</w:t>
      </w:r>
    </w:p>
    <w:p>
      <w:r>
        <w:rPr>
          <w:b/>
        </w:rPr>
        <w:t xml:space="preserve">Esimerkki 8.101</w:t>
      </w:r>
    </w:p>
    <w:p>
      <w:r>
        <w:t xml:space="preserve">ASSISTENTTI: Haluaisin keskustella elokuvasuosioistasi. Onko selvä? , KÄYTTÄJÄ: Kyllä, katson mielelläni toimintaelokuvia. , ASSISTENTTI: Mikä tällaisissa elokuvissa viehättää sinua? , KÄYTTÄJÄ: Ne ovat hauskoja. Ne ovat jännittäviä. , ASSISTENTTI: Onko olemassa jokin tietty elokuva, josta pidät tästä genrestä? , KÄYTTÄJÄ: Die Hard</w:t>
      </w:r>
    </w:p>
    <w:p>
      <w:r>
        <w:rPr>
          <w:b/>
        </w:rPr>
        <w:t xml:space="preserve">Tulos</w:t>
      </w:r>
    </w:p>
    <w:p>
      <w:r>
        <w:t xml:space="preserve">Die Hard</w:t>
      </w:r>
    </w:p>
    <w:p>
      <w:r>
        <w:rPr>
          <w:b/>
        </w:rPr>
        <w:t xml:space="preserve">Esimerkki 8.102</w:t>
      </w:r>
    </w:p>
    <w:p>
      <w:r>
        <w:t xml:space="preserve">ASSISTANTTI: Millaisia elokuvia katsot mieluiten? , KÄYTTÄJÄ: Tykkään katsoa sekä sotaelokuvia että dokumentteja. , ASSISTENTTI: mahtavaa. voitko nimetä elokuvan, joka sopii johonkin näistä kategorioista ja josta todella pidit? , KÄYTTÄJÄ: Sanoisin , KÄYTTÄJÄ: The King of Kong, The Fistful of Quarters, se oli aika hyvä elokuva.</w:t>
      </w:r>
    </w:p>
    <w:p>
      <w:r>
        <w:rPr>
          <w:b/>
        </w:rPr>
        <w:t xml:space="preserve">Tulos</w:t>
      </w:r>
    </w:p>
    <w:p>
      <w:r>
        <w:t xml:space="preserve">Kourallinen kolikoita</w:t>
      </w:r>
    </w:p>
    <w:p>
      <w:r>
        <w:rPr>
          <w:b/>
        </w:rPr>
        <w:t xml:space="preserve">Esimerkki 8.103</w:t>
      </w:r>
    </w:p>
    <w:p>
      <w:r>
        <w:t xml:space="preserve">ASSISTENTTI: Millaisista elokuvista pidät? , KÄYTTÄJÄ: Pidän toimintaelokuvista ja komedioista. , ASSISTENTTI: Mahtavaa, miksi pidät toimintaelokuvista? , KÄYTTÄJÄ: Aseiden, nopeiden autojen ja siistien näyttelijöiden takia. , KÄYTTÄJÄ: Ne ovat erittäin mielenkiintoisia. Ne eivät ole koskaan tylsiä. Ne ovat aina nopeatempoisia. Siksi pidän toimintaelokuvista. , ASSISTENTTI: Onko olemassa toimintaelokuva, josta pidät? , KÄYTTÄJÄ: Kyllä, pidän toimintaelokuvasta Twister.</w:t>
      </w:r>
    </w:p>
    <w:p>
      <w:r>
        <w:rPr>
          <w:b/>
        </w:rPr>
        <w:t xml:space="preserve">Tulos</w:t>
      </w:r>
    </w:p>
    <w:p>
      <w:r>
        <w:t xml:space="preserve">Twister</w:t>
      </w:r>
    </w:p>
    <w:p>
      <w:r>
        <w:rPr>
          <w:b/>
        </w:rPr>
        <w:t xml:space="preserve">Esimerkki 8.104</w:t>
      </w:r>
    </w:p>
    <w:p>
      <w:r>
        <w:t xml:space="preserve">ASSISTENTTI: Millaisista elokuvista pidät? , KÄYTTÄJÄ: Pidän perhe-elokuvista, fantasiaelokuvista ja mysteereistä. , ASSISTENTTI: Miksi fantasiaelokuvista? , KÄYTTÄJÄ: Pidän vain fantasiaosuudesta, jossa voi nauttia katsomalla jotain, mikä ei ole tavallista tai mitä ei oikeasti tapahdu, ja ajatuksesta, että se voisi tapahtua jonain päivänä. , ASSISTENTTI: Mikä on yksi lempielokuvistasi? , KÄYTTÄJÄ: Yksi lempielokuvistani oli sellainen, jonka katsoin lapsena, ja se on edelleen yksi lempielokuvistani The NeverEnding Story.</w:t>
      </w:r>
    </w:p>
    <w:p>
      <w:r>
        <w:rPr>
          <w:b/>
        </w:rPr>
        <w:t xml:space="preserve">Tulos</w:t>
      </w:r>
    </w:p>
    <w:p>
      <w:r>
        <w:t xml:space="preserve">Loputon tarina</w:t>
      </w:r>
    </w:p>
    <w:p>
      <w:r>
        <w:rPr>
          <w:b/>
        </w:rPr>
        <w:t xml:space="preserve">Esimerkki 8.105</w:t>
      </w:r>
    </w:p>
    <w:p>
      <w:r>
        <w:t xml:space="preserve">ASSISTANTTI: Millaisista elokuvista pidät? , KÄYTTÄJÄ: Pidän paljon komedioista. , ASSISTENTTI: Mistä pidät niissä? , KÄYTTÄJÄ: Ne ovat vain hauskoja, ja ne saavat sinut tuntemaan olosi paremmaksi, jos olet huonolla tuulella. Ne ovat vain todella miellyttäviä elokuvia. , ASSISTENTTI: Todella hyviä syitä nauttia niistä , ASSISTENTTI: Mistä elokuvasta kyseisestä genrestä sinä pidät? , ASSISTENTTI: Mistä pidit siinä? , KÄYTTÄJÄ: Tarkoitan, että se on vain Se on yksi hauskimmista elokuvista, joita olen koskaan nähnyt, ja siinä on todella paljon sitaatteja, ja siinä on Bill Murray ja Rodney Dangerfield ja Chevy Chase. Se on vain todella hyvä elokuva. Se on todella hauska. , ASSISTANTTI: Näyttää vahvalta näyttelijäkaartilta komediaelokuvaksi, vaikuttaa ehdottomasti nautittavalta , ASSISTANTTI: Onko olemassa elokuvia, joista et pidä?</w:t>
      </w:r>
    </w:p>
    <w:p>
      <w:r>
        <w:rPr>
          <w:b/>
        </w:rPr>
        <w:t xml:space="preserve">Tulos</w:t>
      </w:r>
    </w:p>
    <w:p>
      <w:r>
        <w:t xml:space="preserve">joulupukki</w:t>
      </w:r>
    </w:p>
    <w:p>
      <w:r>
        <w:rPr>
          <w:b/>
        </w:rPr>
        <w:t xml:space="preserve">Esimerkki 8.106</w:t>
      </w:r>
    </w:p>
    <w:p>
      <w:r>
        <w:t xml:space="preserve">KÄYTTÄJÄ: Hei. , ASSISTANTTI: Hei siellä! Saanko kysyä muutaman kysymyksen elokuvista? , KÄYTTÄJÄ: Toki, kysy vain. , ASSISTENTTI: Millaisista elokuvista pidät? Onko sinulla jokin tietty genre? , KÄYTTÄJÄ: Pidän scifistä. , ASSISTENTTI: Osaatko nimetä jonkin elokuvan, josta todella pidät? , KÄYTTÄJÄ: Pidän todella elokuvasta Inception.</w:t>
      </w:r>
    </w:p>
    <w:p>
      <w:r>
        <w:rPr>
          <w:b/>
        </w:rPr>
        <w:t xml:space="preserve">Tulos</w:t>
      </w:r>
    </w:p>
    <w:p>
      <w:r>
        <w:t xml:space="preserve">Inception</w:t>
      </w:r>
    </w:p>
    <w:p>
      <w:r>
        <w:rPr>
          <w:b/>
        </w:rPr>
        <w:t xml:space="preserve">Esimerkki 8.107</w:t>
      </w:r>
    </w:p>
    <w:p>
      <w:r>
        <w:t xml:space="preserve">Hei. Mistä elokuvasta pidät erityisesti? , KÄYTTÄJÄ: Joo, olen suuri fani... Näin E.T:n. Näin sen kauan sitten, mutta pidän siitä todella paljon... Niin, näin myös Rautajättiläisen kauan sitten.</w:t>
      </w:r>
    </w:p>
    <w:p>
      <w:r>
        <w:rPr>
          <w:b/>
        </w:rPr>
        <w:t xml:space="preserve">Tulos</w:t>
      </w:r>
    </w:p>
    <w:p>
      <w:r>
        <w:t xml:space="preserve">Rautajättiläinen</w:t>
      </w:r>
    </w:p>
    <w:p>
      <w:r>
        <w:rPr>
          <w:b/>
        </w:rPr>
        <w:t xml:space="preserve">Esimerkki 8.108</w:t>
      </w:r>
    </w:p>
    <w:p>
      <w:r>
        <w:t xml:space="preserve">ASSISTENTTI: Millaisista elokuvista pidät, ja miksi pidät juuri tällaisista elokuvista? , KÄYTTÄJÄ: Joskus pidän todella paljon hiekkaa ja miekkaa sisältävistä aikakausielokuvista. , USER: Pidän niistä, koska niissä on yleensä jonkinlaista historiallista sisältöä, ja ne ovat yleensä myös toimintapainotteisia. , ASSISTANTTI: Osaatko nimetä tietyn elokuvan, josta pidät? , KÄYTTÄJÄ: Paras mieleen tuleva elokuva on luultavasti Ben-Hur.</w:t>
      </w:r>
    </w:p>
    <w:p>
      <w:r>
        <w:rPr>
          <w:b/>
        </w:rPr>
        <w:t xml:space="preserve">Tulos</w:t>
      </w:r>
    </w:p>
    <w:p>
      <w:r>
        <w:t xml:space="preserve">Ben-Hur</w:t>
      </w:r>
    </w:p>
    <w:p>
      <w:r>
        <w:rPr>
          <w:b/>
        </w:rPr>
        <w:t xml:space="preserve">Esimerkki 8.109</w:t>
      </w:r>
    </w:p>
    <w:p>
      <w:r>
        <w:t xml:space="preserve">KÄYTTÄJÄ: Hei. , ASSISTENTTI: Minkälaisista elokuvista pidät? , KÄYTTÄJÄ: Pidän toimintaelokuvista ja tieteiselokuvista. , ASSISTENTTI: Miksi pidät toimintaelokuvista ja tieteiselokuvista? , KÄYTTÄJÄ: No, ne ovat jännittäviä, ja olen aina pitänyt tieteiselokuvista, pidän mielikuvituksesta, fantasiasta ja kaikesta muusta. , ASSISTENTTI: Ymmärrän kyllä. pidät siis elokuvista, joissa on hyvä tarina? , KÄYTTÄJÄ: Kyllä. Joo, pidän , KÄYTTÄJÄ: Tiedäthän, että niissä on jotain jännitystä, ja että niissä on jotain tuonpuoleisia seikkailuja , KÄYTTÄJÄ: Se estää minua kyllästymästä. , ASSISTENTTI: Pidätkö Matrixin kaltaisista elokuvista?</w:t>
      </w:r>
    </w:p>
    <w:p>
      <w:r>
        <w:rPr>
          <w:b/>
        </w:rPr>
        <w:t xml:space="preserve">Tulos</w:t>
      </w:r>
    </w:p>
    <w:p>
      <w:r>
        <w:t xml:space="preserve">Matrix</w:t>
      </w:r>
    </w:p>
    <w:p>
      <w:r>
        <w:rPr>
          <w:b/>
        </w:rPr>
        <w:t xml:space="preserve">Esimerkki 8.110</w:t>
      </w:r>
    </w:p>
    <w:p>
      <w:r>
        <w:t xml:space="preserve">ASSISTANTTI: Millaisista elokuvista pidät? , KÄYTTÄJÄ: Pidän komediaelokuvista. , ASSISTENTTI: Mikä tällaisissa elokuvissa viehättää sinua? , KÄYTTÄJÄ: Ne ovat hauskoja. Rakastan olla mukana, rakastan naurua, joten kyllä. , ASSISTENTTI: Onko olemassa jokin tietty elokuva, josta pidät tästä genrestä? , KÄYTTÄJÄ: Tämä taitaa olla loppu?</w:t>
      </w:r>
    </w:p>
    <w:p>
      <w:r>
        <w:rPr>
          <w:b/>
        </w:rPr>
        <w:t xml:space="preserve">Tulos</w:t>
      </w:r>
    </w:p>
    <w:p>
      <w:r>
        <w:t xml:space="preserve">Tämä on loppu</w:t>
      </w:r>
    </w:p>
    <w:p>
      <w:r>
        <w:rPr>
          <w:b/>
        </w:rPr>
        <w:t xml:space="preserve">Esimerkki 8.111</w:t>
      </w:r>
    </w:p>
    <w:p>
      <w:r>
        <w:t xml:space="preserve">ASSISTENTTI: Millaisista elokuvista pidät? , KÄYTTÄJÄ: Pidän useista erityyppisistä elokuvista. , ASSISTENTTI: Kuten? , KÄYTTÄJÄ: Pidin elokuvasta Black Swan, joka on draama.</w:t>
      </w:r>
    </w:p>
    <w:p>
      <w:r>
        <w:rPr>
          <w:b/>
        </w:rPr>
        <w:t xml:space="preserve">Tulos</w:t>
      </w:r>
    </w:p>
    <w:p>
      <w:r>
        <w:t xml:space="preserve">Musta joutsen</w:t>
      </w:r>
    </w:p>
    <w:p>
      <w:r>
        <w:rPr>
          <w:b/>
        </w:rPr>
        <w:t xml:space="preserve">Esimerkki 8.112</w:t>
      </w:r>
    </w:p>
    <w:p>
      <w:r>
        <w:t xml:space="preserve">Voitteko kertoa, millaisista elokuvista pidätte? , KÄYTTÄJÄ: Pidän dramaattisista elokuvista. , ASSISTENTTI: Okei, mistä draamaelokuvista pidät? , KÄYTTÄJÄ: Pidän siitä, että ne ovat kaikki surullisia, syvällisiä. , ASSISTENTTI: Hienoa, voitko kertoa minulle elokuvasta, josta todella pidät? , KÄYTTÄJÄ: Forrest Gump</w:t>
      </w:r>
    </w:p>
    <w:p>
      <w:r>
        <w:rPr>
          <w:b/>
        </w:rPr>
        <w:t xml:space="preserve">Tulos</w:t>
      </w:r>
    </w:p>
    <w:p>
      <w:r>
        <w:t xml:space="preserve">Forrest Gump</w:t>
      </w:r>
    </w:p>
    <w:p>
      <w:r>
        <w:rPr>
          <w:b/>
        </w:rPr>
        <w:t xml:space="preserve">Esimerkki 8.113</w:t>
      </w:r>
    </w:p>
    <w:p>
      <w:r>
        <w:t xml:space="preserve">ASSISTENTTI: Millaisista elokuvista pidät , KÄYTTÄJÄ: Päädyn yleensä kauhuelokuviin. , ASSISTENTTI: voitko nimetä elokuvan, joka sopii tähän kategoriaan ja josta pidät , KÄYTTÄJÄ: Pidän todella The Witchistä.</w:t>
      </w:r>
    </w:p>
    <w:p>
      <w:r>
        <w:rPr>
          <w:b/>
        </w:rPr>
        <w:t xml:space="preserve">Tulos</w:t>
      </w:r>
    </w:p>
    <w:p>
      <w:r>
        <w:t xml:space="preserve">Noita</w:t>
      </w:r>
    </w:p>
    <w:p>
      <w:r>
        <w:rPr>
          <w:b/>
        </w:rPr>
        <w:t xml:space="preserve">Esimerkki 8.114</w:t>
      </w:r>
    </w:p>
    <w:p>
      <w:r>
        <w:t xml:space="preserve">ASSISTENTTI: Millaisista elokuvista pidät? , KÄYTTÄJÄ: Olen todella huomannut, että pidän kauhuelokuvista paljon enemmän kuin luulin. Olen suuri kauhuelokuvien fani. , ASSISTENTTI: Miten huomasit sen? , KÄYTTÄJÄ: No, se vain tavallaan valkeni minulle, että nautin todella, kun on hyvä kauhuelokuva. Joten, kaipa, tiedäthän? Se on Se on ollut tavallaan pitkään työn alla. On olemassa paljon huonoja kauhuelokuvia, joten tiedätkö? Minun on vaikea löytää paljon hyviä, joista pidän, mutta kun olen alkanut katsoa enemmän, olen huomannut, että olen todella innostunut niistä. , ASSISTANTTI: Mikä on yksi parhaista kauhuelokuvistasi? , KÄYTTÄJÄ: Yksi jonka näin hiljattain se oli nimeltään The Witch. Se on Se oli aika mielenkiintoinen. En ollut ennen nähnyt kauhuelokuvaa, joka oli tehty noin.</w:t>
      </w:r>
    </w:p>
    <w:p>
      <w:r>
        <w:rPr>
          <w:b/>
        </w:rPr>
        <w:t xml:space="preserve">Tulos</w:t>
      </w:r>
    </w:p>
    <w:p>
      <w:r>
        <w:t xml:space="preserve">Noita</w:t>
      </w:r>
    </w:p>
    <w:p>
      <w:r>
        <w:rPr>
          <w:b/>
        </w:rPr>
        <w:t xml:space="preserve">Esimerkki 8.115</w:t>
      </w:r>
    </w:p>
    <w:p>
      <w:r>
        <w:t xml:space="preserve">ASSISTANTTI: Millaisia elokuvia yleensä katsot mieluiten? , KÄYTTÄJÄ: Pidän komedioista. Pidän , USER: Hyvistä draamoista. Korkean luokituksen draamoista. Ja sitten pidän supersankarielokuvista. , ASSISTENTTI: Miksi pidät tällaisista elokuvista? , KÄYTTÄJÄ: No komedioista pidän, jos ne ovat hyviä, jos ne ovat fiksuja, jos ne ovat hauskoja. Draamoissa on yleensä oltava hyvä tarina, hyvät näyttelijät. Supersankarielokuvista pidän lähinnä Marvel-elokuvista, enkä niinkään DC-elokuvista. Marvel-elokuvat ovat mielestäni hyviä. , ASSISTENTTI: Voisitko nimetä elokuvan, joka sopii johonkin mainitsemistasi kategorioista, ja kertoa minulle, miksi pidät kyseisestä elokuvasta , KÄYTTÄJÄ: Toki. Avengers: Infinity War on elokuva, joka sopii supersankarigenreen. Minusta se oli vain todella hyvin tehty. Kaikki hahmot ovat hauskoja ja sympaattisia. Se on hyvä tarina, ja kaikki sopii yhteen todella hyvin.</w:t>
      </w:r>
    </w:p>
    <w:p>
      <w:r>
        <w:rPr>
          <w:b/>
        </w:rPr>
        <w:t xml:space="preserve">Tulos</w:t>
      </w:r>
    </w:p>
    <w:p>
      <w:r>
        <w:t xml:space="preserve">Kostajat: Infinity War</w:t>
      </w:r>
    </w:p>
    <w:p>
      <w:r>
        <w:rPr>
          <w:b/>
        </w:rPr>
        <w:t xml:space="preserve">Esimerkki 8.116</w:t>
      </w:r>
    </w:p>
    <w:p>
      <w:r>
        <w:t xml:space="preserve">Hei. Millaisista elokuvista pidät? , KÄYTTÄJÄ: Pidän klassikoista. , KÄYTTÄJÄ: Tiedätkö, pidän Billy Wilderistä ja Preston Sturgesista, vanhoista mustavalkoisista elokuvista. , ASSISTENTTI: Miksi pidät tällaisista elokuvista? , KÄYTTÄJÄ: Pidän hyvin kirjoitetuista käsikirjoituksista, pidän hienosta kuvauksesta, pidän hyvistä näyttelijöistä. , KÄYTTÄJÄ: Pidän elokuvista, jotka ovat älykkäitä eivätkä tyhmiä. , ASSISTENTTI: Osaatko nimetä jonkin tietyn klassikon, josta pidät? , ASSISTENTTI: Mitkä ovat 2 asiaa, joista pidät tässä elokuvassa? , KÄYTTÄJÄ: Pidän käsikirjoituksesta ja siitä, että se on hauska. , KÄYTTÄJÄ: Se on hauska ja älykäs.</w:t>
      </w:r>
    </w:p>
    <w:p>
      <w:r>
        <w:rPr>
          <w:b/>
        </w:rPr>
        <w:t xml:space="preserve">Tulos</w:t>
      </w:r>
    </w:p>
    <w:p>
      <w:r>
        <w:t xml:space="preserve">Forrest Gump</w:t>
      </w:r>
    </w:p>
    <w:p>
      <w:r>
        <w:rPr>
          <w:b/>
        </w:rPr>
        <w:t xml:space="preserve">Esimerkki 8.117</w:t>
      </w:r>
    </w:p>
    <w:p>
      <w:r>
        <w:t xml:space="preserve">ASSISTANTTI: Millaisista elokuvista pidät ja miksi? , KÄYTTÄJÄ: Pidän todella paljon teinielokuvista. Niissä yleensä yhdistyvät komedian ja romanttisen komedian piirteet ja tavallaan nuoruuden parhaat puolet, joten se on yleensä tavallaan kevytmielinen genre. , ASSISTENTTI: Onko jokin tietty elokuva, josta pidät? , KÄYTTÄJÄ: Kyllä. 10 Things I Hate About You on yksi suosikkielokuvistani.</w:t>
      </w:r>
    </w:p>
    <w:p>
      <w:r>
        <w:rPr>
          <w:b/>
        </w:rPr>
        <w:t xml:space="preserve">Tulos</w:t>
      </w:r>
    </w:p>
    <w:p>
      <w:r>
        <w:t xml:space="preserve">10 asiaa, joita vihaan sinussa</w:t>
      </w:r>
    </w:p>
    <w:p>
      <w:r>
        <w:rPr>
          <w:b/>
        </w:rPr>
        <w:t xml:space="preserve">Esimerkki 8.118</w:t>
      </w:r>
    </w:p>
    <w:p>
      <w:r>
        <w:t xml:space="preserve">ASSISTENTTI: Millaisista elokuvista pidät? , KÄYTTÄJÄ: Pidän lähinnä komedioista ja dokumenttielokuvista. , ASSISTENTTI: No, kerro minulle, miksi pidät komedioista , KÄYTTÄJÄ: Koska menen elokuviin unohtaakseni arjen hölynpölyä, enkä vain halua nähdä mitään vakavaa. , ASSISTENTTI: Siistiä, mikä on lempielokuvasi , KÄYTTÄJÄ: Suosikkini on pieni elokuva nimeltä Local Hero, joka tehtiin noin 30 vuotta sitten. , ASSISTENTTI: okei, miksi se on lempielokuvasi , KÄYTTÄJÄ: Sanoisin Bill Forsythin elokuvaa, joka teki joukon fiksuja komedioita 80- ja 90-luvuilla, ja mielestäni se on hänen paras työnsä, jonka hän teki temppuilevasti Burt Lancasterin ja Peter Rigan upea suoritus. , ASSISTENTTI: Mielenkiintoista, onko elokuva josta et pidä , KÄYTTÄJÄ: Elokuva josta en pidä. Yritän miettiä yhtä tiettyä viime tai viime aikoina, joka ei tehnyt minuun suurta vaikutusta. En ollut hulluna The Greatest Showmaniin.</w:t>
      </w:r>
    </w:p>
    <w:p>
      <w:r>
        <w:rPr>
          <w:b/>
        </w:rPr>
        <w:t xml:space="preserve">Tulos</w:t>
      </w:r>
    </w:p>
    <w:p>
      <w:r>
        <w:t xml:space="preserve">The Greatest Showman</w:t>
      </w:r>
    </w:p>
    <w:p>
      <w:r>
        <w:rPr>
          <w:b/>
        </w:rPr>
        <w:t xml:space="preserve">Esimerkki 8.119</w:t>
      </w:r>
    </w:p>
    <w:p>
      <w:r>
        <w:t xml:space="preserve">ASSISTANTTI: Millaisista elokuvista pidät? , KÄYTTÄJÄ: Rakastan komediaelokuvia. Rakastan hyvää naurua. , ASSISTANTTI: Voitko nimetä komediaelokuvan, josta olet nauttinut? , KÄYTTÄJÄ: En tiedä, olet varmasti kuullut siitä. Office Space.</w:t>
      </w:r>
    </w:p>
    <w:p>
      <w:r>
        <w:rPr>
          <w:b/>
        </w:rPr>
        <w:t xml:space="preserve">Tulos</w:t>
      </w:r>
    </w:p>
    <w:p>
      <w:r>
        <w:t xml:space="preserve">Toimistotilat</w:t>
      </w:r>
    </w:p>
    <w:p>
      <w:r>
        <w:rPr>
          <w:b/>
        </w:rPr>
        <w:t xml:space="preserve">Esimerkki 8.120</w:t>
      </w:r>
    </w:p>
    <w:p>
      <w:r>
        <w:t xml:space="preserve">ASSISTENTTI: Kerro, millaisista elokuvista pidät. , KÄYTTÄJÄ: Toimintaelokuvista ja komedioista. , ASSISTENTTI: Täydellistä! Mikä olisi nyt yksi suosikkielokuvistasi? , KÄYTTÄJÄ: Chinatown</w:t>
      </w:r>
    </w:p>
    <w:p>
      <w:r>
        <w:rPr>
          <w:b/>
        </w:rPr>
        <w:t xml:space="preserve">Tulos</w:t>
      </w:r>
    </w:p>
    <w:p>
      <w:r>
        <w:t xml:space="preserve">Chinatown</w:t>
      </w:r>
    </w:p>
    <w:p>
      <w:r>
        <w:rPr>
          <w:b/>
        </w:rPr>
        <w:t xml:space="preserve">Esimerkki 8.121</w:t>
      </w:r>
    </w:p>
    <w:p>
      <w:r>
        <w:t xml:space="preserve">Voisitko kertoa, millaisista elokuvista pidät? , KÄYTTÄJÄ: Pidän hauskoista elokuvista, kuten Clueless.</w:t>
      </w:r>
    </w:p>
    <w:p>
      <w:r>
        <w:rPr>
          <w:b/>
        </w:rPr>
        <w:t xml:space="preserve">Tulos</w:t>
      </w:r>
    </w:p>
    <w:p>
      <w:r>
        <w:t xml:space="preserve">Clueless</w:t>
      </w:r>
    </w:p>
    <w:p>
      <w:r>
        <w:rPr>
          <w:b/>
        </w:rPr>
        <w:t xml:space="preserve">Esimerkki 8.122</w:t>
      </w:r>
    </w:p>
    <w:p>
      <w:r>
        <w:t xml:space="preserve">ASSISTENTTI: Millaisista elokuvista pidät? , KÄYTTÄJÄ: Suosikkejani ovat komediat ja kauhuelokuvat. , ASSISTENTTI: Miksi pidät tästä genrestä ja onko sinulla jokin tietty elokuva? , KÄYTTÄJÄ: Pidän vain nauramisesta, ja mieleen tulee Tucker &amp; Dale vs. Evil.</w:t>
      </w:r>
    </w:p>
    <w:p>
      <w:r>
        <w:rPr>
          <w:b/>
        </w:rPr>
        <w:t xml:space="preserve">Tulos</w:t>
      </w:r>
    </w:p>
    <w:p>
      <w:r>
        <w:t xml:space="preserve">Tucker &amp; Dale vs. Evil</w:t>
      </w:r>
    </w:p>
    <w:p>
      <w:r>
        <w:rPr>
          <w:b/>
        </w:rPr>
        <w:t xml:space="preserve">Esimerkki 8.123</w:t>
      </w:r>
    </w:p>
    <w:p>
      <w:r>
        <w:t xml:space="preserve">ASSISTANTTI: Millaisista elokuvista pidät ja miksi? , KÄYTTÄJÄ: Pidän ulkomaalaisista elokuvista, koska ne ovat jotain ainutlaatuista, ja pidän siitä, että niissä keskitytään tarinaan. Tiedäthän, että luen enemmän tekstitystä. , USER: Pidän eniten kauhuelokuvista ja sen jälkeen draamasta. , ASSISTANTTI: Onko jokin tietty elokuva, josta pidät? , KÄYTTÄJÄ: Pidän todella Trainer Bastionista.</w:t>
      </w:r>
    </w:p>
    <w:p>
      <w:r>
        <w:rPr>
          <w:b/>
        </w:rPr>
        <w:t xml:space="preserve">Tulos</w:t>
      </w:r>
    </w:p>
    <w:p>
      <w:r>
        <w:t xml:space="preserve">Kouluttaja Bastion</w:t>
      </w:r>
    </w:p>
    <w:p>
      <w:r>
        <w:rPr>
          <w:b/>
        </w:rPr>
        <w:t xml:space="preserve">Esimerkki 8.124</w:t>
      </w:r>
    </w:p>
    <w:p>
      <w:r>
        <w:t xml:space="preserve">Hei. Millaisista elokuvista pidät? , KÄYTTÄJÄ: Scifi-elokuvista. , ASSISTENTTI: Miksi pidät tällaisista elokuvista? , KÄYTTÄJÄ: Yleensä tarinat ovat aika hulluja, paljon hauskaa teknologiaa, ihmisiä lentelee ympäriinsä , APULAINEN: Voitko nimetä tietyn elokuvan, josta pidät? , KÄYTTÄJÄ: Dr. Strange</w:t>
      </w:r>
    </w:p>
    <w:p>
      <w:r>
        <w:rPr>
          <w:b/>
        </w:rPr>
        <w:t xml:space="preserve">Tulos</w:t>
      </w:r>
    </w:p>
    <w:p>
      <w:r>
        <w:t xml:space="preserve">Tohtori Strange</w:t>
      </w:r>
    </w:p>
    <w:p>
      <w:r>
        <w:rPr>
          <w:b/>
        </w:rPr>
        <w:t xml:space="preserve">Esimerkki 8.125</w:t>
      </w:r>
    </w:p>
    <w:p>
      <w:r>
        <w:t xml:space="preserve">Millaisista elokuvista pidät? , KÄYTTÄJÄ: No, suosikkielokuviani ovat ehkä scifi-draamat, kuten Matrix ja Mr. Nobody. Pidän myös paljon komedioista, ja...</w:t>
      </w:r>
    </w:p>
    <w:p>
      <w:r>
        <w:rPr>
          <w:b/>
        </w:rPr>
        <w:t xml:space="preserve">Tulos</w:t>
      </w:r>
    </w:p>
    <w:p>
      <w:r>
        <w:t xml:space="preserve">Mr. Nobody</w:t>
      </w:r>
    </w:p>
    <w:p>
      <w:r>
        <w:rPr>
          <w:b/>
        </w:rPr>
        <w:t xml:space="preserve">Esimerkki 8.126</w:t>
      </w:r>
    </w:p>
    <w:p>
      <w:r>
        <w:t xml:space="preserve">ASSISTANTTI: Millaisista elokuvista pidät? , KÄYTTÄJÄ: draama , APULAINEN: Mikä tällaisissa elokuvissa viehättää sinua? , KÄYTTÄJÄ: juoni ja henkilöhahmot , APULAINEN: Onko olemassa jokin tietty elokuva, josta pidät tästä genrestä? , USER: Lone Survivor</w:t>
      </w:r>
    </w:p>
    <w:p>
      <w:r>
        <w:rPr>
          <w:b/>
        </w:rPr>
        <w:t xml:space="preserve">Tulos</w:t>
      </w:r>
    </w:p>
    <w:p>
      <w:r>
        <w:t xml:space="preserve">Yksinäinen selviytyjä</w:t>
      </w:r>
    </w:p>
    <w:p>
      <w:r>
        <w:rPr>
          <w:b/>
        </w:rPr>
        <w:t xml:space="preserve">Esimerkki 8.127</w:t>
      </w:r>
    </w:p>
    <w:p>
      <w:r>
        <w:t xml:space="preserve">Millaisista elokuvista pidät? , KÄYTTÄJÄ: Pidän toimintaelokuvista. , ASSISTENTTI: Mistä pidät tällaisissa elokuvissa? , KÄYTTÄJÄ: Pidän jatkuvasta toiminnasta. Toimintakohtaukset ovat yleensä jännittäviä ja hauskoja, ehkä myös mukaansatempaavia ja hyvällä tavalla intensiivisiä. Siinä on yleensä Se on yleensä melkoista pakoa katsoa toimintaelokuvaa. Voitko nimetä elokuvan, josta todella pidit? , KÄYTTÄJÄ: Mr. &amp; Mrs. Smith on yksi suosikkitoimintaelokuvistani. Se on Se on Brad Pitt ja Angelina Jolie ja niin hieno näyttelijäkaarti ja tämä nimenomainen toimintaelokuva hieno näyttelijäkaarti, hieno toiminta, hieno käsikirjoitus, jossa on seksuaalinen aromi, joka on yhdistetty siihen, mitä todella rakastan ja siinä on paljon hienoa edestakaista ja todella hieno käsikirjoitus, joka ei aina ole</w:t>
      </w:r>
    </w:p>
    <w:p>
      <w:r>
        <w:rPr>
          <w:b/>
        </w:rPr>
        <w:t xml:space="preserve">Tulos</w:t>
      </w:r>
    </w:p>
    <w:p>
      <w:r>
        <w:t xml:space="preserve">Herra ja rouva Smith</w:t>
      </w:r>
    </w:p>
    <w:p>
      <w:r>
        <w:rPr>
          <w:b/>
        </w:rPr>
        <w:t xml:space="preserve">Esimerkki 8.128</w:t>
      </w:r>
    </w:p>
    <w:p>
      <w:r>
        <w:t xml:space="preserve">ASSISTENTTI: Millaisista elokuvista pidät? , KÄYTTÄJÄ: Suosikkejani ovat romanttiset komediat. , ASSISTENTTI: Miksi pidät romanttisista komedioista? , KÄYTTÄJÄ: Pidän siitä, että ne ovat hauskoja ja vähän kevyempiä ja niissä on onnellinen loppu. , ASSISTENTTI: Onko olemassa romanttinen komediaelokuva, josta pidät? , KÄYTTÄJÄ: Kyllä. Yksi suosikeistani on nimeltään The Holiday.</w:t>
      </w:r>
    </w:p>
    <w:p>
      <w:r>
        <w:rPr>
          <w:b/>
        </w:rPr>
        <w:t xml:space="preserve">Tulos</w:t>
      </w:r>
    </w:p>
    <w:p>
      <w:r>
        <w:t xml:space="preserve">Loma</w:t>
      </w:r>
    </w:p>
    <w:p>
      <w:r>
        <w:rPr>
          <w:b/>
        </w:rPr>
        <w:t xml:space="preserve">Esimerkki 8.129</w:t>
      </w:r>
    </w:p>
    <w:p>
      <w:r>
        <w:t xml:space="preserve">ASSISTENTTI: Millaisista elokuvista pidät? , KÄYTTÄJÄ: Pidän komedioista. Rakastan ulkomaisia elokuvia. , ASSISTENTTI: No, kerro minulle, miksi pidät komedioista? , KÄYTTÄJÄ: Koska ne saavat minut nauramaan aina, kun olen järkyttynyt. Ne saavat minut hyvälle tuulelle, kun olen masentunut ja yksinäinen. , USER: Ne saavat minut nauramaan paljon. , ASSISTENTTI: Siistiä, entä elokuva, josta pidit? , KÄYTTÄJÄ: Pidin elokuvasta nimeltä Pieni mies.</w:t>
      </w:r>
    </w:p>
    <w:p>
      <w:r>
        <w:rPr>
          <w:b/>
        </w:rPr>
        <w:t xml:space="preserve">Tulos</w:t>
      </w:r>
    </w:p>
    <w:p>
      <w:r>
        <w:t xml:space="preserve">Pikkumies</w:t>
      </w:r>
    </w:p>
    <w:p>
      <w:r>
        <w:rPr>
          <w:b/>
        </w:rPr>
        <w:t xml:space="preserve">Esimerkki 8.130</w:t>
      </w:r>
    </w:p>
    <w:p>
      <w:r>
        <w:t xml:space="preserve">ASSISTENTTI: Millaisista elokuvista pidät? , KÄYTTÄJÄ: Musikaaleista. , ASSISTENTTI: Miksi musikaaleja? , KÄYTTÄJÄ: Ne tekevät minut onnelliseksi ja saavat minut jättämään todellisuuden pois maailmasta, joka on joskus niin surullinen. , ASSISTENTTI: Mikä on yksi lempielokuvistasi? , KÄYTTÄJÄ: Into the Woods</w:t>
      </w:r>
    </w:p>
    <w:p>
      <w:r>
        <w:rPr>
          <w:b/>
        </w:rPr>
        <w:t xml:space="preserve">Tulos</w:t>
      </w:r>
    </w:p>
    <w:p>
      <w:r>
        <w:t xml:space="preserve">Into the Woods</w:t>
      </w:r>
    </w:p>
    <w:p>
      <w:r>
        <w:rPr>
          <w:b/>
        </w:rPr>
        <w:t xml:space="preserve">Esimerkki 8.131</w:t>
      </w:r>
    </w:p>
    <w:p>
      <w:r>
        <w:t xml:space="preserve">ASSISTENTTI: Millaisista elokuvista pidät? , KÄYTTÄJÄ: Pidän musiikkiteatterielokuvista. , ASSISTENTTI: Miksi pidät musiikkiteatterielokuvista? , ASSISTENTTI: Ymmärrän, onko jokin tietty elokuva, josta pidät? , KÄYTTÄJÄ: A Star Is Born</w:t>
      </w:r>
    </w:p>
    <w:p>
      <w:r>
        <w:rPr>
          <w:b/>
        </w:rPr>
        <w:t xml:space="preserve">Tulos</w:t>
      </w:r>
    </w:p>
    <w:p>
      <w:r>
        <w:t xml:space="preserve">Tähti on syntynyt</w:t>
      </w:r>
    </w:p>
    <w:p>
      <w:r>
        <w:rPr>
          <w:b/>
        </w:rPr>
        <w:t xml:space="preserve">Esimerkki 8.132</w:t>
      </w:r>
    </w:p>
    <w:p>
      <w:r>
        <w:t xml:space="preserve">ASSISTENTTI: Voitteko kertoa, millaisista elokuvista pidätte? , KÄYTTÄJÄ: Pidän fantasiaelokuvista. , ASSISTENTTI: Okei, mistä fantasiaelokuvista pidät erityisesti? , KÄYTTÄJÄ: Pidän siitä, että ne ovat hyväksyttäviä lasten katsottavaksi, että ne eivät ole niin väkivaltaisia. , KÄYTTÄJÄ: Antaa mielikuvituksen kulkea. Joo, nuo ovat useita syitä, miksi pidän niistä. , ASSISTENTTI: Okei, voitko nimetä jonkun tietyn elokuvan, josta todella pidit? , KÄYTTÄJÄ: Toy Story 2.</w:t>
      </w:r>
    </w:p>
    <w:p>
      <w:r>
        <w:rPr>
          <w:b/>
        </w:rPr>
        <w:t xml:space="preserve">Tulos</w:t>
      </w:r>
    </w:p>
    <w:p>
      <w:r>
        <w:t xml:space="preserve">Toy Story 2</w:t>
      </w:r>
    </w:p>
    <w:p>
      <w:r>
        <w:rPr>
          <w:b/>
        </w:rPr>
        <w:t xml:space="preserve">Esimerkki 8.133</w:t>
      </w:r>
    </w:p>
    <w:p>
      <w:r>
        <w:t xml:space="preserve">Pidätkö sellaisista elokuvista kuin Kun Harry tapasi Sallyn, Good Will Hunting tai Transformers...</w:t>
      </w:r>
    </w:p>
    <w:p>
      <w:r>
        <w:rPr>
          <w:b/>
        </w:rPr>
        <w:t xml:space="preserve">Tulos</w:t>
      </w:r>
    </w:p>
    <w:p>
      <w:r>
        <w:t xml:space="preserve">Transformers</w:t>
      </w:r>
    </w:p>
    <w:p>
      <w:r>
        <w:rPr>
          <w:b/>
        </w:rPr>
        <w:t xml:space="preserve">Esimerkki 8.134</w:t>
      </w:r>
    </w:p>
    <w:p>
      <w:r>
        <w:t xml:space="preserve">ASSISTANTTI: Millaisista elokuvista pidät? , KÄYTTÄJÄ: Pidän toimintaelokuvista Pidän , APULAINEN: Mikä tällaisissa elokuvissa viehättää sinua? , KÄYTTÄJÄ: Pidän elokuvista, jotka ovat , KÄYTTÄJÄ: jännittäviä ja kuten tuo , KÄYTTÄJÄ: Paljon toimintaa käsillään v vartalollaan. , ASSISTENTTI: Onko olemassa jokin tietty elokuva, josta pidät tästä genrestä? , KÄYTTÄJÄ: Street Fighter: Chun-Lin legenda</w:t>
      </w:r>
    </w:p>
    <w:p>
      <w:r>
        <w:rPr>
          <w:b/>
        </w:rPr>
        <w:t xml:space="preserve">Tulos</w:t>
      </w:r>
    </w:p>
    <w:p>
      <w:r>
        <w:t xml:space="preserve">Street Fighter: Chun-Lin legenda</w:t>
      </w:r>
    </w:p>
    <w:p>
      <w:r>
        <w:rPr>
          <w:b/>
        </w:rPr>
        <w:t xml:space="preserve">Esimerkki 8.135</w:t>
      </w:r>
    </w:p>
    <w:p>
      <w:r>
        <w:t xml:space="preserve">ASSISTENTTI: Millaisista elokuvista pidät? , KÄYTTÄJÄ: Komedia , APULAINEN: Miksi pidät komedioista? , KÄYTTÄJÄ: Se saa minut nauramaan. , KÄYTTÄJÄ: ja ajattelemaan positiivisia ajatuksia , APULAINEN: Onko jokin tietty elokuva, josta pidät? , KÄYTTÄJÄ: Lelu, oletko koskaan nähnyt sitä?</w:t>
      </w:r>
    </w:p>
    <w:p>
      <w:r>
        <w:rPr>
          <w:b/>
        </w:rPr>
        <w:t xml:space="preserve">Tulos</w:t>
      </w:r>
    </w:p>
    <w:p>
      <w:r>
        <w:t xml:space="preserve">Lelu</w:t>
      </w:r>
    </w:p>
    <w:p>
      <w:r>
        <w:rPr>
          <w:b/>
        </w:rPr>
        <w:t xml:space="preserve">Esimerkki 8.136</w:t>
      </w:r>
    </w:p>
    <w:p>
      <w:r>
        <w:t xml:space="preserve">Hei. Millaisista elokuvista pidät? , KÄYTTÄJÄ: Luulen, että pidän lähinnä toimintaelokuvista, mutta pidän todella paljon sellaisista, joissa hahmonkehitys on keskeistä, joten niissä on hyvin selkeä juoni. , ASSISTENTTI: Miksi pidät tällaisista elokuvista? , KÄYTTÄJÄ: Pidän niistä, koska ajattelen, että jos haluan käyttää rahaa päästäkseni elokuvaan, haluan jotain, joka todella puhuttelee minua, jotain, jonka muistan pitkään, koska minulla ei ole tapana katsoa elokuvia uudelleen. Haluan siis, että elokuvissa käynti on todellinen kokemus, joten sen on oltava mieleenpainuva ja jotain, josta voin todella ottaa jotain irti hahmojen vuorovaikutuksesta. , ASSISTANTTI: Vau, hienoja yksityiskohtia! , ASSISTENTTI: Voitko nimetä jonkin tietyn elokuvan, josta pidät? , KÄYTTÄJÄ: Yksi mieleen tuleva elokuva on Inception, koska siinä on todella hyvää toimintaa ja todella hyvää hahmokehitystä, ja siinä on hieno käänne lopussa. Se ei ole mikään supersuuri käänne, mutta se on käänne.</w:t>
      </w:r>
    </w:p>
    <w:p>
      <w:r>
        <w:rPr>
          <w:b/>
        </w:rPr>
        <w:t xml:space="preserve">Tulos</w:t>
      </w:r>
    </w:p>
    <w:p>
      <w:r>
        <w:t xml:space="preserve">Inception</w:t>
      </w:r>
    </w:p>
    <w:p>
      <w:r>
        <w:rPr>
          <w:b/>
        </w:rPr>
        <w:t xml:space="preserve">Esimerkki 8.137</w:t>
      </w:r>
    </w:p>
    <w:p>
      <w:r>
        <w:t xml:space="preserve">ASSISTENTTI: Millaisista elokuvista pidät? , KÄYTTÄJÄ: Pidän pääasiassa draamaelokuvista ja ehkä jännityselokuvista. , ASSISTENTTI: Miksi pidät draamaelokuvista? , KÄYTTÄJÄ: No, pidän yleensä Tiedäthän, nautin hyvästä elokuvasta, jossa on hyvä tarina. Ja viime aikoina on ollut paljon hyviä draamaelokuvia, joten kaikki, mikä saa minut pakenemaan todellisuutta ja mikä vetää minut mukaansa, on hyvä elokuva. Hyvä on, entä elokuva, josta pidit? , KÄYTTÄJÄ: Pidän todella paljon Bohemian Rhapsodysta. Näin tämän hiljattain.</w:t>
      </w:r>
    </w:p>
    <w:p>
      <w:r>
        <w:rPr>
          <w:b/>
        </w:rPr>
        <w:t xml:space="preserve">Tulos</w:t>
      </w:r>
    </w:p>
    <w:p>
      <w:r>
        <w:t xml:space="preserve">Bohemian Rhapsody</w:t>
      </w:r>
    </w:p>
    <w:p>
      <w:r>
        <w:rPr>
          <w:b/>
        </w:rPr>
        <w:t xml:space="preserve">Esimerkki 8.138</w:t>
      </w:r>
    </w:p>
    <w:p>
      <w:r>
        <w:t xml:space="preserve">Hienoa. Millaisista elokuvista pidät? , KÄYTTÄJÄ: Pidän draamoista ja dokumenttielokuvista. , ASSISTENTTI: Onko jokin elokuva, josta todella pidit? , KÄYTTÄJÄ: On monia elokuvia, joista pidän todella paljon. Minusta The Mansion oli todella hyvä.</w:t>
      </w:r>
    </w:p>
    <w:p>
      <w:r>
        <w:rPr>
          <w:b/>
        </w:rPr>
        <w:t xml:space="preserve">Tulos</w:t>
      </w:r>
    </w:p>
    <w:p>
      <w:r>
        <w:t xml:space="preserve">Kartano</w:t>
      </w:r>
    </w:p>
    <w:p>
      <w:r>
        <w:rPr>
          <w:b/>
        </w:rPr>
        <w:t xml:space="preserve">Esimerkki 8.139</w:t>
      </w:r>
    </w:p>
    <w:p>
      <w:r>
        <w:t xml:space="preserve">ASSISTENTTI: Millaisista elokuvista pidät? , KÄYTTÄJÄ: Etsin perheystävällistä lastenelokuvaa. , ASSISTENTTI: Miksi pidät tämäntyyppisistä elokuvista? , KÄYTTÄJÄ: Voisin katsoa niitä veljentyttäreni ja veljenpoikani kanssa. , ASSISTENTTI: Voitko nimetä tietyn elokuvan, josta pidät? , KÄYTTÄJÄ: Coco</w:t>
      </w:r>
    </w:p>
    <w:p>
      <w:r>
        <w:rPr>
          <w:b/>
        </w:rPr>
        <w:t xml:space="preserve">Tulos</w:t>
      </w:r>
    </w:p>
    <w:p>
      <w:r>
        <w:t xml:space="preserve">Coco</w:t>
      </w:r>
    </w:p>
    <w:p>
      <w:r>
        <w:rPr>
          <w:b/>
        </w:rPr>
        <w:t xml:space="preserve">Esimerkki 8.140</w:t>
      </w:r>
    </w:p>
    <w:p>
      <w:r>
        <w:t xml:space="preserve">Millaisista elokuvista pidät? , KÄYTTÄJÄ: Pidän klassisista elokuvista ja komedioista. , ASSISTANTTI: Mistä pidät klassisissa elokuvissa? , KÄYTTÄJÄ: Pidän niiden nostalgisesta tunnelmasta ja tavasta, jolla klassikkoelokuvat esitetään. , KÄYTTÄJÄ: Mistä pidät toimintaelokuvissa? , ASSISTENTTI: pidän tarinan etenemisen seuraamisesta. voitko nimetä elokuvan, josta pidit? , KÄYTTÄJÄ: Toimintaelokuva? , ASSISTENTTI: mikä tahansa elokuva, josta pidät , KÄYTTÄJÄ: Pidän ensimmäisestä Willy Wonka -elokuvasta.</w:t>
      </w:r>
    </w:p>
    <w:p>
      <w:r>
        <w:rPr>
          <w:b/>
        </w:rPr>
        <w:t xml:space="preserve">Tulos</w:t>
      </w:r>
    </w:p>
    <w:p>
      <w:r>
        <w:t xml:space="preserve">ensimmäinen Willy Wonka</w:t>
      </w:r>
    </w:p>
    <w:p>
      <w:r>
        <w:rPr>
          <w:b/>
        </w:rPr>
        <w:t xml:space="preserve">Esimerkki 8.141</w:t>
      </w:r>
    </w:p>
    <w:p>
      <w:r>
        <w:t xml:space="preserve">ASSISTENTTI: Millaisista elokuvista pidät? , KÄYTTÄJÄ: Pidän elämäkertaelokuvista. , ASSISTENTTI: Miksi? , KÄYTTÄJÄ: Tykkään tietää ihmisten elämästä, mutta erityisesti niistä, joita fanitan tai joista haluan inspiroitua. , ASSISTENTTI: Mikä on yksi lempielokuvistasi? , USER: Bohemian Rhapsody , ASSISTANTTI: Miksi? , KÄYTTÄJÄ: Pidän Freddie Mercurysta, ja minusta hän on mahtava, ja haluaisin vain tietää kaikesta, mitä hänen elämässään tapahtuu. . , KÄYTTÄJÄ: Se oli todella hieno ja musiikki oli hienoa. , ASSISTENTTI: Mitä mieltä olit lopusta?</w:t>
      </w:r>
    </w:p>
    <w:p>
      <w:r>
        <w:rPr>
          <w:b/>
        </w:rPr>
        <w:t xml:space="preserve">Tulos</w:t>
      </w:r>
    </w:p>
    <w:p>
      <w:r>
        <w:t xml:space="preserve">tähtienvälinen</w:t>
      </w:r>
    </w:p>
    <w:p>
      <w:r>
        <w:rPr>
          <w:b/>
        </w:rPr>
        <w:t xml:space="preserve">Esimerkki 8.142</w:t>
      </w:r>
    </w:p>
    <w:p>
      <w:r>
        <w:t xml:space="preserve">ASSISTENTTI: Millaisista elokuvista pidät? , KÄYTTÄJÄ: Trillereistä ja mysteereistä , APULAINEN: Miksi pidät mysteereistä? , KÄYTTÄJÄ: Juuri siitä, miten arvaamaton juoni on ja siitä, että yritän selvittää, miten se päättyy ennen elokuvan loppua. Tykkään vain nauttia siitä, että kirjailija yrittää selvittää, miten se päättyy. , ASSISTANTTI: Mikä on yksi lempielokuvistasi? , KÄYTTÄJÄ: The Usual Suspects</w:t>
      </w:r>
    </w:p>
    <w:p>
      <w:r>
        <w:rPr>
          <w:b/>
        </w:rPr>
        <w:t xml:space="preserve">Tulos</w:t>
      </w:r>
    </w:p>
    <w:p>
      <w:r>
        <w:t xml:space="preserve">Tavalliset epäillyt</w:t>
      </w:r>
    </w:p>
    <w:p>
      <w:r>
        <w:rPr>
          <w:b/>
        </w:rPr>
        <w:t xml:space="preserve">Esimerkki 8.143</w:t>
      </w:r>
    </w:p>
    <w:p>
      <w:r>
        <w:t xml:space="preserve">ASSISTENTTI: Kerro, millaisista elokuvista pidät. , KÄYTTÄJÄ: Pidän psykologisista trillereistä. , ASSISTENTTI: Selvä. Voisitko kertoa joitakin syitä, miksi pidät tämäntyyppisistä elokuvista? , KÄYTTÄJÄ: Tykkään miettiä, mitä seuraavaksi tapahtuu, ja tykkään yrittää selvittää tarinan juonta. , ASSISTENTTI: Selvä, kiitos. Entä elokuva, josta et todellakaan pitänyt? , KÄYTTÄJÄ: En pitänyt , KÄYTTÄJÄ: A Simple Favor.</w:t>
      </w:r>
    </w:p>
    <w:p>
      <w:r>
        <w:rPr>
          <w:b/>
        </w:rPr>
        <w:t xml:space="preserve">Tulos</w:t>
      </w:r>
    </w:p>
    <w:p>
      <w:r>
        <w:t xml:space="preserve">Yksinkertainen suosio</w:t>
      </w:r>
    </w:p>
    <w:p>
      <w:r>
        <w:rPr>
          <w:b/>
        </w:rPr>
        <w:t xml:space="preserve">Esimerkki 8.144</w:t>
      </w:r>
    </w:p>
    <w:p>
      <w:r>
        <w:t xml:space="preserve">KÄYTTÄJÄ: Hei. , ASSISTENTTI: Millaisista elokuvista pidät , KÄYTTÄJÄ: Pidän toimintaelokuvista. , ASSISTENTTI: Miksi pidät toimintaelokuvista , KÄYTTÄJÄ: No, ne ovat yleensä viihdyttäviä, ja niissä tapahtuu paljon. , KÄYTTÄJÄ: pehmeitä ja hienoja elokuvamusiikkeja , APULAINEN: voitko nimetä jonkin tietyn elokuvan, josta pidät , APULAINEN: mitä juuri tästä elokuvasta pidit , KÄYTTÄJÄ: No, se oli todella mielenkiintoinen. Siinä oli , KÄYTTÄJÄ: oli pahiksia, oli paljon vaaraa.</w:t>
      </w:r>
    </w:p>
    <w:p>
      <w:r>
        <w:rPr>
          <w:b/>
        </w:rPr>
        <w:t xml:space="preserve">Tulos</w:t>
      </w:r>
    </w:p>
    <w:p>
      <w:r>
        <w:t xml:space="preserve">Painajainen Elm Streetillä</w:t>
      </w:r>
    </w:p>
    <w:p>
      <w:r>
        <w:rPr>
          <w:b/>
        </w:rPr>
        <w:t xml:space="preserve">Esimerkki 8.145</w:t>
      </w:r>
    </w:p>
    <w:p>
      <w:r>
        <w:t xml:space="preserve">Voitteko kertoa, millaisista elokuvista pidätte? , KÄYTTÄJÄ: Pidän komediaelokuvista ja toimintaelokuvista. , ASSISTENTTI: Okei, mistä komedioista ja toimintaelokuvista pidät? , KÄYTTÄJÄ: Pidän toimintaelokuvien räjähdyksistä ja tulitaisteluista, koska ne ovat jännittäviä ja hauskoja. Ja sitten komediaelokuvissa, pidän näyttelijöistä, kun he työskentelevät yhdessä ja vitsit saavat minut nauramaan. Pidän siitä, että minulla on hyvä olo. Tykkään olla onnellinen. Hienoa, voitko kertoa minulle jostain tietystä elokuvasta, josta pidit? , KÄYTTÄJÄ: Forrest Gump on suosikkielokuvani.</w:t>
      </w:r>
    </w:p>
    <w:p>
      <w:r>
        <w:rPr>
          <w:b/>
        </w:rPr>
        <w:t xml:space="preserve">Tulos</w:t>
      </w:r>
    </w:p>
    <w:p>
      <w:r>
        <w:t xml:space="preserve">Forrest Gump</w:t>
      </w:r>
    </w:p>
    <w:p>
      <w:r>
        <w:rPr>
          <w:b/>
        </w:rPr>
        <w:t xml:space="preserve">Esimerkki 8.146</w:t>
      </w:r>
    </w:p>
    <w:p>
      <w:r>
        <w:t xml:space="preserve">ASSISTENTTI: Voisitko kertoa minulle yhdestä lempielokuvastasi? , KÄYTTÄJÄ: Yksi lempielokuvistani on Wayne's World.</w:t>
      </w:r>
    </w:p>
    <w:p>
      <w:r>
        <w:rPr>
          <w:b/>
        </w:rPr>
        <w:t xml:space="preserve">Tulos</w:t>
      </w:r>
    </w:p>
    <w:p>
      <w:r>
        <w:t xml:space="preserve">Waynen maailma</w:t>
      </w:r>
    </w:p>
    <w:p>
      <w:r>
        <w:rPr>
          <w:b/>
        </w:rPr>
        <w:t xml:space="preserve">Esimerkki 8.147</w:t>
      </w:r>
    </w:p>
    <w:p>
      <w:r>
        <w:t xml:space="preserve">Voitteko kertoa, millaisista elokuvista pidätte? , KÄYTTÄJÄ: Pidän paljon komedioista. , ASSISTENTTI: Okei, miksi pidät komedioista? , KÄYTTÄJÄ: Ne ovat vain viihdyttäviä. Ne ovat hauskoja ja saavat yleensä paremmalle tuulelle, vaikka olisikin alakuloinen olo. Paitsi jos ne ovat kamalia, mutta , ASSISTENTTI: Tajusin, voitko nimetä jonkun tietyn elokuvan, josta pidit? , KÄYTTÄJÄ: Ja pidän todella paljon Caddyshackista. Se on yksi lempikomedioistani.</w:t>
      </w:r>
    </w:p>
    <w:p>
      <w:r>
        <w:rPr>
          <w:b/>
        </w:rPr>
        <w:t xml:space="preserve">Tulos</w:t>
      </w:r>
    </w:p>
    <w:p>
      <w:r>
        <w:t xml:space="preserve">Caddyshack</w:t>
      </w:r>
    </w:p>
    <w:p>
      <w:r>
        <w:rPr>
          <w:b/>
        </w:rPr>
        <w:t xml:space="preserve">Esimerkki 8.148</w:t>
      </w:r>
    </w:p>
    <w:p>
      <w:r>
        <w:t xml:space="preserve">ASSISTENTTI: Millaisista elokuvista pidät? , KÄYTTÄJÄ: psykologiset trillerit , APULAINEN: miksi psykologiset trillerit? , KÄYTTÄJÄ: Ne saavat ajattelemaan ja voivat olla pelottavia. , ASSISTENTTI: Kuten Shutter Island? , KÄYTTÄJÄ: Kyllä. , ASSISTENTTI: Mikä on yksi lempielokuvistasi? Indiana Jones ja tuomion temppeli...</w:t>
      </w:r>
    </w:p>
    <w:p>
      <w:r>
        <w:rPr>
          <w:b/>
        </w:rPr>
        <w:t xml:space="preserve">Tulos</w:t>
      </w:r>
    </w:p>
    <w:p>
      <w:r>
        <w:t xml:space="preserve">Indiana Jones ja tuomion temppeli</w:t>
      </w:r>
    </w:p>
    <w:p>
      <w:r>
        <w:rPr>
          <w:b/>
        </w:rPr>
        <w:t xml:space="preserve">Esimerkki 8.149</w:t>
      </w:r>
    </w:p>
    <w:p>
      <w:r>
        <w:t xml:space="preserve">ASSISTANTTI: Millaisista elokuvista pidät ja miksi? , KÄYTTÄJÄ: Vampyyrielokuvista ja kauhuelokuvista, koska ne ovat fantasiaa. Ja tykkään fantasioida ikuisesta elämästä. , ASSISTENTTI: Onko jokin tietty elokuva, josta pidät? , KÄYTTÄJÄ: Joo. Vampyyri Lestat</w:t>
      </w:r>
    </w:p>
    <w:p>
      <w:r>
        <w:rPr>
          <w:b/>
        </w:rPr>
        <w:t xml:space="preserve">Tulos</w:t>
      </w:r>
    </w:p>
    <w:p>
      <w:r>
        <w:t xml:space="preserve">Vampyyri Lestat</w:t>
      </w:r>
    </w:p>
    <w:p>
      <w:r>
        <w:rPr>
          <w:b/>
        </w:rPr>
        <w:t xml:space="preserve">Esimerkki 8.150</w:t>
      </w:r>
    </w:p>
    <w:p>
      <w:r>
        <w:t xml:space="preserve">ASSISTENTTI: Millaisista elokuvista pidät? , KÄYTTÄJÄ: Komedioista , APULAINEN: No, miksi pidät komedioista? , KÄYTTÄJÄ: Koska se saa minut tuntemaan oloni hyväksi, hauskaksi. , ASSISTENTTI: Siistiä, mikä on lempielokuvasi? , KÄYTTÄJÄ: Dumb and Dumber, oletko koskaan nähnyt sitä?</w:t>
      </w:r>
    </w:p>
    <w:p>
      <w:r>
        <w:rPr>
          <w:b/>
        </w:rPr>
        <w:t xml:space="preserve">Tulos</w:t>
      </w:r>
    </w:p>
    <w:p>
      <w:r>
        <w:t xml:space="preserve">Dumb ja Dumber</w:t>
      </w:r>
    </w:p>
    <w:p>
      <w:r>
        <w:rPr>
          <w:b/>
        </w:rPr>
        <w:t xml:space="preserve">Esimerkki 8.151</w:t>
      </w:r>
    </w:p>
    <w:p>
      <w:r>
        <w:t xml:space="preserve">Voitteko kertoa, millaisista elokuvista pidätte? , KÄYTTÄJÄ: Kyllä. Pidän toimintaelokuvista. Rakastan toimintaelokuvia. Rakastan rakastan dokumentteja. Opetuselokuvat ovat hienoja. Pidän indie-elokuvista. Pidän taide-taide-taidejutuista. , ASSISTENTTI: Okei, mistä näistä genreistä pidät? , KÄYTTÄJÄ: No, rakastan dokumenttielokuvia, koska ne ovat hienoja elämäkertoja, ne ovat hienoja yleiskatsauksia henkilön elämästä ja siitä, mitä hän teki. Pidän presidenttien elämäkerroista, kuten James Buchananista. Pidän Yhdysvaltain presidenttien elämäkerroista. Pidän BBC:n The World -sarjasta, joka kertoo luonnosta. , ASSISTANTTI: Okei, voitko nimetä jonkin tietyn elokuvan, josta pidit? , KÄYTTÄJÄ: Pidän Bob ja puut -elokuvasta, joka oli fiktiivinen kertomus metsurista ja Massachusettsista, ja hän osti Hän osti maanomistajan oikeuden tonttiin. Mutta koko maa oli täynnä termiittejä, joten se ei mennyt hyvin.</w:t>
      </w:r>
    </w:p>
    <w:p>
      <w:r>
        <w:rPr>
          <w:b/>
        </w:rPr>
        <w:t xml:space="preserve">Tulos</w:t>
      </w:r>
    </w:p>
    <w:p>
      <w:r>
        <w:t xml:space="preserve">Bob ja puut</w:t>
      </w:r>
    </w:p>
    <w:p>
      <w:r>
        <w:rPr>
          <w:b/>
        </w:rPr>
        <w:t xml:space="preserve">Esimerkki 8.152</w:t>
      </w:r>
    </w:p>
    <w:p>
      <w:r>
        <w:t xml:space="preserve">ASSISTANTTI: Millaisia elokuvia katsot mieluiten , KÄYTTÄJÄ: Pidän yleensä scifi-elokuvista. , ASSISTENTTI: Miksi, KÄYTTÄJÄ: Niissä on yleensä mielikuvituksellinen tarina ja fantastinen grafiikka ja muuta sellaista. , ASSISTENTTI: Voitko nimetä tietyn elokuvan, josta pidät ja joka sopii tähän kategoriaan, ja mistä seikoista pidät elokuvatyypissä , KÄYTTÄJÄ: Katsoin hiljattain uudelleen Matrixin ja se on pysynyt todella hyvänä. Siinä on aika hyvä juoni, tuotantoarvo on erinomainen ja se vain näyttää todella hyvältä 2000-luvun elokuvaksi.</w:t>
      </w:r>
    </w:p>
    <w:p>
      <w:r>
        <w:rPr>
          <w:b/>
        </w:rPr>
        <w:t xml:space="preserve">Tulos</w:t>
      </w:r>
    </w:p>
    <w:p>
      <w:r>
        <w:t xml:space="preserve">Matrix</w:t>
      </w:r>
    </w:p>
    <w:p>
      <w:r>
        <w:rPr>
          <w:b/>
        </w:rPr>
        <w:t xml:space="preserve">Esimerkki 8.153</w:t>
      </w:r>
    </w:p>
    <w:p>
      <w:r>
        <w:t xml:space="preserve">ASSISTENTTI: Millaisista elokuvista pidät? , KÄYTTÄJÄ: Pidän toimintaelokuvista, kuten joistakin nopeatempoisemmista nopeatempoisista elokuvista ja , KÄYTTÄJÄ: Pidän myös supersankarielokuvista. Ne ovat myös eräänlaisia toimintaelokuvia, osittain toimintaelokuvia, osittain scifiä. Tiedättehän, erilaiset DC- ja Marvel-elokuvat, joita on olemassa. , ASSISTENTTI: Pidätkö siis Fast and the Furiousin kaltaisista elokuvista?</w:t>
      </w:r>
    </w:p>
    <w:p>
      <w:r>
        <w:rPr>
          <w:b/>
        </w:rPr>
        <w:t xml:space="preserve">Tulos</w:t>
      </w:r>
    </w:p>
    <w:p>
      <w:r>
        <w:t xml:space="preserve">Fast and the Furious</w:t>
      </w:r>
    </w:p>
    <w:p>
      <w:r>
        <w:rPr>
          <w:b/>
        </w:rPr>
        <w:t xml:space="preserve">Esimerkki 8.154</w:t>
      </w:r>
    </w:p>
    <w:p>
      <w:r>
        <w:t xml:space="preserve">ASSISTENTTI: Millaisista elokuvista pidät? , KÄYTTÄJÄ: Pidän toimintaelokuvista ja trillereistä. , ASSISTENTTI: Miksi pidät jännityselokuvista? , KÄYTTÄJÄ: Pidän elokuvan jännityksestä ja sen rakentumisesta kohti huipentumaa. , ASSISTENTTI: Mikä on yksi lempielokuvistasi? , KÄYTTÄJÄ: Karitsojen hiljaisuus on todella hyvä elokuva.</w:t>
      </w:r>
    </w:p>
    <w:p>
      <w:r>
        <w:rPr>
          <w:b/>
        </w:rPr>
        <w:t xml:space="preserve">Tulos</w:t>
      </w:r>
    </w:p>
    <w:p>
      <w:r>
        <w:t xml:space="preserve">Karitsojen hiljaisuus</w:t>
      </w:r>
    </w:p>
    <w:p>
      <w:r>
        <w:rPr>
          <w:b/>
        </w:rPr>
        <w:t xml:space="preserve">Esimerkki 8.155</w:t>
      </w:r>
    </w:p>
    <w:p>
      <w:r>
        <w:t xml:space="preserve">ASSISTENTTI: Millaisia elokuvia yleensä katsot? , KÄYTTÄJÄ: Pidän hienoista elokuvista. , ASSISTENTTI: Mikä on mielestäsi paras elokuva ikinä? , KÄYTTÄJÄ: Pidin todella paljon John Carpenterin The Thing -elokuvasta.</w:t>
      </w:r>
    </w:p>
    <w:p>
      <w:r>
        <w:rPr>
          <w:b/>
        </w:rPr>
        <w:t xml:space="preserve">Tulos</w:t>
      </w:r>
    </w:p>
    <w:p>
      <w:r>
        <w:t xml:space="preserve">The Thing</w:t>
      </w:r>
    </w:p>
    <w:p>
      <w:r>
        <w:rPr>
          <w:b/>
        </w:rPr>
        <w:t xml:space="preserve">Esimerkki 8.156</w:t>
      </w:r>
    </w:p>
    <w:p>
      <w:r>
        <w:t xml:space="preserve">ASSISTENTTI: Kerro, millaisista elokuvista pidät. , KÄYTTÄJÄ: Pidän toiminta-, seikkailu- ja vakoojaelokuvista ja sen sellaisista. , ASSISTENTTI: Täydellistä! Mikä olisi yksi suosikkielokuvistasi? , KÄYTTÄJÄ: Katsotaanpa. Pidän Tom Cruisen elokuvasta Mission: Impossible 1, 2, 3, 4 ja 5.</w:t>
      </w:r>
    </w:p>
    <w:p>
      <w:r>
        <w:rPr>
          <w:b/>
        </w:rPr>
        <w:t xml:space="preserve">Tulos</w:t>
      </w:r>
    </w:p>
    <w:p>
      <w:r>
        <w:t xml:space="preserve">Tehtävä: Impossible 1, 2, 3, 4,</w:t>
      </w:r>
    </w:p>
    <w:p>
      <w:r>
        <w:rPr>
          <w:b/>
        </w:rPr>
        <w:t xml:space="preserve">Esimerkki 8.157</w:t>
      </w:r>
    </w:p>
    <w:p>
      <w:r>
        <w:t xml:space="preserve">ASSISTENTTI: Voitteko kertoa minulle, millaisista elokuvista pidätte? , KÄYTTÄJÄ: Toimintaelokuvista. , ASSISTENTTI: Okei. Miksi pidät toimintaelokuvista? , KÄYTTÄJÄ: Siellä tapahtuu paljon. Pidän kuitenkin siitä, kun niissä on myös tarina. , ASSISTENTTI: Pidätkö sellaisista elokuvista kuin Mission Impossible?</w:t>
      </w:r>
    </w:p>
    <w:p>
      <w:r>
        <w:rPr>
          <w:b/>
        </w:rPr>
        <w:t xml:space="preserve">Tulos</w:t>
      </w:r>
    </w:p>
    <w:p>
      <w:r>
        <w:t xml:space="preserve">Mission Impossible</w:t>
      </w:r>
    </w:p>
    <w:p>
      <w:r>
        <w:rPr>
          <w:b/>
        </w:rPr>
        <w:t xml:space="preserve">Esimerkki 8.158</w:t>
      </w:r>
    </w:p>
    <w:p>
      <w:r>
        <w:t xml:space="preserve">ASSISTENTTI: Millaisista elokuvista pidät? , KÄYTTÄJÄ: Pidän yleensä dokumenttielokuvista. , ASSISTANTTI: Mistä pidät tässä lajityypissä? , KÄYTTÄJÄ: No, tykkään oppia asioita, ja on mukavaa pitää taukoa lukemisesta tai , KÄYTTÄJÄ: Useimmissa dokumenttielokuvissa on aika paljon visuaalista materiaalia. Ja ne ovat yleensä aika hyviä, sopivat aiheeseen jne. , ASSISTENTTI: Okei. entä elokuvat, joista et pidä? voitko kuvailla niitä minulle? , KÄYTTÄJÄ: En yleensä pidä naiselokuvista, koska ne ovat yleensä liian dramaattisia. Ja olen mies, joten en voi samaistua niihin samalla tavalla. , ASSISTENTTI: Pidät siis miehille tehdyistä elokuvista? , KÄYTTÄJÄ: Tarkoitan, että ne voivat olla myös sukupuolineutraaleja. Se on vain niin, että elokuvissa korostetaan yleensä naisten ongelmia ikään kuin elokuvan pääpainona. Niistä en yleensä välitä vain siksi, että mies nyt ei voi samaistua. , ASSISTANTTI: voitko nimetä elokuvan josta et pitänyt?</w:t>
      </w:r>
    </w:p>
    <w:p>
      <w:r>
        <w:rPr>
          <w:b/>
        </w:rPr>
        <w:t xml:space="preserve">Tulos</w:t>
      </w:r>
    </w:p>
    <w:p>
      <w:r>
        <w:t xml:space="preserve">Twilight</w:t>
      </w:r>
    </w:p>
    <w:p>
      <w:r>
        <w:rPr>
          <w:b/>
        </w:rPr>
        <w:t xml:space="preserve">Esimerkki 8.159</w:t>
      </w:r>
    </w:p>
    <w:p>
      <w:r>
        <w:t xml:space="preserve">ASSISTENTTI: Millaisista elokuvista pidät? , KÄYTTÄJÄ: Taidan olla tositapahtumiin perustuvien ja vähän pidempien elokuvien suuri fani. Pidän paljon yksityiskohdista elokuvissa. , ASSISTENTTI: Tarkoittaako se, että pidät mysteeri-elokuvista? , KÄYTTÄJÄ: Joo. Olen suuri mysteeri-elokuvien ystävä. , ASSISTENTTI: Mikä on yksi lempielokuvistasi? , KÄYTTÄJÄ: Zodiac on luultavasti yksi suosikeistani. , ASSISTENTTI: Miksi? , USER: Se on mielenkiintoinen tarina. Ja pidän tosirikoselokuvista ja kirjoista, ja se on tosirikoselokuva, joka perustuu kirjaan, joka perustuu todelliseen sarjamurhaajaan. Se on siis todella mielenkiintoinen. , ASSISTENTTI: Mistä muusta pidit elokuvassa? , KÄYTTÄJÄ: Pidin sen näyttelijöistä. Pidän Jake Gyllenhaalista paljon. Hän on tavallaan sen päähenkilö.</w:t>
      </w:r>
    </w:p>
    <w:p>
      <w:r>
        <w:rPr>
          <w:b/>
        </w:rPr>
        <w:t xml:space="preserve">Tulos</w:t>
      </w:r>
    </w:p>
    <w:p>
      <w:r>
        <w:t xml:space="preserve">Nälkäpeli</w:t>
      </w:r>
    </w:p>
    <w:p>
      <w:r>
        <w:rPr>
          <w:b/>
        </w:rPr>
        <w:t xml:space="preserve">Esimerkki 8.160</w:t>
      </w:r>
    </w:p>
    <w:p>
      <w:r>
        <w:t xml:space="preserve">ASSISTENTTI: Kerro, millaisista elokuvista pidät. , KÄYTTÄJÄ: Pidän kauhuelokuvista. , ASSISTENTTI: Selvä. Ja mistä juuri siinä genressä pidät? , KÄYTTÄJÄ: Tykkään pelätä. Pidän pelosta, pidän verenvuodatuksesta, kaikesta siinä. , ASSISTENTTI: Täydellistä! Mikä olisi yksi suosikkielokuvistasi? , USER: Pidän Chuckysta. Pidän Child's Playsta. Rakastan slasher-elokuvia kuten Jason, Freddy, Michael Myers.</w:t>
      </w:r>
    </w:p>
    <w:p>
      <w:r>
        <w:rPr>
          <w:b/>
        </w:rPr>
        <w:t xml:space="preserve">Tulos</w:t>
      </w:r>
    </w:p>
    <w:p>
      <w:r>
        <w:t xml:space="preserve">Lapsen leikki</w:t>
      </w:r>
    </w:p>
    <w:p>
      <w:r>
        <w:rPr>
          <w:b/>
        </w:rPr>
        <w:t xml:space="preserve">Esimerkki 8.161</w:t>
      </w:r>
    </w:p>
    <w:p>
      <w:r>
        <w:t xml:space="preserve">ASSISTANTTI: hei , KÄYTTÄJÄ: Hei. , ASSISTANTTI: Millaisista elokuvista pidät? , KÄYTTÄJÄ: Sanotaan vaikka komediaelokuvista. , ASSISTENTTI: Osaatko nimetä tietyn elokuvan, josta pidät? , KÄYTTÄJÄ: Kahdeksan hullua yötä</w:t>
      </w:r>
    </w:p>
    <w:p>
      <w:r>
        <w:rPr>
          <w:b/>
        </w:rPr>
        <w:t xml:space="preserve">Tulos</w:t>
      </w:r>
    </w:p>
    <w:p>
      <w:r>
        <w:t xml:space="preserve">Kahdeksan hullua yötä</w:t>
      </w:r>
    </w:p>
    <w:p>
      <w:r>
        <w:rPr>
          <w:b/>
        </w:rPr>
        <w:t xml:space="preserve">Esimerkki 8.162</w:t>
      </w:r>
    </w:p>
    <w:p>
      <w:r>
        <w:t xml:space="preserve">Hei. Millaisista elokuvista pidät? , KÄYTTÄJÄ: Pidän toimintaelokuvista. , ASSISTENTTI: Miksi pidät toimintaelokuvista? , KÄYTTÄJÄ: Pidän niiden vauhdista, siitä, että ne ovat pysähtymättömiä, ja todella hyvistä toimintakohtauksista, joissa tapahtuu paljon ja jotka pitävät sinut jännityksessä. Ne ovat aina hauskoja. , ASSISTENTTI: Osaatko nimetä tietyn elokuvan, josta pidät? , KÄYTTÄJÄ: Yksi kaikkien aikojen suosikkielokuvistani on Bourne Ultimatum.</w:t>
      </w:r>
    </w:p>
    <w:p>
      <w:r>
        <w:rPr>
          <w:b/>
        </w:rPr>
        <w:t xml:space="preserve">Tulos</w:t>
      </w:r>
    </w:p>
    <w:p>
      <w:r>
        <w:t xml:space="preserve">Bourne Ultimatum</w:t>
      </w:r>
    </w:p>
    <w:p>
      <w:r>
        <w:rPr>
          <w:b/>
        </w:rPr>
        <w:t xml:space="preserve">Esimerkki 8.163</w:t>
      </w:r>
    </w:p>
    <w:p>
      <w:r>
        <w:t xml:space="preserve">ASSISTENTTI: Millaisia elokuvia katsot mieluiten , KÄYTTÄJÄ: Katson mieluiten dramaattisia elokuvia. , ASSISTANTTI: miksi , KÄYTTÄJÄ: Haluan tuntea yhteyttä hahmoihin ja itkeä, sinun täytyy vain tuntea olosi aidoksi. , ASSISTENTTI: voisitko nimetä tietyn elokuvan, joka sopii tähän kategoriaan, ja kertoa minulle, miksi pidät juuri tällaisesta elokuvasta , KÄYTTÄJÄ: Pidän todella 12 Years a Slave -elokuvasta.</w:t>
      </w:r>
    </w:p>
    <w:p>
      <w:r>
        <w:rPr>
          <w:b/>
        </w:rPr>
        <w:t xml:space="preserve">Tulos</w:t>
      </w:r>
    </w:p>
    <w:p>
      <w:r>
        <w:t xml:space="preserve">12 vuotta orjana</w:t>
      </w:r>
    </w:p>
    <w:p>
      <w:r>
        <w:rPr>
          <w:b/>
        </w:rPr>
        <w:t xml:space="preserve">Esimerkki 8.164</w:t>
      </w:r>
    </w:p>
    <w:p>
      <w:r>
        <w:t xml:space="preserve">ASSISTENTTI: Millaisista elokuvista pidät? , KÄYTTÄJÄ: Pidän komedioista , APULAINEN: Miksi? , KÄYTTÄJÄ: Koska tykkään nauraa ja koska olen puoliksi masentunut, joten se auttaa minua taistelemaan sitä vastaan. Ja se tekee minulle oikeita asioita, joita arvostan. , ASSISTENTTI: Ymmärrän. Mikä on yksi lempielokuvistasi? , USER: Morsiusneidot</w:t>
      </w:r>
    </w:p>
    <w:p>
      <w:r>
        <w:rPr>
          <w:b/>
        </w:rPr>
        <w:t xml:space="preserve">Tulos</w:t>
      </w:r>
    </w:p>
    <w:p>
      <w:r>
        <w:t xml:space="preserve">Morsiusneidot</w:t>
      </w:r>
    </w:p>
    <w:p>
      <w:r>
        <w:rPr>
          <w:b/>
        </w:rPr>
        <w:t xml:space="preserve">Esimerkki 8.165</w:t>
      </w:r>
    </w:p>
    <w:p>
      <w:r>
        <w:t xml:space="preserve">ASSISTENTTI: Millaisista elokuvista pidät? , KÄYTTÄJÄ: Pidän toimintaelokuvista, supersankarielokuvista ja sellaisista. , ASSISTENTTI: Pidätkö siis sellaisista elokuvista kuin The Avengers?</w:t>
      </w:r>
    </w:p>
    <w:p>
      <w:r>
        <w:rPr>
          <w:b/>
        </w:rPr>
        <w:t xml:space="preserve">Tulos</w:t>
      </w:r>
    </w:p>
    <w:p>
      <w:r>
        <w:t xml:space="preserve">Kostajat</w:t>
      </w:r>
    </w:p>
    <w:p>
      <w:r>
        <w:rPr>
          <w:b/>
        </w:rPr>
        <w:t xml:space="preserve">Esimerkki 8.166</w:t>
      </w:r>
    </w:p>
    <w:p>
      <w:r>
        <w:t xml:space="preserve">ASSISTENTTI: Millaisista elokuvista pidät? Jokin tietty genre? , KÄYTTÄJÄ: Pidän tieteiselokuvista. , KÄYTTÄJÄ: Pidän elokuvista, jotka vaikuttavat realistisilta , KÄYTTÄJÄ: Minulta kysytään aina, mikä on lempielokuvani, enkä osaa koskaan vastata. , ASSISTENTTI: Realistinen scifi. Täydellinen. Osaatko nimetä elokuvan, josta todella pidit? , KÄYTTÄJÄ: Ei. , APULAINEN: Sen ei tarvitse olla kaikkien aikojen suosikki, vain sellainen, jonka voi katsoa yhä uudelleen ja uudelleen. Truman Show.</w:t>
      </w:r>
    </w:p>
    <w:p>
      <w:r>
        <w:rPr>
          <w:b/>
        </w:rPr>
        <w:t xml:space="preserve">Tulos</w:t>
      </w:r>
    </w:p>
    <w:p>
      <w:r>
        <w:t xml:space="preserve">Truman Show</w:t>
      </w:r>
    </w:p>
    <w:p>
      <w:r>
        <w:rPr>
          <w:b/>
        </w:rPr>
        <w:t xml:space="preserve">Esimerkki 8.167</w:t>
      </w:r>
    </w:p>
    <w:p>
      <w:r>
        <w:t xml:space="preserve">ASSISTENTTI: Millaisista elokuvista pidät? , ASSISTENTTI: Miksi? , KÄYTTÄJÄ: Ne ovat tavallaan romanttisia komedioita, koska niissä on melkein aina sellainen komponentti. Ja se on usein myös sellainen tavallinen komedia. Mutta sillä varauksella, että he ovat nuorempia, mikä tekee tarinasta yksinkertaisen. Siitä on helppo pitää, sitä on helppo seurata, siihen on helppo samaistua. Ja se toimii yleensä. Mikä on yksi lempielokuvistasi? , KÄYTTÄJÄ: Pidän todella elokuvasta She's the Man.</w:t>
      </w:r>
    </w:p>
    <w:p>
      <w:r>
        <w:rPr>
          <w:b/>
        </w:rPr>
        <w:t xml:space="preserve">Tulos</w:t>
      </w:r>
    </w:p>
    <w:p>
      <w:r>
        <w:t xml:space="preserve">Hän on mies</w:t>
      </w:r>
    </w:p>
    <w:p>
      <w:r>
        <w:rPr>
          <w:b/>
        </w:rPr>
        <w:t xml:space="preserve">Esimerkki 8.168</w:t>
      </w:r>
    </w:p>
    <w:p>
      <w:r>
        <w:t xml:space="preserve">ASSISTENTTI: Millaisista elokuvista pidät? , KÄYTTÄJÄ: Pidän draamasta ja toiminnasta. , ASSISTANTTI: Mistä pidät draama- tai toimintaelokuvissa? , KÄYTTÄJÄ: Pidän siitä, että ne saavat minut tuntemaan kaikenlaisia tunteita. , ASSISTENTTI: Millaisia tunteita tunnet , KÄYTTÄJÄ: Tunteita? Tarkoitatko onnellisia, surullisia, iloisia, surullisia, innostuneita, jotain, joka pitää minut kiinnostuneena. , ASSISTENTTI: Onko näissä genreissä jokin tietty nimike, josta pidät? , KÄYTTÄJÄ: Tehtävä: Impossible</w:t>
      </w:r>
    </w:p>
    <w:p>
      <w:r>
        <w:rPr>
          <w:b/>
        </w:rPr>
        <w:t xml:space="preserve">Tulos</w:t>
      </w:r>
    </w:p>
    <w:p>
      <w:r>
        <w:t xml:space="preserve">Tehtävä: Impossible</w:t>
      </w:r>
    </w:p>
    <w:p>
      <w:r>
        <w:rPr>
          <w:b/>
        </w:rPr>
        <w:t xml:space="preserve">Esimerkki 8.169</w:t>
      </w:r>
    </w:p>
    <w:p>
      <w:r>
        <w:t xml:space="preserve">Voitteko kertoa, millaisista elokuvista pidätte? , KÄYTTÄJÄ: Pidän dokumenttielokuvista. Rakastan draamaelokuvia. Rakastan romanttisia komedioita. Pidän komedioista enkä kuitenkaan pidä tieteiselokuvista. , ASSISTENTTI: ok, mistä näistä genreistä pidät? , KÄYTTÄJÄ: Pidän, tiedäthän, jostain, jonka juoni on todella hyvä. Se pitää mielenkiintoni yllä koko elokuvan ajan. Näytteleminen on erinomaista ja loistavaa. Se on hyvin vakuuttavaa. , ASSISTENTTI: ja tieteiselokuvilla ei yleensä ole näitä piirteitä teidän mielestänne? , KÄYTTÄJÄ: Ei. En vain pidä tieteiselokuvista lainkaan. , ASSISTENTTI: Okei, voisitko kertoa minulle jostain tietystä elokuvasta, josta pidit? , KÄYTTÄJÄ: Pidin todella elokuvasta , KÄYTTÄJÄ: Katsotaanpa. Tuulen viemää. Se on klassikko. Rakastan sitä elokuvaa.</w:t>
      </w:r>
    </w:p>
    <w:p>
      <w:r>
        <w:rPr>
          <w:b/>
        </w:rPr>
        <w:t xml:space="preserve">Tulos</w:t>
      </w:r>
    </w:p>
    <w:p>
      <w:r>
        <w:t xml:space="preserve">Tuulen viemää</w:t>
      </w:r>
    </w:p>
    <w:p>
      <w:r>
        <w:rPr>
          <w:b/>
        </w:rPr>
        <w:t xml:space="preserve">Esimerkki 8.170</w:t>
      </w:r>
    </w:p>
    <w:p>
      <w:r>
        <w:t xml:space="preserve">ASSISTANTTI: Millaisista elokuvista pidät? , KÄYTTÄJÄ: Pidän indie-elokuvista tai itsenäisistä elokuvista. , KÄYTTÄJÄ: Pidän romanttisista komedioista. , ASSISTENTTI: Mikä tällaisissa elokuvissa viehättää sinua? , KÄYTTÄJÄ: Pidän kovasti , KÄYTTÄJÄ: Pidän siitä, että niissä on mielenkiintoinen juoni. , ASSISTENTTI: Onko olemassa jokin tietty elokuva, josta pidät tästä genrestä? , KÄYTTÄJÄ: Anna minun miettiä. Yritän muistaa sen nimen. On eräs elokuva. , USER: No, pidän Lady Birdistä. Se on sellainen indie-elokuva.</w:t>
      </w:r>
    </w:p>
    <w:p>
      <w:r>
        <w:rPr>
          <w:b/>
        </w:rPr>
        <w:t xml:space="preserve">Tulos</w:t>
      </w:r>
    </w:p>
    <w:p>
      <w:r>
        <w:t xml:space="preserve">Lady Bird</w:t>
      </w:r>
    </w:p>
    <w:p>
      <w:r>
        <w:rPr>
          <w:b/>
        </w:rPr>
        <w:t xml:space="preserve">Esimerkki 8.171</w:t>
      </w:r>
    </w:p>
    <w:p>
      <w:r>
        <w:t xml:space="preserve">ASSISTENTTI: Millaisista elokuvista pidät? , KÄYTTÄJÄ: Pidän , KÄYTTÄJÄ: Pidän romanttisista elokuvista. , ASSISTENTTI: No, kerro minulle, miksi pidät romanttisista elokuvista? , KÄYTTÄJÄ: Pidän romanttisista elokuvista, koska ne ovat hauskoja, vuorovaikutteisia ja hauskoja katsoa. , ASSISTENTTI: Siistiä, mikä on lempielokuvasi? , KÄYTTÄJÄ: Lempielokuvani on Deadpool 2.</w:t>
      </w:r>
    </w:p>
    <w:p>
      <w:r>
        <w:rPr>
          <w:b/>
        </w:rPr>
        <w:t xml:space="preserve">Tulos</w:t>
      </w:r>
    </w:p>
    <w:p>
      <w:r>
        <w:t xml:space="preserve">Deadpool 2</w:t>
      </w:r>
    </w:p>
    <w:p>
      <w:r>
        <w:rPr>
          <w:b/>
        </w:rPr>
        <w:t xml:space="preserve">Esimerkki 8.172</w:t>
      </w:r>
    </w:p>
    <w:p>
      <w:r>
        <w:t xml:space="preserve">ASSISTENTTI: Voitteko kertoa, millaisia elokuvia katsotte mielellänne? , KÄYTTÄJÄ: Pidän todella kauhuelokuvista. , ASSISTENTTI: Mistä pidät niissä? , KÄYTTÄJÄ: Tykkään pelätä, ja yleensä ne ovat aika viihdyttäviä. , ASSISTENTTI: Pidät siis yllätyksistä? , KÄYTTÄJÄ: Ehdottomasti. , ASSISTENTTI: Mikä on yksi lempielokuvistasi? , KÄYTTÄJÄ: Halloween</w:t>
      </w:r>
    </w:p>
    <w:p>
      <w:r>
        <w:rPr>
          <w:b/>
        </w:rPr>
        <w:t xml:space="preserve">Tulos</w:t>
      </w:r>
    </w:p>
    <w:p>
      <w:r>
        <w:t xml:space="preserve">Halloween</w:t>
      </w:r>
    </w:p>
    <w:p>
      <w:r>
        <w:rPr>
          <w:b/>
        </w:rPr>
        <w:t xml:space="preserve">Esimerkki 8.173</w:t>
      </w:r>
    </w:p>
    <w:p>
      <w:r>
        <w:t xml:space="preserve">ASSISTENTTI: Millaisista elokuvista pidät, ja miksi pidät juuri tällaisista elokuvista? , KÄYTTÄJÄ: Pidän kauhuelokuvista, koska ne ovat järkyttäviä. , ASSISTENTTI: Osaatko nimetä tietyn elokuvan, josta pidät? , ASSISTENTTI: Voitko kertoa pari syytä, miksi pidät tästä elokuvasta? , KÄYTTÄJÄ: Minusta tuntuu, että siinä ei ole paljon hyppykauhuja. Pidän siitä, että siinä viitataan oikeisiin ihmisiin. Minusta budjetti oli siihen todella hyvä. Se oli todella hyvin tehty elokuva. , ASSISTENTTI: Voitko nimetä elokuvan, josta et pidä? , KÄYTTÄJÄ: Voi, Valerian. Valerian oli kamala elokuva.</w:t>
      </w:r>
    </w:p>
    <w:p>
      <w:r>
        <w:rPr>
          <w:b/>
        </w:rPr>
        <w:t xml:space="preserve">Tulos</w:t>
      </w:r>
    </w:p>
    <w:p>
      <w:r>
        <w:t xml:space="preserve">Valerian</w:t>
      </w:r>
    </w:p>
    <w:p>
      <w:r>
        <w:rPr>
          <w:b/>
        </w:rPr>
        <w:t xml:space="preserve">Esimerkki 8.174</w:t>
      </w:r>
    </w:p>
    <w:p>
      <w:r>
        <w:t xml:space="preserve">Voitteko kertoa, millaisista elokuvista pidätte? , KÄYTTÄJÄ: Pidän komedioista, pidän toimintaseikkailuista ja mysteereistä. , KÄYTTÄJÄ: Pidän jännitysromaaneista. , ASSISTENTTI: Okei, miksi pidät näistä genreistä? , KÄYTTÄJÄ: Se on mukava pako todellisuudesta. Voin unohtaa pelkoni, ja niissä on yleensä onnellinen loppu. Tyttö saa pojan, rikos ratkeaa, ja kaikki menevät onnellisina kotiin. , ASSISTENTTI: Selvä, voitko nimetä jonkun elokuvan, josta pidit? , USER: Die Hard</w:t>
      </w:r>
    </w:p>
    <w:p>
      <w:r>
        <w:rPr>
          <w:b/>
        </w:rPr>
        <w:t xml:space="preserve">Tulos</w:t>
      </w:r>
    </w:p>
    <w:p>
      <w:r>
        <w:t xml:space="preserve">Die Hard</w:t>
      </w:r>
    </w:p>
    <w:p>
      <w:r>
        <w:rPr>
          <w:b/>
        </w:rPr>
        <w:t xml:space="preserve">Esimerkki 8.175</w:t>
      </w:r>
    </w:p>
    <w:p>
      <w:r>
        <w:t xml:space="preserve">ASSISTANTTI: hei , KÄYTTÄJÄ: Hei. , ASSISTENTTI: Millaisista elokuvista pidät? , KÄYTTÄJÄ: Pidän komedioista, pidän toiminnasta ja seikkailuista. , ASSISTENTTI: Miksi pidät komedioista , KÄYTTÄJÄ: Koska pidän nauramisesta. Nautin nauramisesta, ja se on tiedäthän, kun katson elokuvaa perheeni kanssa, joten on hauskaa nauraa perheeni kanssa. , ASSISTENTTI: Voitko nimetä tietyn komediaelokuvan, josta pidät? , KÄYTTÄJÄ: Kuten se elokuva Failure to Launch.</w:t>
      </w:r>
    </w:p>
    <w:p>
      <w:r>
        <w:rPr>
          <w:b/>
        </w:rPr>
        <w:t xml:space="preserve">Tulos</w:t>
      </w:r>
    </w:p>
    <w:p>
      <w:r>
        <w:t xml:space="preserve">Laukaisun epäonnistuminen</w:t>
      </w:r>
    </w:p>
    <w:p>
      <w:r>
        <w:rPr>
          <w:b/>
        </w:rPr>
        <w:t xml:space="preserve">Esimerkki 8.176</w:t>
      </w:r>
    </w:p>
    <w:p>
      <w:r>
        <w:t xml:space="preserve">ASSISTANTTI: Millaisista elokuvista pidät ja miksi? , KÄYTTÄJÄ: Enimmäkseen toimintaelokuvista, koska rakastan toimintaa ja sitä, että valkokankaalla tapahtuu paljon. , ASSISTENTTI: Osaatko nimetä tietyn elokuvan, josta pidät? , KÄYTTÄJÄ: Superman II on luultavasti suosikkini.</w:t>
      </w:r>
    </w:p>
    <w:p>
      <w:r>
        <w:rPr>
          <w:b/>
        </w:rPr>
        <w:t xml:space="preserve">Tulos</w:t>
      </w:r>
    </w:p>
    <w:p>
      <w:r>
        <w:t xml:space="preserve">Teräsmies II</w:t>
      </w:r>
    </w:p>
    <w:p>
      <w:r>
        <w:rPr>
          <w:b/>
        </w:rPr>
        <w:t xml:space="preserve">Esimerkki 8.177</w:t>
      </w:r>
    </w:p>
    <w:p>
      <w:r>
        <w:t xml:space="preserve">ASSISTENTTI: Millaisista elokuvista pidät , KÄYTTÄJÄ: Pidän scifi-elokuvista. Ja pidän supersankarielokuvista ja satunnaisista komedioista. , ASSISTENTTI: mistä pidät niissä , KÄYTTÄJÄ: Yleensä tähdet näyttelijät joista pidän tai näyttelijät joista pidän, olen vain suurempi nörtti. Sci-Fi on siis minulle hyvä genre, ja pidän satunnaisista komedioista, kuten Adam Sandlerista tai jostain muusta koomikosta. , ASSISTENTTI: Adam Sandler, ok mistä elokuvasta pidät, jossa hän on mukana , KÄYTTÄJÄ: Adam Sandlerin lempielokuva on The Waterboy. Enkä pidä hänen uudemmista jutuistaan, mutta ehdottomasti hänen vanhemmista jutuistaan 2000-luvun puolivälistä on on kaikki on hyvä.</w:t>
      </w:r>
    </w:p>
    <w:p>
      <w:r>
        <w:rPr>
          <w:b/>
        </w:rPr>
        <w:t xml:space="preserve">Tulos</w:t>
      </w:r>
    </w:p>
    <w:p>
      <w:r>
        <w:t xml:space="preserve">Vesipoika</w:t>
      </w:r>
    </w:p>
    <w:p>
      <w:r>
        <w:rPr>
          <w:b/>
        </w:rPr>
        <w:t xml:space="preserve">Esimerkki 8.178</w:t>
      </w:r>
    </w:p>
    <w:p>
      <w:r>
        <w:t xml:space="preserve">ASSISTENTTI: Millaisista elokuvista pidät, ja miksi pidät juuri tällaisista elokuvista? , KÄYTTÄJÄ: Pidän elokuvamusikaaleista. Se tekee minut onnelliseksi ja vain enemmän , KÄYTTÄJÄ: tunnen musiikin ja tunnelman , APULAINEN: Voitko nimetä tietyn elokuvan, josta pidät? , KÄYTTÄJÄ: A Star is Born.</w:t>
      </w:r>
    </w:p>
    <w:p>
      <w:r>
        <w:rPr>
          <w:b/>
        </w:rPr>
        <w:t xml:space="preserve">Tulos</w:t>
      </w:r>
    </w:p>
    <w:p>
      <w:r>
        <w:t xml:space="preserve">Tähti on syntynyt</w:t>
      </w:r>
    </w:p>
    <w:p>
      <w:r>
        <w:rPr>
          <w:b/>
        </w:rPr>
        <w:t xml:space="preserve">Esimerkki 8.179</w:t>
      </w:r>
    </w:p>
    <w:p>
      <w:r>
        <w:t xml:space="preserve">ASSISTENTTI: Millaisia elokuvia katsot yleensä mieluiten , KÄYTTÄJÄ: Lempielokuviani ovat romanttiset komediat. , ASSISTENTTI: Miksi pidät tuon tyyppisistä elokuvista , KÄYTTÄJÄ: Ne ovat kevyitä, yleensä hauskoja, niissä on onnellinen loppu, ne saavat nauramaan. Niitä on helppo katsoa, niistä on helppo nauttia ja ne ovat mukava pakopaikka hektisestä elämäntyylistä. , ASSISTENTTI: Kuulostaa hyvältä. kiitos selityksestä. voisitko nimetä elokuvan, joka sopii tähän kategoriaan, ja kertoa, mistä pidät sen tyyppisissä elokuvissa , KÄYTTÄJÄ: Toki, kuten Parhaan ystäväni häät on yksi kaikkien aikojen suosikeistani. Siinä on mahtava näyttelijäkaarti. Se on itse asiassa vähän pidempi elokuva ja vähän syvällisempi, mutta se on kestävä ja hauska, ja siitä oppii pitämään hahmoista, ja sitä vain tavallaan nauraa ja lähtee heidän kanssaan ajelulle...</w:t>
      </w:r>
    </w:p>
    <w:p>
      <w:r>
        <w:rPr>
          <w:b/>
        </w:rPr>
        <w:t xml:space="preserve">Tulos</w:t>
      </w:r>
    </w:p>
    <w:p>
      <w:r>
        <w:t xml:space="preserve">Parhaan ystäväni häät</w:t>
      </w:r>
    </w:p>
    <w:p>
      <w:r>
        <w:rPr>
          <w:b/>
        </w:rPr>
        <w:t xml:space="preserve">Esimerkki 8.180</w:t>
      </w:r>
    </w:p>
    <w:p>
      <w:r>
        <w:t xml:space="preserve">ASSISTENTTI: Millaisista elokuvista pidät? , KÄYTTÄJÄ: Pidän toimintaelokuvista, komedioista ja dokumenttielokuvista. , ASSISTENTTI: No kerrohan, miksi pidät toimintaelokuvista? , KÄYTTÄJÄ: Toimintaelokuvia on hauska katsoa. Ne ovat viihdyttäviä, ja niissä on mielenkiintoisia hahmoja ja kohtauksia, joita nautin katsella. , ASSISTENTTI: Hyvä on, onko jokin elokuva, josta pidit? , KÄYTTÄJÄ: Pidän Die Hardista.</w:t>
      </w:r>
    </w:p>
    <w:p>
      <w:r>
        <w:rPr>
          <w:b/>
        </w:rPr>
        <w:t xml:space="preserve">Tulos</w:t>
      </w:r>
    </w:p>
    <w:p>
      <w:r>
        <w:t xml:space="preserve">Die Hard</w:t>
      </w:r>
    </w:p>
    <w:p>
      <w:r>
        <w:rPr>
          <w:b/>
        </w:rPr>
        <w:t xml:space="preserve">Esimerkki 8.181</w:t>
      </w:r>
    </w:p>
    <w:p>
      <w:r>
        <w:t xml:space="preserve">ASSISTANTTI: Millaisista elokuvista pidät? , KÄYTTÄJÄ: Rakastan romanttisia komedioita. , ASSISTENTTI: Miksi pidät tämäntyyppisistä elokuvista? , KÄYTTÄJÄ: Niitä on todella helppo katsoa, ja niitä on todella mukava katsoa uudelleen. Ne ovat iloisia, hauskoja ja sydäntä lämmittäviä. Joten ne ovat vain Ne ovat miellyttäviä erittäin miellyttävä viihdemuoto. , ASSISTENTTI: Ymmärrän kyllä sen vetovoiman. Onko jokin tietty nimi, josta pidät? , USER: Rakastan Uneton Seattlessa -elokuvaa.</w:t>
      </w:r>
    </w:p>
    <w:p>
      <w:r>
        <w:rPr>
          <w:b/>
        </w:rPr>
        <w:t xml:space="preserve">Tulos</w:t>
      </w:r>
    </w:p>
    <w:p>
      <w:r>
        <w:t xml:space="preserve">Uneton Seattlessa</w:t>
      </w:r>
    </w:p>
    <w:p>
      <w:r>
        <w:rPr>
          <w:b/>
        </w:rPr>
        <w:t xml:space="preserve">Esimerkki 8.182</w:t>
      </w:r>
    </w:p>
    <w:p>
      <w:r>
        <w:t xml:space="preserve">Millaisista elokuvista pidät? , KÄYTTÄJÄ: Pidän slasher-elokuvista. , ASSISTENTTI: Miksi pidät sellaisista elokuvista? , KÄYTTÄJÄ: Koska ne pitävät minut jännityksessä ja ovat viihdyttäviä. , KÄYTTÄJÄ: Pelkästään veri tekee minut onnelliseksi , APULAINEN: Onko sinulla jokin tietty elokuva, jonka olet nähnyt ja josta olet pitänyt? , KÄYTTÄJÄ: Kyllä, Jason X.</w:t>
      </w:r>
    </w:p>
    <w:p>
      <w:r>
        <w:rPr>
          <w:b/>
        </w:rPr>
        <w:t xml:space="preserve">Tulos</w:t>
      </w:r>
    </w:p>
    <w:p>
      <w:r>
        <w:t xml:space="preserve">Jason X</w:t>
      </w:r>
    </w:p>
    <w:p>
      <w:r>
        <w:rPr>
          <w:b/>
        </w:rPr>
        <w:t xml:space="preserve">Esimerkki 8.183</w:t>
      </w:r>
    </w:p>
    <w:p>
      <w:r>
        <w:t xml:space="preserve">ASSISTENTTI: Millaisista elokuvista pidät? , KÄYTTÄJÄ: Joo, katson juuri nyt Bob ja puut. Se on elokuva metsurista, joka asuu kai Länsi-Massachusettsissa, ja hänen metsäyhtiöstään. Hän on metsuri oikeassa elämässä. Se kuvattiin oikeassa elämässä oikeiden näyttelijöiden kanssa. Näyttelijät eivät ole oikeasti näyttelijöitä. Pääosanäyttelijä on itse asiassa metsänhoitaja Massachusettsissa, ja hänen vävynsä näyttelee hänen poikaansa elokuvassa, joka on perheyritys.</w:t>
      </w:r>
    </w:p>
    <w:p>
      <w:r>
        <w:rPr>
          <w:b/>
        </w:rPr>
        <w:t xml:space="preserve">Tulos</w:t>
      </w:r>
    </w:p>
    <w:p>
      <w:r>
        <w:t xml:space="preserve">Bob ja puut</w:t>
      </w:r>
    </w:p>
    <w:p>
      <w:r>
        <w:rPr>
          <w:b/>
        </w:rPr>
        <w:t xml:space="preserve">Esimerkki 8.184</w:t>
      </w:r>
    </w:p>
    <w:p>
      <w:r>
        <w:t xml:space="preserve">Hei. Millaisista elokuvista pidät? , KÄYTTÄJÄ: Pidän kauhuelokuvista. , ASSISTENTTI: Mistä kauhuelokuvissa pidät , KÄYTTÄJÄ: Ne vain antavat minulle jännitystä, tiedäthän? Jännitän ja saan adrenaliinipiikin, mutta nautin niistä vain yleisesti. , ASSISTENTTI: Mitä muuta kauhuelokuvissa on, mistä pidät , KÄYTTÄJÄ: Grafiikka, demonit, manaus, kaikki. Olen vain innoissani katsellessani tällaisia elokuvia, kuten hyppykauhuja, kaikki on jännittävää minulle. Muut elokuvat ovat rehellisesti sanottuna tylsiä minulle. , ASSISTENTTI: Voitko nimetä kauhuelokuvan, josta pidät, KÄYTTÄJÄ: The Conjuring...</w:t>
      </w:r>
    </w:p>
    <w:p>
      <w:r>
        <w:rPr>
          <w:b/>
        </w:rPr>
        <w:t xml:space="preserve">Tulos</w:t>
      </w:r>
    </w:p>
    <w:p>
      <w:r>
        <w:t xml:space="preserve">The Conjuring</w:t>
      </w:r>
    </w:p>
    <w:p>
      <w:r>
        <w:rPr>
          <w:b/>
        </w:rPr>
        <w:t xml:space="preserve">Esimerkki 8.185</w:t>
      </w:r>
    </w:p>
    <w:p>
      <w:r>
        <w:t xml:space="preserve">ASSISTENTTI: Voisitteko kertoa, millaisista elokuvista pidätte? , KÄYTTÄJÄ: Rakastan toimintaelokuvia. , ASSISTENTTI: Täydellistä! Mikä olisi yksi suosikkielokuvistasi? , KÄYTTÄJÄ: Rakastan herra ja rouva Smithiä. Se on hieno elokuva.</w:t>
      </w:r>
    </w:p>
    <w:p>
      <w:r>
        <w:rPr>
          <w:b/>
        </w:rPr>
        <w:t xml:space="preserve">Tulos</w:t>
      </w:r>
    </w:p>
    <w:p>
      <w:r>
        <w:t xml:space="preserve">Herra ja rouva Smith</w:t>
      </w:r>
    </w:p>
    <w:p>
      <w:r>
        <w:rPr>
          <w:b/>
        </w:rPr>
        <w:t xml:space="preserve">Esimerkki 8.186</w:t>
      </w:r>
    </w:p>
    <w:p>
      <w:r>
        <w:t xml:space="preserve">ASSISTENTTI: Millaisista elokuvista pidät? , KÄYTTÄJÄ: Pidän dokumenttielokuvista. , ASSISTANTTI: Mistä pidät dokumenttielokuvissa? , KÄYTTÄJÄ: No, tykkään oppia asioita ja tykkään siitä, että voin kokea asiat elävämmin, kun opin jostakin asiasta, kuin vaikkapa kirjan tai artikkelien tai muun sellaisen kautta. Kuten yleensä dokumenttielokuvissa on asiaankuuluvaa kuvamateriaalia, eli videokuvia paikoista, joita ne käsittelevät, tai , KÄYTTÄJÄ: Mitä tahansa se onkin, siihen liittyy yleensä asiaankuuluvaa videokuvaa, joka lisää viihdyttävyyttä ja kiinnostavuutta. , ASSISTENTTI: Millaisista dokumenttielokuvista sinä pidät? , KÄYTTÄJÄ: Pidän erityisesti tekniikkaan ja videopeleihin liittyvistä dokumenteista, koska pidän molemmista. Tykkään oppia niiden historiasta, tykkään oppia erilaisia näkökulmia eri asioihin. , ASSISTANTTI: kiva, voitko nimetä dokumentin, josta pidit? , KÄYTTÄJÄ: Mitä tahansa Ahoin tekemää. Retro Ahoi. Edellinen dokumentti, joka oli todella hyvä, todella hyvin tutkittu, todella hyvin artikuloitu. Tarkoitan vain, se oli kuin ammattilaisluokkaa. Olisi pitänyt olla TV:ssä sellainen dokumentti, mielestäni, ja hän on vain YouTuber. , ASSISTENTTI: Entäpä elokuvat, joista et pitänyt, voitko kuvailla niitä minulle?</w:t>
      </w:r>
    </w:p>
    <w:p>
      <w:r>
        <w:rPr>
          <w:b/>
        </w:rPr>
        <w:t xml:space="preserve">Tulos</w:t>
      </w:r>
    </w:p>
    <w:p>
      <w:r>
        <w:t xml:space="preserve">Max Payne</w:t>
      </w:r>
    </w:p>
    <w:p>
      <w:r>
        <w:rPr>
          <w:b/>
        </w:rPr>
        <w:t xml:space="preserve">Esimerkki 8.187</w:t>
      </w:r>
    </w:p>
    <w:p>
      <w:r>
        <w:t xml:space="preserve">ASSISTENTTI: Mistä elokuvista pidät? , KÄYTTÄJÄ: Pidän draamoista. , ASSISTENTTI: Mikä saa sinut kiinnostumaan draamaelokuvista , KÄYTTÄJÄ: Pidän siitä, että ne ovat tosielämän kaltaisia ja että ne ovat tarkkoja, ja pidän vain hetkien totuudellisuudesta. , ASSISTENTTI: Onko jokin tietty nimi, josta pidät , KÄYTTÄJÄ: Pidän , KÄYTTÄJÄ: Aloitetaanpa Moonlightista.</w:t>
      </w:r>
    </w:p>
    <w:p>
      <w:r>
        <w:rPr>
          <w:b/>
        </w:rPr>
        <w:t xml:space="preserve">Tulos</w:t>
      </w:r>
    </w:p>
    <w:p>
      <w:r>
        <w:t xml:space="preserve">Kuunvalo</w:t>
      </w:r>
    </w:p>
    <w:p>
      <w:r>
        <w:rPr>
          <w:b/>
        </w:rPr>
        <w:t xml:space="preserve">Esimerkki 8.188</w:t>
      </w:r>
    </w:p>
    <w:p>
      <w:r>
        <w:t xml:space="preserve">ASSISTENTTI: Millaisista elokuvista pidät? , KÄYTTÄJÄ: Pidän toimintaelokuvista. , ASSISTENTTI: Miksi toimintaelokuvat kiinnostavat sinua? , KÄYTTÄJÄ: Pidän hahmojen huipentumista, siitä, miten he käyvät läpi vuorovaikutusta päivittäin taistellen, mutta myös tunteita tuntien. Se antaa minulle inhimillisen tunteen elokuvasta. , KÄYTTÄJÄ: Ja pidän myös pelkästään suuren budjetin dramaattisuudesta. , ASSISTANTTI: Onko olemassa jokin tietty elokuva tästä genrestä, josta pidät? , USER: Pidän Fast and the Furious -elokuvista.</w:t>
      </w:r>
    </w:p>
    <w:p>
      <w:r>
        <w:rPr>
          <w:b/>
        </w:rPr>
        <w:t xml:space="preserve">Tulos</w:t>
      </w:r>
    </w:p>
    <w:p>
      <w:r>
        <w:t xml:space="preserve">Fast and the Furious</w:t>
      </w:r>
    </w:p>
    <w:p>
      <w:r>
        <w:rPr>
          <w:b/>
        </w:rPr>
        <w:t xml:space="preserve">Esimerkki 8.189</w:t>
      </w:r>
    </w:p>
    <w:p>
      <w:r>
        <w:t xml:space="preserve">ASSISTENTTI: Millaisista elokuvista pidät? , KÄYTTÄJÄ: Pidän romanttisista komedioista. , ASSISTENTTI: Mitä mieltä olet The Shape of Water -elokuvasta?</w:t>
      </w:r>
    </w:p>
    <w:p>
      <w:r>
        <w:rPr>
          <w:b/>
        </w:rPr>
        <w:t xml:space="preserve">Tulos</w:t>
      </w:r>
    </w:p>
    <w:p>
      <w:r>
        <w:t xml:space="preserve">The Shape of Water</w:t>
      </w:r>
    </w:p>
    <w:p>
      <w:r>
        <w:rPr>
          <w:b/>
        </w:rPr>
        <w:t xml:space="preserve">Esimerkki 8.190</w:t>
      </w:r>
    </w:p>
    <w:p>
      <w:r>
        <w:t xml:space="preserve">ASSISTENTTI: Haluaisin tietää, millaisista elokuvista pidät , KÄYTTÄJÄ: Joo, pidän kaikista elokuvista, jotka liittyvät tulevaisuuteen, tiedäthän, kuten dystooppisista futuristisista scifi-tyyppisistä elokuvista. , ASSISTENTTI: Hienoa, mistä pidät niissä? , KÄYTTÄJÄ: Se antaa vähän oudon ja vääristyneen näkymän tulevaisuuteen, ja se on tavallaan Se on vain mielenkiintoista, että näkee maailmoja, jotka eroavat ohjaajan näkemyksestä. , ASSISTANTTI: Voitko nimetä elokuvan, josta todella pidit? , KÄYTTÄJÄ: Joo, olet varmasti kuullut siitä. Sen nimi on Matrix. Se on hyvin suosittu. Se sopii todella hyvin tänne.</w:t>
      </w:r>
    </w:p>
    <w:p>
      <w:r>
        <w:rPr>
          <w:b/>
        </w:rPr>
        <w:t xml:space="preserve">Tulos</w:t>
      </w:r>
    </w:p>
    <w:p>
      <w:r>
        <w:t xml:space="preserve">Matrix</w:t>
      </w:r>
    </w:p>
    <w:p>
      <w:r>
        <w:rPr>
          <w:b/>
        </w:rPr>
        <w:t xml:space="preserve">Esimerkki 8.191</w:t>
      </w:r>
    </w:p>
    <w:p>
      <w:r>
        <w:t xml:space="preserve">ASSISTENTTI: Millaisista elokuvista pidät? , KÄYTTÄJÄ: Pidän eniten mysteereistä, seikkailuista ja romantiikasta. , ASSISTENTTI: Miksi pidät näistä genreistä ja onko sinulla jokin tietty elokuva? , KÄYTTÄJÄ: Katsotaanpa. Hitsi, on niin monia elokuvia, joista pidän. Pidän kovasti Titanicista ja sellaisista elokuvista, joissa on seikkailua ja romantiikkaa. Katsotaanpa. Elokuvassa esiintyvät tähdet ja tarina, ja siinä on paljon toimintaa, olin koko ajan jännittyneenä istuimeni reunalla.</w:t>
      </w:r>
    </w:p>
    <w:p>
      <w:r>
        <w:rPr>
          <w:b/>
        </w:rPr>
        <w:t xml:space="preserve">Tulos</w:t>
      </w:r>
    </w:p>
    <w:p>
      <w:r>
        <w:t xml:space="preserve">Titanic</w:t>
      </w:r>
    </w:p>
    <w:p>
      <w:r>
        <w:rPr>
          <w:b/>
        </w:rPr>
        <w:t xml:space="preserve">Esimerkki 8.192</w:t>
      </w:r>
    </w:p>
    <w:p>
      <w:r>
        <w:t xml:space="preserve">Pidätkö Spotlightin kaltaisista elokuvista?</w:t>
      </w:r>
    </w:p>
    <w:p>
      <w:r>
        <w:rPr>
          <w:b/>
        </w:rPr>
        <w:t xml:space="preserve">Tulos</w:t>
      </w:r>
    </w:p>
    <w:p>
      <w:r>
        <w:t xml:space="preserve">Spotlight</w:t>
      </w:r>
    </w:p>
    <w:p>
      <w:r>
        <w:rPr>
          <w:b/>
        </w:rPr>
        <w:t xml:space="preserve">Esimerkki 8.193</w:t>
      </w:r>
    </w:p>
    <w:p>
      <w:r>
        <w:t xml:space="preserve">Millaisista elokuvista pidät? , KÄYTTÄJÄ: Pidän todella komediaelokuvista. , ASSISTENTTI: Mistä pidät komediaelokuvissa? , KÄYTTÄJÄ: Ne saavat minut vain hyvälle tuulelle, ja ne vain antavat sinun vain hengailla. Ne eivät yleensä ole liian syvällisiä, joten ne voi katsoa milloin vain. , ASSISTENTTI: Pidät siis elokuvista, jotka eivät ole niin vakavia? , KÄYTTÄJÄ: Pidän molemmista. , ASSISTENTTI: Onko jokin tietty elokuva, josta olet pitänyt paljon? , KÄYTTÄJÄ: Pidän kovasti elokuvasta The Other Guys.</w:t>
      </w:r>
    </w:p>
    <w:p>
      <w:r>
        <w:rPr>
          <w:b/>
        </w:rPr>
        <w:t xml:space="preserve">Tulos</w:t>
      </w:r>
    </w:p>
    <w:p>
      <w:r>
        <w:t xml:space="preserve">Muut kaverit</w:t>
      </w:r>
    </w:p>
    <w:p>
      <w:r>
        <w:rPr>
          <w:b/>
        </w:rPr>
        <w:t xml:space="preserve">Esimerkki 8.194</w:t>
      </w:r>
    </w:p>
    <w:p>
      <w:r>
        <w:t xml:space="preserve">ASSISTENTTI: Millaisista elokuvista pidät, ja miksi pidät juuri tällaisista elokuvista? , KÄYTTÄJÄ: Pidän paljon kauhuelokuvista, ja luulen, että pidän niistä siksi, että pidän siitä, miltä ne saavat minut tuntemaan. , ASSISTENTTI: Osaatko nimetä tietyn elokuvan, josta pidät? , KÄYTTÄJÄ: Muutama vuosi sitten ilmestyi elokuva nimeltä It Follows, josta pidin paljon.</w:t>
      </w:r>
    </w:p>
    <w:p>
      <w:r>
        <w:rPr>
          <w:b/>
        </w:rPr>
        <w:t xml:space="preserve">Tulos</w:t>
      </w:r>
    </w:p>
    <w:p>
      <w:r>
        <w:t xml:space="preserve">Seuraa, että</w:t>
      </w:r>
    </w:p>
    <w:p>
      <w:r>
        <w:rPr>
          <w:b/>
        </w:rPr>
        <w:t xml:space="preserve">Esimerkki 8.195</w:t>
      </w:r>
    </w:p>
    <w:p>
      <w:r>
        <w:t xml:space="preserve">ASSISTANTTI: Millaisista elokuvista pidät? , KÄYTTÄJÄ: Pidän kaikenlaisista elokuvista, mutta pidän todella supersankarielokuvista, erityisesti Marvel-universumin elokuvista. Pidän niistä, koska niissä on aina todella hyviä näyttelijöitä, ja pidän sarjakuvista yleensä, ja lisäksi elokuvien teemat ja niiden tuotantoarvo ovat yleensä huippuluokkaa, erityisesti Marvel-elokuvissa. , ASSISTANTTI: Onko olemassa jokin tietty elokuva, josta pidät tästä genrestä? , KÄYTTÄJÄ: Pidän todella paljon Iron Man -elokuvista, erityisesti ensimmäisestä, ja toinen oli todella hyvä. Mutta luultavasti tällä hetkellä luultavasti The Avengers. Se sarja on vain todella hyvä. Viimeisin ei ollut aivan yhtä hyvä kuin kaksi ensimmäistä, mutta kuulin hyvää toisesta tai seuraavasta, joka on tulossa, joten en malta odottaa, että näen sen.</w:t>
      </w:r>
    </w:p>
    <w:p>
      <w:r>
        <w:rPr>
          <w:b/>
        </w:rPr>
        <w:t xml:space="preserve">Tulos</w:t>
      </w:r>
    </w:p>
    <w:p>
      <w:r>
        <w:t xml:space="preserve">Kostajat</w:t>
      </w:r>
    </w:p>
    <w:p>
      <w:r>
        <w:rPr>
          <w:b/>
        </w:rPr>
        <w:t xml:space="preserve">Esimerkki 8.196</w:t>
      </w:r>
    </w:p>
    <w:p>
      <w:r>
        <w:t xml:space="preserve">ASSISTENTTI: Millaisia elokuvia yleensä katsot? , KÄYTTÄJÄ: Katson yleensä komedioita, toimintaelokuvia, supersankarielokuvia, teinielokuvia, joskus draamoja tai jännityselokuvia. , ASSISTENTTI: Okei. Kerro minulle yksi lempielokuvasi. , KÄYTTÄJÄ: Kaunis Pretty Woman on yksi lempielokuvistani. , ASSISTENTTI: Hienoa. Miksi pidit siitä? , KÄYTTÄJÄ: Pretty Woman on eräänlainen luulen, että sitä mainostetaan romanttisena komediana, mutta se on paljon enemmän romanttinen draamakomedia. Siinä on paljon dramaattisia kohtia. Julia Robertsin ja Richard Geren parivaljakko on täydellinen, ja se on yksi parhaista parivaljakoista, joita valkokankaalla on koskaan nähty. Elokuvan käsikirjoitus on fantastinen. , USER: Hahmojen välinen vuorovaikutus, erityisesti Julian ja Richardin välillä, tekee elokuvasta todella hienon, hauskan ja herttaisen elokuvan. , ASSISTENTTI: Hyvä on. Osaatko nimetä huonon elokuvan? , KÄYTTÄJÄ: Toki. Ruma totuus on huono elokuva.</w:t>
      </w:r>
    </w:p>
    <w:p>
      <w:r>
        <w:rPr>
          <w:b/>
        </w:rPr>
        <w:t xml:space="preserve">Tulos</w:t>
      </w:r>
    </w:p>
    <w:p>
      <w:r>
        <w:t xml:space="preserve">Ruma totuus</w:t>
      </w:r>
    </w:p>
    <w:p>
      <w:r>
        <w:rPr>
          <w:b/>
        </w:rPr>
        <w:t xml:space="preserve">Esimerkki 8.197</w:t>
      </w:r>
    </w:p>
    <w:p>
      <w:r>
        <w:t xml:space="preserve">ASSISTENTTI: Millaisista elokuvista pidät? , KÄYTTÄJÄ: Pidän animaatioelokuvista. , ASSISTENTTI: No, kerro minulle, miksi pidät animaatioelokuvista? , KÄYTTÄJÄ: Ne muistuttavat minua lapsuudesta ja pitävät minut onnellisena. Se saa minut uskomaan mahdottomaan. , ASSISTENTTI: Entä elokuva, josta pidit? , KÄYTTÄJÄ: The Incredibles 2.</w:t>
      </w:r>
    </w:p>
    <w:p>
      <w:r>
        <w:rPr>
          <w:b/>
        </w:rPr>
        <w:t xml:space="preserve">Tulos</w:t>
      </w:r>
    </w:p>
    <w:p>
      <w:r>
        <w:t xml:space="preserve">Ihmeperhe 2</w:t>
      </w:r>
    </w:p>
    <w:p>
      <w:r>
        <w:rPr>
          <w:b/>
        </w:rPr>
        <w:t xml:space="preserve">Esimerkki 8.198</w:t>
      </w:r>
    </w:p>
    <w:p>
      <w:r>
        <w:t xml:space="preserve">Millaisista elokuvista pidät? , KÄYTTÄJÄ: Pidän paljon toimintaelokuvista. Ja joskus animaatioista, jos ne sopivat minun makuuni. , ASSISTENTTI: Mistä pidät tällaisissa elokuvissa? , KÄYTTÄJÄ: Animaatioissa voi tehdä paljon sellaista, mitä ei voi tehdä live action -elokuvissa. Joskus CGI ei ole koskaan paras vaihtoehto, ja paras tapa tehdä mahdottomia juttuja on tehdä ne animaatiossa, koska idea on rajaton sen suhteen, mitä voi tehdä. Voitko nimetä elokuvan, josta todella pidit? , KÄYTTÄJÄ: Viimeisin elokuva, josta pidin todella paljon, oli Justice League.</w:t>
      </w:r>
    </w:p>
    <w:p>
      <w:r>
        <w:rPr>
          <w:b/>
        </w:rPr>
        <w:t xml:space="preserve">Tulos</w:t>
      </w:r>
    </w:p>
    <w:p>
      <w:r>
        <w:t xml:space="preserve">Justice League</w:t>
      </w:r>
    </w:p>
    <w:p>
      <w:r>
        <w:rPr>
          <w:b/>
        </w:rPr>
        <w:t xml:space="preserve">Esimerkki 8.199</w:t>
      </w:r>
    </w:p>
    <w:p>
      <w:r>
        <w:t xml:space="preserve">ASSISTENTTI: Millaisista elokuvista pidät? , KÄYTTÄJÄ: Pidän lännenelokuvista kuten The Magnificent Seven Magnificent Seven, anteeksi. Toimintaelokuvista kuten Dredd tai</w:t>
      </w:r>
    </w:p>
    <w:p>
      <w:r>
        <w:rPr>
          <w:b/>
        </w:rPr>
        <w:t xml:space="preserve">Tulos</w:t>
      </w:r>
    </w:p>
    <w:p>
      <w:r>
        <w:t xml:space="preserve">Dredd</w:t>
      </w:r>
    </w:p>
    <w:p>
      <w:r>
        <w:rPr>
          <w:b/>
        </w:rPr>
        <w:t xml:space="preserve">Esimerkki 8.200</w:t>
      </w:r>
    </w:p>
    <w:p>
      <w:r>
        <w:t xml:space="preserve">APULAINEN: Hei, voisitko kertoa yhden lempielokuvasi? , KÄYTTÄJÄ: Joo. Varmaan viime aikoina se on ollut , KÄYTTÄJÄ: Musta Pantteri.</w:t>
      </w:r>
    </w:p>
    <w:p>
      <w:r>
        <w:rPr>
          <w:b/>
        </w:rPr>
        <w:t xml:space="preserve">Tulos</w:t>
      </w:r>
    </w:p>
    <w:p>
      <w:r>
        <w:t xml:space="preserve">Musta Pantteri</w:t>
      </w:r>
    </w:p>
    <w:p>
      <w:r>
        <w:rPr>
          <w:b/>
        </w:rPr>
        <w:t xml:space="preserve">Esimerkki 8.201</w:t>
      </w:r>
    </w:p>
    <w:p>
      <w:r>
        <w:t xml:space="preserve">ASSISTANTTI: Millaisista elokuvista pidät? , KÄYTTÄJÄ: Pidän kaikentyyppisistä elokuvista. Elokuvista, joissa on hyvä juoni. , ASSISTENTTI: Mikä tällaisissa elokuvissa vetoaa sinuun? , KÄYTTÄJÄ: Pidän elokuvien musiikista. Pidän elokuvien visuaalisesta ilmeestä ja arkkitehtuurista. Ja pidän hyvästä ja omaperäisestä tarinasta. , ASSISTENTTI: Onko olemassa jokin tietty elokuva, josta pidät tämän genren elokuvissa? , KÄYTTÄJÄ: The Grand Budapest Hotel</w:t>
      </w:r>
    </w:p>
    <w:p>
      <w:r>
        <w:rPr>
          <w:b/>
        </w:rPr>
        <w:t xml:space="preserve">Tulos</w:t>
      </w:r>
    </w:p>
    <w:p>
      <w:r>
        <w:t xml:space="preserve">Grand Budapest Hotel</w:t>
      </w:r>
    </w:p>
    <w:p>
      <w:r>
        <w:rPr>
          <w:b/>
        </w:rPr>
        <w:t xml:space="preserve">Esimerkki 8.202</w:t>
      </w:r>
    </w:p>
    <w:p>
      <w:r>
        <w:t xml:space="preserve">KÄYTTÄJÄ: Hei. , APULAINEN: Pidätkö Star Wars -elokuvista?</w:t>
      </w:r>
    </w:p>
    <w:p>
      <w:r>
        <w:rPr>
          <w:b/>
        </w:rPr>
        <w:t xml:space="preserve">Tulos</w:t>
      </w:r>
    </w:p>
    <w:p>
      <w:r>
        <w:t xml:space="preserve">Tähtien sota</w:t>
      </w:r>
    </w:p>
    <w:p>
      <w:r>
        <w:rPr>
          <w:b/>
        </w:rPr>
        <w:t xml:space="preserve">Esimerkki 8.203</w:t>
      </w:r>
    </w:p>
    <w:p>
      <w:r>
        <w:t xml:space="preserve">KÄYTTÄJÄ: Hei. , ASSISTANTTI: Hei, voisitteko nimetä yhden suosikkielokuvanne? , KÄYTTÄJÄ: Yksi lempielokuvistani on The Dark Knight.</w:t>
      </w:r>
    </w:p>
    <w:p>
      <w:r>
        <w:rPr>
          <w:b/>
        </w:rPr>
        <w:t xml:space="preserve">Tulos</w:t>
      </w:r>
    </w:p>
    <w:p>
      <w:r>
        <w:t xml:space="preserve">Pimeä ritari</w:t>
      </w:r>
    </w:p>
    <w:p>
      <w:r>
        <w:rPr>
          <w:b/>
        </w:rPr>
        <w:t xml:space="preserve">Esimerkki 8.204</w:t>
      </w:r>
    </w:p>
    <w:p>
      <w:r>
        <w:t xml:space="preserve">ASSISTENTTI: Millaisista elokuvista pidät? , KÄYTTÄJÄ: Pidän draamaelokuvista. , ASSISTENTTI: Mikä oli viimeisin elokuva, joka yllätti sinut? , KÄYTTÄJÄ: Näin elokuvan U 571.</w:t>
      </w:r>
    </w:p>
    <w:p>
      <w:r>
        <w:rPr>
          <w:b/>
        </w:rPr>
        <w:t xml:space="preserve">Tulos</w:t>
      </w:r>
    </w:p>
    <w:p>
      <w:r>
        <w:t xml:space="preserve">U 571</w:t>
      </w:r>
    </w:p>
    <w:p>
      <w:r>
        <w:rPr>
          <w:b/>
        </w:rPr>
        <w:t xml:space="preserve">Esimerkki 8.205</w:t>
      </w:r>
    </w:p>
    <w:p>
      <w:r>
        <w:t xml:space="preserve">Millaisista elokuvista pidät? , KÄYTTÄJÄ: Pidän komedioista, kuten 40-vuotias neitsyt tai Dirty Grandpa. Olin todella paljon Baywatchista tykkäsin siitä elokuvasta todella paljon, vaikka kukaan ei pitänyt siitä niin paljon.</w:t>
      </w:r>
    </w:p>
    <w:p>
      <w:r>
        <w:rPr>
          <w:b/>
        </w:rPr>
        <w:t xml:space="preserve">Tulos</w:t>
      </w:r>
    </w:p>
    <w:p>
      <w:r>
        <w:t xml:space="preserve">Baywatch</w:t>
      </w:r>
    </w:p>
    <w:p>
      <w:r>
        <w:rPr>
          <w:b/>
        </w:rPr>
        <w:t xml:space="preserve">Esimerkki 8.206</w:t>
      </w:r>
    </w:p>
    <w:p>
      <w:r>
        <w:t xml:space="preserve">ASSISTANTTI: Millaisia elokuvia katsot mieluiten? , KÄYTTÄJÄ: Pidän elokuvista, joissa on hyvä tarina, jotka ovat mieleenpainuvia, joissa on hyvä näyttelijätyö, jotka eivät saa sinua itkemään tai jotka ovat hyvin tunteikkaita elokuvia. , ASSISTANTTI: voitko nimetä elokuvan, joka sopii siihen, mitä mainitsit? , ASSISTENTTI: mistä elokuvasta pidit? , KÄYTTÄJÄ: Se on kaiken kaikkiaan hyvin mielenkiintoinen. , ASSISTANTTI: mitä elokuvasta et pitänyt? , KÄYTTÄJÄ: Elokuvat, joista en pitänyt, on niin paljon elokuvia, jotka ovat huonoja, tiedätkö, näyttelijät ovat kamalia, ne eivät pidä mielenkiintoa yllä. Sitä haluaa vain sammuttaa sen. Vain huonoa huonoa näyttelemistä, hyvin halpoja kuvaelokuvia , ASSISTENTTI: onko olemassa elokuva, joka sopii tuohon kuvaukseen, jonka voit nimetä minulle , KÄYTTÄJÄ: On olemassa tällainen elokuva nimeltä Super Buddies. Tarkoitan, että pidän eläimistä ja muusta, mutta tämä elokuva oli vain typerä ja typerä.</w:t>
      </w:r>
    </w:p>
    <w:p>
      <w:r>
        <w:rPr>
          <w:b/>
        </w:rPr>
        <w:t xml:space="preserve">Tulos</w:t>
      </w:r>
    </w:p>
    <w:p>
      <w:r>
        <w:t xml:space="preserve">Super Buddies</w:t>
      </w:r>
    </w:p>
    <w:p>
      <w:r>
        <w:rPr>
          <w:b/>
        </w:rPr>
        <w:t xml:space="preserve">Esimerkki 8.207</w:t>
      </w:r>
    </w:p>
    <w:p>
      <w:r>
        <w:t xml:space="preserve">ASSISTENTTI: Millaisista elokuvista pidät? , KÄYTTÄJÄ: Pidän hyvistä toimintaelokuvista. , ASSISTENTTI: Kuten Mission Impossible?</w:t>
      </w:r>
    </w:p>
    <w:p>
      <w:r>
        <w:rPr>
          <w:b/>
        </w:rPr>
        <w:t xml:space="preserve">Tulos</w:t>
      </w:r>
    </w:p>
    <w:p>
      <w:r>
        <w:t xml:space="preserve">Mission Impossible</w:t>
      </w:r>
    </w:p>
    <w:p>
      <w:r>
        <w:rPr>
          <w:b/>
        </w:rPr>
        <w:t xml:space="preserve">Esimerkki 8.208</w:t>
      </w:r>
    </w:p>
    <w:p>
      <w:r>
        <w:t xml:space="preserve">ASSISTENTTI: Millaisista elokuvista pidät? , KÄYTTÄJÄ: Pidän komedioista. , ASSISTENTTI: Miksi pidät komedioista? , KÄYTTÄJÄ: Pidän elokuvista, jotka saavat minut nauramaan. , ASSISTENTTI: Osaatko nimetä tietyn komediaelokuvan, josta pidät? , KÄYTTÄJÄ: Pidän kovasti The Three Amigos -elokuvasta.</w:t>
      </w:r>
    </w:p>
    <w:p>
      <w:r>
        <w:rPr>
          <w:b/>
        </w:rPr>
        <w:t xml:space="preserve">Tulos</w:t>
      </w:r>
    </w:p>
    <w:p>
      <w:r>
        <w:t xml:space="preserve">Kolme Amigoa</w:t>
      </w:r>
    </w:p>
    <w:p>
      <w:r>
        <w:rPr>
          <w:b/>
        </w:rPr>
        <w:t xml:space="preserve">Esimerkki 8.209</w:t>
      </w:r>
    </w:p>
    <w:p>
      <w:r>
        <w:t xml:space="preserve">ASSISTANTTI: Millaisista elokuvista pidät? , KÄYTTÄJÄ: Pidän romanttisista komedioista. Ne ovat suosikkejani. , ASSISTENTTI: Mikä tällaisissa elokuvissa vetoaa sinuun? , KÄYTTÄJÄ: Ne ovat hauskoja. Yleensä hieman kevyehköjä, yleensä mahdollisesti sydäntä lämmittäviä, niissä on onnellinen loppu, joten ne eivät todellakaan masenna, ja yleensä niiden katsomisen jälkeen jää hyvä mieli. Niitä on myös todella helppo katsoa. , ASSISTENTTI: Tuo on mahtavaa , ASSISTENTTI: Onko olemassa jokin tietty elokuva, josta pidät tästä genrestä? , KÄYTTÄJÄ: Joo, While You Were Sleeping on yksi suosikeistani.</w:t>
      </w:r>
    </w:p>
    <w:p>
      <w:r>
        <w:rPr>
          <w:b/>
        </w:rPr>
        <w:t xml:space="preserve">Tulos</w:t>
      </w:r>
    </w:p>
    <w:p>
      <w:r>
        <w:t xml:space="preserve">Kun nukuit</w:t>
      </w:r>
    </w:p>
    <w:p>
      <w:r>
        <w:rPr>
          <w:b/>
        </w:rPr>
        <w:t xml:space="preserve">Esimerkki 8.210</w:t>
      </w:r>
    </w:p>
    <w:p>
      <w:r>
        <w:t xml:space="preserve">ASSISTANTTI: Millaisista elokuvista pidät ja miksi? , KÄYTTÄJÄ: Suosikkejani ovat romanttiset komediat. , ASSISTANTTI: Onko jokin tietty elokuva, josta pidät? , USER: Kyllä. Rakastan You've Got Mail -elokuvaa.</w:t>
      </w:r>
    </w:p>
    <w:p>
      <w:r>
        <w:rPr>
          <w:b/>
        </w:rPr>
        <w:t xml:space="preserve">Tulos</w:t>
      </w:r>
    </w:p>
    <w:p>
      <w:r>
        <w:t xml:space="preserve">Sinulla on postia</w:t>
      </w:r>
    </w:p>
    <w:p>
      <w:r>
        <w:rPr>
          <w:b/>
        </w:rPr>
        <w:t xml:space="preserve">Esimerkki 8.211</w:t>
      </w:r>
    </w:p>
    <w:p>
      <w:r>
        <w:t xml:space="preserve">ASSISTENTTI: Kerro, millaisista elokuvista pidät. , KÄYTTÄJÄ: Pidän komedioista ja tieteiselokuvista. , ASSISTENTTI: Täydellistä! Mikä olisi nyt yksi suosikkielokuvistasi? , KÄYTTÄJÄ: Katsoin hiljattain elokuvan nimeltä Anteeksi, että vaivaan sinua, ja pidin siitä todella paljon.</w:t>
      </w:r>
    </w:p>
    <w:p>
      <w:r>
        <w:rPr>
          <w:b/>
        </w:rPr>
        <w:t xml:space="preserve">Tulos</w:t>
      </w:r>
    </w:p>
    <w:p>
      <w:r>
        <w:t xml:space="preserve">Anteeksi häiriö</w:t>
      </w:r>
    </w:p>
    <w:p>
      <w:r>
        <w:rPr>
          <w:b/>
        </w:rPr>
        <w:t xml:space="preserve">Esimerkki 8.212</w:t>
      </w:r>
    </w:p>
    <w:p>
      <w:r>
        <w:t xml:space="preserve">ASSISTENTTI: Millaisista elokuvista pidät? , KÄYTTÄJÄ: Pidän Constantine-elokuvista, ja pidän myös monista Disney-elokuvista.</w:t>
      </w:r>
    </w:p>
    <w:p>
      <w:r>
        <w:rPr>
          <w:b/>
        </w:rPr>
        <w:t xml:space="preserve">Tulos</w:t>
      </w:r>
    </w:p>
    <w:p>
      <w:r>
        <w:t xml:space="preserve">Constantine</w:t>
      </w:r>
    </w:p>
    <w:p>
      <w:r>
        <w:rPr>
          <w:b/>
        </w:rPr>
        <w:t xml:space="preserve">Esimerkki 8.213</w:t>
      </w:r>
    </w:p>
    <w:p>
      <w:r>
        <w:t xml:space="preserve">ASSISTANTTI: Millaisista elokuvista pidät? , KÄYTTÄJÄ: Pidän draamoista ja trillereistä. , ASSISTENTTI: Mikä tällaisissa elokuvissa viehättää sinua? , KÄYTTÄJÄ: Ne ovat vain Ne ovat yleensä mielenkiintoisia tarinoita, ja niissä saa arvailla, mitä tapahtuu. Se on Ne eivät yleensä ole kovin tylsiä. Et siis koskaan huomaa nukahtavasi tai ajattelevasi muita asioita elokuvan aikana. Olet jatkuvasti mukana siinä. , ASSISTANTTI: Onko olemassa jokin tietty elokuva, josta pidät tästä genrestä? , KÄYTTÄJÄ: Reservoir Dogs on eräänlainen draama/trilleri, joten voisin pitää sitä.</w:t>
      </w:r>
    </w:p>
    <w:p>
      <w:r>
        <w:rPr>
          <w:b/>
        </w:rPr>
        <w:t xml:space="preserve">Tulos</w:t>
      </w:r>
    </w:p>
    <w:p>
      <w:r>
        <w:t xml:space="preserve">Reservoir Dogs</w:t>
      </w:r>
    </w:p>
    <w:p>
      <w:r>
        <w:rPr>
          <w:b/>
        </w:rPr>
        <w:t xml:space="preserve">Esimerkki 8.214</w:t>
      </w:r>
    </w:p>
    <w:p>
      <w:r>
        <w:t xml:space="preserve">ASSISTENTTI: Millaisista elokuvista pidät, ja miksi pidät juuri tällaisista elokuvista? , KÄYTTÄJÄ: Pidän komediaelokuvista, kuten Adam Sandlerin elokuvista. Pidän The Waterboysta. Pidän Happy Gilmoresta.</w:t>
      </w:r>
    </w:p>
    <w:p>
      <w:r>
        <w:rPr>
          <w:b/>
        </w:rPr>
        <w:t xml:space="preserve">Tulos</w:t>
      </w:r>
    </w:p>
    <w:p>
      <w:r>
        <w:t xml:space="preserve">Happy Gilmore</w:t>
      </w:r>
    </w:p>
    <w:p>
      <w:r>
        <w:rPr>
          <w:b/>
        </w:rPr>
        <w:t xml:space="preserve">Esimerkki 8.215</w:t>
      </w:r>
    </w:p>
    <w:p>
      <w:r>
        <w:t xml:space="preserve">ASSISTANTTI: Millaisista elokuvista pidät? , KÄYTTÄJÄ: Pidän useimmista elokuvista, mutta pidän erityisesti elokuvista, jotka perustuvat tositarinoihin. , ASSISTENTTI: Miksi pidät tällaisista elokuvista? , KÄYTTÄJÄ: Mielestäni niistä on helpompi kiinnostua ja tuntea olevansa enemmän mukana, koska tietää, että se on tapahtunut, tai ainakin se perustuu johonkin tapahtuneeseen, joten se tuntuu aidommalta kuin fiktiivinen tarina. , ASSISTENTTI: Ymmärrän sen varmasti, onko jokin tietty elokuva, josta pidät? , KÄYTTÄJÄ: Viimeisin katsomani elokuva oli Moneyball. Se oli todella hyvä. Se on baseball-elokuva.</w:t>
      </w:r>
    </w:p>
    <w:p>
      <w:r>
        <w:rPr>
          <w:b/>
        </w:rPr>
        <w:t xml:space="preserve">Tulos</w:t>
      </w:r>
    </w:p>
    <w:p>
      <w:r>
        <w:t xml:space="preserve">Moneyball</w:t>
      </w:r>
    </w:p>
    <w:p>
      <w:r>
        <w:rPr>
          <w:b/>
        </w:rPr>
        <w:t xml:space="preserve">Esimerkki 8.216</w:t>
      </w:r>
    </w:p>
    <w:p>
      <w:r>
        <w:t xml:space="preserve">ASSISTANTTI: Millaisista elokuvista pidät ja miksi? , KÄYTTÄJÄ: Pidän kauhuelokuvista. , ASSISTANTTI: Onko jokin tietty elokuva, josta pidät? , USER: Pidän Child's Play -elokuvista.</w:t>
      </w:r>
    </w:p>
    <w:p>
      <w:r>
        <w:rPr>
          <w:b/>
        </w:rPr>
        <w:t xml:space="preserve">Tulos</w:t>
      </w:r>
    </w:p>
    <w:p>
      <w:r>
        <w:t xml:space="preserve">Lapsen leikki</w:t>
      </w:r>
    </w:p>
    <w:p>
      <w:r>
        <w:rPr>
          <w:b/>
        </w:rPr>
        <w:t xml:space="preserve">Esimerkki 8.217</w:t>
      </w:r>
    </w:p>
    <w:p>
      <w:r>
        <w:t xml:space="preserve">ASSISTENTTI: Millaisia elokuvia sinulla on tapana katsoa? , KÄYTTÄJÄ: Katson mielelläni melko paljon fantasiaelokuvia. , ASSISTENTTI: Minkä elokuvan katsoit äskettäin ja pidit siitä? , KÄYTTÄJÄ: Katsoin hiljattain Deadpoolin, ja se oli mielestäni aika hyvä. Se oli aika Se oli Se oli Se oli tavallaan leikkisämpi kuin luulin sen olevan.</w:t>
      </w:r>
    </w:p>
    <w:p>
      <w:r>
        <w:rPr>
          <w:b/>
        </w:rPr>
        <w:t xml:space="preserve">Tulos</w:t>
      </w:r>
    </w:p>
    <w:p>
      <w:r>
        <w:t xml:space="preserve">Deadpool</w:t>
      </w:r>
    </w:p>
    <w:p>
      <w:r>
        <w:rPr>
          <w:b/>
        </w:rPr>
        <w:t xml:space="preserve">Esimerkki 8.218</w:t>
      </w:r>
    </w:p>
    <w:p>
      <w:r>
        <w:t xml:space="preserve">ASSISTANTTI: Millaisista elokuvista yleensä pidät? , KÄYTTÄJÄ: Pidän yleensä komediaelokuvista. , ASSISTENTTI: Miksi pidät komedioista? , KÄYTTÄJÄ: Ne ovat mukava pieni tauko jokapäiväisestä, tavallisesta elämästä. Ja ne herättävät naurua, mikä on aina hyvä asia. Ehdottomasti jotain sellaista, mitä en yleensä tee koko päivän aikana. Paitsi jos etsin hauskoja asioita. , ASSISTENTTI: Ymmärrän. ja mikä hauskoissa asioissa viehättää sinua elokuvissa? , KÄYTTÄJÄ: No , KÄYTTÄJÄ: Tuntuu, että se antaa elokuvalle enemmän sisältöä. , KÄYTTÄJÄ: lisäämättä keinotekoisen monimutkaista tarinaa tai ilman , APULAINEN: Okei. Siinä on järkeä. Mikä on elokuva, jonka olet nähnyt ja josta olet pitänyt , KÄYTTÄJÄ: Sanoisin, että Shallow Hal oli hyvä elokuva, pidän siitä elokuvasta.</w:t>
      </w:r>
    </w:p>
    <w:p>
      <w:r>
        <w:rPr>
          <w:b/>
        </w:rPr>
        <w:t xml:space="preserve">Tulos</w:t>
      </w:r>
    </w:p>
    <w:p>
      <w:r>
        <w:t xml:space="preserve">Shallow Hal</w:t>
      </w:r>
    </w:p>
    <w:p>
      <w:r>
        <w:rPr>
          <w:b/>
        </w:rPr>
        <w:t xml:space="preserve">Esimerkki 8.219</w:t>
      </w:r>
    </w:p>
    <w:p>
      <w:r>
        <w:t xml:space="preserve">ASSISTENTTI: Millaisista elokuvista pidät? , KÄYTTÄJÄ: Pidän komediaelokuvista. , ASSISTENTTI: No, kerro minulle, miksi pidät komediaelokuvista? , USER: Koska ne saavat minut nauramaan. , ASSISTENTTI: Siistiä, mikä on lempielokuvasi? , KÄYTTÄJÄ: Dumb and Dumber</w:t>
      </w:r>
    </w:p>
    <w:p>
      <w:r>
        <w:rPr>
          <w:b/>
        </w:rPr>
        <w:t xml:space="preserve">Tulos</w:t>
      </w:r>
    </w:p>
    <w:p>
      <w:r>
        <w:t xml:space="preserve">Dumb ja Dumber</w:t>
      </w:r>
    </w:p>
    <w:p>
      <w:r>
        <w:rPr>
          <w:b/>
        </w:rPr>
        <w:t xml:space="preserve">Esimerkki 8.220</w:t>
      </w:r>
    </w:p>
    <w:p>
      <w:r>
        <w:t xml:space="preserve">ASSISTENTTI: Millaisista elokuvista pidät? , KÄYTTÄJÄ: Pidän kovasti toimintaelokuvista. , ASSISTENTTI: Miksi pidät toimintaelokuvista? , KÄYTTÄJÄ: Niitä on hauska katsoa. Ne pitävät sinut innostuneena. Toimintaelokuvissa ei oikeastaan ole liikaa taukoja. , ASSISTENTTI: Hyvä on, entäpä elokuva, josta pidit? , USER: Pidin Them</w:t>
      </w:r>
    </w:p>
    <w:p>
      <w:r>
        <w:rPr>
          <w:b/>
        </w:rPr>
        <w:t xml:space="preserve">Tulos</w:t>
      </w:r>
    </w:p>
    <w:p>
      <w:r>
        <w:t xml:space="preserve">He</w:t>
      </w:r>
    </w:p>
    <w:p>
      <w:r>
        <w:rPr>
          <w:b/>
        </w:rPr>
        <w:t xml:space="preserve">Esimerkki 8.221</w:t>
      </w:r>
    </w:p>
    <w:p>
      <w:r>
        <w:t xml:space="preserve">ASSISTENTTI: Kerro, millaisista elokuvista pidät. , KÄYTTÄJÄ: Viime aikoina olen ollut kiinnostunut ulkomaisista elokuvista, erityisesti Japanista tulevista. , ASSISTENTTI: Selvä. Voisitko kertoa joitakin syitä, miksi pidät kyseisen tyyppisistä elokuvista? , KÄYTTÄJÄ: Pidän kovasti toimintaelokuvista, joita on tehty siellä viimeisten 10-20 vuoden aikana. , ASSISTENTTI: Selvä, kiitos. Entä elokuva, josta et todellakaan pitänyt? , KÄYTTÄJÄ: Elokuva, josta en todellakaan pitänyt Japanista? En oikein keksi mitään. Ei varsinaisesti Japanista, mutta mielestäni Godzilla-elokuva olisi voinut olla hieman parempi.</w:t>
      </w:r>
    </w:p>
    <w:p>
      <w:r>
        <w:rPr>
          <w:b/>
        </w:rPr>
        <w:t xml:space="preserve">Tulos</w:t>
      </w:r>
    </w:p>
    <w:p>
      <w:r>
        <w:t xml:space="preserve">Godzilla</w:t>
      </w:r>
    </w:p>
    <w:p>
      <w:r>
        <w:rPr>
          <w:b/>
        </w:rPr>
        <w:t xml:space="preserve">Esimerkki 8.222</w:t>
      </w:r>
    </w:p>
    <w:p>
      <w:r>
        <w:t xml:space="preserve">ASSISTENTTI: Millaisista elokuvista pidät, ja miksi pidät juuri tällaisista elokuvista? , KÄYTTÄJÄ: Lempielokuvani on The Avengers, koska siinä on paljon toimintaa ja se on supersankarielokuva. Ja rakastan supersankareita, ja se on mielestäni lempielokuvani maailmassa. Ja minusta se on todella jännittävä. Se on todella jännittävä, ja se on hyvin suosittu elokuva. Ja siinä on kaikenlaisia hienoja hahmoja, joilla on hienoja maagisia voimia ja kykyjä. Ja mielestäni se on sellainen elokuva, -</w:t>
      </w:r>
    </w:p>
    <w:p>
      <w:r>
        <w:rPr>
          <w:b/>
        </w:rPr>
        <w:t xml:space="preserve">Tulos</w:t>
      </w:r>
    </w:p>
    <w:p>
      <w:r>
        <w:t xml:space="preserve">Kostajat</w:t>
      </w:r>
    </w:p>
    <w:p>
      <w:r>
        <w:rPr>
          <w:b/>
        </w:rPr>
        <w:t xml:space="preserve">Esimerkki 8.223</w:t>
      </w:r>
    </w:p>
    <w:p>
      <w:r>
        <w:t xml:space="preserve">KÄYTTÄJÄ: Hei, mitä kuuluu? , ASSISTENTTI: Hei! Saanko kysyä muutaman kysymyksen elokuvista? , KÄYTTÄJÄ: Hei. Olkaa hyvä. Ei minua haittaa yhtään. , ASSISTENTTI: Pidätkö sellaisista elokuvista kuin Good Will hunting?</w:t>
      </w:r>
    </w:p>
    <w:p>
      <w:r>
        <w:rPr>
          <w:b/>
        </w:rPr>
        <w:t xml:space="preserve">Tulos</w:t>
      </w:r>
    </w:p>
    <w:p>
      <w:r>
        <w:t xml:space="preserve">Good Will metsästys</w:t>
      </w:r>
    </w:p>
    <w:p>
      <w:r>
        <w:rPr>
          <w:b/>
        </w:rPr>
        <w:t xml:space="preserve">Esimerkki 8.224</w:t>
      </w:r>
    </w:p>
    <w:p>
      <w:r>
        <w:t xml:space="preserve">ASSISTANTTI: Millaisista elokuvista pidät? , KÄYTTÄJÄ: No, pidän todella paljon romanttisista elokuvista. Minusta romanttiset elokuvat ovat ihan hyviä. Ja on reilua sanoa, että romanssielokuvat ovat luultavasti suosikkielokuvaluokkani. Rakastan juonta, rakastan näyttelijäntyötä. Ja monesti näyttelijäntyön on oltava paljon parempaa näissä romanssielokuvissa. Ainakin minun mielestäni, koska toiminta ei ohjaa sitä niin kuin toimintaelokuvissa. , ASSISTANTTI: Onko jokin tietty elokuva, josta pidät tässä genressä? , KÄYTTÄJÄ: Joo. Joo, rakastan, en tiedä voiko sitä kutsua romanssielokuvaksi, mutta jos olet Jos olet nähnyt sen, The 40-Year-Old Virgin. Todella todella hauska elokuva. Minäkin yllätyin, kun näin sen ensimmäisen kerran. En uskonut, että se olisi ollut niin hauska.</w:t>
      </w:r>
    </w:p>
    <w:p>
      <w:r>
        <w:rPr>
          <w:b/>
        </w:rPr>
        <w:t xml:space="preserve">Tulos</w:t>
      </w:r>
    </w:p>
    <w:p>
      <w:r>
        <w:t xml:space="preserve">40-vuotias neitsyt</w:t>
      </w:r>
    </w:p>
    <w:p>
      <w:r>
        <w:rPr>
          <w:b/>
        </w:rPr>
        <w:t xml:space="preserve">Esimerkki 8.225</w:t>
      </w:r>
    </w:p>
    <w:p>
      <w:r>
        <w:t xml:space="preserve">ASSISTANTTI: Millaisista elokuvagenreistä pidät? , KÄYTTÄJÄ: Pidän sarjakuvaelokuvista, pidän dramaattisista elokuvista. , KÄYTTÄJÄ: Pidän jännittävistä elokuvista. , ASSISTENTTI: Miksi pidät jännittävistä elokuvista? , KÄYTTÄJÄ: Pidän siitä tunteesta, kun ei tiedä, mitä kohta tapahtuu. , ASSISTENTTI: Mikä on yksi lempielokuvistasi? , KÄYTTÄJÄ: Braveheart.</w:t>
      </w:r>
    </w:p>
    <w:p>
      <w:r>
        <w:rPr>
          <w:b/>
        </w:rPr>
        <w:t xml:space="preserve">Tulos</w:t>
      </w:r>
    </w:p>
    <w:p>
      <w:r>
        <w:t xml:space="preserve">Braveheart</w:t>
      </w:r>
    </w:p>
    <w:p>
      <w:r>
        <w:rPr>
          <w:b/>
        </w:rPr>
        <w:t xml:space="preserve">Esimerkki 8.226</w:t>
      </w:r>
    </w:p>
    <w:p>
      <w:r>
        <w:t xml:space="preserve">ASSISTENTTI: Millaisista elokuvista pidät? , KÄYTTÄJÄ: Pidän komediaelokuvista. , ASSISTANTTI: Mistä pidät komediaelokuvissa? , KÄYTTÄJÄ: No, ne ovat yleensä pakopaikka todellisuudesta, ja ne saavat minut nauramaan. , APULAINEN: Ymmärrän. pidät siis jostain, jossa on vähän huumoria , KÄYTTÄJÄ: Kyllä. , ASSISTENTTI: Onko jokin tietty elokuva, josta olet pitänyt paljon? , KÄYTTÄJÄ: Pidän elokuvasta Joe Somebody. Se oli vähän omituinen, tiedäthän, se ei ollut liian hauska, mutta siinä oli tarina. Mutta se oli myös aika kevytmielinen. Myös Tim Allen.</w:t>
      </w:r>
    </w:p>
    <w:p>
      <w:r>
        <w:rPr>
          <w:b/>
        </w:rPr>
        <w:t xml:space="preserve">Tulos</w:t>
      </w:r>
    </w:p>
    <w:p>
      <w:r>
        <w:t xml:space="preserve">Joe Somebody</w:t>
      </w:r>
    </w:p>
    <w:p>
      <w:r>
        <w:rPr>
          <w:b/>
        </w:rPr>
        <w:t xml:space="preserve">Esimerkki 8.227</w:t>
      </w:r>
    </w:p>
    <w:p>
      <w:r>
        <w:t xml:space="preserve">ASSISTENTTI: Millaisia elokuvia katsot yleensä? , KÄYTTÄJÄ: science fiction , APULAINEN: Mistä pidät eniten science fiction -elokuvissa? , KÄYTTÄJÄ: Pidän spekulatiivisista näkökohdista ja fantastisista osista sekä satiirista ja myös kehittyneestä teknologiasta. , ASSISTENTTI: Oletko nähnyt Venomin?</w:t>
      </w:r>
    </w:p>
    <w:p>
      <w:r>
        <w:rPr>
          <w:b/>
        </w:rPr>
        <w:t xml:space="preserve">Tulos</w:t>
      </w:r>
    </w:p>
    <w:p>
      <w:r>
        <w:t xml:space="preserve">Myrkky</w:t>
      </w:r>
    </w:p>
    <w:p>
      <w:r>
        <w:rPr>
          <w:b/>
        </w:rPr>
        <w:t xml:space="preserve">Esimerkki 8.228</w:t>
      </w:r>
    </w:p>
    <w:p>
      <w:r>
        <w:t xml:space="preserve">ASSISTANTTI: Millaisista elokuvista pidät? , KÄYTTÄJÄ: Pidän scifi- ja kauhuelokuvista. , ASSISTENTTI: Mikä tällaisissa elokuvissa vetoaa sinuun? , KÄYTTÄJÄ: Pidän siitä, että niiden katsominen saa minut innostumaan. , ASSISTENTTI: Onko jokin tietty elokuva, josta pidät tästä genrestä? , KÄYTTÄJÄ: Vampyyrin haastattelu.</w:t>
      </w:r>
    </w:p>
    <w:p>
      <w:r>
        <w:rPr>
          <w:b/>
        </w:rPr>
        <w:t xml:space="preserve">Tulos</w:t>
      </w:r>
    </w:p>
    <w:p>
      <w:r>
        <w:t xml:space="preserve">Vampyyrin haastattelu</w:t>
      </w:r>
    </w:p>
    <w:p>
      <w:r>
        <w:rPr>
          <w:b/>
        </w:rPr>
        <w:t xml:space="preserve">Esimerkki 8.229</w:t>
      </w:r>
    </w:p>
    <w:p>
      <w:r>
        <w:t xml:space="preserve">Pidätkö Thorin kaltaisista elokuvista?</w:t>
      </w:r>
    </w:p>
    <w:p>
      <w:r>
        <w:rPr>
          <w:b/>
        </w:rPr>
        <w:t xml:space="preserve">Tulos</w:t>
      </w:r>
    </w:p>
    <w:p>
      <w:r>
        <w:t xml:space="preserve">Thor</w:t>
      </w:r>
    </w:p>
    <w:p>
      <w:r>
        <w:rPr>
          <w:b/>
        </w:rPr>
        <w:t xml:space="preserve">Esimerkki 8.230</w:t>
      </w:r>
    </w:p>
    <w:p>
      <w:r>
        <w:t xml:space="preserve">ASSISTENTTI: Millaisista elokuvista pidät? , KÄYTTÄJÄ: Enimmäkseen draamoista tai dokumenttielokuvista. , ASSISTENTTI: Miksi? , KÄYTTÄJÄ: En vain pidä niin paljon toimintaelokuvista tai romanttisista elokuvista. Pidän enemmän tosielämään perustuvista asioista. , ASSISTENTTI: Mikä on yksi lempielokuvistasi? , KÄYTTÄJÄ: A Time to Kill</w:t>
      </w:r>
    </w:p>
    <w:p>
      <w:r>
        <w:rPr>
          <w:b/>
        </w:rPr>
        <w:t xml:space="preserve">Tulos</w:t>
      </w:r>
    </w:p>
    <w:p>
      <w:r>
        <w:t xml:space="preserve">Aika tappaa</w:t>
      </w:r>
    </w:p>
    <w:p>
      <w:r>
        <w:rPr>
          <w:b/>
        </w:rPr>
        <w:t xml:space="preserve">Esimerkki 8.231</w:t>
      </w:r>
    </w:p>
    <w:p>
      <w:r>
        <w:t xml:space="preserve">ASSISTENTTI: Millaisista elokuvista pidät? , KÄYTTÄJÄ: Pidän romanttisista komedioista. , ASSISTENTTI: Miksi pidät romanttisista komedioista? , KÄYTTÄJÄ: Ne ovat hauskoja. Ne ovat yleensä hauskoja. Niissä on onnellinen loppu. Ne ovat luonteeltaan kevyempiä. Ja ne ovat mukava pakopaikka. , ASSISTENTTI: Hyvä on, entäpä elokuva, josta pidit? , KÄYTTÄJÄ: Yksi suosikeistani on Kun Harry tapasi Sallyn.</w:t>
      </w:r>
    </w:p>
    <w:p>
      <w:r>
        <w:rPr>
          <w:b/>
        </w:rPr>
        <w:t xml:space="preserve">Tulos</w:t>
      </w:r>
    </w:p>
    <w:p>
      <w:r>
        <w:t xml:space="preserve">Kun Harry tapasi Sallyn</w:t>
      </w:r>
    </w:p>
    <w:p>
      <w:r>
        <w:rPr>
          <w:b/>
        </w:rPr>
        <w:t xml:space="preserve">Esimerkki 8.232</w:t>
      </w:r>
    </w:p>
    <w:p>
      <w:r>
        <w:t xml:space="preserve">ASSISTENTTI: Kerro, millaisista elokuvista pidät. , KÄYTTÄJÄ: Pidän toimintaelokuvista. , ASSISTENTTI: Täydellistä! Mikä olisi yksi suosikkielokuvistasi? , KÄYTTÄJÄ: Bourne Ultimatum</w:t>
      </w:r>
    </w:p>
    <w:p>
      <w:r>
        <w:rPr>
          <w:b/>
        </w:rPr>
        <w:t xml:space="preserve">Tulos</w:t>
      </w:r>
    </w:p>
    <w:p>
      <w:r>
        <w:t xml:space="preserve">Bourne Ultimatum</w:t>
      </w:r>
    </w:p>
    <w:p>
      <w:r>
        <w:rPr>
          <w:b/>
        </w:rPr>
        <w:t xml:space="preserve">Esimerkki 8.233</w:t>
      </w:r>
    </w:p>
    <w:p>
      <w:r>
        <w:t xml:space="preserve">Millaisia elokuvia yleensä katsotte? , KÄYTTÄJÄ: tieteiselokuvia , APULAINEN: Mistä pidät tieteiselokuvissa? , KÄYTTÄJÄ: pidän toiminnasta ja seikkailuista, ja hahmot ovat yleensä hyvin mielenkiintoisia. , ASSISTENTTI: Etsitkö elokuvista siis toimintaa ja seikkailua? , KÄYTTÄJÄ: Aivan oikein. , ASSISTENTTI: onko sinulla jokin tietty elokuva, jonka olet nähnyt ja josta olet pitänyt? , KÄYTTÄJÄ: Pidän todella Avengers Infinity Wars -elokuvasta.</w:t>
      </w:r>
    </w:p>
    <w:p>
      <w:r>
        <w:rPr>
          <w:b/>
        </w:rPr>
        <w:t xml:space="preserve">Tulos</w:t>
      </w:r>
    </w:p>
    <w:p>
      <w:r>
        <w:t xml:space="preserve">Avengers Infinity Wars</w:t>
      </w:r>
    </w:p>
    <w:p>
      <w:r>
        <w:rPr>
          <w:b/>
        </w:rPr>
        <w:t xml:space="preserve">Esimerkki 8.234</w:t>
      </w:r>
    </w:p>
    <w:p>
      <w:r>
        <w:t xml:space="preserve">ASSISTENTTI: Millaisista elokuvista pidät, ja miksi pidät juuri tällaisista elokuvista? , USER: Hyvä kysymys. Pidän , USER: Luulen, että pidän draamoista, kuten , USER: Kuten Kummisetä, kuten rikoselokuvista.</w:t>
      </w:r>
    </w:p>
    <w:p>
      <w:r>
        <w:rPr>
          <w:b/>
        </w:rPr>
        <w:t xml:space="preserve">Tulos</w:t>
      </w:r>
    </w:p>
    <w:p>
      <w:r>
        <w:t xml:space="preserve">Kummisetä</w:t>
      </w:r>
    </w:p>
    <w:p>
      <w:r>
        <w:rPr>
          <w:b/>
        </w:rPr>
        <w:t xml:space="preserve">Esimerkki 8.235</w:t>
      </w:r>
    </w:p>
    <w:p>
      <w:r>
        <w:t xml:space="preserve">ASSISTENTTI: Millaisista elokuvista pidät? , KÄYTTÄJÄ: Pidän hyvistä toimintaelokuvista, kuten The Fast and the Furious -elokuvista, jotka eivät ole hienoja elokuvia, mutta ne ovat hauskoja elokuvia. Pidän siis hauskoista toimintaelokuvista, jotka eivät ota itseään vakavasti.</w:t>
      </w:r>
    </w:p>
    <w:p>
      <w:r>
        <w:rPr>
          <w:b/>
        </w:rPr>
        <w:t xml:space="preserve">Tulos</w:t>
      </w:r>
    </w:p>
    <w:p>
      <w:r>
        <w:t xml:space="preserve">The Fast and the Furious</w:t>
      </w:r>
    </w:p>
    <w:p>
      <w:r>
        <w:rPr>
          <w:b/>
        </w:rPr>
        <w:t xml:space="preserve">Esimerkki 8.236</w:t>
      </w:r>
    </w:p>
    <w:p>
      <w:r>
        <w:t xml:space="preserve">Hei. Voitteko kertoa minulle, millaisista elokuvista pidätte? , KÄYTTÄJÄ: Pidän komediaelokuvista. , ASSISTENTTI: Okei. Hienoa. Miksi pidät komedioista? , KÄYTTÄJÄ: Niitä on hauska katsoa, ja tykkään katsoa jotain sellaista rankan päivän päätteeksi. , ASSISTENTTI: Voitko kertoa minulle yhden suosikkielokuvasi nimen? , USER: Rush Hour. Se on yksi elokuvista, joita tykkään katsoa.</w:t>
      </w:r>
    </w:p>
    <w:p>
      <w:r>
        <w:rPr>
          <w:b/>
        </w:rPr>
        <w:t xml:space="preserve">Tulos</w:t>
      </w:r>
    </w:p>
    <w:p>
      <w:r>
        <w:t xml:space="preserve">Rush Hour</w:t>
      </w:r>
    </w:p>
    <w:p>
      <w:r>
        <w:rPr>
          <w:b/>
        </w:rPr>
        <w:t xml:space="preserve">Esimerkki 8.237</w:t>
      </w:r>
    </w:p>
    <w:p>
      <w:r>
        <w:t xml:space="preserve">ASSISTENTTI: Millaisista elokuvista pidät, ja miksi pidät juuri tällaisista elokuvista? , KÄYTTÄJÄ: Pidän historiallisista elokuvista, historiallisista ei-fiktiivisistä elokuvista, ja pidän niistä, koska ne ovat yleensä totuudenmukaisia ja niissä on hyvät näyttelijäntyöt, ja , KÄYTTÄJÄ: ne antavat sinulle katsauksen menneisyyteen. , ASSISTANTTI: Voitko nimetä jonkin tietyn elokuvan, josta pidät? , KÄYTTÄJÄ: Ehkä Lincoln?</w:t>
      </w:r>
    </w:p>
    <w:p>
      <w:r>
        <w:rPr>
          <w:b/>
        </w:rPr>
        <w:t xml:space="preserve">Tulos</w:t>
      </w:r>
    </w:p>
    <w:p>
      <w:r>
        <w:t xml:space="preserve">Lincoln</w:t>
      </w:r>
    </w:p>
    <w:p>
      <w:r>
        <w:rPr>
          <w:b/>
        </w:rPr>
        <w:t xml:space="preserve">Esimerkki 8.238</w:t>
      </w:r>
    </w:p>
    <w:p>
      <w:r>
        <w:t xml:space="preserve">Hei. Voitteko kertoa minulle, millaisista elokuvista pidätte? , KÄYTTÄJÄ: Pidän toimintaelokuvista. , ASSISTENTTI: Okei. Hienoa. Miksi pidät toimintaelokuvista? , KÄYTTÄJÄ: Ne todella pitävät sinut mukana elokuvassa. Se pitää sen mielenkiintoisena. , ASSISTENTTI: Voitko kertoa minulle yhden suosikkielokuvasi nimen? , KÄYTTÄJÄ: Pidän todella Fast and Furious 3:sta.</w:t>
      </w:r>
    </w:p>
    <w:p>
      <w:r>
        <w:rPr>
          <w:b/>
        </w:rPr>
        <w:t xml:space="preserve">Tulos</w:t>
      </w:r>
    </w:p>
    <w:p>
      <w:r>
        <w:t xml:space="preserve">Nopea ja hurja 3</w:t>
      </w:r>
    </w:p>
    <w:p>
      <w:r>
        <w:rPr>
          <w:b/>
        </w:rPr>
        <w:t xml:space="preserve">Esimerkki 8.239</w:t>
      </w:r>
    </w:p>
    <w:p>
      <w:r>
        <w:t xml:space="preserve">KÄYTTÄJÄ: Hei , APULAINEN: Hei , APULAINEN: Millaisista elokuvista pidät? , KÄYTTÄJÄ: Romanttisista komedioista. , ASSISTENTTI: Onko Deadpool romanikomedia?</w:t>
      </w:r>
    </w:p>
    <w:p>
      <w:r>
        <w:rPr>
          <w:b/>
        </w:rPr>
        <w:t xml:space="preserve">Tulos</w:t>
      </w:r>
    </w:p>
    <w:p>
      <w:r>
        <w:t xml:space="preserve">Deadpool</w:t>
      </w:r>
    </w:p>
    <w:p>
      <w:r>
        <w:rPr>
          <w:b/>
        </w:rPr>
        <w:t xml:space="preserve">Esimerkki 8.240</w:t>
      </w:r>
    </w:p>
    <w:p>
      <w:r>
        <w:t xml:space="preserve">ASSISTENTTI: Millaisista elokuvista pidät? , KÄYTTÄJÄ: Pidän surullisista elokuvista. , ASSISTENTTI: Mistä surullisista elokuvista pidät? , KÄYTTÄJÄ: Se sai minut tuntemaan itseni surulliseksi ja tunteelliseksi. , ASSISTENTTI: Mielenkiintoista, onko olemassa surullinen elokuva, josta pidät? , KÄYTTÄJÄ: Pidän Leijonakuninkaasta.</w:t>
      </w:r>
    </w:p>
    <w:p>
      <w:r>
        <w:rPr>
          <w:b/>
        </w:rPr>
        <w:t xml:space="preserve">Tulos</w:t>
      </w:r>
    </w:p>
    <w:p>
      <w:r>
        <w:t xml:space="preserve">Leijonakuningas</w:t>
      </w:r>
    </w:p>
    <w:p>
      <w:r>
        <w:rPr>
          <w:b/>
        </w:rPr>
        <w:t xml:space="preserve">Esimerkki 8.241</w:t>
      </w:r>
    </w:p>
    <w:p>
      <w:r>
        <w:t xml:space="preserve">ASSISTENTTI: Millaisista elokuvista pidät? , KÄYTTÄJÄ: Pidän kovasti toimintaelokuvista. , ASSISTENTTI: Miksi pidät sellaisista elokuvista? , KÄYTTÄJÄ: Pidän siitä, että niissä on toimintaa. Pidän siitä, että elokuvassa on taukoamaton rytmi. Se tavallaan vie sinut pois todellisuudesta, se todella upottaa sinut elokuvaan. Ne ovat yleensä todella hauskoja, vaikka pidänkin enemmän niistä, jotka eivät ole niin väkivaltaisia, mutta yleisesti ottaen ne ovat todella mukava pakopaikka ja hauskoja. , ASSISTANTTI: Mistä elokuvasta erityisesti pidät? , KÄYTTÄJÄ: Suosikkini on luultavasti Bourne Ultimatum.</w:t>
      </w:r>
    </w:p>
    <w:p>
      <w:r>
        <w:rPr>
          <w:b/>
        </w:rPr>
        <w:t xml:space="preserve">Tulos</w:t>
      </w:r>
    </w:p>
    <w:p>
      <w:r>
        <w:t xml:space="preserve">Bourne Ultimatum</w:t>
      </w:r>
    </w:p>
    <w:p>
      <w:r>
        <w:rPr>
          <w:b/>
        </w:rPr>
        <w:t xml:space="preserve">Esimerkki 8.242</w:t>
      </w:r>
    </w:p>
    <w:p>
      <w:r>
        <w:t xml:space="preserve">ASSISTENTTI: Voitteko kertoa, minkälaisia elokuvia katsotte mielellänne? , KÄYTTÄJÄ: enimmäkseen toimintaa seikkailua draamaa fantasiaa , KÄYTTÄJÄ: dokumenttielokuvia , APULAINEN: Ja mistä tällaisista elokuvista pidät? , KÄYTTÄJÄ: Yleensä pidän sellaisista elokuvista, jotka koostuvat näistä genreistä. , KÄYTTÄJÄ: Pidän vain tarinankerronnasta, siitä, miten syvälle joissakin elokuvissa voi mennä, hahmoista ja melko paljon luovuudesta. , ASSISTANTTI: Hyvä on, mikä on yksi lempielokuvistasi? , KÄYTTÄJÄ: Mr. Nobody</w:t>
      </w:r>
    </w:p>
    <w:p>
      <w:r>
        <w:rPr>
          <w:b/>
        </w:rPr>
        <w:t xml:space="preserve">Tulos</w:t>
      </w:r>
    </w:p>
    <w:p>
      <w:r>
        <w:t xml:space="preserve">Mr. Nobody</w:t>
      </w:r>
    </w:p>
    <w:p>
      <w:r>
        <w:rPr>
          <w:b/>
        </w:rPr>
        <w:t xml:space="preserve">Esimerkki 8.243</w:t>
      </w:r>
    </w:p>
    <w:p>
      <w:r>
        <w:t xml:space="preserve">ASSISTENTTI: Millaisista elokuvista pidät, ja miksi pidät juuri tällaisista elokuvista? , KÄYTTÄJÄ: Pidän tieteiselokuvista, ja pidän niistä, koska ne ovat luovia ja tarjoavat hienoja visuaalisia tehosteita. , ASSISTENTTI: Osaatko nimetä tietyn elokuvan, josta pidät? , KÄYTTÄJÄ: Avatar</w:t>
      </w:r>
    </w:p>
    <w:p>
      <w:r>
        <w:rPr>
          <w:b/>
        </w:rPr>
        <w:t xml:space="preserve">Tulos</w:t>
      </w:r>
    </w:p>
    <w:p>
      <w:r>
        <w:t xml:space="preserve">Avatar</w:t>
      </w:r>
    </w:p>
    <w:p>
      <w:r>
        <w:rPr>
          <w:b/>
        </w:rPr>
        <w:t xml:space="preserve">Esimerkki 8.244</w:t>
      </w:r>
    </w:p>
    <w:p>
      <w:r>
        <w:t xml:space="preserve">ASSISTENTTI: Millaisista elokuvista pidät? , KÄYTTÄJÄ: toimintaelokuvista , APULAINEN: Miksi toimintaelokuvista? , KÄYTTÄJÄ: Pidän siitä nopeatempoisesta seikkailusta ja sitten stuntit ja muut asiat on kiehtovia. , ASSISTENTTI: Mikä on yksi lempielokuvistasi? , KÄYTTÄJÄ: Musta Pantteri</w:t>
      </w:r>
    </w:p>
    <w:p>
      <w:r>
        <w:rPr>
          <w:b/>
        </w:rPr>
        <w:t xml:space="preserve">Tulos</w:t>
      </w:r>
    </w:p>
    <w:p>
      <w:r>
        <w:t xml:space="preserve">Musta Pantteri</w:t>
      </w:r>
    </w:p>
    <w:p>
      <w:r>
        <w:rPr>
          <w:b/>
        </w:rPr>
        <w:t xml:space="preserve">Esimerkki 8.245</w:t>
      </w:r>
    </w:p>
    <w:p>
      <w:r>
        <w:t xml:space="preserve">ASSISTANTTI: Mistä genreistä pidät? , KÄYTTÄJÄ: Pidän draamoista ja komedioista. , ASSISTENTTI: Miksi pidät draamoista? , KÄYTTÄJÄ: Pidän yleensä juonesta ja hahmojen kehityksestä. , ASSISTENTTI: Mikä on yksi lempielokuvistasi? , KÄYTTÄJÄ: Kaunis mieli</w:t>
      </w:r>
    </w:p>
    <w:p>
      <w:r>
        <w:rPr>
          <w:b/>
        </w:rPr>
        <w:t xml:space="preserve">Tulos</w:t>
      </w:r>
    </w:p>
    <w:p>
      <w:r>
        <w:t xml:space="preserve">Kaunis mieli</w:t>
      </w:r>
    </w:p>
    <w:p>
      <w:r>
        <w:rPr>
          <w:b/>
        </w:rPr>
        <w:t xml:space="preserve">Esimerkki 8.246</w:t>
      </w:r>
    </w:p>
    <w:p>
      <w:r>
        <w:t xml:space="preserve">ASSISTENTTI: Millaisista elokuvista pidät? , KÄYTTÄJÄ: Pidän komediaelokuvista. , ASSISTENTTI: Miksi pidät komediaelokuvista? , KÄYTTÄJÄ: Koska ne saavat minut nauramaan ja , KÄYTTÄJÄ: Ne saavat minut näkemään elämän iloisemmin. , ASSISTENTTI: Mikä on tietty elokuva, josta pidät? , KÄYTTÄJÄ: Dumb and Dumber</w:t>
      </w:r>
    </w:p>
    <w:p>
      <w:r>
        <w:rPr>
          <w:b/>
        </w:rPr>
        <w:t xml:space="preserve">Tulos</w:t>
      </w:r>
    </w:p>
    <w:p>
      <w:r>
        <w:t xml:space="preserve">Dumb ja Dumber</w:t>
      </w:r>
    </w:p>
    <w:p>
      <w:r>
        <w:rPr>
          <w:b/>
        </w:rPr>
        <w:t xml:space="preserve">Esimerkki 8.247</w:t>
      </w:r>
    </w:p>
    <w:p>
      <w:r>
        <w:t xml:space="preserve">ASSISTENTTI: Millaisia elokuvia yleensä katsot? , KÄYTTÄJÄ: Toimintaelokuvia, trillereitä, kauhuelokuvia , APULAINEN: Kerro minulle yksi lempielokuvasi. , KÄYTTÄJÄ: Teksasin moottorisahamurha.</w:t>
      </w:r>
    </w:p>
    <w:p>
      <w:r>
        <w:rPr>
          <w:b/>
        </w:rPr>
        <w:t xml:space="preserve">Tulos</w:t>
      </w:r>
    </w:p>
    <w:p>
      <w:r>
        <w:t xml:space="preserve">Texasin moottorisahamurha</w:t>
      </w:r>
    </w:p>
    <w:p>
      <w:r>
        <w:rPr>
          <w:b/>
        </w:rPr>
        <w:t xml:space="preserve">Esimerkki 8.248</w:t>
      </w:r>
    </w:p>
    <w:p>
      <w:r>
        <w:t xml:space="preserve">ASSISTENTTI: Millaisia elokuvia katsot yleensä? , KÄYTTÄJÄ: Katson yleensä paljon komedioita. , ASSISTENTTI: Entä millaisista elokuvista sinulla on tapana pysyä erossa? , KÄYTTÄJÄ: En ole suuri sarjakuvaelokuvien ystävä. , ASSISTANTTI: Mikä on elokuva, jonka olet hiljattain katsonut ja josta todella pidit? , KÄYTTÄJÄ: Katsoin äskettäin The Founderin, joka on todella hyvä. , ASSISTENTTI: Ja mistä pidit siinä elokuvassa eniten? , KÄYTTÄJÄ: Se oli vain mielenkiintoinen. En odottanut, että McDonald'sista kertova elokuva olisi niin mielenkiintoinen kuin se oli, mutta se oli todella hieno tapa tarkastella, miten tämä alkoi ja miten se laajeni vuosien varrella. , ASSISTENTTI: Oletko nähnyt Jurassic Worldin: Fallen Kingdomin?</w:t>
      </w:r>
    </w:p>
    <w:p>
      <w:r>
        <w:rPr>
          <w:b/>
        </w:rPr>
        <w:t xml:space="preserve">Tulos</w:t>
      </w:r>
    </w:p>
    <w:p>
      <w:r>
        <w:t xml:space="preserve">nähnyt Jurassic Worldin: Fallen Kingdom</w:t>
      </w:r>
    </w:p>
    <w:p>
      <w:r>
        <w:rPr>
          <w:b/>
        </w:rPr>
        <w:t xml:space="preserve">Esimerkki 8.249</w:t>
      </w:r>
    </w:p>
    <w:p>
      <w:r>
        <w:t xml:space="preserve">ASSISTANTTI: Millaisista elokuvista pidät? , KÄYTTÄJÄ: Rakastan lännenelokuvia. , ASSISTENTTI: Mikä tällaisissa elokuvissa viehättää sinua? , KÄYTTÄJÄ: Pidän Clint Eastwoodista. , ASSISTENTTI: Onko olemassa jokin tietty elokuva, josta pidät tästä genrestä? , KÄYTTÄJÄ: Haluan The Good, the Bad and the Ugly. , ASSISTENTTI: Mistä pidit tässä elokuvassa? , KÄYTTÄJÄ: ampumavälikohtaus , APULAINEN: Onko olemassa sellaisia elokuvia, joista et pidä? , KÄYTTÄJÄ: En halua kauhuelokuvia.</w:t>
      </w:r>
    </w:p>
    <w:p>
      <w:r>
        <w:rPr>
          <w:b/>
        </w:rPr>
        <w:t xml:space="preserve">Tulos</w:t>
      </w:r>
    </w:p>
    <w:p>
      <w:r>
        <w:t xml:space="preserve">Pelle</w:t>
      </w:r>
    </w:p>
    <w:p>
      <w:r>
        <w:rPr>
          <w:b/>
        </w:rPr>
        <w:t xml:space="preserve">Esimerkki 8.250</w:t>
      </w:r>
    </w:p>
    <w:p>
      <w:r>
        <w:t xml:space="preserve">ASSISTENTTI: Voitteko kertoa, millaisista elokuvista pidätte? , KÄYTTÄJÄ: Pidän monenlaisista elokuvista. Pidän jännityselokuvista. Pidän toimintaelokuvista. Pidän kauhuelokuvista. , ASSISTENTTI: Ymmärrän. Mistä pidät tällaisissa elokuvissa? , KÄYTTÄJÄ: Pidän siitä, että ne ovat jännittäviä, ja pidän juonittelusta ja , KÄYTTÄJÄ: ja verenvuodatuksesta , APULAINEN: Hienoa. Mikä on yksi lempielokuvistasi? , USER: Army of Darkness</w:t>
      </w:r>
    </w:p>
    <w:p>
      <w:r>
        <w:rPr>
          <w:b/>
        </w:rPr>
        <w:t xml:space="preserve">Tulos</w:t>
      </w:r>
    </w:p>
    <w:p>
      <w:r>
        <w:t xml:space="preserve">Pimeyden armeija</w:t>
      </w:r>
    </w:p>
    <w:p>
      <w:r>
        <w:rPr>
          <w:b/>
        </w:rPr>
        <w:t xml:space="preserve">Esimerkki 8.251</w:t>
      </w:r>
    </w:p>
    <w:p>
      <w:r>
        <w:t xml:space="preserve">ASSISTENTTI: Millaisista elokuvista pidät? , KÄYTTÄJÄ: Pidän komediaelokuvista. , ASSISTANTTI: Mistä pidät komedioissa? , KÄYTTÄJÄ: Pidän siitä, että se on hauska. , ASSISTENTTI: Mikä on yksi lempielokuvistasi? , KÄYTTÄJÄ: Yksi suosikeistani. Miten olisi Kahdeksan hullua yötä?</w:t>
      </w:r>
    </w:p>
    <w:p>
      <w:r>
        <w:rPr>
          <w:b/>
        </w:rPr>
        <w:t xml:space="preserve">Tulos</w:t>
      </w:r>
    </w:p>
    <w:p>
      <w:r>
        <w:t xml:space="preserve">Kahdeksan hullua yötä</w:t>
      </w:r>
    </w:p>
    <w:p>
      <w:r>
        <w:rPr>
          <w:b/>
        </w:rPr>
        <w:t xml:space="preserve">Esimerkki 8.252</w:t>
      </w:r>
    </w:p>
    <w:p>
      <w:r>
        <w:t xml:space="preserve">ASSISTANTTI: Millaisista elokuvista pidät? , KÄYTTÄJÄ: Pidän scifi-elokuvista melko paljon. , ASSISTENTTI: Mistä pidät niissä? , KÄYTTÄJÄ: Se on mielenkiintoinen näkemys tulevaisuudesta ja siitä, miten ihmiset ajattelevat tulevaisuuden olevan, ja on hienoa nähdä, miten ihmisten aivot ovat pystyneet keksimään ideoita, jotka saattavat olla realistisia. , ASSISTENTTI: Ymmärrän varmasti, miksi ihmiset olisivat kiinnostuneita siitä, erityisesti tuon mielikuvitusnäkökulman vuoksi , ASSISTENTTI: Mistä elokuvasta tuosta genrestä pidät? , KÄYTTÄJÄ: En ole nähnyt sitä aikoihin, mutta pidin todella paljon Gattacasta.</w:t>
      </w:r>
    </w:p>
    <w:p>
      <w:r>
        <w:rPr>
          <w:b/>
        </w:rPr>
        <w:t xml:space="preserve">Tulos</w:t>
      </w:r>
    </w:p>
    <w:p>
      <w:r>
        <w:t xml:space="preserve">Gattaca</w:t>
      </w:r>
    </w:p>
    <w:p>
      <w:r>
        <w:rPr>
          <w:b/>
        </w:rPr>
        <w:t xml:space="preserve">Esimerkki 8.253</w:t>
      </w:r>
    </w:p>
    <w:p>
      <w:r>
        <w:t xml:space="preserve">Millaisista elokuvista pidät? , KÄYTTÄJÄ: Pidän elokuvista, joissa on todella monimutkainen juoni, joissa on hyvä näyttelijätyö ja joissa on paljon seikkailua ja mysteeriä. , ASSISTENTTI: kiva, voitko nimetä elokuvan, josta pidit paljon? , KÄYTTÄJÄ: Pidän todella paljon elokuvasta A Star Is Born.</w:t>
      </w:r>
    </w:p>
    <w:p>
      <w:r>
        <w:rPr>
          <w:b/>
        </w:rPr>
        <w:t xml:space="preserve">Tulos</w:t>
      </w:r>
    </w:p>
    <w:p>
      <w:r>
        <w:t xml:space="preserve">Tähti on syntynyt</w:t>
      </w:r>
    </w:p>
    <w:p>
      <w:r>
        <w:rPr>
          <w:b/>
        </w:rPr>
        <w:t xml:space="preserve">Esimerkki 8.254</w:t>
      </w:r>
    </w:p>
    <w:p>
      <w:r>
        <w:t xml:space="preserve">ASSISTENTTI: Minkä tyyppisistä elokuvista pidät , KÄYTTÄJÄ: Rakastan toimintaelokuvia. , ASSISTANTTI: voitko nimetä toimintaelokuvan, josta todella pidit? , KÄYTTÄJÄ: Yksi elokuva, josta todella pidin, oli Venom.</w:t>
      </w:r>
    </w:p>
    <w:p>
      <w:r>
        <w:rPr>
          <w:b/>
        </w:rPr>
        <w:t xml:space="preserve">Tulos</w:t>
      </w:r>
    </w:p>
    <w:p>
      <w:r>
        <w:t xml:space="preserve">Myrkky</w:t>
      </w:r>
    </w:p>
    <w:p>
      <w:r>
        <w:rPr>
          <w:b/>
        </w:rPr>
        <w:t xml:space="preserve">Esimerkki 8.255</w:t>
      </w:r>
    </w:p>
    <w:p>
      <w:r>
        <w:t xml:space="preserve">ASSISTANTTI: Millaisia elokuvia haluatte nähdä? , KÄYTTÄJÄ: Pidän kovasti toimintaelokuvista. , ASSISTENTTI: Miksi pidät toimintaelokuvista? , KÄYTTÄJÄ: Ne ovat hyvä pakopaikka. Et juuri koskaan ajattele mitään muuta kuin elokuvaa, jota katsot, tavallaan taukoamatta alusta loppuun, ja ne ovat yleensä todella hauskoja. Toiminta on hauskaa. Usein tarinat ovat joko hauskoja tai kiehtovia, ja sitä parempi, jos näyttelijät ovat hyviä, ja toimintaelokuvat voivat mennä , KÄYTTÄJÄ: molempiin suuntiin näyttelijäntyön suhteen, mutta yleensä toiminta riittää kantamaan, jos näyttelijätyö ei ole kunnossa. , ASSISTENTTI: Hienoa, se on todella hyvä tietää. Mikä on elokuva, jonka olet nähnyt viime aikoina ja josta pidit? , KÄYTTÄJÄ: äskettäin , KÄYTTÄJÄ: Musta Pantteri</w:t>
      </w:r>
    </w:p>
    <w:p>
      <w:r>
        <w:rPr>
          <w:b/>
        </w:rPr>
        <w:t xml:space="preserve">Tulos</w:t>
      </w:r>
    </w:p>
    <w:p>
      <w:r>
        <w:t xml:space="preserve">Musta Pantteri</w:t>
      </w:r>
    </w:p>
    <w:p>
      <w:r>
        <w:rPr>
          <w:b/>
        </w:rPr>
        <w:t xml:space="preserve">Esimerkki 8.256</w:t>
      </w:r>
    </w:p>
    <w:p>
      <w:r>
        <w:t xml:space="preserve">ASSISTENTTI: Mikä on lempielokuvasi? , KÄYTTÄJÄ: Voi luoja, niitä on niin monta. , KÄYTTÄJÄ: Se on vaikea valinta. Minun on valittava Takaisin tulevaisuuteen.</w:t>
      </w:r>
    </w:p>
    <w:p>
      <w:r>
        <w:rPr>
          <w:b/>
        </w:rPr>
        <w:t xml:space="preserve">Tulos</w:t>
      </w:r>
    </w:p>
    <w:p>
      <w:r>
        <w:t xml:space="preserve">Takaisin tulevaisuuteen</w:t>
      </w:r>
    </w:p>
    <w:p>
      <w:r>
        <w:rPr>
          <w:b/>
        </w:rPr>
        <w:t xml:space="preserve">Esimerkki 8.257</w:t>
      </w:r>
    </w:p>
    <w:p>
      <w:r>
        <w:t xml:space="preserve">ASSISTENTTI: Millaisista elokuvista pidät? , KÄYTTÄJÄ: Pidän elokuvista, joihin liittyy jonkinlainen aikamatkailu. , ASSISTENTTI: Miksi aikamatkailu? , KÄYTTÄJÄ: Koska se luo mielenkiintoisia juonenkäänteitä, kun ihmiset palaavat menneisyyteen muuttaakseen jotakin nykyhetkessä tai muuttaakseen jotakin tarinassa tapahtuvaa. , ASSISTENTTI: Mikä on yksi lempielokuvistasi? , KÄYTTÄJÄ: Yksi lempielokuvistani on 12 apinaa.</w:t>
      </w:r>
    </w:p>
    <w:p>
      <w:r>
        <w:rPr>
          <w:b/>
        </w:rPr>
        <w:t xml:space="preserve">Tulos</w:t>
      </w:r>
    </w:p>
    <w:p>
      <w:r>
        <w:t xml:space="preserve">12 apinaa</w:t>
      </w:r>
    </w:p>
    <w:p>
      <w:r>
        <w:rPr>
          <w:b/>
        </w:rPr>
        <w:t xml:space="preserve">Esimerkki 8.258</w:t>
      </w:r>
    </w:p>
    <w:p>
      <w:r>
        <w:t xml:space="preserve">ASSISTANTTI: Millaisista elokuvista pidät eniten? , USER: Komediaelokuvista. , ASSISTANTTI: Voitko nimetä tähän kategoriaan kuuluvan elokuvan, josta todella pidit? , KÄYTTÄJÄ: Joo, Airplane! on hyvä komediaelokuva.</w:t>
      </w:r>
    </w:p>
    <w:p>
      <w:r>
        <w:rPr>
          <w:b/>
        </w:rPr>
        <w:t xml:space="preserve">Tulos</w:t>
      </w:r>
    </w:p>
    <w:p>
      <w:r>
        <w:t xml:space="preserve">Lentokone!</w:t>
      </w:r>
    </w:p>
    <w:p>
      <w:r>
        <w:rPr>
          <w:b/>
        </w:rPr>
        <w:t xml:space="preserve">Esimerkki 8.259</w:t>
      </w:r>
    </w:p>
    <w:p>
      <w:r>
        <w:t xml:space="preserve">ASSISTENTTI: Millaisista elokuvista pidät? , KÄYTTÄJÄ: Pidän romanttisista elokuvista. , ASSISTENTTI: Miksi pidät romanttisista elokuvista? , KÄYTTÄJÄ: Pidän romanttisista elokuvista, koska ne ovat romanttisia ja niitä on hauska katsoa. , ASSISTENTTI: Hyvä on, entäpä elokuva, josta pidit? , KÄYTTÄJÄ: Pidän Romeo ja Julia -elokuvasta.</w:t>
      </w:r>
    </w:p>
    <w:p>
      <w:r>
        <w:rPr>
          <w:b/>
        </w:rPr>
        <w:t xml:space="preserve">Tulos</w:t>
      </w:r>
    </w:p>
    <w:p>
      <w:r>
        <w:t xml:space="preserve">Romeo ja Julia</w:t>
      </w:r>
    </w:p>
    <w:p>
      <w:r>
        <w:rPr>
          <w:b/>
        </w:rPr>
        <w:t xml:space="preserve">Esimerkki 8.260</w:t>
      </w:r>
    </w:p>
    <w:p>
      <w:r>
        <w:t xml:space="preserve">ASSISTENTTI: Millaisista elokuvista pidät? , KÄYTTÄJÄ: Pidän fantasiaelokuvista. , ASSISTENTTI: No, kerro minulle, miksi pidät fantasiaelokuvista? , KÄYTTÄJÄ: Koska ne ovat maailmasta poikkeavia, ja ne saavat minut ajattelemaan elämää tavalla, jota en muuten ajattelisi. , ASSISTENTTI: Siistiä, mikä on lempielokuvasi? , USER: Street Fighters: The Legend of Chun-Li , ASSISTANTTI: Hyvä on, miksi se on lempielokuvasi? , KÄYTTÄJÄ: Koska juuri niin kuin pidän Street Fighters franchisingista, minusta vain tuntuu, että elokuva, jonka katsoin niin kuin pari viikkoa sitten, se liittyy siihen, että se käsittelee rikollisjengiä, kuten järjestäytynyttä rikollisjengiä , KÄYTTÄJÄ: Pomo haluaa ottaa haltuunsa pikkukaupungin, että se nainen , KÄYTTÄJÄ: Minusta vain tuntuu, että juoni on mielenkiintoinen, ja se jännittää minua. Se saa minut Se saa minut pitämään minut istuimeni reunalla.</w:t>
      </w:r>
    </w:p>
    <w:p>
      <w:r>
        <w:rPr>
          <w:b/>
        </w:rPr>
        <w:t xml:space="preserve">Tulos</w:t>
      </w:r>
    </w:p>
    <w:p>
      <w:r>
        <w:t xml:space="preserve">Pokémon</w:t>
      </w:r>
    </w:p>
    <w:p>
      <w:r>
        <w:rPr>
          <w:b/>
        </w:rPr>
        <w:t xml:space="preserve">Esimerkki 8.261</w:t>
      </w:r>
    </w:p>
    <w:p>
      <w:r>
        <w:t xml:space="preserve">ASSISTENTTI: Millaisia elokuvia yleensä katsot? , KÄYTTÄJÄ: Yleensä mitä tahansa hyvää, luulisin. Katson kaikki Marvel-elokuvat, jotka tulevat ulos. Mitä katson kotona, niin katson vain sitä, mikä vaikuttaa kiinnostavalta ja mikä on hyvin arvosteltu, yleensä Netflixistä. , ASSISTENTTI: Okei, voitko kertoa minulle yhden lempielokuvasi , KÄYTTÄJÄ: Lempielokuvani on Moonrise Kingdom.</w:t>
      </w:r>
    </w:p>
    <w:p>
      <w:r>
        <w:rPr>
          <w:b/>
        </w:rPr>
        <w:t xml:space="preserve">Tulos</w:t>
      </w:r>
    </w:p>
    <w:p>
      <w:r>
        <w:t xml:space="preserve">Moonrise Kingdom</w:t>
      </w:r>
    </w:p>
    <w:p>
      <w:r>
        <w:rPr>
          <w:b/>
        </w:rPr>
        <w:t xml:space="preserve">Esimerkki 8.262</w:t>
      </w:r>
    </w:p>
    <w:p>
      <w:r>
        <w:t xml:space="preserve">Voitteko kertoa, millaisista elokuvista pidätte? , KÄYTTÄJÄ: Pidän sotaelokuvista. , KÄYTTÄJÄ: Pidän myös dokumenttielokuvista. , ASSISTENTTI: ok, mistä sotaelokuvista ja dokumenttielokuvista pidät? , KÄYTTÄJÄ: Sotaelokuvista pidän, koska ne ovat vakavampia, vähemmän dramaattisia tai vähemmän liioiteltuja, sanoisinko. Vähemmän liioiteltuja, mitä tahansa. Dokumenttielokuvat, sama asia, mutta vielä äärimmäisemmässä määrin. Ne ovat yleensä asiallisempia tai perustuvat täysin tosiasioihin, kun taas elokuvat saattavat olla hieman tylsiä ja tylsiä. , KÄYTTÄJÄ: Riippuen aiheesta ja siitä, miten dokumentti on tehty. , ASSISTENTTI: Tajusin, voitko nimetä elokuvan, josta olet todella nauttinut? , KÄYTTÄJÄ: Olen todella nauttinut. , KÄYTTÄJÄ: Pidin todella paljon Aaron Swartzista kertovasta dokumentista. , KÄYTTÄJÄ: Vain siksi, että se oli todella mielenkiintoinen dokumentti hänestä. Se todella valotti Redditiä ja sen syntyä. Miten, tiedättehän, joitakin asioita, joita hän kävi läpi. Kaikki se.</w:t>
      </w:r>
    </w:p>
    <w:p>
      <w:r>
        <w:rPr>
          <w:b/>
        </w:rPr>
        <w:t xml:space="preserve">Tulos</w:t>
      </w:r>
    </w:p>
    <w:p>
      <w:r>
        <w:t xml:space="preserve">la la land</w:t>
      </w:r>
    </w:p>
    <w:p>
      <w:r>
        <w:rPr>
          <w:b/>
        </w:rPr>
        <w:t xml:space="preserve">Esimerkki 8.263</w:t>
      </w:r>
    </w:p>
    <w:p>
      <w:r>
        <w:t xml:space="preserve">ASSISTENTTI: Millaisista elokuvista pidät? , KÄYTTÄJÄ: Fantasiaelokuvista , APULAINEN: Eli Harry Potterin kaltaisista elokuvista?</w:t>
      </w:r>
    </w:p>
    <w:p>
      <w:r>
        <w:rPr>
          <w:b/>
        </w:rPr>
        <w:t xml:space="preserve">Tulos</w:t>
      </w:r>
    </w:p>
    <w:p>
      <w:r>
        <w:t xml:space="preserve">Harry Potter</w:t>
      </w:r>
    </w:p>
    <w:p>
      <w:r>
        <w:rPr>
          <w:b/>
        </w:rPr>
        <w:t xml:space="preserve">Esimerkki 8.264</w:t>
      </w:r>
    </w:p>
    <w:p>
      <w:r>
        <w:t xml:space="preserve">ASSISTANTTI: Millaisista elokuvista pidät? , ASSISTENTTI: Mikä tällaisissa elokuvissa vetoaa sinuun? , KÄYTTÄJÄ: Antaa minulle elämän jatkaa elämistä ja niin kuin kaikki tarinat eivät ole samanlaisia ja elää ja kokea uutta niin kuin ihmisen tarina. , ASSISTANTTI: Onko olemassa jokin tietty elokuva, josta pidät tässä genressä? , KÄYTTÄJÄ: Joo, rakastan The Wildia. Se on uusi elokuva. Into the Wild. Aito suhde isän ja tyttären välillä, ja sitten tai isän ja pojan välillä, ja sitten isän ja vaimon välillä.</w:t>
      </w:r>
    </w:p>
    <w:p>
      <w:r>
        <w:rPr>
          <w:b/>
        </w:rPr>
        <w:t xml:space="preserve">Tulos</w:t>
      </w:r>
    </w:p>
    <w:p>
      <w:r>
        <w:t xml:space="preserve">Into the Wild</w:t>
      </w:r>
    </w:p>
    <w:p>
      <w:r>
        <w:rPr>
          <w:b/>
        </w:rPr>
        <w:t xml:space="preserve">Esimerkki 8.265</w:t>
      </w:r>
    </w:p>
    <w:p>
      <w:r>
        <w:t xml:space="preserve">ASSISTANTTI: Millaisista elokuvista pidät ja miksi? , KÄYTTÄJÄ: toimintaelokuvat , APULAINEN: miksi pidät toimintaelokuvista? , KÄYTTÄJÄ: Ne saavat minut tuntemaan itseni sankariksi. , ASSISTENTTI: Osaatko nimetä tietyn elokuvan, josta pidät? , KÄYTTÄJÄ: Die Hard</w:t>
      </w:r>
    </w:p>
    <w:p>
      <w:r>
        <w:rPr>
          <w:b/>
        </w:rPr>
        <w:t xml:space="preserve">Tulos</w:t>
      </w:r>
    </w:p>
    <w:p>
      <w:r>
        <w:t xml:space="preserve">Die Hard</w:t>
      </w:r>
    </w:p>
    <w:p>
      <w:r>
        <w:rPr>
          <w:b/>
        </w:rPr>
        <w:t xml:space="preserve">Esimerkki 8.266</w:t>
      </w:r>
    </w:p>
    <w:p>
      <w:r>
        <w:t xml:space="preserve">ASSISTENTTI: Millaisista elokuvista pidät? , KÄYTTÄJÄ: Pidän draamoista. , ASSISTENTTI: No kerro minulle, miksi pidät draamoista? , KÄYTTÄJÄ: Koska niissä keskitytään ajatukseen todellisesta elämästä, siitä, mitä ihmiskokemuksessa todella tapahtuu, mikä on mielestäni tärkeää kollektiivisen vaikuttamisen kannalta. , ASSISTENTTI: Mielenkiintoista, entä elokuva, josta pidit? Pidän elokuvasta , Käyttäjä: Inception.</w:t>
      </w:r>
    </w:p>
    <w:p>
      <w:r>
        <w:rPr>
          <w:b/>
        </w:rPr>
        <w:t xml:space="preserve">Tulos</w:t>
      </w:r>
    </w:p>
    <w:p>
      <w:r>
        <w:t xml:space="preserve">Inception</w:t>
      </w:r>
    </w:p>
    <w:p>
      <w:r>
        <w:rPr>
          <w:b/>
        </w:rPr>
        <w:t xml:space="preserve">Esimerkki 8.267</w:t>
      </w:r>
    </w:p>
    <w:p>
      <w:r>
        <w:t xml:space="preserve">Millaisista elokuvista pidät? , KÄYTTÄJÄ: Pidän scifi-elokuvista. Se on suosikkiluokkani. , ASSISTENTTI: Mistä pidät tässä genressä? , KÄYTTÄJÄ: Pidän tulevaisuudesta. Pidän ajatuksesta, että , KÄYTTÄJÄ: Asiat tulevat olemaan erilaisia ja että niillä on myös hauska ja uusi tunnelma. , ASSISTENTTI: Voitko nimetä elokuvan, josta todella pidit? , KÄYTTÄJÄ: Rakastin Inception-elokuvaa, kun se ilmestyi. Pidän sen visuaalisesta ilmeestä ja siitä, että se oli unta unen sisällä. Se oli hämmentävä ja hauska, ja se sai katsomaan sen useaan kertaan.</w:t>
      </w:r>
    </w:p>
    <w:p>
      <w:r>
        <w:rPr>
          <w:b/>
        </w:rPr>
        <w:t xml:space="preserve">Tulos</w:t>
      </w:r>
    </w:p>
    <w:p>
      <w:r>
        <w:t xml:space="preserve">Inception</w:t>
      </w:r>
    </w:p>
    <w:p>
      <w:r>
        <w:rPr>
          <w:b/>
        </w:rPr>
        <w:t xml:space="preserve">Esimerkki 8.268</w:t>
      </w:r>
    </w:p>
    <w:p>
      <w:r>
        <w:t xml:space="preserve">ASSISTENTTI: Minkä tyyppisistä elokuvista pidät , KÄYTTÄJÄ: Pidän komedioista. , ASSISTANTTI: Onko jokin tietty nimi, josta pidät , KÄYTTÄJÄ: Rakastan , KÄYTTÄJÄ: Mikä sen nimi oli? , ASSISTANTTI: Mistä pidit tässä elokuvassa? , KÄYTTÄJÄ: Se oli ihan mahtava, koska se, että kaikki tytöt lähtivät matkalle ja jakoivat erilaisia kokemuksia ja näkivät erilaisia persoonallisuuksia poissa kotoa, ja se oli aivan mahtavaa. , ASSISTENTTI: Se, että erilaiset ihmiset sulautuvat yhteen ja hieno tarina vetivät teidät mukaan? , KÄYTTÄJÄ: Jep. Pidän siitä. Valitettavasti minulla ei ole ystäviä, mutta ainakin elokuvan katsominen saa minut ajattelemaan, että se on mahdollista. , ASSISTANTTI: Onko olemassa jokin elokuvagenre, josta et pidä?</w:t>
      </w:r>
    </w:p>
    <w:p>
      <w:r>
        <w:rPr>
          <w:b/>
        </w:rPr>
        <w:t xml:space="preserve">Tulos</w:t>
      </w:r>
    </w:p>
    <w:p>
      <w:r>
        <w:t xml:space="preserve">Godzilla</w:t>
      </w:r>
    </w:p>
    <w:p>
      <w:r>
        <w:rPr>
          <w:b/>
        </w:rPr>
        <w:t xml:space="preserve">Esimerkki 8.269</w:t>
      </w:r>
    </w:p>
    <w:p>
      <w:r>
        <w:t xml:space="preserve">ASSISTENTTI: Millaisista elokuvista pidät, ja miksi pidät juuri tällaisista elokuvista? , KÄYTTÄJÄ: Pidän toimintaseikkailuelokuvista, koska niissä tapahtuu paljon, ne pitävät minut jännityksessä ja niitä on hauska katsoa. , ASSISTENTTI: Osaatko nimetä tietyn elokuvan, josta pidät? , KÄYTTÄJÄ: Kuten True Lies</w:t>
      </w:r>
    </w:p>
    <w:p>
      <w:r>
        <w:rPr>
          <w:b/>
        </w:rPr>
        <w:t xml:space="preserve">Tulos</w:t>
      </w:r>
    </w:p>
    <w:p>
      <w:r>
        <w:t xml:space="preserve">True Lies</w:t>
      </w:r>
    </w:p>
    <w:p>
      <w:r>
        <w:rPr>
          <w:b/>
        </w:rPr>
        <w:t xml:space="preserve">Esimerkki 8.270</w:t>
      </w:r>
    </w:p>
    <w:p>
      <w:r>
        <w:t xml:space="preserve">ASSISTENTTI: Millaisista elokuvista pidät? , KÄYTTÄJÄ: Pidän tieteiselokuvista, trillereistä, kauhuelokuvista, draamoista ja muutamista komedioista. Lähinnä kai lapsuudesta. , ASSISTENTTI: No kerro minulle, miksi pidät scifi-elokuvista? , KÄYTTÄJÄ: No, mielestäni ilmeisin on se, että niissä näytetään jotain sellaista, mitä ei ole kokenut tai mitä ei ole koskaan ennen nähnyt, tiedäthän, meidän todellisuudessamme. Ja usein ne ovat malli tai tapa puhua todellisuudestamme jonkun muun, tiedättehän, ulkopuolisen mielikuvitusmaailman kautta, jonka kirjailija tai ohjaaja tai mikä tahansa muu luo. KÄYTTÄJÄ: Ja se on hauskaa, kun voi lähteä ja vierailla toisessa maailmassa, luulisin. , ASSISTANTTI: Siistiä, mikä on lempielokuvasi? , KÄYTTÄJÄ: Siinä genressä vai yleensä? , ASSISTENTTI: Yleisesti ottaen , KÄYTTÄJÄ: Ooh, se olisi vaikeaa. , KÄYTTÄJÄ: No, ensimmäinen, joka tulee mieleen, ei kumma kyllä ole scifi, vaan elokuva Seitsemän, lähinnä sen takia, miten hyvin se on vauhdikas mielestäni. Niin, ja indie.</w:t>
      </w:r>
    </w:p>
    <w:p>
      <w:r>
        <w:rPr>
          <w:b/>
        </w:rPr>
        <w:t xml:space="preserve">Tulos</w:t>
      </w:r>
    </w:p>
    <w:p>
      <w:r>
        <w:t xml:space="preserve">Seitsemän</w:t>
      </w:r>
    </w:p>
    <w:p>
      <w:r>
        <w:rPr>
          <w:b/>
        </w:rPr>
        <w:t xml:space="preserve">Esimerkki 8.271</w:t>
      </w:r>
    </w:p>
    <w:p>
      <w:r>
        <w:t xml:space="preserve">ASSISTENTTI: Kerro, millaisista elokuvista pidät. , KÄYTTÄJÄ: Pidän romanttisista komedioista. , ASSISTENTTI: Täydellistä! Mikä olisi nyt yksi suosikkielokuvistasi? , KÄYTTÄJÄ: Annie Hall on hieno elokuva.</w:t>
      </w:r>
    </w:p>
    <w:p>
      <w:r>
        <w:rPr>
          <w:b/>
        </w:rPr>
        <w:t xml:space="preserve">Tulos</w:t>
      </w:r>
    </w:p>
    <w:p>
      <w:r>
        <w:t xml:space="preserve">Annie Hall</w:t>
      </w:r>
    </w:p>
    <w:p>
      <w:r>
        <w:rPr>
          <w:b/>
        </w:rPr>
        <w:t xml:space="preserve">Esimerkki 8.272</w:t>
      </w:r>
    </w:p>
    <w:p>
      <w:r>
        <w:t xml:space="preserve">ASSISTENTTI: Mikä olisi yksi lempielokuvistasi? , USER: Rush Hour 3</w:t>
      </w:r>
    </w:p>
    <w:p>
      <w:r>
        <w:rPr>
          <w:b/>
        </w:rPr>
        <w:t xml:space="preserve">Tulos</w:t>
      </w:r>
    </w:p>
    <w:p>
      <w:r>
        <w:t xml:space="preserve">Rush Hour</w:t>
      </w:r>
    </w:p>
    <w:p>
      <w:r>
        <w:rPr>
          <w:b/>
        </w:rPr>
        <w:t xml:space="preserve">Esimerkki 8.273</w:t>
      </w:r>
    </w:p>
    <w:p>
      <w:r>
        <w:t xml:space="preserve">KÄYTTÄJÄ: Hei. , APULAINEN: Minkä tyyppisistä elokuvista pidät , KÄYTTÄJÄ: Pidän Herra Rodgersin naapurustosta, dokumenttielokuvasta, Kunhan saat naapurini, se oli mielestäni todella hyvä.</w:t>
      </w:r>
    </w:p>
    <w:p>
      <w:r>
        <w:rPr>
          <w:b/>
        </w:rPr>
        <w:t xml:space="preserve">Tulos</w:t>
      </w:r>
    </w:p>
    <w:p>
      <w:r>
        <w:t xml:space="preserve">Herra Rodgersin naapurusto</w:t>
      </w:r>
    </w:p>
    <w:p>
      <w:r>
        <w:rPr>
          <w:b/>
        </w:rPr>
        <w:t xml:space="preserve">Esimerkki 8.274</w:t>
      </w:r>
    </w:p>
    <w:p>
      <w:r>
        <w:t xml:space="preserve">ASSISTENTTI: Millaisista elokuvista pidät? , KÄYTTÄJÄ: Pidän todella romanttisista elokuvista, jostain hyvin vakavasta ja ehkä vähän surullisesta. , ASSISTENTTI: Miksi niin? , KÄYTTÄJÄ: Se vain vetää sydämeeni, ja se saa sen tuntumaan aidolta. , ASSISTENTTI: Mikä on yksi lempielokuvistasi? , KÄYTTÄJÄ: Pidin kovasti Brokeback Mountainista.</w:t>
      </w:r>
    </w:p>
    <w:p>
      <w:r>
        <w:rPr>
          <w:b/>
        </w:rPr>
        <w:t xml:space="preserve">Tulos</w:t>
      </w:r>
    </w:p>
    <w:p>
      <w:r>
        <w:t xml:space="preserve">Brokeback Mountain</w:t>
      </w:r>
    </w:p>
    <w:p>
      <w:r>
        <w:rPr>
          <w:b/>
        </w:rPr>
        <w:t xml:space="preserve">Esimerkki 8.275</w:t>
      </w:r>
    </w:p>
    <w:p>
      <w:r>
        <w:t xml:space="preserve">ASSISTANTTI: hei , KÄYTTÄJÄ: Hei Assistant. , ASSISTENTTI: Millaisista elokuvista pidät? , KÄYTTÄJÄ: Pidän draamaelokuvista. , ASSISTENTTI: Miksi pidät draamaelokuvista? , KÄYTTÄJÄ: Voi, koska useimmat draamaelokuvat ovat hyvin näyteltyjä, ja nautin todella tarinoista, ja ne vievät minut pois kaikista murheistani. , ASSISTENTTI: Osaatko nimetä tietyn elokuvan, josta pidät? , KÄYTTÄJÄ: Pidän kovasti The Shawshank Redemption -elokuvasta.</w:t>
      </w:r>
    </w:p>
    <w:p>
      <w:r>
        <w:rPr>
          <w:b/>
        </w:rPr>
        <w:t xml:space="preserve">Tulos</w:t>
      </w:r>
    </w:p>
    <w:p>
      <w:r>
        <w:t xml:space="preserve">Shawshank Redemption</w:t>
      </w:r>
    </w:p>
    <w:p>
      <w:r>
        <w:rPr>
          <w:b/>
        </w:rPr>
        <w:t xml:space="preserve">Esimerkki 8.276</w:t>
      </w:r>
    </w:p>
    <w:p>
      <w:r>
        <w:t xml:space="preserve">Hei siellä! Saanko kysyä muutaman kysymyksen elokuvista? , KÄYTTÄJÄ: Toki , APULAINEN: Millaisista elokuvista pidät, mistä pidät tällaisissa lajityypeissä? , KÄYTTÄJÄ: Pidän yleensä komediaelokuvista, koska ne ovat hauskoja ja hassuja. Tiedäthän, eikä tarvitse ajatella liikaa. Voi vain istua ja tavallaan hengähtää ja unohtaa huolet ja nauraa. Kiva. Osaatko nimetä jonkun elokuvan, josta todella pidät? , KÄYTTÄJÄ: Pidän kovasti kankkunen-elokuvista. Ne olivat todella hauskoja. Zach Galifianakis on hulvaton.</w:t>
      </w:r>
    </w:p>
    <w:p>
      <w:r>
        <w:rPr>
          <w:b/>
        </w:rPr>
        <w:t xml:space="preserve">Tulos</w:t>
      </w:r>
    </w:p>
    <w:p>
      <w:r>
        <w:t xml:space="preserve">krapula</w:t>
      </w:r>
    </w:p>
    <w:p>
      <w:r>
        <w:rPr>
          <w:b/>
        </w:rPr>
        <w:t xml:space="preserve">Esimerkki 8.277</w:t>
      </w:r>
    </w:p>
    <w:p>
      <w:r>
        <w:t xml:space="preserve">ASSISTENTTI: Voisitteko kertoa minulle, millaisista elokuvista pidätte? , KÄYTTÄJÄ: Pidän toimintaelokuvista, pidän komedioista. Pidän amerikkalaisista elokuvista, erityisesti Denzel Washingtonista. Pidän toiminnasta Pidän sotaelokuvista, pidän vakoojaelokuvista, koska ne ovat jännittäviä ja jännittäviä. , ASSISTENTTI: Tajusin, voitko nimetä tietyn elokuvan, josta todella pidät? , KÄYTTÄJÄ: Pidän Bourne-elokuvista.</w:t>
      </w:r>
    </w:p>
    <w:p>
      <w:r>
        <w:rPr>
          <w:b/>
        </w:rPr>
        <w:t xml:space="preserve">Tulos</w:t>
      </w:r>
    </w:p>
    <w:p>
      <w:r>
        <w:t xml:space="preserve">Bourne</w:t>
      </w:r>
    </w:p>
    <w:p>
      <w:r>
        <w:rPr>
          <w:b/>
        </w:rPr>
        <w:t xml:space="preserve">Esimerkki 8.278</w:t>
      </w:r>
    </w:p>
    <w:p>
      <w:r>
        <w:t xml:space="preserve">ASSISTENTTI: Voisitteko kertoa minulle, millaisista elokuvista pidätte? , KÄYTTÄJÄ: Pidän komediaelokuvista. , ASSISTENTTI: Okei, miksi pidät komedioista? , KÄYTTÄJÄ: Koska ne ovat Tykkään pitää hauskaa ja nauraa elokuvien aikana. , ASSISTENTTI: Selvä, voitko nimetä elokuvan, josta pidit todella paljon? , KÄYTTÄJÄ: Step Brothers</w:t>
      </w:r>
    </w:p>
    <w:p>
      <w:r>
        <w:rPr>
          <w:b/>
        </w:rPr>
        <w:t xml:space="preserve">Tulos</w:t>
      </w:r>
    </w:p>
    <w:p>
      <w:r>
        <w:t xml:space="preserve">Veljeskunta</w:t>
      </w:r>
    </w:p>
    <w:p>
      <w:r>
        <w:rPr>
          <w:b/>
        </w:rPr>
        <w:t xml:space="preserve">Esimerkki 8.279</w:t>
      </w:r>
    </w:p>
    <w:p>
      <w:r>
        <w:t xml:space="preserve">ASSISTENTTI: Millaisista elokuvista pidät? , KÄYTTÄJÄ: Pidän komedioista ja joistakin draamoista. En oikeastaan pidä kauhuelokuvista. , ASSISTENTTI: Mistä pidät komedioissa? , KÄYTTÄJÄ: Tykkään nauraa, pidän siitä, että elokuvan katsominen on nautinnollista, haluan, että minulle tulee hyvä mieli sen jälkeen. , ASSISTENTTI: Millaisista komedioista pidät? , KÄYTTÄJÄ: Voi, useimmista lajeista. Kunhan se ei ole niinku ei hauska, katson sen. , ASSISTENTTI: Mistä pidät draamaelokuvissa? , KÄYTTÄJÄ: Pidän niistä, joissa on mukaansatempaava tarina. , ASSISTENTTI: Entä kauhuelokuvat, mitä et pidä niissä? , KÄYTTÄJÄ: No, en vain pelkää niitä. Enkä vain yleensä saa osaa sitoutua.</w:t>
      </w:r>
    </w:p>
    <w:p>
      <w:r>
        <w:rPr>
          <w:b/>
        </w:rPr>
        <w:t xml:space="preserve">Tulos</w:t>
      </w:r>
    </w:p>
    <w:p>
      <w:r>
        <w:t xml:space="preserve">Tag</w:t>
      </w:r>
    </w:p>
    <w:p>
      <w:r>
        <w:rPr>
          <w:b/>
        </w:rPr>
        <w:t xml:space="preserve">Esimerkki 8.280</w:t>
      </w:r>
    </w:p>
    <w:p>
      <w:r>
        <w:t xml:space="preserve">ASSISTANTTI: Millaisista elokuvista pidät? , KÄYTTÄJÄ: Pidän elokuvista, jotka perustuvat tositarinoihin. , ASSISTENTTI: Mikä tällaisissa elokuvissa vetoaa sinuun? , KÄYTTÄJÄ: Minusta on helpompi päästä mukaan tarinaan, kun tietää, että se on ainakin osittain totta, joten se tuntuu aidommalta, ja hahmoihin voi panostaa enemmän. , ASSISTENTTI: Onko olemassa jokin tietty elokuva, josta pidät tässä genressä? , KÄYTTÄJÄ: Katsoin hiljattain Apollo 13:n, ja se on todella hyvä elokuva.</w:t>
      </w:r>
    </w:p>
    <w:p>
      <w:r>
        <w:rPr>
          <w:b/>
        </w:rPr>
        <w:t xml:space="preserve">Tulos</w:t>
      </w:r>
    </w:p>
    <w:p>
      <w:r>
        <w:t xml:space="preserve">Apollo 13</w:t>
      </w:r>
    </w:p>
    <w:p>
      <w:r>
        <w:rPr>
          <w:b/>
        </w:rPr>
        <w:t xml:space="preserve">Esimerkki 8.281</w:t>
      </w:r>
    </w:p>
    <w:p>
      <w:r>
        <w:t xml:space="preserve">Voitteko kertoa, millaisista elokuvista pidätte? , KÄYTTÄJÄ: Pidän historiallisista sotaelokuvista ja draamoista. , ASSISTENTTI: Okei, mistä näistä elokuvatyypeistä pidät? , KÄYTTÄJÄ: Pidän toiminnasta, historiallisesta merkityksestä ja puitteista. Olen suuri toisen maailmansodan fani, joten no, en ole maailmansotien fani, mutta ajanjakson fani. , ASSISTANTTI: Tajusin, voitko nimetä tietyn elokuvan, josta pidit? , USER: Kyllä, Pelastakaa sotamies Ryan.</w:t>
      </w:r>
    </w:p>
    <w:p>
      <w:r>
        <w:rPr>
          <w:b/>
        </w:rPr>
        <w:t xml:space="preserve">Tulos</w:t>
      </w:r>
    </w:p>
    <w:p>
      <w:r>
        <w:t xml:space="preserve">Sotamies Ryanin pelastaminen</w:t>
      </w:r>
    </w:p>
    <w:p>
      <w:r>
        <w:rPr>
          <w:b/>
        </w:rPr>
        <w:t xml:space="preserve">Esimerkki 8.282</w:t>
      </w:r>
    </w:p>
    <w:p>
      <w:r>
        <w:t xml:space="preserve">ASSISTENTTI: Millaisista elokuvista pidät? , KÄYTTÄJÄ: Pidän toimintaelokuvista. , ASSISTENTTI: Mistä toimintaelokuvista pidät? , KÄYTTÄJÄ: Ne ovat hauskoja ja mielenkiintoisia katsoa. , ASSISTENTTI: Onko olemassa toimintaelokuva, josta pidät? , KÄYTTÄJÄ: Kyllä. Pidän Harry Potter -elokuvista.</w:t>
      </w:r>
    </w:p>
    <w:p>
      <w:r>
        <w:rPr>
          <w:b/>
        </w:rPr>
        <w:t xml:space="preserve">Tulos</w:t>
      </w:r>
    </w:p>
    <w:p>
      <w:r>
        <w:t xml:space="preserve">Harry Potter</w:t>
      </w:r>
    </w:p>
    <w:p>
      <w:r>
        <w:rPr>
          <w:b/>
        </w:rPr>
        <w:t xml:space="preserve">Esimerkki 8.283</w:t>
      </w:r>
    </w:p>
    <w:p>
      <w:r>
        <w:t xml:space="preserve">Hei. Millaisista elokuvista pidät? , KÄYTTÄJÄ: Hei. , KÄYTTÄJÄ: Pidän komedioista, draamoista, jännityselokuvista, mysteereistä ja perhe-elokuvista. , ASSISTENTTI: Miksi pidät tällaisista elokuvista? , KÄYTTÄJÄ: Tykkään nauraa ja pidän komedioista juuri siksi ja haluan viihdyttää itseäni. , ASSISTENTTI: Voitko nimetä jonkin tietyn elokuvan, josta pidät? , USER: Kyllä. Voin nimetä esimerkiksi 21 Jump Streetin, viimeisimmän, joka julkaistiin.</w:t>
      </w:r>
    </w:p>
    <w:p>
      <w:r>
        <w:rPr>
          <w:b/>
        </w:rPr>
        <w:t xml:space="preserve">Tulos</w:t>
      </w:r>
    </w:p>
    <w:p>
      <w:r>
        <w:t xml:space="preserve">21 Jump Street</w:t>
      </w:r>
    </w:p>
    <w:p>
      <w:r>
        <w:rPr>
          <w:b/>
        </w:rPr>
        <w:t xml:space="preserve">Esimerkki 8.284</w:t>
      </w:r>
    </w:p>
    <w:p>
      <w:r>
        <w:t xml:space="preserve">APULAINEN: Hei, voisitko kertoa elokuvan nimen, josta pidät? , KÄYTTÄJÄ: patologia</w:t>
      </w:r>
    </w:p>
    <w:p>
      <w:r>
        <w:rPr>
          <w:b/>
        </w:rPr>
        <w:t xml:space="preserve">Tulos</w:t>
      </w:r>
    </w:p>
    <w:p>
      <w:r>
        <w:t xml:space="preserve">patologia</w:t>
      </w:r>
    </w:p>
    <w:p>
      <w:r>
        <w:rPr>
          <w:b/>
        </w:rPr>
        <w:t xml:space="preserve">Esimerkki 8.285</w:t>
      </w:r>
    </w:p>
    <w:p>
      <w:r>
        <w:t xml:space="preserve">ASSISTENTTI: Millaisia elokuvia katsot mieluiten, yleensä , KÄYTTÄJÄ: Yleensä pidän scifi-elokuvista, kaikesta, mikä on paranormaalia tai futuristista tai muuta sellaista. , ASSISTENTTI: Voitko nimetä elokuvan, joka sopii tähän kategoriaan ja josta pidät , KÄYTTÄJÄ: Kyllä, Terminator 2 oli todella hyvä elokuva.</w:t>
      </w:r>
    </w:p>
    <w:p>
      <w:r>
        <w:rPr>
          <w:b/>
        </w:rPr>
        <w:t xml:space="preserve">Tulos</w:t>
      </w:r>
    </w:p>
    <w:p>
      <w:r>
        <w:t xml:space="preserve">Terminator 2</w:t>
      </w:r>
    </w:p>
    <w:p>
      <w:r>
        <w:rPr>
          <w:b/>
        </w:rPr>
        <w:t xml:space="preserve">Esimerkki 8.286</w:t>
      </w:r>
    </w:p>
    <w:p>
      <w:r>
        <w:t xml:space="preserve">ASSISTENTTI: Millaisista elokuvista pidät? Jokin tietty genre? , KÄYTTÄJÄ: Pidän tieteiselokuvista. , ASSISTANTTI: Osaatko nimetä jonkin elokuvan, josta todella pidät? , KÄYTTÄJÄ: Kyllä. Rakastan , USER: Sen nimi taisi olla The Last Jedi.</w:t>
      </w:r>
    </w:p>
    <w:p>
      <w:r>
        <w:rPr>
          <w:b/>
        </w:rPr>
        <w:t xml:space="preserve">Tulos</w:t>
      </w:r>
    </w:p>
    <w:p>
      <w:r>
        <w:t xml:space="preserve">Viimeinen Jedi</w:t>
      </w:r>
    </w:p>
    <w:p>
      <w:r>
        <w:rPr>
          <w:b/>
        </w:rPr>
        <w:t xml:space="preserve">Esimerkki 8.287</w:t>
      </w:r>
    </w:p>
    <w:p>
      <w:r>
        <w:t xml:space="preserve">ASSISTENTTI: Millaisista elokuvista pidät? , KÄYTTÄJÄ: Melkein kaikesta, paitsi Hallmark-tyyppisistä elokuvista tai todella juustoisista romanttisista komedioista tai perhe-elokuvista ja joistakin dokumenttielokuvista, joista en pidä. Jos jokin dokumentti on todella kuiva, en pääse siihen sisälle, se nukuttaa minut. , ASSISTANTTI: Onko jotain tiettyä, mitä voit aina katsoa? , KÄYTTÄJÄ: Elokuvana vai genrenä? , ASSISTENTTI: Genre , KÄYTTÄJÄ: Luultavasti toimintaelokuvia. Tarkoitan, että on aina hauskaa katsoa, kun asioita räjähtää, siihen ei tarvitse laittaa paljon ajatuksia, mutta joten se on kai helpoin vastaus. , ASSISTENTTI: Hyvä on, entä elokuva, josta pidit? , KÄYTTÄJÄ: Siinä genressä vai yleisesti? , ASSISTENTTI: Kaiken kaikkiaan, kiitos , KÄYTTÄJÄ: No, viimeisin, josta pidin ja joka ei ole toimintaelokuva, on Paddington 2. Se on hyvin pitkälti sellainen juustoinen perhe-elokuva, josta sanoin, etten oikeastaan pidä. Mutta se on juuri tarpeeksi, ja ehkä se johtuu poliittisesta ilmapiiristä ja kaikesta muusta. Niin kyyninen ja negatiivinen, että nautin jostain niin iloisesta ja positiivisesta. Kun taas jos</w:t>
      </w:r>
    </w:p>
    <w:p>
      <w:r>
        <w:rPr>
          <w:b/>
        </w:rPr>
        <w:t xml:space="preserve">Tulos</w:t>
      </w:r>
    </w:p>
    <w:p>
      <w:r>
        <w:t xml:space="preserve">Paddington 2</w:t>
      </w:r>
    </w:p>
    <w:p>
      <w:r>
        <w:rPr>
          <w:b/>
        </w:rPr>
        <w:t xml:space="preserve">Esimerkki 8.288</w:t>
      </w:r>
    </w:p>
    <w:p>
      <w:r>
        <w:t xml:space="preserve">ASSISTENTTI: Mistä elokuvista pidät? , KÄYTTÄJÄ: Komedioista , KÄYTTÄJÄ: Pidän myös ulkomaisista elokuvista. , ASSISTENTTI: Mistä pidät komedioissa ja ulkomaisissa elokuvissa? , KÄYTTÄJÄ: Komedia vain saa minut nauramaan se vie ajatukseni pois ongelmistani, ja ulkomaiset elokuvat ovat todella mielenkiintoisia, haluan nähdä, mitä muualla maailmassa tapahtuu. , ASSISTENTTI: Ymmärrän, että pidät komedioista huumorin vuoksi ja ulkomaisista elokuvista, koska niissä on näkemystä maailmasta , KÄYTTÄJÄ: Kyllä, juuri niin. , ASSISTENTTI: Onko jokin tietty nimi, josta pidät? , KÄYTTÄJÄ: Pidän kaikesta, missä on Melissa McCarthy. , ASSISTENTTI: Mistä pidät hänen näyttelemisessään?</w:t>
      </w:r>
    </w:p>
    <w:p>
      <w:r>
        <w:rPr>
          <w:b/>
        </w:rPr>
        <w:t xml:space="preserve">Tulos</w:t>
      </w:r>
    </w:p>
    <w:p>
      <w:r>
        <w:t xml:space="preserve">tuntematon</w:t>
      </w:r>
    </w:p>
    <w:p>
      <w:r>
        <w:rPr>
          <w:b/>
        </w:rPr>
        <w:t xml:space="preserve">Esimerkki 8.289</w:t>
      </w:r>
    </w:p>
    <w:p>
      <w:r>
        <w:t xml:space="preserve">ASSISTENTTI: Minkälaisia elokuvia katsot mieluiten? , KÄYTTÄJÄ: Pidän todella paljon Harry Potter -elokuvista.</w:t>
      </w:r>
    </w:p>
    <w:p>
      <w:r>
        <w:rPr>
          <w:b/>
        </w:rPr>
        <w:t xml:space="preserve">Tulos</w:t>
      </w:r>
    </w:p>
    <w:p>
      <w:r>
        <w:t xml:space="preserve">Harry Potter</w:t>
      </w:r>
    </w:p>
    <w:p>
      <w:r>
        <w:rPr>
          <w:b/>
        </w:rPr>
        <w:t xml:space="preserve">Esimerkki 8.290</w:t>
      </w:r>
    </w:p>
    <w:p>
      <w:r>
        <w:t xml:space="preserve">ASSISTENTTI: Millaisista elokuvista pidät, ja miksi pidät juuri tällaisista elokuvista? , KÄYTTÄJÄ: Pidän draamaelokuvista, koska ne ovat mukaansatempaavia ja saatavilla, ja pidän myös mysteereistä ja rikosdraamoista, koska ne ovat myös hyvin mukaansatempaavia. , ASSISTANTTI: Voitko nimetä tietyn elokuvan, josta pidät? , KÄYTTÄJÄ: Pidän Training Daysta.</w:t>
      </w:r>
    </w:p>
    <w:p>
      <w:r>
        <w:rPr>
          <w:b/>
        </w:rPr>
        <w:t xml:space="preserve">Tulos</w:t>
      </w:r>
    </w:p>
    <w:p>
      <w:r>
        <w:t xml:space="preserve">Koulutuspäivä</w:t>
      </w:r>
    </w:p>
    <w:p>
      <w:r>
        <w:rPr>
          <w:b/>
        </w:rPr>
        <w:t xml:space="preserve">Esimerkki 8.291</w:t>
      </w:r>
    </w:p>
    <w:p>
      <w:r>
        <w:t xml:space="preserve">ASSISTENTTI: Millaisista elokuvista pidät? , KÄYTTÄJÄ: Pidän toiminnasta, kauhusta, seikkailusta ja fantasiasta. , ASSISTENTTI: Mistä pidät tällaisissa elokuvissa? , KÄYTTÄJÄ: Ne saavat minut ajattelemaan ja hymyilemään, ja kyllä. , ASSISTENTTI: Pidätkö siis älyllisistä elokuvista? , KÄYTTÄJÄ: Joo. , ASSISTENTTI: Onko jokin tietty elokuva, josta olet pitänyt paljon? , KÄYTTÄJÄ: Kostajat: Infinity War</w:t>
      </w:r>
    </w:p>
    <w:p>
      <w:r>
        <w:rPr>
          <w:b/>
        </w:rPr>
        <w:t xml:space="preserve">Tulos</w:t>
      </w:r>
    </w:p>
    <w:p>
      <w:r>
        <w:t xml:space="preserve">Kostajat: Infinity War</w:t>
      </w:r>
    </w:p>
    <w:p>
      <w:r>
        <w:rPr>
          <w:b/>
        </w:rPr>
        <w:t xml:space="preserve">Esimerkki 8.292</w:t>
      </w:r>
    </w:p>
    <w:p>
      <w:r>
        <w:t xml:space="preserve">ASSISTENTTI: Millaisista elokuvista pidät? , KÄYTTÄJÄ: Pidän eniten komedioista tai trillereistä. , ASSISTENTTI: Miksi? , KÄYTTÄJÄ: Ne ovat mielestäni mielenkiintoisimpia. Voin olla eri tunnelmissa. Joskus haluan ajatella. Joskus haluan vain istua ja nauraa. , ASSISTENTTI: Mitä tarkistat, kun valitset elokuvaa? , KÄYTTÄJÄ: Mitä näyttelijöitä siinä on, mikä on elokuvan sanoma, millä tuulella olen, kun haluan katsoa sen, nämä kaikki ovat asioita, jotka otan huomioon. , ASSISTANTTI: Entä elokuvat, joista et pidä? , KÄYTTÄJÄ: En pidä mistään scifi-elokuvista, joissa on zombeja tai muuta outoa. Pidän realistisista elokuvista, elokuvista, joissa on järkeä. , ASSISTENTTI: Voitko antaa minulle esimerkin jostain, josta muistat pitäväsi? , KÄYTTÄJÄ: Pidän paljon elokuvasta The Skeleton Key.</w:t>
      </w:r>
    </w:p>
    <w:p>
      <w:r>
        <w:rPr>
          <w:b/>
        </w:rPr>
        <w:t xml:space="preserve">Tulos</w:t>
      </w:r>
    </w:p>
    <w:p>
      <w:r>
        <w:t xml:space="preserve">Luurankoavain</w:t>
      </w:r>
    </w:p>
    <w:p>
      <w:r>
        <w:rPr>
          <w:b/>
        </w:rPr>
        <w:t xml:space="preserve">Esimerkki 8.293</w:t>
      </w:r>
    </w:p>
    <w:p>
      <w:r>
        <w:t xml:space="preserve">ASSISTANTTI: Millaisia elokuvia katsot mieluiten , KÄYTTÄJÄ: Pidän toimintaseikkailuelokuvista. Katson paljon komedioita. Pidän komedioista. Olen alkanut kiinnostua uusista asioista, kuten dokumenttielokuvista ja elämäkertaelokuvista. Se on varmaan niin kuin uusi juttu, jota haluan kokeilla vähän aikaa. Voitko nimetä elokuvan, joka sopii johonkin näistä kategorioista ja josta pidit todella paljon? , USER: Katsotaanpa. Viimeisin elokuva jonka olen nähnyt joka sopii yhteen kuvistani. Se on dokumenttielokuva. Sen nimi on Se kertoo Fyre-festivaalista.</w:t>
      </w:r>
    </w:p>
    <w:p>
      <w:r>
        <w:rPr>
          <w:b/>
        </w:rPr>
        <w:t xml:space="preserve">Tulos</w:t>
      </w:r>
    </w:p>
    <w:p>
      <w:r>
        <w:t xml:space="preserve">Fyre-festivaali</w:t>
      </w:r>
    </w:p>
    <w:p>
      <w:r>
        <w:rPr>
          <w:b/>
        </w:rPr>
        <w:t xml:space="preserve">Esimerkki 8.294</w:t>
      </w:r>
    </w:p>
    <w:p>
      <w:r>
        <w:t xml:space="preserve">ASSISTENTTI: Mahtavaa, millaisista elokuvista pidät? , KÄYTTÄJÄ: Pidän trillereistä. , ASSISTENTTI: Mistä jännityselokuvissa pidät? , KÄYTTÄJÄ: Ne pitävät sinut varpaillaan, kun katsot niitä, koska tiedät, että oletat, mitä tulee tapahtumaan. Se on mielenkiintoista, varsinkin jos kyseessä on mysteeritrilleri, kun yrittää keksiä ratkaisun ennen elokuvan hahmoja. , ASSISTANTTI: Onko jokin tietty elokuva, josta pidät? , KÄYTTÄJÄ: Pidän kovasti M murhasta.</w:t>
      </w:r>
    </w:p>
    <w:p>
      <w:r>
        <w:rPr>
          <w:b/>
        </w:rPr>
        <w:t xml:space="preserve">Tulos</w:t>
      </w:r>
    </w:p>
    <w:p>
      <w:r>
        <w:t xml:space="preserve">Dial M for Murder</w:t>
      </w:r>
    </w:p>
    <w:p>
      <w:r>
        <w:rPr>
          <w:b/>
        </w:rPr>
        <w:t xml:space="preserve">Esimerkki 8.295</w:t>
      </w:r>
    </w:p>
    <w:p>
      <w:r>
        <w:t xml:space="preserve">ASSISTENTTI: Millaisista elokuvista pidät, ja miksi pidät juuri tällaisista elokuvista? , KÄYTTÄJÄ: Elokuvatyyppi, josta pidän, pidän Miten kuvailisin sitä? Kuten esimerkiksi Marvel-elokuvista, kuten esimerkiksi Avengersista ja sellaisista.</w:t>
      </w:r>
    </w:p>
    <w:p>
      <w:r>
        <w:rPr>
          <w:b/>
        </w:rPr>
        <w:t xml:space="preserve">Tulos</w:t>
      </w:r>
    </w:p>
    <w:p>
      <w:r>
        <w:t xml:space="preserve">Kostajat</w:t>
      </w:r>
    </w:p>
    <w:p>
      <w:r>
        <w:rPr>
          <w:b/>
        </w:rPr>
        <w:t xml:space="preserve">Esimerkki 8.296</w:t>
      </w:r>
    </w:p>
    <w:p>
      <w:r>
        <w:t xml:space="preserve">Pidätkö morsiusneitojen kaltaisista elokuvista?</w:t>
      </w:r>
    </w:p>
    <w:p>
      <w:r>
        <w:rPr>
          <w:b/>
        </w:rPr>
        <w:t xml:space="preserve">Tulos</w:t>
      </w:r>
    </w:p>
    <w:p>
      <w:r>
        <w:t xml:space="preserve">morsiusneidot</w:t>
      </w:r>
    </w:p>
    <w:p>
      <w:r>
        <w:rPr>
          <w:b/>
        </w:rPr>
        <w:t xml:space="preserve">Esimerkki 8.297</w:t>
      </w:r>
    </w:p>
    <w:p>
      <w:r>
        <w:t xml:space="preserve">ASSISTENTTI: Millaisia elokuvia yleensä katsot? , KÄYTTÄJÄ: Pidän komedioista. Ne ovat suosikkejani. , ASSISTENTTI: Onko jokin elokuva, josta pidit todella paljon? , KÄYTTÄJÄ: No , KÄYTTÄJÄ: Pidin viimeisimmästä elokuvasta 21 Jump Street, mutta...</w:t>
      </w:r>
    </w:p>
    <w:p>
      <w:r>
        <w:rPr>
          <w:b/>
        </w:rPr>
        <w:t xml:space="preserve">Tulos</w:t>
      </w:r>
    </w:p>
    <w:p>
      <w:r>
        <w:t xml:space="preserve">21 Jump Street</w:t>
      </w:r>
    </w:p>
    <w:p>
      <w:r>
        <w:rPr>
          <w:b/>
        </w:rPr>
        <w:t xml:space="preserve">Esimerkki 8.298</w:t>
      </w:r>
    </w:p>
    <w:p>
      <w:r>
        <w:t xml:space="preserve">ASSISTANTTI: Millaisista elokuvista pidät ja miksi? , KÄYTTÄJÄ: Pidän todella paljon historiallisiin tapahtumiin perustuvista elokuvista. , ASSISTANTTI: Onko jokin tietty elokuva, josta pidät? , KÄYTTÄJÄ: Pidän todella paljon Hotel Ruandasta.</w:t>
      </w:r>
    </w:p>
    <w:p>
      <w:r>
        <w:rPr>
          <w:b/>
        </w:rPr>
        <w:t xml:space="preserve">Tulos</w:t>
      </w:r>
    </w:p>
    <w:p>
      <w:r>
        <w:t xml:space="preserve">Hotelli Ruanda</w:t>
      </w:r>
    </w:p>
    <w:p>
      <w:r>
        <w:rPr>
          <w:b/>
        </w:rPr>
        <w:t xml:space="preserve">Esimerkki 8.299</w:t>
      </w:r>
    </w:p>
    <w:p>
      <w:r>
        <w:t xml:space="preserve">ASSISTENTTI: Voitteko kertoa, minkälaisia elokuvia katsotte mielellänne? , KÄYTTÄJÄ: Viime aikoina olen tykännyt dokumenttielokuvista ja erityisesti sellaisista, joissa näytetään, mitä kulissien takana tapahtuu, mitä elokuvan tekemiseen liittyy. , ASSISTENTTI: Hyvä on, mikä on yksi lempielokuvistasi? , KÄYTTÄJÄ: Anna kun mietin yhtä. Pidin todella paljon Okay, se on Richard Linklaterin. En muista sen nimeä. Mutta se oli sellainen, jossa valkokankaalla tapahtui neljä eri elokuvaa yhtä aikaa. Tiedätkö sen nimeä? Anna kun mietin... , KÄYTTÄJÄ: Voi, oi, tiedän mikä se oli. Se oli Waking Life.</w:t>
      </w:r>
    </w:p>
    <w:p>
      <w:r>
        <w:rPr>
          <w:b/>
        </w:rPr>
        <w:t xml:space="preserve">Tulos</w:t>
      </w:r>
    </w:p>
    <w:p>
      <w:r>
        <w:t xml:space="preserve">Waking Life</w:t>
      </w:r>
    </w:p>
    <w:p>
      <w:r>
        <w:rPr>
          <w:b/>
        </w:rPr>
        <w:t xml:space="preserve">Esimerkki 8.300</w:t>
      </w:r>
    </w:p>
    <w:p>
      <w:r>
        <w:t xml:space="preserve">Voitteko kertoa, millaisista elokuvista pidätte? , KÄYTTÄJÄ: Pidän komediaelokuvista. , ASSISTENTTI: Miksi pidät komediaelokuvista? , KÄYTTÄJÄ: Koska ne saavat minut nauramaan ja viihdyttävät minua, ja , KÄYTTÄJÄ: Siksi. , ASSISTENTTI: Hienoa, voitko nimetä komediaelokuvan, josta todella pidät? , USER: Dirty Grandpa</w:t>
      </w:r>
    </w:p>
    <w:p>
      <w:r>
        <w:rPr>
          <w:b/>
        </w:rPr>
        <w:t xml:space="preserve">Tulos</w:t>
      </w:r>
    </w:p>
    <w:p>
      <w:r>
        <w:t xml:space="preserve">Likainen isoisä</w:t>
      </w:r>
    </w:p>
    <w:p>
      <w:r>
        <w:rPr>
          <w:b/>
        </w:rPr>
        <w:t xml:space="preserve">Esimerkki 8.301</w:t>
      </w:r>
    </w:p>
    <w:p>
      <w:r>
        <w:t xml:space="preserve">ASSISTANTTI: Millaisista elokuvista pidät? , KÄYTTÄJÄ: Pidän eniten romanttisista komedioista. , ASSISTANTTI: voitko nimetä romanttisen komedian elokuvan, josta olet nauttinut perusteellisesti? , KÄYTTÄJÄ: Pidin kovasti 50 First Dates -elokuvasta, jossa on Adam Sandler ja Drew Barrymore.</w:t>
      </w:r>
    </w:p>
    <w:p>
      <w:r>
        <w:rPr>
          <w:b/>
        </w:rPr>
        <w:t xml:space="preserve">Tulos</w:t>
      </w:r>
    </w:p>
    <w:p>
      <w:r>
        <w:t xml:space="preserve">50 ensimmäistä treffeistä</w:t>
      </w:r>
    </w:p>
    <w:p>
      <w:r>
        <w:rPr>
          <w:b/>
        </w:rPr>
        <w:t xml:space="preserve">Esimerkki 8.302</w:t>
      </w:r>
    </w:p>
    <w:p>
      <w:r>
        <w:t xml:space="preserve">ASSISTENTTI: Millaisia elokuvia katsot yleensä? , KÄYTTÄJÄ: Komediaa, kauhua ja toimintaa , APULAINEN: Oletko nähnyt Rampagea?</w:t>
      </w:r>
    </w:p>
    <w:p>
      <w:r>
        <w:rPr>
          <w:b/>
        </w:rPr>
        <w:t xml:space="preserve">Tulos</w:t>
      </w:r>
    </w:p>
    <w:p>
      <w:r>
        <w:t xml:space="preserve">Rampage</w:t>
      </w:r>
    </w:p>
    <w:p>
      <w:r>
        <w:rPr>
          <w:b/>
        </w:rPr>
        <w:t xml:space="preserve">Esimerkki 8.303</w:t>
      </w:r>
    </w:p>
    <w:p>
      <w:r>
        <w:t xml:space="preserve">Hei. Voitteko kertoa minulle, millaisista elokuvista pidätte? , KÄYTTÄJÄ: Pidän trillereistä. , USER: Ja fantasiaelokuvista. , ASSISTENTTI: Okei. Hienoa. Miksi pidät fantasiaelokuvista? , KÄYTTÄJÄ: Ne ovat hauskoja ja pakenen tätä, kai. , KÄYTTÄJÄ: Ne ovat nättejä, yleensä, ja mielenkiintoinen lähtökohta. , ASSISTENTTI: Pidätkö siis Harry Potterin kaltaisista elokuvista?</w:t>
      </w:r>
    </w:p>
    <w:p>
      <w:r>
        <w:rPr>
          <w:b/>
        </w:rPr>
        <w:t xml:space="preserve">Tulos</w:t>
      </w:r>
    </w:p>
    <w:p>
      <w:r>
        <w:t xml:space="preserve">Harry Potter</w:t>
      </w:r>
    </w:p>
    <w:p>
      <w:r>
        <w:rPr>
          <w:b/>
        </w:rPr>
        <w:t xml:space="preserve">Esimerkki 8.304</w:t>
      </w:r>
    </w:p>
    <w:p>
      <w:r>
        <w:t xml:space="preserve">ASSISTENTTI: Millaisista elokuvista pidät? , KÄYTTÄJÄ: Pidän kovasti toimintaelokuvista. , ASSISTENTTI: Miksi pidät toimintaelokuvista? , USER: Pidän erikoistehosteista ja taistelukohtauksista. , ASSISTENTTI: Hyvä on, entäpä elokuva, josta pidit? , KÄYTTÄJÄ: Pidin todella Matrixista.</w:t>
      </w:r>
    </w:p>
    <w:p>
      <w:r>
        <w:rPr>
          <w:b/>
        </w:rPr>
        <w:t xml:space="preserve">Tulos</w:t>
      </w:r>
    </w:p>
    <w:p>
      <w:r>
        <w:t xml:space="preserve">Matrix</w:t>
      </w:r>
    </w:p>
    <w:p>
      <w:r>
        <w:rPr>
          <w:b/>
        </w:rPr>
        <w:t xml:space="preserve">Esimerkki 8.305</w:t>
      </w:r>
    </w:p>
    <w:p>
      <w:r>
        <w:t xml:space="preserve">ASSISTENTTI: Kerro minulle, millaisista elokuvista et pidä? , KÄYTTÄJÄ: En pidä romanttisista elokuvista. , ASSISTENTTI: Miksi? , KÄYTTÄJÄ: Minusta ne ovat tylsiä ja epäkiinnostavia, todennäköisesti siksi, etten vain nauti niistä. , ASSISTENTTI: Mikä saa sinut tuntemaan noin? , KÄYTTÄJÄ: Menetän kiinnostukseni elokuvaan todella nopeasti. Se ei vain niin sanotusti kiinnitä huomiotani, ja joskus jopa torkahdan. Joten yritän pysähtyä katsomaan niitä. , ASSISTENTTI: Ymmärrän. Millaisista elokuvista pidät? , KÄYTTÄJÄ: Pidän enemmän toiminta- ja tieteiselokuvista. , ASSISTENTTI: Miksi pidät juuri sellaisista elokuvista? , KÄYTTÄJÄ: Minusta on mielenkiintoista, että scifissä spekuloidaan tulevaisuudella, ja ne pitävät mieleni viihdyttävänä ja uppoutuneena elokuvaan.</w:t>
      </w:r>
    </w:p>
    <w:p>
      <w:r>
        <w:rPr>
          <w:b/>
        </w:rPr>
        <w:t xml:space="preserve">Tulos</w:t>
      </w:r>
    </w:p>
    <w:p>
      <w:r>
        <w:t xml:space="preserve">uusi Spider-Man-elokuva</w:t>
      </w:r>
    </w:p>
    <w:p>
      <w:r>
        <w:rPr>
          <w:b/>
        </w:rPr>
        <w:t xml:space="preserve">Esimerkki 8.306</w:t>
      </w:r>
    </w:p>
    <w:p>
      <w:r>
        <w:t xml:space="preserve">ASSISTANTTI: Millaisista elokuvista yleensä pidät? , KÄYTTÄJÄ: Suosikkini ovat romanttiset komediat. , ASSISTENTTI: Mistä pidät tällaisissa elokuvissa? , KÄYTTÄJÄ: Rakastan onnellista loppua. Rakastan sitä, että se on hauska hauska, vähän romantiikkaa, ja mukava ja kevytmielinen erittäin helppo katsoa. , ASSISTENTTI: Okei, se on hienoa. Mikä on elokuva, jonka olet nähnyt ja josta olet todella pitänyt? Ehkä lempielokuvasi tai jokin, joka oli vain hauska? , USER: You've Got Mail on yksi kaikkien aikojen suosikeistani.</w:t>
      </w:r>
    </w:p>
    <w:p>
      <w:r>
        <w:rPr>
          <w:b/>
        </w:rPr>
        <w:t xml:space="preserve">Tulos</w:t>
      </w:r>
    </w:p>
    <w:p>
      <w:r>
        <w:t xml:space="preserve">Sinulla on postia</w:t>
      </w:r>
    </w:p>
    <w:p>
      <w:r>
        <w:rPr>
          <w:b/>
        </w:rPr>
        <w:t xml:space="preserve">Esimerkki 8.307</w:t>
      </w:r>
    </w:p>
    <w:p>
      <w:r>
        <w:t xml:space="preserve">ASSISTENTTI: Millaisista elokuvista pidät? , KÄYTTÄJÄ: Pidän kauhuelokuvista. , ASSISTENTTI: Miksi pidät juuri sellaisista elokuvista? , KÄYTTÄJÄ: Pidän tällaisista elokuvista, koska , KÄYTTÄJÄ: Pitää minut jännittyneenä ja saa minut , KÄYTTÄJÄ: Se saa minut miettimään, mitä seuraavaksi tapahtuu. Rakastan tappamisia ja ihmisiä, jotka tapetaan ja kaikkea sellaista. , ASSISTENTTI: Mistä elokuvasta pidit erityisesti , KÄYTTÄJÄ: Niin, Jason X:stä. Pidän Jason X:stä. Pidän Jason X:stä.</w:t>
      </w:r>
    </w:p>
    <w:p>
      <w:r>
        <w:rPr>
          <w:b/>
        </w:rPr>
        <w:t xml:space="preserve">Tulos</w:t>
      </w:r>
    </w:p>
    <w:p>
      <w:r>
        <w:t xml:space="preserve">Jason X</w:t>
      </w:r>
    </w:p>
    <w:p>
      <w:r>
        <w:rPr>
          <w:b/>
        </w:rPr>
        <w:t xml:space="preserve">Esimerkki 8.308</w:t>
      </w:r>
    </w:p>
    <w:p>
      <w:r>
        <w:t xml:space="preserve">ASSISTENTTI: hei , ASSISTENTTI: Millaisista elokuvista pidät? , KÄYTTÄJÄ: Pidän dokumenttielokuvista. , ASSISTENTTI: Miksi pidät dokumenttielokuvista? , ASSISTENTTI: Mistä pidit tuossa dokumentissa? , ASSISTENTTI: Voitko kertoa minulle elokuvan, josta et pitänyt? , KÄYTTÄJÄ: Joo, katsoin noin 5 ensimmäistä minuuttia Ali G -elokuvasta. En muista sen nimeä, mutta se oli aivan kauhea, vatsanväänteinen, aivan kauhea, aivan kauhea. En halua katsoa jotain, jos se on niin huono. Katsoin ensimmäiset 10 minuuttia. Ajattelin, että tästä ei tule hyvää, joten jätin sen siihen, vaikka rakastankin sarjaa. Se oli vähän outoa, koska luulin, että se olisi paljon parempi kuin mitä se oli.</w:t>
      </w:r>
    </w:p>
    <w:p>
      <w:r>
        <w:rPr>
          <w:b/>
        </w:rPr>
        <w:t xml:space="preserve">Tulos</w:t>
      </w:r>
    </w:p>
    <w:p>
      <w:r>
        <w:t xml:space="preserve">Ali G</w:t>
      </w:r>
    </w:p>
    <w:p>
      <w:r>
        <w:rPr>
          <w:b/>
        </w:rPr>
        <w:t xml:space="preserve">Esimerkki 8.309</w:t>
      </w:r>
    </w:p>
    <w:p>
      <w:r>
        <w:t xml:space="preserve">APULAINEN: Hei, voisitko kertoa yhden lempielokuvasi? , KÄYTTÄJÄ: Sotamies Ryanin pelastaminen</w:t>
      </w:r>
    </w:p>
    <w:p>
      <w:r>
        <w:rPr>
          <w:b/>
        </w:rPr>
        <w:t xml:space="preserve">Tulos</w:t>
      </w:r>
    </w:p>
    <w:p>
      <w:r>
        <w:t xml:space="preserve">Sotamies Ryanin pelastaminen</w:t>
      </w:r>
    </w:p>
    <w:p>
      <w:r>
        <w:rPr>
          <w:b/>
        </w:rPr>
        <w:t xml:space="preserve">Esimerkki 8.310</w:t>
      </w:r>
    </w:p>
    <w:p>
      <w:r>
        <w:t xml:space="preserve">ASSISTENTTI: Millaisista elokuvista pidät? , KÄYTTÄJÄ: Komedioista. , ASSISTENTTI: Okei, mistä pidät komedioissa? , KÄYTTÄJÄ: Siitä, että ne tekevät minut onnelliseksi silloin, kun minusta ei tunnu, että minulla olisi mitään muuta syytä olla onnellinen. Ne antavat hajamielisyyttä. , ASSISTENTTI: Voitko kertoa minulle yhden lempielokuvasi nimen? , KÄYTTÄJÄ: White Chicks</w:t>
      </w:r>
    </w:p>
    <w:p>
      <w:r>
        <w:rPr>
          <w:b/>
        </w:rPr>
        <w:t xml:space="preserve">Tulos</w:t>
      </w:r>
    </w:p>
    <w:p>
      <w:r>
        <w:t xml:space="preserve">Valkoiset poikaset</w:t>
      </w:r>
    </w:p>
    <w:p>
      <w:r>
        <w:rPr>
          <w:b/>
        </w:rPr>
        <w:t xml:space="preserve">Esimerkki 8.311</w:t>
      </w:r>
    </w:p>
    <w:p>
      <w:r>
        <w:t xml:space="preserve">ASSISTENTTI: Millaisista elokuvista pidät? , KÄYTTÄJÄ: Pidän kauhuelokuvista. , ASSISTENTTI: Miksi? , KÄYTTÄJÄ: Pidän vain niiden psykologisista osista. Pidän psykologisista kauhuelokuvista enemmän kuin verisistä. , ASSISTENTTI: Mikä on yksi lempielokuvistasi? , KÄYTTÄJÄ: Yksi lempielokuvistani on Stephen Kingin 1408. Se perustuu Stephen Kingin kirjaan.</w:t>
      </w:r>
    </w:p>
    <w:p>
      <w:r>
        <w:rPr>
          <w:b/>
        </w:rPr>
        <w:t xml:space="preserve">Tulos</w:t>
      </w:r>
    </w:p>
    <w:p>
      <w:r>
        <w:t xml:space="preserve">1408</w:t>
      </w:r>
    </w:p>
    <w:p>
      <w:r>
        <w:rPr>
          <w:b/>
        </w:rPr>
        <w:t xml:space="preserve">Esimerkki 8.312</w:t>
      </w:r>
    </w:p>
    <w:p>
      <w:r>
        <w:t xml:space="preserve">APULAINEN: aloitetaan suosikkielokuvistasi , KÄYTTÄJÄ: Okei. Pidän dokumenttielokuvista, draamaelokuvista , KÄYTTÄJÄ: komedioista , APULAINEN: Ymmärrän, miksi pidät juuri tällaisista elokuvista? , KÄYTTÄJÄ: No, pidän dokumenttielokuvista, koska ne ovat yleensä informatiivisia ja antavat tietoa aiheesta, josta en ehkä ole tietoinen. Pidän draamasta. Se on vain genre, josta pidän eniten. Se on aina jotain mielenkiintoista tai jotain, joka pitää huomioni. Ja pidän komedioista, koska ne saavat minut nauramaan. , ASSISTENTTI: Hienoa, nyt jos voit auttaa minua kertomalla minulle viimeaikaisesta elokuvakokemuksestasi, olisin kiitollinen siitä , KÄYTTÄJÄ: Okei, mieheni ja minä katsoimme hiljattain elokuvan White Boy Rick, ja minusta se oli hyvin viihdyttävä ja mielenkiintoinen, koska se perustuu tositarinaan.</w:t>
      </w:r>
    </w:p>
    <w:p>
      <w:r>
        <w:rPr>
          <w:b/>
        </w:rPr>
        <w:t xml:space="preserve">Tulos</w:t>
      </w:r>
    </w:p>
    <w:p>
      <w:r>
        <w:t xml:space="preserve">White Boy Rick</w:t>
      </w:r>
    </w:p>
    <w:p>
      <w:r>
        <w:rPr>
          <w:b/>
        </w:rPr>
        <w:t xml:space="preserve">Esimerkki 8.313</w:t>
      </w:r>
    </w:p>
    <w:p>
      <w:r>
        <w:t xml:space="preserve">ASSISTENTTI: Millaisista elokuvista pidät, ja miksi pidät juuri tällaisista elokuvista? , KÄYTTÄJÄ: Pidän trillereistä, koska ne jättävät minut jännityksen partaalle. , ASSISTENTTI: Osaatko nimetä tietyn elokuvan, josta pidät? , KÄYTTÄJÄ: Et ollut koskaan oikeasti täällä.</w:t>
      </w:r>
    </w:p>
    <w:p>
      <w:r>
        <w:rPr>
          <w:b/>
        </w:rPr>
        <w:t xml:space="preserve">Tulos</w:t>
      </w:r>
    </w:p>
    <w:p>
      <w:r>
        <w:t xml:space="preserve">Et ollut koskaan oikeasti täällä</w:t>
      </w:r>
    </w:p>
    <w:p>
      <w:r>
        <w:rPr>
          <w:b/>
        </w:rPr>
        <w:t xml:space="preserve">Esimerkki 8.314</w:t>
      </w:r>
    </w:p>
    <w:p>
      <w:r>
        <w:t xml:space="preserve">Voitteko kertoa, millaisista elokuvista pidätte? , KÄYTTÄJÄ: Pidän sotaelokuvista. , ASSISTENTTI: Okei, mistä sotaelokuvista pidät? , KÄYTTÄJÄ: Ne näyttävät yleensä , KÄYTTÄJÄ: enemmän Ne näyttävät asiallisemmilta. Kuten tiedän, että ne eivät välttämättä ole tosiasioita, mutta ne vaikuttavat vähemmän liioitelluilta kuin muunlaiset elokuvat, jotka ovat luonteeltaan fiktiivisiä. , ASSISTENTTI: Tajusin, voitko nimetä tietyn elokuvan, josta pidit? , USER: Sanoisin Full Metal Jacket.</w:t>
      </w:r>
    </w:p>
    <w:p>
      <w:r>
        <w:rPr>
          <w:b/>
        </w:rPr>
        <w:t xml:space="preserve">Tulos</w:t>
      </w:r>
    </w:p>
    <w:p>
      <w:r>
        <w:t xml:space="preserve">Full Metal Jacket</w:t>
      </w:r>
    </w:p>
    <w:p>
      <w:r>
        <w:rPr>
          <w:b/>
        </w:rPr>
        <w:t xml:space="preserve">Esimerkki 8.315</w:t>
      </w:r>
    </w:p>
    <w:p>
      <w:r>
        <w:t xml:space="preserve">ASSISTENTTI: Millaisista elokuvista pidät? , KÄYTTÄJÄ: Pidän tieteiselokuvista. , ASSISTENTTI: Miksi pidät näistä genreistä? , KÄYTTÄJÄ: Koska se on out of this world. Se puhuu siitä Se puhuu epätavallisista asioista, joita tapahtuu kuten E.T. , KÄYTTÄJÄ: puhuu avaruusolennoista ja sellaisista ja niin edelleen , APULAINEN: Mikä on yksi lempielokuvistasi? , KÄYTTÄJÄ: Yksi lempielokuvistani on Space Jam.</w:t>
      </w:r>
    </w:p>
    <w:p>
      <w:r>
        <w:rPr>
          <w:b/>
        </w:rPr>
        <w:t xml:space="preserve">Tulos</w:t>
      </w:r>
    </w:p>
    <w:p>
      <w:r>
        <w:t xml:space="preserve">Space Jam</w:t>
      </w:r>
    </w:p>
    <w:p>
      <w:r>
        <w:rPr>
          <w:b/>
        </w:rPr>
        <w:t xml:space="preserve">Esimerkki 8.316</w:t>
      </w:r>
    </w:p>
    <w:p>
      <w:r>
        <w:t xml:space="preserve">ASSISTENTTI: Millaisista elokuvista pidät? , KÄYTTÄJÄ: En ole kovin nirso elokuvien suhteen, mutta pidän scifi- tai animaatioelokuvista, joskus komedioista, mutta nykyään komediat eivät taida olla enää niin hyviä kuin ennen. Pidän toimintaelokuvista ja draamaelokuvista. Toisinaan romanssielokuvasta, mutta ei liikaa romantiikkaa. En todellakaan välitä keskiaikaisista elokuvista , KÄYTTÄJÄ: elokuvista, en tiedä, en vain ole koskaan kiinnostunut sellaisista, kuten, tiedättehän, Taru sormusten herrasta ja Harry Potterista, ja ne ovat ihan ok, mutta ne eivät ole suosikkejani.</w:t>
      </w:r>
    </w:p>
    <w:p>
      <w:r>
        <w:rPr>
          <w:b/>
        </w:rPr>
        <w:t xml:space="preserve">Tulos</w:t>
      </w:r>
    </w:p>
    <w:p>
      <w:r>
        <w:t xml:space="preserve">Harry Potter</w:t>
      </w:r>
    </w:p>
    <w:p>
      <w:r>
        <w:rPr>
          <w:b/>
        </w:rPr>
        <w:t xml:space="preserve">Esimerkki 8.317</w:t>
      </w:r>
    </w:p>
    <w:p>
      <w:r>
        <w:t xml:space="preserve">ASSISTENTTI: Millaisista elokuvista pidät? , KÄYTTÄJÄ: Pidän romanttisista komedioista. , ASSISTENTTI: Miksi pidät tästä genrestä ja onko sinulla jokin tietty elokuva? , KÄYTTÄJÄ: Kyllä. Genre on sellainen, joka on No, se on hauska. Joten teillä on enemmän kevytmielisiä komedioita, mikä on hienoa. Sinulla on siis tavallaan onnellinen loppu. Se keskittyy romanssin ympärille. Se on vain hauska juttu. Se on kevyttä. Se on todella hieno pakomatka. Yksi suosikeistani on nimeltään , USER: Yksi suosikeistani on nimeltään Catch and Release, ja se on itse asiassa enemmän Se on romanttinen Joo, se on Se on erilainen. Se on tavallaan Se on romanttinen komedia, mutta siinä on hieman enemmän vakavuutta, koska sen alussa se alkaa seurata jonkun kuolemaa, joten se on tavallaan hiljaisempi elokuva, eikä se naurata niin kovaa kuin monet komediat.</w:t>
      </w:r>
    </w:p>
    <w:p>
      <w:r>
        <w:rPr>
          <w:b/>
        </w:rPr>
        <w:t xml:space="preserve">Tulos</w:t>
      </w:r>
    </w:p>
    <w:p>
      <w:r>
        <w:t xml:space="preserve">Saalis ja vapautus</w:t>
      </w:r>
    </w:p>
    <w:p>
      <w:r>
        <w:rPr>
          <w:b/>
        </w:rPr>
        <w:t xml:space="preserve">Esimerkki 8.318</w:t>
      </w:r>
    </w:p>
    <w:p>
      <w:r>
        <w:t xml:space="preserve">ASSISTENTTI: Kun katsotte elokuvaa, millainen elokuva se yleensä on? , KÄYTTÄJÄ: Jotain mielenkiintoista ja erilaista. Sen ei tarvitse olla tuore, ja pidän siitä yleensä Katson arvostelut varmistaakseni, ettei se ole huono elokuva, joka tuhlaa aikaani. , ASSISTENTTI: Käytätkö sellaisia asioita kuin Rotten tomato -pisteet?? , KÄYTTÄJÄ: Kyllä käytän. Jep. Ja haluaisin saada palautetta muilta ihmisiltä, en useimmiten elokuvakriitikoilta. Okei, onko sinulla elokuva tai useita, joita haluat katsoa uudelleen? Joo, minulla on muutama. Katson mielelläni Back to the Future -elokuvan, alkuperäisen Ghostbustersin ja alkuperäisen Spider-Manin.</w:t>
      </w:r>
    </w:p>
    <w:p>
      <w:r>
        <w:rPr>
          <w:b/>
        </w:rPr>
        <w:t xml:space="preserve">Tulos</w:t>
      </w:r>
    </w:p>
    <w:p>
      <w:r>
        <w:t xml:space="preserve">alkuperäinen Spider-Man</w:t>
      </w:r>
    </w:p>
    <w:p>
      <w:r>
        <w:rPr>
          <w:b/>
        </w:rPr>
        <w:t xml:space="preserve">Esimerkki 8.319</w:t>
      </w:r>
    </w:p>
    <w:p>
      <w:r>
        <w:t xml:space="preserve">ASSISTENTTI: Millaisista elokuvista pidät, ja miksi pidät juuri tällaisista elokuvista? , KÄYTTÄJÄ: Fantasiaelokuvat. , KÄYTTÄJÄ: Pidän fantasiaelokuvista, koska ne , KÄYTTÄJÄ: Ne saavat minut näkemään maailman maapallon ulkopuolelta Ne saavat minut näkemään, mitä maapallon ulkopuolella on. , ASSISTENTTI: Voitko kertoa minulle vielä yhden syyn? , KÄYTTÄJÄ: Ne ovat sivistäviä elokuvia. , ASSISTENTTI: Voitko nimetä tietyn elokuvan, josta pidät? , KÄYTTÄJÄ: Space Jam.</w:t>
      </w:r>
    </w:p>
    <w:p>
      <w:r>
        <w:rPr>
          <w:b/>
        </w:rPr>
        <w:t xml:space="preserve">Tulos</w:t>
      </w:r>
    </w:p>
    <w:p>
      <w:r>
        <w:t xml:space="preserve">Space Jam</w:t>
      </w:r>
    </w:p>
    <w:p>
      <w:r>
        <w:rPr>
          <w:b/>
        </w:rPr>
        <w:t xml:space="preserve">Esimerkki 8.320</w:t>
      </w:r>
    </w:p>
    <w:p>
      <w:r>
        <w:t xml:space="preserve">ASSISTENTTI: Millaisista elokuvista pidät? , KÄYTTÄJÄ: Pidän historiallisista draamoista. , ASSISTENTTI: Miksi historiallisia draamoja? , KÄYTTÄJÄ: Pidän siitä, että näen eri aikakausien puvut ja maisemat. , ASSISTENTTI: Ymmärrän. Voitko kertoa minulle tietyn historiallisen draaman, josta pidit ja joka minun pitäisi katsoa? , KÄYTTÄJÄ: Pidin Elizabethin katsomisesta.</w:t>
      </w:r>
    </w:p>
    <w:p>
      <w:r>
        <w:rPr>
          <w:b/>
        </w:rPr>
        <w:t xml:space="preserve">Tulos</w:t>
      </w:r>
    </w:p>
    <w:p>
      <w:r>
        <w:t xml:space="preserve">Elizabeth</w:t>
      </w:r>
    </w:p>
    <w:p>
      <w:r>
        <w:rPr>
          <w:b/>
        </w:rPr>
        <w:t xml:space="preserve">Esimerkki 8.321</w:t>
      </w:r>
    </w:p>
    <w:p>
      <w:r>
        <w:t xml:space="preserve">ASSISTENTTI: Voitko kertoa, millaisista elokuvista pidät? , KÄYTTÄJÄ: Pidän komedioista. , ASSISTENTTI: Okei, miksi pidät komedioista? , KÄYTTÄJÄ: Tykkään nauraa. Pidän kevyestä, tiedäthän, ei mitään liian vakavaa, todellinen pako arjesta. Ja se vain saa sinut hyvälle tuulelle, ja sellaisena haluaisin olla. , ASSISTENTTI: Tajusin, voitko nimetä jonkun tietyn elokuvan, josta todella pidit? , KÄYTTÄJÄ: Toki, Best in Show on yksi ehdottomista suosikeistani.</w:t>
      </w:r>
    </w:p>
    <w:p>
      <w:r>
        <w:rPr>
          <w:b/>
        </w:rPr>
        <w:t xml:space="preserve">Tulos</w:t>
      </w:r>
    </w:p>
    <w:p>
      <w:r>
        <w:t xml:space="preserve">Paras näyttelyssä</w:t>
      </w:r>
    </w:p>
    <w:p>
      <w:r>
        <w:rPr>
          <w:b/>
        </w:rPr>
        <w:t xml:space="preserve">Esimerkki 8.322</w:t>
      </w:r>
    </w:p>
    <w:p>
      <w:r>
        <w:t xml:space="preserve">ASSISTENTTI: Millaisista elokuvista pidät, ja miksi pidät juuri tällaisista elokuvista? , KÄYTTÄJÄ: Pidän komedioista, koska ne saavat minut nauramaan. , ASSISTENTTI: Osaatko nimetä tietyn elokuvan, josta pidät? , KÄYTTÄJÄ: Pidän elokuvasta Superbad.</w:t>
      </w:r>
    </w:p>
    <w:p>
      <w:r>
        <w:rPr>
          <w:b/>
        </w:rPr>
        <w:t xml:space="preserve">Tulos</w:t>
      </w:r>
    </w:p>
    <w:p>
      <w:r>
        <w:t xml:space="preserve">Superbad</w:t>
      </w:r>
    </w:p>
    <w:p>
      <w:r>
        <w:rPr>
          <w:b/>
        </w:rPr>
        <w:t xml:space="preserve">Esimerkki 8.323</w:t>
      </w:r>
    </w:p>
    <w:p>
      <w:r>
        <w:t xml:space="preserve">Voitteko kertoa, millaisista elokuvista pidätte? , KÄYTTÄJÄ: Pidän dokumenttielokuvista, elämäkerroista ja kauhusta, kuten brittiläisistä vintage-kauhuelokuvista. , ASSISTENTTI: Okei, miksi pidät tuon tyyppisistä elokuvista? , KÄYTTÄJÄ: Saan nostalgian tunteen, eikä niissä lennä tavaroita ilmassa. Ja niissä käytetään oikeita ihmisiä, oikeita kohtauksia, eikä mitään green screeniä. Eikä elokuvissa ole yli-inhimillisiä voimia. Voin samaistua näihin elokuviin paremmin, koska niissä näytetään oikeita ihmisiä tekemässä oikeita asioita tai ne ovat oikeissa taloissa. , ASSISTENTTI: Ymmärrän, pidät realistisemmista elokuvista , KÄYTTÄJÄ: Joo. Joo. , ASSISTENTTI: Okei, voitko nimetä elokuvan, josta todella pidit? , KÄYTTÄJÄ: Tales from the Crypt The Haunting.</w:t>
      </w:r>
    </w:p>
    <w:p>
      <w:r>
        <w:rPr>
          <w:b/>
        </w:rPr>
        <w:t xml:space="preserve">Tulos</w:t>
      </w:r>
    </w:p>
    <w:p>
      <w:r>
        <w:t xml:space="preserve">The Haunting</w:t>
      </w:r>
    </w:p>
    <w:p>
      <w:r>
        <w:rPr>
          <w:b/>
        </w:rPr>
        <w:t xml:space="preserve">Esimerkki 8.324</w:t>
      </w:r>
    </w:p>
    <w:p>
      <w:r>
        <w:t xml:space="preserve">ASSISTENTTI: Millaisista elokuvista pidät? , KÄYTTÄJÄ: Pidän draamoista. , ASSISTENTTI: Minkä tyyppisistä draamoista? , KÄYTTÄJÄ: Yleensä pidän enemmän perhe- tai ystävädraamoista kuin sellaisista, jotka ovat vähän itkuisia. , ASSISTENTTI: Miksi niin? , KÄYTTÄJÄ: Arvostan todella elämänmakuisia draamoja, mutta en välttämättä halua, että minua itketään. En tarvitse sen olevan surullinen en tiedä missä joku on sairastunut tai jotain sellaista, mikä voi olla monien draamojen fokus. Mutta on paljon sellaisia, jotka ovat enemmänkin pala elämää, ja ne on toteutettu todella hyvin, joten se on erittäin mukava Se tarjoaa silti pakopaikan huolimatta siitä, että se on realistinen ja draamapohjainen. , ASSISTANTTI: Mikä on yksi lempielokuvistasi? , USER: Mutta The Usual Suspects on yksi lempielokuvistani.</w:t>
      </w:r>
    </w:p>
    <w:p>
      <w:r>
        <w:rPr>
          <w:b/>
        </w:rPr>
        <w:t xml:space="preserve">Tulos</w:t>
      </w:r>
    </w:p>
    <w:p>
      <w:r>
        <w:t xml:space="preserve">Tavalliset epäillyt</w:t>
      </w:r>
    </w:p>
    <w:p>
      <w:r>
        <w:rPr>
          <w:b/>
        </w:rPr>
        <w:t xml:space="preserve">Esimerkki 8.325</w:t>
      </w:r>
    </w:p>
    <w:p>
      <w:r>
        <w:t xml:space="preserve">ASSISTENTTI: Millaisista elokuvista pidät? , KÄYTTÄJÄ: Rakastan toimintaelokuvia, rakastan ehdottomasti toimintaelokuvia. , ASSISTENTTI: Mistä sinä pidät toimintaelokuvissa? , KÄYTTÄJÄ: Kuten esimerkiksi toiminnasta, tiedäthän? Rakastan toimintaa, rakastan repliikkejä. Vuorosanat ovat aina suuria karismaattisia vuorosanoja. Ne ovat aina super super hauskoja, niitä voi käyttää, jos olet nähnyt Transformers-elokuvia, ne repliikit ovat loistavia.</w:t>
      </w:r>
    </w:p>
    <w:p>
      <w:r>
        <w:rPr>
          <w:b/>
        </w:rPr>
        <w:t xml:space="preserve">Tulos</w:t>
      </w:r>
    </w:p>
    <w:p>
      <w:r>
        <w:t xml:space="preserve">Transformers</w:t>
      </w:r>
    </w:p>
    <w:p>
      <w:r>
        <w:rPr>
          <w:b/>
        </w:rPr>
        <w:t xml:space="preserve">Esimerkki 8.326</w:t>
      </w:r>
    </w:p>
    <w:p>
      <w:r>
        <w:t xml:space="preserve">ASSISTANTTI: hei , KÄYTTÄJÄ: Hei. , ASSISTANTTI: Millaisista elokuvista pidät? , KÄYTTÄJÄ: Pidän animaatioelokuvista. , ASSISTENTTI: Miksi pidät juuri tällaisista elokuvista? , KÄYTTÄJÄ: Koska ne saavat minut nauramaan. Se oli myös , KÄYTTÄJÄ: minä olen minä olen taas nuori, koska olen tällä hetkellä 28-vuotias. Se saa minut tuntemaan itseni nuoreksi, kuin olisin 10 tai 11, 12-vuotias. , ASSISTENTTI: Voitko nimetä tietyn elokuvan, josta pidät? , KÄYTTÄJÄ: Tietty elokuva, josta pidän, vai? Billy Madison.</w:t>
      </w:r>
    </w:p>
    <w:p>
      <w:r>
        <w:rPr>
          <w:b/>
        </w:rPr>
        <w:t xml:space="preserve">Tulos</w:t>
      </w:r>
    </w:p>
    <w:p>
      <w:r>
        <w:t xml:space="preserve">Billy Madison</w:t>
      </w:r>
    </w:p>
    <w:p>
      <w:r>
        <w:rPr>
          <w:b/>
        </w:rPr>
        <w:t xml:space="preserve">Esimerkki 8.327</w:t>
      </w:r>
    </w:p>
    <w:p>
      <w:r>
        <w:t xml:space="preserve">Hei. Voitteko kertoa minulle, millaisista elokuvista pidätte? , KÄYTTÄJÄ: Pidän todella paljon trillerielokuvista. , ASSISTENTTI: Okei. Hienoa. Miksi pidät trillereistä? , KÄYTTÄJÄ: Ne saavat sinut ajattelemaan kaiken läpi. , ASSISTENTTI: Voitko kertoa minulle yhden suosikkielokuvasi nimen? , KÄYTTÄJÄ: Pidin kovasti elokuvasta The Loft.</w:t>
      </w:r>
    </w:p>
    <w:p>
      <w:r>
        <w:rPr>
          <w:b/>
        </w:rPr>
        <w:t xml:space="preserve">Tulos</w:t>
      </w:r>
    </w:p>
    <w:p>
      <w:r>
        <w:t xml:space="preserve">Loft</w:t>
      </w:r>
    </w:p>
    <w:p>
      <w:r>
        <w:rPr>
          <w:b/>
        </w:rPr>
        <w:t xml:space="preserve">Esimerkki 8.328</w:t>
      </w:r>
    </w:p>
    <w:p>
      <w:r>
        <w:t xml:space="preserve">ASSISTANTTI: Millaisista elokuvista yleensä pidät? , KÄYTTÄJÄ: Pidän yleensä paljon dokumenttielokuvista. Ja pidän myös enimmäkseen komedioista. Jotkut trillerit eivät ole niin huonoja. Ja vähän draamaa. , ASSISTENTTI: Mistä pidät tällaisissa elokuvissa? , KÄYTTÄJÄ: Siitä, miten käsikirjoittajat panostavat tarinaan, ja pidän myös , KÄYTTÄJÄ: Erityisesti dokumenttielokuvissa pidän siitä, miten yksityiskohtaisesti niissä mennään. Mahdollisuus saada erilaisia näkökulmia ihmisistä, jotka ovat mukana. Ja varsinaisissa elokuvissa, dokumenttien lisäksi, hahmoja ajetaan toisinaan emotionaalisesti ja fyysisesti tietyissä elokuvissa. , USER: Ja se, miten pitkälle jotkut hahmot voidaan viedä, kuten esimerkiksi Terminatorissa, Rocky-elokuvat ovat hienoja.</w:t>
      </w:r>
    </w:p>
    <w:p>
      <w:r>
        <w:rPr>
          <w:b/>
        </w:rPr>
        <w:t xml:space="preserve">Tulos</w:t>
      </w:r>
    </w:p>
    <w:p>
      <w:r>
        <w:t xml:space="preserve">Rocky-elokuvat</w:t>
      </w:r>
    </w:p>
    <w:p>
      <w:r>
        <w:rPr>
          <w:b/>
        </w:rPr>
        <w:t xml:space="preserve">Esimerkki 8.329</w:t>
      </w:r>
    </w:p>
    <w:p>
      <w:r>
        <w:t xml:space="preserve">Millaisista elokuvista pidät? , KÄYTTÄJÄ: draama , APULAINEN: miksi pidät draamasta , KÄYTTÄJÄ: pidän tarinoista, kuten alusta, keskeltä ja lopusta, siitä, että tiedän, mitä tapahtuu. , ASSISTENTTI: voitko nimetä tietyn draamaelokuvan, josta pidät? , KÄYTTÄJÄ: The Martian</w:t>
      </w:r>
    </w:p>
    <w:p>
      <w:r>
        <w:rPr>
          <w:b/>
        </w:rPr>
        <w:t xml:space="preserve">Tulos</w:t>
      </w:r>
    </w:p>
    <w:p>
      <w:r>
        <w:t xml:space="preserve">Marsilainen</w:t>
      </w:r>
    </w:p>
    <w:p>
      <w:r>
        <w:rPr>
          <w:b/>
        </w:rPr>
        <w:t xml:space="preserve">Esimerkki 8.330</w:t>
      </w:r>
    </w:p>
    <w:p>
      <w:r>
        <w:t xml:space="preserve">ASSISTENTTI: Millaisia elokuvia katsot mieluiten , KÄYTTÄJÄ: Pidän kauhuelokuvista. , ASSISTENTTI: Miksi, KÄYTTÄJÄ: Ne ovat pelottavia. , ASSISTENTTI: tiedän, että kauhuelokuvat ovat pelottavia , ASSISTENTTI: miksi muuten pidät niistä , KÄYTTÄJÄ: pidän murhista ja mysteereistä. , ASSISTENTTI: jotta voisin oppia, tarvitsen jonkun, joka osaa kuvaavammin kertoa, miksi hän pitää niistä asioista, joista hän pitää , KÄYTTÄJÄ: Se on Sci-Fi ja pidän erikoistehosteista. , ASSISTENTTI: nimeä elokuva, joka sopii johonkin mainitsemistasi kategorioista, ja kerro minulle, miksi pidit juuri tällaisesta elokuvasta.</w:t>
      </w:r>
    </w:p>
    <w:p>
      <w:r>
        <w:rPr>
          <w:b/>
        </w:rPr>
        <w:t xml:space="preserve">Tulos</w:t>
      </w:r>
    </w:p>
    <w:p>
      <w:r>
        <w:t xml:space="preserve">Painajainen ennen joulua</w:t>
      </w:r>
    </w:p>
    <w:p>
      <w:r>
        <w:rPr>
          <w:b/>
        </w:rPr>
        <w:t xml:space="preserve">Esimerkki 8.331</w:t>
      </w:r>
    </w:p>
    <w:p>
      <w:r>
        <w:t xml:space="preserve">ASSISTENTTI: Millaisista elokuvista pidät? , KÄYTTÄJÄ: Pidän monenlaisista elokuvista. , ASSISTENTTI: Millaisista elokuvista pidät erityisesti? , KÄYTTÄJÄ: Pidän draamasta, komediasta, fantasiasta, toimintaelokuvista, supersankarielokuvista ja ulkomaisista elokuvista. , ASSISTENTTI: Miksi pidät draamoista? , KÄYTTÄJÄ: Pidän tunteisiin vetoavista elokuvista. , ASSISTENTTI: Onko siihen jokin syy, miksi pidät juuri tällaisista elokuvista? , KÄYTTÄJÄ: Minusta ne ovat vain mielenkiintoisia ja antavat ajattelemisen aihetta, ja joskus ne voi liittää omaan elämäänsä. , ASSISTENTTI: Osaatko nimetä draamaelokuvan, josta pidät? , KÄYTTÄJÄ: Pidin elokuvasta Stealing Beauty.</w:t>
      </w:r>
    </w:p>
    <w:p>
      <w:r>
        <w:rPr>
          <w:b/>
        </w:rPr>
        <w:t xml:space="preserve">Tulos</w:t>
      </w:r>
    </w:p>
    <w:p>
      <w:r>
        <w:t xml:space="preserve">Kauneuden varastaminen</w:t>
      </w:r>
    </w:p>
    <w:p>
      <w:r>
        <w:rPr>
          <w:b/>
        </w:rPr>
        <w:t xml:space="preserve">Esimerkki 8.332</w:t>
      </w:r>
    </w:p>
    <w:p>
      <w:r>
        <w:t xml:space="preserve">ASSISTENTTI: Millaisista elokuvista pidät? , KÄYTTÄJÄ: Pidän seikkailuelokuvista. , ASSISTENTTI: No, kerro minulle, miksi pidät seikkailuelokuvista , KÄYTTÄJÄ: Enimmäkseen siksi, että niissä on aina paljon toimintaa, paljon Jos puhutaan lännenelokuvista, niissä on paljon hevosia liikkeellä, paljon laukauksia, mutta seikkailu ja tutkimusmatkailu ovat hyvin tärkeitä. Entäpä elokuva, josta pidit? , KÄYTTÄJÄ: Luulen, että pidän Missionista: Impossiblesta. Se oli hyvin hyvin nopea ja vauhdikas.</w:t>
      </w:r>
    </w:p>
    <w:p>
      <w:r>
        <w:rPr>
          <w:b/>
        </w:rPr>
        <w:t xml:space="preserve">Tulos</w:t>
      </w:r>
    </w:p>
    <w:p>
      <w:r>
        <w:t xml:space="preserve">Tehtävä: Impossible one</w:t>
      </w:r>
    </w:p>
    <w:p>
      <w:r>
        <w:rPr>
          <w:b/>
        </w:rPr>
        <w:t xml:space="preserve">Esimerkki 8.333</w:t>
      </w:r>
    </w:p>
    <w:p>
      <w:r>
        <w:t xml:space="preserve">ASSISTENTTI: Millaisia elokuvia katsot yleensä mieluiten , KÄYTTÄJÄ: Itse pidän kauhuelokuvista ja myös joistakin toimintaelokuvista. , ASSISTANTTI: miksi pidät kauhu- ja toimintaelokuvista , KÄYTTÄJÄ: tykkään pelätä ja tykkään olla tykkään ajatella paljon ja tykkään hyvästä tarinasta ja paljon sellaisia elokuvia, jotka ovat kauhuelokuvia. Myös hyvä näytteleminen, koska pukuja ja muuta on aika vaikea ostaa, joten minun on luotettava enemmän näyttelemiseen. , KÄYTTÄJÄ: sitten efekteihin , APULAINEN: voisitko nimetä jonkun tietyn elokuvan, joka sopii johonkin noista kategorioista, josta pidit, ja miksi pidit juuri tuollaisesta elokuvasta , KÄYTTÄJÄ: Anna kun mietin. , KÄYTTÄJÄ: The Houses October Built olisi hyvä kauhuelokuva, josta pidän.</w:t>
      </w:r>
    </w:p>
    <w:p>
      <w:r>
        <w:rPr>
          <w:b/>
        </w:rPr>
        <w:t xml:space="preserve">Tulos</w:t>
      </w:r>
    </w:p>
    <w:p>
      <w:r>
        <w:t xml:space="preserve">Lokakuun rakennetut talot</w:t>
      </w:r>
    </w:p>
    <w:p>
      <w:r>
        <w:rPr>
          <w:b/>
        </w:rPr>
        <w:t xml:space="preserve">Esimerkki 8.334</w:t>
      </w:r>
    </w:p>
    <w:p>
      <w:r>
        <w:t xml:space="preserve">ASSISTENTTI: Millaisista elokuvista pidät? , KÄYTTÄJÄ: Pidän kauhuelokuvista. , ASSISTENTTI: Mistä pidät kauhuelokuvissa? , KÄYTTÄJÄ: elokuva josta pidin paljon. , KÄYTTÄJÄ: Pidän Jason X:stä. Pidän elokuvasta Jason X.</w:t>
      </w:r>
    </w:p>
    <w:p>
      <w:r>
        <w:rPr>
          <w:b/>
        </w:rPr>
        <w:t xml:space="preserve">Tulos</w:t>
      </w:r>
    </w:p>
    <w:p>
      <w:r>
        <w:t xml:space="preserve">Jason X</w:t>
      </w:r>
    </w:p>
    <w:p>
      <w:r>
        <w:rPr>
          <w:b/>
        </w:rPr>
        <w:t xml:space="preserve">Esimerkki 8.335</w:t>
      </w:r>
    </w:p>
    <w:p>
      <w:r>
        <w:t xml:space="preserve">ASSISTENTTI: Millaisista elokuvista pidät? , KÄYTTÄJÄ: Pidän paljon draamoista. Luulen, että ne kiinnostavat minua eniten. , ASSISTENTTI: Mikä on yksi lempielokuvistasi? , KÄYTTÄJÄ: Apollo 13</w:t>
      </w:r>
    </w:p>
    <w:p>
      <w:r>
        <w:rPr>
          <w:b/>
        </w:rPr>
        <w:t xml:space="preserve">Tulos</w:t>
      </w:r>
    </w:p>
    <w:p>
      <w:r>
        <w:t xml:space="preserve">Apollo 13</w:t>
      </w:r>
    </w:p>
    <w:p>
      <w:r>
        <w:rPr>
          <w:b/>
        </w:rPr>
        <w:t xml:space="preserve">Esimerkki 8.336</w:t>
      </w:r>
    </w:p>
    <w:p>
      <w:r>
        <w:t xml:space="preserve">Hei. Voitteko kertoa minulle, millaisista elokuvista pidätte? , KÄYTTÄJÄ: Pidän komedioista. , ASSISTENTTI: Okei. Hienoa. Miksi pidät komedioista? , KÄYTTÄJÄ: Pidän siitä, että ne ovat tavallaan kevytmielisiä, eivätkä ota itseään liian vakavasti. Se on todellinen pakopaikka tavallisesta elämästä. Se on vain tilaisuus viettää kevytmielinen hetki, joka voi olla nautinnollinen. , ASSISTENTTI: Et siis taida pitää draamoista? , KÄYTTÄJÄ: Pidän kyllä draamoista. En vain pidä niistä yhtä paljon kuin komedioista. , ASSISTENTTI: Voitteko kertoa minulle yhden lempielokuvanne nimen? , KÄYTTÄJÄ: Toki, kuten Wedding Crashers.</w:t>
      </w:r>
    </w:p>
    <w:p>
      <w:r>
        <w:rPr>
          <w:b/>
        </w:rPr>
        <w:t xml:space="preserve">Tulos</w:t>
      </w:r>
    </w:p>
    <w:p>
      <w:r>
        <w:t xml:space="preserve">Häät Crashers</w:t>
      </w:r>
    </w:p>
    <w:p>
      <w:r>
        <w:rPr>
          <w:b/>
        </w:rPr>
        <w:t xml:space="preserve">Esimerkki 8.337</w:t>
      </w:r>
    </w:p>
    <w:p>
      <w:r>
        <w:t xml:space="preserve">ASSISTENTTI: Millaisista elokuvista pidät? , KÄYTTÄJÄ: Pidän toimintaelokuvista ja komediaelokuvista. , ASSISTENTTI: Mikä oli viimeinen elokuva, josta todella pidit? , KÄYTTÄJÄ: Viimeisin elokuva, josta pidin todella paljon, oli Star Wars: The Last Jedi.</w:t>
      </w:r>
    </w:p>
    <w:p>
      <w:r>
        <w:rPr>
          <w:b/>
        </w:rPr>
        <w:t xml:space="preserve">Tulos</w:t>
      </w:r>
    </w:p>
    <w:p>
      <w:r>
        <w:t xml:space="preserve">Star Wars: Viimeinen jedi</w:t>
      </w:r>
    </w:p>
    <w:p>
      <w:r>
        <w:rPr>
          <w:b/>
        </w:rPr>
        <w:t xml:space="preserve">Esimerkki 8.338</w:t>
      </w:r>
    </w:p>
    <w:p>
      <w:r>
        <w:t xml:space="preserve">ASSISTANTTI: Millaisista elokuvista pidät ja miksi? , KÄYTTÄJÄ: Pidän draamoista ja romanttisista komedioista. Pidän niistä, koska voin samaistua niihin ja ne auttavat minua pakenemaan tosielämän todellisuutta. , ASSISTANTTI: Onko jokin tietty elokuva, josta pidät? , KÄYTTÄJÄ: Pidän kovasti Kummisetästä ja Tähtien sodasta.</w:t>
      </w:r>
    </w:p>
    <w:p>
      <w:r>
        <w:rPr>
          <w:b/>
        </w:rPr>
        <w:t xml:space="preserve">Tulos</w:t>
      </w:r>
    </w:p>
    <w:p>
      <w:r>
        <w:t xml:space="preserve">Kummisetä</w:t>
      </w:r>
    </w:p>
    <w:p>
      <w:r>
        <w:rPr>
          <w:b/>
        </w:rPr>
        <w:t xml:space="preserve">Esimerkki 8.339</w:t>
      </w:r>
    </w:p>
    <w:p>
      <w:r>
        <w:t xml:space="preserve">ASSISTENTTI: Millaisista elokuvista pidät? , KÄYTTÄJÄ: Pidän elokuvista, joissa on hyvä juoni ja taiteellinen ote, yleensä hauskoja. , ASSISTENTTI: Onko jokin tietty genre, josta pidät? , KÄYTTÄJÄ: Pidän komedioista. , ASSISTENTTI: Miksi pidät komedioista? , KÄYTTÄJÄ: Pidän komediasta, koska se saa minut nauramaan ja tekee minut onnelliseksi. , ASSISTENTTI: Siistiä, entä elokuva, josta pidit? , KÄYTTÄJÄ: Pidän Superbadista.</w:t>
      </w:r>
    </w:p>
    <w:p>
      <w:r>
        <w:rPr>
          <w:b/>
        </w:rPr>
        <w:t xml:space="preserve">Tulos</w:t>
      </w:r>
    </w:p>
    <w:p>
      <w:r>
        <w:t xml:space="preserve">Superbad</w:t>
      </w:r>
    </w:p>
    <w:p>
      <w:r>
        <w:rPr>
          <w:b/>
        </w:rPr>
        <w:t xml:space="preserve">Esimerkki 8.340</w:t>
      </w:r>
    </w:p>
    <w:p>
      <w:r>
        <w:t xml:space="preserve">ASSISTENTTI: Millaisista elokuvista pidät? , KÄYTTÄJÄ: Pidän draamoista ja komedioista. , ASSISTENTTI: Miksi pidät komedioista? , KÄYTTÄJÄ: On mukavaa paeta ja katsoa välillä jotain kevyttä. , ASSISTENTTI: Mielenkiintoista, onko olemassa komediaelokuva, josta pidät? , KÄYTTÄJÄ: Minusta Morsiusneidot on aika hauska.</w:t>
      </w:r>
    </w:p>
    <w:p>
      <w:r>
        <w:rPr>
          <w:b/>
        </w:rPr>
        <w:t xml:space="preserve">Tulos</w:t>
      </w:r>
    </w:p>
    <w:p>
      <w:r>
        <w:t xml:space="preserve">Morsiusneidot</w:t>
      </w:r>
    </w:p>
    <w:p>
      <w:r>
        <w:rPr>
          <w:b/>
        </w:rPr>
        <w:t xml:space="preserve">Esimerkki 8.341</w:t>
      </w:r>
    </w:p>
    <w:p>
      <w:r>
        <w:t xml:space="preserve">ASSISTANTTI: Millaisista elokuvista pidät? , KÄYTTÄJÄ: Rakastan dokumentteja. , ASSISTENTTI: Mikä tällaisissa elokuvissa viehättää sinua? , KÄYTTÄJÄ: Tuo on loistava kysymys, vau. Heti alkuun, fiksu kaveri. Hei, pidän siitä, että ne perustuvat tosielämään. Se antaa elokuvalle ehdottomasti realismin tuntua. Se saa minut tuntemaan, että voin itse asiassa mennä ulos ja muuttaa jotain, mitä elokuvassa näytettiin, mutta luultavasti voitte rehellisesti. Monissa dokumenttielokuvissa osa seuraa yhden ihmisen elämää, kuten Bob in the Trees, mutta osa seuraa vain yleisesti maapalloa.</w:t>
      </w:r>
    </w:p>
    <w:p>
      <w:r>
        <w:rPr>
          <w:b/>
        </w:rPr>
        <w:t xml:space="preserve">Tulos</w:t>
      </w:r>
    </w:p>
    <w:p>
      <w:r>
        <w:t xml:space="preserve">Bob puissa</w:t>
      </w:r>
    </w:p>
    <w:p>
      <w:r>
        <w:rPr>
          <w:b/>
        </w:rPr>
        <w:t xml:space="preserve">Esimerkki 8.342</w:t>
      </w:r>
    </w:p>
    <w:p>
      <w:r>
        <w:t xml:space="preserve">ASSISTENTTI: Millaisista elokuvista pidät? , KÄYTTÄJÄ: Pidän tieteiselokuvista. , ASSISTENTTI: Miksi pidät tällaisista elokuvista? , KÄYTTÄJÄ: Minusta ne eroavat hyvin paljon perinteisistä elokuvista, ja minusta ne ovat hyvin mielenkiintoisia. , ASSISTENTTI: Ymmärrän. Voitko nimetä jonkin tietyn elokuvan, josta pidät? , KÄYTTÄJÄ: Eräs elokuva, josta pidän, on Aliens.</w:t>
      </w:r>
    </w:p>
    <w:p>
      <w:r>
        <w:rPr>
          <w:b/>
        </w:rPr>
        <w:t xml:space="preserve">Tulos</w:t>
      </w:r>
    </w:p>
    <w:p>
      <w:r>
        <w:t xml:space="preserve">Aliens</w:t>
      </w:r>
    </w:p>
    <w:p>
      <w:r>
        <w:rPr>
          <w:b/>
        </w:rPr>
        <w:t xml:space="preserve">Esimerkki 8.343</w:t>
      </w:r>
    </w:p>
    <w:p>
      <w:r>
        <w:t xml:space="preserve">ASSISTENTTI: Millaisista elokuvista pidät? , KÄYTTÄJÄ: Pidän kovasti toimintaelokuvista. , ASSISTENTTI: Miksi? , KÄYTTÄJÄ: Yleensä kohtaukset ovat todella jännittäviä, ja niissä on paljon hienoja toimintatemppuja ja todella hienoja hahmoja, eikä elokuvan sanomaan tarvitse syventyä. Se on vain todella hauskaa. , ASSISTANTTI: Mikä on yksi lempielokuvistasi? , KÄYTTÄJÄ: Pidän todella paljon Crankista Jason Stathamin kanssa, siinä on paljon hauskoja kohtauksia ja vain taukoamatonta toimintaa koko ajan.</w:t>
      </w:r>
    </w:p>
    <w:p>
      <w:r>
        <w:rPr>
          <w:b/>
        </w:rPr>
        <w:t xml:space="preserve">Tulos</w:t>
      </w:r>
    </w:p>
    <w:p>
      <w:r>
        <w:t xml:space="preserve">Kampi</w:t>
      </w:r>
    </w:p>
    <w:p>
      <w:r>
        <w:rPr>
          <w:b/>
        </w:rPr>
        <w:t xml:space="preserve">Esimerkki 8.344</w:t>
      </w:r>
    </w:p>
    <w:p>
      <w:r>
        <w:t xml:space="preserve">ASSISTANTTI: Millaisia elokuvia yleensä katsot mieluiten? , KÄYTTÄJÄ: Pidän romanttisista komedioista. , ASSISTENTTI: Miksi? , KÄYTTÄJÄ: Ne ovat tavallaan hauskoja ja iloisia elokuvia. Niissä on onnellinen loppu. Ne saavat yleensä nauramaan. Ne ovat sydäntä lämmittäviä, , KÄYTTÄJÄ: tavallaan enemmänkin hyväntuulisia, joten et ole niinku masentunut tai mitään sellaista katsellessasi sitä. Se on harvoin surullinen elokuva. Se on yleensä vain jotain, joka saa sinut hyvälle tuulelle. Ymmärrän. Muistatko jonkun tietynlaisen elokuvan? , KÄYTTÄJÄ: Kyllä. Uneton Seattlessa on yksi lempielokuvistani.</w:t>
      </w:r>
    </w:p>
    <w:p>
      <w:r>
        <w:rPr>
          <w:b/>
        </w:rPr>
        <w:t xml:space="preserve">Tulos</w:t>
      </w:r>
    </w:p>
    <w:p>
      <w:r>
        <w:t xml:space="preserve">Uneton Seattlessa</w:t>
      </w:r>
    </w:p>
    <w:p>
      <w:r>
        <w:rPr>
          <w:b/>
        </w:rPr>
        <w:t xml:space="preserve">Esimerkki 8.345</w:t>
      </w:r>
    </w:p>
    <w:p>
      <w:r>
        <w:t xml:space="preserve">Hei. Voitteko kertoa minulle, millaisista elokuvista pidätte? , KÄYTTÄJÄ: Pidän toimintaelokuvista. , ASSISTENTTI: Okei. Hienoa. Miksi pidät toimintaelokuvista? , KÄYTTÄJÄ: Pidän korkeasta aktiivisuudesta, siitä, että se on kuin Fast and Furious, että se on aina menoa, menoa, menoa, menoa ja toiminta ja ohjaus on siistiä.</w:t>
      </w:r>
    </w:p>
    <w:p>
      <w:r>
        <w:rPr>
          <w:b/>
        </w:rPr>
        <w:t xml:space="preserve">Tulos</w:t>
      </w:r>
    </w:p>
    <w:p>
      <w:r>
        <w:t xml:space="preserve">Nopea ja raivokas</w:t>
      </w:r>
    </w:p>
    <w:p>
      <w:r>
        <w:rPr>
          <w:b/>
        </w:rPr>
        <w:t xml:space="preserve">Esimerkki 8.346</w:t>
      </w:r>
    </w:p>
    <w:p>
      <w:r>
        <w:t xml:space="preserve">ASSISTENTTI: Millaisista elokuvista pidät? , KÄYTTÄJÄ: Pidän romanttisista komedioista. , ASSISTENTTI: Osaatko nimetä tietyn elokuvan, josta pidät? , KÄYTTÄJÄ: The Wedding Singer</w:t>
      </w:r>
    </w:p>
    <w:p>
      <w:r>
        <w:rPr>
          <w:b/>
        </w:rPr>
        <w:t xml:space="preserve">Tulos</w:t>
      </w:r>
    </w:p>
    <w:p>
      <w:r>
        <w:t xml:space="preserve">Häälaulaja</w:t>
      </w:r>
    </w:p>
    <w:p>
      <w:r>
        <w:rPr>
          <w:b/>
        </w:rPr>
        <w:t xml:space="preserve">Esimerkki 8.347</w:t>
      </w:r>
    </w:p>
    <w:p>
      <w:r>
        <w:t xml:space="preserve">ASSISTANTTI: Millaisista elokuvista pidät ja miksi? , KÄYTTÄJÄ: Pidän kauhuelokuvista. , ASSISTANTTI: Onko jokin tietty elokuva, josta pidät? , KÄYTTÄJÄ: Perjantai 13. päivä</w:t>
      </w:r>
    </w:p>
    <w:p>
      <w:r>
        <w:rPr>
          <w:b/>
        </w:rPr>
        <w:t xml:space="preserve">Tulos</w:t>
      </w:r>
    </w:p>
    <w:p>
      <w:r>
        <w:t xml:space="preserve">Perjantai 13. päivä</w:t>
      </w:r>
    </w:p>
    <w:p>
      <w:r>
        <w:rPr>
          <w:b/>
        </w:rPr>
        <w:t xml:space="preserve">Esimerkki 8.348</w:t>
      </w:r>
    </w:p>
    <w:p>
      <w:r>
        <w:t xml:space="preserve">KÄYTTÄJÄ: Hei. , APULAINEN: Hei, voisitko nimetä yhden suosikkielokuvasi? , KÄYTTÄJÄ: Yksi lempielokuvistani on Dumb and Dumber.</w:t>
      </w:r>
    </w:p>
    <w:p>
      <w:r>
        <w:rPr>
          <w:b/>
        </w:rPr>
        <w:t xml:space="preserve">Tulos</w:t>
      </w:r>
    </w:p>
    <w:p>
      <w:r>
        <w:t xml:space="preserve">Dumb ja Dumber</w:t>
      </w:r>
    </w:p>
    <w:p>
      <w:r>
        <w:rPr>
          <w:b/>
        </w:rPr>
        <w:t xml:space="preserve">Esimerkki 8.349</w:t>
      </w:r>
    </w:p>
    <w:p>
      <w:r>
        <w:t xml:space="preserve">ASSISTENTTI: hei , ASSISTENTTI: Millaisista elokuvista pidät? , KÄYTTÄJÄ: Pidän toimintaelokuvista. , ASSISTENTTI: Miksi pidät toimintaelokuvista? , KÄYTTÄJÄ: Ne ovat viihdyttäviä ja niiden juoni on täynnä jännitystä. , ASSISTENTTI: Voitko nimetä tietyn elokuvan, josta pidät? , KÄYTTÄJÄ: kuten Die Hard</w:t>
      </w:r>
    </w:p>
    <w:p>
      <w:r>
        <w:rPr>
          <w:b/>
        </w:rPr>
        <w:t xml:space="preserve">Tulos</w:t>
      </w:r>
    </w:p>
    <w:p>
      <w:r>
        <w:t xml:space="preserve">Die Hard</w:t>
      </w:r>
    </w:p>
    <w:p>
      <w:r>
        <w:rPr>
          <w:b/>
        </w:rPr>
        <w:t xml:space="preserve">Esimerkki 8.350</w:t>
      </w:r>
    </w:p>
    <w:p>
      <w:r>
        <w:t xml:space="preserve">Millaisista elokuvista pidät? , KÄYTTÄJÄ: Pidän yleensä dokumenttielokuvista. , ASSISTANTTI: Okei, mistä dokumenttielokuvista pidät? , KÄYTTÄJÄ: Pidän siitä, että ne ovat informatiivisia ja että niiden avulla voin oppia samalla, kun olen , KÄYTTÄJÄ: Pidän siitä, että voin oppia sitomatta itseäni täysin johonkin tai , KÄYTTÄJÄ: Pidän siitä, että voin oppia sitomatta itseäni, jotta voin tehdä jotain muuta. , KÄYTTÄJÄ: Pidin todella paljon En muista, mikä sen nimi oli, mutta Minecraft about Tai dokumentti Minecraftista oli todella hyvä , KÄYTTÄJÄ: Keskitymme tavallaan kaveriin, joka loi sen. Mitä hän teki vähän ennen sitä, miten hän loi Minecraftin, muut ihmiset, jotka auttoivat häntä kaikessa siinä. Se oli Se oli todella hieno elokuva minulle. , USER: En pidä kauhuelokuvista. , USER: Enkä varsinkaan pidä niistä, koska ne ovat yleensä mielestäni kliseisiä ja ennalta-arvattavia, ja en tiedä. En oikein nauti pelkäämisestä. Minulla on jo muutenkin paljon ahdistusta. Ja vaikka ne eivät yleensä pelota minua, en vain pidä siitä, että ahdistustani vahvistetaan viihteen vuoksi. , ASSISTANTTI: Okei, sanoisitko, että juoni ei ole tyypillisesti hyvä kauhuelokuvissa?</w:t>
      </w:r>
    </w:p>
    <w:p>
      <w:r>
        <w:rPr>
          <w:b/>
        </w:rPr>
        <w:t xml:space="preserve">Tulos</w:t>
      </w:r>
    </w:p>
    <w:p>
      <w:r>
        <w:t xml:space="preserve">Saha</w:t>
      </w:r>
    </w:p>
    <w:p>
      <w:r>
        <w:rPr>
          <w:b/>
        </w:rPr>
        <w:t xml:space="preserve">Esimerkki 8.351</w:t>
      </w:r>
    </w:p>
    <w:p>
      <w:r>
        <w:t xml:space="preserve">ASSISTENTTI: hei , ASSISTENTTI: Millaisista elokuvista pidät? , KÄYTTÄJÄ: Pidän todella paljon kauhuelokuvista. Ne ovat suosikkilajityyppini. , ASSISTENTTI: Miksi pidät kauhuelokuvista? , KÄYTTÄJÄ: Pidän kauhuelokuvista, koska pidän pelkäämisestä, mutta en pidä vaarassa olemisesta, joten ne antavat minulle sen tunteen ja adrenaliinin, että pelkään ilman, että joudun oikeasti minkäänlaiseen vaaraan tosielämässä. , ASSISTENTTI: Ymmärrän. Voitko nimetä jonkun tietyn elokuvan, josta pidät? , KÄYTTÄJÄ: Kävin juuri katsomassa elokuvassa The Nunin, ja pidin siitä elokuvasta todella paljon.</w:t>
      </w:r>
    </w:p>
    <w:p>
      <w:r>
        <w:rPr>
          <w:b/>
        </w:rPr>
        <w:t xml:space="preserve">Tulos</w:t>
      </w:r>
    </w:p>
    <w:p>
      <w:r>
        <w:t xml:space="preserve">Nunna</w:t>
      </w:r>
    </w:p>
    <w:p>
      <w:r>
        <w:rPr>
          <w:b/>
        </w:rPr>
        <w:t xml:space="preserve">Esimerkki 8.352</w:t>
      </w:r>
    </w:p>
    <w:p>
      <w:r>
        <w:t xml:space="preserve">ASSISTENTTI: Millaisista elokuvista pidät? , KÄYTTÄJÄ: Pidän sotaelokuvista. , ASSISTANTTI: Mistä sinä pidät sotaelokuvissa? , KÄYTTÄJÄ: No, pidän toiminnasta ja siitä, että tarinat perustuvat yleensä todellisuuteen. , ASSISTENTTI: Tuleeko mieleesi jokin suosikkielokuvasi? , KÄYTTÄJÄ: Sotamies Ryanin pelastaminen</w:t>
      </w:r>
    </w:p>
    <w:p>
      <w:r>
        <w:rPr>
          <w:b/>
        </w:rPr>
        <w:t xml:space="preserve">Tulos</w:t>
      </w:r>
    </w:p>
    <w:p>
      <w:r>
        <w:t xml:space="preserve">Sotamies Ryanin pelastaminen</w:t>
      </w:r>
    </w:p>
    <w:p>
      <w:r>
        <w:rPr>
          <w:b/>
        </w:rPr>
        <w:t xml:space="preserve">Esimerkki 8.353</w:t>
      </w:r>
    </w:p>
    <w:p>
      <w:r>
        <w:t xml:space="preserve">Pidätkö elokuvista kuten Star Wars; vai...........? Trainwreck tai............. Spotlight , KÄYTTÄJÄ: Joo. Pidän paljon Star Warsin kaltaisista elokuvista. Pidän scifi-elokuvista yleensä.</w:t>
      </w:r>
    </w:p>
    <w:p>
      <w:r>
        <w:rPr>
          <w:b/>
        </w:rPr>
        <w:t xml:space="preserve">Tulos</w:t>
      </w:r>
    </w:p>
    <w:p>
      <w:r>
        <w:t xml:space="preserve">Tähtien sota</w:t>
      </w:r>
    </w:p>
    <w:p>
      <w:r>
        <w:rPr>
          <w:b/>
        </w:rPr>
        <w:t xml:space="preserve">Esimerkki 8.354</w:t>
      </w:r>
    </w:p>
    <w:p>
      <w:r>
        <w:t xml:space="preserve">ASSISTENTTI: Minkälaisista elokuvista olet kiinnostunut? , KÄYTTÄJÄ: toimintaelokuvat , APULAINEN: Onko jokin tietty nimi, josta pidät? , KÄYTTÄJÄ: Pidän todella paljon John Wickistä.</w:t>
      </w:r>
    </w:p>
    <w:p>
      <w:r>
        <w:rPr>
          <w:b/>
        </w:rPr>
        <w:t xml:space="preserve">Tulos</w:t>
      </w:r>
    </w:p>
    <w:p>
      <w:r>
        <w:t xml:space="preserve">John Wick</w:t>
      </w:r>
    </w:p>
    <w:p>
      <w:r>
        <w:rPr>
          <w:b/>
        </w:rPr>
        <w:t xml:space="preserve">Esimerkki 8.355</w:t>
      </w:r>
    </w:p>
    <w:p>
      <w:r>
        <w:t xml:space="preserve">ASSISTENTTI: Millaisista elokuvista pidät? , KÄYTTÄJÄ: Pidän komedioista ja dokumenttityyppisistä elokuvista. , ASSISTENTTI: Okei. Hienoa. Miksi pidät dokumenttielokuvista? , KÄYTTÄJÄ: No ne ovat yleensä informatiivisia, ja se on aina mukavaa, tykkään oppia. Joo. , ASSISTENTTI: Voitko kertoa minulle yhden suosikkidokumenttielokuvasi nimen? , KÄYTTÄJÄ: Sen nimi taitaa olla AFK. Se käsitteli The Pirate Bayta. Siinä kerrottiin muistaakseni siitä, miten se syntyi ja millaisia oikeudellisia ongelmia se kohtasi jne. jne.</w:t>
      </w:r>
    </w:p>
    <w:p>
      <w:r>
        <w:rPr>
          <w:b/>
        </w:rPr>
        <w:t xml:space="preserve">Tulos</w:t>
      </w:r>
    </w:p>
    <w:p>
      <w:r>
        <w:t xml:space="preserve">AFK</w:t>
      </w:r>
    </w:p>
    <w:p>
      <w:r>
        <w:rPr>
          <w:b/>
        </w:rPr>
        <w:t xml:space="preserve">Esimerkki 8.356</w:t>
      </w:r>
    </w:p>
    <w:p>
      <w:r>
        <w:t xml:space="preserve">ASSISTENTTI: Millaisista elokuvista pidät? , KÄYTTÄJÄ: Pidän elokuvista, joita ei ole tylsää katsoa. , ASSISTENTTI: Pidätkö siis toimintaelokuvista? , KÄYTTÄJÄ: Kyllä, pidän toimintaelokuvista. , ASSISTENTTI: Entä jännityselokuvista? , ASSISTENTTI: Voitko kertoa, miksi pidät jännityselokuvista? , KÄYTTÄJÄ: Pidän jännityselokuvista, koska niitä on jännittävä katsoa. , ASSISTENTTI: Hyvä on, mikä on lempielokuvasi? , KÄYTTÄJÄ: Lempielokuvani on Yksin kotona 2.</w:t>
      </w:r>
    </w:p>
    <w:p>
      <w:r>
        <w:rPr>
          <w:b/>
        </w:rPr>
        <w:t xml:space="preserve">Tulos</w:t>
      </w:r>
    </w:p>
    <w:p>
      <w:r>
        <w:t xml:space="preserve">Yksin kotona 2</w:t>
      </w:r>
    </w:p>
    <w:p>
      <w:r>
        <w:rPr>
          <w:b/>
        </w:rPr>
        <w:t xml:space="preserve">Esimerkki 8.357</w:t>
      </w:r>
    </w:p>
    <w:p>
      <w:r>
        <w:t xml:space="preserve">Voitteko kertoa, millaisista elokuvista pidätte? , KÄYTTÄJÄ: Pidän melko paljon draamoista. , ASSISTENTTI: Okei, mistä draamoista pidät? , KÄYTTÄJÄ: Yleensä tarinasta, ne ovat mielenkiintoisia. Ja niihin on helppo eläytyä. Juuri siksi, että se on tärkeä tarina, se ei ole pelkkää aivotonta toimintaa tai vain jotain, jolla ei ole merkitystä. , ASSISTENTTI: Selvä, voitko nimetä jonkun elokuvan, josta pidit? , USER: Shawshank Redemption oli todella hyvä.</w:t>
      </w:r>
    </w:p>
    <w:p>
      <w:r>
        <w:rPr>
          <w:b/>
        </w:rPr>
        <w:t xml:space="preserve">Tulos</w:t>
      </w:r>
    </w:p>
    <w:p>
      <w:r>
        <w:t xml:space="preserve">Shawshank Redemption</w:t>
      </w:r>
    </w:p>
    <w:p>
      <w:r>
        <w:rPr>
          <w:b/>
        </w:rPr>
        <w:t xml:space="preserve">Esimerkki 8.358</w:t>
      </w:r>
    </w:p>
    <w:p>
      <w:r>
        <w:t xml:space="preserve">ASSISTENTTI: Millaisia elokuvia katsotte? , KÄYTTÄJÄ: Pidän todella teinielokuvista. , ASSISTENTTI: Onko sinulla suosikkiteinielokuvaa? , KÄYTTÄJÄ: Suosikkini on luultavasti She's the Man.</w:t>
      </w:r>
    </w:p>
    <w:p>
      <w:r>
        <w:rPr>
          <w:b/>
        </w:rPr>
        <w:t xml:space="preserve">Tulos</w:t>
      </w:r>
    </w:p>
    <w:p>
      <w:r>
        <w:t xml:space="preserve">Hän on mies</w:t>
      </w:r>
    </w:p>
    <w:p>
      <w:r>
        <w:rPr>
          <w:b/>
        </w:rPr>
        <w:t xml:space="preserve">Esimerkki 8.359</w:t>
      </w:r>
    </w:p>
    <w:p>
      <w:r>
        <w:t xml:space="preserve">ASSISTENTTI: Millaisista elokuvista pidät? , KÄYTTÄJÄ: Pidän dokumenttielokuvista. , ASSISTENTTI: Miksi pidät tällaisista elokuvista? , KÄYTTÄJÄ: Koska ne kertovat asioista, jotka tapahtuvat tosielämässä, ja olen kiinnostunut sellaisista asioista, kuten, pidän tietokirjoista, koska ne ovat samanlaisia kuin dokumentit. , ASSISTENTTI: Onko olemassa jotain tiettyä dokumenttielokuvaa, josta pidät? , KÄYTTÄJÄ: Pidän luontodokumenteista. Pidän myös taiteilijoista, elokuvantekijöistä, taidemaalareista ja sellaisista. , ASSISTANTTI: Onko jokin tietty elokuva, josta pidit? , KÄYTTÄJÄ: Ei. , APULAINEN: Millaisista elokuvista et pidä? , KÄYTTÄJÄ: En pidä kauhuelokuvista.</w:t>
      </w:r>
    </w:p>
    <w:p>
      <w:r>
        <w:rPr>
          <w:b/>
        </w:rPr>
        <w:t xml:space="preserve">Tulos</w:t>
      </w:r>
    </w:p>
    <w:p>
      <w:r>
        <w:t xml:space="preserve">Thor</w:t>
      </w:r>
    </w:p>
    <w:p>
      <w:r>
        <w:rPr>
          <w:b/>
        </w:rPr>
        <w:t xml:space="preserve">Esimerkki 8.360</w:t>
      </w:r>
    </w:p>
    <w:p>
      <w:r>
        <w:t xml:space="preserve">Hei. Haluaisin keskustella elokuvasuosituksistanne. Onko selvä? Okei. Kuulostaa hyvältä. , ASSISTENTTI: Millaisista elokuvista pidät? , KÄYTTÄJÄ: Toimintaelokuvista ja scifiin perustuvista elokuvista kai. , ASSISTENTTI: Miksi pidät tästä genrestä ja onko jokin tietty elokuva? , KÄYTTÄJÄ: Pidän maailmanrakentamisesta ja tieteiskirjallisuudesta ja siitä, että voi tavallaan siirtyä toiseen paikkaan ajassa, tai mielikuvituksesta, joka siinä on. Pidän Matrixista.</w:t>
      </w:r>
    </w:p>
    <w:p>
      <w:r>
        <w:rPr>
          <w:b/>
        </w:rPr>
        <w:t xml:space="preserve">Tulos</w:t>
      </w:r>
    </w:p>
    <w:p>
      <w:r>
        <w:t xml:space="preserve">Matrix</w:t>
      </w:r>
    </w:p>
    <w:p>
      <w:r>
        <w:rPr>
          <w:b/>
        </w:rPr>
        <w:t xml:space="preserve">Esimerkki 8.361</w:t>
      </w:r>
    </w:p>
    <w:p>
      <w:r>
        <w:t xml:space="preserve">ASSISTANTTI: Millaisista elokuvista pidät? , KÄYTTÄJÄ: Pidän komedioista melko paljon. Minusta ne ovat aliarvostettuja. , ASSISTENTTI: Mikä tällaisissa elokuvissa vetoaa sinuun? , KÄYTTÄJÄ: Tarkoitan, että ne ovat ihan kivoja ja niissä voi nauraa ja pitää hauskaa, ja aihe on kevyt, ja yleensä kyse on vain hauskanpidosta. , ASSISTENTTI: Onko olemassa jokin tietty elokuva, josta pidät tässä genressä? , KÄYTTÄJÄ: No yksi niistä, joka on mielestäni hauska, on elokuva Hot Rod.</w:t>
      </w:r>
    </w:p>
    <w:p>
      <w:r>
        <w:rPr>
          <w:b/>
        </w:rPr>
        <w:t xml:space="preserve">Tulos</w:t>
      </w:r>
    </w:p>
    <w:p>
      <w:r>
        <w:t xml:space="preserve">Hot Rod</w:t>
      </w:r>
    </w:p>
    <w:p>
      <w:r>
        <w:rPr>
          <w:b/>
        </w:rPr>
        <w:t xml:space="preserve">Esimerkki 8.362</w:t>
      </w:r>
    </w:p>
    <w:p>
      <w:r>
        <w:t xml:space="preserve">ASSISTENTTI: Millaisista elokuvista pidät? , KÄYTTÄJÄ: Pidän todella paljon tieteiselokuvista ja toimintaelokuvista. , ASSISTENTTI: Mistä pidät tällaisissa elokuvissa? , KÄYTTÄJÄ: Niistä on mielenkiintoista nähdä, mitä asioita ne keksivät ja miltä tulevaisuus näyttää. , ASSISTENTTI: Onko jokin tietty elokuva, josta olet pitänyt paljon? , KÄYTTÄJÄ: Joo, pidin todella Paluu tulevaisuuteen -elokuvasta, joka on vanhempi elokuva, mutta mielestäni siinä oli hyvä juoni ja mielenkiintoinen lähtökohta.</w:t>
      </w:r>
    </w:p>
    <w:p>
      <w:r>
        <w:rPr>
          <w:b/>
        </w:rPr>
        <w:t xml:space="preserve">Tulos</w:t>
      </w:r>
    </w:p>
    <w:p>
      <w:r>
        <w:t xml:space="preserve">Takaisin tulevaisuuteen</w:t>
      </w:r>
    </w:p>
    <w:p>
      <w:r>
        <w:rPr>
          <w:b/>
        </w:rPr>
        <w:t xml:space="preserve">Esimerkki 8.363</w:t>
      </w:r>
    </w:p>
    <w:p>
      <w:r>
        <w:t xml:space="preserve">ASSISTENTTI: Voisitko kertoa, millaisista elokuvista pidät? , KÄYTTÄJÄ: Pidän elokuvista Pidän sarjakuvasankarielokuvista, pidän toimintaelokuvista. , KÄYTTÄJÄ: Pidän terrori-iskuelokuvista. , KÄYTTÄJÄ: Pidän zombeista kertovista elokuvista tai virustartuntoja käsittelevistä elokuvista. , ASSISTENTTI: Miksi juuri niistä pidät? , KÄYTTÄJÄ: Koska ne ovat jännittäviä, eikä koskaan tiedä, mitä tapahtuu, kun tapahtuu suuri katastrofi. Tai zombielokuvissa on paljon jännitystä ja siellä on tuhansia zombeja, jotka joskus jahtaavat ihmisiä, ja se on superjännittävää. , ASSISTENTTI: Hienoa, mikä on elokuva, jonka olet nähnyt ja josta olet todella pitänyt? , KÄYTTÄJÄ: Pidin Zombielandista.</w:t>
      </w:r>
    </w:p>
    <w:p>
      <w:r>
        <w:rPr>
          <w:b/>
        </w:rPr>
        <w:t xml:space="preserve">Tulos</w:t>
      </w:r>
    </w:p>
    <w:p>
      <w:r>
        <w:t xml:space="preserve">Zombieland</w:t>
      </w:r>
    </w:p>
    <w:p>
      <w:r>
        <w:rPr>
          <w:b/>
        </w:rPr>
        <w:t xml:space="preserve">Esimerkki 8.364</w:t>
      </w:r>
    </w:p>
    <w:p>
      <w:r>
        <w:t xml:space="preserve">Millaisista elokuvista pidät? , KÄYTTÄJÄ: Pidän sellaisista elokuvista kuin Schindlerin lista, Shawshank Redemption, periaatteessa kaikki draamaelokuvat, jotka perustuvat tositapahtumiin, ovat kiinnostavia. Pidän myös toimintaelokuvista. Pidän komedioista ja Titanicin kaltaisista elokuvista.</w:t>
      </w:r>
    </w:p>
    <w:p>
      <w:r>
        <w:rPr>
          <w:b/>
        </w:rPr>
        <w:t xml:space="preserve">Tulos</w:t>
      </w:r>
    </w:p>
    <w:p>
      <w:r>
        <w:t xml:space="preserve">Titanic</w:t>
      </w:r>
    </w:p>
    <w:p>
      <w:r>
        <w:rPr>
          <w:b/>
        </w:rPr>
        <w:t xml:space="preserve">Esimerkki 8.365</w:t>
      </w:r>
    </w:p>
    <w:p>
      <w:r>
        <w:t xml:space="preserve">Voitteko kertoa, millaisista elokuvista pidätte? , KÄYTTÄJÄ: kauhu. toiminta, seikkailu, komedia , APULAINEN: ok, mistä näistä genreistä pidät? , KÄYTTÄJÄ: Pidän niistä. En tiedä mitä sanoa. , KÄYTTÄJÄ: ne ovat hauskoja, jännittäviä , APULAINEN: ok, voitko nimetä tietyn elokuvan, josta pidit? , KÄYTTÄJÄ: Halloween 2018</w:t>
      </w:r>
    </w:p>
    <w:p>
      <w:r>
        <w:rPr>
          <w:b/>
        </w:rPr>
        <w:t xml:space="preserve">Tulos</w:t>
      </w:r>
    </w:p>
    <w:p>
      <w:r>
        <w:t xml:space="preserve">Halloween 2018</w:t>
      </w:r>
    </w:p>
    <w:p>
      <w:r>
        <w:rPr>
          <w:b/>
        </w:rPr>
        <w:t xml:space="preserve">Esimerkki 8.366</w:t>
      </w:r>
    </w:p>
    <w:p>
      <w:r>
        <w:t xml:space="preserve">ASSISTENTTI: Millaisista elokuvista pidät? Jokin tietty genre? , USER: Komediat ovat yksi suosikeistani. , ASSISTANTTI: Osaatko nimetä jonkun elokuvan, josta todella pidit? , USER: Toki. Best in Show on yksi kaikkien aikojen suosikkielokuvistani.</w:t>
      </w:r>
    </w:p>
    <w:p>
      <w:r>
        <w:rPr>
          <w:b/>
        </w:rPr>
        <w:t xml:space="preserve">Tulos</w:t>
      </w:r>
    </w:p>
    <w:p>
      <w:r>
        <w:t xml:space="preserve">Paras näyttelyssä</w:t>
      </w:r>
    </w:p>
    <w:p>
      <w:r>
        <w:rPr>
          <w:b/>
        </w:rPr>
        <w:t xml:space="preserve">Esimerkki 8.367</w:t>
      </w:r>
    </w:p>
    <w:p>
      <w:r>
        <w:t xml:space="preserve">ASSISTENTTI: Millaisista elokuvista pidät, ja miksi pidät juuri tällaisista elokuvista? , KÄYTTÄJÄ: Pidän komedioista ja eepoksista, kuten Taru sormusten herrasta.</w:t>
      </w:r>
    </w:p>
    <w:p>
      <w:r>
        <w:rPr>
          <w:b/>
        </w:rPr>
        <w:t xml:space="preserve">Tulos</w:t>
      </w:r>
    </w:p>
    <w:p>
      <w:r>
        <w:t xml:space="preserve">Taru sormusten herrasta</w:t>
      </w:r>
    </w:p>
    <w:p>
      <w:r>
        <w:rPr>
          <w:b/>
        </w:rPr>
        <w:t xml:space="preserve">Esimerkki 8.368</w:t>
      </w:r>
    </w:p>
    <w:p>
      <w:r>
        <w:t xml:space="preserve">APULAINEN: Hei, voisitko kertoa yhden lempielokuvasi? , KÄYTTÄJÄ: Yksi lempielokuvistani on Muista Titaanit.</w:t>
      </w:r>
    </w:p>
    <w:p>
      <w:r>
        <w:rPr>
          <w:b/>
        </w:rPr>
        <w:t xml:space="preserve">Tulos</w:t>
      </w:r>
    </w:p>
    <w:p>
      <w:r>
        <w:t xml:space="preserve">Muista Titaanit</w:t>
      </w:r>
    </w:p>
    <w:p>
      <w:r>
        <w:rPr>
          <w:b/>
        </w:rPr>
        <w:t xml:space="preserve">Esimerkki 8.369</w:t>
      </w:r>
    </w:p>
    <w:p>
      <w:r>
        <w:t xml:space="preserve">ASSISTENTTI: Haluaisin keskustella elokuvatoiveistasi. , KÄYTTÄJÄ: Pidän musiikkielokuvista. , KÄYTTÄJÄ: Ne vievät minut maailmaan, jonka olemassaolosta en tiennytkään, ja se saa minut rauhalliseksi ja onnelliseksi ja saa minut uskomaan, että voin tehdä mitä tahansa haluan. , USER: The Wizard of Oz</w:t>
      </w:r>
    </w:p>
    <w:p>
      <w:r>
        <w:rPr>
          <w:b/>
        </w:rPr>
        <w:t xml:space="preserve">Tulos</w:t>
      </w:r>
    </w:p>
    <w:p>
      <w:r>
        <w:t xml:space="preserve">Ozin velho</w:t>
      </w:r>
    </w:p>
    <w:p>
      <w:r>
        <w:rPr>
          <w:b/>
        </w:rPr>
        <w:t xml:space="preserve">Esimerkki 8.370</w:t>
      </w:r>
    </w:p>
    <w:p>
      <w:r>
        <w:t xml:space="preserve">ASSISTENTTI: Millaisia elokuvia katsotte? , KÄYTTÄJÄ: Katson fantasiaa ja fiktiota. , ASSISTENTTI: Miksi pidät näistä elokuvista? , KÄYTTÄJÄ: Se vie sinut aivan toiseen maailmaan, ja pääset elämään elämää, jota et voi koskaan elää todellisessa maailmassa, ja se on ihmeellistä ja uskomattoman mielenkiintoista. , ASSISTENTTI: Mikä oli viimeinen näkemäsi elokuva, josta pidit? , KÄYTTÄJÄ: Harry Potter ja kuoleman varjelukset.</w:t>
      </w:r>
    </w:p>
    <w:p>
      <w:r>
        <w:rPr>
          <w:b/>
        </w:rPr>
        <w:t xml:space="preserve">Tulos</w:t>
      </w:r>
    </w:p>
    <w:p>
      <w:r>
        <w:t xml:space="preserve">Harry Potter ja kuoleman varjelukset</w:t>
      </w:r>
    </w:p>
    <w:p>
      <w:r>
        <w:rPr>
          <w:b/>
        </w:rPr>
        <w:t xml:space="preserve">Esimerkki 8.371</w:t>
      </w:r>
    </w:p>
    <w:p>
      <w:r>
        <w:t xml:space="preserve">ASSISTANTTI: Millaisista elokuvista pidät? , KÄYTTÄJÄ: Pidän kauhuelokuvista. , ASSISTENTTI: Mikä tällaisissa elokuvissa viehättää sinua? , KÄYTTÄJÄ: Ne pelottavat minua ja rakastan pelkäämistä. , ASSISTENTTI: Onko olemassa jokin tietty elokuva, josta pidät tästä genrestä? , KÄYTTÄJÄ: Pidän Child's Play -elokuvista. Olen katsonut sitä paljon viime aikoina. Rakastan Chuckya.</w:t>
      </w:r>
    </w:p>
    <w:p>
      <w:r>
        <w:rPr>
          <w:b/>
        </w:rPr>
        <w:t xml:space="preserve">Tulos</w:t>
      </w:r>
    </w:p>
    <w:p>
      <w:r>
        <w:t xml:space="preserve">Lapsen leikki</w:t>
      </w:r>
    </w:p>
    <w:p>
      <w:r>
        <w:rPr>
          <w:b/>
        </w:rPr>
        <w:t xml:space="preserve">Esimerkki 8.372</w:t>
      </w:r>
    </w:p>
    <w:p>
      <w:r>
        <w:t xml:space="preserve">ASSISTENTTI: Millaisista elokuvista pidät? , KÄYTTÄJÄ: Pidän todella teinielokuvista. , ASSISTENTTI: Mistä teinielokuvista sinä pidät? , KÄYTTÄJÄ: Teinielokuvat, erityisesti ne, joista pidän, ovat yleensä kuin romanttisia minikomedioita tai minikomedioita. Ne ovat siis lähes aina komedioita, ja koska ne perustuvat lukioaikaan, ne ovat tai lukioikäisiä, se on yksinkertaisempaa aikaa lähes kaikkien elämässä, joten elokuva on hyvin keskittynyt ja paljon suljetumpi, ja se on tietyllä tavalla helpompi tehdä oikein, joten tuolle ajanjaksolle on olemassa kohtuullisen paljon , KÄYTTÄJÄ: hyviä elokuvia. Ne ovat yleensä hauskoja. Niitä on yleensä helppo katsoa. Ne ovat yleensä kevytmielisiä ja hauskoja, joten se toimii kaikin puolin. Mistä teinielokuvasta pidit? , USER: 10 Things I Hate About You on yksi suosikeistani.</w:t>
      </w:r>
    </w:p>
    <w:p>
      <w:r>
        <w:rPr>
          <w:b/>
        </w:rPr>
        <w:t xml:space="preserve">Tulos</w:t>
      </w:r>
    </w:p>
    <w:p>
      <w:r>
        <w:t xml:space="preserve">10 asiaa, joita vihaan sinussa</w:t>
      </w:r>
    </w:p>
    <w:p>
      <w:r>
        <w:rPr>
          <w:b/>
        </w:rPr>
        <w:t xml:space="preserve">Esimerkki 8.373</w:t>
      </w:r>
    </w:p>
    <w:p>
      <w:r>
        <w:t xml:space="preserve">ASSISTENTTI: Voitteko kertoa, millaisista elokuvista pidätte? , KÄYTTÄJÄ: Pidän komedioista ja historiallisista elokuvista. , ASSISTENTTI: Hienoa, mistä historiallisista elokuvista pidät? , KÄYTTÄJÄ: Tiedättekö, yleensä pidämme todella paljon historiallisista elokuvista, erityisesti historiasta, joka tapahtui ennen elokuvan keksimistä. Luemme siitä kirjoista, ja nautin todella siitä, että voin nähdä sen heräävän eloon elokuvassa. , ASSISTENTTI: Pidät siis uusien asioiden oppimisesta ja siitä, että pystyt liittämään kuvia joihinkin tapahtumiin. Onko näin? , KÄYTTÄJÄ: Aivan. Juuri niin. , ASSISTENTTI: Ymmärrän. Voitko kertoa minulle elokuvan, josta todella pidät? , USER: Dunkirk</w:t>
      </w:r>
    </w:p>
    <w:p>
      <w:r>
        <w:rPr>
          <w:b/>
        </w:rPr>
        <w:t xml:space="preserve">Tulos</w:t>
      </w:r>
    </w:p>
    <w:p>
      <w:r>
        <w:t xml:space="preserve">Dunkirk</w:t>
      </w:r>
    </w:p>
    <w:p>
      <w:r>
        <w:rPr>
          <w:b/>
        </w:rPr>
        <w:t xml:space="preserve">Esimerkki 8.374</w:t>
      </w:r>
    </w:p>
    <w:p>
      <w:r>
        <w:t xml:space="preserve">ASSISTANTTI: Millaisista elokuvista pidät? , KÄYTTÄJÄ: Pidän kriittisistä, puhtaista dokumenttielokuvista. , ASSISTENTTI: Mistä pidät niissä? , KÄYTTÄJÄ: Pidän siitä, että ne korostavat tosielämän inhimillisyyttä antamalla minulle ikkunan maailmassa tapahtuviin todellisiin asioihin, joista en tiedä. , ASSISTENTTI: Mistä tietystä kyseisen genren elokuvasta pidät? , KÄYTTÄJÄ: Pidin uudesta Mr. Rodgers -elokuvasta. Se sai minut itkemään paljon.</w:t>
      </w:r>
    </w:p>
    <w:p>
      <w:r>
        <w:rPr>
          <w:b/>
        </w:rPr>
        <w:t xml:space="preserve">Tulos</w:t>
      </w:r>
    </w:p>
    <w:p>
      <w:r>
        <w:t xml:space="preserve">Herra Rodgers</w:t>
      </w:r>
    </w:p>
    <w:p>
      <w:r>
        <w:rPr>
          <w:b/>
        </w:rPr>
        <w:t xml:space="preserve">Esimerkki 8.375</w:t>
      </w:r>
    </w:p>
    <w:p>
      <w:r>
        <w:t xml:space="preserve">ASSISTENTTI: Millaisista elokuvista pidät? , KÄYTTÄJÄ: Pidän paljon komedioista. , ASSISTENTTI: Miksi pidät juuri tällaisista elokuvista? , KÄYTTÄJÄ: Ne ovat viihdyttäviä ja hauskoja, ja ne saavat sinut tuntemaan olosi hyväksi, kun olet allapäin. Ja niitä on todella hauska katsoa porukalla, koska kaikilla on hauskaa, ja niitä voi myös siteerata. Luulen, että he lainaavat vuosien takaisia komedioita. Se on mahtavaa. , ASSISTENTTI: Mistä tietystä elokuvasta pidit , KÄYTTÄJÄ: Pidän paljon Joululomasta, Chevy Chasen elokuvasta.</w:t>
      </w:r>
    </w:p>
    <w:p>
      <w:r>
        <w:rPr>
          <w:b/>
        </w:rPr>
        <w:t xml:space="preserve">Tulos</w:t>
      </w:r>
    </w:p>
    <w:p>
      <w:r>
        <w:t xml:space="preserve">Joululoma</w:t>
      </w:r>
    </w:p>
    <w:p>
      <w:r>
        <w:rPr>
          <w:b/>
        </w:rPr>
        <w:t xml:space="preserve">Esimerkki 8.376</w:t>
      </w:r>
    </w:p>
    <w:p>
      <w:r>
        <w:t xml:space="preserve">ASSISTENTTI: Millaisista elokuvista pidät? , KÄYTTÄJÄ: Pidän todella komediaelokuvista. , ASSISTANTTI: Mistä komediaelokuvista pidät? , KÄYTTÄJÄ: Pidän vain siitä, että ne ovat viihdyttäviä ja niissä on yleensä paljon hyviä vitsejä ja näyttelijät ovat hauskoja. , ASSISTENTTI: Voitko kertoa, mikä on lempielokuvasi? , KÄYTTÄJÄ: Minun on varmaan sanottava, että Billy Madison on suosikkielokuvani.</w:t>
      </w:r>
    </w:p>
    <w:p>
      <w:r>
        <w:rPr>
          <w:b/>
        </w:rPr>
        <w:t xml:space="preserve">Tulos</w:t>
      </w:r>
    </w:p>
    <w:p>
      <w:r>
        <w:t xml:space="preserve">Billy Madisonin</w:t>
      </w:r>
    </w:p>
    <w:p>
      <w:r>
        <w:rPr>
          <w:b/>
        </w:rPr>
        <w:t xml:space="preserve">Esimerkki 8.377</w:t>
      </w:r>
    </w:p>
    <w:p>
      <w:r>
        <w:t xml:space="preserve">ASSISTENTTI: Millaisista elokuvista pidät? , KÄYTTÄJÄ: Varmaan trillereistä tai jonkinlaisista mysteeri-elokuvista, joissa ihmiset yrittävät ratkaista mysteerin tai jonkin ongelman. , ASSISTENTTI: Pidätkö lopussa olevista käänteistä? , KÄYTTÄJÄ: Puolet käänteistä on hyviä, mutta nyt en pidä, mieluummin ei käänteitä kuin huonoja käänteitä. , ASSISTENTTI: entä pelottavia elokuvia? pidätkö tällaisista elokuvista? , KÄYTTÄJÄ: En erityisesti. , ASSISTENTTI: Mikä on yksi suosikkityyppisi elokuvista? , KÄYTTÄJÄ: Okei, minkä tyyppinen elokuva? , KÄYTTÄJÄ: Kuten sanoin, varmaan mysteerit tai trillerit. , ASSISTENTTI: Mikä on yksi vähiten suosikkityyppisi elokuvista?</w:t>
      </w:r>
    </w:p>
    <w:p>
      <w:r>
        <w:rPr>
          <w:b/>
        </w:rPr>
        <w:t xml:space="preserve">Tulos</w:t>
      </w:r>
    </w:p>
    <w:p>
      <w:r>
        <w:t xml:space="preserve">Thor</w:t>
      </w:r>
    </w:p>
    <w:p>
      <w:r>
        <w:rPr>
          <w:b/>
        </w:rPr>
        <w:t xml:space="preserve">Esimerkki 8.378</w:t>
      </w:r>
    </w:p>
    <w:p>
      <w:r>
        <w:t xml:space="preserve">ASSISTENTTI: millaisia elokuvia katsot mieluiten , KÄYTTÄJÄ: pidän yleensä scifi- ja fantasiaelokuvista, ja toisinaan pidän myös dokumenttielokuvista , ASSISTENTTI: miksi pidät tällaisista elokuvista , KÄYTTÄJÄ: periaatteessa se on jatkoa sille, mitä pidän lukea kirjoista. Rakastan sci-fi-fantasiaa ja pidän historiallisesta fiktiosta ja sen kaltaisista asioista. , ASSISTENTTI: Voisitko nimetä jonkin tietyn elokuvan, joka sopii tähän kategoriaan, ja kertoa, miksi pidät juuri sellaisista elokuvista , KÄYTTÄJÄ: Mitä scifiin tulee, pidän kovasti Blade Runnerista.</w:t>
      </w:r>
    </w:p>
    <w:p>
      <w:r>
        <w:rPr>
          <w:b/>
        </w:rPr>
        <w:t xml:space="preserve">Tulos</w:t>
      </w:r>
    </w:p>
    <w:p>
      <w:r>
        <w:t xml:space="preserve">Blade Runner</w:t>
      </w:r>
    </w:p>
    <w:p>
      <w:r>
        <w:rPr>
          <w:b/>
        </w:rPr>
        <w:t xml:space="preserve">Esimerkki 8.379</w:t>
      </w:r>
    </w:p>
    <w:p>
      <w:r>
        <w:t xml:space="preserve">ASSISTENTTI: Millaisista elokuvista pidät? , KÄYTTÄJÄ: Pidän animaatioelokuvista. , ASSISTENTTI: Mistä animaatioelokuvasta pidät? , KÄYTTÄJÄ: Pidän elokuvasta Wall-E.</w:t>
      </w:r>
    </w:p>
    <w:p>
      <w:r>
        <w:rPr>
          <w:b/>
        </w:rPr>
        <w:t xml:space="preserve">Tulos</w:t>
      </w:r>
    </w:p>
    <w:p>
      <w:r>
        <w:t xml:space="preserve">Wall-E</w:t>
      </w:r>
    </w:p>
    <w:p>
      <w:r>
        <w:rPr>
          <w:b/>
        </w:rPr>
        <w:t xml:space="preserve">Esimerkki 8.380</w:t>
      </w:r>
    </w:p>
    <w:p>
      <w:r>
        <w:t xml:space="preserve">ASSISTENTTI: Hei , ASSISTENTTI: Millaisia elokuvia katsotte yleensä? , KÄYTTÄJÄ: Pidän paljon komedioista. , ASSISTENTTI: Komedioita kuten Dumb ja Dumber?</w:t>
      </w:r>
    </w:p>
    <w:p>
      <w:r>
        <w:rPr>
          <w:b/>
        </w:rPr>
        <w:t xml:space="preserve">Tulos</w:t>
      </w:r>
    </w:p>
    <w:p>
      <w:r>
        <w:t xml:space="preserve">Dumb ja Dumber</w:t>
      </w:r>
    </w:p>
    <w:p>
      <w:r>
        <w:rPr>
          <w:b/>
        </w:rPr>
        <w:t xml:space="preserve">Esimerkki 8.381</w:t>
      </w:r>
    </w:p>
    <w:p>
      <w:r>
        <w:t xml:space="preserve">ASSISTENTTI: Millaisista elokuvista pidät? mistä pidät tällaisissa genreissä? , USER: Supersankarielokuvista, koska niissä on paljon toimintaa, paljon toimintaa. Siksi pidän niistä. , ASSISTENTTI: Osaatko nimetä jonkun elokuvan, josta todella pidät? , KÄYTTÄJÄ: Avengers Infinity War, siinä oli rakkautta, romantiikkaa, toimintaa ja seikkailua. Se oli vain hieno tarina.</w:t>
      </w:r>
    </w:p>
    <w:p>
      <w:r>
        <w:rPr>
          <w:b/>
        </w:rPr>
        <w:t xml:space="preserve">Tulos</w:t>
      </w:r>
    </w:p>
    <w:p>
      <w:r>
        <w:t xml:space="preserve">Avengers Infinity War</w:t>
      </w:r>
    </w:p>
    <w:p>
      <w:r>
        <w:rPr>
          <w:b/>
        </w:rPr>
        <w:t xml:space="preserve">Esimerkki 8.382</w:t>
      </w:r>
    </w:p>
    <w:p>
      <w:r>
        <w:t xml:space="preserve">Pidätkö Superbadin kaltaisista elokuvista?</w:t>
      </w:r>
    </w:p>
    <w:p>
      <w:r>
        <w:rPr>
          <w:b/>
        </w:rPr>
        <w:t xml:space="preserve">Tulos</w:t>
      </w:r>
    </w:p>
    <w:p>
      <w:r>
        <w:t xml:space="preserve">Superbad?</w:t>
      </w:r>
    </w:p>
    <w:p>
      <w:r>
        <w:rPr>
          <w:b/>
        </w:rPr>
        <w:t xml:space="preserve">Esimerkki 8.383</w:t>
      </w:r>
    </w:p>
    <w:p>
      <w:r>
        <w:t xml:space="preserve">ASSISTENTTI: Millaisista elokuvista pidät, ja miksi pidät juuri tällaisista elokuvista? , KÄYTTÄJÄ: Rakastan romanttisia komedioita ja myös komedioita. , ASSISTENTTI: Miksi pidät romanttisista komedioista? , KÄYTTÄJÄ: No, pidän todella tällaisista elokuvista, koska ne saavat minut unohtamaan, mitä ympärilläni tapahtuu. Pidän todella siitä, että minua viihdytetään, ja pidän todella nauramisesta. , ASSISTENTTI: Voitko nimetä jonkin tietyn elokuvan, josta pidät? , KÄYTTÄJÄ: Joo, totta kai. Anna kun katson. , USER: Katsotaanpa. Yksi lempielokuvistani on Forgetting Sarah Marshall.</w:t>
      </w:r>
    </w:p>
    <w:p>
      <w:r>
        <w:rPr>
          <w:b/>
        </w:rPr>
        <w:t xml:space="preserve">Tulos</w:t>
      </w:r>
    </w:p>
    <w:p>
      <w:r>
        <w:t xml:space="preserve">Unohtaminen Sarah Marshall</w:t>
      </w:r>
    </w:p>
    <w:p>
      <w:r>
        <w:rPr>
          <w:b/>
        </w:rPr>
        <w:t xml:space="preserve">Esimerkki 8.384</w:t>
      </w:r>
    </w:p>
    <w:p>
      <w:r>
        <w:t xml:space="preserve">ASSISTENTTI: Millaisista elokuvista pidät? , KÄYTTÄJÄ: Pidän toimintaelokuvista ja komediaelokuvista, kuten Happy Gilmore Billy Billy Madison.</w:t>
      </w:r>
    </w:p>
    <w:p>
      <w:r>
        <w:rPr>
          <w:b/>
        </w:rPr>
        <w:t xml:space="preserve">Tulos</w:t>
      </w:r>
    </w:p>
    <w:p>
      <w:r>
        <w:t xml:space="preserve">Billy Madison</w:t>
      </w:r>
    </w:p>
    <w:p>
      <w:r>
        <w:rPr>
          <w:b/>
        </w:rPr>
        <w:t xml:space="preserve">Esimerkki 8.385</w:t>
      </w:r>
    </w:p>
    <w:p>
      <w:r>
        <w:t xml:space="preserve">ASSISTANTTI: Millaisista elokuvista pidät ja miksi? , KÄYTTÄJÄ: Pidän draamoista, koska ne ovat keskeisiä tosielämän kokemusten kannalta. , ASSISTENTTI: Onko jokin tietty elokuva, josta pidät? , KÄYTTÄJÄ: Vihaan sinua The Hate U Give.</w:t>
      </w:r>
    </w:p>
    <w:p>
      <w:r>
        <w:rPr>
          <w:b/>
        </w:rPr>
        <w:t xml:space="preserve">Tulos</w:t>
      </w:r>
    </w:p>
    <w:p>
      <w:r>
        <w:t xml:space="preserve">The Hate U Give</w:t>
      </w:r>
    </w:p>
    <w:p>
      <w:r>
        <w:rPr>
          <w:b/>
        </w:rPr>
        <w:t xml:space="preserve">Esimerkki 8.386</w:t>
      </w:r>
    </w:p>
    <w:p>
      <w:r>
        <w:t xml:space="preserve">ASSISTENTTI: Millaisista elokuvista pidät? , KÄYTTÄJÄ: Pidän kaikenlaisista elokuvista. , ASSISTENTTI: Miksi? , KÄYTTÄJÄ: Niitä on aika hauska katsoa. On paljon erilaisia genrejä, joista valita, joten koskaan ei voi kyllästyä. , ASSISTENTTI: Onko sinulla vähiten suosikkilajeja? , KÄYTTÄJÄ: Vähiten suosikkini on luultavasti kauhu, en pidä kauhuelokuvista. , ASSISTENTTI: Pelästytkö helposti? , KÄYTTÄJÄ: Joo, luultavasti. Sanoisin niin. , ASSISTENTTI: Mikä on yksi lempielokuvistasi? , KÄYTTÄJÄ: Yksi lempielokuvistani on Big Hero 6.</w:t>
      </w:r>
    </w:p>
    <w:p>
      <w:r>
        <w:rPr>
          <w:b/>
        </w:rPr>
        <w:t xml:space="preserve">Tulos</w:t>
      </w:r>
    </w:p>
    <w:p>
      <w:r>
        <w:t xml:space="preserve">Iso sankari 6</w:t>
      </w:r>
    </w:p>
    <w:p>
      <w:r>
        <w:rPr>
          <w:b/>
        </w:rPr>
        <w:t xml:space="preserve">Esimerkki 8.387</w:t>
      </w:r>
    </w:p>
    <w:p>
      <w:r>
        <w:t xml:space="preserve">ASSISTENTTI: Millaisista elokuvista pidät, ja miksi pidät juuri tällaisista elokuvista? , KÄYTTÄJÄ: Pidän toimintaelokuvista, jotka ovat ajankohtaisia. , ASSISTANTTI: Osaatko nimetä tietyn elokuvan, josta pidät? , KÄYTTÄJÄ: Guardians of the Galaxy. Se ilmestyi muutama vuosi sitten, mutta olin pettynyt sen loppuun.</w:t>
      </w:r>
    </w:p>
    <w:p>
      <w:r>
        <w:rPr>
          <w:b/>
        </w:rPr>
        <w:t xml:space="preserve">Tulos</w:t>
      </w:r>
    </w:p>
    <w:p>
      <w:r>
        <w:t xml:space="preserve">Guardians of the Galaxy</w:t>
      </w:r>
    </w:p>
    <w:p>
      <w:r>
        <w:rPr>
          <w:b/>
        </w:rPr>
        <w:t xml:space="preserve">Esimerkki 8.388</w:t>
      </w:r>
    </w:p>
    <w:p>
      <w:r>
        <w:t xml:space="preserve">ASSISTENTTI: Millaisista elokuvista pidät, ja miksi pidät juuri tällaisista elokuvista? , KÄYTTÄJÄ: Pidän scifi- tai fantasiaelokuvista, koska ne ovat pakoa, ja pidän tämäntyyppisistä puitteista. , ASSISTANTTI: Osaatko nimetä tietyn elokuvan, josta pidät? , KÄYTTÄJÄ: Kyllä, Interstellar.</w:t>
      </w:r>
    </w:p>
    <w:p>
      <w:r>
        <w:rPr>
          <w:b/>
        </w:rPr>
        <w:t xml:space="preserve">Tulos</w:t>
      </w:r>
    </w:p>
    <w:p>
      <w:r>
        <w:t xml:space="preserve">Interstellar</w:t>
      </w:r>
    </w:p>
    <w:p>
      <w:r>
        <w:rPr>
          <w:b/>
        </w:rPr>
        <w:t xml:space="preserve">Esimerkki 8.389</w:t>
      </w:r>
    </w:p>
    <w:p>
      <w:r>
        <w:t xml:space="preserve">ASSISTENTTI: Millaisista elokuvista pidät? , KÄYTTÄJÄ: Pidän toiminnasta, seikkailuelokuvista, komedioista, kuten 21 Jump Streetistä, 22 Jump Streetistä. Pidän joskus parodiaelokuvista, riippuen siitä, kuka elokuvassa on mukana.</w:t>
      </w:r>
    </w:p>
    <w:p>
      <w:r>
        <w:rPr>
          <w:b/>
        </w:rPr>
        <w:t xml:space="preserve">Tulos</w:t>
      </w:r>
    </w:p>
    <w:p>
      <w:r>
        <w:t xml:space="preserve">22 Jump Street</w:t>
      </w:r>
    </w:p>
    <w:p>
      <w:r>
        <w:rPr>
          <w:b/>
        </w:rPr>
        <w:t xml:space="preserve">Esimerkki 8.390</w:t>
      </w:r>
    </w:p>
    <w:p>
      <w:r>
        <w:t xml:space="preserve">ASSISTENTTI: Millaisista elokuvista pidät, ja miksi pidät juuri tällaisista elokuvista? , KÄYTTÄJÄ: Pidän mysteereistä ja trillereistä, koska ne ovat jännittäviä ja pitävät jännityksessä, ja kun niitä katsoo, yrittää miettiä, kuka on syyllinen murhiin. Ja se on siisti pieni palapeli, kun katsot elokuvaa. Voitko nimetä jonkun tietyn elokuvan, josta pidät? , KÄYTTÄJÄ: Pidän paljon Zodiacista, jos puhutaan trillereistä.</w:t>
      </w:r>
    </w:p>
    <w:p>
      <w:r>
        <w:rPr>
          <w:b/>
        </w:rPr>
        <w:t xml:space="preserve">Tulos</w:t>
      </w:r>
    </w:p>
    <w:p>
      <w:r>
        <w:t xml:space="preserve">Zodiac</w:t>
      </w:r>
    </w:p>
    <w:p>
      <w:r>
        <w:rPr>
          <w:b/>
        </w:rPr>
        <w:t xml:space="preserve">Esimerkki 8.391</w:t>
      </w:r>
    </w:p>
    <w:p>
      <w:r>
        <w:t xml:space="preserve">Hei. Millaisista elokuvista pidät? , KÄYTTÄJÄ: Pidän supersankarielokuvista. , ASSISTENTTI: Miksi pidät supersankarielokuvista? , KÄYTTÄJÄ: Niissä on hienoa toimintaa hienot juonet. , KÄYTTÄJÄ: paljon hienoa CGI:tä, paljon hienoja erikoistehosteita, paljon huumoria, paljon elämää ja kuolemaa, lisää kysymyksiä , APULAINEN: Pidätkö siis mieluummin elokuvista, jotka ovat enemmän realistisia vai fiktiivisiä? , KÄYTTÄJÄ: Pidän vähän molemmista riippuen siitä, millä tuulella olen. Joskus pidän realistisista elokuvista, ja joskus pidän toisenlaisista. Riippuu vain siitä, millä tuulella olen ja kenen kanssa olen. , ASSISTANTTI: Mikä on yksi lempielokuvistasi? , KÄYTTÄJÄ: Tulin juuri takaisin ja näin Deadpoolin. Se oli tosi hyvä, Deadpool 2. Siinä oli paljon hauskaa, paljon mustaa huumoria. Se oli aika hyvä. Synkkä. Synkkä mutta hauska. Se sai minut ajattelemaan. Ja nauratti myös.</w:t>
      </w:r>
    </w:p>
    <w:p>
      <w:r>
        <w:rPr>
          <w:b/>
        </w:rPr>
        <w:t xml:space="preserve">Tulos</w:t>
      </w:r>
    </w:p>
    <w:p>
      <w:r>
        <w:t xml:space="preserve">yksi, Deadpool 2</w:t>
      </w:r>
    </w:p>
    <w:p>
      <w:r>
        <w:rPr>
          <w:b/>
        </w:rPr>
        <w:t xml:space="preserve">Esimerkki 8.392</w:t>
      </w:r>
    </w:p>
    <w:p>
      <w:r>
        <w:t xml:space="preserve">ASSISTENTTI: Millaisista elokuvista pidät, ja miksi pidät juuri tällaisista elokuvista? , USER: Katsotaanpa. Pidän toimintaseikkailuista ja pidän tämäntyyppisistä elokuvista, koska olen aina jännityksessä ja niitä on todella jännittävää katsoa. , ASSISTENTTI: Voitko nimetä tietyn elokuvan, josta pidät? , USER: The Beach</w:t>
      </w:r>
    </w:p>
    <w:p>
      <w:r>
        <w:rPr>
          <w:b/>
        </w:rPr>
        <w:t xml:space="preserve">Tulos</w:t>
      </w:r>
    </w:p>
    <w:p>
      <w:r>
        <w:t xml:space="preserve">Ranta</w:t>
      </w:r>
    </w:p>
    <w:p>
      <w:r>
        <w:rPr>
          <w:b/>
        </w:rPr>
        <w:t xml:space="preserve">Esimerkki 8.393</w:t>
      </w:r>
    </w:p>
    <w:p>
      <w:r>
        <w:t xml:space="preserve">ASSISTANTTI: Millaisista elokuvista pidät? , KÄYTTÄJÄ: draamaelokuvista , APULAINEN: Mikä tällaisissa elokuvissa viehättää sinua? , KÄYTTÄJÄ: Pidän siitä, miten inhimillisiä ne ovat. Ja pidän siitä, että voin samaistua hahmoihin ja heidän läpikäymiinsä ongelmiin. , ASSISTANTTI: Onko olemassa jokin tietty elokuva, josta pidät tästä genrestä? , KÄYTTÄJÄ: The Descendants , APULAINEN: Mistä pidit tässä elokuvassa? , KÄYTTÄJÄ: Pidin todella hahmoista, ja tunsin paljon myötätuntoa heidän tunteisiinsa ja , KÄYTTÄJÄ: Vain koko kokemus, jonka he kävivät läpi, ja tapa, jolla he käsittelivät sitä ihmisinä. , KÄYTTÄJÄ: Onko olemassa sellaisia elokuvia, joista et pidä?</w:t>
      </w:r>
    </w:p>
    <w:p>
      <w:r>
        <w:rPr>
          <w:b/>
        </w:rPr>
        <w:t xml:space="preserve">Tulos</w:t>
      </w:r>
    </w:p>
    <w:p>
      <w:r>
        <w:t xml:space="preserve">Forrest Gump</w:t>
      </w:r>
    </w:p>
    <w:p>
      <w:r>
        <w:rPr>
          <w:b/>
        </w:rPr>
        <w:t xml:space="preserve">Esimerkki 8.394</w:t>
      </w:r>
    </w:p>
    <w:p>
      <w:r>
        <w:t xml:space="preserve">ASSISTANTTI: Millaisista elokuvista pidät? , KÄYTTÄJÄ: Pidän draama- ja toimintaelokuvista. , ASSISTENTTI: Mikä tällaisissa elokuvissa viehättää sinua? , KÄYTTÄJÄ: Jotain, johon voin samaistua, jotain, joka saa minut tuntemaan oloni hyväksi, jotain, josta haluan puhua muille. , ASSISTENTTI: Onko olemassa jokin tietty elokuva, josta pidät tästä genrestä? , KÄYTTÄJÄ: Pidän kovasti sellaisista elokuvista kuin The Shawshank Redemption.</w:t>
      </w:r>
    </w:p>
    <w:p>
      <w:r>
        <w:rPr>
          <w:b/>
        </w:rPr>
        <w:t xml:space="preserve">Tulos</w:t>
      </w:r>
    </w:p>
    <w:p>
      <w:r>
        <w:t xml:space="preserve">Shawshank Redemption</w:t>
      </w:r>
    </w:p>
    <w:p>
      <w:r>
        <w:rPr>
          <w:b/>
        </w:rPr>
        <w:t xml:space="preserve">Esimerkki 8.395</w:t>
      </w:r>
    </w:p>
    <w:p>
      <w:r>
        <w:t xml:space="preserve">ASSISTENTTI: Millaisia elokuvia katsot mieluiten , KÄYTTÄJÄ: Pidän paljon supersankarielokuvista. Kaikesta, missä on supersankareita, ja se tekee minut todella onnelliseksi. Ja katson melkein mitä tahansa. , ASSISTENTTI: Voitko kertoa minulle elokuvan, joka sopii tähän kategoriaan, ja kertoa, miksi pidit siitä todella paljon , KÄYTTÄJÄ: Joo. Ensimmäinen Hämähäkkimies-elokuva oli mielestäni loistava elokuva. Se sai minut todella koukkuun supersankarielokuviin, koska minusta tarina oli aika hyvä. Toiminta, kohtaukset, ohjaus. Kaikki siinä on täydellistä, ja olen katsonut sen varmaan 20 kertaa.</w:t>
      </w:r>
    </w:p>
    <w:p>
      <w:r>
        <w:rPr>
          <w:b/>
        </w:rPr>
        <w:t xml:space="preserve">Tulos</w:t>
      </w:r>
    </w:p>
    <w:p>
      <w:r>
        <w:t xml:space="preserve">Spider-Man</w:t>
      </w:r>
    </w:p>
    <w:p>
      <w:r>
        <w:rPr>
          <w:b/>
        </w:rPr>
        <w:t xml:space="preserve">Esimerkki 8.396</w:t>
      </w:r>
    </w:p>
    <w:p>
      <w:r>
        <w:t xml:space="preserve">ASSISTENTTI: Osaatko nimetä tietyn elokuvan, josta pidät? , KÄYTTÄJÄ: Pidän Nolanin elokuvasta Inception.</w:t>
      </w:r>
    </w:p>
    <w:p>
      <w:r>
        <w:rPr>
          <w:b/>
        </w:rPr>
        <w:t xml:space="preserve">Tulos</w:t>
      </w:r>
    </w:p>
    <w:p>
      <w:r>
        <w:t xml:space="preserve">Alku, jonka on laatinut</w:t>
      </w:r>
    </w:p>
    <w:p>
      <w:r>
        <w:rPr>
          <w:b/>
        </w:rPr>
        <w:t xml:space="preserve">Esimerkki 8.397</w:t>
      </w:r>
    </w:p>
    <w:p>
      <w:r>
        <w:t xml:space="preserve">ASSISTENTTI: Millaisista elokuvista pidät? Jokin tietty genre? , KÄYTTÄJÄ: Pidän suurimmaksi osaksi tieteiselokuvista. , ASSISTENTTI: Scifi, mahtavaa. Osaatko nimetä jonkun elokuvan, josta todella pidit? , KÄYTTÄJÄ: Pidin todella paljon Blade Runner 2049:n katsomisesta teattereissa.</w:t>
      </w:r>
    </w:p>
    <w:p>
      <w:r>
        <w:rPr>
          <w:b/>
        </w:rPr>
        <w:t xml:space="preserve">Tulos</w:t>
      </w:r>
    </w:p>
    <w:p>
      <w:r>
        <w:t xml:space="preserve">Blade Runner 2049</w:t>
      </w:r>
    </w:p>
    <w:p>
      <w:r>
        <w:rPr>
          <w:b/>
        </w:rPr>
        <w:t xml:space="preserve">Esimerkki 8.398</w:t>
      </w:r>
    </w:p>
    <w:p>
      <w:r>
        <w:t xml:space="preserve">ASSISTANTTI: Millaisista elokuvista pidät ja miksi? , KÄYTTÄJÄ: Lempielokuviani ovat draama, dokumenttielokuvat, vähän toimintaseikkailua ja vähän fantasiaa sekoitettuna, pääasiassa , APULAINEN: Voitko nimetä jonkin tietyn elokuvan, josta pidät? , KÄYTTÄJÄ: Pidän Matrixista, koko Matrix-trilogiasta, koska sen tarina oli vähän scifiä ja se liittyi tosielämään ja antoi vain uuden näkökulman.</w:t>
      </w:r>
    </w:p>
    <w:p>
      <w:r>
        <w:rPr>
          <w:b/>
        </w:rPr>
        <w:t xml:space="preserve">Tulos</w:t>
      </w:r>
    </w:p>
    <w:p>
      <w:r>
        <w:t xml:space="preserve">Matrix</w:t>
      </w:r>
    </w:p>
    <w:p>
      <w:r>
        <w:rPr>
          <w:b/>
        </w:rPr>
        <w:t xml:space="preserve">Esimerkki 8.399</w:t>
      </w:r>
    </w:p>
    <w:p>
      <w:r>
        <w:t xml:space="preserve">ASSISTENTTI: Millaisista elokuvista pidät? , KÄYTTÄJÄ: Pidän todella scifi-elokuvista ja elokuvista, jotka ovat stimuloivia, kuten erilaisista maailmoista ja sen sellaisista asioista. , ASSISTENTTI: Miksi pidät juuri sellaisista elokuvista? , KÄYTTÄJÄ: Koska se on sen ulkopuolella, mikä on normaalisti mahdollista maailmassa, joten se tekee siitä erilaisen ja mielenkiintoisemman. En oikeastaan halua katsoa mitään liian realistista elokuvaa. Haluan viihtyä. , ASSISTENTTI: Ymmärrän. Mitä elokuvia siis vältät? , KÄYTTÄJÄ: Enimmäkseen romanttisia elokuvia, ne eivät puhuttele minua. , ASSISTENTTI: Miksi ne eivät puhuttele sinua? , KÄYTTÄJÄ: Minusta ne ovat tylsiä, ja ne saavat minut nukahtamaan. Lyhyesti sanottuna en osaa nimetä yhtään romanttista elokuvaa, joka olisi koskaan kiinnostanut minua tai saanut minut innostumaan niiden katsomisesta. , ASSISTENTTI: Hyvä on sitten, mitä olet nähnyt viime aikoina? , KÄYTTÄJÄ: Viime aikoina, no, katsoin hiljattain uudelleen Itse asiassa Takaisin tulevaisuuteen, joka on itse asiassa klassikkoelokuva, joka on korkealla listallani, ja yhtenä päivänä minusta vain teki mieli katsoa se. Se on viimeisin, jonka olen katsonut, joten se on erittäin hauska elokuva, jossa on hauska juoni.</w:t>
      </w:r>
    </w:p>
    <w:p>
      <w:r>
        <w:rPr>
          <w:b/>
        </w:rPr>
        <w:t xml:space="preserve">Tulos</w:t>
      </w:r>
    </w:p>
    <w:p>
      <w:r>
        <w:t xml:space="preserve">Takaisin tulevaisuuteen</w:t>
      </w:r>
    </w:p>
    <w:p>
      <w:r>
        <w:rPr>
          <w:b/>
        </w:rPr>
        <w:t xml:space="preserve">Esimerkki 8.400</w:t>
      </w:r>
    </w:p>
    <w:p>
      <w:r>
        <w:t xml:space="preserve">ASSISTENTTI: Millaisista elokuvista pidät, ja miksi pidät juuri tällaisista elokuvista? , KÄYTTÄJÄ: Pidän Disney- ja Pixar-studioiden elokuvista, ja pidän niistä, koska ne ovat yleensä kevyitä, pirteitä ja hauskoja. , ASSISTENTTI: Osaatko nimetä tietyn elokuvan, josta pidät? , KÄYTTÄJÄ: Pidän Toy Story 3:sta.</w:t>
      </w:r>
    </w:p>
    <w:p>
      <w:r>
        <w:rPr>
          <w:b/>
        </w:rPr>
        <w:t xml:space="preserve">Tulos</w:t>
      </w:r>
    </w:p>
    <w:p>
      <w:r>
        <w:t xml:space="preserve">Toy Story 3</w:t>
      </w:r>
    </w:p>
    <w:p>
      <w:r>
        <w:rPr>
          <w:b/>
        </w:rPr>
        <w:t xml:space="preserve">Esimerkki 8.401</w:t>
      </w:r>
    </w:p>
    <w:p>
      <w:r>
        <w:t xml:space="preserve">ASSISTENTTI: Millaisista elokuvista pidät? , KÄYTTÄJÄ: Pidän toimintaelokuvista, vakoojaelokuvista ja trillereistä. , ASSISTENTTI: Miksi pidät vakoojaelokuvista? , KÄYTTÄJÄ: Pidän koko yksinäisestä ihmisestä maailmaa vastaan, joka yrittää pelastaa maailman. , KÄYTTÄJÄ: Pidän myös vakoojaelokuvien salamyhkäisyydestä. , ASSISTANTTI: Mikä on yksi lempielokuvistasi? , KÄYTTÄJÄ: Punaisen lokakuun metsästys</w:t>
      </w:r>
    </w:p>
    <w:p>
      <w:r>
        <w:rPr>
          <w:b/>
        </w:rPr>
        <w:t xml:space="preserve">Tulos</w:t>
      </w:r>
    </w:p>
    <w:p>
      <w:r>
        <w:t xml:space="preserve">Punaisen lokakuun metsästys</w:t>
      </w:r>
    </w:p>
    <w:p>
      <w:r>
        <w:rPr>
          <w:b/>
        </w:rPr>
        <w:t xml:space="preserve">Esimerkki 8.402</w:t>
      </w:r>
    </w:p>
    <w:p>
      <w:r>
        <w:t xml:space="preserve">Haluaisin keskustella elokuvatoiveistasi. , KÄYTTÄJÄ: Pidän fantasiaelokuvista ja animaatioelokuvista , APULAINEN: Mistä pidät näissä genreissä? , KÄYTTÄJÄ: Pidin siitä , KÄYTTÄJÄ: Pidän siitä, että niissä voi tutkia erilaisia maailmoja, erilaisia paikkoja ja todellisuuksia, jotka ovat mahdottomia todellisessa maailmassa. Ja animaatiosta, mielestäni se on todella mielenkiintoinen väline kertoa tarinoita hyvin ainutlaatuisella tavalla. , ASSISTANTTI: Oikein hyvä! onko jokin tietty elokuva, josta olet pitänyt paljon? , KÄYTTÄJÄ: Howl's Moving Castle on yksi suosikkielokuvistani.</w:t>
      </w:r>
    </w:p>
    <w:p>
      <w:r>
        <w:rPr>
          <w:b/>
        </w:rPr>
        <w:t xml:space="preserve">Tulos</w:t>
      </w:r>
    </w:p>
    <w:p>
      <w:r>
        <w:t xml:space="preserve">Howlin liikkuva linna</w:t>
      </w:r>
    </w:p>
    <w:p>
      <w:r>
        <w:rPr>
          <w:b/>
        </w:rPr>
        <w:t xml:space="preserve">Esimerkki 8.403</w:t>
      </w:r>
    </w:p>
    <w:p>
      <w:r>
        <w:t xml:space="preserve">ASSISTENTTI: Millaisia elokuvia katsot mieluiten? , KÄYTTÄJÄ: Katson mieluiten pelottavia elokuvia ja ehkä supersankarielokuvia. , ASSISTENTTI: Miksi , KÄYTTÄJÄ: Pidän kauhuelokuvien katsomisesta, koska ne pitävät minut jännityksessä ja pidän hyppykauhuista, ja pidän supersankarielokuvista, koska en tiedä, pidän vain siitä, että hyvä tyyppi voittaa. , ASSISTENTTI: nuo ovat hyviä syitä. voitko nimetä tietyn elokuvan, joka sopii tähän kategoriaan, ja kertoa minulle, miksi pidät juuri tuon tyyppisistä elokuvista , KÄYTTÄJÄ: Katsoin äskettäin Spider-Man: Into the Spider-Verse -elokuvan, ja se oli ihan mahtava, koska se kertoo siitä, mitä tapahtuu sen jälkeen, kun alkuperäinen Hämähäkkimies jää eläkkeelle.Â </w:t>
      </w:r>
    </w:p>
    <w:p>
      <w:r>
        <w:rPr>
          <w:b/>
        </w:rPr>
        <w:t xml:space="preserve">Tulos</w:t>
      </w:r>
    </w:p>
    <w:p>
      <w:r>
        <w:t xml:space="preserve">Hämähäkkimies: Hämähäkkimaailman sisällä</w:t>
      </w:r>
    </w:p>
    <w:p>
      <w:r>
        <w:rPr>
          <w:b/>
        </w:rPr>
        <w:t xml:space="preserve">Esimerkki 8.404</w:t>
      </w:r>
    </w:p>
    <w:p>
      <w:r>
        <w:t xml:space="preserve">ASSISTENTTI: Millaisista elokuvista pidät? , KÄYTTÄJÄ: Sci-Fi -elokuvista , APULAINEN: Miksi? , KÄYTTÄJÄ: Koska tykkään aina nähdä elokuvia tulevaisuudesta ja avaruustaisteluista ja sellaisista. , ASSISTENTTI: Pidätkö Star Trekistä?</w:t>
      </w:r>
    </w:p>
    <w:p>
      <w:r>
        <w:rPr>
          <w:b/>
        </w:rPr>
        <w:t xml:space="preserve">Tulos</w:t>
      </w:r>
    </w:p>
    <w:p>
      <w:r>
        <w:t xml:space="preserve">Star Trek</w:t>
      </w:r>
    </w:p>
    <w:p>
      <w:r>
        <w:rPr>
          <w:b/>
        </w:rPr>
        <w:t xml:space="preserve">Esimerkki 8.405</w:t>
      </w:r>
    </w:p>
    <w:p>
      <w:r>
        <w:t xml:space="preserve">ASSISTENTTI: Millaisia elokuvia yleensä katsot? , KÄYTTÄJÄ: Pidän kauhusta, komediasta ja toiminnasta. , ASSISTENTTI: Kerro yksi viidestä parhaasta elokuvastasi , KÄYTTÄJÄ: Avengers: Infinity War</w:t>
      </w:r>
    </w:p>
    <w:p>
      <w:r>
        <w:rPr>
          <w:b/>
        </w:rPr>
        <w:t xml:space="preserve">Tulos</w:t>
      </w:r>
    </w:p>
    <w:p>
      <w:r>
        <w:t xml:space="preserve">Kostajat: Infinity War</w:t>
      </w:r>
    </w:p>
    <w:p>
      <w:r>
        <w:rPr>
          <w:b/>
        </w:rPr>
        <w:t xml:space="preserve">Esimerkki 8.406</w:t>
      </w:r>
    </w:p>
    <w:p>
      <w:r>
        <w:t xml:space="preserve">Millaisista elokuvista pidät? , KÄYTTÄJÄ: Pidän toimintaelokuvista ja supersankarielokuvista. , ASSISTENTTI: Voitko antaa minulle esimerkin elokuvasta, josta muistat pitäväsi? , KÄYTTÄJÄ: Pidän Avengers-elokuvista: Infinity War.</w:t>
      </w:r>
    </w:p>
    <w:p>
      <w:r>
        <w:rPr>
          <w:b/>
        </w:rPr>
        <w:t xml:space="preserve">Tulos</w:t>
      </w:r>
    </w:p>
    <w:p>
      <w:r>
        <w:t xml:space="preserve">Kostajat: Infinity War</w:t>
      </w:r>
    </w:p>
    <w:p>
      <w:r>
        <w:rPr>
          <w:b/>
        </w:rPr>
        <w:t xml:space="preserve">Esimerkki 8.407</w:t>
      </w:r>
    </w:p>
    <w:p>
      <w:r>
        <w:t xml:space="preserve">Hei siellä! Pidätkö elokuvista? , KÄYTTÄJÄ: Joo, vähän. Okei. Oletko nähnyt Superbadin?</w:t>
      </w:r>
    </w:p>
    <w:p>
      <w:r>
        <w:rPr>
          <w:b/>
        </w:rPr>
        <w:t xml:space="preserve">Tulos</w:t>
      </w:r>
    </w:p>
    <w:p>
      <w:r>
        <w:t xml:space="preserve">Superbad</w:t>
      </w:r>
    </w:p>
    <w:p>
      <w:r>
        <w:rPr>
          <w:b/>
        </w:rPr>
        <w:t xml:space="preserve">Esimerkki 8.408</w:t>
      </w:r>
    </w:p>
    <w:p>
      <w:r>
        <w:t xml:space="preserve">ASSISTENTTI: Millaisista elokuvista pidät? , KÄYTTÄJÄ: Pidän Adam Sandlerin tyyppisistä elokuvista, Billy Madisonista.</w:t>
      </w:r>
    </w:p>
    <w:p>
      <w:r>
        <w:rPr>
          <w:b/>
        </w:rPr>
        <w:t xml:space="preserve">Tulos</w:t>
      </w:r>
    </w:p>
    <w:p>
      <w:r>
        <w:t xml:space="preserve">Billy Madison</w:t>
      </w:r>
    </w:p>
    <w:p>
      <w:r>
        <w:rPr>
          <w:b/>
        </w:rPr>
        <w:t xml:space="preserve">Esimerkki 8.409</w:t>
      </w:r>
    </w:p>
    <w:p>
      <w:r>
        <w:t xml:space="preserve">APULAINEN: Hei, voisitko kertoa yhden lempielokuvasi? , KÄYTTÄJÄ: Katsotaanpa, anna minun miettiä. Pidän todella , USER: Wonder Woman, se oli erittäin hyvä elokuva.</w:t>
      </w:r>
    </w:p>
    <w:p>
      <w:r>
        <w:rPr>
          <w:b/>
        </w:rPr>
        <w:t xml:space="preserve">Tulos</w:t>
      </w:r>
    </w:p>
    <w:p>
      <w:r>
        <w:t xml:space="preserve">Ihmenainen</w:t>
      </w:r>
    </w:p>
    <w:p>
      <w:r>
        <w:rPr>
          <w:b/>
        </w:rPr>
        <w:t xml:space="preserve">Esimerkki 8.410</w:t>
      </w:r>
    </w:p>
    <w:p>
      <w:r>
        <w:t xml:space="preserve">Hei. Haluaisin keskustella elokuvasuosituksistanne. OKEI? , KÄYTTÄJÄ: Mitä haluaisit tietää? , KÄYTTÄJÄ: Voin kertoa teille elokuvista, joista pidän. Pidän toiminta- ja fantasiaelokuvista sekä tieteiselokuvista. , USER: Lempielokuviani ovat mm. seuraavat: Star Wars, Taru sormusten herrasta -trilogia ja Hobitti-trilogia.</w:t>
      </w:r>
    </w:p>
    <w:p>
      <w:r>
        <w:rPr>
          <w:b/>
        </w:rPr>
        <w:t xml:space="preserve">Tulos</w:t>
      </w:r>
    </w:p>
    <w:p>
      <w:r>
        <w:t xml:space="preserve">Tähtien sota</w:t>
      </w:r>
    </w:p>
    <w:p>
      <w:r>
        <w:rPr>
          <w:b/>
        </w:rPr>
        <w:t xml:space="preserve">Esimerkki 8.411</w:t>
      </w:r>
    </w:p>
    <w:p>
      <w:r>
        <w:t xml:space="preserve">ASSISTANTTI: Millaisista elokuvista pidät? , KÄYTTÄJÄ: Pidän elämäkertaelokuvista, kuten tosielämän tarinoita käsittelevistä elokuvista. , ASSISTENTTI: Miksi pidät tällaisista elokuvista? , KÄYTTÄJÄ: Tykkään oppia ihmisten kokemuksista, ja minusta tuntuu, että se pitää minut ikään kuin maan pinnalla ihmisenä. , ASSISTENTTI: Ymmärrän varmasti, että se on viehättävää. Onko jokin tietty nimi, josta pidät? , KÄYTTÄJÄ: Pidän Muhammad Ali -elokuvasta.</w:t>
      </w:r>
    </w:p>
    <w:p>
      <w:r>
        <w:rPr>
          <w:b/>
        </w:rPr>
        <w:t xml:space="preserve">Tulos</w:t>
      </w:r>
    </w:p>
    <w:p>
      <w:r>
        <w:t xml:space="preserve">Muhammad Ali</w:t>
      </w:r>
    </w:p>
    <w:p>
      <w:r>
        <w:rPr>
          <w:b/>
        </w:rPr>
        <w:t xml:space="preserve">Esimerkki 8.412</w:t>
      </w:r>
    </w:p>
    <w:p>
      <w:r>
        <w:t xml:space="preserve">ASSISTENTTI: Millaisista elokuvista pidät? , KÄYTTÄJÄ: Pidän komediaelokuvista. , ASSISTENTTI: Miksi pidät komedioista? , KÄYTTÄJÄ: Koska ne ovat hauskoja. Ne saavat minut nauramaan. Opin uusia , KÄYTTÄJÄ: hauskoja asioita katsomalla elokuvaa , APULAINEN: Mikä on yksi lempielokuvistasi? , KÄYTTÄJÄ: Yksi lempielokuvistani on The Waterboy.</w:t>
      </w:r>
    </w:p>
    <w:p>
      <w:r>
        <w:rPr>
          <w:b/>
        </w:rPr>
        <w:t xml:space="preserve">Tulos</w:t>
      </w:r>
    </w:p>
    <w:p>
      <w:r>
        <w:t xml:space="preserve">Vesipoika</w:t>
      </w:r>
    </w:p>
    <w:p>
      <w:r>
        <w:rPr>
          <w:b/>
        </w:rPr>
        <w:t xml:space="preserve">Esimerkki 8.413</w:t>
      </w:r>
    </w:p>
    <w:p>
      <w:r>
        <w:t xml:space="preserve">Voitteko kertoa, millaisista elokuvista pidätte? , KÄYTTÄJÄ: Pidän toimintaelokuvista. , ASSISTENTTI: Okei, mistä toimintaelokuvista pidät , KÄYTTÄJÄ: Pidän kovasta toiminnasta, ja se vie minut pois todellisuudesta. , ASSISTENTTI: Tajusin, voitko nimetä tietyn elokuvan, josta pidit? , KÄYTTÄJÄ: Pidin kovasti The Avengers -elokuvasta.</w:t>
      </w:r>
    </w:p>
    <w:p>
      <w:r>
        <w:rPr>
          <w:b/>
        </w:rPr>
        <w:t xml:space="preserve">Tulos</w:t>
      </w:r>
    </w:p>
    <w:p>
      <w:r>
        <w:t xml:space="preserve">Kostajat</w:t>
      </w:r>
    </w:p>
    <w:p>
      <w:r>
        <w:rPr>
          <w:b/>
        </w:rPr>
        <w:t xml:space="preserve">Esimerkki 8.414</w:t>
      </w:r>
    </w:p>
    <w:p>
      <w:r>
        <w:t xml:space="preserve">ASSISTENTTI: Millaisista elokuvista pidät? , KÄYTTÄJÄ: Pidän supersankarielokuvista. , ASSISTENTTI: Miksi? , KÄYTTÄJÄ: Koska ne ovat siistejä, hauskoja ja rakastan seikkailua. , ASSISTENTTI: Hienoa. Minkä elokuvan olet nähnyt äskettäin? , KÄYTTÄJÄ: Venom.</w:t>
      </w:r>
    </w:p>
    <w:p>
      <w:r>
        <w:rPr>
          <w:b/>
        </w:rPr>
        <w:t xml:space="preserve">Tulos</w:t>
      </w:r>
    </w:p>
    <w:p>
      <w:r>
        <w:t xml:space="preserve">Myrkky</w:t>
      </w:r>
    </w:p>
    <w:p>
      <w:r>
        <w:rPr>
          <w:b/>
        </w:rPr>
        <w:t xml:space="preserve">Esimerkki 8.415</w:t>
      </w:r>
    </w:p>
    <w:p>
      <w:r>
        <w:t xml:space="preserve">ASSISTANTTI: Minkälaisia elokuvia katsot mieluiten? , KÄYTTÄJÄ: Pidän historiallisista ja draamaelokuvista. Kuten kaikesta, mikä liittyy historiaan. , ASSISTENTTI: Voitko nimetä elokuvan, joka sopii näihin kategorioihin ja josta todella pidät , KÄYTTÄJÄ: Kyllä, Schindlerin lista.</w:t>
      </w:r>
    </w:p>
    <w:p>
      <w:r>
        <w:rPr>
          <w:b/>
        </w:rPr>
        <w:t xml:space="preserve">Tulos</w:t>
      </w:r>
    </w:p>
    <w:p>
      <w:r>
        <w:t xml:space="preserve">Schindlerin lista</w:t>
      </w:r>
    </w:p>
    <w:p>
      <w:r>
        <w:rPr>
          <w:b/>
        </w:rPr>
        <w:t xml:space="preserve">Esimerkki 8.416</w:t>
      </w:r>
    </w:p>
    <w:p>
      <w:r>
        <w:t xml:space="preserve">ASSISTANTTI: Millaisista elokuvista pidät? , KÄYTTÄJÄ: Pidän draamoista, kaikenlaisista, erilaisista. Tiedäthän, joskus surumielisiä, riippuu siitä, millaisella tuulella olen, tai tiedätkö, joskus sydämelliset tai vakavat draamat ovat myös hauskoja. , USER: Pidän myös satunnaisista trillerielokuvista. , USER: joka on oikeastaan vain draama, jossa on paljon intensiteettiä. , ASSISTENTTI: Mistä pidät niissä? , KÄYTTÄJÄ: No, se on niin kuin paljon aikaa, kun se vain vie sinut pois omasta päästäsi hetkeksi ja ehkä näyttää sinulle jonkun toisen ihmisen elämän ja sen, millaisia kamppailuja he joskus kohtaavat ja mitä erilaisia asioita he tekevät. Ja ne ovat usein inhimillisiä tarinoita. Ja yleensä ne ovat melko uskottavia, ei fantasiaa tai scifiä tai mitään sellaista. , USER: Ne ovat asioita, joihin voi usein samaistua, tai asioita, joiden toivoo tapahtuvan itselle tai joita on joskus jopa tapahtunut itselle. , ASSISTENTTI: Ymmärrän, miksi pidät sitä eräänlaisena pakomahdollisuutena , ASSISTENTTI: Mistä tietystä elokuvasta kyseisestä genrestä pidät? , KÄYTTÄJÄ: Enemmänkin Forrest Gumpista, mutta se oli eräänlainen draamakomedia. Se on luultavasti klassikko. Se saa minut hyvälle tuulelle joka kerta, kun katson sen.</w:t>
      </w:r>
    </w:p>
    <w:p>
      <w:r>
        <w:rPr>
          <w:b/>
        </w:rPr>
        <w:t xml:space="preserve">Tulos</w:t>
      </w:r>
    </w:p>
    <w:p>
      <w:r>
        <w:t xml:space="preserve">Forrest Gump</w:t>
      </w:r>
    </w:p>
    <w:p>
      <w:r>
        <w:rPr>
          <w:b/>
        </w:rPr>
        <w:t xml:space="preserve">Esimerkki 8.417</w:t>
      </w:r>
    </w:p>
    <w:p>
      <w:r>
        <w:t xml:space="preserve">ASSISTENTTI: Millaisista elokuvista pidät? , KÄYTTÄJÄ: Pidän todella teinielokuvista. , ASSISTENTTI: Mikä on elokuva, jonka olet nähnyt äskettäin ja joka on innostanut sinua? , KÄYTTÄJÄ: [ei kuulu]. , ASSISTENTTI: Mistä pidit siinä? , KÄYTTÄJÄ: Pidin todella paljon näyttelijöistä. Tunnen suurimman osan näyttelijöistä muista projekteista, erityisesti pääosan esittäjän ja tytön, ja he olivat loistavia siinä. Ja pidin tavallaan myös pääosan esittäjän sanomasta ja siitä, mitä he yrittivät saavuttaa. He tekivät sen hyvin. Ja se oli vain miellyttävä, hyvin söpö romanssi, ja sitä käsiteltiin mukavasti kypsällä tavalla, vaikka se onkin teinielokuva. , USER: Se oli todella hyvä. , ASSISTENTTI: Mistä genrestä pysyt kaukana? , KÄYTTÄJÄ: Kauhuelokuvista , KÄYTTÄJÄ: Siis todella pelottavista trillereistä, voin tehdä tavallisia trillereitä, mutta en pelottavia trillereitä. Pysyttelen kaukana scifistä.</w:t>
      </w:r>
    </w:p>
    <w:p>
      <w:r>
        <w:rPr>
          <w:b/>
        </w:rPr>
        <w:t xml:space="preserve">Tulos</w:t>
      </w:r>
    </w:p>
    <w:p>
      <w:r>
        <w:t xml:space="preserve">Ihmeperhe 2</w:t>
      </w:r>
    </w:p>
    <w:p>
      <w:r>
        <w:rPr>
          <w:b/>
        </w:rPr>
        <w:t xml:space="preserve">Esimerkki 8.418</w:t>
      </w:r>
    </w:p>
    <w:p>
      <w:r>
        <w:t xml:space="preserve">ASSISTENTTI: Millaisista elokuvista pidät? , KÄYTTÄJÄ: Pidän paljon komedioista. , ASSISTENTTI: Miksi pidät komedioista? , KÄYTTÄJÄ: Koska ne ovat viihdyttäviä ja ne saavat olon tuntumaan paremmalta, koska ne saavat aina nauramaan, ne ovat vain hauskaa. , ASSISTENTTI: Osaatko nimetä tietyn elokuvan, josta pidät? , KÄYTTÄJÄ: Caddyshack on luultavasti lempikomediani.</w:t>
      </w:r>
    </w:p>
    <w:p>
      <w:r>
        <w:rPr>
          <w:b/>
        </w:rPr>
        <w:t xml:space="preserve">Tulos</w:t>
      </w:r>
    </w:p>
    <w:p>
      <w:r>
        <w:t xml:space="preserve">Caddyshack</w:t>
      </w:r>
    </w:p>
    <w:p>
      <w:r>
        <w:rPr>
          <w:b/>
        </w:rPr>
        <w:t xml:space="preserve">Esimerkki 8.419</w:t>
      </w:r>
    </w:p>
    <w:p>
      <w:r>
        <w:t xml:space="preserve">ASSISTENTTI: Millaisista elokuvista pidät, ja miksi pidät juuri tällaisista elokuvista? , KÄYTTÄJÄ: Pidän musiikkiteatterielokuvista. Pidän niistä lähinnä siksi, että ne tekevät minut onnelliseksi. Ne saavat minut uskomaan itseeni, mikä on mielestäni tärkeää. , ASSISTENTTI: Voitko nimetä tietyn elokuvan, josta pidät? , KÄYTTÄJÄ: A Star Is Born</w:t>
      </w:r>
    </w:p>
    <w:p>
      <w:r>
        <w:rPr>
          <w:b/>
        </w:rPr>
        <w:t xml:space="preserve">Tulos</w:t>
      </w:r>
    </w:p>
    <w:p>
      <w:r>
        <w:t xml:space="preserve">Tähti on syntynyt</w:t>
      </w:r>
    </w:p>
    <w:p>
      <w:r>
        <w:rPr>
          <w:b/>
        </w:rPr>
        <w:t xml:space="preserve">Esimerkki 8.420</w:t>
      </w:r>
    </w:p>
    <w:p>
      <w:r>
        <w:t xml:space="preserve">ASSISTENTTI: Millaisista elokuvista pidät? , KÄYTTÄJÄ: Pidän musikaaleista. , ASSISTENTTI: No, kerro minulle, miksi pidät musikaaleista , KÄYTTÄJÄ: Ne muistuttavat minua siitä, että minun on jatkettava eteenpäin, enkä saa koskaan uskoa mahdottomaan. , ASSISTENTTI: Entä elokuva, josta pidit? , KÄYTTÄJÄ: A Star Is Born</w:t>
      </w:r>
    </w:p>
    <w:p>
      <w:r>
        <w:rPr>
          <w:b/>
        </w:rPr>
        <w:t xml:space="preserve">Tulos</w:t>
      </w:r>
    </w:p>
    <w:p>
      <w:r>
        <w:t xml:space="preserve">Tähti on syntynyt</w:t>
      </w:r>
    </w:p>
    <w:p>
      <w:r>
        <w:rPr>
          <w:b/>
        </w:rPr>
        <w:t xml:space="preserve">Esimerkki 8.421</w:t>
      </w:r>
    </w:p>
    <w:p>
      <w:r>
        <w:t xml:space="preserve">ASSISTENTTI: Millaisista elokuvista pidät? , KÄYTTÄJÄ: Pidän trillerielokuvista. , ASSISTENTTI: Mikä sinua kiinnostaa trillereissä? , KÄYTTÄJÄ: Se pitää katsojan mukana alusta loppuun, koskaan ei tiedä, mitä tapahtuu, ja se vain rakentaa paljon tunteita. , ASSISTANTTI: Onko olemassa jokin trillerin nimi, josta pidät? , KÄYTTÄJÄ: Pidin kyllä elokuvasta Inception.</w:t>
      </w:r>
    </w:p>
    <w:p>
      <w:r>
        <w:rPr>
          <w:b/>
        </w:rPr>
        <w:t xml:space="preserve">Tulos</w:t>
      </w:r>
    </w:p>
    <w:p>
      <w:r>
        <w:t xml:space="preserve">Inception</w:t>
      </w:r>
    </w:p>
    <w:p>
      <w:r>
        <w:rPr>
          <w:b/>
        </w:rPr>
        <w:t xml:space="preserve">Esimerkki 8.422</w:t>
      </w:r>
    </w:p>
    <w:p>
      <w:r>
        <w:t xml:space="preserve">ASSISTENTTI: Millaisia elokuvia katsot yleensä? , KÄYTTÄJÄ: Kauhuelokuvia , APULAINEN: Mikä oli viimeinen elokuva, josta pidit? , KÄYTTÄJÄ: Wreck-It Ralph.</w:t>
      </w:r>
    </w:p>
    <w:p>
      <w:r>
        <w:rPr>
          <w:b/>
        </w:rPr>
        <w:t xml:space="preserve">Tulos</w:t>
      </w:r>
    </w:p>
    <w:p>
      <w:r>
        <w:t xml:space="preserve">Wreck-It Ralph</w:t>
      </w:r>
    </w:p>
    <w:p>
      <w:r>
        <w:rPr>
          <w:b/>
        </w:rPr>
        <w:t xml:space="preserve">Esimerkki 8.423</w:t>
      </w:r>
    </w:p>
    <w:p>
      <w:r>
        <w:t xml:space="preserve">ASSISTENTTI: Millaisista elokuvista pidät? , KÄYTTÄJÄ: Rakastan toimintaelokuvia. , ASSISTENTTI: No, kerro minulle, miksi pidät toimintaelokuvista , KÄYTTÄJÄ: Ne vain saavat sydämeni sykkimään, on vain todella hauskaa katsoa paljon hienoja kohtauksia. , ASSISTENTTI: Siistiä, mikä on lempielokuvasi? , KÄYTTÄJÄ: Rakastan todella Transporteria.</w:t>
      </w:r>
    </w:p>
    <w:p>
      <w:r>
        <w:rPr>
          <w:b/>
        </w:rPr>
        <w:t xml:space="preserve">Tulos</w:t>
      </w:r>
    </w:p>
    <w:p>
      <w:r>
        <w:t xml:space="preserve">Kuljettaja</w:t>
      </w:r>
    </w:p>
    <w:p>
      <w:r>
        <w:rPr>
          <w:b/>
        </w:rPr>
        <w:t xml:space="preserve">Esimerkki 8.424</w:t>
      </w:r>
    </w:p>
    <w:p>
      <w:r>
        <w:t xml:space="preserve">ASSISTENTTI: Voitteko kertoa, millaisista elokuvista pidätte? , KÄYTTÄJÄ: Pidän scifi- ja kauhuelokuvista. , KÄYTTÄJÄ: Pidän myös toimintaelokuvista. , ASSISTENTTI: Hienoa. Miksi pidät juuri tällaisista elokuvista? , KÄYTTÄJÄ: Kauhuelokuvissa pidän niiden pelottavuudesta. Science fiction -elokuvissa pidän puitteista. Ja toimintaelokuvissa pidän elokuvan nopeasta temposta. , ASSISTANTTI: Ah, ymmärrän. Mikä on yksi lempielokuvistasi? , KÄYTTÄJÄ: Yksi lempielokuvistani on Inception.</w:t>
      </w:r>
    </w:p>
    <w:p>
      <w:r>
        <w:rPr>
          <w:b/>
        </w:rPr>
        <w:t xml:space="preserve">Tulos</w:t>
      </w:r>
    </w:p>
    <w:p>
      <w:r>
        <w:t xml:space="preserve">Inception</w:t>
      </w:r>
    </w:p>
    <w:p>
      <w:r>
        <w:rPr>
          <w:b/>
        </w:rPr>
        <w:t xml:space="preserve">Esimerkki 8.425</w:t>
      </w:r>
    </w:p>
    <w:p>
      <w:r>
        <w:t xml:space="preserve">ASSISTENTTI: Voitteko kertoa, minkälaisia elokuvia katsotte mielellänne? , KÄYTTÄJÄ: Komediat ovat suosikkejani. , ASSISTENTTI: Hyvä on, mikä on yksi lempielokuvistasi? , KÄYTTÄJÄ: Dazed and Confused.</w:t>
      </w:r>
    </w:p>
    <w:p>
      <w:r>
        <w:rPr>
          <w:b/>
        </w:rPr>
        <w:t xml:space="preserve">Tulos</w:t>
      </w:r>
    </w:p>
    <w:p>
      <w:r>
        <w:t xml:space="preserve">Hämmentynyt ja hämmentynyt</w:t>
      </w:r>
    </w:p>
    <w:p>
      <w:r>
        <w:rPr>
          <w:b/>
        </w:rPr>
        <w:t xml:space="preserve">Esimerkki 8.426</w:t>
      </w:r>
    </w:p>
    <w:p>
      <w:r>
        <w:t xml:space="preserve">ASSISTENTTI: Pidätkö Star Warsin kaltaisista elokuvista?</w:t>
      </w:r>
    </w:p>
    <w:p>
      <w:r>
        <w:rPr>
          <w:b/>
        </w:rPr>
        <w:t xml:space="preserve">Tulos</w:t>
      </w:r>
    </w:p>
    <w:p>
      <w:r>
        <w:t xml:space="preserve">Tähtien sota</w:t>
      </w:r>
    </w:p>
    <w:p>
      <w:r>
        <w:rPr>
          <w:b/>
        </w:rPr>
        <w:t xml:space="preserve">Esimerkki 8.427</w:t>
      </w:r>
    </w:p>
    <w:p>
      <w:r>
        <w:t xml:space="preserve">ASSISTENTTI: Millaisista elokuvista pidät? , KÄYTTÄJÄ: Pidän kovasti toimintaelokuvista. , KÄYTTÄJÄ: Pidän supersankarielokuvista. , ASSISTENTTI: Miksi pidät toimintaelokuvista? , KÄYTTÄJÄ: Ne ovat vain todella hauskoja ja energisiä. Ne saavat minut tuntemaan, että minustakin voi tulla toimintatähti. Näen paljon hienoja temppuja ja yleensä paljon ainutlaatuisia ja hienoja paikkoja. , ASSISTENTTI: Hyvä on, entä elokuva, josta pidit? , KÄYTTÄJÄ: Pidin todella Transporterista.</w:t>
      </w:r>
    </w:p>
    <w:p>
      <w:r>
        <w:rPr>
          <w:b/>
        </w:rPr>
        <w:t xml:space="preserve">Tulos</w:t>
      </w:r>
    </w:p>
    <w:p>
      <w:r>
        <w:t xml:space="preserve">Kuljettaja</w:t>
      </w:r>
    </w:p>
    <w:p>
      <w:r>
        <w:rPr>
          <w:b/>
        </w:rPr>
        <w:t xml:space="preserve">Esimerkki 8.428</w:t>
      </w:r>
    </w:p>
    <w:p>
      <w:r>
        <w:t xml:space="preserve">ASSISTENTTI: Millaisista elokuvista pidät? , KÄYTTÄJÄ: Ajattelen todella paljon elokuvia. , ASSISTENTTI: No kerro minulle, miksi pidät kilpaelokuvista? , KÄYTTÄJÄ: Pidän autoista yleensä, ja rakastan elokuvien jännittäviä, tiedäthän, jännittäviä tilanteita, ja niissä on yleensä paljon hauskoja toimintakohtauksia ja, tiedäthän, autokohtauksia, pari räjähdystä. Se on vain hauskaa. Hyvä on, entä elokuva josta pidit? , KÄYTTÄJÄ: Pidän todella Fast and the Furious -elokuvista.</w:t>
      </w:r>
    </w:p>
    <w:p>
      <w:r>
        <w:rPr>
          <w:b/>
        </w:rPr>
        <w:t xml:space="preserve">Tulos</w:t>
      </w:r>
    </w:p>
    <w:p>
      <w:r>
        <w:t xml:space="preserve">The Fast and the Furious</w:t>
      </w:r>
    </w:p>
    <w:p>
      <w:r>
        <w:rPr>
          <w:b/>
        </w:rPr>
        <w:t xml:space="preserve">Esimerkki 8.429</w:t>
      </w:r>
    </w:p>
    <w:p>
      <w:r>
        <w:t xml:space="preserve">ASSISTENTTI: Millaisista elokuvista pidät? , KÄYTTÄJÄ: Tiedäthän, pidän kaikenlaisista elokuvista. Pidän toimintaelokuvista, itsenäisistä elokuvista ja dokumenttielokuvista, mutta erityisesti pidän Stanley Kubrickin elokuvista. , ASSISTENTTI: Miksi pidät juuri tällaisista elokuvista? , KÄYTTÄJÄ: Joidenkin elokuvien kanssa olen kasvanut, joidenkin kanssa en ole kasvanut ja halusin pitää niistä. Ja ne ohjaajien elokuvat, joista pidän, rakastan vain kuvamateriaalia ja tarinoita, joita ohjaajat kertovat. Joo. Ymmärrän. Voitko nimetä jonkun tietyn elokuvan, josta pidät? , USER: Full Metal Jacket</w:t>
      </w:r>
    </w:p>
    <w:p>
      <w:r>
        <w:rPr>
          <w:b/>
        </w:rPr>
        <w:t xml:space="preserve">Tulos</w:t>
      </w:r>
    </w:p>
    <w:p>
      <w:r>
        <w:t xml:space="preserve">Full Metal Jacket</w:t>
      </w:r>
    </w:p>
    <w:p>
      <w:r>
        <w:rPr>
          <w:b/>
        </w:rPr>
        <w:t xml:space="preserve">Esimerkki 8.430</w:t>
      </w:r>
    </w:p>
    <w:p>
      <w:r>
        <w:t xml:space="preserve">ASSISTENTTI: Millaisista elokuvista pidät? , KÄYTTÄJÄ: Pidän kaikenlaisista elokuvista, mutta joskus katson mielelläni nyrkkeilyelokuvia. , ASSISTENTTI: No, kerro minulle, miksi pidät nyrkkeilyelokuvista? , KÄYTTÄJÄ: Koska ne yleensä kertovat ihmisistä, jotka voittavat vastoinkäymiset ja sitten rakentavat menestyksekkään voiton. , ASSISTENTTI: Siistiä, mikä on lempielokuvasi? , USER: Lempielokuvani on luultavasti The Hustler.</w:t>
      </w:r>
    </w:p>
    <w:p>
      <w:r>
        <w:rPr>
          <w:b/>
        </w:rPr>
        <w:t xml:space="preserve">Tulos</w:t>
      </w:r>
    </w:p>
    <w:p>
      <w:r>
        <w:t xml:space="preserve">Hustler</w:t>
      </w:r>
    </w:p>
    <w:p>
      <w:r>
        <w:rPr>
          <w:b/>
        </w:rPr>
        <w:t xml:space="preserve">Esimerkki 8.431</w:t>
      </w:r>
    </w:p>
    <w:p>
      <w:r>
        <w:t xml:space="preserve">ASSISTENTTI: Millaisista elokuvista pidät? , KÄYTTÄJÄ: Pidän elokuvista, joissa on taiteellinen tyyli, hyvä arkkitehtuuri, hyvä musiikki ja ainutlaatuinen tarina. , ASSISTENTTI: ok , ASSISTENTTI: Tuleeko mieleesi elokuva, jossa olisi tällaista? , KÄYTTÄJÄ: Kyllä, voin. Grand Budapest Hotel, Inception , ASSISTENTTI: ok, Inception, mistä sellaisesta elokuvasta muistat pitäväsi? , KÄYTTÄJÄ: Pidin musiikista, tunnelmasta, arkkitehtuurista ja juonesta. , ASSISTENTTI: Entä muut , KÄYTTÄJÄ: Pidin musiikista, juonesta, dialogista ja taiteesta. , ASSISTANTTI: Tarkemmin sanottuna, millaisia asioita muistat taiteesta?</w:t>
      </w:r>
    </w:p>
    <w:p>
      <w:r>
        <w:rPr>
          <w:b/>
        </w:rPr>
        <w:t xml:space="preserve">Tulos</w:t>
      </w:r>
    </w:p>
    <w:p>
      <w:r>
        <w:t xml:space="preserve">tuntematon</w:t>
      </w:r>
    </w:p>
    <w:p>
      <w:r>
        <w:rPr>
          <w:b/>
        </w:rPr>
        <w:t xml:space="preserve">Esimerkki 8.432</w:t>
      </w:r>
    </w:p>
    <w:p>
      <w:r>
        <w:t xml:space="preserve">ASSISTENTTI: Millaisista elokuvista yleensä pidät , KÄYTTÄJÄ: Pidän mielenkiintoisista elokuvista. Ne voivat olla toiminta- tai tarinavetoisia, tieteiselokuvia, mitä tahansa, paitsi romanttisia elokuvia. , ASSISTENTTI: Miksi pidät tällaisista elokuvista? , KÄYTTÄJÄ: Ne pitävät mielenkiintoni yllä ja minusta tuntuu, että voin asettua elokuvaan kuvittelemalla sen. , ASSISTENTTI: Voitko nimetä tietyn elokuvan, joka sopii tähän kategoriaan, ja kuvailla hieman sitä, miksi pidät juuri tuollaisesta elokuvasta , KÄYTTÄJÄ: Guardians of the Galaxy, koska pidin siitä todella paljon. Ja tarina oli mukaansatempaava, ja pidin esitetyistä hahmoista.</w:t>
      </w:r>
    </w:p>
    <w:p>
      <w:r>
        <w:rPr>
          <w:b/>
        </w:rPr>
        <w:t xml:space="preserve">Tulos</w:t>
      </w:r>
    </w:p>
    <w:p>
      <w:r>
        <w:t xml:space="preserve">Guardians of the Galaxy</w:t>
      </w:r>
    </w:p>
    <w:p>
      <w:r>
        <w:rPr>
          <w:b/>
        </w:rPr>
        <w:t xml:space="preserve">Esimerkki 8.433</w:t>
      </w:r>
    </w:p>
    <w:p>
      <w:r>
        <w:t xml:space="preserve">ASSISTENTTI: Millaisista elokuvista pidät? , KÄYTTÄJÄ: Yksi lempielokuvistani on toimintaelokuvat. , ASSISTENTTI: Miksi? , KÄYTTÄJÄ: Ne ovat Toimintaelokuvat ovat hauskoja. Vaikka sitä ei haluaisikaan nähdä tosielämässä. Se on valtavan hauskaa valkokankaalla. Niillä on tapana olla tavallaan non-stop, alusta loppuun tai suuri pako. Ja yleensä, jos tarina on hyvä hyvässä toimintaelokuvassa, tarina on laskeva, joten jos joku pelastuu, USER: vinoutuu tai he ovat jollakin tehtävällä auttamassa maata tai mikä tahansa tapaus voi olla, ja se on yleensä jotain, jota voi kannattaa, joten se on hauskaa. , ASSISTENTTI: Se on hienoa. Millaisista muista elokuvista pidät? , KÄYTTÄJÄ: Pidän myös toimintaelokuvien kaltaisista elokuvista, pidän myös supersankarielokuvista, jotka ovat hieman erilaisia kuin toimintaelokuvat, mutta pidän myös niistä. , ASSISTANTTI: Ymmärrän. Mikä on elokuva, jonka olet nähnyt ja josta olet todella pitänyt , KÄYTTÄJÄ: Yksi suosikkitoimintaelokuvistani on ehdottomasti Mr. &amp; Mrs. Smith.</w:t>
      </w:r>
    </w:p>
    <w:p>
      <w:r>
        <w:rPr>
          <w:b/>
        </w:rPr>
        <w:t xml:space="preserve">Tulos</w:t>
      </w:r>
    </w:p>
    <w:p>
      <w:r>
        <w:t xml:space="preserve">Herra ja rouva Smith</w:t>
      </w:r>
    </w:p>
    <w:p>
      <w:r>
        <w:rPr>
          <w:b/>
        </w:rPr>
        <w:t xml:space="preserve">Esimerkki 8.434</w:t>
      </w:r>
    </w:p>
    <w:p>
      <w:r>
        <w:t xml:space="preserve">ASSISTENTTI: Millaisista elokuvista pidät? , KÄYTTÄJÄ: Pidän rikosdraamaelokuvista. , ASSISTENTTI: Miksi? , KÄYTTÄJÄ: Pidän vain tarinoista. Pidän toiminnasta, joka niistä tulee. Pidän kai rikollisista elementeistä. , ASSISTENTTI: Mikä on yksi lempielokuvistasi? , KÄYTTÄJÄ: Kummisetä</w:t>
      </w:r>
    </w:p>
    <w:p>
      <w:r>
        <w:rPr>
          <w:b/>
        </w:rPr>
        <w:t xml:space="preserve">Tulos</w:t>
      </w:r>
    </w:p>
    <w:p>
      <w:r>
        <w:t xml:space="preserve">Kummisetä</w:t>
      </w:r>
    </w:p>
    <w:p>
      <w:r>
        <w:rPr>
          <w:b/>
        </w:rPr>
        <w:t xml:space="preserve">Esimerkki 8.435</w:t>
      </w:r>
    </w:p>
    <w:p>
      <w:r>
        <w:t xml:space="preserve">Millaisista elokuvista pidät? , KÄYTTÄJÄ: Voi, pidän todella hyvistä urheiluelokuvista. , ASSISTENTTI: Mistä pidät niissä? , KÄYTTÄJÄ: Pidän urheilutekijöistä. Se saa sen tuntumaan helpommin lähestyttävältä ja todellisemmalta. Luulen, että pystyn eläytymään hahmoihin paremmin. , ASSISTENTTI: Voitko nimetä elokuvan, josta todella pidit? , USER: Joo. Oletko koskaan katsonut Rockya?</w:t>
      </w:r>
    </w:p>
    <w:p>
      <w:r>
        <w:rPr>
          <w:b/>
        </w:rPr>
        <w:t xml:space="preserve">Tulos</w:t>
      </w:r>
    </w:p>
    <w:p>
      <w:r>
        <w:t xml:space="preserve">Rocky</w:t>
      </w:r>
    </w:p>
    <w:p>
      <w:r>
        <w:rPr>
          <w:b/>
        </w:rPr>
        <w:t xml:space="preserve">Esimerkki 8.436</w:t>
      </w:r>
    </w:p>
    <w:p>
      <w:r>
        <w:t xml:space="preserve">ASSISTENTTI: Millaisia elokuvia katsot yleensä? , KÄYTTÄJÄ: Psykologisia trillereitä , APULAINEN: Minkä elokuvan katsoit viimeksi ja pidit siitä? , KÄYTTÄJÄ: Jaws</w:t>
      </w:r>
    </w:p>
    <w:p>
      <w:r>
        <w:rPr>
          <w:b/>
        </w:rPr>
        <w:t xml:space="preserve">Tulos</w:t>
      </w:r>
    </w:p>
    <w:p>
      <w:r>
        <w:t xml:space="preserve">Jaws</w:t>
      </w:r>
    </w:p>
    <w:p>
      <w:r>
        <w:rPr>
          <w:b/>
        </w:rPr>
        <w:t xml:space="preserve">Esimerkki 8.437</w:t>
      </w:r>
    </w:p>
    <w:p>
      <w:r>
        <w:t xml:space="preserve">ASSISTENTTI: Millaisista elokuvista et pidä? , KÄYTTÄJÄ: En pidä kauhuelokuvista enkä draamaelokuvista. , ASSISTENTTI: Miksi et pidä kauhuelokuvista? , KÄYTTÄJÄ: Minusta ne ovat usein liian ennalta-arvattavia ja liian kliseisiä. Yleensä juonet ovat todella samanlaisia, eli on jotain pelottavaa, josta kukaan ei tiedä, mutta se tappaa ihmisiä tai terrorisoi ihmisiä tai jotain. Sitten se keksitään ja yleensä se lopulta lyödään tai lukitaan pois tai mitä sille sitten tapahtuukaan. , ASSISTANTTI: Millaisista elokuvista pidät eniten? , KÄYTTÄJÄ: Komedioiden ja sotaelokuvien välillä. , ASSISTENTTI: Mikä oli viimeinen katsomasi elokuva, joka tuotti sinulle pettymyksen , KÄYTTÄJÄ: Deadpool.</w:t>
      </w:r>
    </w:p>
    <w:p>
      <w:r>
        <w:rPr>
          <w:b/>
        </w:rPr>
        <w:t xml:space="preserve">Tulos</w:t>
      </w:r>
    </w:p>
    <w:p>
      <w:r>
        <w:t xml:space="preserve">Deadpool</w:t>
      </w:r>
    </w:p>
    <w:p>
      <w:r>
        <w:rPr>
          <w:b/>
        </w:rPr>
        <w:t xml:space="preserve">Esimerkki 8.438</w:t>
      </w:r>
    </w:p>
    <w:p>
      <w:r>
        <w:t xml:space="preserve">ASSISTENTTI: Millaisista elokuvista pidät? , KÄYTTÄJÄ: Pidän tieteiselokuvista. , ASSISTENTTI: Miksi pidät tällaisista elokuvista? , KÄYTTÄJÄ: En tiedä, koska ne ovat hyvin mielikuvituksellisia ja , APULAINEN: Osaatko nimetä tietyn elokuvan, josta pidät? , KÄYTTÄJÄ: Tutkivat mielen ja omantunnon ja todellisuuden eri osia, joita emme todellakaan ole koskaan ennen kokeneet, ja ne ovat hyvin viihdyttäviä. , KÄYTTÄJÄ: Suosikkielokuvani olisi Perjantai 13. päivä.</w:t>
      </w:r>
    </w:p>
    <w:p>
      <w:r>
        <w:rPr>
          <w:b/>
        </w:rPr>
        <w:t xml:space="preserve">Tulos</w:t>
      </w:r>
    </w:p>
    <w:p>
      <w:r>
        <w:t xml:space="preserve">Perjantai 13. päivä</w:t>
      </w:r>
    </w:p>
    <w:p>
      <w:r>
        <w:rPr>
          <w:b/>
        </w:rPr>
        <w:t xml:space="preserve">Esimerkki 8.439</w:t>
      </w:r>
    </w:p>
    <w:p>
      <w:r>
        <w:t xml:space="preserve">ASSISTENTTI: Millaisista elokuvista pidät? , KÄYTTÄJÄ: Trillereistä, toimintaelokuvista, poliittisista trillereistä, toimintaelokuvista, kuten Die Hard tai Matrix, tieteiselokuvista ja sellaisista.</w:t>
      </w:r>
    </w:p>
    <w:p>
      <w:r>
        <w:rPr>
          <w:b/>
        </w:rPr>
        <w:t xml:space="preserve">Tulos</w:t>
      </w:r>
    </w:p>
    <w:p>
      <w:r>
        <w:t xml:space="preserve">Matrix</w:t>
      </w:r>
    </w:p>
    <w:p>
      <w:r>
        <w:rPr>
          <w:b/>
        </w:rPr>
        <w:t xml:space="preserve">Esimerkki 8.440</w:t>
      </w:r>
    </w:p>
    <w:p>
      <w:r>
        <w:t xml:space="preserve">ASSISTENTTI: Millaisista elokuvista pidät? , KÄYTTÄJÄ: Pidän toiminta- ja tieteiselokuvista ja vähän draamastakin. , ASSISTENTTI: Mikä on yksi lempielokuvistasi? , KÄYTTÄJÄ: Yksi lempielokuvistani on Blade Runner.</w:t>
      </w:r>
    </w:p>
    <w:p>
      <w:r>
        <w:rPr>
          <w:b/>
        </w:rPr>
        <w:t xml:space="preserve">Tulos</w:t>
      </w:r>
    </w:p>
    <w:p>
      <w:r>
        <w:t xml:space="preserve">Blade Runner</w:t>
      </w:r>
    </w:p>
    <w:p>
      <w:r>
        <w:rPr>
          <w:b/>
        </w:rPr>
        <w:t xml:space="preserve">Esimerkki 8.441</w:t>
      </w:r>
    </w:p>
    <w:p>
      <w:r>
        <w:t xml:space="preserve">ASSISTANTTI: Millaisista elokuvista pidät? , KÄYTTÄJÄ: Pidän Marvel-elokuvista. Pidän toimintaelokuvista. Pidän myös romanttisista elokuvista. , ASSISTANTTI: Voitko nimetä elokuvan, joka sopii tähän kategoriaan ja josta pidit? , KÄYTTÄJÄ: The Avengers</w:t>
      </w:r>
    </w:p>
    <w:p>
      <w:r>
        <w:rPr>
          <w:b/>
        </w:rPr>
        <w:t xml:space="preserve">Tulos</w:t>
      </w:r>
    </w:p>
    <w:p>
      <w:r>
        <w:t xml:space="preserve">Kostajat</w:t>
      </w:r>
    </w:p>
    <w:p>
      <w:r>
        <w:rPr>
          <w:b/>
        </w:rPr>
        <w:t xml:space="preserve">Esimerkki 8.442</w:t>
      </w:r>
    </w:p>
    <w:p>
      <w:r>
        <w:t xml:space="preserve">ASSISTENTTI: Millaisista elokuvista pidät, ja miksi pidät juuri tällaisista elokuvista? , KÄYTTÄJÄ: Pidän slapstick-komedioista ja en tiedä. Olen vain aina pienestä pitäen ajatellut, että tällaiset hassut elokuvat ovat olleet todella hauskoja. , ASSISTENTTI: Voitko nimetä jonkun tietyn elokuvan, josta pidät? Happy Gilmore</w:t>
      </w:r>
    </w:p>
    <w:p>
      <w:r>
        <w:rPr>
          <w:b/>
        </w:rPr>
        <w:t xml:space="preserve">Tulos</w:t>
      </w:r>
    </w:p>
    <w:p>
      <w:r>
        <w:t xml:space="preserve">Happy Gilmore</w:t>
      </w:r>
    </w:p>
    <w:p>
      <w:r>
        <w:rPr>
          <w:b/>
        </w:rPr>
        <w:t xml:space="preserve">Esimerkki 8.443</w:t>
      </w:r>
    </w:p>
    <w:p>
      <w:r>
        <w:t xml:space="preserve">ASSISTANTTI: Millaisista elokuvista pidät ja miksi? , USER: Pidän komedioista. Pidän komedioista, koska niiden avulla voin paeta todellisuutta. Ne saavat minut uskomaan enemmän unelmaan, jota tarvitsen. , ASSISTENTTI: Onko jokin tietty elokuva, josta pidät? , KÄYTTÄJÄ: Pidän Morsiusneidoista.</w:t>
      </w:r>
    </w:p>
    <w:p>
      <w:r>
        <w:rPr>
          <w:b/>
        </w:rPr>
        <w:t xml:space="preserve">Tulos</w:t>
      </w:r>
    </w:p>
    <w:p>
      <w:r>
        <w:t xml:space="preserve">Morsiusneidot</w:t>
      </w:r>
    </w:p>
    <w:p>
      <w:r>
        <w:rPr>
          <w:b/>
        </w:rPr>
        <w:t xml:space="preserve">Esimerkki 8.444</w:t>
      </w:r>
    </w:p>
    <w:p>
      <w:r>
        <w:t xml:space="preserve">ASSISTENTTI: Millaisista elokuvista pidät, ja miksi pidät juuri tällaisista elokuvista? , KÄYTTÄJÄ: Komedioista, pidän nauramisesta. , ASSISTENTTI: Osaatko nimetä tietyn elokuvan, josta pidät? , KÄYTTÄJÄ: Valehtelija, valehtelija</w:t>
      </w:r>
    </w:p>
    <w:p>
      <w:r>
        <w:rPr>
          <w:b/>
        </w:rPr>
        <w:t xml:space="preserve">Tulos</w:t>
      </w:r>
    </w:p>
    <w:p>
      <w:r>
        <w:t xml:space="preserve">Valehtelija, valehtelija</w:t>
      </w:r>
    </w:p>
    <w:p>
      <w:r>
        <w:rPr>
          <w:b/>
        </w:rPr>
        <w:t xml:space="preserve">Esimerkki 8.445</w:t>
      </w:r>
    </w:p>
    <w:p>
      <w:r>
        <w:t xml:space="preserve">Voitteko kertoa, millaisista elokuvista pidätte? , KÄYTTÄJÄ: Pidän yleensä toiminta- ja draamaelokuvista. , ASSISTENTTI: Okei, mistä näistä elokuvatyypeistä pidät? , KÄYTTÄJÄ: No, pidän jostain, joka on suurimmaksi osaksi hyvin viihdyttävää ja jännittävää, ja pidän myös tarinoista, jotka ovat hyvin mukaansatempaavia, joten draamapuoli tulee mukaan. , ASSISTANTTI: Tajusin, voitko nimetä jonkun tietyn elokuvan, josta pidit todella paljon? , ASSISTENTTI: Okei, mistä pidit siinä? , KÄYTTÄJÄ: Minusta hahmot olivat hyvin samaistuttavia. Tarina oli mielenkiintoinen. CGI oli vaikuttava. Se oli vain kaiken kaikkiaan hyvä elokuva. , ASSISTENTTI: Tajusin, voitko nimetä elokuvatyyppejä, joista et pidä? , KÄYTTÄJÄ: En ole suuri komedioiden ystävä. , ASSISTENTTI: ok, miksi et pidä komediaelokuvista?</w:t>
      </w:r>
    </w:p>
    <w:p>
      <w:r>
        <w:rPr>
          <w:b/>
        </w:rPr>
        <w:t xml:space="preserve">Tulos</w:t>
      </w:r>
    </w:p>
    <w:p>
      <w:r>
        <w:t xml:space="preserve">Epic</w:t>
      </w:r>
    </w:p>
    <w:p>
      <w:r>
        <w:rPr>
          <w:b/>
        </w:rPr>
        <w:t xml:space="preserve">Esimerkki 8.446</w:t>
      </w:r>
    </w:p>
    <w:p>
      <w:r>
        <w:t xml:space="preserve">APULAINEN: Hei, voisitko kertoa yhden lempielokuvasi? , KÄYTTÄJÄ: Yksi lempielokuvistani on The Avengers.</w:t>
      </w:r>
    </w:p>
    <w:p>
      <w:r>
        <w:rPr>
          <w:b/>
        </w:rPr>
        <w:t xml:space="preserve">Tulos</w:t>
      </w:r>
    </w:p>
    <w:p>
      <w:r>
        <w:t xml:space="preserve">Kostajat</w:t>
      </w:r>
    </w:p>
    <w:p>
      <w:r>
        <w:rPr>
          <w:b/>
        </w:rPr>
        <w:t xml:space="preserve">Esimerkki 8.447</w:t>
      </w:r>
    </w:p>
    <w:p>
      <w:r>
        <w:t xml:space="preserve">ASSISTENTTI: Millaisista elokuvista pidät? , KÄYTTÄJÄ: Lempielokuviani ovat tieteiselokuvat ja toimintaelokuvat. , ASSISTENTTI: Mistä pidät tässä genressä? , KÄYTTÄJÄ: Tästä. Yleensä se on avaruudessa tai se liittyy tulevaisuuteen tai toiseen maailmaan tieteellisessä ympäristössä. No, ei tieteellisessä ympäristössä, mutta jonkinlaisessa tieteeseen perustuvassa todellisuudessa. , ASSISTENTTI: Pidät siis teknologiasta ja tieteestä? , KÄYTTÄJÄ: Totta kai. Pidän tieteiskirjallisuudesta, se on , KÄYTTÄJÄ: Se perustuu tieteeseen, mutta ei , KÄYTTÄJÄ: Sikäli kuin tiedämme, se ei ole totta. , ASSISTENTTI: Hienoa! Onko jokin tietty elokuva, josta olet pitänyt paljon? , KÄYTTÄJÄ: Yksi lempielokuvistani No, yksi lempielokuvistani on muutenkin alkuperäinen Star Wars.</w:t>
      </w:r>
    </w:p>
    <w:p>
      <w:r>
        <w:rPr>
          <w:b/>
        </w:rPr>
        <w:t xml:space="preserve">Tulos</w:t>
      </w:r>
    </w:p>
    <w:p>
      <w:r>
        <w:t xml:space="preserve">Tähtien sota</w:t>
      </w:r>
    </w:p>
    <w:p>
      <w:r>
        <w:rPr>
          <w:b/>
        </w:rPr>
        <w:t xml:space="preserve">Esimerkki 8.448</w:t>
      </w:r>
    </w:p>
    <w:p>
      <w:r>
        <w:t xml:space="preserve">ASSISTENTTI: Millaisista elokuvista pidät? , KÄYTTÄJÄ: Pidän eniten toimintaelokuvista, komediaelokuvista ja draamaelokuvista. , ASSISTENTTI: Voisitko kertoa, mistä elokuvista pidät? , KÄYTTÄJÄ: Komedioissa pidän siitä, että nauran ja nautin siitä muiden ihmisten kanssa, ja draamoissa pidän siitä, että jos siinä on hyvä juoni ja se on jännittävä. Ja jos elokuvassa on hyviä näyttelijöitä. , ASSISTENTTI: mielenkiintoista , ASSISTENTTI: oletko nähnyt Game Nightin?</w:t>
      </w:r>
    </w:p>
    <w:p>
      <w:r>
        <w:rPr>
          <w:b/>
        </w:rPr>
        <w:t xml:space="preserve">Tulos</w:t>
      </w:r>
    </w:p>
    <w:p>
      <w:r>
        <w:t xml:space="preserve">peli-ilta</w:t>
      </w:r>
    </w:p>
    <w:p>
      <w:r>
        <w:rPr>
          <w:b/>
        </w:rPr>
        <w:t xml:space="preserve">Esimerkki 8.449</w:t>
      </w:r>
    </w:p>
    <w:p>
      <w:r>
        <w:t xml:space="preserve">Hei. Voitteko kertoa minulle, millaisista elokuvista pidätte? , KÄYTTÄJÄ: Pidän komedioista. , ASSISTENTTI: Okei. Miksi pidät komedioista? , KÄYTTÄJÄ: Koska ne tekevät Koska ne ovat hauskoja niitä on hauska katsoa ja se saa minut nauramaan. , ASSISTENTTI: Voitko kertoa minulle yhden lempielokuvasi nimen? , KÄYTTÄJÄ: Ghostbusters</w:t>
      </w:r>
    </w:p>
    <w:p>
      <w:r>
        <w:rPr>
          <w:b/>
        </w:rPr>
        <w:t xml:space="preserve">Tulos</w:t>
      </w:r>
    </w:p>
    <w:p>
      <w:r>
        <w:t xml:space="preserve">Ghostbusters</w:t>
      </w:r>
    </w:p>
    <w:p>
      <w:r>
        <w:rPr>
          <w:b/>
        </w:rPr>
        <w:t xml:space="preserve">Esimerkki 8.450</w:t>
      </w:r>
    </w:p>
    <w:p>
      <w:r>
        <w:t xml:space="preserve">Hei. Millaisista elokuvista pidät? , KÄYTTÄJÄ: Hei. Pidän todella hysteerisistä komedioista. , ASSISTENTTI: Miksi pidät niistä? , KÄYTTÄJÄ: No, lähinnä siksi, että ne saavat minut nauramaan, ja arvostan nokkelaa käsikirjoitusta. , ASSISTENTTI: Osaatko nimetä tietyn komedian, josta pidät? , KÄYTTÄJÄ: Kyllä, pidän Zoolanderista.</w:t>
      </w:r>
    </w:p>
    <w:p>
      <w:r>
        <w:rPr>
          <w:b/>
        </w:rPr>
        <w:t xml:space="preserve">Tulos</w:t>
      </w:r>
    </w:p>
    <w:p>
      <w:r>
        <w:t xml:space="preserve">Zoolander</w:t>
      </w:r>
    </w:p>
    <w:p>
      <w:r>
        <w:rPr>
          <w:b/>
        </w:rPr>
        <w:t xml:space="preserve">Esimerkki 8.451</w:t>
      </w:r>
    </w:p>
    <w:p>
      <w:r>
        <w:t xml:space="preserve">ASSISTANTTI: Mistä elokuvagenreistä pidät? , KÄYTTÄJÄ: Pidän trillereistä, scifistä ja joistakin komedioista. , ASSISTENTTI: Miksi pidät scifi-elokuvista? , KÄYTTÄJÄ: Pidän niistä, koska ne vievät sinut erilaiseen paikkaan. Toivon, että jotkut maailmat olisivat oikeasti sellaisia. , ASSISTENTTI: Ymmärrän , ASSISTENTTI: Mikä on yksi lempielokuvistasi? , KÄYTTÄJÄ: Yksi lempielokuvistani on Star Wars.</w:t>
      </w:r>
    </w:p>
    <w:p>
      <w:r>
        <w:rPr>
          <w:b/>
        </w:rPr>
        <w:t xml:space="preserve">Tulos</w:t>
      </w:r>
    </w:p>
    <w:p>
      <w:r>
        <w:t xml:space="preserve">Tähtien sota</w:t>
      </w:r>
    </w:p>
    <w:p>
      <w:r>
        <w:rPr>
          <w:b/>
        </w:rPr>
        <w:t xml:space="preserve">Esimerkki 8.452</w:t>
      </w:r>
    </w:p>
    <w:p>
      <w:r>
        <w:t xml:space="preserve">ASSISTENTTI: Millaisista elokuvista pidät? , KÄYTTÄJÄ: Pidän animaatioelokuvista. , ASSISTENTTI: Kerro minulle, miksi pidät animaatioelokuvista , KÄYTTÄJÄ: Koska ne tuovat esiin lapsen sisälläni. , ASSISTENTTI: Siistiä, mistä elokuvasta pidit , KÄYTTÄJÄ: Toy Story 3.</w:t>
      </w:r>
    </w:p>
    <w:p>
      <w:r>
        <w:rPr>
          <w:b/>
        </w:rPr>
        <w:t xml:space="preserve">Tulos</w:t>
      </w:r>
    </w:p>
    <w:p>
      <w:r>
        <w:t xml:space="preserve">Toy Story</w:t>
      </w:r>
    </w:p>
    <w:p>
      <w:r>
        <w:rPr>
          <w:b/>
        </w:rPr>
        <w:t xml:space="preserve">Esimerkki 8.453</w:t>
      </w:r>
    </w:p>
    <w:p>
      <w:r>
        <w:t xml:space="preserve">Hei. Voitteko kertoa minulle, millaisista elokuvista pidätte? , KÄYTTÄJÄ: Pidän toimintaelokuvista, trillereistä, mysteereistä , KÄYTTÄJÄ: Ehkä vähän kauhusta. , ASSISTENTTI: Okei. Hienoa. Miksi pidät jännitysnäytelmistä? , USER: En tiedä. Ne saavat adrenaliinin nousemaan ja niissä on jonkinlainen arvoitus, jota yrittää selvittää, joten ne ovat kai kaksi asiaa, joista pidän. , USER: Ja pidän tarinasta, joten niissä on yleensä aika hyvät tarinat. , ASSISTENTTI: Pidätkö elokuvasta Gone Girl?</w:t>
      </w:r>
    </w:p>
    <w:p>
      <w:r>
        <w:rPr>
          <w:b/>
        </w:rPr>
        <w:t xml:space="preserve">Tulos</w:t>
      </w:r>
    </w:p>
    <w:p>
      <w:r>
        <w:t xml:space="preserve">mennyt tyttö</w:t>
      </w:r>
    </w:p>
    <w:p>
      <w:r>
        <w:rPr>
          <w:b/>
        </w:rPr>
        <w:t xml:space="preserve">Esimerkki 8.454</w:t>
      </w:r>
    </w:p>
    <w:p>
      <w:r>
        <w:t xml:space="preserve">Hei. Millaisista elokuvista pidät? , KÄYTTÄJÄ: Hei. Pidän komedioista ja dokumenttielokuvista. , ASSISTENTTI: Niin minäkin. Miksi pidät juuri tällaisista elokuvista? , KÄYTTÄJÄ: Minusta molemmat ovat eri tavoin viihdyttäviä. Luulen, että pidän todella asioista, jotka saavat minut nauramaan. Haluan olla useimmiten hyvällä tuulella, ja dokumenttielokuvat voivat olla surullisia, mutta ne ovat hyvin informatiivisia, ja opin paljon siitä, miten muut ihmiset elävät, joten siksi pidän niistä. , ASSISTANTTI: Voitko nimetä tietyn dokumenttielokuvan, josta pidät? , KÄYTTÄJÄ: Yksi, josta pidin todella, oli Going Clear, joka kertoo skientologiasta. Pidin myös todella paljon Kolmetoista.</w:t>
      </w:r>
    </w:p>
    <w:p>
      <w:r>
        <w:rPr>
          <w:b/>
        </w:rPr>
        <w:t xml:space="preserve">Tulos</w:t>
      </w:r>
    </w:p>
    <w:p>
      <w:r>
        <w:t xml:space="preserve">Kolmetoista</w:t>
      </w:r>
    </w:p>
    <w:p>
      <w:r>
        <w:rPr>
          <w:b/>
        </w:rPr>
        <w:t xml:space="preserve">Esimerkki 8.455</w:t>
      </w:r>
    </w:p>
    <w:p>
      <w:r>
        <w:t xml:space="preserve">Hei. Millaisista elokuvista pidät? , KÄYTTÄJÄ: Pidän paljon romanttisista komedioista. , ASSISTENTTI: Miksi pidät juuri tällaisista elokuvista? , KÄYTTÄJÄ: Rakastan komedioita, joten pidän siitä, että ne ovat hauskoja ja kevytmielisiä, mutta rakastan myös romansseja, joten yhdistelmä on hieno. Periaatteessa kaikissa elokuvissa on onnellinen loppu, ja ne ovat yleensä vain hyvän olon elokuvia. Se on hauskaa ja mukava pakopaikka. , ASSISTANTTI: Voitko nimetä tietyn romanttisen komedian, josta pidät? , KÄYTTÄJÄ: Toki, esimerkiksi The Holiday on yksi ehdottomista suosikeistani.</w:t>
      </w:r>
    </w:p>
    <w:p>
      <w:r>
        <w:rPr>
          <w:b/>
        </w:rPr>
        <w:t xml:space="preserve">Tulos</w:t>
      </w:r>
    </w:p>
    <w:p>
      <w:r>
        <w:t xml:space="preserve">Loma</w:t>
      </w:r>
    </w:p>
    <w:p>
      <w:r>
        <w:rPr>
          <w:b/>
        </w:rPr>
        <w:t xml:space="preserve">Esimerkki 8.456</w:t>
      </w:r>
    </w:p>
    <w:p>
      <w:r>
        <w:t xml:space="preserve">ASSISTENTTI: Millaisista elokuvista pidät? , KÄYTTÄJÄ: Pidän , KÄYTTÄJÄ: toimintaelokuvista paljon. Ja pidän komedioista. , KÄYTTÄJÄ: Hienot jutut ovat joskus aika hyviä, ja pidän dokumenttielokuvista, mutta se riippuu aiheesta. , ASSISTANTTI: Mikä vetää sinua puoleesi tällaisissa elokuvissa? , KÄYTTÄJÄ: Hahmot, jotka Näyttelijät, jotka näyttelevät hahmoja. Elokuvan juoni, mistä elokuva kertoo. Jos tietäisin Jos arvostelut ovat hyviä, katson sen luultavasti. Jos se on jotain, jonka olen halunnut katsoa iät ja ajat, katson sen. Jos se on jatkoa trilogialle, katson sen tai jos se on jatkoa sarjalle, katson elokuvan kuten , KÄYTTÄJÄ: The Fast and the Furious</w:t>
      </w:r>
    </w:p>
    <w:p>
      <w:r>
        <w:rPr>
          <w:b/>
        </w:rPr>
        <w:t xml:space="preserve">Tulos</w:t>
      </w:r>
    </w:p>
    <w:p>
      <w:r>
        <w:t xml:space="preserve">Fast and the Furious</w:t>
      </w:r>
    </w:p>
    <w:p>
      <w:r>
        <w:rPr>
          <w:b/>
        </w:rPr>
        <w:t xml:space="preserve">Esimerkki 8.457</w:t>
      </w:r>
    </w:p>
    <w:p>
      <w:r>
        <w:t xml:space="preserve">ASSISTANTTI: Millaisista elokuvista pidät? , KÄYTTÄJÄ: Pidän todella paljon romantiikasta, komedioista ja myös joistakin draamoista. , ASSISTENTTI: Mikä tällaisissa elokuvissa vetoaa sinuun? , KÄYTTÄJÄ: Pidän siitä, että ne ovat todella söpöjä ja että ne ovat aina , KÄYTTÄJÄ: Pidän siitä, että ne pitävät minut jännittyneenä, koska haluan tietää, kuka päätyy kenenkin kanssa naimisiin ja kuka menee naimisiin kenenkin kanssa, tai jotain sellaista. , ASSISTENTTI: Onko jokin tietty elokuva, josta pidät tässä genressä? , KÄYTTÄJÄ: Pidän kovasti elokuvista How to Lose a Guy In 10 Days (Kuinka menettää mies 10 päivässä) ja Let's see How to Lose a Guy in 10 Days (Kuinka menettää mies 10 päivässä), She's All That (Hän on kaikkea sitä) ja Never Been Kissed (Ei koskaan suudeltu).</w:t>
      </w:r>
    </w:p>
    <w:p>
      <w:r>
        <w:rPr>
          <w:b/>
        </w:rPr>
        <w:t xml:space="preserve">Tulos</w:t>
      </w:r>
    </w:p>
    <w:p>
      <w:r>
        <w:t xml:space="preserve">Kuinka menettää kaveri 10 päivässä</w:t>
      </w:r>
    </w:p>
    <w:p>
      <w:r>
        <w:rPr>
          <w:b/>
        </w:rPr>
        <w:t xml:space="preserve">Esimerkki 8.458</w:t>
      </w:r>
    </w:p>
    <w:p>
      <w:r>
        <w:t xml:space="preserve">ASSISTENTTI: Millaisista elokuvista pidät? , KÄYTTÄJÄ: Pidän tyypillisesti scifi-elokuvista. Kuten esimerkiksi Star Warsista tai minkä tahansa tyyppisistä toimintaelokuvista tai jostain todella esteettisesti miellyttävistä elokuvista. Esimerkiksi Interstellar oli todella hyvä elokuva. Myös Inception oli mielestäni todella hyvä elokuva. Elokuvat, joissa on todella hyvä musiikki, ovat myös todella hyviä ovat todella hyviä.</w:t>
      </w:r>
    </w:p>
    <w:p>
      <w:r>
        <w:rPr>
          <w:b/>
        </w:rPr>
        <w:t xml:space="preserve">Tulos</w:t>
      </w:r>
    </w:p>
    <w:p>
      <w:r>
        <w:t xml:space="preserve">Inception</w:t>
      </w:r>
    </w:p>
    <w:p>
      <w:r>
        <w:rPr>
          <w:b/>
        </w:rPr>
        <w:t xml:space="preserve">Esimerkki 8.459</w:t>
      </w:r>
    </w:p>
    <w:p>
      <w:r>
        <w:t xml:space="preserve">ASSISTENTTI: Millaisista elokuvista pidät? , KÄYTTÄJÄ: Pidän elokuvista, jotka ovat enemmänkin art house -elokuvia. Yksi suosikkielokuvistani on The Fall. Pidän myös kauhuelokuvista ja ylipäätään oudoista elokuvista.</w:t>
      </w:r>
    </w:p>
    <w:p>
      <w:r>
        <w:rPr>
          <w:b/>
        </w:rPr>
        <w:t xml:space="preserve">Tulos</w:t>
      </w:r>
    </w:p>
    <w:p>
      <w:r>
        <w:t xml:space="preserve">The</w:t>
      </w:r>
    </w:p>
    <w:p>
      <w:r>
        <w:rPr>
          <w:b/>
        </w:rPr>
        <w:t xml:space="preserve">Esimerkki 8.460</w:t>
      </w:r>
    </w:p>
    <w:p>
      <w:r>
        <w:t xml:space="preserve">Millaisista elokuvista pidät? , KÄYTTÄJÄ: Pidän komediaelokuvista , KÄYTTÄJÄ: Pidän elämäkertaelokuvista. Katson mielelläni seikkailullisia toimintaelokuvia. Draamaelokuvat ovat myös jotain uutta, johon olen alkanut innostua. En kuitenkaan pidä kauhuelokuvista tai trillereistä. , ASSISTANTTI: Mistä pidät näissä elokuvissa? , KÄYTTÄJÄ: Nautin siitä, koska toimintaelokuvissa on paljon räjähdyksiä ja asioita, jotka tapahtuvat kerralla. Komedia, koska tykkään nauraa joskus, vaikka vitsit olisivatkin huonoja. Mutta ei niin tosi tosi huonoja. Elämäkertaelokuvat, tykkään nähdä sen henkilön elämän, josta elokuva tehdään. Dokumenttielokuvat ovat hyviä, koska niissä saa tietää, miten asioita tapahtui tuona aikana ja mitä ihmisille tapahtui , ASSISTANTTI: Voitko nimetä tietyn elokuvan, josta pidit? , KÄYTTÄJÄ: Viime aikoina vai yleensä? , ASSISTENTTI: Mitä tahansa tulee mieleen , KÄYTTÄJÄ: Pidin Spider-Man: Into the Spider-Verse -elokuvasta.</w:t>
      </w:r>
    </w:p>
    <w:p>
      <w:r>
        <w:rPr>
          <w:b/>
        </w:rPr>
        <w:t xml:space="preserve">Tulos</w:t>
      </w:r>
    </w:p>
    <w:p>
      <w:r>
        <w:t xml:space="preserve">Hämähäkkimies: Hämähäkkimaailman sisällä</w:t>
      </w:r>
    </w:p>
    <w:p>
      <w:r>
        <w:rPr>
          <w:b/>
        </w:rPr>
        <w:t xml:space="preserve">Esimerkki 8.461</w:t>
      </w:r>
    </w:p>
    <w:p>
      <w:r>
        <w:t xml:space="preserve">Hei. Voitteko kertoa minulle, millaisista elokuvista pidätte? , KÄYTTÄJÄ: Pidän trillereistä. , ASSISTENTTI: Okei. Hienoa. Miksi pidät jännitysromaaneista? , KÄYTTÄJÄ: Koska tykkään katsoa elokuvia, jotka eivät ole aina ennakoitavissa. , ASSISTENTTI: Pidätkö siis sellaisista elokuvista kuin Dunkirk?</w:t>
      </w:r>
    </w:p>
    <w:p>
      <w:r>
        <w:rPr>
          <w:b/>
        </w:rPr>
        <w:t xml:space="preserve">Tulos</w:t>
      </w:r>
    </w:p>
    <w:p>
      <w:r>
        <w:t xml:space="preserve">dunkirk</w:t>
      </w:r>
    </w:p>
    <w:p>
      <w:r>
        <w:rPr>
          <w:b/>
        </w:rPr>
        <w:t xml:space="preserve">Esimerkki 8.462</w:t>
      </w:r>
    </w:p>
    <w:p>
      <w:r>
        <w:t xml:space="preserve">ASSISTENTTI: Millaisista elokuvista pidät, ja miksi pidät juuri tällaisista elokuvista? , USER: Pidän elokuvista, jotka perustuvat sarjakuviin. Pidän niistä, koska ne kuvaavat paljon hyvää. Joku on sankari, ja on hauska nähdä sarjakuvien heräävän eloon. Aquaman, joka on tulossa pian. Pidän myös Jason Momoasta.</w:t>
      </w:r>
    </w:p>
    <w:p>
      <w:r>
        <w:rPr>
          <w:b/>
        </w:rPr>
        <w:t xml:space="preserve">Tulos</w:t>
      </w:r>
    </w:p>
    <w:p>
      <w:r>
        <w:t xml:space="preserve">Aquaman</w:t>
      </w:r>
    </w:p>
    <w:p>
      <w:r>
        <w:rPr>
          <w:b/>
        </w:rPr>
        <w:t xml:space="preserve">Esimerkki 8.463</w:t>
      </w:r>
    </w:p>
    <w:p>
      <w:r>
        <w:t xml:space="preserve">ASSISTANTTI: Millaisista elokuvista yleensä pidät? , KÄYTTÄJÄ: Pidän yleensä dokumenttielokuvista. , ASSISTENTTI: Miksi? , KÄYTTÄJÄ: Pidän siitä, että opin mielelläni uusia asioita, ja pidän siitä, että saan ne visuaalisesti. Pidän siitä, että minulla on elokuvia, videoita tai mitä tahansa aiheesta, josta olen kiinnostunut oppimaan, koska sen avulla voin joko vain istua ja rentoutua ja ottaa tiedon vastaan tai tehdä jotain muuta sillä aikaa, kun opettelen, kuten tehdä töitä tai jotain muuta. , ASSISTENTTI: Okei, hyvä tietää. Entä jokin tietty elokuvan nimi, josta pidit , USER: The Pirate Bay AFK, se oli hyvä elokuva.</w:t>
      </w:r>
    </w:p>
    <w:p>
      <w:r>
        <w:rPr>
          <w:b/>
        </w:rPr>
        <w:t xml:space="preserve">Tulos</w:t>
      </w:r>
    </w:p>
    <w:p>
      <w:r>
        <w:t xml:space="preserve">Pirate Bay AFK</w:t>
      </w:r>
    </w:p>
    <w:p>
      <w:r>
        <w:rPr>
          <w:b/>
        </w:rPr>
        <w:t xml:space="preserve">Esimerkki 8.464</w:t>
      </w:r>
    </w:p>
    <w:p>
      <w:r>
        <w:t xml:space="preserve">ASSISTENTTI: Voinko kysyä teiltä muutaman kysymyksen elokuvamieltymyksistänne? , KÄYTTÄJÄ: Kyllä , KÄYTTÄJÄ: Pidän eniten tieteiselokuvista, jotka saavat ajattelemaan. , ASSISTENTTI: Voisitko nimetä elokuvan, joka sopii tähän kategoriaan, ja kertoa minulle joitakin asioita, joista pidät kyseisenlaisessa elokuvassa , KÄYTTÄJÄ: Kuten Terminator 2 oli todella hyvä scifi- ja toimintaelokuva, joka perustuu mahdolliseen tulevaisuuteen, jossa robotit ottavat vallan. Se saa todella ajattelemaan, itse asiassa jopa viime aikoina, tekoälyä ja sitä, miten ne voivat korvata ihmisen.</w:t>
      </w:r>
    </w:p>
    <w:p>
      <w:r>
        <w:rPr>
          <w:b/>
        </w:rPr>
        <w:t xml:space="preserve">Tulos</w:t>
      </w:r>
    </w:p>
    <w:p>
      <w:r>
        <w:t xml:space="preserve">Terminator 2</w:t>
      </w:r>
    </w:p>
    <w:p>
      <w:r>
        <w:rPr>
          <w:b/>
        </w:rPr>
        <w:t xml:space="preserve">Esimerkki 8.465</w:t>
      </w:r>
    </w:p>
    <w:p>
      <w:r>
        <w:t xml:space="preserve">ASSISTENTTI: Millaisia elokuvia sinulla on tapana katsoa? , KÄYTTÄJÄ: Pidän supersankarielokuvista. , ASSISTENTTI: Oletko nähnyt Predatorin? , KÄYTTÄJÄ: En ole. , ASSISTENTTI: Oletko nähnyt The Dark Knightin? , KÄYTTÄJÄ: Kyllä, olen. , ASSISTENTTI: Ja mistä pidit eniten The Dark Knightissa?</w:t>
      </w:r>
    </w:p>
    <w:p>
      <w:r>
        <w:rPr>
          <w:b/>
        </w:rPr>
        <w:t xml:space="preserve">Tulos</w:t>
      </w:r>
    </w:p>
    <w:p>
      <w:r>
        <w:t xml:space="preserve">Pimeä ritari</w:t>
      </w:r>
    </w:p>
    <w:p>
      <w:r>
        <w:rPr>
          <w:b/>
        </w:rPr>
        <w:t xml:space="preserve">Esimerkki 8.466</w:t>
      </w:r>
    </w:p>
    <w:p>
      <w:r>
        <w:t xml:space="preserve">ASSISTENTTI: Millaisia elokuvia yleensä katsot? , KÄYTTÄJÄ: Pidän toimintaelokuvista, trillereistä ja komedioista. , ASSISTENTTI: Kerro yksi viidestä parhaasta elokuvastasi , KÄYTTÄJÄ: Die Hard.</w:t>
      </w:r>
    </w:p>
    <w:p>
      <w:r>
        <w:rPr>
          <w:b/>
        </w:rPr>
        <w:t xml:space="preserve">Tulos</w:t>
      </w:r>
    </w:p>
    <w:p>
      <w:r>
        <w:t xml:space="preserve">Die Hard</w:t>
      </w:r>
    </w:p>
    <w:p>
      <w:r>
        <w:rPr>
          <w:b/>
        </w:rPr>
        <w:t xml:space="preserve">Esimerkki 8.467</w:t>
      </w:r>
    </w:p>
    <w:p>
      <w:r>
        <w:t xml:space="preserve">ASSISTANTTI: Millaisista elokuvista pidät? , KÄYTTÄJÄ: Pidän paljon komedioista. , ASSISTENTTI: Mikä tällaisissa elokuvissa viehättää sinua? , KÄYTTÄJÄ: Ne ovat viihdyttäviä ja hauskoja, ne saavat sinut hyvälle tuulelle, jos sinulla on huono päivä, ja ne ovat yleisesti ottaen viihdyttäviä. , ASSISTENTTI: Onko olemassa jokin tietty elokuva, josta pidät tästä genrestä? , KÄYTTÄJÄ: Caddyshack on luultavasti suosikkikomediani.</w:t>
      </w:r>
    </w:p>
    <w:p>
      <w:r>
        <w:rPr>
          <w:b/>
        </w:rPr>
        <w:t xml:space="preserve">Tulos</w:t>
      </w:r>
    </w:p>
    <w:p>
      <w:r>
        <w:t xml:space="preserve">Caddyshack</w:t>
      </w:r>
    </w:p>
    <w:p>
      <w:r>
        <w:rPr>
          <w:b/>
        </w:rPr>
        <w:t xml:space="preserve">Esimerkki 8.468</w:t>
      </w:r>
    </w:p>
    <w:p>
      <w:r>
        <w:t xml:space="preserve">Voitteko kertoa, millaisista elokuvista pidätte? , KÄYTTÄJÄ: Pidän romanssielokuvista ja komediaelokuvista. , ASSISTENTTI: Okei, mistä näistä genreistä pidät? , KÄYTTÄJÄ: Romantiikkaelokuvissa pidän rakkaustarinoista, ja komedioissa pidän siitä, että niissä voi istua ja nauttia tai vetää itsensä pois huonolta tuulelta katsomalla jotain hauskaa. , ASSISTENTTI: Tajusin, voitko nimetä jonkun tietyn elokuvan, josta pidit todella paljon? , KÄYTTÄJÄ: Pidän todella paljon The Martianista.</w:t>
      </w:r>
    </w:p>
    <w:p>
      <w:r>
        <w:rPr>
          <w:b/>
        </w:rPr>
        <w:t xml:space="preserve">Tulos</w:t>
      </w:r>
    </w:p>
    <w:p>
      <w:r>
        <w:t xml:space="preserve">Marsilainen</w:t>
      </w:r>
    </w:p>
    <w:p>
      <w:r>
        <w:rPr>
          <w:b/>
        </w:rPr>
        <w:t xml:space="preserve">Esimerkki 8.469</w:t>
      </w:r>
    </w:p>
    <w:p>
      <w:r>
        <w:t xml:space="preserve">ASSISTANTTI: Millaisista elokuvista pidät? , KÄYTTÄJÄ: Rehellisesti sanottuna pidän kaikenlaisista elokuvista. Suosikkejani ovat draamat. Pidän paljon kansainvälisistä elokuvista. Ja oikeastaan kaikesta sellaisesta, josta tuntuu, että voin oppia jotain. , ASSISTANTTI: Mikä tällaisissa elokuvissa vetoaa sinuun? , KÄYTTÄJÄ: Luulen, että se on luultavasti ajatus siitä, että saa näkymän erilaiseen elämään, jota ei ole itse kokenut, erilaisiin tilanteisiin, erilaisiin ongelmiin, joihin ihmiset joutuvat, ja myös erilaisiin kulttuureihin ja uskontoihin. Sellaisia asioita. , ASSISTANTTI: Onko jokin tietty elokuva, josta pidät näistä genreistä? , KÄYTTÄJÄ: En oikein keksi yhtään. Olen nähnyt tänä vuonna muutaman, jotka todella vaikuttivat minuun. Yksi niistä oli elokuva Lion, joka kertoi pojasta, joka eksyi erilleen veljestään Intiassa ja päätyi sitten junaan, päätyi orpokotiin ja sitten adoptoitiin Australiaan. Se oli todella hyvä elokuva.</w:t>
      </w:r>
    </w:p>
    <w:p>
      <w:r>
        <w:rPr>
          <w:b/>
        </w:rPr>
        <w:t xml:space="preserve">Tulos</w:t>
      </w:r>
    </w:p>
    <w:p>
      <w:r>
        <w:t xml:space="preserve">Leijona</w:t>
      </w:r>
    </w:p>
    <w:p>
      <w:r>
        <w:rPr>
          <w:b/>
        </w:rPr>
        <w:t xml:space="preserve">Esimerkki 8.470</w:t>
      </w:r>
    </w:p>
    <w:p>
      <w:r>
        <w:t xml:space="preserve">ASSISTENTTI: Millaisista elokuvista pidät, ja miksi pidät juuri tällaisista elokuvista? , KÄYTTÄJÄ: Pidän hauskoista elokuvista, koska ne ovat hauskoja. , ASSISTENTTI: Osaatko nimetä tietyn elokuvan, josta pidät? , KÄYTTÄJÄ: Pidän Shrekistä.</w:t>
      </w:r>
    </w:p>
    <w:p>
      <w:r>
        <w:rPr>
          <w:b/>
        </w:rPr>
        <w:t xml:space="preserve">Tulos</w:t>
      </w:r>
    </w:p>
    <w:p>
      <w:r>
        <w:t xml:space="preserve">Shrek</w:t>
      </w:r>
    </w:p>
    <w:p>
      <w:r>
        <w:rPr>
          <w:b/>
        </w:rPr>
        <w:t xml:space="preserve">Esimerkki 8.471</w:t>
      </w:r>
    </w:p>
    <w:p>
      <w:r>
        <w:t xml:space="preserve">ASSISTANTTI: Millaisista elokuvista pidät ja miksi? , KÄYTTÄJÄ: Pidän tieteiselokuvista, koska ne ovat yleensä hyvin luovia ja mielenkiintoisia katsella. , ASSISTANTTI: Onko jokin tietty elokuva, josta pidät? , KÄYTTÄJÄ: Kyllä, pidin kovasti Interstellarista.</w:t>
      </w:r>
    </w:p>
    <w:p>
      <w:r>
        <w:rPr>
          <w:b/>
        </w:rPr>
        <w:t xml:space="preserve">Tulos</w:t>
      </w:r>
    </w:p>
    <w:p>
      <w:r>
        <w:t xml:space="preserve">Interstellar</w:t>
      </w:r>
    </w:p>
    <w:p>
      <w:r>
        <w:rPr>
          <w:b/>
        </w:rPr>
        <w:t xml:space="preserve">Esimerkki 8.472</w:t>
      </w:r>
    </w:p>
    <w:p>
      <w:r>
        <w:t xml:space="preserve">ASSISTENTTI: Millaisista elokuvista pidät? , KÄYTTÄJÄ: Pidän tieteiselokuvista. , ASSISTENTTI: No, kerro minulle, miksi pidät scifistä? , KÄYTTÄJÄ: Olen aina ollut kiinnostunut tähtitieteestä, planeetoista, aurinkokunnasta, galaksista, jossa elämme, ja maailmankaikkeudesta yleensä. , ASSISTANTTI: Entäpä elokuva, josta pidit? , KÄYTTÄJÄ: Pidin ehdottomasti kaikista Star Trek -elokuvista.</w:t>
      </w:r>
    </w:p>
    <w:p>
      <w:r>
        <w:rPr>
          <w:b/>
        </w:rPr>
        <w:t xml:space="preserve">Tulos</w:t>
      </w:r>
    </w:p>
    <w:p>
      <w:r>
        <w:t xml:space="preserve">Star Trek</w:t>
      </w:r>
    </w:p>
    <w:p>
      <w:r>
        <w:rPr>
          <w:b/>
        </w:rPr>
        <w:t xml:space="preserve">Esimerkki 8.473</w:t>
      </w:r>
    </w:p>
    <w:p>
      <w:r>
        <w:t xml:space="preserve">ASSISTENTTI: Millaisista elokuvista pidät, ja miksi pidät juuri tällaisista elokuvista? , KÄYTTÄJÄ: Pidän Disneyland-elokuvista. , ASSISTENTTI: Osaatko nimetä tietyn elokuvan, josta pidät? , KÄYTTÄJÄ: Kyllä, pidän pidän , KÄYTTÄJÄ: Tämän elokuvan nimi on Leijonakuningas.</w:t>
      </w:r>
    </w:p>
    <w:p>
      <w:r>
        <w:rPr>
          <w:b/>
        </w:rPr>
        <w:t xml:space="preserve">Tulos</w:t>
      </w:r>
    </w:p>
    <w:p>
      <w:r>
        <w:t xml:space="preserve">Leijonakuningas</w:t>
      </w:r>
    </w:p>
    <w:p>
      <w:r>
        <w:rPr>
          <w:b/>
        </w:rPr>
        <w:t xml:space="preserve">Esimerkki 8.474</w:t>
      </w:r>
    </w:p>
    <w:p>
      <w:r>
        <w:t xml:space="preserve">ASSISTANTTI: Millaisia elokuvia katsot yleensä , KÄYTTÄJÄ: Yleensä fiksumpia elokuvia. Pidän kyllä komedioista, mutta en liian hyvin wow. , ASSISTENTTI: Miksi niin , KÄYTTÄJÄ: Ne ovat yleensä loukkaavia ja vain vähemmän älykkäitä. , ASSISTENTTI: voisitko nimetä tietyn elokuvan, joka sopii elokuvaluokkaan, josta pidät, ja mistä pidit kyseisessä elokuvassa , KÄYTTÄJÄ: Pidän Caddyshackista.</w:t>
      </w:r>
    </w:p>
    <w:p>
      <w:r>
        <w:rPr>
          <w:b/>
        </w:rPr>
        <w:t xml:space="preserve">Tulos</w:t>
      </w:r>
    </w:p>
    <w:p>
      <w:r>
        <w:t xml:space="preserve">Caddyshack</w:t>
      </w:r>
    </w:p>
    <w:p>
      <w:r>
        <w:rPr>
          <w:b/>
        </w:rPr>
        <w:t xml:space="preserve">Esimerkki 8.475</w:t>
      </w:r>
    </w:p>
    <w:p>
      <w:r>
        <w:t xml:space="preserve">ASSISTANTTI: Mistä pidit tässä elokuvassa? , KÄYTTÄJÄ: Toiminta, rakastan toimintaa. , ASSISTENTTI: Onko olemassa elokuvia, joista et pidä? , KÄYTTÄJÄ: Elokuvat, kuten kauhuelokuvat kauhuelokuvat inhoan niitä. En pidä niistä. , ASSISTENTTI: Mikä näissä elokuvissa ei miellytä? , KÄYTTÄJÄ: Mikä elokuva? , APULAINEN: Kauhuelokuvat , KÄYTTÄJÄ: Kyllä, en pidä kauhuelokuvista. Vihaan niitä. , ASSISTENTTI: Onko olemassa jokin tietty elokuva, jota inhoat voimakkaasti? , ASSISTENTTI: Mitä et pidä tästä elokuvasta?</w:t>
      </w:r>
    </w:p>
    <w:p>
      <w:r>
        <w:rPr>
          <w:b/>
        </w:rPr>
        <w:t xml:space="preserve">Tulos</w:t>
      </w:r>
    </w:p>
    <w:p>
      <w:r>
        <w:t xml:space="preserve">The Walking Dead</w:t>
      </w:r>
    </w:p>
    <w:p>
      <w:r>
        <w:rPr>
          <w:b/>
        </w:rPr>
        <w:t xml:space="preserve">Esimerkki 8.476</w:t>
      </w:r>
    </w:p>
    <w:p>
      <w:r>
        <w:t xml:space="preserve">ASSISTANTTI: Millaisista elokuvista yleensä pidät? , KÄYTTÄJÄ: Enimmäkseen pidän toimintaelokuvista ja tieteiselokuvista. , ASSISTANTTI: Mikä vetää sinua puoleesi tällaisissa elokuvissa? , ASSISTENTTI: Ymmärrän. ja minkälaisista elokuvista sinulla on tapana inhota tai välttää? , KÄYTTÄJÄ: Minulla on tapana välttää kaikenlaisia romanttisia elokuvia tai elokuvia, joissa on tylsä tarina. , ASSISTENTTI: Miksi vältät tällaisia elokuvia? , KÄYTTÄJÄ: Ne eivät vain kiinnosta minua, minusta ne ovat tylsiä eikä niitä ole hauska katsoa. Ne eivät vain puhuttele minua. , ASSISTENTTI: Ymmärrän. Mikä on elokuva, jonka olet nähnyt ja josta olet todella nauttinut? , USER: Voi pojat. , KÄYTTÄJÄ: Pidän todella Paluu tulevaisuuteen -sarjasta, mielestäni se on hieno sarja, jossa on hyvä juoni, scifi, siinä on hieno tarina Olen katsonut sen monta kertaa uudestaan ja voin silti katsoa sen vielä 10 kertaa enkä kyllästy.</w:t>
      </w:r>
    </w:p>
    <w:p>
      <w:r>
        <w:rPr>
          <w:b/>
        </w:rPr>
        <w:t xml:space="preserve">Tulos</w:t>
      </w:r>
    </w:p>
    <w:p>
      <w:r>
        <w:t xml:space="preserve">Takaisin tulevaisuuteen -sarja</w:t>
      </w:r>
    </w:p>
    <w:p>
      <w:r>
        <w:rPr>
          <w:b/>
        </w:rPr>
        <w:t xml:space="preserve">Esimerkki 8.477</w:t>
      </w:r>
    </w:p>
    <w:p>
      <w:r>
        <w:t xml:space="preserve">Voitteko kertoa, millaisista elokuvista pidätte? , KÄYTTÄJÄ: Pidän animaatioista. , ASSISTENTTI: Okei, mistä animaatioelokuvista pidät? , KÄYTTÄJÄ: Minusta on aina tuntunut siltä, että piirrettyjä ja anime-elokuvia on todella mielenkiintoista katsoa ja rentoutua niiden äärellä. , ASSISTENTTI: ok, voitko nimetä jonkun tietyn elokuvan, josta pidit todella paljon? , KÄYTTÄJÄ: Pidin Akirasta. Se oli yksi ensimmäisistä animeista, joita olen koskaan katsonut.</w:t>
      </w:r>
    </w:p>
    <w:p>
      <w:r>
        <w:rPr>
          <w:b/>
        </w:rPr>
        <w:t xml:space="preserve">Tulos</w:t>
      </w:r>
    </w:p>
    <w:p>
      <w:r>
        <w:t xml:space="preserve">Akira</w:t>
      </w:r>
    </w:p>
    <w:p>
      <w:r>
        <w:rPr>
          <w:b/>
        </w:rPr>
        <w:t xml:space="preserve">Esimerkki 8.478</w:t>
      </w:r>
    </w:p>
    <w:p>
      <w:r>
        <w:t xml:space="preserve">ASSISTENTTI: Voitteko kertoa minulle, millaisista elokuvista pidätte? , KÄYTTÄJÄ: Kyllä, pidän draamoista, mysteereistä ja toiminnasta. , ASSISTENTTI: Miksi pidät draamoista? , KÄYTTÄJÄ: Pidän draamoista, koska pidän todella siitä , KÄYTTÄJÄ: omasta elämästäsi , APULAINEN: Voitko kertoa minulle yhden suosikkielokuvasi nimen? , KÄYTTÄJÄ: Kyllä. Yksi lempielokuvistani on A Quiet Place.</w:t>
      </w:r>
    </w:p>
    <w:p>
      <w:r>
        <w:rPr>
          <w:b/>
        </w:rPr>
        <w:t xml:space="preserve">Tulos</w:t>
      </w:r>
    </w:p>
    <w:p>
      <w:r>
        <w:t xml:space="preserve">Hiljainen paikka</w:t>
      </w:r>
    </w:p>
    <w:p>
      <w:r>
        <w:rPr>
          <w:b/>
        </w:rPr>
        <w:t xml:space="preserve">Esimerkki 8.479</w:t>
      </w:r>
    </w:p>
    <w:p>
      <w:r>
        <w:t xml:space="preserve">ASSISTENTTI: Millaisista elokuvista pidät? , KÄYTTÄJÄ: Pidän sotaelokuvista. , ASSISTANTTI: Mistä sinä pidät sotaelokuvissa? , KÄYTTÄJÄ: Pidän siitä, että niissä kuvataan muuten tabuaiheita, kuten tiedän, että Hollywood ja elokuvat yleensä ovat hieman liioiteltuja eivätkä ne välttämättä ole faktuaalisesti oikeita, mutta ne antavat kaltaisilleni ihmisille, jotka eivät ole koskaan nähneet mitään sodan kaltaista, välähdyksen siitä, miltä sota voi näyttää tai näyttää. , USER: Minusta se on aika hienoa. , ASSISTENTTI: Osaatko nimetä tietyn sotaelokuvan, josta pidät? , KÄYTTÄJÄ: Sotamies Ryanin pelastaminen on hyvä.</w:t>
      </w:r>
    </w:p>
    <w:p>
      <w:r>
        <w:rPr>
          <w:b/>
        </w:rPr>
        <w:t xml:space="preserve">Tulos</w:t>
      </w:r>
    </w:p>
    <w:p>
      <w:r>
        <w:t xml:space="preserve">Sotamies Ryanin pelastaminen</w:t>
      </w:r>
    </w:p>
    <w:p>
      <w:r>
        <w:rPr>
          <w:b/>
        </w:rPr>
        <w:t xml:space="preserve">Esimerkki 8.480</w:t>
      </w:r>
    </w:p>
    <w:p>
      <w:r>
        <w:t xml:space="preserve">ASSISTENTTI: Millaisista elokuvista pidät? , KÄYTTÄJÄ: Pidän draamakomedioista. , ASSISTENTTI: Miksi pidät draamoista? , KÄYTTÄJÄ: Ne ovat mielenkiintoisia. Ne ovat intensiivisiä. Pidän monipuolisista juonenkäänteistä, fiktiosta. Joskus se ei ole fiktiota. , KÄYTTÄJÄ: Mutta jossain on aina yllätys. , ASSISTANTTI: Mikä on yksi lempielokuvistasi? , USER: Daddy's Home 2.</w:t>
      </w:r>
    </w:p>
    <w:p>
      <w:r>
        <w:rPr>
          <w:b/>
        </w:rPr>
        <w:t xml:space="preserve">Tulos</w:t>
      </w:r>
    </w:p>
    <w:p>
      <w:r>
        <w:t xml:space="preserve">Isän koti</w:t>
      </w:r>
    </w:p>
    <w:p>
      <w:r>
        <w:rPr>
          <w:b/>
        </w:rPr>
        <w:t xml:space="preserve">Esimerkki 8.481</w:t>
      </w:r>
    </w:p>
    <w:p>
      <w:r>
        <w:t xml:space="preserve">ASSISTENTTI: Minkälaisista elokuvista olet kiinnostunut? , ASSISTENTTI: Onko olemassa tiettyjä elokuvia, joista pidät tässä genressä? , KÄYTTÄJÄ: Totta kai. Matrix, Alien-sarja, Blade Runner, ne ovat luultavasti kolme klassikkoa tai suosikkini tässä genressä.</w:t>
      </w:r>
    </w:p>
    <w:p>
      <w:r>
        <w:rPr>
          <w:b/>
        </w:rPr>
        <w:t xml:space="preserve">Tulos</w:t>
      </w:r>
    </w:p>
    <w:p>
      <w:r>
        <w:t xml:space="preserve">Blade Runner</w:t>
      </w:r>
    </w:p>
    <w:p>
      <w:r>
        <w:rPr>
          <w:b/>
        </w:rPr>
        <w:t xml:space="preserve">Esimerkki 8.482</w:t>
      </w:r>
    </w:p>
    <w:p>
      <w:r>
        <w:t xml:space="preserve">ASSISTENTTI: Millaisista elokuvista pidät? , KÄYTTÄJÄ: Pidän kai todella paljon teini-ikäisistä elokuvista. , ASSISTENTTI: Onko sinulla jokin tietty elokuva tästä genrestä, josta pidät? , USER: Luultavasti yksi minun, tarkoitan viimeaikainen, josta pidän, on The Duff. Pidän siitä paljon. Mitä tulee kaikkien aikojen elokuviin, She's the Man on yksi suosikeistani. Pidän 10 Things I Hate About You -elokuvasta, rakastan sitä.</w:t>
      </w:r>
    </w:p>
    <w:p>
      <w:r>
        <w:rPr>
          <w:b/>
        </w:rPr>
        <w:t xml:space="preserve">Tulos</w:t>
      </w:r>
    </w:p>
    <w:p>
      <w:r>
        <w:t xml:space="preserve">10 asiaa, joita vihaan</w:t>
      </w:r>
    </w:p>
    <w:p>
      <w:r>
        <w:rPr>
          <w:b/>
        </w:rPr>
        <w:t xml:space="preserve">Esimerkki 8.483</w:t>
      </w:r>
    </w:p>
    <w:p>
      <w:r>
        <w:t xml:space="preserve">ASSISTENTTI: Millaisista elokuvista pidät? , KÄYTTÄJÄ: Yksi suosikkilajeistani on komedia, pidän myös toimintaelokuvista. , ASSISTENTTI: Miksi pidät komediaelokuvista? , KÄYTTÄJÄ: No, on mukavaa nauraa, ja se saa minut tuntemaan oloni hyväksi, onnelliseksi, iloiseksi ja huolettomaksi. , ASSISTENTTI: Onko jokin elokuva, josta pidät? , KÄYTTÄJÄ: Yksi suosikkikomediaelokuvistani Se on ehkä vähän lapsellinen, mutta se on Jim Carreyn Ace Ventura. Tämä oli aikoinaan 1990-luvulla.</w:t>
      </w:r>
    </w:p>
    <w:p>
      <w:r>
        <w:rPr>
          <w:b/>
        </w:rPr>
        <w:t xml:space="preserve">Tulos</w:t>
      </w:r>
    </w:p>
    <w:p>
      <w:r>
        <w:t xml:space="preserve">Ace Ventura</w:t>
      </w:r>
    </w:p>
    <w:p>
      <w:r>
        <w:rPr>
          <w:b/>
        </w:rPr>
        <w:t xml:space="preserve">Esimerkki 8.484</w:t>
      </w:r>
    </w:p>
    <w:p>
      <w:r>
        <w:t xml:space="preserve">Voitteko kertoa, millaisista elokuvista pidätte? , KÄYTTÄJÄ: Pidän komediaelokuvista. , ASSISTENTTI: Okei, mistä komedioista pidät? , KÄYTTÄJÄ: Ne saavat minut nauramaan, ne saavat minut iloiseksi, ne saavat minut tuntemaan nautintoa. , KÄYTTÄJÄ: Elokuva vie pois stressin, jota ehkä tunnen ennen kuin katson sen. , ASSISTENTTI: Selvä, voitko nimetä tietyn elokuvan, josta todella nautit? , KÄYTTÄJÄ: The Waterboy.</w:t>
      </w:r>
    </w:p>
    <w:p>
      <w:r>
        <w:rPr>
          <w:b/>
        </w:rPr>
        <w:t xml:space="preserve">Tulos</w:t>
      </w:r>
    </w:p>
    <w:p>
      <w:r>
        <w:t xml:space="preserve">Vesipoika</w:t>
      </w:r>
    </w:p>
    <w:p>
      <w:r>
        <w:rPr>
          <w:b/>
        </w:rPr>
        <w:t xml:space="preserve">Esimerkki 8.485</w:t>
      </w:r>
    </w:p>
    <w:p>
      <w:r>
        <w:t xml:space="preserve">ASSISTANTTI: Millaisista elokuvista pidät? , KÄYTTÄJÄ: Pidän dokumenttielokuvista. , ASSISTENTTI: Mikä tällaisissa elokuvissa viehättää sinua? , KÄYTTÄJÄ: Tuntuu, että elokuvasta lähtee sellainen tunne, että oppii jotain. Ja ne ovat myös kuin sanomalehtiä, ne tarttuvat minuun enemmän, koska tiedät, että se, mistä ne puhuvat, on todella tapahtunut, ja on tarpeen nähdä asioita, jotka todella tapahtuvat maailmassa. , ASSISTANTTI: Onko olemassa jokin tietty elokuva, josta pidät tässä genressä? , USER: Going Clear oli todella hyvä.</w:t>
      </w:r>
    </w:p>
    <w:p>
      <w:r>
        <w:rPr>
          <w:b/>
        </w:rPr>
        <w:t xml:space="preserve">Tulos</w:t>
      </w:r>
    </w:p>
    <w:p>
      <w:r>
        <w:t xml:space="preserve">Tyhjentäminen</w:t>
      </w:r>
    </w:p>
    <w:p>
      <w:r>
        <w:rPr>
          <w:b/>
        </w:rPr>
        <w:t xml:space="preserve">Esimerkki 8.486</w:t>
      </w:r>
    </w:p>
    <w:p>
      <w:r>
        <w:t xml:space="preserve">ASSISTENTTI: Millaisia elokuvia katsot yleensä mieluiten , KÄYTTÄJÄ: Pidän toimintaelokuvista. , ASSISTENTTI: Miksi , KÄYTTÄJÄ: Se on vain jotain hauskaa katsottavaa, jota ei tarvitse miettiä joskus. , ASSISTENTTI: kuulostaa hyvältä. voisitko nimetä jonkun tietyn elokuvan, joka sopii tähän kategoriaan, ja mistä pidit kyseisessä elokuvassa , KÄYTTÄJÄ: Pidin todella elokuvasta Heat. Se oli todella mielenkiintoinen poliisielokuva. Ja pidin siitä tulitaistelusta. Se on todella pitkä tulitaistelu.</w:t>
      </w:r>
    </w:p>
    <w:p>
      <w:r>
        <w:rPr>
          <w:b/>
        </w:rPr>
        <w:t xml:space="preserve">Tulos</w:t>
      </w:r>
    </w:p>
    <w:p>
      <w:r>
        <w:t xml:space="preserve">Lämpö</w:t>
      </w:r>
    </w:p>
    <w:p>
      <w:r>
        <w:rPr>
          <w:b/>
        </w:rPr>
        <w:t xml:space="preserve">Esimerkki 8.487</w:t>
      </w:r>
    </w:p>
    <w:p>
      <w:r>
        <w:t xml:space="preserve">ASSISTENTTI: Millaisista elokuvista pidät? , KÄYTTÄJÄ: Pidän komediaelokuvista. , ASSISTENTTI: Mistä pidät niissä? , KÄYTTÄJÄ: Pidän komediaelokuvista, koska ne ovat hauskoja. Ne saavat minut nauramaan. Juoni ja dialogi ovat mielenkiintoisia. Se saa minut todella kiinnittämään huomiota elokuvaan , KÄYTTÄJÄ: Elokuvat, kuten Adam Sandlerin tyyppiset elokuvat tai Jim Carreyn tyyppiset elokuvat. , ASSISTENTTI: Mikä on suosikkikomediasi? , KÄYTTÄJÄ: Lempikomedia... Billy Madison.</w:t>
      </w:r>
    </w:p>
    <w:p>
      <w:r>
        <w:rPr>
          <w:b/>
        </w:rPr>
        <w:t xml:space="preserve">Tulos</w:t>
      </w:r>
    </w:p>
    <w:p>
      <w:r>
        <w:t xml:space="preserve">Billy Madison</w:t>
      </w:r>
    </w:p>
    <w:p>
      <w:r>
        <w:rPr>
          <w:b/>
        </w:rPr>
        <w:t xml:space="preserve">Esimerkki 8.488</w:t>
      </w:r>
    </w:p>
    <w:p>
      <w:r>
        <w:t xml:space="preserve">ASSISTANTTI: Millaisista elokuvista pidät? , KÄYTTÄJÄ: Sanoisin, että toimintaelokuvat ovat suosikkejani. , ASSISTENTTI: Onko jokin tietty elokuva, josta pidät tästä genrestä? , KÄYTTÄJÄ: Toki. Mr. &amp; Mrs. Smith on yksi suosikkielokuvistani.</w:t>
      </w:r>
    </w:p>
    <w:p>
      <w:r>
        <w:rPr>
          <w:b/>
        </w:rPr>
        <w:t xml:space="preserve">Tulos</w:t>
      </w:r>
    </w:p>
    <w:p>
      <w:r>
        <w:t xml:space="preserve">Herra ja rouva Smith</w:t>
      </w:r>
    </w:p>
    <w:p>
      <w:r>
        <w:rPr>
          <w:b/>
        </w:rPr>
        <w:t xml:space="preserve">Esimerkki 8.489</w:t>
      </w:r>
    </w:p>
    <w:p>
      <w:r>
        <w:t xml:space="preserve">APULAINEN: Hei, voisitko kertoa yhden lempielokuvasi? , USER: Luultavasti Happy Gilmore.</w:t>
      </w:r>
    </w:p>
    <w:p>
      <w:r>
        <w:rPr>
          <w:b/>
        </w:rPr>
        <w:t xml:space="preserve">Tulos</w:t>
      </w:r>
    </w:p>
    <w:p>
      <w:r>
        <w:t xml:space="preserve">Happy Gilmore</w:t>
      </w:r>
    </w:p>
    <w:p>
      <w:r>
        <w:rPr>
          <w:b/>
        </w:rPr>
        <w:t xml:space="preserve">Esimerkki 8.490</w:t>
      </w:r>
    </w:p>
    <w:p>
      <w:r>
        <w:t xml:space="preserve">ASSISTANTTI: Millaisista elokuvista pidät? , KÄYTTÄJÄ: Pidän komedioista. , ASSISTENTTI: Mikä tällaisissa elokuvissa viehättää sinua? , KÄYTTÄJÄ: Ne ovat hauskoja ja kevyitä, ja ne ovat todellinen pakopaikka jokapäiväisestä elämästä. Voit siis vain rentoutua ja nauttia. Se ei ole stressaavaa katsottavaa. Se on helppoa ja vain hauskaa. Joten siitä nauttii. , ASSISTANTTI: Onko olemassa jokin tietty elokuva, josta pidät tässä genressä? , KÄYTTÄJÄ: Kyllä, koska nyt on se aika vuodesta, Home Alone 2 on yksi ehdottomista suosikkielokuvistani.</w:t>
      </w:r>
    </w:p>
    <w:p>
      <w:r>
        <w:rPr>
          <w:b/>
        </w:rPr>
        <w:t xml:space="preserve">Tulos</w:t>
      </w:r>
    </w:p>
    <w:p>
      <w:r>
        <w:t xml:space="preserve">Yksin kotona 2</w:t>
      </w:r>
    </w:p>
    <w:p>
      <w:r>
        <w:rPr>
          <w:b/>
        </w:rPr>
        <w:t xml:space="preserve">Esimerkki 8.491</w:t>
      </w:r>
    </w:p>
    <w:p>
      <w:r>
        <w:t xml:space="preserve">APULAINEN: voisitko kertoa minulle, millaisia elokuvia pidät katsomasta? , KÄYTTÄJÄ: Käyn yleensä katsomassa scifi- ja fantasiaelokuvia. , ASSISTANTTI: Kerro jokin näihin kategorioihin sopiva elokuva, josta olet nauttinut perusteellisesti , KÄYTTÄJÄ: Pidän todella molemmista Blade Runner -elokuvista. , ASSISTENTTI: mistä ominaisuuksista Blade Runner -elokuvissa pidit? , KÄYTTÄJÄ: No, pidän yleisesti ottaen siitä, että ympäristö on supertulevaisuus, jossa on periaatteessa laajoja kartanoita. Se muistuttaa minua vanhoista cyberpunk-romaaneista ja sen kaltaisista asioista. Joten kaikki, mikä sisältää sitä, on minusta hauskaa katsottavaa. , ASSISTENTTI: Kiitos. ja voitko myös nimetä elokuvan, joka sopii johonkin näistä kategorioista ja josta et pitänyt yhtä paljon? , KÄYTTÄJÄ: No, scifi ja fantasia on aika hyvä kategoria, iso kategoria, mutta en pidä sellaisista, jotka tuntuvat lastenelokuvilta , KÄYTTÄJÄ: Luulen, että Harry Potter -tyyppisistä jutuista en pitäisi. , ASSISTENTTI: Mistä ominaisuuksista Harry Potterissa et pitänyt?</w:t>
      </w:r>
    </w:p>
    <w:p>
      <w:r>
        <w:rPr>
          <w:b/>
        </w:rPr>
        <w:t xml:space="preserve">Tulos</w:t>
      </w:r>
    </w:p>
    <w:p>
      <w:r>
        <w:t xml:space="preserve">X-Men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docId:07958AFC53558F734491500CD23F5F5B</keywords>
  <dc:description>generated by python-docx</dc:description>
  <lastModifiedBy/>
  <revision>1</revision>
  <dcterms:created xsi:type="dcterms:W3CDTF">2013-12-23T23:15:00.0000000Z</dcterms:created>
  <dcterms:modified xsi:type="dcterms:W3CDTF">2013-12-23T23:15:00.0000000Z</dcterms:modified>
  <category/>
</coreProperties>
</file>