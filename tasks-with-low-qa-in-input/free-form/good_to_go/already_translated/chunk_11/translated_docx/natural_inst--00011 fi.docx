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1.3680</w:t>
      </w:r>
    </w:p>
    <w:p>
      <w:r>
        <w:t xml:space="preserve">Liikennevalvojat on korvattu pysäköinninvalvontaryhmillä, jotka työskentelevät tavallista pidempään, seitsemästä kello 7-22 seitsemänä päivänä viikossa. Myös pysäköintivirhemaksut nousevat 30 punnasta 70 tai 50 puntaan, jotta asuinalueilla tapahtuvaa laitonta pysäköintiä voitaisiin hillitä. Uudet tiimit ovat liikkuvia, joten ongelmakohdat voidaan asettaa etusijalle. Muutokset ovat seurausta 4 500 ihmisen kyselystä, johon yli puolet vastasi, että laiton pysäköinti vaikuttaa heidän matkoihinsa Cardiffissa. Kyselyssä kävi myös ilmi, että 71,8 prosenttia vastaajista uskoi laittoman pysäköinnin olevan ongelma kaupungin tärkeimmillä liikenne- ja bussireiteillä. Cardiffin kaupunginvaltuusto otti valvonnan vastuulleen Etelä-Walesin poliisilta osana laajempaa liikennestrategiaa. Se toivoi voivansa parantaa jalankulkijoiden ja vammaisten liikkumismahdollisuuksia valvomalla pysäköintirajoituksia, kuten keltaisia viivoja ja merkkejä, asuinkaduilla. Poliisi antaa jatkossakin sakkoja kuljettajille, jotka pysäköivät siksak-merkintöjen päälle, aiheuttavat esteitä ja pysäköivät vaarallisesti. "Dynaamisempi" Delme Bowen, liikenneasioista vastaava jäsen, sanoi: "Tämä on paljon dynaamisempi lähestymistapa ongelmalliseen pysäköintiin, jonka tavoitteena on tehdä Cardiffista turvallisempi, vähemmän ruuhkainen ja helppokäyttöisempi asukkaille, ostajille ja kauppiaille. "Haluamme todella auttaa ihmisiä parhaamme mukaan, ja uusi järjestelmämme antaa vallan takaisin kansalaisille." Hän sanoi, että hän ei ole ainoa, joka voi auttaa ihmisiä. Uusi ryhmä koostuu 35:stä kadulla toimivasta pysäköinninvalvontaviranomaisesta ja neljästä kadun ulkopuolella toimivasta pysäköinninvalvontaviranomaisesta, jotka hoitavat neuvoston ylläpitämiä pysäköintialueita. Ryhmää johtaa neljä johtavaa toimitusjohtajaa ja yksi ryhmänjohtaja. Työryhmiin kuuluu neljä vastuuryhmää, jotka pystyvät toimimaan välittömästi, kun yleisö ilmoittaa laittomasta pysäköinnistä. Neuvosto toivoo voivansa lisätä toimitusjohtajien määrää tulevaisuudessa.</w:t>
      </w:r>
    </w:p>
    <w:p>
      <w:r>
        <w:rPr>
          <w:b/>
        </w:rPr>
        <w:t xml:space="preserve">Tulos</w:t>
      </w:r>
    </w:p>
    <w:p>
      <w:r>
        <w:t xml:space="preserve">Cardiffin pysäköintiä aiotaan uudistaa radikaalisti, kun paikallinen neuvosto ottaa vastuun sakkojen määräämisestä.</w:t>
      </w:r>
    </w:p>
    <w:p>
      <w:r>
        <w:rPr>
          <w:b/>
        </w:rPr>
        <w:t xml:space="preserve">Esimerkki 1.3681</w:t>
      </w:r>
    </w:p>
    <w:p>
      <w:r>
        <w:t xml:space="preserve">Mark SavageBBC:n musiikkitoimittaja Skotlantilaistähti esiintyy myös seremoniassa vuoden jälkeen, jonka aikana hän teki myydyimmän singlen ja albumin Yhdistyneessä kuningaskunnassa. Hänen tärkein kilpailijansa on lontoolaissyntyinen räppäri Dave, jonka suorapuheinen ja tunnustuksellinen debyyttialbumi Psychodrama voitti viime vuonna Mercury-palkinnon. Molemmat artistit ovat ehdolla neljään palkintoon. Useimmat asiantuntijat ovat kuitenkin yhtä mieltä siitä, että Capaldi palkitaan läpimurtokappaleensa Someone You Lovedin menestyksestä ja debyyttialbuminsa Divinely Uninspired To A Hellish Extentin moninkertaisesta myynnistä. "Aion vain ilmestyä paikalle, katsoa, kun Lewis Capaldi voittaa kaiken ja mennä sitten kotiin", vitsaili Sam Fender, joka on ehdolla Capaldia vastaan parhaan uuden artistin kategoriassa. BBC Radio 1:n Newsbeat-ohjelmalle puhunut Fender myönsi voittaneensa Capaldin viime vuonna kriitikoiden valintakategoriassa, mutta sanoi, ettei odota toistoa. "Luulen, että he antoivat minulle sen palkinnon viime vuonna, koska he näkivät vuoden 2020 tulevan", hän sanoi. "He ajattelivat: 'Voi, Lewis Capaldi voittaa kaiken ensi vuonna'. "Jopa minä äänestin Lewisia." Capaldi kohtaa kuitenkin kovaa kilpailua lähes jokaisessa kategoriassa. Kaksinkertainen Brit Award -voittaja Stormzy saapuu Britteihin voitokkaan vuoden 2019 jälkeen, jolloin hän oli Glastonburyn pääesiintyjä ja nousi listakakkoseksi toisella albumillaan Heavy Is The Head. Huomionarvoista on, että hänen levynsä julkaistiin samalla viikolla, kun Brittien akatemia äänesti, mikä tarkoittaa, että hänen musiikkinsa on ollut näkyvästi esillä kriitikoiden mielissä heidän valitessaan tämän vuoden voittajia. Myös Harry Stylesin toinen albumi Fine Line julkaistiin samaan aikaan kuin äänestysaika, ja se pääsi myös parhaan albumin ehdokaslistalle - hänestä tuli ensimmäinen One Directionin jäsen, joka sai tämän kunnianosoituksen. Capaldin suurin haastaja on kuitenkin Dave, jonka ajatuksia herättävää Psychodrama-levyä The Guardian kehui "rohkeimmaksi ja parhaaksi brittiläiseksi rap-albumiksi sukupolveen". Jos hän voittaa vuoden albumin, Brixtonista kotoisin olevasta 21-vuotiaasta artistista tulee vasta toinen artisti, joka on voittanut sekä Brit- että Mercury-palkinnon samasta levystä. Arctic Monkeys teki aiemmin tuplan Whatever People Say I Am, That's What I'm Not -albumillaan. Kansainvälisissä kategorioissa Billie Eilish voi helposti toistaa Grammyn voittonsa viemällä kotiin parhaan naisen palkinnon. Tähti aikoo myös esittää ensi kertaa James Bond -teemansa No Time To Die entisen Smiths-kitaristin Johnny Marrin ja 22-henkisen orkesterin säestämänä. "Minua pelottaa, koska emme ole koskaan esittäneet sitä", hän kertoi BBC Breakfastille. "Soitan nuotin, jota en ole koskaan ennen soittanut. Minua pelottaa." Naisartistit sivussa Muita esiintyjiä illalla ovat Harry Styles, Lizzo, Stormzy, Mabel ja Rod Stewart - joka yhdistyy The Faces -yhtyeen eloonjääneiden jäsenten kanssa ja päättää show'n. Soul-tulokas Celeste, joka voitti Britsin nousevan tähden palkinnon, antaa myös ensimmäisen suoran tv-esityksensä ja esittää sydäntä särkevän balladin Strange - hetki, joka voisi kilpailla Adelen uraa mullistavan esityksen Someone Like You vuonna 2011. Seremonia järjestetään Lontoon O2-areenalla, ja koomikko Jack Whitehall toimii juontajana kolmatta vuotta peräkkäin. Se lähetetään suorana ITV:llä kello 20.00 GMT. Palkintoja on kritisoitu monimuotoisuuden puutteesta, sillä vain neljä naista on ehdolla neljässä kategoriassa, jotka ovat avoinna sekä nais- että miesartisteille: paras yhtye, paras uusi artisti, paras kappale ja vuoden albumi. Kaksi näistä ehdokkuuksista menee samalle henkilölle, poplaulaja Mabelille, kun taas loput kaksi, Miley Cyrus ja Normani, ovat vierailevia laulajia Mark Ronsonin ja Sam Smithin kappaleissa. Britsin pääjohtaja Geoff Taylor puolusti ehdokkaiden valintaa ja sanoi, että vuonna 2019 on ollut "paljon menestystä miespuolisille esiintyjille", erityisesti miesvaltaisissa grime- ja hiphop-genreissä. "Se on erilaista kuin vuonna 2018. Meillä oli viime vuonna todella vahva esitys naispuolisilta [ehdokkailta], ja akatemiassa vallitsi sama [sukupuoli]tasapaino". Viime vuonna kyse oli siis Dua Lipasta, Anne-Mariesta, Jorja Smithistä, Florence [+ The Machinesta] ja Jess Glynnestä", hän kertoi Music Week -lehdelle. "Tänä vuonna meillä on vahva joukko miesartistien julkaisuja. Kun katsoo vuoden albumi -ehdokkaita, he kaikki julkaisivat aivan fantastisia levyjä. "Meillä on akatemia, joka koostuu tasapuolisesti miehistä ja naisista, ja tämä akatemia päätti, että nämä olivat tämän vuoden parhaat julkaisut. "Meidän on kunnioitettava sitä. He ovat päättäneet, että nämä olivat luovuuden kannalta parhaat levyt. Meidän on kunnioitettava 50-50-prosenttisen akatemian näkemyksiä, ja meidän on heijastettava sitä, mitä musiikissa tapahtuu." Seuraa meitä Facebookissa tai Twitterissä @BBCNewsEnts. Jos sinulla on juttuehdotus, lähetä sähköpostia osoitteeseen entertainment.news@bbc.co.uk.</w:t>
      </w:r>
    </w:p>
    <w:p>
      <w:r>
        <w:rPr>
          <w:b/>
        </w:rPr>
        <w:t xml:space="preserve">Tulos</w:t>
      </w:r>
    </w:p>
    <w:p>
      <w:r>
        <w:t xml:space="preserve">Lewis Capaldin odotetaan vievän tiistaina Brit Awards -gaalassa suurimmat palkinnot, kuten parhaan miehen ja parhaan singlen palkinnot.</w:t>
      </w:r>
    </w:p>
    <w:p>
      <w:r>
        <w:rPr>
          <w:b/>
        </w:rPr>
        <w:t xml:space="preserve">Esimerkki 1.3682</w:t>
      </w:r>
    </w:p>
    <w:p>
      <w:r>
        <w:t xml:space="preserve">Oikea pastori Libby Lane, 48, nimitettiin Stockportin piispaksi yli 1 000 ihmisen edessä. Kirkko hyväksyi viime marraskuussa virallisesti lainsäädännön, jonka mukaan naispiispaksi vihkiminen on sallittua vuosikymmeniä kestäneen naisten vihkimistä koskevan kiistan jälkeen. Palvelusta johtanut Yorkin arkkipiispa John Sentamu sanoi, että hän oli "rukoillut ja työskennellyt tämän päivän eteen". Kaksituntisen jumalanpalveluksen aikana Sentamu ja muut piispat laskivat kätensä piispa Lanen päälle ja rukoilivat. Tätä seurasi pitkät suosionosoitukset. Arkkipiispa kirjoitti tämänpäiväisessä Yorkshire Post -lehdessä: "On korkea aika saada naispiispoja. Olen rukoillut ja työskennellyt tämän päivän eteen. "Muutaman vuoden kuluttua, kun yhä useammat naiset ovat piispoja, ennustan, että ihmettelemme, miten olemme pärjänneet ilman heitä." Muutosten vastustaja kuitenkin viivytti hetkeksi jumalanpalvelusta, mikä oli osoitus siitä, että jotkut anglikaanit vastustavat edelleen naisten vihkimistä. Pastori Paul Williamson astui esiin huutaen "ei Raamatussa" sen jälkeen, kun Yorkin arkkipiispa oli kysynyt kirkolta, pitäisikö rouva Lane vihkiä piispaksi. Toisella kerralla, kun tohtori Sentamu kysyi seurakunnalta, vastustusta ei tullut, ja seremoniaa jatkettiin. Englannin kirkon tiedottaja sanoi Williamsonista, joka on Middlesexin Hanworthin kirkon pappi: "Hänellä on oikeus protestoida, mutta kontrasti oli yksinäisen protestoivan äänen ja merellisen vahvistavan äänen välillä." Hän sanoi, että hänellä on oikeus protestoida. "Hyvin tunteikas" Piispa Lane oli sanonut, että vihkiminen olisi hyvin "tunteikas" hetki. Hän sanoi: "Se oli suuri hetki: "On merkittävä asia, että tämä tapahtuu minulle, ja ihmiset ovat tukeneet minua henkilökohtaisesti hyvin, mutta itse asiassa kyse on hetkestä kirkon historiassa." Hänen poikansa Benedict sanoi jumalanpalveluksen jälkeen: On tyydyttävää, että se on vihdoin tapahtunut ja että olemme vihdoin täällä." Benedict Benedict sanoi: "Olemme valmistautuneet tähän pitkään. "Hän on paras henkilö tähän tehtävään." Libby Lane on toiminut Suur-Manchesterissa sijaitsevien St Peter's Halen ja St Elizabeth's Ashleyn kirkkoherrana huhtikuusta 2007 lähtien. Analyysi BBC:n uutiskirjeenvaihtaja Philippa Thomas Yorkissa York Minsterissä tapasin tänään anglikaanisia naispiispoja Yhdysvalloista, Uudesta-Seelannista, Etelä-Afrikasta, Islannista, Ruotsista ja Saksasta, jotka olivat iloisia voidessaan toivottaa hänet tervetulleeksi joukkoihinsa. Eläkkeellä oleva ruotsalainen piispa Christina Odenberg kertoi minulle, että Englanti oli väistämättä saavuttamassa häntä. Samaan aikaan Women and the Church -järjestön pitkäaikainen kampanjoija Christina Rees sanoi, että nyt kun emäkirkko on tehnyt tämän askeleen, hän uskoo, että muut anglikaanisen kommuunion provinssit, jotka ovat pidättäytyneet "kunnioituksesta", seuraisivat perässä. Minuun teki vaikutuksen myös Christian Todayn nuori toimittaja Carey Lodge, joka syntyi vuotta ennen kuin Englannin kirkko äänesti naispappien hyväksymisen puolesta. Hän kertoi, että hänen ystävänsä täyttivät hänen sosiaalisen median tilansa twiiteillä ja päivityksillä, joissa hehkutettiin sitä, mitä yksi nainen on saavuttanut tänään. Kaikki he uskoivat, että muutkin seuraisivat nopeasti. Libby Lanen entinen kuraattori Halessa, Georgina Watmore, kertoi minulle säteilevästi odottavansa innolla päivää, jolloin tulisi naispuolinen arkkipiispa - ja "luultavasti minun elinaikanani". Hänen vihkimisestään tulee yli 20 vuotta sen jälkeen, kun naisista tuli pappeja Englannin kirkossa. Se tapahtuu sen jälkeen, kun yleinen synodi antoi lopullisen hyväksynnän naispiispoja koskevalle lainsäädännölle sen jälkeen, kun se oli viime vuonna läpäissyt parlamentin. Muutoksen hyväksymisen jälkeen Canterburyn arkkipiispa Justin Welby sanoi, että kirkko on siirtymässä "olemassaolomme täysin uuteen vaiheeseen". Kuka on rovasti Libby Lane? Kuka on Englannin kirkon ensimmäinen naispiispa? Jaa-alueita on kuitenkin edelleen anglikaanien, joiden mielestä muutos on sopusoinnussa heidän uskonsa kanssa, ja traditionalistien, jotka ovat eri mieltä, välillä. Naispiispojen vastustajien joukossa on myös sellaisia, jotka pitävät erittäin tärkeänä nykyisten piispojen suorittamaa kättenpäällepanoa uusien piispojen vihkimisessä ja toivovat, että heitä hoitaisivat piispat, joihin naisten osallistuminen tähän prosessiin ei vaikuta. Englannin kirkon naispappeja 7 798 täysipäiväistä C of E:n pappia 1 781 on naisia 101 miespuolista C of E:n piispaa 30 anglikaanista naispiispaa maailmanlaajuisesti 21 vuotta ensimmäisten C of E:n naispappien vihkimisestä Blackburnista kotoisin oleva kirkkoherra käytti sunnuntain jumalanpalvelustaan vastalauseena Burnleyn piispan ensi kuussa tapahtuvaan piispaksi vihkimiseen tehtäviä muutoksia vastaan. Pastori Philip Northin kätten päälle laskemisen suorittavat muut piispat, mutta ei tohtori Sentamu (joka on siihen mennessä laskenut kädet piispa Lanelle). North vastustaa naispiispoja. Tohtori Sentamu sanoi, että muutokset Northin vihkimiseen tehtiin "rukouksen, ei politiikan" vuoksi. Hän viittasi kirkon sisäisiin järjestelyihin, joiden mukaan "sopivaa piispojen tarjontaa jatkuu" naisten vihkimisen vastustajille. Gloucester, Oxford ja Newcastle kuuluvat niihin hiippakuntiin, joihin myös pian nimitetään uusia piispoja, kun taas Southwellin ja Nottinghamin hiippakunnan vapautuvaa piispanvirkaa varten järjestettiin haastattelut joulukuun alussa. Skotlannin ja Walesin anglikaaniset kirkot sallivat jo naisten piispantoiminnan, mutta eivät ole vielä nimittäneet yhtään naista.</w:t>
      </w:r>
    </w:p>
    <w:p>
      <w:r>
        <w:rPr>
          <w:b/>
        </w:rPr>
        <w:t xml:space="preserve">Tulos</w:t>
      </w:r>
    </w:p>
    <w:p>
      <w:r>
        <w:t xml:space="preserve">Englannin kirkko on vihkinyt ensimmäisen naispuolisen piispansa York Minsterissä järjestetyssä seremoniassa.</w:t>
      </w:r>
    </w:p>
    <w:p>
      <w:r>
        <w:rPr>
          <w:b/>
        </w:rPr>
        <w:t xml:space="preserve">Esimerkki 1.3683</w:t>
      </w:r>
    </w:p>
    <w:p>
      <w:r>
        <w:t xml:space="preserve">Niihin kuuluu muun muassa käyttöehtojen selkeyttäminen ja käyttäjien mahdollisuus valvoa paremmin sitä, miten heidän tietojaan käytetään sivustolla. Tulokset ovat erityisen merkittäviä, koska Facebook Irelandille annettiin syyskuussa 2010 vastuu kaikista muista kuin yhdysvaltalaisista ja kanadalaisista tiedoista. Facebookilla on kuusi kuukautta aikaa toteuttaa muutokset. Komissaari Billy Hawkes tarkastelee virallisesti edistymistä heinäkuussa. Hän kommentoi raporttia seuraavasti: "Tämä oli haastava tehtävä sekä toimistolleni että Facebook Irelandille. Tarkastuksessa todettiin, että FB-I [Facebook Ireland] on omaksunut myönteisen lähestymistavan ja sitoutunut kunnioittamaan käyttäjiensä yksityisyydensuojaa." Tarkastus tehtiin osittain vastauksena Facebookin tietoja koskeviin valituksiin ja osittain komission suorittaman yrityksen rutiiniarviointina. Facebookin avoimuus suhtautui tarkasteluun myönteisesti ja totesi seuraavaa: "Olemme tyytyväisiä siihen, että raportti osoittaa, miten Facebook noudattaa eurooppalaisia tietosuojaperiaatteita ja Irlannin lainsäädäntöä. "Raportissa tuodaan tietysti esiin joitakin alueita, joilla voimme parantaa ja saavuttaa parhaat käytännöt." Raportissa ehdotettiin laajoja muutoksia, kuten Mainonnan valvonta Yksi ensimmäisistä muutoksista, jonka käyttäjät huomaavat uuden vuoden aikana, ovat näkyvät ilmoitukset, joissa kerrotaan kasvontunnistustunnisteesta, joka ehdottaa nimiä valokuvien merkitsemistä varten. Käyttäjille tarjotaan mahdollisuus poistaa se käytöstä. Raportissa tunnustettiin, että Facebookilla on oikeus käyttää asiakastietoja mainostarkoituksiin, mutta siinä vaadittiin, että valvontaa, jonka avulla ihmiset voivat päättää, liitetäänkö mainonta profiilitietoihin, olisi tehtävä näkyvämmäksi. Yksi tärkeimmistä valituksista Facebookia vastaan tuli itävaltalaiselta opiskelijaryhmältä. He perustivat eturyhmän Eurooppa vastaan Facebook sen jälkeen, kun he olivat pyytäneet saada nähdä kaikki Facebookin heistä tallentamat tiedot. Saatuaan CD-levyjä täynnä henkilökohtaisia tietoja he väittivät, että Facebook loi käyttäjistä "varjoprofiileja". Tarkastuksessa tästä ei löytynyt todisteita. "Ihmiset ovat laskeneet kaksi ja kaksi yhteen ja tehneet 12. He ajattelevat, että meillä on kaikki nämä tiedot, joten meidän on luotava niistä profiileja. Tarkastuksessa kävi ilmi, ettemme ole tehneet tällaista varjoprofiilien luomista", sanoi Richard Allen, Facebookin Euroopan julkisesta politiikasta vastaava johtaja. Allan kiisti, että suositukset merkitsisivät voittoa Eurooppa vastaan Facebook -ryhmälle. "Tämä on meille tavanomaista toimintaa. Yksityishenkilöt esittävät huolensa ja vievät ne sääntelyviranomaisille, ja me keskustelemme heidän kanssaan. On oikein, että yksilöt esittävät huolenaiheita ja että me vastaamme niihin", hän sanoi. Facebook on muuttamassa tapaa, jolla ihmiset näkevät heistä tallennetut tiedot, kun viime kuukausien aikana 40 000 tällaista pyyntöä on esitetty. Sen sijaan, että käyttäjille lähetettäisiin CD-levy, jolla on kaikki tiedot, he voivat nyt ladata tietotyökalun tai tarkastella toimintalokia. "Darwinistinen verkosto" "Tällaiset järjestelyt ovat turvallisempia, helpommin saatavilla ja ne voidaan toimittaa ilmaiseksi", sanoi Allan, joka sanoi, että käyttäjät voivat edelleen saada kaikki heistä tallennetut tiedot. Tarkastuksen suorittanut Irlannin apulaistietokomissaari Gary Davis totesi, että Facebookin "darwinistinen luonne", jossa uusia ominaisuuksia otetaan jatkuvasti käyttöön, tarkoittaa, että tarvitaan "vankkoja mekanismeja", joilla varmistetaan, että yksityisyyden suoja pysyy uusien työkalujen mukana. Tarkastus on viimeisin sosiaalisen verkoston jättiläiseen kohdistuvien yksityisyydensuojatutkimusten sarjassa. Viime kuussa Yhdysvaltain liittovaltion kauppakomissio (Federal Trade Commission) totesi, että sosiaalinen verkkojätti oli syyllistynyt "epäreiluun ja harhaanjohtavaan" käytäntöön yksityisyysasetuksiin vuonna 2009 tehtyjen muutosten vuoksi. Tuolloin Facebookin perustaja Mark Zuckerberg sanoi blogikirjoituksessaan, että yhtiö oli tehnyt "joukon virheitä". Hän kuitenkin lisäsi, että tämä oli usein varjostanut sitä hyvää työtä, jota yli 800 miljoonaa käyttäjää omaava sosiaalinen verkosto oli tehnyt. Muita Irlannin tietosuojavaltuutetun vaatimia muutoksia ovat muun muassa:</w:t>
      </w:r>
    </w:p>
    <w:p>
      <w:r>
        <w:rPr>
          <w:b/>
        </w:rPr>
        <w:t xml:space="preserve">Tulos</w:t>
      </w:r>
    </w:p>
    <w:p>
      <w:r>
        <w:t xml:space="preserve">Irlannin tietosuojavaltuutettu on suositellut laajoja muutoksia Facebookin yksityisyyden suojan parantamiseksi.</w:t>
      </w:r>
    </w:p>
    <w:p>
      <w:r>
        <w:rPr>
          <w:b/>
        </w:rPr>
        <w:t xml:space="preserve">Esimerkki 1.3684</w:t>
      </w:r>
    </w:p>
    <w:p>
      <w:r>
        <w:t xml:space="preserve">Lue lisää ehdokkaista alla. VICTORIA ATKINS - Konservatiivi Victoria Atkins on asianajaja Cotswoldsista, ja hänet valittiin puolueen jäsenten postiäänestyksessä. Hän on työskennellyt suuren osan urastaan syyttäjänä ja erikoistunut vakavaan järjestäytyneeseen rikollisuuteen liittyviin tapauksiin. Hänen tärkein kampanjakysymyksensä on "saada vastinetta Gloucestershiren veronmaksajien rahoille ja edustaa Gloucestershiren asukkaiden näkemyksiä poliisitoimintaan liittyvistä kysymyksistä poliisipäällikölle". Victoria Atkinsin vaaliraportti ALISTAIR CAMERON - Liberaalidemokraatti Liberaalidemokraattien ehdokas Alistair Cameron on puolueen entinen Cheltenham Borough Councilin johtaja, ja hän on asettunut ehdolle myös Tewkesburyn vaalipiirin ehdokkaaksi. Hän on luvannut puuttua alueisiin, joilla rikollisuus on lisääntynyt, kuten murtoihin ja moottoriajoneuvovarkauksiin, ja suojella etulinjan poliisitoimintaa. Cameron on myös sanonut haluavansa tehdä yhteistyötä muiden poliisivoimien kanssa parhaiden käytäntöjen jakamiseksi, jotta voidaan vähentää toimintakustannuksia ja parantaa kansalaisten tyytyväisyyttä erityisesti mustien ja etnisten vähemmistöjen keskuudessa. Alistair Cameronin vaalitiedote RUPI DHANDA - Labour Rupi Dhanda on Gloucesterissa toimiva asianajaja, joka on erikoistunut perheoikeuteen. Hänen tärkeimpiä vaalilupauksiaan ovat vahvempi kanta restoratiiviseen oikeuteen ja taistelu poliisin budjettileikkauksia vastaan. Hän on myös luvannut varmistaa, että kansalaiset saavat kuulla kaikki rikollisuutta ja turvallisuutta koskevat huolensa. Rupi Dhandan vaaliraportti MARTIN SURL - Riippumaton Martin Surl on Gloucestershiren poliisin entinen ylikomisario. Hän työskenteli poliisivoimien palveluksessa yli 30 vuoden ajan sekä Lontoossa Association of Chief Police Officersin (Acpo) terrorismin torjunnan parissa. Surl uskoo, että vastavalitun poliisipäällikön ensisijaisena tavoitteena on tukea poliisia ja vähentää rikollisuutta ja rikollisuutta Gloucestershiressä. Martin Surlin vaalilausunto</w:t>
      </w:r>
    </w:p>
    <w:p>
      <w:r>
        <w:rPr>
          <w:b/>
        </w:rPr>
        <w:t xml:space="preserve">Tulos</w:t>
      </w:r>
    </w:p>
    <w:p>
      <w:r>
        <w:t xml:space="preserve">Riippumaton Martin Surl on valittu Gloucestershiren poliisi- ja rikoskomissaariksi.</w:t>
      </w:r>
    </w:p>
    <w:p>
      <w:r>
        <w:rPr>
          <w:b/>
        </w:rPr>
        <w:t xml:space="preserve">Esimerkki 1.3685</w:t>
      </w:r>
    </w:p>
    <w:p>
      <w:r>
        <w:t xml:space="preserve">Hän kertoo tavanneensa kuolleen laulajan uransa alkuvaiheessa, 17-vuotiaana, New Yorkissa järjestetyissä juhlissa brittinäyttelijä Tilda Swintonin kunniaksi. Lorde kirjoitti, että hän "ei ole koskaan tavannut sankariani ja pitänyt siitä". Hän kuvaili häntä "palaksi kirkasta laskostettua silkkiä, jota pystyimme venyttämään tai taittelemaan pieneksi sisällämme, kun tarvitsimme". Katso Instagram-kuva Lordesta David Bowien kanssa. Nyt 19-vuotias laulaja oli puhunut tapaamisesta jo kerran aiemmin Rookie-lehden haastattelussa. Hän kertoi, kuinka uskomaton tapaaminen oli ja että mies kertoi hänelle, että hänen musiikkinsa kuunteleminen "tuntui kuin kuuntelisi huomista". "Jostain syystä pidimme kädestä kiinni ja vain tuijotimme toisiamme silmiin ja puhuimme, ja minä ajattelin: 'Tämä on David Bowien käsi, mitä minä teen?' "Se oli hullua. Kaunis hetki", hän sanoi. Lorden kunnianosoitus Davie Bowielle kokonaisuudessaan Kun sankari kuolee, kaikki haluavat lainauksen. Heräsin tänä aamuna pää hellänä kyynelistä ja siitä isosta punaisesta kupista japanilaista viskiä, jonka join eilen illalla heti uutisten tultua. Ihmiset kyselivät jo minulta, mitä ajattelin. Tuntuu jotenkin räikeältä puhua itsestään tällaisena ajankohtana, kun tapahtunut on niin selvästi maailman mittakaavassa. Mutta kaikki, mitä olen lukenut tai nähnyt uutisen jälkeen, on ollut sävyltään syvästi sisäistä, lähes itsekästä, kuin terapiaa. Sellainen hän oli meille kaikille. Hän oli pala kirkasta laskostettua silkkiä, jonka pystyimme venyttämään tai taittelemaan pieneksi itsessämme, kun tarvitsimme. Herra Bowie, nyt meidän on kai ripustettava tämä hetkeksi pois. Sinä iltana, kun tapasin hänet, soitin kalliissa Voguen hyväntekeväisyystilaisuudessa, jossa oli paljon tuoreita kukkia Tildan kunniaksi. En ollut aivan 17-vuotias, Amerikka oli minulle hyvin uusi, ja olin selvästi levoton ja epäluuloinen kaikkea sitä kohtaan, mitä elämässäni tapahtui ja mikä oli saattanut minut näihin latteaäänisiin, kapeasilmäisiin, samppanjaisiin huoneisiin. Soitin kolme kappalettani, rimpuillen ja nykien platformkengissä. Sen jälkeen Anna tarttui käteeni ja sanoi: "David haluaa tavata sinut", ja johdatti minut ihmisten ja pyöreiden pöytien läpi, joissa oli kynttilöitä ja laseja ja yhä kovempaa ja kovempaa puhetta, ja hän oli siellä. En ole koskaan tavannut sankariani ja pitänyt siitä. Se vain on syvältä, paine on liian suuri, et voi nauttia siitä. David oli erilainen. En koskaan unohda käsien hyväilyä, kun puhuimme, tai valoa hänen silmissään. Sinä yönä jokin minussa muuttui - tunsin rauhallisuuden kasvavan, varmuuden. Luulen, että noina lyhyinä hetkinä hän julisti minut seuraavaan uuteen elämääni, vanhana rock and rollin ulkomaalaisena enkelinä täydellisessä harmaassa puvussa. Tajusin, että kaikki, mitä olin koskaan tehnyt tai tekisin siitä lähtien, tehtäisiin niin kuin hän ehkä katselisi. Tajusin olevani ylpeä piikikkäästä outoudestani, koska hän oli ollut ylpeä omastaan. Ja tiedän, etten koskaan lakkaa opettelemasta tansseja, aivan uusia tansseja. Se ei tule muuttumaan, mitä tunnemme häntä kohtaan. Loppuelämämme ajan me törmäämme aina samaan autoon. Kiitos, David Bowie. Jos haluat lisää tämän kaltaisia juttuja, voit nyt ladata BBC Newsbeat -sovelluksen suoraan laitteeseesi. iOS:lle tästä. Androidille tästä.</w:t>
      </w:r>
    </w:p>
    <w:p>
      <w:r>
        <w:rPr>
          <w:b/>
        </w:rPr>
        <w:t xml:space="preserve">Tulos</w:t>
      </w:r>
    </w:p>
    <w:p>
      <w:r>
        <w:t xml:space="preserve">Lorde on julkaissut koskettavan kunnianosoituksen David Bowielle, jota hän kuvailee "sankarikseen".</w:t>
      </w:r>
    </w:p>
    <w:p>
      <w:r>
        <w:rPr>
          <w:b/>
        </w:rPr>
        <w:t xml:space="preserve">Esimerkki 1.3686</w:t>
      </w:r>
    </w:p>
    <w:p>
      <w:r>
        <w:t xml:space="preserve">Naton johtaja Jens Stoltenberg kertoi Yhdysvaltain yleisradioyhtiölle CNN:lle, että liittoutuneet ovat sitoutuneet käyttämään 2 prosenttia vuosituotannostaan (BKT) puolustusbudjettiin. Jäsenet sopivat neljä vuotta sitten, että he kaikki saavuttaisivat tämän tavoitteen vuoteen 2024 mennessä. Trump iloitsi "valtavasta edistyksestä" Naton huippukokouksessa Brysselissä. Hän on aiemmin arvostellut liittoumaa voimakkaasti ja valittanut, että Yhdysvallat maksaa enemmän kuin muut. Trumpin menetelmä Jonathan Marcus, BBC:n diplomaattikirjeenvaihtaja Tervetuloa Trumpin maailmaan. Hänen lehdistötilaisuutensa Natossa vaihteli räyhäämisestä omituiseen, mutta presidentti on epäilemättä vaikuttanut. Jens Stoltenbergin mukaan puolustusmenojen kasvattaminen on saanut "uuden kiireen tunteen". Se, kuinka paljon lisärahaa saadaan ja kuinka nopeasti, jää kuitenkin nähtäväksi. Aivan kuten Pohjois-Korean huippukokouksessakin, todellisuus näyttää olevan sitä, mitä presidentti Trump päättää sen olevan. Pelkästään se, että liittouman tärkeimmän jäsenen presidentti voisi edes harkita ajatusta siitä, että Yhdysvallat saattaisi jättää Naton, on poikkeuksellista. Huippukokouksen päätteeksi hän kuitenkin sanoi uskovansa liittoutumaan. Tämä dissonanssi on Trumpin menetelmän ydin. Hän saa tuloksia aikaan - tai näyttää saavan - sekä vahvistamalla että heikentämällä liittoumaa samanaikaisesti. Nato-johtajat ovat iloisia siitä, että huippukokous on ohi, mutta ovat edelleen huolissaan siitä, mitä Trump saattaa sanoa tavatessaan Vladimir Putinin Helsingissä. Mitä Brysselissä tapahtui? Ei tiedetä tarkalleen, mitä Brysselissä pidetyssä kaksipäiväisessä Naton huippukokouksessa tapahtui - ja mistä sovittiin - suljettujen ovien takana. Tiedetään vain, että Trump kutsui torstaiaamuna koolle hätäkokouksen muiden Naton jäsenten kanssa. Vahvistamattomien tietojen mukaan Trump oli uhannut toimia yksin, jos muut maat eivät saavuta liittouman tavoitetta, joka on 2 prosenttia niiden BKT:sta vuoteen 2024 mennessä. Lehdistötilaisuudessa Trump kuitenkin kehui huippukokousta onnistuneeksi. Mikä on Trumpin versio tapahtumista? "Saimme tänään aikaan valtavasti edistystä", hän sanoi. "On ollut todella hämmästyttävää nähdä, millainen henki tuossa huoneessa vallitsi." Hänen mukaansa Natosta eroamisen harkitseminen oli "tällä hetkellä tarpeetonta". Hän lisäsi, että Yhdysvallat on edelleen sitoutunut Natoon, joka perustettiin vuonna 1949 ja jonka jäsenet sopivat, että hyökkäys yhtä Natoa vastaan katsotaan hyökkäykseksi kaikkia vastaan. Trump jatkoi sanomalla, että liittolaiset ovat "lisänneet merkittävästi sitoumustaan" ja maksaisivat "nopeammin". Hän lisäsi, että Stoltenberg antoi hänelle "täyden tunnustuksen" kasvaneista menoista, jotka hän oli aloittanut ensimmäisen Nato-tapaamisensa aikana viime vuonna. Mitä muut sanovat? Stoltenberg sanoi, että jäsenet olivat käyneet "rehellisen ja avoimen keskustelun", joka "loi uuden kiireellisyyden tunteen", ja että "presidentti Trumpin selkeä viesti" "vaikuttaa". Myös Italian uusi pääministeri Giuseppe Conte, Kanadan pääministeri Justin Trudeau ja Ranskan presidentti Emmanuel Macron tekivät selväksi, etteivät he ole sitoutuneet mihinkään muuhun kuin mitä neljä vuotta sitten sovittiin. "Kaikki suostuivat nostamaan menoja vuonna 2014 tehtyjen sitoumusten mukaisesti", Macron sanoi ja lisäsi, etteivät ehdotukset menojen nostamisesta 4 prosenttiin vakuuttaneet häntä. Hän sanoi, että Ranskalla on selkeä strategia turvallisuusuhkien analysoimiseksi ja että hän ei voi pyytää hallitukseltaan "kymmeniä miljardeja lisää" tämän lisäksi. "Kyse on veronmaksajien rahoista", hän sanoi. Presidentti Macron sanoi myös, että tapaamiset olivat olleet sävyltään erilaisia kuin Trumpin aamulla antamat twiitit, jotka olivat olleet tyypillisesti kriittisiä. Macron sanoi, että keskustelut olivat uutistoimisto Reutersin mukaan olleet kunnioittavampia. Tapaamisessa Trump nosti esiin Saksan, jota kritisoidaan sen puolustusmenoista. Joidenkin raporttien mukaan hän myös järkytti muita huoneessa olleita johtajia, kun hän kääntyi Saksan liittokansleri Angela Merkelin puoleen ja viittasi häneen etunimellä. Mistä muusta Natossa puhuttiin? Nato-johtajat kiinnittivät huomionsa myös Afganistanin konfliktiin. Afganistanin presidentti Ashraf Ghani oli läsnä toisena neuvottelupäivänä, ja Stoltenberg toivoo, että liitto sopisi Afganistanin turvallisuusjoukkojen rahoittamisesta vuoteen 2024 asti.</w:t>
      </w:r>
    </w:p>
    <w:p>
      <w:r>
        <w:rPr>
          <w:b/>
        </w:rPr>
        <w:t xml:space="preserve">Tulos</w:t>
      </w:r>
    </w:p>
    <w:p>
      <w:r>
        <w:t xml:space="preserve">Naton liittolaiset ovat asettaneet kyseenalaiseksi Yhdysvaltain presidentin Donald Trumpin väitteen, jonka mukaan ne ovat luvanneet korottaa puolustusbudjettejaan "merkittävästi", ja sanoneet, että ne ovat yksinkertaisesti pysyneet sitoutuneina vuonna 2014 tehtyyn sopimukseen.</w:t>
      </w:r>
    </w:p>
    <w:p>
      <w:r>
        <w:rPr>
          <w:b/>
        </w:rPr>
        <w:t xml:space="preserve">Esimerkki 1.3687</w:t>
      </w:r>
    </w:p>
    <w:p>
      <w:r>
        <w:t xml:space="preserve">Guinnessin ennätystenkirjoittajien toimitsijat riistivät Nicola Nuttallin, 47, Pendlestä, Lancashiren osavaltiosta, ennätyksensä, vaikka hän oli ylittänyt ennätyksensä 29 minuutilla. Hän ei lannistunut, vaan hyppäsi Lontoossa luudan selkään uudelleen pidemmällä hameella. Hänen aikansa oli 03:26:13 - viisi minuuttia nopeampi kuin viime vuonna. Ennätystoimitsijat mittasivat hänen hameensa ja luudansa alussa ja lopussa, kun hän yritti rikkoa ennätyksen neljän tunnin aikarajan. Guinness World Records twiittasi: "Luutaa ei tarvita! Nicola Nuttall, nopein maraton noitana pukeutuneena (nainen) - 3:26:13"." Juoksija kertoi BBC:lle ennen kisaa: "Ensimmäisellä kerralla he eivät pitäneet hameeni pituudesta. "Joten he hylkäsivät todistukseni. "Mutta en ole niin helposti lannistuva, joten aion tehdä sen uudestaan - he eivät pääse minusta niin helposti eroon." Hän lisäsi: "Mekko on melko mukava, mutta luuta on melko pitkä, joten se ei ole kaikkein helpointa, ja se voi olla alussa hieman tukkoinen. "Mutta hattu on aika tuuliriippuvainen, joten minun on ehkä pidettävä siitä hyvin kiinni." Barrowfordissa Pendlen piirikunnassa asuva rouva Nuttall kertoi saaneensa inspiraationsa alueen pahamaineisista noitaoikeudenkäynneistä vuonna 1612, jolloin 10 ihmistä hirtettiin. Guinnessin ennätysten tiedottaja sanoi: "Maratonpukuennätyksemme on suunniteltu tarjoamaan lisähaastetta maratonjuoksuun. "Erityisesti tässä tapauksessa hameen pituus on ohjeidemme mukaan estävä tekijä." Tämänvuotisessa tapahtumassa yritettiin yhteensä 73 maailmanennätystä, mukaan lukien nunnaksi, viikatemieheksi, Mr Potato Headiksi ja kahta koripalloa dribblaavaksi juoksijaksi pukeutuneen maratonin nopein ennätys.</w:t>
      </w:r>
    </w:p>
    <w:p>
      <w:r>
        <w:rPr>
          <w:b/>
        </w:rPr>
        <w:t xml:space="preserve">Tulos</w:t>
      </w:r>
    </w:p>
    <w:p>
      <w:r>
        <w:t xml:space="preserve">Nainen on rikkonut "nopeimman noidan" maratonin maailmanennätyksen - vuosi sen jälkeen, kun hänet hylättiin liian lyhyen hameen vuoksi.</w:t>
      </w:r>
    </w:p>
    <w:p>
      <w:r>
        <w:rPr>
          <w:b/>
        </w:rPr>
        <w:t xml:space="preserve">Esimerkki 1.3688</w:t>
      </w:r>
    </w:p>
    <w:p>
      <w:r>
        <w:t xml:space="preserve">Jennifer Mills-Westley, 60, eläkkeellä oleva liikenneturvallisuusvastaava Norwichista, kuoli Los Cristianosin lomakohteessa Teneriffan saarella toukokuussa 2011. Deyan Deyanovin, bulgarialaisen miehen, jolla on ollut mielenterveysongelmia, on määrä aloittaa oikeudenkäynti maanantaina. Mills-Westleyn tyttäret Sarah ja Sam kertoivat olevansa paikalla oikeudenkäynnissä. He sanoivat haluavansa kohdata murhasta syytetyn miehen "kasvokkain" ja halusivat karkottaa muistot, jotka olivat jääneet "hänen kuolemansa raakuuden varjoon". 'Avaa haavat uudelleen' Yhteisessä lausunnossaan he sanoivat, että heidän elämänsä oli muuttunut "peruuttamattomasti", kun he kuulivat järkyttävän uutisen siitä, että heidän äitinsä "oli murhattu raa'asti Teneriffalla". "Paluu Teneriffalle ei ole vain pelottava mahdollisuus, vaan se avaa haavamme uudelleen. "Meidän on toivottava, että oikeus voittaa, jotta voimme haudata äitimme ja muistella häntä onnellisempina aikoina kuin nykyisin - muistoja, joita hänen kuolemansa raakuus varjostaa." Heidän mukaansa he eivät voi enää odottaa, että hän olisi kuollut." Mills-Westley oli asunut Teneriffalla jäätyään eläkkeelle Norfolkin kreivikunnan neuvoston palveluksesta. Hänet puukotettiin ja mestattiin saarella sijaitsevassa kaupassa. Ulkoministeriö ilmoitti jatkavansa konsuliavun antamista perheelle.</w:t>
      </w:r>
    </w:p>
    <w:p>
      <w:r>
        <w:rPr>
          <w:b/>
        </w:rPr>
        <w:t xml:space="preserve">Tulos</w:t>
      </w:r>
    </w:p>
    <w:p>
      <w:r>
        <w:t xml:space="preserve">Espanjassa mestatun norfolkilaisen naisen tyttäret ovat kuvailleet paluuta maahan hänen hyökkääjänsä oikeudenkäyntiä varten "pelottavaksi".</w:t>
      </w:r>
    </w:p>
    <w:p>
      <w:r>
        <w:rPr>
          <w:b/>
        </w:rPr>
        <w:t xml:space="preserve">Esimerkki 1.3689</w:t>
      </w:r>
    </w:p>
    <w:p>
      <w:r>
        <w:t xml:space="preserve">Maatutkalla löydettiin kolme rakennusta Priory Parkin alapuolelta Chichesterissä, West Sussexissa. Arkeologit löysivät kahden roomalaisen kaupunkitalon perustukset, joista toisessa oli oma lämmin huone ja kylpyamme. James Kenny Chichesterin piirineuvostosta sanoi: "Merkittävää tässä löydössä on se, että se on säilynyt yli 1 000 vuotta miehitetyssä kaupungissa." Hänen mukaansa oli "lähes ainutlaatuista" nähdä roomalaisia jäänteitä näin täydellisessä kunnossa. "Tämä johtuu siitä, että ne ovat puiston alla, jota ei ole koskaan rakennettu", hän lisäsi. Lisää arkeologisia tarinoita löydät Pinterest-taulustamme Live: More news from Sussex The "extremely well-appointed, luxurious town house would have been owned by the richest people in the city", arkeologi sanoi. "Se olisi ollut osa huonesarjaa, johon olisi kuulunut pukuhuone, lämmin huone, kuuma huone, mahdollisesti vielä kuumempi huone ja sitten huone, jossa oli kylmä kylpyamme. "Kaikki nämä huoneet olisivat olleet osa hyvin korkeatasoista kylpyammeosastoa, joka sijaitsi hyvin suuren talon takaosassa." "Kaikki nämä huoneet olisivat olleet osa hyvin korkeatasoista kylpyammeosastoa." Hän sanoi uskovansa, että talot, jotka ovat todennäköisesti peräisin kolmannelta tai neljänneltä vuosisadalta jKr., sijaitsivat alun perin kadulla, joka olisi hävinnyt, kun puistoon rakennettiin tekoallas toisen maailmansodan aikana. Skannaukset ovat paljastaneet, että toinen roomalainen katu kulki idempänä Priory Parkin alla, mutta sitä ei paljasteta. Kenny sanoi, ettei jäännöksiä aiota pitää pysyvästi esillä, ja maa palautettaisiin nykyiseen tilaansa, kun työ on saatu päätökseen.</w:t>
      </w:r>
    </w:p>
    <w:p>
      <w:r>
        <w:rPr>
          <w:b/>
        </w:rPr>
        <w:t xml:space="preserve">Tulos</w:t>
      </w:r>
    </w:p>
    <w:p>
      <w:r>
        <w:t xml:space="preserve">Julkisen puiston alta on löydetty "ylellinen" roomalainen kylpylä, jonka yhteiskunnan eliitti omisti ja käytti.</w:t>
      </w:r>
    </w:p>
    <w:p>
      <w:r>
        <w:rPr>
          <w:b/>
        </w:rPr>
        <w:t xml:space="preserve">Esimerkki 1.3690</w:t>
      </w:r>
    </w:p>
    <w:p>
      <w:r>
        <w:t xml:space="preserve">Shropshiresta kotoisin olevat Henry ja Shane Curteis vierailivat rouva Curteisin vanhempien luona, kun tämä synnytti. Heillä oli vaikeuksia saada Selenelle passi, minkä vuoksi pariskunta jätti hänet maahan toukokuussa. Passeja ei myönnetä ennen kuin tarkastukset on "saatu tyydyttävästi päätökseen", sisäministeriö totesi. Seleneä ovat hoitaneet hänen isovanhempansa. Perheen mukaan he olivat toimittaneet kaikki tarvittavat tiedot passitoimistoon, kuten pyydettiin, mutta heille kerrottiin, ettei niitä ollut saatu. Selenen molemmat vanhemmat ovat Britannian kansalaisia, herra Curteis, 62, syntyjään ja rouva Curteis, 32, joka on ollut Britannian kansalainen tammikuusta 2016 lähtien. Jalokivikauppias Curteis oli sanonut olevansa turhautunut siitä, että perheelle ei ollut annettu odotettua määräaikaa, johon mennessä asiat olisi ratkaistu. Mutta reilu viikko sitten pidetyn tapaamisen jälkeen passi hyväksyttiin. Curteis sanoi, että asiaa oli lopulta käsitelty erityistapauksena, mutta niin ei olisi pitänyt tehdä. "Kyseessä on aivan tavallinen, suoraviivainen tapaus, jossa näytti siltä, että joutuisimme odottamaan viisi tai kuusi kuukautta lapsen syntymästä." Sisäministeriön edustaja sanoi: "Pyrimme aina käsittelemään hakemukset mahdollisimman nopeasti, vaikka Hänen Majesteettinsa passitoimisto ei myönnä passia ennen kuin kaikki kansalaisuuden, henkilöllisyyden ja kelpoisuuden tarkastukset on suoritettu tyydyttävästi."</w:t>
      </w:r>
    </w:p>
    <w:p>
      <w:r>
        <w:rPr>
          <w:b/>
        </w:rPr>
        <w:t xml:space="preserve">Tulos</w:t>
      </w:r>
    </w:p>
    <w:p>
      <w:r>
        <w:t xml:space="preserve">Pariskunta saa tuoda tyttärensä kotiin neljä kuukautta sen jälkeen, kun tämä syntyi Filippiineillä.</w:t>
      </w:r>
    </w:p>
    <w:p>
      <w:r>
        <w:rPr>
          <w:b/>
        </w:rPr>
        <w:t xml:space="preserve">Esimerkki 1.3691</w:t>
      </w:r>
    </w:p>
    <w:p>
      <w:r>
        <w:t xml:space="preserve">Konservatiivijohtoinen viranomainen sanoi, että vuodelta 1981 peräisin olevat rakennukset tarvitsevat päivitystä ja että järjestelmä vähentäisi sen käyttökustannuksia. Viranomaisen mukaan se aikoo myös vuokrata osan rakennuksista yksityisille yrityksille. Viime kesänä hallinto hylkäsi Ashingtoniin muuttamista koskevan suunnitelman, joka oli laadittu vuonna 2016, kun työväenpuolue hallitsi neuvostoa. Morpethissa sijaitseva County Hallin alue olisi myyty rakennuttajille, jotka olisivat suunnitelleet 200 taloa, kauppoja ja koulua, mutta rakennuttaja vetäytyi viime vuoden huhtikuussa vetoamalla "nykyisiin markkinaolosuhteisiin". Valtuuston konservatiivijohtaja Peter Jackson sanoi: "Täällä työskentelee päivittäin 900-1 200 ihmistä, ja haluamme tarjota heille tarkoituksenmukaisen ympäristön, jotta he voivat työskennellä tehokkaammin ja tuloksellisemmin." Työväenpuolueen valtuutetut ovat kuitenkin kuvailleet tiloja "sopimattomiksi" ja sanoneet, että uusi rakennus Ashingtonissa olisi ollut "paljon parempi". Työväenpuolueen ryhmän johtaja Grant Davey sanoi: "Katot ovat täällä liian matalat nykyaikaisille johdoille ja tietotekniikalle, kun taas Ashingtonin tilat on suunniteltu nykyaikaisen viestinnän tarpeisiin."</w:t>
      </w:r>
    </w:p>
    <w:p>
      <w:r>
        <w:rPr>
          <w:b/>
        </w:rPr>
        <w:t xml:space="preserve">Tulos</w:t>
      </w:r>
    </w:p>
    <w:p>
      <w:r>
        <w:t xml:space="preserve">Northumberlandin kreivikunnanvaltuusto on julkistanut suunnitelmat Morpethin pääkonttorinsa kunnostamiseksi 17 miljoonalla punnalla.</w:t>
      </w:r>
    </w:p>
    <w:p>
      <w:r>
        <w:rPr>
          <w:b/>
        </w:rPr>
        <w:t xml:space="preserve">Esimerkki 1.3692</w:t>
      </w:r>
    </w:p>
    <w:p>
      <w:r>
        <w:t xml:space="preserve">Michael Dye tarvitsi 17 tikkiä 10 senttimetrin (4 tuuman) haavaansa kaulassaan 14. huhtikuuta Nottinghamin vankilassa tapahtuneen hyökkäyksen jälkeen. Nottingham Crown Court kuuli, että hän oli "onnekas", ettei valtimoon osunut. Michael McKenna myönsi syyskuussa pidetyssä oikeudenkäynnissä, että hän oli tahallaan haavoittanut toista vankilavirkailijaa ja yrittänyt aiheuttaa vakavaa ruumiinvammaa. 25-vuotias myönsi myös, että hän oli viiltelyn jälkeen käyttäytynyt rasistisesti uhkaavasti erästä vanginvartijaa kohtaan. Oikeus kuuli, että Dye oli hiljattain aloittanut työnsä B-luokan miesvankilassa, jota on aiemmin kuvailtu "vaaralliseksi" ja jonka väkivaltaongelmat ovat "erittäin merkittäviä". McKenna - joka saapui oikeuteen videolinkin välityksellä HMP Wakefieldistä - oli saapunut vankilaan vasta edellisenä päivänä. Syyttäjä Alan Murphy kertoi, että kun Dye oli vapauttamassa vankeja tunniksi, McKenna lähestyi virkamiestä pitelemällä kädessään kahta teräasetta, jotka oli otettu vankilan partakoneista. "Yhtäkkiä, ilman mitään syytä, syytetty syöksyi kohti Dyea", hän sanoi. Valvontakameran kuvamateriaalissa näkyy, kuinka muut vankilan virkamiehet saapuvat paikalle sekuntia myöhemmin, ja McKenna yrittää viiltää Alexander Malcolmia. Hyökkäyksen jälkeen McKenna pidätettiin ja vietiin säilöönottosviittiin, jossa hän pahoinpiteli rasistisesti erästä säilöönottovirkailijaa. Tuomari Gregory Dickinson, QC, sanoi tuomion langettamisen yhteydessä, että hyökkäys oli "harkittu" ja tehty "ilman varoitusta ja ilman syytä". "Viilsit hänen kurkkunsa auki, mikä aiheutti ikävän, avonaisen haavan", hän sanoi. Oikeus kuuli, että hyökkäys on vaikuttanut molempiin vankilavirkailijoihin, ja Dye sanoi lausunnossaan, että arpi hänen kaulassaan "toimii jatkuvana muistutuksena", mutta molemmat jatkavat työskentelyä vankilassa. Vankilavirkailijayhdistyksen (Prison Officers Association in the Midlands) edustaja Andy Baxter sanoi, että tämänkaltaisilla hyökkäyksillä on "vaikutusta koko vankilahenkilökunnan jaksamiseen ja henkiseen hyvinvointiin", ja lisäsi, että Nottingham on edelleen "uskomattoman vaikea vankila työskennellä". "[Dye] on todella pidetty vankilavirkailija, ei vain muiden virkamiesten vaan myös vankien keskuudessa, mikä osoittaa, että hän teki kohtuullista työtä", hän sanoi. "On ihme, etteivät hänen vammansa olleet pahempia - 3 millimetriä sivusta ja se olisi ollut hänen kaulavaltimonsa." Seuraa BBC East Midlandsia Facebookissa, Twitterissä tai Instagramissa. Lähetä juttuideoita osoitteeseen eastmidsnews@bbc.co.uk.</w:t>
      </w:r>
    </w:p>
    <w:p>
      <w:r>
        <w:rPr>
          <w:b/>
        </w:rPr>
        <w:t xml:space="preserve">Tulos</w:t>
      </w:r>
    </w:p>
    <w:p>
      <w:r>
        <w:t xml:space="preserve">Vanki, joka viilsi vankilan virkamiehen kurkun auki partaterillä, on saanut 11 vuoden vankeustuomion.</w:t>
      </w:r>
    </w:p>
    <w:p>
      <w:r>
        <w:rPr>
          <w:b/>
        </w:rPr>
        <w:t xml:space="preserve">Esimerkki 1.3693</w:t>
      </w:r>
    </w:p>
    <w:p>
      <w:r>
        <w:t xml:space="preserve">Marie-Louise ConnollyBBC News NI:n terveystoimittaja Haimasyövän viiden vuoden elossaololuku Pohjois-Irlannissa on 4,9 prosenttia ja ruokatorvisyövän 18,6 prosenttia. Englannissa tilastot ovat 6,9 prosenttia ja noin 15 prosenttia. Syövästä selvinnyt Paul Fox sanoi, että vain tutkimus auttaa meitä voittamaan syövän tai ainakin oppimaan elämään sen kanssa. 47-vuotias, Downin kreivikunnasta kotoisin oleva mies sai ruokatorven syöpädiagnoosin heinäkuussa 2018. Syöpä havaittiin varhaisessa vaiheessa, ja saatuaan hoitoa, kolme kemoterapiasykliä, hän kertoi BBC News NI:lle olevansa hyvällä tiellä kohti paranemista. "Elän hyvin pitkälti syövän jälkeen. Kehotan ihmisiä, erityisesti miehiä, reagoimaan oireisiin, hakemaan apua. Se on oikeastaan sitä, että on tarpeeksi mies", hän sanoi. Maailman syöpäpäivänä Cancer Focus Northern Ireland ilmoitti 300 000 punnan investoinnista Queen's University Belfastin uraauurtavaan tutkimukseen. Uudessa hankkeessa tutkitaan haima- ja ruokatorven syöpää. Cancer Focus NI:n toimitusjohtaja Roisin Foster sanoi: "Tiedämme, että ihmisten eliniän pidentyessä syöpätapausten määrä kasvaa, ja joka toinen meistä voi odottaa saavansa diagnoosin elinaikanaan". Haimasyövän yleisiä oireita ovat mm: Ruokatorven syövän oireet: Tutkimusta johtava onkologi ja syöpätutkija tohtori Richard Turkington Queen'sista sanoi, että "uraauurtavassa" uudessa hankkeessa pyritään selvittämään, miten immunoterapialla voidaan menestyksekkäästi hoitaa haima- ja ruokatorven syöpää. "[Nämä] ovat kaksi syöpää, joita on tällä hetkellä vaikea hoitaa ja joiden eloonjäämisluvut ovat hyvin alhaiset", hän sanoi. Immunoterapia toimii voittamalla syöpäsolujen kyvyn piiloutua elimistön immuunijärjestelmältä. Sen avulla potilaan immuunipuolustus pystyy tunnistamaan ja tuhoamaan syöpäsoluja, mutta se ei aina tehoa kaikkiin. Tohtori Turkington selitti karut tosiasiat: "Näiden potilaiden tulevaisuudennäkymät ovat pysyneet ennallaan vuosikymmeniä osittain siksi, että tutkimusta ja investointeja ei ole tehty. "Tutkijamme pyrkivät ymmärtämään, miksi useimmat haima- ja ruokatorven syöpätyypit ovat vastustuskykyisiä immunoterapialle, ja selvittämään, millä lääkkeillä vastustuskyky voidaan voittaa, jotta potilaat reagoivat hoitoon myönteisesti". "Immunoterapia on muuttanut tiettyjen syöpien, kuten keuhkosyövän ja pahanlaatuisen melanooman, tulevaisuudennäkymiä, sillä niitä on aiemmin pidetty suhteellisen hoitamattomina. "Uskomme, että sama vallankumous voi tapahtua myös ruokatorven ja haiman syövissä. "Tämän uuden työn ansiosta voimme edistää hoitojen uutta aikakautta. Jos se onnistuu, se voi pelastaa ihmishenkiä sekä täällä että kaikkialla maailmassa."</w:t>
      </w:r>
    </w:p>
    <w:p>
      <w:r>
        <w:rPr>
          <w:b/>
        </w:rPr>
        <w:t xml:space="preserve">Tulos</w:t>
      </w:r>
    </w:p>
    <w:p>
      <w:r>
        <w:t xml:space="preserve">Queen's University Belfastissa tehdään uraauurtavaa tutkimusta kahdesta syövästä, jotka ovat vaikeimmin hoidettavia ja joiden eloonjäämisluvut ovat erittäin alhaiset.</w:t>
      </w:r>
    </w:p>
    <w:p>
      <w:r>
        <w:rPr>
          <w:b/>
        </w:rPr>
        <w:t xml:space="preserve">Esimerkki 1.3694</w:t>
      </w:r>
    </w:p>
    <w:p>
      <w:r>
        <w:t xml:space="preserve">BBC TrendingMikä on suosittua ja miksi Mutta Instagram-tilistä, joka julkaisee kuvia islamilaisista oppineista jokapäiväisissä tilanteissa, on tullut sosiaalisen median menestys Iranissa, ja sillä on yli 12 000 seuraajaa. Sivun nimi on "Talabeh Today" - Talabeh on seminaariopiskelija, joka harjoittaa uskonnollisia opintoja ja jonka on tarkoitus omaksua yksinkertainen harras elämäntapa. Sivuston perusti iranilainen seminaariopiskelija Masoud Zareian koillisesta Mashhadin kaupungista yrittäen parantaa konservatiivisen papiston imagoa ja korostaa sen merkitystä nykypäivän elämässä. Stereotypia iranilaisesta papista on usein tulinen puhuja, joka puhuu väkijoukolle ja huutaa iskulauseita "länsimaista imperialismia" vastaan. Liberaalit iranilaiset saattavat myös ajatella, että he ovat symboli kaikesta siitä, mikä elämässä islamilaisessa tasavallassa on vialla. Perinteisesti yhteiskunnassa paljon kunnioitetut miehet nousivat vaikuttamaan tavallisten iranilaisten elämään tavalla tai toisella, joidenkin mielestä huonompaan suuntaan, vuoden 1979 vallankumouksen jälkeen, joka kaatoi shaahin. Heidän nauttimansa ihailu on vähitellen hiipunut, sillä jotkut iranilaiset uskovat, etteivät he ole noudattaneet sitä, mitä saarnasivat. Zareian, joka on talabehin lisäksi myös dokumenttielokuvantekijä, on Iranin papiston kannattaja. Hänen päätöksensä käyttää Instagramia kuvaamaan nykypäivän papiston elämän vivahteita ei ole niin outo kuin miltä se aluksi saattaa vaikuttaa. Instagram on hyvin suosittu Iranissa, ei vain kaupunkilaisnuorten vaan myös konservatiivisten yhteiskuntaryhmien keskuudessa. Twitter ja Facebook ovat virallisesti kiellettyjä. Seuraa BBC Trendingiä Facebookissa Osallistu keskusteluun tästä ja muista jutuista täällä. Hän kuvaili sivun pyrkivän "heijastamaan todellista ja todellista kuvaa tämän päivän Iranin pappien sosiaalisesta elämästä". Paikallisen sanomalehden haastattelussa hän sanoi, että "monilla ihmisillä on meistä väärä käsitys". Zareian jatkoi sanomalla: "Uskon, että jos yritämme esittää hengelliset johtajat viattomina kuin enkelit, se näyttää ihmisten silmissä hieman epätodelliselta. Papisto on vain tavallinen ihminen". Sivu julkaisee nyt myös faniensa lähettämiä kuvia. Zareian liittää kuviin anekdootteja merkittävistä uskonnollisista oppineista ja ajatolloista, jotka sisältävät elämänohjeita. Hänen uskonnolliset sanomansa on myös kuitattu kaiken ylistyksen joukossa. Esimerkiksi yhdessä ykköskuvista näkyy pappi joulukuusen ja naisen vieressä. Zareian laittoi sen pystyyn toivottaakseen hyvää joulua kristityille. Kuvan vieressä oleva anekdootti kertoo kuitenkin sydäntä lämmittävän tarinan islamilaisesta hurskaudesta. Kyse on kuvan naisesta, jonka kerrotaan kärsineen parantumattomasta syövästä. Viimeisenä keinona häntä pyydettiin rukoilemaan muslimipyhimystä parantuakseen. Hän teki niin, ja kuvatekstin mukaan hän parani. Jokaisesta kuvasta on tykännyt sadat ihmiset, joista monet ovat antaneet arvostavia kommentteja. Osa kuvauksista on myös englanniksi, jotta ne tavoittaisivat laajemman yleisön. Osa kuvista on kuitenkin herättänyt keskustelua siitä, pitäisikö pappien nähdä julkisuudessa tekevän muita kuin uskonnollisia tehtäviä, varsinkin kun he ovat pukeutuneet papilliseen asuun. Jotkut ovat myös kyseenalaistaneet sivun motiivit. Eräs käyttäjä kommentoi kuvaa, jossa pappi pelaa jalkapalloa lasten kanssa, seuraavasti: "Onko tällainen teko lähtöisin humanitaarisesta luonteesta tai myötätunnosta vai onko se jonkinlaista teeskentelyä, jolla pyritään vaikuttamaan ihmisiin ja kiinnittämään heidän huomionsa heidän koulutehtäväänsä?"." Eräs nainen valitti myös sanomalla, että naispuoliset pappisseminaariopiskelijat puuttuvat kuvista, ja pyysi sivun ylläpitäjää harkitsemaan naispuolisten kollegojen kuvien laittamista verkkoon. Seuraava juttu: "Koulun oppilaskunnan jäseniä, jotka eivät ole olleet opiskelijoita, ei ole ollut: Miksi kenialaiset haluavat Yhdysvaltain apua miljardin dollarin arvoituksen ratkaisemiseen? Lähes miljardin dollarin edestä julkisia varoja on väitetysti kadonnut Kenian korruptioskandaalissa. Miksi siis tuhannet kenialaiset pyytävät sosiaalisessa mediassa Yhdysvaltain hallituksen korkea-arvoisinta lakimiestä etsimään kadonneiksi väitettyjä rahoja?". LUE LISÄÄ Voit seurata BBC Trendingiä Twitterissä @BBCtrending, ja löydät meidät Facebookista. Kaikki juttumme ovat osoitteessa bbc.com/trending.</w:t>
      </w:r>
    </w:p>
    <w:p>
      <w:r>
        <w:rPr>
          <w:b/>
        </w:rPr>
        <w:t xml:space="preserve">Tulos</w:t>
      </w:r>
    </w:p>
    <w:p>
      <w:r>
        <w:t xml:space="preserve">He heittelevät koripalloja koulutyttöjen kanssa, poseeraavat joulukuusen kanssa toivottaen kristityille terveisiä ja jopa keittävät teetä. Nämä eivät ole kuvia iranilaisista pappeista, joita maailma on niin tottunut näkemään.</w:t>
      </w:r>
    </w:p>
    <w:p>
      <w:r>
        <w:rPr>
          <w:b/>
        </w:rPr>
        <w:t xml:space="preserve">Esimerkki 1.3695</w:t>
      </w:r>
    </w:p>
    <w:p>
      <w:r>
        <w:t xml:space="preserve">Newportin neuvosto harkitsee suunnitelmaa ennen uuden ostoskeskuksen avaamista. Valtuutettu Matthew Evans kertoi, että valiokunta kannatti myös alkoholin juomisen kieltämistä julkisella paikalla, mutta päätti, että lehtimainontaa ei pitäisi lopettaa. Lopullinen päätös on nyt sääntelytehtävistä vastaavan kabinettijäsenen, kunnanvaltuutettu Bob Poolen, vastuulla. Ihmisoikeusjärjestö Liberty on aiemmin todennut, että kerjäämisen ja yöpymisen kieltäminen "kriminalisoisi kaupungin heikoimmassa asemassa olevat" ja että ehdotukset "pilkkaavat Newportin chartistien perintöä". Evans sanoi kuitenkin, että hän ja muut valiokunnan jäsenet kannattivat suositusta kiellosta, koska 90 prosenttia julkiseen kuulemiseen vastanneista kannatti sitä. "Haluamme varmistaa, että lähetetään viesti siitä, että suurin osa ihmisistä ei halua, että kerjäläiset lähestyvät heitä tai että he näkevät ihmisiä nukkumassa", hän sanoi. "Näin poliisin on helpompi puuttua ongelmaan. "Haluamme varmistaa, että yleisöä ja yrityksiä suojellaan, koska epäsosiaalinen käyttäytyminen vaikuttaa juuri heihin." "Tunne pelottelusta" Valiokunnan puheenjohtaja Roger Jeavons sanoi, että he olivat kuunnelleet poliisin todisteita. "Olemme lukeneet sivuja ja sivuja poliisin raportteja erityisesti aggressiivisesta kerjäämisestä - se oli suurin ongelma", hän sanoi. "Ihmiset tuntevat itsensä hyvin pelokkaiksi tällaisten ihmisten takia, jotka istuvat pankkiautomaattien ja parkkipaikkojen maksuautomaattien ulkopuolella." Neuvosto haluaa ottaa käyttöön uuden julkisten tilojen suojelumääräyksen, jolla pyritään torjumaan epäsosiaalista käyttäytymistä ennen uuden Friar's Walk -ostoskeskuksen avaamista ensi kuussa. Se on kuullut yleisöä siitä, mitä he haluaisivat sisällyttää asetukseen, kuten kerjäämisen, yöpymisen, koirien pitämisen ilman talutushihnaa ja lehtimainonnan kieltämisen kaupungin keskustassa. Evans lisäsi, että tarkastusvaliokunta ei kannattanut suositusta kieltää lehtien jakelu kaupungin keskustassa, koska jäsenet eivät halunneet vahingoittaa pienyrityksiä.</w:t>
      </w:r>
    </w:p>
    <w:p>
      <w:r>
        <w:rPr>
          <w:b/>
        </w:rPr>
        <w:t xml:space="preserve">Tulos</w:t>
      </w:r>
    </w:p>
    <w:p>
      <w:r>
        <w:t xml:space="preserve">Newportin keskustassa kerjäämisen ja yöpymisen kieltäminen on edennyt askeleen lähemmäksi, kun valtuuston tarkastuskomitea tuki ajatusta.</w:t>
      </w:r>
    </w:p>
    <w:p>
      <w:r>
        <w:rPr>
          <w:b/>
        </w:rPr>
        <w:t xml:space="preserve">Esimerkki 1.3696</w:t>
      </w:r>
    </w:p>
    <w:p>
      <w:r>
        <w:t xml:space="preserve">Pelastuslaitos sai hälytyksen tulipaloon Golpsien pääkadulla noin kello 17.40 perjantaina. Skotlannin palo- ja pelastuspalvelun miehistöt Golspiesta, Dornochista ja Helmsdalesta taistelivat yli kolme tuntia saadakseen palon hallintaan. Palokunta ja Skotlannin poliisi ovat aloittaneet palon syyn selvittämisen. Poliisin mukaan sen ei uskota olevan epäilyttävä.</w:t>
      </w:r>
    </w:p>
    <w:p>
      <w:r>
        <w:rPr>
          <w:b/>
        </w:rPr>
        <w:t xml:space="preserve">Tulos</w:t>
      </w:r>
    </w:p>
    <w:p>
      <w:r>
        <w:t xml:space="preserve">Mies on kuollut tulipalossa kotitalouksien autotallissa Sutherlandissa.</w:t>
      </w:r>
    </w:p>
    <w:p>
      <w:r>
        <w:rPr>
          <w:b/>
        </w:rPr>
        <w:t xml:space="preserve">Esimerkki 1.3697</w:t>
      </w:r>
    </w:p>
    <w:p>
      <w:r>
        <w:t xml:space="preserve">Francesca GillettBBC News Nainen, joka on ranskalainen, mutta naimisissa brittiläisen kanssa, haluaa pysyä nimettömänä. Hän kertoo, kuinka hän on tuntenut itsensä "kyvyttömäksi puhumaan" joidenkin ystävien ja perheenjäsenten kanssa kuultuaan näiden mielipiteet Brexitistä. Hän ei ole puhunut joidenkin ystävien kanssa - vaikka on tuntenut heidät vuosikymmeniä. "Tiedän, että jos puhuisin heille, menisin sellaiseen riitaan. Se tekee minut hyvin, hyvin surulliseksi." Perheestä hän sanoo: "Luulen, että mieheni yrittää pitää minut mahdollisimman kaukana appivanhemmistani, jotta en riitele heidän kanssaan. Hän vihaa vastakkainasettelua. "En elä siitä, mutta jos minun on pakko saada asia esille, niin teen sen." Keskustelun toisella puolella eräs 59-vuotias Pohjois-Lontoossa asuva Leave-äänestäjä sanoo, että suurin osa hänen keskusteluistaan "pysyvien" kanssa on "järkeviä", vaikka usein sosiaalisessa mediassa on "täysin sekopäitä", jotka "eivät kestä sitä, että ihmiset äänestivät lähtöä". "Minulla on tarvitsemani ammukset, ja he tietävät, että tiedän, mistä puhun", hän sanoo. Hän sanoo kuitenkin, että hänen tyttöystävänsä - joka on kotoisin Tšekin tasavallasta ja olisi äänestänyt jäämisen puolesta - oli "hieman vihainen" hänen äänestyksestään. "Hän sanoi, että äänestin sen puolesta, että hän lähtisi takaisin", hän sanoo. "Olemme kuitenkin edelleen poikaystävä ja tyttöystävä. Emme keskustele asiasta." Brexit on jo yli kolmen vuoden ajan herättänyt erimielisyyksiä perheiden ja ystävien keskuudessa. Jopa Boris Johnsonin perhe välttää Brexit-aihetta, sanoi hänen siskonsa Rachel viime viikolla, kun sisarusten veli Jo lopetti ministerin ja tohtorikansanedustajan tehtävät. Mutta miten Brexitiä koskeviin riitoihin pitäisi suhtautua - ja milloin pitäisi antaa periksi? Asiantuntijat selittävät riitelyn taidon. Kuuntele äläkä keskeytä Yleisimmät virheet, joita ihmiset tekevät riidellessään, ovat kaikkein ilmeisimpiä - kuuntelematta jättäminen ja toistensa keskeyttäminen, sanoo How to Argue -kirjan kirjoittaja, Oxfordin yliopiston oikeustieteen professori Jonathan Herring. "Kun keskeytät jonkun, sanot lähinnä, ettet halua kuulla, mitä hän sanoo, ja se luo huonon ilmapiirin." Hän lisää: "Sinun on ymmärrettävä, mistä toinen henkilö on tulossa. Hyvät kuuntelijat yrittävät päästä yhteisymmärrykseen. On asioita, joista olette samaa mieltä. "Brexitin suhteen saatatte molemmat olla huolissanne maahanmuutosta tai taloudesta, ja jos voitte olla samaa mieltä näistä asioista, se voi auttaa yhteisen pohjan löytämisessä." On tärkeää yrittää selvittää, mikä on toiselle tärkeää, ja räätälöidä sitten omat asiasi sen mukaan, hän lisää. "Jos joku ei välitä taloudesta, monien taloustilastojen antaminen ei auta." Ei karikatyyrejä Brexitistä väittäessään ihmiset menevät usein pieleen, kun he "olettavat keskustelukumppaninsa olevan karikatyyri", Herring lisää. "Jos joku sanoo kannattavansa Brexitiä, joku saattaa olettaa, että hän on rasisti tai vanhanaikainen. Joku saattaa olettaa, että [Remainers] ovat hyvin, hyvin liberaaleja tai eivät välitä maahanmuutosta." Sen sijaan hyvät argumentoijat kuuntelevat kunnolla vastustajiensa näkökohdat, hän sanoo. Claire Fox, joka perusti Academy of Ideas -järjestön keskustelun edistämiseksi ja joka on myös Brexit-puolueen Euroopan parlamentin jäsen, on samaa mieltä siitä, että ihmisten leimaaminen on "todella hyödytöntä", ja mainitsee esimerkkinä Leave-äänestäjät, jotka toisinaan kuvataan "muukalaisvihan ja rasismin kannattajiksi". "Ymmärrän, että voi olla yhtä ärsyttävää, jos Remain-vastaajat nimitetään "remoanereiksi" tai ihmisiksi, jotka ovat "suurkaupunkieliittiä"", hän lisää. On tärkeää osoittaa aina kunnioitusta ja suhtautua vakavasti vastustajaan, hän sanoo. "Jos tuntuu, että keskustelun aikana suhtaudutaan alentuvasti ja ettei sinua oteta vakavasti, se voi saada ihmiset tuntemaan itsensä puolustuskannalle. "Suhtautukaa toisiinne kasvotusten sen sijaan, että luokittelette ihmiset eri leireihin." Mielipiteiden muuttaminen Lähi-idän konfliktinratkaisuun erikoistunut Gabrielle Rifkind sanoo, että on oltava "utelias ja sitoutunut", jotta saa selville, miksi toinen ajattelee eri tavalla. Myös sävy on hänen mukaansa tärkeä, joten vältä vastakkainasettelua ja kriittisyyttä. Onnistumista ei mitata pelkästään sillä, että voitat jonkun omalle kannallesi, sanoo Rifkind, joka äänesti "Remain" -puoluetta, mutta sanoo nyt näkevänsä brexit-kysymyksen "niiden erimielisyyksien korjaamisen kautta, jotka ovat niin syvästi halkaisseet maamme". "Kuuntelemme harvoin kunnolla, koska haluamme saada eri mieltä olevat ajattelemaan samoin kuin me, vetää heidät barrikadin yli ja vakuuttaa heidät väitteen oikeellisuudesta. "On hyvin vaikeaa sietää toisenlaista näkemystä", hän sanoo. "Se, mihin ihmiset uskovat, on usein hyvin syvällä heidän sisällään, ja se voi liittyä heidän identiteettiinsä, mutta me lankeamme ansaan ja ajattelemme, että jos emme saa heitä ajattelemaan kuten me, emme edisty." Näin on kuitenkin. "Viime kädessä hyvässä keskustelussa yritämme löytää inhimillisen yhteyden, mutta se ei tarkoita, että meidän on ajateltava samalla tavalla." Sovittelija Louisa Weinstein on samaa mieltä siitä, että on "hyödytöntä", jos joku haluaa muuttaa mieltäsi kuuntelematta täysin. "Silloin haluaa tyrkyttää mielipidettään vielä enemmän", hän sanoo. Häviäjien suostumus On tärkeää ymmärtää, että joskus häviää, Fox sanoo. Hän lisää, että osa nykyaikaista demokraattista elämää Yhdistyneessä kuningaskunnassa on häviäjien suostumus. "Jos häviää väittelyn, se ei tarkoita, että muuttaa mielensä, mutta päätös on hyväksyttävä", hän sanoo. "Silloin voi sanoa: 'Hyväksyn päätöksen, aion ryhmittyä uudelleen ja voittaa tulevaisuudessa enemmän ihmisiä puolelleni argumenttiini."" Milloin lopettaa Herring uskoo, että jopa polarisoituneessa brexit-keskustelussa istuminen alas keskustelemaan yhdessä auttaa ihmisiä löytämään, mistä he ovat samaa mieltä. On kuitenkin tärkeää tietää, milloin lopettaa, hän lisää - ja ymmärtää, että suhteet ovat arvokkaampia. "Jos tiedät, että keskustelukumppanisi hermostuu hyvin nopeasti, voi olla parasta välttää aihetta", hän sanoo. Sovittelija Weinstein ehdottaa, että riitojen aikana tiivistetään, mitä toinen sanoo, ja toistetaan se takaisin, ennen kuin kysytään, sanoiko hän juuri niin. "Esimerkiksi: 'Kuulin, että vihaat minua, etkä halua enää koskaan puhua kanssani. He sanovat: 'Ei, olet vain todella ärsyttävä juuri nyt'."" Myös ajan varaaminen - "pienissä paloissa" - keskustelulle on hyödyllistä. "Aseta rajat sen ympärille. Esimerkiksi: 'Puhutaan siitä 15 minuuttia, sitten voimme mennä elokuviin'." Foxin mukaan tällaisena aikana on "hyvin houkuttelevaa vetäytyä kaikukammioon". "Ilmapiiri on todella epämiellyttävä ja kuumeinen, ja monet keskustelut, erityisesti sosiaalisessa mediassa, ovat demonisoivia, ja se tuntuu liian väkivaltaiselta, jotta siihen voisi osallistua", hän sanoo. "Ymmärrän toisaalta, miksi ihmiset vetäytyvät, mutta on tärkeää, että ihmiset eivät [lakkaa] vaikuttamasta kansalaisiin ja esittämästä ajatuksiaan. "En koskaan sanoisi, että älkää väittäkö vastaan", hän lisää. BBC Crossing Divides Kausi tarinoita ihmisten yhdistämisestä hajanaisessa maailmassa.</w:t>
      </w:r>
    </w:p>
    <w:p>
      <w:r>
        <w:rPr>
          <w:b/>
        </w:rPr>
        <w:t xml:space="preserve">Tulos</w:t>
      </w:r>
    </w:p>
    <w:p>
      <w:r>
        <w:t xml:space="preserve">"Emme näe enää perhettä", sanoo eräs Norfolkissa asuva viisikymppinen nainen. "Emme nähneet heitä kovin usein, enkä nyt halua nähdä heitä enää koskaan."</w:t>
      </w:r>
    </w:p>
    <w:p>
      <w:r>
        <w:rPr>
          <w:b/>
        </w:rPr>
        <w:t xml:space="preserve">Esimerkki 1.3698</w:t>
      </w:r>
    </w:p>
    <w:p>
      <w:r>
        <w:t xml:space="preserve">Mark SavageBBC Musicin toimittaja Levyä, joka on antanut tähdelle parhaat arvostelut yli vuosikymmeneen, myytiin 78 000 kappaletta, joista 12 800 vinyylinä. "Olen paremmassa voittoputkessa kuin Man City on tällä hetkellä", hän kertoi Official Chartsille. "Olen itse asiassa Pep Guardiolan tasolla. Olen vähän kuin velho, olen usein luullut olevani." Gallagher saavutti seitsemän listaykkössijaa Oasiksen jäsenenä (kahdeksan, jos mukaan lasketaan heidän Greatest Hits -albuminsa Time Flies), ja jokainen hänen soololevynsä on myös yltänyt huipulle. Who Built The Moonin kanssa tähti on työskennellyt yhdessä tanssituottaja David Holmesin kanssa, joka on tehnyt myös Ocean's 11:n ja BBC Two:n The Fallin soundtrackit. The Telegraph kuvaili levyn psykedeelisiä kiemuroita "uran seikkailullisimmaksi, vapaimmin virtaavaksi ja eteenpäin suuntautuvimmaksi" musiikiksi, ja NME kutsui sitä "Noelin parhaaksi albumiksi sitten ...Morning Gloryn". "Haluan kiittää siitä, että annoitte sille mahdollisuuden", Gallagher sanoi. "Olin alusta asti vakuuttunut siitä, että ihmiset, jotka ostavat sen, rakastaisivat sitä - eivät pidä siitä, he rakastaisivat sitä - ja niin näyttää käyneen." Albumi ei kuitenkaan ole myynyt yhtä hyvin kuin Liam Gallagherin tuore albumi As You Were, jota myytiin ensimmäisellä julkaisuviikolla 102 660 kappaletta. Muualla albumilistalla Little Mix hyppäsi 43 sijaa sijalle kolme julkaistuaan viime vuonna julkaistun Glory Days -albuminsa deluxe-painoksen, kun taas Elbow nousi 11:nneksi ensimmäisellä Best Of -kokoelmallaan. Björkille, jonka uusin albumi Utopia nousi listalle sijalle 25, ja viime vuoden X Factor -voittajalle Matt Terrylle, jonka debyyttialbumi Trouble putosi 29:nneksi, ei ole yhtä hyviä uutisia. Molemmat artistit päihittää Strictly Come Dancingin Anton Du Beke, jonka showbändien covereita sisältävä albumi (ja omituinen versio Arctic Monkeysin I Bet You Look Good On The Dancefloorista) nousi listalle sijalla 21. Singlelistalla Camilla Cabellon Havana on jo viidettä kertaa listan kärjessä, mikä harmittaa Rita Oraa, jonka Anywhere-single on pysytellyt kakkosena jo kolme viikkoa. Kappalemäärä on alle 1 000 kappaleen erossa, mutta Ed Sheeranin uusi single Perfect saattaa ohittaa molemmat ensi perjantaina. Hänen balladinsa Perfect nousee tällä viikolla yhden sijan kolmanneksi, ja se saa todennäköisesti myyntitukea tällä viikolla uudesta remixistä, jossa laulaa Beyonce. Jos se nousee ensi viikolla kärkipaikalle, Sheeran voi todennäköisesti napata joulun ykkössijan. Hän saa kuitenkin kilpailijakseen Taylor Swiftin, jonka uusin albumi Reputation tuottaa ensi viikolla todennäköisesti useita uusia merkintöjä sen jälkeen, kun se myöhässä debytoi suoratoistopalveluissa perjantaina. Myös tämän vuoden X Factor -voittaja, joka paljastetaan sunnuntaina, on pelottavana. Sekä Rak-Su että Grace Davies, jotka ovat esittäneet ohjelmassa alkuperäistä materiaalia, ovat viime viikkoina olleet vahvasti iTunesin top 10:ssä. Heidän kappaleitaan ei kuitenkaan lasketa mukaan listoille ennen sarjan päättymistä. Samaan aikaan entinen X Factor -voittaja James Arthur on tämän viikon Top 40:n korkein uusi tulokas Max Martinin tuottamalla balladillaan Naked. Ainoa toinen uusi tulokas on Bastille-yhtyeen Craig David ja Dan Smith, joiden duetto I Know You nousee ensi kertaa 25:nneksi. Seuraa meitä Facebookissa, Twitterissä @BBCNewsEnts tai Instagramissa bbcnewsents. Jos sinulla on juttuehdotus, lähetä sähköpostia osoitteeseen entertainment.news@bbc.co.uk.</w:t>
      </w:r>
    </w:p>
    <w:p>
      <w:r>
        <w:rPr>
          <w:b/>
        </w:rPr>
        <w:t xml:space="preserve">Tulos</w:t>
      </w:r>
    </w:p>
    <w:p>
      <w:r>
        <w:t xml:space="preserve">Noel Gallagher on uusimmalla albumillaan Who Built The Moon kymmenennen kerran albumilistan kärjessä.</w:t>
      </w:r>
    </w:p>
    <w:p>
      <w:r>
        <w:rPr>
          <w:b/>
        </w:rPr>
        <w:t xml:space="preserve">Esimerkki 1.3699</w:t>
      </w:r>
    </w:p>
    <w:p>
      <w:r>
        <w:t xml:space="preserve">Joillekin käsiraudoissa oleville syytetyille huudettiin, kun poliisi ja aseistetut vartijat saattoivat heidät yksitellen oikeuteen televisiokameroiden edessä. Oikeudenkäynnissä keskitytään tapahtumiin Akincinin lentotukikohdassa, jonka väitetään olleen juonittelijoiden päämaja. Oikeudenkäyntiä käydään pääkaupungin Ankaran ulkopuolella sijaitsevassa tarkoitusta varten rakennetussa oikeussalissa. Syytettyjä syytetään presidentin murhan yrityksestä murhaan. Kun jotkut heistä saapuivat oikeuteen, mielenosoittajat huusivat "Haluamme kuolemanrangaistuksen!". Osalla mielenosoittajista oli sukulaisia, jotka olivat kuolleet tai loukkaantuneet vallankaappausyrityksessä, ja he heittivät silmukoita epäiltyjä kohti. Kapinalliset sotilaat yrittivät kaapata vallan heinäkuussa 2016, jolloin 249 siviiliä kuoli. Sotilaspäällikkö kenraali Hulusi Akaria ja muita korkea-arvoisia upseereita pidettiin panttivankeina tukikohdassa useita tunteja vallankaappausyönä. Oikeudenkäynti on tähän mennessä laajin vallankaappaukseen liittyvä oikeudenkäynti. Tuomitun odotetaan saavan elinkautisen vankeusrangaistuksen. Vaikka Turkki poisti kuolemanrangaistuksen vuonna 2004, presidentti Recep Tayyip Erdogan ehdotti puheessaan kansanäänestystä asiasta voitettuaan niukasti äänestyksen valtuuksiensa laajentamisesta huhtikuussa. Presidentti on epäonnistuneen vallankaappauksen jälkeen kannattanut yhä enemmän kuolemanrangaistuksen palauttamista. EU on kuitenkin tehnyt selväksi, että kaikki tällaiset toimet lopettaisivat käytännössä Turkin neuvottelut liittymisestä unioniin. Viime heinäkuussa Ankaran luoteispuolella sijaitsevalta Akincinin lentotukikohdasta lähetettiin tiettävästi käsky pommittaa parlamenttia, kun joukot yrittivät syrjäyttää presidentti Erdoganin. Epäonnistuneen yrityksen jälkeen on pidätetty tuhansia ihmisiä, joista monilla epäillään olevan yhteyksiä Yhdysvalloissa maanpaossa elävään papistoon Fethullah Guleniin. Erdoganin arvostelijoiden mukaan hän käyttää vallankaappausta seurannutta puhdistusta poliittisen toisinajattelun tukahduttamiseen. Gulen - joka on tapauksen keskeinen syytetty henkilö - on yksi niistä, joita syytetään, vaikkakin poissaolevina. Hän kiistää syytteet. Muita merkittäviä henkilöitä ovat mm:</w:t>
      </w:r>
    </w:p>
    <w:p>
      <w:r>
        <w:rPr>
          <w:b/>
        </w:rPr>
        <w:t xml:space="preserve">Tulos</w:t>
      </w:r>
    </w:p>
    <w:p>
      <w:r>
        <w:t xml:space="preserve">Lähes 500 Turkin viime vuoden epäonnistuneen vallankaappauksen jälkeen pidätettyä henkilöä on saapunut oikeuteen syytettynä osallistumisesta salaliittoon.</w:t>
      </w:r>
    </w:p>
    <w:p>
      <w:r>
        <w:rPr>
          <w:b/>
        </w:rPr>
        <w:t xml:space="preserve">Esimerkki 1.3700</w:t>
      </w:r>
    </w:p>
    <w:p>
      <w:r>
        <w:t xml:space="preserve">WHO:n mukaan lihajalosteet, kuten pekoni, makkarat ja kinkku, lisäävät syöpäriskiä. Tohtori Ian Johnson Institute of Food Researchista, joka on julkisin varoin rahoitettu brittiläinen tutkimuslaitos, joka keskittyy elintarvike- ja terveystieteeseen, reagoi WHO:n raporttiin varovaisesti sanoen: "On tärkeää korostaa, että tämä luokitus kuvastaa vaikutuksesta saatujen todisteiden voimakkuutta, ei riskin todellista suuruutta. Lihan kulutus on todennäköisesti yksi monista tekijöistä, jotka vaikuttavat suolistosyövän korkeaan määrään Amerikassa, Länsi-Euroopassa ja Australiassa, mutta mekanismia ei tunneta kovin hyvin, ja vaikutus on paljon pienempi kuin esimerkiksi tupakoinnin vaikutus keuhkosyövän riskiin". "On myös syytä huomata, että on vain vähän tai ei lainkaan näyttöä siitä, että Yhdistyneessä kuningaskunnassa kasvissyöjillä olisi pienempi suolistosyövän riski kuin lihansyöjillä." Maureen Strong, maatalous- ja puutarhaviljelyn kehittämislautakunnasta, jota maanviljelijät ja viljelijät rahoittavat toimittaakseen elintarviketeollisuudelle tietoa Hän sanoi, että WHO:n raportti ei viittaa siihen, että punaisen ja prosessoidun lihan syöminen "osana tasapainoista ruokavaliota" aiheuttaisi syöpää. "Mikään yksittäinen elintarvike ei aiheuta syöpää. [WHO:n kansainvälinen syöväntutkimuslaitos on itse todennut, että jalostetun lihan aiheuttama riski on edelleen pieni", hän sanoi. Strong lisäsi, että jalostetun lihan keskimääräinen päivittäinen kulutus on 17 grammaa, mikä tarkoittaa, että ihmisten pitäisi syödä keskimäärin "kolminkertainen määrä nykyiseen verrattuna, jotta heidän riskinsä sairastua syöpään kasvaisi". Tohtori Louis Levy hallituksen terveysjärjestöstä Public Health Englandista sanoi, että raportin tulokset ovat "pitkälti linjassa hallituksen nykyisten neuvojen kanssa", jotka perustuvat punaisen ja prosessoidun lihan ja paksusuolen syövän mahdolliseen yhteyteen. "Keskimäärin meidän pitäisi syödä enintään 70 grammaa lihaa päivässä. Tässä neuvossa tunnustetaan, että punainen liha on myös hyvä ravintoaineiden, kuten raudan, sinkin ja B12-vitamiinin, lähde." Cancer Research UK:n professori Tim Key sanoi, että lihansyönnin ja suolistosyövän välisestä yhteydestä on "huomattavaa näyttöä". "Pekonipatukan syöminen silloin tällöin ei kuitenkaan tee suurta haittaa - terveellisessä ruokavaliossa on kyse maltillisuudesta", hän sanoi. "Voisit kokeilla syödä kalaa illalliseksi makkaran sijaan tai valita lounaaksi papusalaatin BLT:n sijaan." Meurig Raymond, National Farmers Unionin (NFU) puheenjohtaja Meurig Raymond sanoi: "NFU on aina todennut, että vähärasvaisen punaisen lihan syöminen on tärkeä osa terveellistä ja tasapainoista ruokavaliota. Se on perinteinen osa brittiläistä elämäntapaa, ja suurin osa väestöstä nauttii siitä. Hän lisäsi, että ruokavalion ja hyvän terveyden välillä on "monimutkainen suhde" ja että ratkaisuja ruokavalion ja sairauksien väliseen yhteyteen "ei voida tehdä polarisoidusti tai yksinkertaistaen". "Sekä tiedeyhteisö että lääketieteellinen yhteisö ovat yhtä mieltä siitä, että punaisen lihan suositeltava määrä on hyödyllistä ihmisen terveydelle ja että se tarjoaa elimistölle valmiin lähteen välttämättömiä vitamiineja ja kivennäisaineita", hän sanoi. Clare Oxborrow ympäristöjärjestö Friends of the Earthin kampanjaryhmästä oli tyytyväinen raporttiin ja sanoi: "Tämän pitäisi herättää meidät huomaamaan, että ruokavaliomme on pikaisesti muutettava. "Todisteet osoittavat, että lihapitoisista ruokavalioista on haittaa terveydellemme ja ympäristöllemme. Asiantuntijat ovat varoittaneet, että jos emme syö maailmanlaajuisesti vähemmän lihaa, emme saavuta ilmastonmuutostavoitteitamme." Chris Godfrey Godfrey's Butchersista Highburyssa, Pohjois-Lontoossa, joka on myynyt makkaraa yli 100 vuotta, sanoi, ettei WHO:n raportti huolestuta häntä, koska siinä ei kehoteta ihmisiä välttämään lihansyöntiä kokonaan. "He eivät sano, että liha on pahasta. He sanovat vain, että terveellinen ruokavalio on hyväksi, minkä me jo tiesimme." Hän sanoi, että liha on hyväksi. "Useimmat ihmiset lukevat näitä juttuja, ja he ovat tarpeeksi älykkäitä ymmärtääkseen, että se ei ole yhtä huono asia kuin tupakanpoltto." "Se ei ole yhtä huono asia kuin tupakointi."</w:t>
      </w:r>
    </w:p>
    <w:p>
      <w:r>
        <w:rPr>
          <w:b/>
        </w:rPr>
        <w:t xml:space="preserve">Tulos</w:t>
      </w:r>
    </w:p>
    <w:p>
      <w:r>
        <w:t xml:space="preserve">Yhdistyneen kuningaskunnan tutkijat ja lihateollisuuden edustajat ovat keskustelleet siitä, mitä tarkoittaa Maailman terveysjärjestön raportti, jossa liha ja lihatuotteet yhdistetään syöpään.</w:t>
      </w:r>
    </w:p>
    <w:p>
      <w:r>
        <w:rPr>
          <w:b/>
        </w:rPr>
        <w:t xml:space="preserve">Esimerkki 1.3701</w:t>
      </w:r>
    </w:p>
    <w:p>
      <w:r>
        <w:t xml:space="preserve">Kuuluisan taitolentoryhmän käyttämän Hawk-koneen lentäjä selvisi hengissä ja häntä hoidetaan sairaalassa. Silminnäkijät olivat kertoneet, että vain yksi henkilö oli poistunut koneesta ennen kuin se syöksyi maahan ja syttyi liekkeihin. Lentoambulanssi lähetettiin paikalle tiistaina noin kello 13.30 GMT, mutta myöhemmin vahvistettiin, että insinööri oli kuollut. RAF:n tukikohdassa antamassaan lausunnossa ryhmän kapteeni Nick Tucker-Lowe kuvaili onnettomuutta "traagiseksi onnettomuudeksi" ja sanoi, että insinöörin ja lentäjän perheille oli ilmoitettu. RAF:n päällikkö Sir Stephen Hillier sanoi, että onnettomuus oli "muistutus siitä, ettemme saa koskaan pitää itsestään selvinä niitä riskejä, joita kansamme ottaa maamme palveluksessa". "Syvimmät ajatukseni ovat onnettomuudessa mukana olleiden ystävien ja perheenjäsenten kanssa tänä kauheana aikana", hän lisäsi. Pääministeri Theresa May sanoi: "Osanottoni tänään Angleseyssä surullisesti menehtyneen RAF:n insinöörin perheelle. "Ajatukseni ovat myös lentäjän ja Red Arrow -joukkojen kanssa tämän traagisen tapahtuman jälkeen." Pohjois-Walesin poliisi ilmoitti, että sen tutkijat aloittaisivat muiden asiantuntijoiden tukemana yhteisen tutkinnan, jota johtaa lento-onnettomuuksien tutkintayksikkö. Silminnäkijät olivat kertoneet kuulleensa kovan räjähdyksen. Howard Rigby, joka oli pelaamassa golfia lähellä RAF Valleytä, sanoi: "Näin liekkipallon ja monivärisen laskuvarjon. "Vain yksi laskuvarjo, ei kovin korkealla - mikä on hieman huolestuttavaa. Tiesin heti, että oli tapahtunut vakava vaaratilanne." Sian Rebecca Williams, 18, odotti Rhosneigrissa rautatieasemalla, kun suihkukone lensi yläpuolella. Hän sanoi: "Red Arrow tuli yli, ja koska en ollut tuskin nähnyt sellaista aiemmin, ajattelin: 'Vau, se on ulkona'. "Muistaakseni se teki silmukan ja lensi kohti kiitotietä ja näytti siltä, että se oli laskeutumassa. "Katsellessani näin yhden lentäjän laskuvarjon avautuvan, ja sitten kone iskeytyi kiitotielle pamahtaen ja murskautuen. "Sitten se vain paloi kirkkaan oranssina ja savua oli kaikkialla." Tukikohdan paloauto ajoi hylyn luo "välittömästi", hän sanoi, ja sammutti liekit ennen kuin ambulanssi saapui paikalle. Anne Wilson, 52, joka työskentelee läheisellä Anglesey Golf Clubilla, näki onnettomuuden jälkiseuraukset. Hän sanoi: "Olemme tottuneet siihen, että lentokoneet lentävät yli, mutta tämä oli epätavallista. "Menin katsomaan, ja siellä oli suuri tulipallo ja paljon savua... Aika moni jäsenistä näki sen itse asiassa. "He sanoivat, että kone tuli melko jyrkästi, ja he näkivät lentäjän hyppäävän ulos, mutta kone oli hyvin matalalla, kun hän hyppäsi ulos." Welsh Ambulance Servicen tiedottaja sanoi, että Welsh Ambulance Service sai puhelun onnettomuudesta hieman ennen kello 13.30 GMT, ja se lähetti paikalle ambulanssin ja lentokoneen. Koneen uskotaan lentäneen RAF Valleysta Lincolnshiren RAF Scamptoniin, jossa Red Arrows -joukkueet toimivat, kun se syöksyi maahan. Red Arrows on RAF:n maailmankuulu taitolentoryhmä, joka tekee temppuja ja uhkarohkeita näytöksiä tunnusomaisilla Hawk-pikasuihkukoneillaan. On selvää, että miehistö oli ollut RAF Valleyssa Hawk-simulaattoriharjoituksissa, joita järjestetään kerran kuukaudessa. RAF Valleyssa työskentelee yhteensä noin 1 500 sotilashenkilöä, virkamiestä ja alihankkijaa.</w:t>
      </w:r>
    </w:p>
    <w:p>
      <w:r>
        <w:rPr>
          <w:b/>
        </w:rPr>
        <w:t xml:space="preserve">Tulos</w:t>
      </w:r>
    </w:p>
    <w:p>
      <w:r>
        <w:t xml:space="preserve">Insinööri on kuollut Red Arrowsin suihkukoneen syöksyttyä maahan RAF Valleyssa Angleseylla.</w:t>
      </w:r>
    </w:p>
    <w:p>
      <w:r>
        <w:rPr>
          <w:b/>
        </w:rPr>
        <w:t xml:space="preserve">Esimerkki 1.3702</w:t>
      </w:r>
    </w:p>
    <w:p>
      <w:r>
        <w:t xml:space="preserve">Anthony ZurcherPohjois-Amerikan toimittaja@awzurcheron Twitterissä Paikan päällä oli vain kylmää, kovaa todellisuutta. "Haluan, että jokainen amerikkalainen on valmistautunut edessä oleviin vaikeisiin päiviin", sanoi haudanvakava Donald Trump tiistai-iltapäivän lehdistötilaisuudessaan. "Tästä tulee hyvin, hyvin tuskalliset kaksi viikkoa." Kuinka tuskallisia? Kun presidentiltä kysyttiin, kuinka monen amerikkalaisen ennustetaan tällä hetkellä kuolevan virukseen, kun otetaan huomioon jopa nykyiset lieventämispyrkimykset, hän sanoi, että on parempi, jos hänen lääketieteen asiantuntijansa vastaavat. Nykyisten ennusteiden mukaan kuolleiden määrä on 100 000-200 000. Esimerkiksi 15. huhtikuuta odotetaan kuolevan 2 214 amerikkalaista. "Kukaan ei kiellä sitä, että elämme hyvin, hyvin vaikeaa aikaa", sanoi tohtori Anthony Fauci, National Institute of Allergy and Infectious Diseasesin johtaja. "Sitä se on." Presidentti yritti muotoilla uutisen parhaansa mukaan ja totesi, että ennusteet Yhdysvaltain uhrien määrästä, jos hallitus ei olisi tehnyt mitään, olivat miljoonia. "Monet sanoivat, että pitäkää sitä flunssaisena, mutta se ei ole flunssa", hän sanoi. "Se on ilkeää." Vain viikko sitten presidentti itse teki juuri tällaisia vertailuja ja totesi, että ensimmäiset kuolonuhrien määrät olivat paljon pienempiä kuin flunssan tai jopa auto-onnettomuuksien aiheuttamat kuolemantapaukset. "Menetämme vuosittain tuhansia ihmisiä flunssaan", hän sanoi silloin. "Emme koskaan sammuta maata." Nyt tilanteen vakavuus on kuitenkin käynyt selväksi. Hän kertoi käyneensä katsomassa sairaalassa viruksen takia ollutta ystäväänsä - "hän on hieman vanhempi ja raskas, mutta hän on kova ihminen" - ja sai tietää, että tämä oli nyt koomassa. "Puhuin joillekin ystävilleni, eivätkä he voi uskoa, mitä he näkevät", hän sanoi. Trumpin asennemuutos ulottui myös joihinkin hänen viimeaikaisiin poliittisiin riitoihinsa. Vain muutama päivä sen jälkeen, kun hän oli hyökännyt Michiganin demokraattisen kuvernöörin Gretchen Whitmerin kimppuun, pilkannut hänen nimeään ja kutsunut häntä epäpäteväksi Twitterissä, presidentti kertoi käyneensä "todella hienon keskustelun" hänen kanssaan ja kertoi yksityiskohtaisesti liittovaltion tuesta, jota liittovaltion hallitus antaa hänen osavaltiolleen. Viime perjantaina hän oli ehdottanut, että jos osavaltion johtajat eivät "arvosta" häntä, hän ei puhuisi heille. Tiistaina hän kertoi keskusteluista Kalifornian ja Louisianan demokraattisten kuvernöörien kanssa. New Yorkia ja sen demokraattista kuvernööriä Andrew Cuomoa kohtaan esitettiin kuitenkin vielä verhottuja vihjauksia, kun presidentti vihjasi, että sekä hänen osavaltionsa että New Jersey - jotka ovat Yhdysvaltojen kaksi pahiten kärsineintä osavaltiota - "aloittivat hyvin myöhään" pandemiaan reagoimisensa. Trump vastusti myös Cuomon aiemmin tiistaina esittämää valitusta, jonka mukaan osavaltioiden oli pakko tehdä tarjouksia toisiaan ja liittovaltiota vastaan hengityskonemarkkinoilla. "Heidän ei pitäisi tehdä niin", presidentti sanoi. "Jos niin tapahtuu, heidän pitäisi soittaa meille. Jos he tarvitsevat niitä niin kipeästi, me tiedämme." "Jotkut ihmiset suoraan sanottuna luulevat tarvitsevansa niitä, mutta he eivät tarvitse niitä", hän lisäsi. Valkoisen talon uusi kehotus oli jatkaa nykyisiä lieventämistoimia vielä 30 päivän ajan; että vaikka asiat menisivät huonommasta huonompaan tulevina viikkoina, toimet tuottavat tulosta. Se on kuitenkin pitkä ja hidas jauhaminen. "Mitään taikaluotia ei ole", sanoi tohtori Deborah Birx, yksi Yhdysvaltain työryhmän asiantuntijoista. "Ei ole mitään taikarokotetta tai -hoitoa. Vain käyttäytymistä", hän sanoi. Seuraa Anthonya Twitterissä</w:t>
      </w:r>
    </w:p>
    <w:p>
      <w:r>
        <w:rPr>
          <w:b/>
        </w:rPr>
        <w:t xml:space="preserve">Tulos</w:t>
      </w:r>
    </w:p>
    <w:p>
      <w:r>
        <w:t xml:space="preserve">Tällä kertaa asiaa ei kaunisteltu. Ei optimistisia puheita ihmeparannuksista tai pääsiäisen aikaisesta liikkeiden uudelleen avaamisesta.</w:t>
      </w:r>
    </w:p>
    <w:p>
      <w:r>
        <w:rPr>
          <w:b/>
        </w:rPr>
        <w:t xml:space="preserve">Esimerkki 1.3703</w:t>
      </w:r>
    </w:p>
    <w:p>
      <w:r>
        <w:t xml:space="preserve">Poole Borough of Poole ilmoitti, että sen on jo todettu tarvitsevan 28,7 miljoonaa puntaa seuraavien kolmen vuoden aikana. Neuvosto uskoo kuitenkin, että hallitus leikkaa syksyllä vielä 10 prosenttia eli 10-12,5 miljoonaa puntaa. Ihmiset voivat nähdä, mitä palveluihin tällä hetkellä käytetään, ja ilmoittaa, mitkä palvelut olisi asetettava etusijalle. "Kovia päätöksiä" Paikallisviranomaisen verkossa olevan budjettivaihtoehtosimulaattorin avulla asukkaat voivat vähentää tai lisätä kunkin palvelun menoja ja nähdä, miten se vaikuttaisi kaupunginosan kunnallisveroon ja kokonaistalousarvioon. Neuvoston johtaja Brian Leverett sanoi: "Tulevina kuukausina joudumme tekemään erittäin vaikeita päätöksiä siitä, millaisia palveluja neuvostolla on varaa tarjota tulevaisuudessa. "Haluamme asukkaiden kertovan mielipiteensä siitä, mitkä ovat heidän mielestään prioriteettimme, kun meidän on tehtävä vaikeita valintoja palveluistamme ja toiminnoistamme. "Toivon, että mahdollisimman moni osallistuisi, sillä nämä painopisteet auttavat meitä päättämään, mistä säästöjä pitäisi tehdä." Kuulemismenettely päättyy 11. lokakuuta.</w:t>
      </w:r>
    </w:p>
    <w:p>
      <w:r>
        <w:rPr>
          <w:b/>
        </w:rPr>
        <w:t xml:space="preserve">Tulos</w:t>
      </w:r>
    </w:p>
    <w:p>
      <w:r>
        <w:t xml:space="preserve">Verkkokuuleminen, jossa pyydetään Poolen asukkaita ehdottamaan keinoja, joilla neuvosto voi säästää 10-12,5 miljoonaa puntaa vuoden 2011/12 talousarviossaan, on alkanut.</w:t>
      </w:r>
    </w:p>
    <w:p>
      <w:r>
        <w:rPr>
          <w:b/>
        </w:rPr>
        <w:t xml:space="preserve">Esimerkki 1.3704</w:t>
      </w:r>
    </w:p>
    <w:p>
      <w:r>
        <w:t xml:space="preserve">Gideon LongBBC News, Coronel Vastaus on itse asiassa eteläisellä Tyynellämerellä, yli 12 000 kilometrin päässä Pohjois-Euroopasta, Chilen rannikolla. Tänä viikonloppuna sata vuotta sitten, 1. marraskuuta 1914, Britannian kuninkaallinen laivasto kohtasi saksalaisen laivueen Coronelin sataman edustalla, lähellä Chilen toista kaupunkia Concepcionia. Saksalaiset saavuttivat riemukkaan voiton upottamalla kaksi neljästä brittiläisestä aluksesta ja menettämällä yli 1 600 henkeä. Yksikään saksalainen merimies ei kuollut. Kyseessä ei ollut vain Britannian ensimmäinen merivoimien tappio ensimmäisessä maailmansodassa, vaan se oli myös ensimmäinen tappio koko maailmassa yli vuosisataan, joka juontaa juurensa vuoden 1812 sotaan Yhdysvaltoja vastaan. Britannia oli hallinnut aaltoja sukupolvien ajan, ja tappio Coronelissa aiheutti järkyttäviä aaltoja sen imperiumissa ja sen ulkopuolella. "Muutamassa päivässä se levisi ympäri maailmaa", sanoo Nick Hewitt, historioitsija Britannian kuninkaallisen laivaston kansallismuseosta (National Museum of the Royal Navy). "The Times of London uutisoi siitä, New York Times uutisoi siitä, ja Australiassa se oli etusivun uutinen", hän kertoi BBC:lle. "Kyseessä oli supervallan nöyryytys. Tällaista ei vain tapahtunut Kuninkaalliselle laivastolle. "Sillä oli todella katastrofaalinen vaikutus Britannian moraaliin." Britit vastasivat nopeasti ja voimakkaasti. He lähettivät aluksia Pohjanmereltä Etelä-Atlantille ja kohtasivat saksalaiset Falklandinsaarilla viisi viikkoa myöhemmin. Tällä kertaa britit voittivat. He upottivat neljä saksalaisalusta ja tappoivat yli 1 800 merimiestä. Kaikki heidän omat aluksensa jäivät henkiin. Kauppakohde Joidenkin Coronelissa kuolleiden brittimerimiesten jälkeläiset ovat matkustaneet tällä viikolla Chileen kunnioittamaan heitä. Perjantaina he purjehtivat taistelupaikalle ja laskivat seppeleet mereen. Lauantaina he osallistuivat muistotilaisuuteen itse satamassa. Leigh Merrick, eläkkeellä oleva laivaston upseeri, oli yksi matkalle lähteneistä. Hänen isoisänsä oli reserviläinen pörssimeklari HMS Good Hope -aluksella, joka oli yksi taistelun aikana uponneista brittiläisistä sota-aluksista. "Luulen, että hän näki laivastoon liittymisen mahdollisuutena paeta ja nähdä vähän maailmaa, eikä varmasti odottanut, että se päättyisi tähän, Coronelin taisteluun", Merrick sanoi. "Lupasin isälleni ennen hänen kuolemaansa, että jos olisin vielä elossa, tulisin 100-vuotisjuhlaan. Luulen, että hän ja isoisäni olisivat hyvin tyytyväisiä, että pääsin paikalle." Toinen sukulainen, Liell Francklin, sanoi olevansa HMS Good Hope -aluksen lippukapteenin pojanpoika. "Perjantaina menimme paikalle, jossa uskomme laivan makaavan, ja jaoimme kaikki pieniä muistoja", hän sanoi. "Toin kotoa, joka oli myös isoisäni koti, multaa pudotettavaksi mereen. Se oli hyvin tunteellista." Monille ihmisille on yllätys, että britit ja saksalaiset edes olivat tuolloin alueella. Mutta se oli silloin osa tärkeää kauppareittiä. Panaman kanava oli vasta avattu, ja siihen asti Atlantilta Tyynellemerelle matkustavien alusten oli kierrettävä Etelä-Amerikan pohja ja kuljettava Chilen rannikkoa pitkin. "Kyse oli kaupasta", Hewitt sanoi. "Saksalaiset yrittivät häiritä Britannian kauppaa vaikeuttaakseen sotatoimia." Hautajaiskukat Coronelissa taistellut saksalainen laivue oli kokeneen amiraalin Maximilian von Speen komennossa. "Ne olivat huippulaivoja, niiden miehistöt olivat olleet yhdessä vuosia ja tiesivät tarkalleen, mitä tekivät", Hewitt sanoi. Sen sijaan kontra-amiraali Sir Christopher Cradockin johtama brittilaivue oli vanhentunut. "Alukset olivat vanhoja. Kaksi panssariristeilijää oli huonosti suunniteltu. Kaikki mahdollisuudet olivat heitä vastaan", Hewitt sanoi. "Cradock oli vaikeassa tilanteessa. Hänellä oli vastassaan vakava vastarinta, hän tiesi, että hänen joukkonsa olivat riittämättömät, ja kaiken kukkuraksi hän sai Lontoosta huonoa ohjausta." Hän sanoi, että Cradock oli vaikeuksissa. Taistelu alkoi myöhään iltapäivällä ja jatkui yöhön. Se näkyi selvästi Chilen rannikolta, joka pysyi puolueettomana koko ensimmäisen maailmansodan ajan. HMS Good Hope upposi ensimmäisenä brittilaivana ja vei Cradockin mukanaan. Hieman yli tuntia myöhemmin saksalaiset upottivat HMS Monmouthin menettäen kaikki miehensä. Voittonsa jälkeen saksalaiset purjehtivat pohjoiseen ja telakoituivat Chilen Valparaison satamaan, jossa suuri paikallinen saksalaisyhteisö juhli heitä sankareina. Von Spee ei kuitenkaan ollut juhlatuulella. Hän oli käyttänyt suuren osan ammuksistaan Coronelissa, ja hän oli kaukana kotoa, eikä hänellä ollut juurikaan mahdollisuuksia tankata. Hän odotti brittien vastaiskua. Kun hänelle annettiin kukkakimppu Chilessä, hän kuulemma sanoi: "Nämä sopivat hyvin haudalleni." Vain reilua kuukautta myöhemmin hän oli kuollut, yhtenä Falklandinsaarten taistelun sadoista saksalaisista uhreista.</w:t>
      </w:r>
    </w:p>
    <w:p>
      <w:r>
        <w:rPr>
          <w:b/>
        </w:rPr>
        <w:t xml:space="preserve">Tulos</w:t>
      </w:r>
    </w:p>
    <w:p>
      <w:r>
        <w:t xml:space="preserve">Jos sinun pitäisi arvata, missä britit kärsivät ensimmäisen maailmansodan ensimmäisen merisotatappionsa, mitä sanoisit? Ehkä Pohjanmerellä? Vai jossain Pohjois-Atlantilla?</w:t>
      </w:r>
    </w:p>
    <w:p>
      <w:r>
        <w:rPr>
          <w:b/>
        </w:rPr>
        <w:t xml:space="preserve">Esimerkki 1.3705</w:t>
      </w:r>
    </w:p>
    <w:p>
      <w:r>
        <w:t xml:space="preserve">Saxon luovutettiin RSPCA:lle Midlandsissa, ja sen tietojen tarkistamisen jälkeen se tarjottiin takaisin Somerleyton Halliin Lowestoftin lähellä. Alun perin kartano oli myynyt sen yksivuotiaana. Kartanon johtaja Edward Knowles sanoi: "Kun se tuli kuorma-autosta, se käveli ympäri tallipihalle kuin olisi tiennyt, minne oli menossa." "Se oli kuin olisi tiennyt, minne oli menossa." Lähes 18-kätinen Saxon luovutettiin RSPCA:lle siittolasta. Herra Knowles sanoi: "Se on ollut hyvin kaunis: "Otimme yhteyttä RSPCA:han ja sanoimme, että olisimme valmiita antamaan sille kodin täällä. "Meillä on yhä sen emä, Waveney Pandora, ja keväällä yhdistämme ne luultavasti uudelleen, ja on mielenkiintoista nähdä, tunnistavatko ne toisensa. "Olen ratsastanut sillä, ja se on mukava luonne, ja se antaa mukavan ratsastuksen, joten käytämme sitä todennäköisesti Fritton Laken tallilla, jossa ihmiset voivat käydä ratsastamassa." Somerleyton Hallin mukaan Saxon liittyy myös Pablo-nimisen toisen Suffolk Punchin seuraan, ja näitä kolmea hevosta käytetään vaunukyydityksissä ja aurauskilpailuissa sekä maatilan töissä, kuten heinäntekoon.</w:t>
      </w:r>
    </w:p>
    <w:p>
      <w:r>
        <w:rPr>
          <w:b/>
        </w:rPr>
        <w:t xml:space="preserve">Tulos</w:t>
      </w:r>
    </w:p>
    <w:p>
      <w:r>
        <w:t xml:space="preserve">Harvinainen Suffolk Punch -rotuinen hevonen on palannut 15 vuoden tauon jälkeen synnyinpaikkaansa kartanoon.</w:t>
      </w:r>
    </w:p>
    <w:p>
      <w:r>
        <w:rPr>
          <w:b/>
        </w:rPr>
        <w:t xml:space="preserve">Esimerkki 1.3706</w:t>
      </w:r>
    </w:p>
    <w:p>
      <w:r>
        <w:t xml:space="preserve">John Maxwell muistaa kirkkaan sinisen taivaan ja auringonsäteiden nauttimisen mökkinsä ulkopuolella Sligon kreivikunnassa. "Ensimmäinen hyvä päivä pitkään aikaan", hän sanoo. Sitten räjähdyksen jyrinä repi täydellisen taivaan, rikkoi tyyneyden ja repi John Maxwellin elämän kankaalta ylhäältä alas. Kaikki muuttui täysin. IRA:n pommi räjähti veneessä Mullaghmoren rannikon edustalla ja tappoi kuningattaren serkun, lordi Louis Mountbattenin, hänen pojanpoikansa Nicholas Knatchbullin, 14, ja John Maxwellin pojan Paulin, 15,. Dowager Lady Brabourne kuoli iskun jälkeisenä päivänä. Nicholasin kaksoisveli Timmy sekä hänen isänsä ja äitinsä Patricia ja John Brabourne loukkaantuivat vakavasti. Veneretki oli tavallinen lomareissu. Lordi Mountbatten, 79, ja hänen perheensä viettivät perinteisesti joka kesä aikaa linnassaan Classiebawnissa Sligossa. Paikallinen poliisi piti vahtia sen kuukauden ajan vuodessa, jonka perhe vietti siellä. Lordi Mountbattenin vene jätettiin kuitenkin vartioimatta Mullaghmoren laituriin, jossa se oli kiinnitetty. Räjähdys heitti seitsemän ihmistä mereen. "Paul oli hyvin ulospäinsuuntautunut pikkupoika - ei pikkupoika, hänestä oli tulossa melko iso", John sanoi hymyillen. "Hän oli kiinnostunut kaikenlaisesta urheilusta. Hän pelasi rugbya ja harrasti kaikenlaista. Hänellä oli hyvin iloinen luonne. Hän tuli hyvin toimeen kaikkien kanssa. Hän rakasti merta." Kesätyö lordi Mountbattenin veneenhoitajana oli unelmien täyttymys. "Paikallinen kaveri, Rodney Lomax, joka on valitettavasti jo kuollut, suositteli Paulia, hän sanoi. "Hän oli aina paikalla ja oli hyvin innostunut veneistä. Hän meni sinne, hänet haastateltiin ja hän sai paikan. "Hänen mielestään oli hienointa olla hänen kaltaisensa miehen kanssa. Se oli hänen mielestään loistavaa. Hän nautti koko kokemuksesta ja nautti siitä, kunnes hävisi koko homman." Räjähdys tuona kauniina päivänä veti Johnin pois auringonpaisteesta Sligon mökkinsä takapihalla. "Se oli kaikkivaltias räjähdys, ja tiesin räjähdyksen suunnasta, että vene olisi siellä - he tekivät saman venematkan joka päivä", hän sanoi. "Ajattelin, että sen täytyy olla vene. Ryntäsin ulos, nousin autoon ja ajoin sinne, missä luulin veneen olleen. "Pysähdyin ja katsoin jyrkänteen reunan yli, mutta näin vain puunpalasia, jotka kelluivat keskikohdasta, veneen jäänteistä. Tiesin, ettei kukaan olisi voinut selvitä siitä hengissä." Sieltä John Maxwell kiersi satamaan ja tapasi ystävänsä. "Hän vei minut katsomaan, oliko siellä ketään jäljellä. Siellä ei ollut mitään. Vesi kuohui yhä siitä, missä se oli räjähtänyt. Se on syöpynyt muistoihini. Rehellisesti sanottuna en halua ajatella sitä liikaa. Se oli niin äkillistä ja odottamatonta. "Turvallisuus oli melko hyvä joka kerta, kun vene - Shadow V - lähti liikkeelle. Vartijat kulkivat sen kanssa tiellä niemessä. He olivat rannalla ja vene heidän alapuolellaan. Mutta se ei tarkoittanut, että he voisivat tehdä asialle mitään. Sen kanssa on vaikea elää." Ja nyt lähes 36 vuotta myöhemmin prinssi Charles vierailee Mullaghamoressa, paikassa, jossa hänen rakas isosetänsä sai surmansa IRA:n pommituksessa. John Maxwell on siellä tapaamassa häntä. Kuninkaallinen vierailu on merkki muuttuneista ajoista, hän sanoi. "Se kertoo paljon englantilais-irlantilaisista suhteista, että hän tietää voivansa tehdä sen nyt", hän sanoi. "Se on hyvin myönteistä. Se on suuri muutos 1970- ja 1960-luvuihin verrattuna. Haluan ajatella, että elämme paremmassa maailmassa. Se on mahdollisesti merkki siitä, että suhteet ovat todella paranemassa, ja uskon, että ne ovat paranemassa näiden kahden saaren välillä." Hän toivoo, että prinssi saa hyvän päivän nauttia Mullaghamoresta parhaimmillaan. Hän rakastaa paikkaa yhä, vaikka hänen poikansa elämä katkesi siellä julmalla tavalla. "Mullaghmore on ihana paikka. Haluaisin, että se saisi ansaitsemansa ansion ihmisten saapumisen ja oleskelun suhteen. Olen melko vakuuttunut siitä, ettei Mullaghmoren asukkailla ole mitään tekemistä tämän asian kanssa. Se oli, kuten sanotaan, ulkopuolinen työ", hän sanoi. "On maisemat ja ihmisten ystävällisyys. Toivottavasti hän saa hyvän päivän. Jos Atlantin myrskyt ovat tulossa, hän ei näkisi kovin paljon." John Maxwell on työskennellyt suhteiden rakentamiseksi tuon päivän jälkeen. Hänellä oli merkittävä rooli Enniskillenin ensimmäisen integroidun koulun perustamisessa. Hän yritti myös tavoittaa miehen, joka tuomittiin kolmesta murhasta, myös hänen poikansa murhasta. Thomas McMahon vapautettiin vuonna 1998 pitkäperjantaisopimuksen nojalla. "Halusin kysyä häneltä hänen motivaatiotaan ja sitä, miltä hänestä nyt tuntuu ja miltä hänestä tuntuu tavata minut", hän sanoi. "Siitä ei tullut mitään. Ajattelin, että se olisi mahdollisesti helpottanut asioita, jos hän olisi osoittanut jonkinlaista katumusta. "Toisaalta olisi voinut käydä huonomminkin, hän ei ehkä olisi tehnyt sitä. En ole yhtään parempi hänen kannaltaan. Ehkä oli parempi, etten tehnyt niin." Hänen aarteensa ovat muistot hienosta pojasta. "Hän oli kiinnostunut kaikesta urheilusta. Hän pelasi rugbya ja harrasti kaikenlaista. Hänellä oli hyvin iloinen luonne. Hän tuli hyvin toimeen kaikkien kanssa. Hän rakasti merta, ja merellä oleminen lordi Mountbattenin kanssa oli hänelle fantastista." Sitten on ajatuksia siitä, mitä olisi voinut olla - mitä polkua Paul olisi voinut kulkea ja mihin hän olisi voinut elämässään päätyä. "Hän olisi saattanut päätyä merelle, jos hän olisi selvinnyt hengissä", hän sanoi.</w:t>
      </w:r>
    </w:p>
    <w:p>
      <w:r>
        <w:rPr>
          <w:b/>
        </w:rPr>
        <w:t xml:space="preserve">Tulos</w:t>
      </w:r>
    </w:p>
    <w:p>
      <w:r>
        <w:t xml:space="preserve">Mullaghmoressa oli kaunis aurinkoinen päivä 27. elokuuta 1979.</w:t>
      </w:r>
    </w:p>
    <w:p>
      <w:r>
        <w:rPr>
          <w:b/>
        </w:rPr>
        <w:t xml:space="preserve">Esimerkki 1.3707</w:t>
      </w:r>
    </w:p>
    <w:p>
      <w:r>
        <w:t xml:space="preserve">Scottish Waterin mukaan se käsitteli yli 40 000 viemäri- ja viemäriverkoston tukosta. Useimmat niistä johtuivat siitä, että ihmiset laittoivat esimerkiksi ruokaöljyä, vaippoja ja vauvapyyhkeitä lavuaareihin ja vessoihin. Water Water järjestää tiedotuskampanjan korostaakseen ongelmaa, joka sen mukaan aiheuttaa yli 7 miljoonan punnan kustannukset vuodessa. Televisio- ja radiomainoksilla kehotetaan kotitalouksia hävittämään keittiö- ja kylpyhuonejätteet vastuullisesti. Mainoksissa korostetaan myös veden säästämisen tärkeyttä tekemällä yksinkertaisia asioita, kuten sulkemalla hanat hampaiden pesun ajaksi. Scottish Waterin mukaan ruoanlaittorasva, öljyt ja rasva yhdistettynä kylpyhuoneen jätteisiin, kuten vanupuikkoihin, vaippoihin ja vauvapyyhkeisiin, muodostavat "täydellisen myrskyn jähmettyneestä rasvasta ja materiaalista, joka ei voi hajota helposti suurina rykelminä Skotlannin katujen alla". Se varoitti, että tukokset voivat usein johtaa tulviin ja kalliisiin korjauksiin. Chris Wallace Scottish Waterista sanoi: "Jätevesiviemäri, joka kulkee talosta yleiseen viemäriin, on yleensä vain noin kymmenen senttimetriä leveä, mikä on vähemmän kuin DVD:n halkaisija. "Tämä viemäri on suunniteltu ottamaan vastaan vain lavuaarien, suihkujen ja kylpyammeiden käyttövettä sekä pissaa, kakkaa ja vessapaperia vessasta." Yritys on myös julkaissut luettelon viemäriverkostosta löydetyistä epätavallisista esineistä. Osa näistä - kuten matkapuhelimet, farkut, tekohampaat, housut ja lelujen toimintafiguurit - oli huuhdeltu vessoista alas. Toiset järeämmät esineet - kuten vaaleanpunainen naisten polkupyörä, faksi ja suuri Nalle Puh -nalle, joka löydettiin East Kilbridestä Etelä-Lanarkshiresta - oli kuitenkin heitetty viemäreihin. Scottish Waterin kampanja, jonka tarkoituksena on torjua tukoksia ja kannustaa vastuullisempaan jätteiden hävittämiseen, sisältää myös lehtisiä ja kouluvierailuja Stirlingin ja Dumfriesin alueilla, ja se kestää seitsemän viikkoa. Zero Waste Scotland -järjestön johtaja Iain Gulland sanoi: "Olen tyytyväinen siihen, että Scottish Water on käynnistänyt tämän uuden aloitteen, jolla pyritään lisäämään tietoisuutta siitä, miten viemäriverkosto voidaan pitää puhtaana jätteistä. "Jäte on resurssi, ja Skotlannille koituu merkittäviä ympäristö- ja taloushyötyjä, jos teemme yhteistyötä sen tehokkaamman hallinnan puolesta."</w:t>
      </w:r>
    </w:p>
    <w:p>
      <w:r>
        <w:rPr>
          <w:b/>
        </w:rPr>
        <w:t xml:space="preserve">Tulos</w:t>
      </w:r>
    </w:p>
    <w:p>
      <w:r>
        <w:t xml:space="preserve">Skotlannin viemäreistä löytyi viime vuonna muun muassa suuri Nalle Puh -nalle, polkupyörä, faksi, farkut ja käärme.</w:t>
      </w:r>
    </w:p>
    <w:p>
      <w:r>
        <w:rPr>
          <w:b/>
        </w:rPr>
        <w:t xml:space="preserve">Esimerkki 1.3708</w:t>
      </w:r>
    </w:p>
    <w:p>
      <w:r>
        <w:t xml:space="preserve">Carlaw valittiin perjantaina Ruth Davidsonin tilalle puoluejohtajaksi, ja hän voitti Ballantynen. Hän on nyt muodostanut uuden eturyhmän - ja Ballantynen sosiaaliturva-asioita hoitaa Graham Simpson. Carlaw sanoi, että ryhmä on suunniteltu "ottamaan yhteen SNP:n kanssa" ja viemään Skotlannin konservatiivit hallitukseen. Siirto tapahtui päivä sen jälkeen, kun pääministeri Nicola Sturgeon oli järjestänyt kabinettinsa uudelleen, ja Kate Forbesista tuli valtiovarainministeri Derek Mackayn eron jälkeen. Carlaw oli toiminut Skotlannin konservatiivien väliaikaisena johtajana elokuusta 2019 lähtien, jolloin Davidson luopui tehtävästään vedoten henkilökohtaisiin ja poliittisiin muutoksiin elämässään. Johtajakilpailusta tuli kiivas, ja ehdokkaat vaihtoivat solvauksia ennen 14. helmikuuta pidettyä lopullista tulosta - jonka Carlaw voitti 4 917 äänellä 1 581 ääntä vastaan. Ballantyne syytti Carlaw'ta joulukuun vaalikampanjasta, josta "puuttui visio ja kunnianhimo" ja jonka seurauksena puolue menetti seitsemän 13 paikastaan rajan pohjoispuolella. Carlaw vastasi, että Etelä-Skotlannin kansanedustaja oli vanhan etupenkkitiimin ainoa jäsen, joka ei ollut koskaan esittänyt "yhtään poliittista ehdotusta". Tuloksen jälkeen Ballantyne sanoi, että on tärkeää, että puolue "yhdistyy", mutta hän ei ollut mukana Carlawin tiistaina Holyroodissa esittelemässä uudenlaisessa eturyhmässä. Sen sijaan hänet on nimitetty Holyroodin talousvaliokunnan kokoonkutsujaksi. Hänen aiemmin hoitamansa sosiaaliturvasalkku on yhdistetty asumiseen ja yhteisöihin ja annettu Simpsonin vastuulle. Murdo Fraserista on tullut puolueen perustuslakiasiamies, ja Adam Tomkins siirtyy keskittymään "strategiaan". Jamie Greene puhuu konservatiivien puolesta koulutusasioista, ja Liz Smith siirtyy tästä tehtävästä ryhmän johtavaksi piiskuriksi. Carlaw'lla on kaksi varajäsentä - Liam Kerr ja Annie Wells. Kerr säilyttää oikeussalkun, kun taas Wells keskittyy ympäristöön, ilmastonmuutokseen ja Glasgow'ssa pidettävään COP26-huippukokoukseen. Eastwoodin kansanedustaja sanoi: "Meille ei yksinkertaisesti enää riitä, että olemme vahva ja tehokas oppositio. "Meidän on todistettava skotlantilaisille, että olemme odottava hallitus, ja juuri sen aion tehdä seuraavien 15 kuukauden aikana." Sturgeon puolestaan kiinnitti huomiota siihen, että vain kolme konservatiivien 13 kansanedustajasta oli naisia, kun taas suurin osa hänen kabinettinsa jäsenistä on naisia. Hän sanoi: "En ole koskaan nähnyt, että hän olisi voinut tehdä niin: "Kun otetaan huomioon kaikki saatavilla olevat todisteet monimuotoisuuden merkityksestä päätöksenteossa, on järkyttävän huono asia, että 'varjokabinetti' on 75-prosenttisesti miehiä."</w:t>
      </w:r>
    </w:p>
    <w:p>
      <w:r>
        <w:rPr>
          <w:b/>
        </w:rPr>
        <w:t xml:space="preserve">Tulos</w:t>
      </w:r>
    </w:p>
    <w:p>
      <w:r>
        <w:t xml:space="preserve">Jackson Carlaw on pudottanut entisen johtajakilpailijansa Michelle Ballantynen pois skotlantilaiskonservatiivien etupenkkitiimistä Holyroodissa.</w:t>
      </w:r>
    </w:p>
    <w:p>
      <w:r>
        <w:rPr>
          <w:b/>
        </w:rPr>
        <w:t xml:space="preserve">Esimerkki 1.3709</w:t>
      </w:r>
    </w:p>
    <w:p>
      <w:r>
        <w:t xml:space="preserve">Brian MilliganPersonal Finance reportteri Yorkshire sanoi, että kaikki vaihtuvakorkoisilla tileillä olevat säästäjät saisivat täyden 0,25 prosentin korotuksen. Sama koskee Yorkshiren kahta muuta rakennusyhtiötä, Chelseaa ja Norwich &amp; Peterboroughia. Nationwide on jo luvannut korottaa korkoja 0,25 prosenttia kaikille niille, jotka saivat leikkauksen elokuussa 2016. TSB:n säästäjät saavat 0,15 prosentin koronnoston. Pankki sanoi, ettei se siirrä koko korotusta eteenpäin, koska se oli aiemmin suojannut säästäjiä koko 0,25 prosentin peruskoron leikkaukselta vuonna 2016. Skipton sanoi, että säästökorot nousevat koko 0,25 prosenttia 5. joulukuuta alkaen. Rakennusyhtiön käteisen Lifetime Isa -rahaston säästäjien korko nousee 0,5 prosentista 0,75 prosenttiin samana päivänä. Yorkshire Building Societyn toimitusjohtaja Mike Regnier sanoi: "Säästäjille on ollut muutama vaikea vuosi, joten olemme iloisia voidessamme siirtää pankkikorkojen korotuksen täysimääräisesti eteenpäin." HSBC, Royal Bank of Scotland (RBS) ja Barclays ilmoittivat tarkistavansa säästökorkojaan. Aiemmin Englannin keskuspankin pääjohtaja Mark Carney sanoi odottavansa, että kaikki palveluntarjoajat nostavat tallettajien tuottoja sen jälkeen, kun pankin peruskorko nostettiin 0,25 prosentista 0,5 prosenttiin. "Odotamme, että se siirretään eteenpäin", hän sanoi toimittajille. "Pankit välittivät leikkaukset tallettajilleen, ja odotamme kilpailun ohjaavan sitä myös toiseen suuntaan". Tarkkailemme sitä tietenkin tarkasti." Asuntolainat Yorkshire Building Societyn lainanottajien vakiomuotoisten vaihtuvakorkoisten asuntolainojen korot nousevat 0,25 prosenttia 4,99 prosenttiin. Myös TSB:n ja Nationwide-yhtiön SVR-korotuksen saaneiden asuntolainojen korot nousevat 0,25 prosenttia. Useimmille koronseurantaan oikeutetuille korot nousevat välittömästi ja automaattisesti. HSBC:n mukaan tällaiset lainanottajat joutuvat maksamaan korkeampia lainakustannuksia perjantaista alkaen. Lloyds Banking Group - johon kuuluvat Halifax ja Bank of Scotland - sanoi, että tracker-korot nousevat 1. joulukuuta. RBS, johon NatWest kuuluu, ja Barclays vahvistivat myös, että tracker-korot nousevat, mutta kumpikaan ei ole ilmoittanut päivämäärää. Useimpien lainanantajien odotetaan ilmoittavan vaihtuvakorkoisten asuntolainojen korotuksista lähiviikkoina. Skipton Building Society ilmoitti kuitenkin, ettei se aio nostaa vaihtuvakorkoisten tuotteidensa kustannuksia.</w:t>
      </w:r>
    </w:p>
    <w:p>
      <w:r>
        <w:rPr>
          <w:b/>
        </w:rPr>
        <w:t xml:space="preserve">Tulos</w:t>
      </w:r>
    </w:p>
    <w:p>
      <w:r>
        <w:t xml:space="preserve">Nationwide-, TSB-, Skipton- ja Yorkshire Building Societyn säästäjät hyötyvät ensimmäisten joukossa peruskoron noususta.</w:t>
      </w:r>
    </w:p>
    <w:p>
      <w:r>
        <w:rPr>
          <w:b/>
        </w:rPr>
        <w:t xml:space="preserve">Esimerkki 1.3710</w:t>
      </w:r>
    </w:p>
    <w:p>
      <w:r>
        <w:t xml:space="preserve">Uraauurtavan videopelin Pongin valmistaja pyrkii irtautumaan tappiollisesta ranskalaisesta emoyhtiöstään Atari SA:sta. Atari Inc. haluaa yhdessä Atari Interactive Inc:n, Humongous Inc:n ja California US Holdings Inc:n kanssa varmistaa itsenäisen rahoituksen digitaalisten ja mobiilipelien kehittämiseen. Atari kertoi joulukuussa, että se etsii rahaa ja neuvottelee sijoittajien kanssa. Yhtiöt sanoivat lausunnossaan, että "tällä toimenpiteellä yhdysvaltalaiset Atari-toiminnot pyrkivät irtautumaan ranskalaisen emoyhtiönsä Atari SA:n rakenteellisista rahoitusrasitteista". Atari SA, joka tunnettiin aiemmin nimellä Infogrames SA, on kamppaillut taloudellisesti jo vuosia. Atarin Yhdysvaltain toiminnot ovat viime aikoina siirtäneet liiketoimintaansa vähittäismyyntipeleistä digitaalisiin peleihin, ja niistä on tullut Atari SA:n kasvun moottori. "Chapter 11 -prosessi on strategisesti paras vaihtoehto Atarin Yhdysvaltain toiminnoille, koska ne pyrkivät säilyttämään niille luontaisen arvon ja vapauttamaan tulopotentiaalin, joka ei ole toteutunut Atari SA:n määräysvallassa", lausunnossa sanottiin. Atarin Pong oli pelihallipeli, jonka katsotaan auttaneen käynnistämään miljardeja puntia maksavan videopeliteollisuuden, mutta uudempia pelejä ovat muun muassa Centipede, Missile Command ja Rollercoaster Tycoon. Atari SA:lta tai Atari Inc:ltä ei ollut saatavilla kommentteja.</w:t>
      </w:r>
    </w:p>
    <w:p>
      <w:r>
        <w:rPr>
          <w:b/>
        </w:rPr>
        <w:t xml:space="preserve">Tulos</w:t>
      </w:r>
    </w:p>
    <w:p>
      <w:r>
        <w:t xml:space="preserve">Atarin Yhdysvaltain toiminnot ovat hakeneet konkurssisuojaa.</w:t>
      </w:r>
    </w:p>
    <w:p>
      <w:r>
        <w:rPr>
          <w:b/>
        </w:rPr>
        <w:t xml:space="preserve">Esimerkki 1.3711</w:t>
      </w:r>
    </w:p>
    <w:p>
      <w:r>
        <w:t xml:space="preserve">Kevin KeaneBBC Skotlannin ympäristökirjeenvaihtaja Niiden mukaan öljyä, kaasua ja nestemäistä kaasua tuotettiin 73,7 miljoonaa tonnia vuosina 2017-18, kun edellisenä vuonna tuotanto oli 75 miljoonaa tonnia. Öljyn ja kaasun arvo kasvoi kuitenkin 18,2 prosenttia noin 20 miljardiin puntaan öljyn hinnan nousun ansiosta. Skotlannin hallituksen mukaan tämä heijastaa alan luottamuksen palautumista. Luvut osoittivat, että 81 prosenttia Yhdistyneen kuningaskunnan kokonaistuotannosta oli peräisin Skotlannin vesiltä, mikä on hieman vähemmän kuin edellisvuonna. Pääomamenot vähenevät edelleen ja olivat noin 5,8 miljardia puntaa. Energiaministeri Paul Wheelhouse sanoi: "Jatkuvia haasteita": "Olen tyytyväinen raportin tuloksiin, joiden mukaan alan myynnin arvo on kasvanut 18,2 prosenttia. "Luvut heijastavat öljyn ja kaasun hinnan nousua maailmanmarkkinoilla ja osoittavat, että luottamus alaan palaa edelleen." Hän lisäsi, että alan myynti on kasvanut. Hän selitti: "Pääomasijoitukset Skotlannin vesillä sijaitseviin öljy- ja kaasukenttiin ovat edelleen vahvat, noin 6 miljardia puntaa varainhoitovuonna 2017-18, ja öljyntuotanto on hieman kasvanut. Samaan aikaan alalla on edelleen haasteita, kuten etsintään liittyviä kysymyksiä, ja Skotlannin hallitus tekee edelleen kaikkensa tukeakseen alaa". "Yhdistyneen kuningaskunnan hallituksella on kuitenkin edelleen suurin osa tärkeimmistä offshore-alaan vaikuttavista poliittisista vipuvoimista, joten jatkamme edelleen sen puolesta, että sen olisi esitettävä toimenpiteitä etsintätoiminnan elvyttämiseksi ja talouden elpymisen maksimoimiseksi ja samalla tarjottava välitöntä tukea toimitusketjulle." Vuoden 2018 ensimmäisellä puoliskolla Brent-raakaöljyn hinta oli keskimäärin yli 70 dollaria tynnyriltä. Aiemmin tällä viikolla alan elin Oil and Gas UK varoitti viimeisimmässä talousraportissaan, että öljynporauslauttoja saatetaan joutua sulkemaan, jos brexit-sopimus johtaa vaikeuksiin ammattitaitoisen työvoiman saannissa. Yhdistyneen kuningaskunnan hallituksen mukaan työnantajat voivat jatkaa rekrytointia Euroopasta vuoteen 2020 asti.</w:t>
      </w:r>
    </w:p>
    <w:p>
      <w:r>
        <w:rPr>
          <w:b/>
        </w:rPr>
        <w:t xml:space="preserve">Tulos</w:t>
      </w:r>
    </w:p>
    <w:p>
      <w:r>
        <w:t xml:space="preserve">Virallisten lukujen mukaan Skotlannin vesien öljyn- ja kaasuntuotanto on laskenut 1,7 prosenttia kahden peräkkäisen kasvuvuoden jälkeen.</w:t>
      </w:r>
    </w:p>
    <w:p>
      <w:r>
        <w:rPr>
          <w:b/>
        </w:rPr>
        <w:t xml:space="preserve">Esimerkki 1.3712</w:t>
      </w:r>
    </w:p>
    <w:p>
      <w:r>
        <w:t xml:space="preserve">Siviilipalvelua (erityisneuvonantajat) koskeva lakiehdotus hyväksyttiin maanantai-iltana täysistunnossa käydyn maratonkeskustelun jälkeen. Äänestyksessä lakiehdotuksen puolesta äänesti 56 ja vastaan 28. Se onnistui unionistien ja Allianssin MLA:n tuella. Sinn Féin ja vihreät äänestivät lakiesitystä vastaan, ja SDLP pidättäytyi äänestämästä. SDLP oli tyytymätön joihinkin lainsäädännön näkökohtiin, ja viime kuussa puolue ilmoitti harkitsevansa huolestuttavan vetoomuksen tukemista, jolla lakiesitys olisi estetty. Myöhemmin se päätti luopua tästä. Sinn Féinin lähteet ovat kertoneet BBC:lle, että on väistämätöntä, että joku esittää oikeudellisen haasteen siitä, mitä tasavaltalaiset pitävät syrjivänä lakina. Puolueen Pohjois-Antrimin MLA Daithí McKay sanoi uskovansa, että lakiehdotuksen taannehtiva luonne - se, että se estäisi ihmisiä, joilla on aiempia tuomioita, toimimasta SPAD:n virassa - on vastoin Euroopan ihmisoikeussopimusta. Hän sanoi uskovansa, että lakiehdotus voitaisiin "tehokkaasti riitauttaa" tällä perusteella. Lakiehdotuksen esitti Jim Allister, perinteisen Unionistisen ääni -puolueen johtaja, sen jälkeen kun Sinn Féin oli nimittänyt entisen IRA-vangin Mary McArdlen erityisneuvonantajaksi. McArdle tuomittiin osallisuudestaan tuomarin tyttären Mary Traversin murhaan, jonka sisar Ann käynnisti lakiesityksen innoittaneen kampanjan. McArdle siirrettiin myöhemmin kulttuuriministeri Carál Ní Chuilínin neuvonantajan tehtävästä. Allister sanoi äänestyksen jälkeen: "Hän (Ann Travers) on toiminut oikein ja tehnyt hyvää edesmenneen sisarensa ja isänsä puolesta, ja me kaikki olemme hänelle suuren kiitollisuudenvelan velkaa." Travers sanoi: "Ann Travers on ollut erittäin tyytyväinen: "Olen niin tyytyväinen, ja kaikki, mitä olen tehnyt, on ollut kauniin Mary-siskoni muiston vuoksi." "Toivottavasti se antaa uhreille hieman toivoa siitä, että heidän ääntään aletaan nyt kuulla, ja me kaikki voimme edetä kohti parempaa, yhteistä tulevaisuutta", hän lisäsi. SDLP sanoi, ettei se aio estää lakiesitystä sen jälkeen, kun Travers oli tavannut puolueen johdon ja pyytänyt heitä harkitsemaan uudelleen tukeaan huolenaiheiselle vetoomukselle, joka olisi pakottanut järjestämään asiasta yhteisön rajat ylittävän äänestyksen. Sinn Féin on kuitenkin syyttänyt SDLP:tä siitä, että se on hylännyt vuoden 1998 pitkäperjantaisopimuksen periaatteet. McKay sanoi: "SDLP:tä johdatti tänään hylkäävä unionisti Jim Allister pois pitkäperjantaisopimuksesta syrjinnän ja eriarvoisuuden maaperälle. "He ovat pettäneet pitkäperjantaisopimuksen ja sen taustalla olevat periaatteet. Tämä lainsäädäntö on syrjivää, lahkolaisuuteen perustuvaa ja rauhanprosessin vastaista. "Se on asettanut uhrin uhria vastaan, sillä se on yrittänyt vahvistaa uhrien hierarkiaa, josta tasavaltalaiset ja nationalistit ovat aivan liian hyvin tietoisia. Se on huono ja virheellinen laki. "SDLP:n selkeä viesti on, että ne, jotka kärsivät Britannian valtion käsissä, ovat Alasdair McDonnellin uhrien nokkimisjärjestyksen pohjalla. Tänään hänen puolueensa kieltäytyi tapaamasta valtion väkivallan uhreja. Tämä kanta kertoo kaiken." BBC Radio Ulsterille puhunut SDLP:n MLA Alban Maginness kuitenkin torjui tämän väitteen ja sanoi, että "mikään ryhmä ei ole esittänyt epävirallista tai virallista pyyntöä tavata meitä". "Sinn Féin on ollut täysin eristyksissä tämän koko asian suhteen - he tekivät väärin, he eivät asettaneet uhreja keskiöön", Maginness lisäsi. Hän sanoi, että SDLP:n pidättäytyminen äänestyksestä oli "kunniallinen kanta", koska lakiehdotus nykyisessä muodossaan ei riittänyt käsittelemään kaikkia siinä esiin tulleita kysymyksiä. Maginness lisäsi uskovansa, että lakiehdotuksen taannehtiva luonne jättää sen alttiiksi oikeudellisille haasteille. Ulster Unionist Party -puolueen päättäväinen johtaja Mike Nesbitt MLA sanoi: "Olemme tyytyväisiä SPAD-lain hyväksymiseen. Odotamme innolla "Annin lain" täytäntöönpanoa. "Kunnioitan Ann Traversin keskittyneisyyttä, päättäväisyyttä ja rohkeutta, jota hän osoitti irlantilaisen tasavaltalaisuuden joidenkin osien halveksittaville loukkauksille. "Hän oli päättänyt, että hänen sisarensa Maryn ja muiden ihmisten muisto eläisi edelleen. Hän on varmistanut, että viattomien uhrien ääniä ei vaieta. "Onnittelen myös Jim Allisteria tämän lakiesityksen esittelystä ja muiden puolueiden jäseniä siitä, että he ovat tehneet yhteistyötä varmistaakseen, että lakiesitys hyväksytään lopullisesti parlamentissa." Lainsäädännön mukaan erityisneuvonantajille, jotka on tuomittu yli viiden vuoden vankeusrangaistukseen, myönnetään valitusoikeus. Prosessi antaisi uhreille sananvaltaa ja edellyttäisi, että entinen vanki osoittaa katumusta ja auttaa poliisia rikoksensa selvittämisessä. Ennen kuin lakiehdotus saa kuninkaallisen hyväksynnän, julkisasiamiehen on arvioitava sen laillisuus Pohjois-Irlannin viraston puolesta.</w:t>
      </w:r>
    </w:p>
    <w:p>
      <w:r>
        <w:rPr>
          <w:b/>
        </w:rPr>
        <w:t xml:space="preserve">Tulos</w:t>
      </w:r>
    </w:p>
    <w:p>
      <w:r>
        <w:t xml:space="preserve">Pohjois-Irlannin yleiskokous on äänestänyt sen puolesta, että kukaan, jolla on vakava tuomio, ei saa toimia erityisenä poliittisena neuvonantajana (SPAD) Stormontissa.</w:t>
      </w:r>
    </w:p>
    <w:p>
      <w:r>
        <w:rPr>
          <w:b/>
        </w:rPr>
        <w:t xml:space="preserve">Esimerkki 1.3713</w:t>
      </w:r>
    </w:p>
    <w:p>
      <w:r>
        <w:t xml:space="preserve">Lentoaseman mukaan kaksi lentäjää ilmoitti, että heidän lentokoneeseensa oli kohdistettu laser. Lennonjohto oli aktivoinut kaikki turvallisuusmenettelyt, kun ilmoitukset tulivat, se lisäsi. Lentoasema sanoi, että se toimii normaalisti ja että viranomaiset ovat yhteydessä West Yorkshiren poliisiin. Jet2:n liikennöimät lennot olivat laskeutumassa, kun laserit kohdistettiin niihin myöhään tiistaina ja varhain keskiviikkona. Alicantesta lähtenyt lento ilmoitti ensimmäisestä tapauksesta kello 23.30 BST, neljän mailin päässä kiitoradasta. Toisen tapauksen ilmoitti Fuerteventurasta tulleen lennon lentäjä kello 00.46 BST, A65-tien ja Cardigan Fields Retail Parkin välissä. Lentoaseman tiedottaja sanoi: "Olemme yhteydessä West Yorkshiren poliisiin tapauksen johdosta ja seuraamme tilannetta edelleen tarkasti." Siviili-ilmailuviranomaisen (CAA) mukaan vuonna 2018 raportoitiin 775 lentokoneisiin kohdistunutta laseritapahtumaa. Vuoden 2018 laki laserin väärinkäytöstä (ajoneuvot) tarkoittaa, että rikoksentekijät voivat saada rajoittamattoman sakon ja joutua jopa viideksi vuodeksi vankilaan ilma-aluksen vaarantamisesta, CAA lisäsi. Seuraa BBC Yorkshirea Facebookissa, Twitterissä ja Instagramissa. Lähetä juttuideoita osoitteeseen yorkslincs.news@bbc.co.uk.</w:t>
      </w:r>
    </w:p>
    <w:p>
      <w:r>
        <w:rPr>
          <w:b/>
        </w:rPr>
        <w:t xml:space="preserve">Tulos</w:t>
      </w:r>
    </w:p>
    <w:p>
      <w:r>
        <w:t xml:space="preserve">Poliisihelikopterit valvoivat Leeds Bradfordin lentoasemalle laskeutuvia lentoja sen jälkeen, kun laserit oli suunnattu kiitotietä lähestyviin lentokoneisiin.</w:t>
      </w:r>
    </w:p>
    <w:p>
      <w:r>
        <w:rPr>
          <w:b/>
        </w:rPr>
        <w:t xml:space="preserve">Esimerkki 1.3714</w:t>
      </w:r>
    </w:p>
    <w:p>
      <w:r>
        <w:t xml:space="preserve">Se sanoi, että tämän vuoden voitot jäisivät odotusten alapäähän, kun taas ensi vuonna se joutuisi kohtaamaan 650 miljoonan punnan "vastatuulen" - joka on enemmän kuin aiemmin ennustettiin. Rolls-Royce tekee parhaillaan liiketoimintansa uudelleentarkastelua, jonka yhteydessä se ilmoitti, että sen 2 000 ylempää johtajaa menettää todennäköisesti työpaikkoja. Se on aiemmin ilmoittanut 3 600 työpaikan vähentämisestä koko konsernissa. Rolls-Royce ilmoitti myös tarkistavansa osakkeenomistajien maksupolitiikkaansa, mikä viittaa siihen, että osingonmaksuja saatetaan leikata. Kaupankäynnin päättyessä Rolls-Roycen osakkeet olivat 130,5 pennin laskussa 536,5 pennissä. Yhtiön osakkeet ovat nyt lähes puolittuneet huhtikuun jälkeen. Nopea muutos Heinäkuussa yhtiö varoitti, että Trent 700 -moottorin toimitusten väheneminen vaikuttaisi vuosien 2016 ja 2017 tulokseen. Se sanoi tuolloin myös, että vuoden 2015 voitto olisi 1,325-1,475 miljardia puntaa. Rolls-Roycen toimitusjohtajaksi huhtikuussa nimitetty Warren East sanoi: "Muutosten nopeus ja laajuus joillakin markkinoillamme, jotka ovat perinteisesti menestyneet hyvin, on ollut merkittävä ja osoittaa, kuinka herkkiä liiketoimintamme osat ovat markkinaolosuhteille lyhyellä aikavälillä." Rolls-Roycen mukaan kysyntä on heikentynyt kolmella alalla: Rolls-Roycen moottoreilla varustetuissa yrityssuihkukoneissa, yhtiön laajarunkoisten moottoreiden huollossa ja offshore-laivamarkkinoilla. Analyysi: Theo Leggett, BBC:n taloustoimittaja Rolls-Royce on kärsinyt pahasti tärkeimpien lentokonemoottoreidensa liiketoiminnan laskusta. Se sanoo, että vaikka suurten matkustajakoneiden uusien moottoreiden kysyntä pysyy ennallaan, monet lentoyhtiöt ovat siirtäneet vanhoja koneitaan syrjään nykyaikaisten, polttoainetaloudellisempien mallien hyväksi. Tämän seurauksena varaosien toimittamisesta ja huollosta saadut voitot ovat laskeneet merkittävästi. Lisäksi liikelentokoneiden moottoreiden myynti on vähentynyt jyrkästi. Samaan aikaan öljyn alhainen hinta on vaikuttanut raskaasti Rolls-Roycen laivamoottoriliiketoimintaan, mikä johtuu suurelta osin offshore-energiayhtiöiden kysynnän vähenemisestä. East, joka tekee parhaillaan liiketoimintansa rakenteellista tarkastelua, lisäsi, että Rolls-Roycella oli "liian paljon kiinteitä kustannuksia" ja että se oli "joustamaton niiden hallinnassa markkinaolosuhteiden muutoksiin nähden". Hän tavoittelee 150-200 miljoonan punnan vuotuisia kustannussäästöjä, joista 115 miljoonan punnan kustannussäästöjen odotetaan tulevan yhtiön ilmailu-, avaruus- ja merenkulkualan osastolta vuonna 2016. "Merkittävä takaisku" Rollsin mukaan lisätietoja yhtiön rakenteellisesta tarkistuksesta ilmoitetaan myöhemmin marraskuussa. Hargreaves Lansdownin osakevälittäjien osakeanalyytikko Keith Bowman sanoi, että Rollsin jälleen uusi tulosvaroitus oli "järkyttänyt sijoittajia", ja lisäsi, että sen osakkeenomistajien maksupolitiikan uudelleentarkastelu oli "merkittävä kielteinen asia". Hän sanoi: "Sijoittajat kärsivät tänään jälleen yhden merkittävän takaiskun. "Luottamuksen palauttaminen yhtiön tulevaisuudennäkymiin on nyt ensiarvoisen tärkeää suhteellisen uudelle toimitusjohtajalle."</w:t>
      </w:r>
    </w:p>
    <w:p>
      <w:r>
        <w:rPr>
          <w:b/>
        </w:rPr>
        <w:t xml:space="preserve">Tulos</w:t>
      </w:r>
    </w:p>
    <w:p>
      <w:r>
        <w:t xml:space="preserve">Ilmailu- ja avaruusteollisuuskonserni Rolls-Roycen osakkeet laskivat 19,6 % sen jälkeen, kun se varoitti "jyrkästi heikentyneen kysynnän" vaikuttavan voittoihin.</w:t>
      </w:r>
    </w:p>
    <w:p>
      <w:r>
        <w:rPr>
          <w:b/>
        </w:rPr>
        <w:t xml:space="preserve">Esimerkki 1.3715</w:t>
      </w:r>
    </w:p>
    <w:p>
      <w:r>
        <w:t xml:space="preserve">Juhlallisuuksia järjestettiin Belgrave Roadin, joka tunnetaan nimellä Golden Mile, ympärillä olevilla kaduilla. Noin 35 000 ihmistä osallistui valojen sytyttämiseen viime viikolla, ja päätapahtumaan uskotaan osallistuneen vielä enemmän ihmisiä. Diwali juhlistaa valon voittoa pimeydestä, ja se on merkittävä hindujen juhla, jota myös sikhit ja jainit viettävät. Leicesterin vuosittainen tapahtuma, joka huipentuu suureen ilotulitusnäytökseen läheisellä Cossington Street Recreation Groundilla, lienee yksi suurimmista Diwali-juhlista Intian ulkopuolella. Manjula Sood, Leicesterin uskontojen neuvoston puheenjohtaja, sanoi, että monien hindujen tapaan hän aloitti päivän rukoilemalla perheen kanssa kotona ennen makeisten vaihtoa. "Tänä vuonna järjestämme upean ilotulitusnäytöksen, ja ihmiset näkevät, miten kaunis se on, ja sitten tervehdimme toisiamme Belgrave Roadilla", hän sanoi. Hän lisäsi: "Se ei ole vain hinduille, sikheille tai jainilaisille. Tästä on tullut niin ihana festivaali. Ihmisiä tulee kaikkialta, ei vain Leicesteristä. He tulevat Leicesterin ulkopuolelta ja osallistuvat iloomme." Ilotulitusten lisäksi ihmiset voivat nauttia taiteilija Janak Chauhanin Rangoli-katutaiteesta sekä puiston lavalla järjestettävästä viihteestä. Muualla kaupungissa on järjestetty tapahtumia Diwalin kunniaksi, kuten taide- ja käsityötapahtumia Newarke Houses Museum and Gardens -museossa ja useita esityksiä Curve-teatterissa. Belgrave Road ja Belgrave Flyover suljetaan liikenteeltä kello 17.30-21.30 GMT.</w:t>
      </w:r>
    </w:p>
    <w:p>
      <w:r>
        <w:rPr>
          <w:b/>
        </w:rPr>
        <w:t xml:space="preserve">Tulos</w:t>
      </w:r>
    </w:p>
    <w:p>
      <w:r>
        <w:t xml:space="preserve">Kymmenettuhannet ihmiset ovat juhlineet Diwalia Leicesterin keskustassa.</w:t>
      </w:r>
    </w:p>
    <w:p>
      <w:r>
        <w:rPr>
          <w:b/>
        </w:rPr>
        <w:t xml:space="preserve">Esimerkki 1.3716</w:t>
      </w:r>
    </w:p>
    <w:p>
      <w:r>
        <w:t xml:space="preserve">StepChangen mukaan 1,2 miljoonalla ihmisellä oli vakavia ongelmia, kuten keskeisten laskujen maksamatta jättäminen ja velkojen takaisinmaksuun tarvittavien luottojen lisääminen. Sen mukaan Yhdistynyt kuningaskunta oli ajautumassa velkakriisiin ja tarvittiin pitkäaikaista tukea. Lainanantajat ja yleishyödylliset laitokset ovat tarjonneet laskulomia kriisin aikana. Joitakin niistä on pidennetty nykyisten rajoitusten aikana, mutta joillakin maksulykkäyksiä käyttävillä ihmisillä on seurauksia. Hyväntekeväisyysjärjestön mukaan 25-34-vuotiaat ovat todennäköisimmin jäämässä maksamatta laskuja ja ottamassa lainaa selviytyäkseen. Myös yksinhuoltajat ja alle 20 000 punnan tuloilla olevat kärsivät todennäköisesti. Kaupungin sääntelyviranomaisen Financial Conduct Authorityn (FCA) lokakuussa julkaisemassa erillisessä tutkimuksessa todettiin, että 12 miljoonalla ihmisellä Yhdistyneessä kuningaskunnassa oli heikko taloudellinen kestävyys - mikä tarkoittaa, että heidän oli vaikea maksaa laskuja tai lainojen lyhennyksiä - ja kolmasosalla heistä tulot olivat pienentyneet pandemian puhkeamisen jälkeen. Mustaihoisten ja etnisten vähemmistöjen edustajien tulot kärsivät todennäköisemmin, sillä 37 prosenttia heistä kärsi tulojensa heikkenemisestä. Kilpailuviraston mukaan 25-34-vuotiaat olivat ylivoimaisesti todennäköisimmin muuttaneet työpaikkaansa pandemian seurauksena. StepChange kehottaa hallitusta tarjoamaan kohdennettua tukea pahiten kärsineille ryhmille ja laajentamaan ulosottomiesten käyttöä koskevia rajoituksia. "Tänä talvena toinen kansallinen työsulku johtaa työttömyyteen, lyhentyneisiin työaikoihin ja nouseviin energialaskuihin", sanoi StepChangen toimitusjohtaja Phil Andrew. "[Kohdennetulla rahoituksella] voidaan vähentää vaikeuksia ja pitkäaikaisen velkaantumisen haitallisia vaikutuksia terveyteen, mielenterveyteen ja talouteen sekä torjua koronkiskonnan vaikutusta eriarvoisuuteen."</w:t>
      </w:r>
    </w:p>
    <w:p>
      <w:r>
        <w:rPr>
          <w:b/>
        </w:rPr>
        <w:t xml:space="preserve">Tulos</w:t>
      </w:r>
    </w:p>
    <w:p>
      <w:r>
        <w:t xml:space="preserve">Hyväntekeväisyysjärjestön mukaan niiden ihmisten määrä, jotka ovat ajautuneet vakaviin velkaongelmiin koronaviruksen vaikutuksesta, on kaksinkertaistunut maaliskuusta lähtien.</w:t>
      </w:r>
    </w:p>
    <w:p>
      <w:r>
        <w:rPr>
          <w:b/>
        </w:rPr>
        <w:t xml:space="preserve">Esimerkki 1.3717</w:t>
      </w:r>
    </w:p>
    <w:p>
      <w:r>
        <w:t xml:space="preserve">He iskivät Nationwide-konttoriin The Hollowissa, Earl Shiltonissa, Leicestershiressä, noin klo 04:15 GMT. Raha-automaatti irrotettiin seinästä paikalle jätetyllä teleskooppikaivurilla. Poliisit löysivät pankkiautomaatin lähistöltä sekä kolme muuta ajoneuvoa, joita uskotaan käytetyn varkaudessa. Pidätyksiä ei ole tehty. Tiedossa ei ole, kuinka paljon rahaa automaatissa oli. Poliisi sulki ympäröivät tiet, mutta ne on nyt avattu uudelleen. Rakennusyhtiö on edelleen eristetty. Leicestershiren poliisin mukaan tutkimukset ovat käynnissä syyllisten tunnistamiseksi. Nationwide sanoi lausunnossaan: "Nationwide ei ollut osallisena työntekijöissään tai jäsenissään. "Olemme yhteydessä poliisiin, joka suorittaa tutkimuksiaan. "Korjaustyöt ovat käynnissä, ja toivomme voivamme avata sivukonttorin uudelleen mahdollisimman pian". Pahoittelemme tästä mahdollisesti aiheutuvaa haittaa." Seuraa BBC East Midlandsia Facebookissa, Twitterissä tai Instagramissa. Lähetä juttuideoita osoitteeseen eastmidsnews@bbc.co.uk.</w:t>
      </w:r>
    </w:p>
    <w:p>
      <w:r>
        <w:rPr>
          <w:b/>
        </w:rPr>
        <w:t xml:space="preserve">Tulos</w:t>
      </w:r>
    </w:p>
    <w:p>
      <w:r>
        <w:t xml:space="preserve">Ryöstäjät käyttivät kaivinkonetta murtautuakseen rakennusliikkeen julkisivun läpi ja anastaakseen käteisautomaatin.</w:t>
      </w:r>
    </w:p>
    <w:p>
      <w:r>
        <w:rPr>
          <w:b/>
        </w:rPr>
        <w:t xml:space="preserve">Esimerkki 1.3718</w:t>
      </w:r>
    </w:p>
    <w:p>
      <w:r>
        <w:t xml:space="preserve">Rob ja Kim Scholefieldille kerrottiin, että hänellä oli alle vuosi elinaikaa. Mutta kun Scholefield laittoi arvokkaan Ford Mustanginsa ja perheautonsa myyntiin rahoittaakseen hoitoa, jonka hän toivoi auttavan, muut keräsivät tuhansia varoja. Ford Motor Group on myös lainannut perheelle auton, joten Northamptonin pariskunta voi ajaa tapaamisiin. NHS:n lääkärit kertoivat rouva Scholefieldille, 48, etteivät he voineet leikata häntä, koska kasvain oli lähellä aivoja, mutta hänen miehensä toivoi, että muut kohdennetut hoitomuodot, jotka olivat saatavilla vain yksityisesti, voisivat pidentää hänen elämäänsä tai tappaa tai pysäyttää syövän kasvun. Yritettyään kattaa 150 000 punnan kustannukset hän laittoi Mustanginsa myyntiin 30 000 punnalla ja myi perheen auton. Scholefield, 49, sanoi: "Niin paljon kuin rakastankin autoani, voin aina hankkia toisen auton, en voi hankkia toista Kimiä." Facebook-ryhmä Simply Mustangs UK:n jäsenet huomasivat ilmoituksen ja keräsivät reilussa viikossa noin 45 000 puntaa nettihuutokaupoilla, arpajaisilla ja Just Giving -joukkorahoitussivulla. Rouva Scholefieldille kerrottiin aiemmin tällä viikolla, että hän oli sopiva ehdokas hoitoon, ja tähän mennessä kerätyt varat tarkoittavat, että hän saa ensimmäisen tapaamisensa ensi viikolla. Ford UK kuuli myös, että Scholefield joutui myymään rakkaan Mustanginsa, ja autokonsernin tiedottaja sanoi henkilökunnan olevan "liikuttunut" tarinasta. Yhtiö tarjoutui lainaamaan hänelle uuden Mustangin tai käytännöllisemmän vaihtoehdon, ja nyt se on antanut hänelle Focus-kombinetin "toistaiseksi voimassa olevana" lainana, jonka avulla hän voi viedä vaimonsa tapaamisiin Berkshireen ja hoitaa lasten koulukuljetukset syyskuusta alkaen. Noin 30 Mustangin omistajaa ajoi perjantaina Northamptonin Ford-myymälän ohi, kun laina-auto luovutettiin, toivottaakseen perheelle kaikkea hyvää. Herra Scholefield sanoi: "En ole koskaan nähnyt tätä autoa: "Tukiviestit, hillitön anteliaisuus ja rakkaus ovat kantaneet perhettämme synkimmän hetken läpi, ja nyt voin vihdoin alkaa nähdä valoa tunnelin päässä. "Se on pitkä tunneli - mutta nyt siellä on valoa." Aiheeseen liittyvät Internet-linkit Simply Mustangs UK</w:t>
      </w:r>
    </w:p>
    <w:p>
      <w:r>
        <w:rPr>
          <w:b/>
        </w:rPr>
        <w:t xml:space="preserve">Tulos</w:t>
      </w:r>
    </w:p>
    <w:p>
      <w:r>
        <w:t xml:space="preserve">Autoharrastajat ovat keränneet noin 45 000 puntaa auttaakseen erästä miestä varmistamaan yksityisen hoidon vaimolleen, jolla on diagnosoitu syöpä.</w:t>
      </w:r>
    </w:p>
    <w:p>
      <w:r>
        <w:rPr>
          <w:b/>
        </w:rPr>
        <w:t xml:space="preserve">Esimerkki 1.3719</w:t>
      </w:r>
    </w:p>
    <w:p>
      <w:r>
        <w:t xml:space="preserve">Kuka muistaa helmikuun 2014? Helmikuu voi olla unohdettava kuukausi jo kitukasvuisuutensa vuoksi. Mutta helmikuussa verenvuotokuume ilmoitti läsnäolostaan Guineassa, ja nyt virallisten tahojen numeromurskaajat kertovat tuhansia lukuja ebolaan sairastuneista ja kuolleista. Lähes yhdeksän kuukauden aikana maailma on toiminut hitaasti. Me raportoijat olemme tykästyneet siihen, että tarinaa pyöritetään mahdollisimman suuren vaikutuksen aikaansaamiseksi, mutta Ebola-invaasiota ei yksinkertaisesti voi pyöritellä - kyseessä on käsittämättömän suuri kriisi. Katastrofien hätäapurahastot eivät ole riittäneet torjumaan virusta, joka on tehnyt katastrofivalmiudesta pilkkaa. Olen soittanut ystävilleni Monroviaan ja Freetowniin, jossa ihmiset tuntevat, että heidän kohtalonsa on jumalten käsissä, ei vain rohkeiden lääketieteen ammattilaisten käsissä etulinjassa. Useimmilla maailman lentokentillä joku osoittaa sinua ruumiinlämmönlukijalla, varsinkin jos olet hiljattain saapunut Afrikkaan. Ja kuten kaikki tietävät, Afrikka on yksi vaikutuksille alttiiden ja paljon vähemmän matkustaneiden maa. Ebola ei kuitenkaan ole lukenut passeja, ja monien maiden terveydenhuollon työntekijät kertovat, että tauti ei tee eroa. Onkin hämmentävää seurata maailman reaktioita Ebolan armottomaan otteeseen. Syyskuussa Ban Ki-moon perusti YK:n rahaston ja totesi, että ebolan torjuntaan tarvitaan lähes miljardi dollaria (620 miljoonaa puntaa) seuraavien kuuden kuukauden aikana, jotta tauti saadaan hallintaan ennen kuin helmikuu tulee taas. Päätöslauselmia hyväksyttiin, ja maailmalta kuului oikeanlaisia ääniä. Todellisuudessa yli 480 miljoonaa dollaria on päätynyt eri YK-järjestöille tai suoraan kansalaisjärjestöille, jotka torjuvat tautia tautialueilla. YK:n vastaperustettu rahasto ebolan torjumiseksi jäi kuitenkin tyhjäksi. Toinen vetoomus ei menestynyt paljon paremmin - vain noin 10 prosenttia kokonaismäärästä on tähän mennessä luvattu. Itsetyytyväisyyden keskellä saimme lukea, että pelko ja tietämättömyys ebolasta aiheuttaa paniikkia ja hysteriaa, Länsi-Afrikan viisumikieltoja ja kansainvälisessä palveluksessa olevia afrikkalaisia jalkapalloilijoita "tarkkaillaan" - vaikka he eivät ole koskaan potkaisseet palloa ebolaosastolla. Ne valtiot, joilta vaaditaan paljon, ovat joko siinä väärässä harhakuvitelmassa, että tällaiset toimenpiteet riittävät, että virus ei ole niiden ongelma tai että ne yksinkertaisesti välttelevät vastuutaan. Aina on tilaa nostaa rasismin lippu, mutta se tuskin kannattaisi, sillä todellisuus on karu: jos ebolaa ei pysäytetä sen nykyisessä lähteessä Länsi-Afrikassa, mikään maa ei ole turvassa. Elämme suurten muuttoliikkeiden aikaa, jolloin kaksivuotias voi ylittää rajan Maliin, matkustaa 700 kilometriä useilla busseilla ja kuolla sitten ebolavirukseen ja mahdollisesti tartuttaa lukemattomia ihmisiä. Lentokoneessa matkustava mies voi päästä Nigeriaan lentokoneen ahtaassa tilassa, kuolla sairauteensa ja tartuttaa kuolettavasti lääkärin, joka oli ennakoivasti pitänyt hänet eristyksissä. Sitten on vielä ihmiskauppiaat ja huokoiset rajat - Ebola on luotu matkustamista varten. Kirjoitan tätä afrikkalaisessa kaupungissa kaukana epidemian eteläpuolella, jossa maahanmuuttovirkailijat kysyivät minulta kahden eri maan läpi kulkiessani, olinko käynyt Länsi-Afrikassa viimeisten neljän viikon aikana. Länsi-Afrikassa on tietysti monia osia, mutta sillä ei ollut merkitystä. En ollut käynyt yhdessäkään Länsi-Afrikan 15 valtiosta ja sanoin ei. Ilmassa leijuu paniikin tuulahdus, ja reaktio Ebolaan on edelleen koordinoimaton. Ebola-virustauti (EVD) Ebola-erikoisraportti Tansanian Citizen-sanomalehti uutisoi viime viikolla, että Bagamoyossa sijaitsevasta uudesta bioturvallisuuslaboratoriosta huolimatta maa ei pystyisi testaamaan Ebolaa, koska sillä ei ole Maailman terveysjärjestön hyväksyntää ja koska reagenssien - kemiallisissa analyyseissä käytettävän aineen - hankkimiseen tarvitaan rahoitusta. Zimbabwen Sunday Mail -lehdessä eräs virkamies ilmaisi huolensa raportista, jonka mukaan maassa on 57 epävirallista rajanylityspaikkaa 19 virallisen rajanylityspaikan sijasta, ja siitä, mitä tämä tarkoittaisi Ebolan aikakaudella. Maailmanpankki vetoaa vapaaehtoisiin Ebolan torjuntaan, ja Australian hallitus on ilmoittanut, ettei se lähetä lääkäreitä tai sairaanhoitajia auttamaan viruksen leviämisen estämisessä ennen kuin se on varma, että "kaikki riskit on hallittu asianmukaisesti". Monet ovat kuitenkin ilmoittautuneet vapaaehtoisiksi. Kuuba ja Zimbabwe ovat lähettäneet lääkäreitä Monroviaan, amerikkalaiset ovat Liberiassa, britit Sierra Leonessa, ranskalaiset Guineassa, ja monet hämmästyttävän rohkeat ihmiset hikoilevat muovisissa suojapuvuissa Länsi-Afrikan helteessä - mutta se ei riitä. Ennen taudin puhkeamista huudettiin "Afrikka nousee", ja nyt hauraat terveydenhuoltojärjestelmät ovat rampautuneet mittaamattomiin mittasuhteisiin. Voisiko jokaiselta meistä dollarilla rakentaa sairaaloita Kenemaan, tarjota lisää vuodepaikkoja Monroviaan ja nopeuttaa taudin havaitsemismenetelmiä? Voi kunpa Nelson Mandela potkisi sananmukaisesti selkään ja saisi Ban Ki-moonin YK:n Ebola-rahaston vauhtiin. Aikoinaan maailma piti aidsia afrikkalaisten, homomiesten ja huumeidenkäyttäjien tautina. Yli kolme vuosikymmentä myöhemmin se on edelleen läsnä kaikkialla maailmassa. Ebola ei ole afrikkalainen ongelma, vaan se voi kohdata meidät kaikki, missä ikinä olemmekin. Jos haluatte kommentoida Farai Sevenzon kolumnia, voitte tehdä sen alla.</w:t>
      </w:r>
    </w:p>
    <w:p>
      <w:r>
        <w:rPr>
          <w:b/>
        </w:rPr>
        <w:t xml:space="preserve">Tulos</w:t>
      </w:r>
    </w:p>
    <w:p>
      <w:r>
        <w:t xml:space="preserve">Afrikkalaistoimittajien kirjeiden sarjassa elokuvantekijä ja kolumnisti Farai Sevenzo pohtii, miten vaikeaa on löytää rahoitusta kansainvälisen kansanterveydellisen hätätilanteen torjuntaan.</w:t>
      </w:r>
    </w:p>
    <w:p>
      <w:r>
        <w:rPr>
          <w:b/>
        </w:rPr>
        <w:t xml:space="preserve">Esimerkki 1.3720</w:t>
      </w:r>
    </w:p>
    <w:p>
      <w:r>
        <w:t xml:space="preserve">Nilviäiset elävät puhtaiden jokien sorapohjissa, ja ne elävät suodattamalla vettä ja poistamalla hienoja hiukkasia. Pearls in Peril -järjestön ylläpitämässä Riverwatch-ohjelmassa, johon osallistuvat Skotlannin poliisi ja Scottish Natural Heritage, on etsitty vapaaehtoisia valvomaan salametsästystä. Wester Ross Fisheries Trustin toimistolla Gairlochissa järjestetään keskiviikkona yleisötilaisuus. SNH:n mukaan Assyntissa Länsi-Sutherlandissa viime vuonna paljastunut laiton makeanveden helmisimpukan kalastus vahingoitti lajin populaatioita "vuosikymmeniksi". Länsi-Sutherlandin alueella havaittiin kolme salametsästystapausta eri joissa. Pahimmassa tapauksessa löydettiin tuhansia tyhjiä simpukankuoria. Natalie Young Pearls in Peril -järjestöstä sanoi, että Wester Rossissa on joitakin "maailmanlaajuisesti tärkeitä helmisimpukkapopulaatioita". Hän sanoi: "On tärkeää, että näitä simpukoita suojellaan helmiäiskalastukselta. "Länsirannikon makeanveden helmisimpukkapopulaatiot ovat erittäin alttiita saastumiselle ja laittomalle kalastukselle. "Riverwatch-ohjelman tavoitteena on lisätä tietoisuutta laittoman hyödyntämisen helmisimpukoille aiheuttamasta uhasta ja kouluttaa vapaaehtoisia Riverwatchereita havaitsemaan ja ilmoittamaan helmisimpukkarikoksista." Ch Insp Colin Gough, Skotlannin poliisin Etelä-Highlandin alueen komentaja, lisäsi: "Laiton helmisimpukan kalastus voi tuhota herkät populaatiot, joita meillä on täällä Highlandsissa."</w:t>
      </w:r>
    </w:p>
    <w:p>
      <w:r>
        <w:rPr>
          <w:b/>
        </w:rPr>
        <w:t xml:space="preserve">Tulos</w:t>
      </w:r>
    </w:p>
    <w:p>
      <w:r>
        <w:t xml:space="preserve">Wester Rossin asukkaita on pyydetty auttamaan harvinaisten makean veden helmisimpukoiden suojelemiseksi perustetussa järjestelmässä.</w:t>
      </w:r>
    </w:p>
    <w:p>
      <w:r>
        <w:rPr>
          <w:b/>
        </w:rPr>
        <w:t xml:space="preserve">Esimerkki 1.3721</w:t>
      </w:r>
    </w:p>
    <w:p>
      <w:r>
        <w:t xml:space="preserve">Currisin ja PC Worldin omistavan DSG:n johtaja John Browett kertoi BBC Radio 5 Livelle, ettei sillä ole "ratkaisevaa merkitystä suuntaan tai toiseen". "Meidän alallamme hinnat laskevat aina vuosittain, kun teknologia kehittyy", hän sanoi ja selitti, että tämä kompensoi korkeamman arvonlisäveron vaikutusta. Hänen kommenttinsa tulivat DSG:n ilmoittaessa paluustaan voitolliseksi viime vuonna. Hallitus on ilmoittanut, että arvonlisävero nousee 17,5 prosentista 20 prosenttiin 4. tammikuuta 2011 alkaen. "Sanguine" Browett teki selväksi, että hän oli tyytyväinen talousarvioon. "Talous on saatava kuntoon", hän sanoi. "Meidän näkökulmastamme on hienoa nähdä, että hallitus aikoo ryhtyä pitkällä aikavälillä päättäväisiin toimiin. Se on loppujen lopuksi hyväksi meille kaikille." BBC Radio Five Liven yritysjuontaja Nick Cosgroven mukaan tämä on iso piristysruiske hallituksen strategialle arvonlisäveron nostamiseksi. "Yhtenä Britannian johtavista sähkölaitteiden vähittäismyyjistä DSG:n olisi voinut odottaa olevan huolissaan siitä, että arvonlisäveron suuri korotus haittaisi sen myyntiä ja voittoja", hän lisäsi. "Itse asiassa vähittäismyyjä vaikuttaa melko toiveikkaalta." Kasvavat voitot DSG ilmoitti tilikaudella 2009-2010 112,7 miljoonan punnan voitosta ennen veroja. Vahvat luvut ovat käänne vuoden takaisesta, jolloin se teki 140 miljoonan punnan tappion tehtyään tuntuvia alaskirjauksia joidenkin liiketoimintojensa arvosta. Jos näiden alaskirjausten vaikutusta ei oteta huomioon, nettotulos nousi 61 prosenttia 91 miljoonaan puntaan myynnin 3 prosentin kasvun ansiosta. Perusvoitot ovat kuitenkin edelleen 60 prosenttia alle vuoden 2008 taantumaa edeltäneen huipputason. Tämä siitä huolimatta, että konsernin kokonaismyynti on nyt ylittänyt taantumaa edeltäneen tason. Myynnin kasvu johtui kuitenkin lähes kokonaan konsernin pohjoismaisesta liiketoiminnasta (13 %), mutta myös pienempi verkkoliiketoiminta (11 %) vaikutti siihen. Yhdistyneen kuningaskunnan myymälöiden kokonaismyynti itse asiassa laski, vaikka Yhdistyneen kuningaskunnan voitto ennen veroja oli huomattavasti suurempi. MM-kisat ovat toistaiseksi olleet erittäin menestyksekkäät Currysille, jonka televisiomyynti on kasvanut 30 prosenttia edelliseen turnaukseen vuonna 2006 verrattuna. Yrityksen mukaan myyntiä on vauhdittanut kampanja, jossa Englannin jokaisesta maalista saa 10 puntaa alennusta hinnasta. Uudistamissuunnitelma DSG - joka aikoo muuttaa nimensä Dixons Retail PLC:ksi - on toteuttanut myymälöiden sulkemisohjelmaa ja uudistanut myymälöidensä muotoa. Yhtiön innovaatioihin kuuluvat uudet megamyymälät, joiden pinta-ala on jopa 60 000 neliöjalkaa, ja "kaksi yhdessä" -myymälät, joissa Currys ja PC World ovat saman katon alla. Uudelleenmuotoilluissa myymälöissä bruttovoitto kasvoi 20 prosenttia, kun taas megamyymälöiden ja "two-in-one"-myymälöiden voitot kasvoivat 50 prosenttia. "Olemme tehneet merkittäviä parannuksia koko liiketoiminnassa ja muuttaneet asiakkaiden ostokokemusta parantamalla valikoimaa, arvoa ja palvelua sekä myymälöissä että verkossa", sanoo DSG:n toimitusjohtaja John Browett. "Uudistamis- ja muutossuunnitelma on nyt kestänyt kaksi vuotta, ja olemme rohkaistuneita sen jatkuvasta kannattavuuden ja kilpailukyvyn parantumisesta." Uutiset tulivat päivä sen jälkeen, kun kilpaileva Kesa kertoi brittiläisen sähkötarvikkeiden vähittäismyyntiketjunsa Cometin voittojen kasvaneen 14 prosenttia. Aiheeseen liittyvät Internet-linkit DSG</w:t>
      </w:r>
    </w:p>
    <w:p>
      <w:r>
        <w:rPr>
          <w:b/>
        </w:rPr>
        <w:t xml:space="preserve">Tulos</w:t>
      </w:r>
    </w:p>
    <w:p>
      <w:r>
        <w:t xml:space="preserve">Yhden Britannian suurimman vähittäiskauppiaan pomo on vähätellyt pelkoja siitä, että tuleva arvonlisäveron korotus vahingoittaa liiketoimintaa.</w:t>
      </w:r>
    </w:p>
    <w:p>
      <w:r>
        <w:rPr>
          <w:b/>
        </w:rPr>
        <w:t xml:space="preserve">Esimerkki 1.3722</w:t>
      </w:r>
    </w:p>
    <w:p>
      <w:r>
        <w:t xml:space="preserve">Craig Sutton, 37, toteutti operaation ollessaan vankina Perthin vankilassa, Edinburghin vankilassa ja Addiewellin vankilassa West Lothianissa. Se paljastui, kun hänen sellinsä HMP Addiewellissä tutkittiin sen jälkeen, kun palohälytys laukesi naapurisellissä. Rikokset tapahtuivat helmikuun 2015 ja heinäkuun 2017 välisenä aikana. Sutton on aiemmin myöntänyt osallistuneensa heroiinin ja ekstaasin välittämiseen. Edinburghin korkeimmassa oikeudessa tuomari Lord Burns sanoi Suttonille: "Se, että nämä rikokset tehtiin vankilassa pitkän ajanjakson aikana, merkitsee vakavaa pahentumista." Epäilty rastilista Syyttäjä Mark McGuire kertoi, että Suttonin sellistä löytyi ensimmäisellä etsinnällä heroiinia, huumausaineiden tarvikkeita ja epäilty rastilista. Myöhemmässä täydellisessä etsinnässä löytyi kymmeniä Suttonille osoitettuja kirjeitä muilta vangeilta. Löytyi myös Suttonin kirjoittama lähettämätön kirje, jossa hän kertoi suunnitelmastaan salakuljettaa huumeita vankilaan. Poliisi takavarikoi myös tallenteet kaikista puheluista, jotka Sutton oli soittanut tai vastaanottanut sen jälkeen, kun hänet vangittiin vuonna 2014. McGuire sanoi: "Näihin nauhoituksiin sisältyi usein käytyjä keskusteluja syytetyn Suttonin ja syytetyn Williamsonin välillä, joiden aikana Sutton viittasi usein heroiinin ja ekstaasin salakuljetukseen vankilan sisällä ja ulkopuolella." Toinen syytetty Natalie Williamson, 30, Renfrew'sta, myönsi, että hän salli pankkitilinsä käyttää 30 000 punnan rikollisen rahan tallettamiseen. Lordi Burns lykkäsi hänen tuomiotaan vuodella ja kertoi, että hänen on pysyttävä vapaana rikoksista.</w:t>
      </w:r>
    </w:p>
    <w:p>
      <w:r>
        <w:rPr>
          <w:b/>
        </w:rPr>
        <w:t xml:space="preserve">Tulos</w:t>
      </w:r>
    </w:p>
    <w:p>
      <w:r>
        <w:t xml:space="preserve">Vanki, joka johti kaksi vuotta kestänyttä huumeiden salakuljetusoperaatiota kolmesta skotlantilaisesta vankilasta käsin puhelimitse ja postitse, on saanut viisi vuotta ja kolme kuukautta vankeutta.</w:t>
      </w:r>
    </w:p>
    <w:p>
      <w:r>
        <w:rPr>
          <w:b/>
        </w:rPr>
        <w:t xml:space="preserve">Esimerkki 1.3723</w:t>
      </w:r>
    </w:p>
    <w:p>
      <w:r>
        <w:t xml:space="preserve">Terveyslautakunnat ovat kehottaneet ihmisiä ottamaan yhteyttä niihin, jos heillä ei ole vielä ollut ajanvarausta rokotusta varten. Koronavirukseen kuolleiden ihmisten määrä Walesissa on ylittänyt 5 000 rajan. Pohjois-Walesissa Betsi Cadwaladrin yliopiston terveyslautakunta ilmoitti, että sillä on tällä viikolla vapaita ajanvarauksia. Kutsu tuli sen jälkeen, kun vahvistettiin, että yli 600 000 walesilaista on saanut ensimmäisen annoksen Covid-rokotetta, ja Wales ohitti ensimmäistä kertaa muut Yhdistyneen kuningaskunnan kansakunnat ensimmäisen rokoteannoksen saaneen väestön osuuden osalta. Yli 70-vuotiaita tai ensisijaisiin ryhmiin kuuluvia henkilöitä oli kehotettu olemaan soittamatta yleislääkäreille tai terveyslautakunnalle ajanvarausta varten, ja kotitalouksiin oli lähetetty kirjeitä. Walesin terveyslautakunnat ovat nyt kuitenkin lähettäneet viestejä, joissa kehotetaan ensisijaisiin ryhmiin kuuluvia - yli 70-vuotiaita, "kliinisesti erittäin haavoittuviksi" luokiteltuja henkilöitä sekä NHS:n tai sosiaalihuollon työntekijöitä - joihin ei ole otettu yhteyttä, ottamaan yhteyttä. Ne ovat kuitenkin varoittaneet, että ne ovat "tulvineet puheluita", ja kehottaneet niitä, joille rokotetta ei ole vielä annettu, odottamaan yhteydenottoa. Maanantaina Yhdistyneen kuningaskunnan hallitus kehotti Englannissa asuvia yli 70-vuotiaita, joille ei ollut vielä annettu ajanvarausta, ottamaan "pikaisesti" yhteyttä omaan terveyslautakuntaansa. Cardiff and Vale University Health Board kehotti ensisijaisiin ryhmiin yksi-neljä kuuluvia ottamaan yhteyttä, ja 75 vuotta täyttäneitä kehotettiin soittamaan yleislääkäreilleen. "Aloitamme kohorttien 5, 6 ja 7 ajanvarauksen 15. helmikuuta alkaen ja ilmoitamme teille, miten teihin otetaan yhteyttä", terveyslautakunta sanoi. Hywel Dda -terveyslautakunnan toimitusjohtaja Steve Moore sanoi olevansa varma, että kaikille ryhmiin yksi-neljä kuuluville on tarjottu rokotetta Länsi-Walesin alueella maanantaihin mennessä. Kaikkia 70-74-vuotiaita tai kliinisesti erittäin haavoittuviksi luokiteltuja tai suojautuvia henkilöitä kehotetaan ottamaan yhteyttä terveyslautakunnan varauskeskukseen. "Ihmiset kuitenkin vaihtavat puhelinnumeroita tai muuttavat uuteen taloon eivätkä välttämättä aina päivitä yhteystietojaan terveyspalveluihin", hän sanoi. "Siksi haluamme ehdottomasti varmistaa, ettei kukaan ole jättänyt rokotusaikaa väliin." Aiemmin on kritisoitu sitä, että rokotusten käyttöönotto on alkanut Walesissa hitaammin kuin muualla Yhdistyneessä kuningaskunnassa. Walesin tavoitteena on varmistaa, että vajaat 750 000 ihmistä - mukaan lukien terveydenhuollon työntekijät ja yli 70-vuotiaat - saa ensimmäisen annoksen helmikuun puoliväliin mennessä. Walesin hallituksen edustaja sanoi: "Olemme pyytäneet ihmisiä odottamaan, kunnes NHS ottaa heihin suoraan yhteyttä. Koska rokotusohjelmamme tahti kuitenkin kiihtyy, alamme pyytää yli 70-vuotiaita ottamaan yhteyttä, jos heitä ei ole kutsuttu rokotukseen."</w:t>
      </w:r>
    </w:p>
    <w:p>
      <w:r>
        <w:rPr>
          <w:b/>
        </w:rPr>
        <w:t xml:space="preserve">Tulos</w:t>
      </w:r>
    </w:p>
    <w:p>
      <w:r>
        <w:t xml:space="preserve">Walesin osissa asuvia yli 70-vuotiaita tai erittäin suuren riskin omaavia ihmisiä kehotetaan soittamaan NHS:ään ja varaamaan aikaa Covid-19-rokotukseensa.</w:t>
      </w:r>
    </w:p>
    <w:p>
      <w:r>
        <w:rPr>
          <w:b/>
        </w:rPr>
        <w:t xml:space="preserve">Esimerkki 1.3724</w:t>
      </w:r>
    </w:p>
    <w:p>
      <w:r>
        <w:t xml:space="preserve">Kotikouluopetus on saattanut olla joillekin menestys, mutta kokemukseni mukaan - ja niiden vanhempien kokemusten mukaan, joiden kanssa olen keskustellut - nämä onnistumiset ovat olleet harvinaisia. Äidit ja isät kertovat minulle, etteivät he selviydy koulun portilla tai neuvolassa. Menisin jopa niin pitkälle, että kaikki, jotka pitävät pienten lasten kotona työskentelyä ja koulunkäyntiä menestyksenä, ovat valitettavasti huonosti perillä asioista. Mieheni ja minä olemme yrittäneet tehdä tästä ajasta iloisempia ja myönteisempiä muistoja. Niinpä leiriydyimme (sisäpihan) puutarhassamme ja olemme viettäneet myöhäisiltoja elokuvia katsellen enemmän kuin aiemmin. Se on kuitenkin väistämättä ollut hyvin vaativaa aikaa kaikille. Kun ihmiset kysyvät, miten pärjään, vitsailen usein, että "selviydyn, en kukoistan". Kun työpuhelut alkavat, on hyvin vaikeaa olla läsnä lapsillemme. Moni työssäkäyvä vanhempi on kertonut minulle tarinoita siitä, että heidän on työskenneltävä jatkuvissa Zoom-puheluissa, kun heidän lapsensa "juoksevat villiintyneinä". Eräs yksinhuoltajaäiti soitti työnantajalleen aikalisän oltuaan jälleen kerran neuvottelupuhelussa, kun hän kuuli naapurista puuskuttavan äänen. Hänen kolme lastaan - 10, 7 ja 3-vuotiaat - olivat käyneet kylvyssä ja jättäneet veden juoksemaan. Koko keittiö oli tulvinut. Eräs toinen kertoi, kuinka hänen nelivuotias lapsensa oli jättänyt isälleen viestin: "Tämä on tarina Androoo-nimisestä isästä, joka makasi koko ajan". Vanhemmat ovat puhuneet peloistaan, jotka liittyvät siihen, että heidän lapsensa ovat jatkuvasti verkossa. Eräs opettaja kertoi minulle itkien syyllisyydentunteestaan, jota hän tunsi, kun hän oli yläkerrassa "vahtimassa muiden lapsia", kun hänen omat lapsensa olivat alakerrassa yksin pelaamassa videopelejä. Se, että olemme fyysisesti läsnä lapsillemme, mutta emme ole emotionaalisesti saatavilla - häätämällä heidät pois, kun soitamme työpuheluita, tai lähettämällä heidät alakertaan leikkimään, kun me työskentelemme yläkerrassa - antaa heille hyvin selkeän viestin: olet tiellä. Lapset tuntevat syvää hylkäämisen tunnetta, kun työ on heille hyvin näkyvä osoitus siitä, että työ on heidän etusijalla. "En voi jatkaa", eräs äiti kertoi minulle. "Se on kauheaa", sanoi toinen, jolle työn menettämisen pelko merkitsee, ettei hän voi asettaa lapsiaan etusijalle. Toiset kertovat minulle, miten riittämättömiksi he tuntevat itsensä. Jotkut sanovat juovansa enemmän ja huutavansa liikaa. Isät sanovat, että epävarman tulevaisuuden ja pienten lasten kotiopetuksen yrittämisen aiheuttamat paineet ovat ajaneet heidät elämänsä äärirajoille. Eräs isä kertoi, ettei ole koskaan lyönyt lapsiaan, mutta oli lähellä sitä lukkojen aikana. Eräs äiti myönsi, että hänen 10-vuotias tyttärensä herätti hänet hyvästelemään hänet, kun tämä lähti kouluun. Miehensä työpaikan menettämisen ja oman työpaikkansa menettämisen jälkeen uupuneena ja peloissaan hän oli nukahtanut keittiön pöydän ääreen aamiaiselle. Jopa opettajat kamppailevat. Länsi-Lontoossa Felthamissa sijaitsevan Reach Academyn johtava rehtori Ed Vainker kertoi minulle vaikeuksista, joita hänellä on ollut. "En halua olla lapseni rehtori. Kotikoulu voi haastaa vanhempi-lapsi-suhteen." Voimme korjata tämän vahingon - mutta vain jos tunnustamme yhdessä, että kotiopetuksen ja kotona työskentelyn yhdistelmä ei suoraan sanottuna toimi. "Meidän on mietittävä, miten voimme tukea vanhempia ja opettajia heidän omien haavoittuvuuden tunteidensa kanssa, jotta he tuntevat olevansa valmiita hallitsemaan sitä, mikä tuntuu usein niin mahdottomalta", sanoo Dame Benita Refson, lasten mielenterveysjärjestö Place2Be:n perustaja ja puheenjohtaja. "Vanhempina ja opettajina oma käytöksemme kertoo lapsille paljon, ja se jättää usein pysyvän vaikutuksen siihen, miten lapsi näkee maailmansa." Dame Benny sanoo, että monet lapset pelkäävät kouluun palaamista. Rutiinien puute tarkoittaa, että luokkaan palaaminen on heille vaikeaa. Mustien ja aasialaisten yhteisöjen lapset saattavat olla erityisen ahdistuneita, kun otetaan huomioon uutisoinnit koronaviruksen suhteettomista vaikutuksista heidän yhteisöihinsä. Katen vinkit stressin käsittelyyn kotona Minua auttaa se, että minulla on ollut päivittäin aikaa olla yhteydessä lapsiin ja luoda "taikahetkiä", kuten minä niitä kutsun. Eilen se oli hyppelyleikki, jossa kompastumiseni oli kohokohta. Edellisenä päivänä leivoimme. Sitä edellisenä päivänä teimme leikkitaikinaa ja vain istuimme ja loimme "ruokaa". Lapseni ovat nuoria, mutta kaikille lapsillemme fyysinen läsnäolomme - elokuvaa katsellessa tai aterian aikana - on usein se, mitä he kaipaavat eniten, vaikka he eivät ehkä aina sano sitä. Nämä ovat niitä hetkiä, jotka lapsemme tulevat muistamaan tästä ajasta - laadukasta aikaa ilman puhelimia, ilman kiirettä, vain "olemista" ja nauramista. Kun varaamme lapsillemme tämän ajan, jolloin voimme olla vain heidän kanssaan, se vastaa suurta, pitkää halausta. Se saa heidät tuntemaan olonsa turvalliseksi. Enkä voi tarpeeksi korostaa, miten paljon se auttaa meitä vanhempia.</w:t>
      </w:r>
    </w:p>
    <w:p>
      <w:r>
        <w:rPr>
          <w:b/>
        </w:rPr>
        <w:t xml:space="preserve">Tulos</w:t>
      </w:r>
    </w:p>
    <w:p>
      <w:r>
        <w:t xml:space="preserve">Kotiopetus aiheuttaa stressiä miljoonissa kodeissa eri puolilla Yhdistynyttä kuningaskuntaa. BBC:n uutistenlukija Kate Silverton, joka on myös lastenpsykoterapeuttiharjoittelija ja kahden lapsen äiti, on useimpien vanhempien tapaan kokenut lukitsemisen hyvin haastavaksi ajaksi. Keskusteltuaan muiden vanhempien kanssa heidän omasta stressistään ja peloistaan hän varoittaa, millaista vahinkoa pandemia voi aiheuttaa lasten mielenterveydelle.</w:t>
      </w:r>
    </w:p>
    <w:p>
      <w:r>
        <w:rPr>
          <w:b/>
        </w:rPr>
        <w:t xml:space="preserve">Esimerkki 1.3725</w:t>
      </w:r>
    </w:p>
    <w:p>
      <w:r>
        <w:t xml:space="preserve">Willem-Alexander nousi valtaistuimelle vuonna 2013, mutta hänen toinen roolinsa ohjaamossa on jatkunut. "Lentäminen on minusta yksinkertaisesti fantastista", hän sanoi De Telegraaf -sanomalehdelle. Hän aikoo jatkaa perämiehenä, mutta viettää tulevina kuukausina Boeing 737 -lentokoneiden lentämistä opettelemalla. Tähän asti Willem-Alexander on työskennellyt Fokkerin ohjaussauvan takana, ja jo ennen kuninkaaksi kruunaamistaan hänen tiedettiin esiintyneen "vierailevana lentäjänä" säilyttääkseen lentäjän lupakirjansa. Se, mikä ei ollut selvää, oli se, että hän lensi matkustajalentoja inkognito, kaksi kertaa kuukaudessa kuninkaana, usein KLM:n kapteenin Maarten Putmanin kanssa. Alankomaiden hallitus kertoi viime kuussa, että hän oli lentänyt Fokker 70 -lentokonetta sekä hallituksen että KLM:n Cityhopper-palvelussa ja että kone vaihdetaan tänä vuonna 737-koneeseen. Cityhopper-lennot on suunnattu pääasiassa liikematkustajille kymmeniin eurooppalaisiin kohteisiin, erityisesti Yhdistyneeseen kuningaskuntaan, Saksaan ja Norjaan. Willem-Alexander sanoi kerran, että jos hän ei olisi syntynyt palatsissa, hänen unelmansa olisi ollut lentää isolla matkustajakoneella, kuten Boeing 747:llä, joten ei ole yllätys, että hän aikoo kouluttautua uudelleen päivitettyyn koneeseen. Hän kertoi De Telegraafille, että hän ei koskaan käytä nimeään puhuessaan matkustajille ja että hänet harvoin tunnistetaan univormussa ja KLM:n lippalakki päässään. Hän myönsi kuitenkin, että jotkut matkustajat olivat tunnistaneet hänen äänensä. "Etuna on, että voin aina sanoa toivottavani matkustajat lämpimästi tervetulleiksi kapteenin ja miehistön puolesta", hän sanoi. "Silloin minun ei tarvitse kertoa nimeäni." Ennen syyskuun 11. päivän iskuja Yhdysvaltoihin vuonna 2001 matkustajat huomasivat todennäköisemmin, että heitä lensi kuninkaallinen henkilö, koska ohjaamon ovi oli auki. Mutta nyt matkustamoon oli vähemmän kosketusta, hän sanoi. Hollannin kuningas ei ole ainoa lentävä kuninkaallinen Hollannin kuninkaan lentohaluja on ilmeisesti edistänyt hänen äitinsä Beatrix, joka luopui kuningattaren tehtävästä vuonna 2013. Ja hän on kuninkaallisten lentäjien pitkällä listalla: Jätetään ongelmat maahan Haastattelussaan kuningas Willem-Alexander vaikutti innostuneelta tulevista mahdollisuuksistaan perämiehenä. "Tuntui myös mukavalta lentää jonain päivänä muihin kohteisiin, useampien matkustajien ja suurempien matkojen kanssa. Se oli todellinen motiivi 737-koneella kouluttautumiseen", hän sanoi. Kuningas selitti, että hänelle oli tärkeintä, että hänellä oli harrastus, johon hän pystyi keskittymään täysillä, ja että lentäminen oli hänen tärkein rentoutumiskeinonsa. "Sinulla on lentokone, matkustajat ja miehistö, ja olet vastuussa heistä. Et voi viedä ongelmia mukanasi pois maasta. Voit kytkeytyä hetkeksi kokonaan pois päältä ja keskittyä johonkin muuhun."</w:t>
      </w:r>
    </w:p>
    <w:p>
      <w:r>
        <w:rPr>
          <w:b/>
        </w:rPr>
        <w:t xml:space="preserve">Tulos</w:t>
      </w:r>
    </w:p>
    <w:p>
      <w:r>
        <w:t xml:space="preserve">Alankomaiden kuningas on 21 vuoden ajan lentänyt kaksi kertaa kuukaudessa perämiehenä, kun hänen matkustajansa olivat pimeässä, hän on kertonut hollantilaiselle sanomalehdelle.</w:t>
      </w:r>
    </w:p>
    <w:p>
      <w:r>
        <w:rPr>
          <w:b/>
        </w:rPr>
        <w:t xml:space="preserve">Esimerkki 1.3726</w:t>
      </w:r>
    </w:p>
    <w:p>
      <w:r>
        <w:t xml:space="preserve">Chris VallanceBBC News Kokeilu on ensimmäinen laatuaan Yhdistyneessä kuningaskunnassa, mutta rannekkeet ovat laajalti käytössä Yhdysvalloissa. Ne mittaavat alkoholipitoisuuksia vesihöyryssä ihon pinnalla. Mittaukset kirjataan automaattisesti 30 minuutin välein. Laitteen kannattajat sanovat, että niiden avulla vanhemmat voivat todistaa raittiutensa ja vastustaa kiusausta juoda. Amerikkalaisen ongelmanratkaisutuomioistuimen mallin mukaan rakennettu perheiden huume- ja alkoholioikeudenkäynti (Family Drug and Alcohol Court, FDAC) pyrkii parantamaan huoltajuusmenettelyjen toimintaa: tuomarit auttavat vanhempia selviytymään riippuvuudestaan tuomioistuimen yhteydessä toimivan asiantuntijaryhmän avustuksella. Tuomioistuimen toiminnasta vastaavat Tavistock and Portman NHS Foundation Trust ja lasten hyväntekeväisyysjärjestö Coram. Brunelin yliopiston tutkijoiden tekemässä hankkeen arvioinnissa todettiin, että tuomioistuimen avustamat äidit pääsevät todennäköisemmin yhteen lastensa kanssa. FDAC:n perustamisesta vastannut piirituomari Nicholas Crichton kertoi BBC:lle, että se syntyi halusta tehdä muutakin kuin vain "käsitellä" tapauksia: "Pahimmissa tapauksissa näen vanhempia, jotka ovat olleet A-luokan huumeriippuvaisia 10, 11 tai 12-vuotiaasta lähtien. "Minua masensi suuresti se, että poistin samasta perheestä lapsen toisensa jälkeen eikä mikään muuttunut." Etäraportit Nyt tuomioistuin on saanut päätökseen kuuden kuukauden mittaisen pilottihankkeen, jossa käytetään ScramX-alkoholivalvontaranneketta, jonka toimittaa huumetestausyritys Concateno. Tuomari Crichtonin mukaan se antaa tuomioistuimelle enemmän varmuutta siitä, että vanhempi on lopettanut alkoholin väärinkäytön. Rannekkeet ilmoittavat alkoholipitoisuudet langattomasti 30 minuutin välein. Infrapuna- ja lämpötila-anturit varmistavat, että laitteen peukalointi voidaan helposti havaita. Vaikka ne ovat tilaa vieviä ja niitä on pidettävä nilkan ympärillä ihon vieressä, laitteiden käyttäjät sanovat, että ne unohtuvat nopeasti. Laitteet eivät ole vedenpitäviä, ja niitä käyttävien on mieluummin käytävä suihkussa kuin kylvyssä. Vanhempien valinta FDAC teki nilkkarannekkeiden käytön vapaaehtoiseksi, mutta 13 vanhempaa 14:stä hyväksyi tarjouksen käyttää teknologiaa. Vaikka laitteen virallista arviointia ei ole vielä tehty, eräs BBC:lle puhunut vanhempi, joka ei halunnut nimeään mainita, sanoi, että laite oli hänen mielestään merkittävä tekijä siinä, että hän ei ole juonut alkoholia kuuteen kuukauteen. "Mitä pidempään olet raittiina, sitä paremmat mahdollisuudet sinulla on pysyä raittiina... ja on yksinkertaisesti mahdotonta juoda, kun se on päällä", hän sanoi. Hänen edistymisensä ansiosta tuomioistuin päätti olla sijoittamatta nuorta tytärtä huostaan. Hän ei enää käytä laitetta, mutta sanoo, että hän olisi halunnut käyttää sitä pidempään. Nilkkarannekkeiden toimittajat Yhdistyneessä kuningaskunnassa sanovat, että ne eivät ole kalliimpia kuin muut alkoholitestausmenetelmät, mutta antavat tuomioistuimelle enemmän hyödyllistä tietoa. Tuomioistuimen menestyksestä huolimatta sen valtion rahoitus on kuitenkin loppunut, ja se on nyt paikallisviranomaisten tuen varassa. Coramin tiedottajan mukaan kokeilua olivat rahoittaneet useat ministeriöt - opetusministeriö, oikeusministeriö, sisäministeriö ja terveysministeriö - ja paikallisviranomaiset. Hän sanoi: "FDAC:ia rahoittaa nyt viisi lontoolaista piirikuntaa pilottihankkeen onnistuneen päättymisen jälkeen, ja sitä on myös toistettu Gloucestershiren kreivikunnanvaltuustossa." Oikeusministeriön tiedottaja sanoi, että kyseessä on yksityinen pilottihanke, jota ei valvota eikä pilotoida hallituksen puolesta. Kuuntele Chris Vallancen raportti The World At One -ohjelmassa BBC Radio 4:llä perjantaina 22. maaliskuuta kello 13.00 GMT tai sen jälkeen iPlayeristä.</w:t>
      </w:r>
    </w:p>
    <w:p>
      <w:r>
        <w:rPr>
          <w:b/>
        </w:rPr>
        <w:t xml:space="preserve">Tulos</w:t>
      </w:r>
    </w:p>
    <w:p>
      <w:r>
        <w:t xml:space="preserve">Viimeisten kuuden kuukauden ajan Lontoossa toimiva perheiden huumausaine- ja alkoholioikeudellinen tuomioistuin on kokeillut järjestelmää, jossa käytetään alkoholin seurantaan tarkoitettuja nilkkarannekkeita lastensuojelutapauksissa, joissa vanhempien alkoholiriippuvuus on aiheuttanut huolta.</w:t>
      </w:r>
    </w:p>
    <w:p>
      <w:r>
        <w:rPr>
          <w:b/>
        </w:rPr>
        <w:t xml:space="preserve">Esimerkki 1.3727</w:t>
      </w:r>
    </w:p>
    <w:p>
      <w:r>
        <w:t xml:space="preserve">Rahoitusasiamies on havainnut NatWestistä tehtyjen valitusten määrän kasvaneen, ja siitä on tullut tänä vuonna eniten valituksia petoksista tehnyt pankki. Lisäksi BBC Watchdog Live on kuuden viime kuukauden aikana saanut lähes kaksi kertaa enemmän valituksia siitä, miten NatWest käsittelee petostapauksia kuin kilpailijansa. NatWest sanoi työskentelevänsä "kovemmin kuin koskaan" pitääkseen asiakkaat turvassa. Asianajaja ja petostentorjunnan neuvoa-antavan paneelin jäsen Arun Chauhan kertoi ohjelmassa: "On yhä enemmän todisteita siitä, että NatWest on jäämässä jälkeen muista pankeista ja siitä, miten ne käsittelevät petoksia, ja tämä johtuu kahdesta asiasta. "Se on etupäässä, eli niiden kyky havaita petolliset maksutapahtumat ja pysäyttää ne heti alkuunsa, mutta toinen on se, miten ne käsittelevät asiakkaita, ovatko ne reiluja asiakkaita kohtaan." 'Tapa, jolla pankki käsitteli asiaa, on järkyttävä' Eläkkeelle jäänyt poliisi Kevin Patrick oli yksi monista katsojista, jotka ottivat yhteyttä BBC:hen sen jälkeen, kun häneltä oli huijattu yli 11 000 puntaa kesäkuussa 2018. Sähköpostitilinsä kanssa ilmenneiden ongelmien jälkeen Kevin otti yhteyttä palveluntarjoajaan, ja hänelle annettiin yksilöllinen viitenumero. Pian tämän jälkeen Kevin sai puhelun joltain yrityksessä työskenteleväksi insinööriksi tekeytyneeltä henkilöltä, joka mainitsi saman yksilöllisen viitenumeron, joka hänelle oli annettu. Koska Kevinillä ei ollut mitään syytä epäillä, että hänen keskustelukumppaninsa ei ollut se, joka hän väitti olevansa, hän suostui antamaan hänelle pääsyn tietokoneeseensa. Huijarit pääsivät käsiksi sekä hänen HSBC- että NatWest-tililleen. Pankki pysäytti yrityksen siirtää rahaa hänen HSBC-tililtään ja merkitsi sen petolliseksi. Kun huijarit eivät onnistuneet siirtämään rahaa hänen HSBC-tililtään, he onnistuivat siirtämään 11 000 puntaa hänen NatWest-tililtään. Pankki kieltäytyi tuolloin maksamasta Kevinille rahoja takaisin, koska hän oli antanut huijareiden ottaa tietokoneensa haltuunsa. BBC Watchdog Liven tutkittua asiaa pankki myönsi, ettei se toiminut oikein, ja se on "pyytänyt vilpittömästi anteeksi aiheuttamaansa harmia". "Tapa, jolla pankki käsitteli asiaa, on kauhistuttava, he syyttivät minua asiakkaana. Periaatteessa he sanovat, että koska käynnistin tietokoneen, se on minun vikani." "Entisenä poliisina pidän sitä todella loukkaavana, koska se on kuin syyttäisi sinua uhrina", Kevin sanoi. Kevinin HSBC-tiliä yritettiin myös huijata. Pankki kuitenkin esti tämän. Huijausasianajaja Chauhan sanoi, että säännöt olivat selkeät ja että Kevinin huijaaminen oli hienostunutta. "NatWest ei ole jotenkin huomannut, että tämä oli epätavallinen tapahtuma, 11 000 puntaa yhtäkkiä on outo tapahtuma. HSBC:llä on selvästi jotain, joka toimii, ja NatWestillä on tällä kertaa jotain, joka ei toimi." NatWest sanoi, että se oli hiljattain lisännyt varoituksia, joita se antoi asiakkaille, jotka tekivät maksutapahtumia sovelluksessa ja verkossa, päivittänyt sovellustaan, lisännyt asiakkaille annettavia varoituksia ja jatkanut suuria investointeja tietoturvaominaisuuksiinsa. "Helmikuun jälkeen olemme tehneet lisätarkastuksia yli 11 000 maksuun ja pysäyttäneet 8,7 miljoonan punnan arvosta mahdollisia huijausmaksuja varoitettuamme asiakkaitamme. "Kun asiakkaat joutuvat petosten tai huijausten uhreiksi, käsittelemme jokaista tapausta yksilöllisesti ja päivitämme jatkuvasti prosessejamme ja menettelyjämme varmistaaksemme, että ne ovat oikeudenmukaisia ja alan sekä oikeusasiamiehen ja sääntelyviranomaisten ohjeiden mukaisia. "Tämän seurauksena FOS:lle tehdyt valitukset ovat vähentyneet 48 prosenttia", se totesi. Pankki sanoi haluavansa nyt tehdä yhteistyötä BBC:n kanssa niiden asiakkaiden tapausten tarkistamiseksi, jotka ovat ottaneet yhteyttä ohjelmaan, koska ovat olleet tyytymättömiä petosvalituksensa lopputulokseen. "Olemme eilen lanseeratun Contingent Reimbursement Model -koodiston perustajajäsen ja olemme sitoutuneet tekemään yhteistyötä sääntelyviranomaisten, lainvalvojien ja alan toimijoiden kanssa yrittäessämme vähentää petoksia ja lisätä asiakkaidemme turvallisuutta", se lisäsi. Uusi vapaaehtoinen säännöstö, jonka tarkoituksena on estää petosten uhreja menettämästä rahaa, tuli voimaan tällä viikolla. Säännöissä asetetaan pankeille selkeät normit, joiden avulla ne voivat suojella asiakkaitaan petoksilta ja ryhtyä toimiin, jos petoksia tapahtuu. Watchdog Liven koko raportin voi katsoa BBC One -kanavalla keskiviikkona 29. toukokuuta klo 20.00 GMT ja sen jälkeen iPlayerissä.</w:t>
      </w:r>
    </w:p>
    <w:p>
      <w:r>
        <w:rPr>
          <w:b/>
        </w:rPr>
        <w:t xml:space="preserve">Tulos</w:t>
      </w:r>
    </w:p>
    <w:p>
      <w:r>
        <w:t xml:space="preserve">NatWest on pankki, josta valitetaan eniten petosilmoitusten käsittelyssä, kuten BBC:n tutkimus on paljastanut.</w:t>
      </w:r>
    </w:p>
    <w:p>
      <w:r>
        <w:rPr>
          <w:b/>
        </w:rPr>
        <w:t xml:space="preserve">Esimerkki 1.3728</w:t>
      </w:r>
    </w:p>
    <w:p>
      <w:r>
        <w:t xml:space="preserve">Monen miljoonan dollarin suunnitelmassa käytettäisiin robottiavaruusaluksia, jotka puristaisivat kivistä polttoaineen kemiallisia komponentteja ja mineraaleja, kuten platinaa ja kultaa. Perustajiin kuuluvat muun muassa elokuvaohjaaja ja tutkimusmatkailija James Cameron sekä Googlen toimitusjohtaja Larry Page ja hallituksen puheenjohtaja Eric Schmidt. Heidän tavoitteenaan on jopa luoda polttoainevarasto avaruuteen vuoteen 2020 mennessä. Useat tiedemiehet ovat kuitenkin suhtautuneet asiaan epäilevästi ja kutsuneet suunnitelmaa rohkeaksi, vaikeaksi ja erittäin kalliiksi. He eivät ymmärrä, miten se voisi olla kustannustehokasta, vaikka platina ja kulta maksavat lähes 35 puntaa grammalta (1600 dollaria unssilta). Nasan tuleva operaatio, jonka tarkoituksena on palauttaa Maahan vain 60 grammaa (kaksi unssia) ainetta asteroidista, maksaa noin miljardi dollaria. Seuraavien 18-24 kuukauden aikana toteutettava ensimmäinen askel olisi käynnistää ensimmäinen yksityinen teleskooppi, jolla etsitään runsaasti luonnonvaroja sisältäviä asteroidikohteita. Tarkoituksena on avata syvän avaruuden tutkimus yksityiselle teollisuudelle. Viiden tai kymmenen vuoden kuluessa yritys aikoo kuitenkin siirtyä Maan kiertoradalla olevien havaintoalustojen myynnistä etsintäpalveluihin. Se aikoo hyödyntää joitakin niistä tuhansista asteroideista, jotka kulkevat suhteellisen lähellä Maata, ja louhia niistä raaka-aineita. Planetary Resources -nimellä tunnetun yrityksen takana ovat myös avaruusturismin pioneeri Eric Anderson, X-Prize-palkinnon perustaja Peter Diamandis, Yhdysvaltain entisen presidenttiehdokkaan poika Ross Perot Jr. ja astronauttiveteraani Tom Jones. Pitkä peli "Meillä on pitkä näkemys. Emme odota, että tästä yrityksestä tulee yhdessä yössä taloudellinen menestys. Tämä vie aikaa", Eric Anderson sanoi uutistoimisto Reutersille. Miljardöörit toivovat, että todelliset taloudelliset tuotot, jotka ovat vasta vuosikymmenien päässä, saadaan louhimalla asteroideista platinaryhmän metalleja ja harvinaisia mineraaleja. "Jos tarkastellaan historiallisesti sitä, mikä on saanut ihmiskunnan tekemään suurimmat investoinnit etsintään ja kuljetukseen, se on pyrkinyt luonnonvarojen perään, olivatpa eurooppalaiset sitten mausteitten perässä tai amerikkalaiset uudisasukkaat, jotka etsivät lännestä kultaa, öljyä, puuta tai maata", Diamandis selitti. Asteroideista saatava vesi voitaisiin hajottaa avaruudessa nestemäiseksi hapeksi ja vedyksi, joita voitaisiin käyttää rakettipolttoaineena. Veden saaminen maasta on hyvin kallista, joten asteroidilta on tarkoitus viedä vettä avaruudessa sijaitsevaan paikkaan, jossa se voidaan muuntaa polttoaineeksi. Sieltä se voitaisiin kuljettaa Maan kiertoradalle kaupallisten satelliittien tai avaruusalusten tankkausta varten. "Varasto vuosikymmenessä vaikuttaa uskomattomalta. Toivon, että joku käyttää sitä", Johns Hopkinsin yliopiston Applied Physics Laboratory -laboratorion planeettatutkija Andrew Cheng sanoi Associated Pressille. "Ja minulla on suuria toiveita siitä, että avaruuden kaupallisesta käytöstä tulee kannattavaa Maan kiertoradan ulkopuolella. Ehkä sen aika on koittanut." Purduen yliopiston professori Jay Melosh sanoi, että kustannukset ovat liian korkeat, ja kutsui avaruustutkimusta "urheiluksi, johon vain rikkailla valtioilla ja niillä, jotka haluavat osoittaa teknisiä taitojaan, on varaa". Avaruusmatkailuyritys Space Adventuresin perustanut Eric Anderson sanoi olevansa tottunut epäilijöihin. "Ennen kuin aloimme lähettää ihmisiä avaruuteen yksityishenkilöinä, ihmiset pitivät sitä kaukaa haettuna ajatuksena", hän sanoi. "Olemme mukana tässä vuosikymmeniä. Mutta se ei ole hyväntekeväisyyttä. Ja tienaamme rahaa alusta alkaen."</w:t>
      </w:r>
    </w:p>
    <w:p>
      <w:r>
        <w:rPr>
          <w:b/>
        </w:rPr>
        <w:t xml:space="preserve">Tulos</w:t>
      </w:r>
    </w:p>
    <w:p>
      <w:r>
        <w:t xml:space="preserve">Miljardööriyrittäjien suunnitelmasta louhia asteroideista niiden luonnonvaroja on paljastunut yksityiskohtia.</w:t>
      </w:r>
    </w:p>
    <w:p>
      <w:r>
        <w:rPr>
          <w:b/>
        </w:rPr>
        <w:t xml:space="preserve">Esimerkki 1.3729</w:t>
      </w:r>
    </w:p>
    <w:p>
      <w:r>
        <w:t xml:space="preserve">Helen BushbyBBC News Teatterin taiteellinen johtaja Dominic Dromgoole kuvaili Globe to Globe -näytelmää sekä "omituiseksi että jännittäväksi". Hänen mukaansa se on ensimmäinen kerta, kun koko Shakespeare-näytelmä esitetään brittiläisellä viittomakielellä sekä kuurojen että kuulevien ihmisten yleisölle. Jokainen näytelmä on eri kielellä. Teatterin tuottama Globe to Globe on osa World Shakespeare Festival (WSF) -tapahtumaa, johon osallistuu tuhansia kansainvälisiä esiintyjiä 70 esityksessä sekä British Museumin näyttely. WSF on osa Lontoon 2012-festivaalia, jonka järjestää Kulttuuriolympialaiset - kulttuurijuhla ensi vuoden olympialaisia varten. Dromgoole puhui Globe to Globe -tapahtuman avajaisissa "kansainvälisen yhteisön ylivoimaisesta innostuksesta tulla tänne". Hän sanoi, että Lontoon Thames-joen rannalla sijaitseva Globe on "teatterin ja Shakespearen temppeli" ja että hän oli yllättynyt sen kyvystä "houkutella paikalle raskaansarjan kansainvälisiä teatteriryhmiä". Lontoossa toimiva Deafinitely Theatre on kääntänyt ja esittää Love's Labour's Lostin tekstin brittiläisellä viittomakielellä (BSL). Dromgoole kuvaili esitystä "jännittäväksi teatteriseikkailuksi kaikille". Dromgoole kertoi, että Othello esitetään hiphop-versiona, jonka esittää "ihastuttavan röyhkeä" yhdysvaltalainen Chicagosta kotoisin oleva Q Brothers -yhtye, ja lisäsi, että he tarjoavat "tuoreen, urbaanin näkemyksen Shakespearen tragediasta", jota "pyöritetään, murskataan ja kirjoitetaan sanoituksellisesti uudelleen omaperäisten biittien päälle". Cymbelinen esittää erityisesti perustettu teatteriryhmä vastikään itsenäistyneestä Etelä-Sudanista, josta tuli vuosikymmeniä kestäneen konfliktin jälkeen itsenäinen valtio tämän vuoden heinäkuussa. Dromgoole kertoi, että yhtiö oli lähettänyt hänelle 20-sivuisen asiakirjan, jossa pyydettiin osallistumista Globe to Globe -tapahtumaan: "Heidän halunsa tulla tänne oli yksinkertaisesti ylivoimainen. "Tämän maan kansan kärsimistä hirvittävistä vaikeuksista on syntymässä ensimmäiset merkit toivosta tulevaisuutta kohtaan. Tämä tuotanto on historiallinen askel maan tulevaisuudelle." Balkanin maiden - Serbian, Albanian ja Makedonian - teatteriryhmät esittävät kukin yhden kolmesta Henrik VI -näytelmästä, jotka keskittyvät 1500-luvun Englannin myrskyisään sisällissotaan. Hän kuvaili Balkanin trilogiaa "sähköistävien näytelmien" esitykseksi ja sanoi, että kaikki näytelmät esitetään ensimmäistä kertaa Globe-teatterissa. Rawiri Paratene, yksi vuoden 2002 Whale Rider -elokuvan tähdistä, on tuottanut uusiseelantilaisen version Troilus ja Cressidasta, jossa esitetään haka, waiata ja monia muita maorikulttuurin piirteitä. Elokuva sai Oscar-ehdokkuuden parhaasta naispääosasta. Vaikka esityksissä käytetään useita eri kieliä, englanninkielisiä tekstin käännöksiä ei käytetä. Ylätekstit ovat käännettyä tai transkriptoitua dialogia tai sanoituksia, jotka heijastetaan näyttämön yläpuolelle tai näytetään yleisölle näytöllä. Globe-teatterin taiteellinen johtaja on kuvaillut niitä "jatkuvaksi häiriötekijäksi" ja sanonut, että niitä käytetään Globe-esityksissä vain kuvaamaan kohtauksen toimintaa. Hän puhui myös "ilosta kuulla tarinoita vieraalla kielellä", mutta sanoi, että Globe aikoo silti lähettää "lähettiläitä" Britannian ulkosuomalaisyhteisöihin rohkaisemaan ihmisiä kuuntelemaan Shakespearea omalla kielellään. Suurlähettiläät vierailevat Kingston-upon-Thamesin eteläkorealaisyhteisössä, Tower Hamletsissa banglaa puhuvissa yhteisöissä ja Stockwellin, Brentin ja Bayswaterin brasilialaisissa yhteisöissä. Hän sanoi toivovansa, että Globe to Globe "voisi olla jotain, joka vetoaisi suuresti". Hän lisäsi, että tapahtuma maksaa yhteensä noin 1,8 miljoonaa puntaa ja että 45 prosenttia kustannuksista katettaisiin lipputuloilla. Globe on saanut rahoitusta myös Lontoon olympialaisten ja paralympialaisten järjestelykomitealta (Locog). Globe to Globe kestää kuusi viikkoa ja alkaa Shakespearen syntymäpäivänä ensi vuonna 23. huhtikuuta. Lippujen hinnat alkavat 5 punnasta, ja 100 punnan hintaisella piha-olympialaisella lipulla pääsee kaikkiin näytelmiin. Tarjolla on myös muita useamman lipun ostamiseen tarkoitettuja lippuja - jokaisella on olympia-aiheinen nimi.</w:t>
      </w:r>
    </w:p>
    <w:p>
      <w:r>
        <w:rPr>
          <w:b/>
        </w:rPr>
        <w:t xml:space="preserve">Tulos</w:t>
      </w:r>
    </w:p>
    <w:p>
      <w:r>
        <w:t xml:space="preserve">Viittomakieli, hip-hop ja maori ovat vain muutamia niistä moninaisista tavoista, joilla kaikki Shakespearen näytelmät suoritetaan Lontoon Globe-teatterissa osana 2012 Kulttuuriolympialaisia.</w:t>
      </w:r>
    </w:p>
    <w:p>
      <w:r>
        <w:rPr>
          <w:b/>
        </w:rPr>
        <w:t xml:space="preserve">Esimerkki 1.3730</w:t>
      </w:r>
    </w:p>
    <w:p>
      <w:r>
        <w:t xml:space="preserve">Syed Rizwan Farook, 28, ja Tashfeen Malik, 27, saivat surmansa tulitaistelussa poliisin kanssa. Presidentti Obama sanoi, että Yhdysvalloissa on "liian helppoa" tehdä tällaisia joukkoampumisia. Hän sanoi, että on mahdollista, että viimeisin tapaus liittyi terrorismiin, mutta viranomaiset eivät tiedä sitä tässä vaiheessa. FBI tutkii terrorismia ja työpaikan kaunaa mahdollisina motiiveina, kertoi FBI:n Los Angelesin toimisto aiemmin. Välikohtaus tapahtui Inland Regional Centerissä San Bernardinossa, jossa Farook työskenteli. Kyseessä on Yhdysvaltain kuolettavin joukkoampuminen sen jälkeen, kun Connecticutin Newtownin koulussa kuoli 26 ihmistä vuonna 2012. Farookin ja Malikin uskotaan olevan pariskunta, jolla on puolivuotias vauva. Poliisin mukaan hyökkäys viittaa siihen, että se oli "jossain määrin suunniteltu". San Bernardinon ampuminen: Hyökkäys tapahtui keskiviikkona Farookin kollegoille järjestetyssä tilaisuudessa, johon Farook osallistui. Hän oli ollut San Bernardinon julkisen terveydenhuollon työntekijä viisi vuotta, poliisipäällikkö Jarrod Burguan sanoi. Burguan sanoi, että Farook oli poistunut tilaisuudesta "tietyissä olosuhteissa, joita kuvattiin vihaisiksi". Hän palasi Malikin kanssa avaamaan tulen rynnäkkökiväärillä ja puoliautomaattisilla käsiaseilla aseistautuneena ja sotilastyylisiin vaatteisiin pukeutuneena. Sadat ihmiset evakuoitiin, kun poliisit pyyhkäisivät massiivisen kompleksin läpi. Toiset lukittautuivat huoneisiin odottamaan poliisin saapumista. Associated Pressin mukaan keskuksessa työskentelevän Terry Petitin tytär lähetti hänelle tekstiviestin keskuksen sisältä. Hän kirjoitti: "Ihmisiä ammuttu. Toimistossa odottamassa poliiseja. Rukoilkaa puolestamme. Olen lukittuna toimistoon." Räjähteitä löytyi Molemmat epäillyt tapettiin autossaan sen jälkeen, kun poliisin kanssa oli käyty tulitaistelu, johon osallistui 20 poliisia. Vihje oli aiemmin johtanut poliisin läheisessä Redlandsissa sijaitsevaan taloon. Kolmas henkilö, jonka nähtiin juoksevan paikalta, otettiin kiinni, mutta poliisin mukaan oli epäselvää, oliko hän osallisena tapahtumiin. Viranomaiset kertoivat, että kaikki aseet oli ostettu laillisesti, mutta eivät selittäneet, miten ne joutuivat tekijöiden käsiin. Keskuksesta löydettiin myös kolme räjähdyspanosta. Yhdysvalloissa syntynyt Farook työskenteli piirikunnan palveluksessa ympäristöterveydenhuollon asiantuntijana, poliisi kertoi. Heillä ei ollut tietoa siitä, oliko hänellä rikosrekisteriä, eikä tarkempia tietoja Malikista. Kollegat kertoivat Los Angeles Timesille, että Farook oli matkustanut Saudi-Arabiaan ja palannut sieltä uuden vaimon kanssa. Pariskunnalla oli heidän mukaansa pieni vauva. Pariskunta oli jättänyt lapsensa sukulaisten luo varhain keskiviikkona, Hussam Ayloush Council on American-Islamic Relations -järjestöstä kertoi puhuttuaan perheen kanssa. Farookin lanko Farhan Khan kertoi lehdistötilaisuudessa, ettei hänellä ollut "mitään käsitystä" siitä, mikä olisi voinut olla ampumisen syynä. Joukkoampuminen tapahtui vain muutama päivä sen jälkeen, kun kolme ihmistä oli saanut surmansa Coloradon Planned Parenthood -klinikalla.</w:t>
      </w:r>
    </w:p>
    <w:p>
      <w:r>
        <w:rPr>
          <w:b/>
        </w:rPr>
        <w:t xml:space="preserve">Tulos</w:t>
      </w:r>
    </w:p>
    <w:p>
      <w:r>
        <w:t xml:space="preserve">Yhdysvaltain poliisi yrittää selvittää, miksi mies ja nainen avasivat tulen sosiaalipalvelukeskuksessa Kaliforniassa tappaen 14 ihmistä ja haavoittaen 17:ää muuta.</w:t>
      </w:r>
    </w:p>
    <w:p>
      <w:r>
        <w:rPr>
          <w:b/>
        </w:rPr>
        <w:t xml:space="preserve">Esimerkki 1.3731</w:t>
      </w:r>
    </w:p>
    <w:p>
      <w:r>
        <w:t xml:space="preserve">Seitsemän aseman palomiehet puuttuivat liekkeihin, jotka syttyivät noin kello 05:00 BST, rakennuksessa Garrison Hillissä, Droxfordissa. Hampshiren palo- ja pelastuspalvelun tiedottaja sanoi, että osa rakennuksesta romahti ja että se oli "täysin tuhoutunut". Hän sanoi, että syytä tutkitaan, kun rakennukseen on rakenteellisesti turvallista mennä.</w:t>
      </w:r>
    </w:p>
    <w:p>
      <w:r>
        <w:rPr>
          <w:b/>
        </w:rPr>
        <w:t xml:space="preserve">Tulos</w:t>
      </w:r>
    </w:p>
    <w:p>
      <w:r>
        <w:t xml:space="preserve">Hylätty kiinteistö on tuhoutunut tulipalossa Hampshiressä.</w:t>
      </w:r>
    </w:p>
    <w:p>
      <w:r>
        <w:rPr>
          <w:b/>
        </w:rPr>
        <w:t xml:space="preserve">Esimerkki 1.3732</w:t>
      </w:r>
    </w:p>
    <w:p>
      <w:r>
        <w:t xml:space="preserve">Andrew WalkerBBC World Servicen talouskirjeenvaihtaja Se arvioi, että viimeaikainen piristyminen on ollut melko laaja-alaista erityisesti Euroopassa ja Aasiassa. Yhdysvaltojen verouudistusten odotetaan piristävän taloudellista toimintaa ja erityisesti yritysten investointeja. Kansainvälinen valuuttarahasto IMF on kuitenkin alentanut huomattavasti Etelä-Afrikkaa koskevia ennusteitaan tälle ja ensi vuodelle. Uuden maailmanlaajuisen ennusteen mukaan kasvu on 3,9 prosenttia tänä ja ensi vuonna. Tämä merkitsee 0,2 prosentin parannusta kummallekin vuodelle. Se merkitsee myös nopeampaa kasvua kuin aiempina vuosina (3,7 % vuonna 2017; 3,2 % vuonna 2016). Parannus on laaja-alaista. Raportin mukaan 120 taloudessa, jotka vastaavat kolmesta neljäsosasta maailmantalouden toimeliaisuudesta, tapahtui viime vuonna piristymistä. Vaikutus kohdistui sekä kehittyneisiin että nouseviin talouksiin. Tämä on IMF:n mukaan laajin synkronoitu maailmanlaajuinen kasvun nousu sitten vuoden 2010. Yrityskyselyistä saadut indikaattorit viittaavat siihen, että teollisuustoiminta pysyy vahvana. Vaikka viime vuoden lopun parantunut kehitys oli laaja-alaista, raportissa mainitaan Aasiassa ja Euroopassa "huomattavia" positiivisia yllätyksiä kasvussa. Tulevaisuutta ajatellen IMF odottaa, että Yhdysvalloissa viime vuonna sovitut verouudistukset piristävät maan taloutta. Raportissa ennakoidaan, että yritysverojen aleneminen vaikuttaa eniten yritysten investointeihin. Kumulatiivisen kokonaisvaikutuksen vuoteen 2020 mennessä ennustetaan olevan 1,2 prosenttia. Uudistusten vaikutus Yhdysvaltoihin ja sen kauppakumppaneihin muodostaa noin puolet tämän ja ensi vuoden globaalin kasvun tarkistuksesta. Koska osa verouudistuksen säännöksistä on kuitenkin väliaikaisia, IMF odottaa kasvun hidastuvan muutaman vuoden ajan vuodesta 2022 alkaen. IMF:n pääekonomisti Maurice Obstfeld kuitenkin varoitti esitellessään raportin lehdistötilaisuudessa Davosissa: "Talouden nykyinen vauhti heijastaa tekijöiden yhteenkietoutumista, joka ei todennäköisesti kestä pitkään." Hänen mukaansa on tärkeää, että hallitukset ryhtyvät toimiin kasvun esteiden poistamiseksi, jotta kasvusta tulisi osallistavampaa ja jotta talouksista tulisi kestävämpiä seuraavan laskusuhdanteen tullessa. Yksittäisiä maita koskevia ennusteita on alennettu jonkin verran. Yhdysvaltain senaatti kamppailee talousarvion umpikujan lopettamiseksi Yhdistyneen kuningaskunnan kasvun päivitys voi "kääpiöittää" Brexitin iskun Suurin negatiivinen muutos koskee Etelä-Afrikkaa, erityisesti vuotta 2019, jossa ennusteen lasku on 0,7 prosenttia. Hänen vuodelleen on pienempi lasku. Muutokset heijastavat IMF:n mukaan lisääntynyttä poliittista epävarmuutta, joka painaa luottamusta ja investointeja. Myös Yhdistyneelle kuningaskunnalle on pieni (0,1 %) lasku vuonna 2019. Raportissa, joka on IMF:n täysimittaisten ennusteiden välinen päivitys, ei anneta syytä. Siinä ennustetaan Yhdistyneen kuningaskunnan kasvuksi 1,5 prosenttia tänä ja ensi vuonna. G7-maiden johtavassa teollisuusmaaryhmässä se on parempi kuin Italiassa ja Japanissa, mutta jäljessä ryhmän muista jäsenistä. Raportissa todetaan, että Brexit-neuvottelut ovat yksi monista mahdollisista näkymiä uhkaavista riskeistä. Se on yksi esimerkki siitä, että pitkäaikaisia kansainvälisiä kauppasopimuksia neuvotellaan uudelleen. IMF:n mukaan kaupan esteiden ja sääntelyn uudelleenjärjestelyjen lisääntyminen, jos se olisi näiden uudelleenneuvottelujen tulos, voisi painaa globaaleja investointeja ja vähentää tehokkuutta. Raportissa varoitetaan, että jos kasvua ei saada osallistavammaksi, se voi lisätä paineita niin sanottuun "sisäänpäin suuntautuneeseen politiikkaan", jolla IMF tarkoittaa uusia kaupan esteitä, joiden se katsoo olevan haitallisia talouskasvulle.</w:t>
      </w:r>
    </w:p>
    <w:p>
      <w:r>
        <w:rPr>
          <w:b/>
        </w:rPr>
        <w:t xml:space="preserve">Tulos</w:t>
      </w:r>
    </w:p>
    <w:p>
      <w:r>
        <w:t xml:space="preserve">Kansainvälisen valuuttarahaston (IMF) mukaan maailmantalouden näkymät näyttävät valoisammilta.</w:t>
      </w:r>
    </w:p>
    <w:p>
      <w:r>
        <w:rPr>
          <w:b/>
        </w:rPr>
        <w:t xml:space="preserve">Esimerkki 1.3733</w:t>
      </w:r>
    </w:p>
    <w:p>
      <w:r>
        <w:t xml:space="preserve">Ian YoungsViihteen ja taiteen toimittaja "Meressä on paljon hyvää kalaa... ehkä", Lawrence kirjoitti Lady Chatterleyn rakastajassa. "Mutta suuri osa näyttää olevan makrillia tai silliä, ja jos ei itse ole makrillia tai silliä, merestä löytyy todennäköisesti hyvin vähän hyviä kaloja." Kunpa Lady Chatterley olisi täydellistä saalista etsiessään ollut Tinderissä. Kirjassa Connie Chatterley turhautui sodassa haavoittuneeseen ja impotenttiin aviomieheensä Cliffordiin ja otti skandaalin riskin aloittamalla höyryävän suhteen heidän työväenluokkaisen riistanhoitajansa Oliver Mellorsin kanssa. Nyt, 90 vuotta kirjan kirjoittamisen jälkeen, Lady Chatterley on kääntynyt Tinderin puoleen ja flirttaillut nykyajan miesten kanssa. Tavallaan. Lady Chatterleyn läsnäolo Tinderissä on tullut Libby Heaneyn ansiosta. Hän on luonut hahmolle profiilin ja ohjelmoinut botin, joka keskustelee oikeiden miesten kanssa käyttäen vain kirjan repliikkejä. Hän loi profiilit myös Cliffordille ja Mellorsille. Noin 800 keskustelun jälkeen oikeiden romantiikkaa etsivien miesten kanssa käydyt keskustelut ovat osa taideteosta nimeltä Lady Chatterley's Tinderbot, joka on ensimmäistä kertaa esillä Yhdistyneessä kuningaskunnassa Lowryn taidekeskuksessa Salfordissa lauantaista alkaen. Lady Chatterleyn repliikit ovat sinisellä: Heaney sanoi olevansa kiinnostunut tutkimaan, "miten Tinder muuttaa sitä, miten olemme vuorovaikutuksessa toisiimme, ja muuttaa näkemyksiämme treffeistä, rakkaudesta, suhteista ja seksistä". Hänen bottinsa pyyhkäisi automaattisesti vasemmalle tai oikealle henkilön profiilissa ja ryhtyi keskusteluihin käyttäen hahmon alkuperäistä dialogia. "Jos Lady Chatterley toistaa samantyyppisiä keskusteluja, saat aina joitain ihmisiä, jotka vain pyytävät seksiä, saat joitain todella yksinäisiä ihmisiä, jotka vaikuttavat mukavilta, ja joitain ihmisiä, jotka ovat todella hämmentyneitä koko asiasta", Heaney sanoo. Muutamat Tinder-käyttäjät jopa keksivät, mistä repliikit olivat peräisin, ja vastasivat itse lainauksia käyttäen. Heaney käytti omaa kuvaansa Lady Chatterleyn profiilikuvana ja poikaystävänsä kuvaa Cliffordin ja Mellorsin profiilikuvana. Tinderbotit käyttivät algoritmia analysoidakseen ihmisen viestin ja päättääkseen, minkä sitaatin he lähettävät vastauksena. "Jos se kuulostaa positiivisemmalta, botti vastaa käyttämällä positiivisempaa viestiä", Heaney sanoo. "Ja jos se kuulostaa negatiivisemmalta, se vastaa käyttämällä negatiivisempaa viestiä, mutta kaikki on silti otettu kirjasta." Kirja oli pahamaineinen kielenkäytöstään, ja se oli kielletty Yhdistyneessä kuningaskunnassa, kunnes vuonna 1960 käydyssä siveellisyysoikeudenkäynnissä se hyväksyttiin julkaistavaksi. Jotkin bottien käyttämistä chat-up-repliikeistä sisälsivät eksplisiittistä kieltä. Heaneyn mukaan taustalla oli muitakin näkökohtia. Botit lähettivät yhdelle henkilölle enintään kolme viestiä, jotta he eivät joutuisi turhan pitkälle. "Henkilö saattoi jatkaa vastaamista sen jälkeen. Jotkut ihmiset vastasivat 10 kertaa sen jälkeen. Ilmeisesti he todella pitivät hänestä." Taiteilija sanoo halunneensa pohtia, onko hyvä, että automatisoimme osia elämästämme - ja voisiko se koskea myös asioita, joita pidämme hyvin henkilökohtaisina, kuten rakastumista. "Kun ajattelen tulevaisuutta ja sitä, miten automatisoimme elämämme eri osa-alueita, tuntuu vahvasti siltä, että menemme hieman liian pitkälle, kun yritämme automatisoida rakkauselämäämme", hän sanoo. Hänen käyttämänsä ohjelmisto oli kaikkien saatavilla. "Se herättää kysymyksiä siitä, että ehkä meillä kaikilla on jossain vaiheessa robotti, joka toimii puolestamme", hän sanoo. "Virtuaalinen Libby voi siis mennä Tinderiin virtuaalisen jonkun toisen kanssa, ja lopulta robotit rakastuvat, joten ajattelet, että ehkä juttelen hänen kanssaan nyt oikeassa elämässä. "Kyse on siis siitä, miten pitkälle digitaalinen automaatio ulottuu asioihin, joita pidämme hyvin inhimillisinä." Keskustelut esitetään näytöllä osana Humansbeingdigital-näyttelyä The Lowryn tiloissa 18. marraskuuta - 25. helmikuuta 2018. Seuraa meitä Facebookissa, Twitterissä @BBCNewsEnts tai Instagramissa bbcnewsents. Jos sinulla on juttuehdotus, lähetä sähköpostia osoitteeseen entertainment.news@bbc.co.uk.</w:t>
      </w:r>
    </w:p>
    <w:p>
      <w:r>
        <w:rPr>
          <w:b/>
        </w:rPr>
        <w:t xml:space="preserve">Tulos</w:t>
      </w:r>
    </w:p>
    <w:p>
      <w:r>
        <w:t xml:space="preserve">Kun DH Lawrencen vuonna 1928 ilmestyneen surullisenkuuluisan romaanin Lady Chatterleyn rakastaja intohimoinen sankaritar etsi romantiikkaa, hän kääntyi riistanhoitajansa puoleen. Nyt hän on liittynyt deittisovellus Tinderiin - taiteilija Libby Heaneyn avustuksella.</w:t>
      </w:r>
    </w:p>
    <w:p>
      <w:r>
        <w:rPr>
          <w:b/>
        </w:rPr>
        <w:t xml:space="preserve">Esimerkki 1.3734</w:t>
      </w:r>
    </w:p>
    <w:p>
      <w:r>
        <w:t xml:space="preserve">Gatesheadin suunnitelma, josta ilmoitettiin ensimmäisen kerran viime kesänä, sisältää 12 500-paikkaisen konserttipaikan, konferenssikeskuksen ja kaksi hotellia. Sage-musiikkikeskuksen ja Baltic-taidegallerian väliin sijoittuva hanke maksaa arviolta 200-250 miljoonaa puntaa. Kun se valmistuu vuonna 2023, se johtaa Newcastlen Metro Radio Arenan sulkemiseen. Rakennustöiden piti alun perin valmistua vuoteen 2021 mennessä, mutta nyt niitä on lykätty. "Innovatiivinen ja vaikuttava" Työväenpuolueen hallitseman viranomaisen johtaja Martin Gannon kuvaili rakennushanketta "mullistavaksi muutokseksi paitsi Gatesheadille myös koko alueelle". Hän lisäsi: "Sen on oltava yhtä innovatiivinen ja vaikuttava kuin visionäärinen ranta-alueen kehityskokonaisuus... joten yhdessä kehityskumppaniemme ja arkkitehtitoimisto HOK:n kanssa olemme keksineet tämän". Kyseessä on yksi Yhdistyneen kuningaskunnan tämän hetken jännittävimmistä kehittämismahdollisuuksista". Minusta se on ehdottomasti oikea asia tässä paikassa." Gatesheadin neuvosto on aiemmin ilmoittanut investoivansa hankkeeseen 25 miljoonaa puntaa, ja loput rahat tulevat yksityiseltä sektorilta. Arkkitehtitoimisto HOK:n John Rhodes kuvaili aluetta "yhdeksi Euroopan upeimmista jokialueista". Virallinen suunnitteluhakemus on tarkoitus jättää ensi vuoden alussa. Vuonna 1995 avatun Metro Radio Arenan, jota hallinnoi SMG Europe, tulevaisuutta koskevia suunnitelmia ei ole vahvistettu. Newcastlen kaupunginvaltuusto ilmoitti kuitenkin aiemmin tänä vuonna, että eräs mahdollinen rakennuttaja oli tehnyt yksinoikeusjärjestelyn.</w:t>
      </w:r>
    </w:p>
    <w:p>
      <w:r>
        <w:rPr>
          <w:b/>
        </w:rPr>
        <w:t xml:space="preserve">Tulos</w:t>
      </w:r>
    </w:p>
    <w:p>
      <w:r>
        <w:t xml:space="preserve">Tyne-joen viereen suunnitellun uuden taide- ja vapaa-ajanviettopaikan suunnitelma on julkistettu.</w:t>
      </w:r>
    </w:p>
    <w:p>
      <w:r>
        <w:rPr>
          <w:b/>
        </w:rPr>
        <w:t xml:space="preserve">Esimerkki 1.3735</w:t>
      </w:r>
    </w:p>
    <w:p>
      <w:r>
        <w:t xml:space="preserve">Bank of Scotland tutki asuntojen hintoja kaupungeissa, jotka sijaitsevat tunnin ajomatkan päässä Aberdeenista, Edinburghista ja Glasgow'sta. Se mittasi niitä suhteessa keskiansioihin sekä paikallisesti että suhteessa lähimpään kaupunkiin. Vaikka Motherwell on lähes 40 kilometrin päässä, se oli listan kärjessä edullisimpana kaupunkina Edinburghin työmatkakaupunkina. Pohjois-Lanarkshiren kaupungissa asuntojen keskihinta oli 130 268 puntaa, kun se pääkaupungissa oli 225 133 puntaa. Greenock osoittautui edullisimmaksi kaupungiksi Glasgow'hun nähden, sillä sen keskimääräinen asuntojen hinta oli 120 927 puntaa, kun Glasgow'n hinta oli 161 623 puntaa. Motherwell sijoittui toiseksi. Aberdeenia koskevassa raportissa todettiin, että Arbroath - yli 50 mailin ja tunnin ajomatkan päässä - oli edullisin, sillä sen asuntojen keskihinta oli 127 497 puntaa verrattuna Aberdeenin 210 522 puntaan. Pankin mukaan puolen tunnin ajomatkan päässä Aberdeeniin asuvien työmatkalaisten keskimääräiset kiinteistöjen hinnat olivat 234 143 puntaa. Erillisessä How Scotland Lives -tutkimuksessa todettiin, että lyhyempi työmatka lisää onnellisuutta, ja onnellisimmiksi todettiin ne, joiden työmatka kestää alle 15 minuuttia. Bank of Scotlandin asuntolainajohtaja Graham Blair sanoi: "Työmatkan pituus on avaintekijä, kun päätetään, minne asua. Skotlannissa on hienoja työmatkakaupunkeja, joissa voi säästää huomattavasti kiinteistöissä. "Päätöstä työmatkasta ei kuitenkaan pidä tehdä pelkästään taloudellisten seikkojen perusteella. Tiedämme How Scotland Lives -tutkimuksestamme, että ne, joiden ei tarvitse matkustaa pitkiä matkoja töihin, ovat usein onnellisempia. "Uutta asuntoa etsiessä on otettava huomioon monia asioita, ei pelkästään työmatka-aika. "Koulujen laatu, tilantuntu ja yhteisöllisyys ovat myös tärkeitä monille asunnonhakijoille eri puolilla Skotlantia."</w:t>
      </w:r>
    </w:p>
    <w:p>
      <w:r>
        <w:rPr>
          <w:b/>
        </w:rPr>
        <w:t xml:space="preserve">Tulos</w:t>
      </w:r>
    </w:p>
    <w:p>
      <w:r>
        <w:t xml:space="preserve">Motherwell, Greenock ja Arbroath ovat pankkitutkimuksen mukaan Skotlannin edullisimmat työmatkakaupungit.</w:t>
      </w:r>
    </w:p>
    <w:p>
      <w:r>
        <w:rPr>
          <w:b/>
        </w:rPr>
        <w:t xml:space="preserve">Esimerkki 1.3736</w:t>
      </w:r>
    </w:p>
    <w:p>
      <w:r>
        <w:t xml:space="preserve">Entisen Walesin puoluesihteerin mukaan antisemitismistä oli tullut "kirous" puolueessa. Hän sanoi, että Labourin olisi vaikea "saada yhteisön rajat ylittävää tukea" tässä asiassa. Työväenpuolue sanoi olevansa täysin sitoutunut puolustamaan juutalaisyhteisöä. Perjantaina kävi ilmi, että Met-poliisi oli käynnistänyt rikostutkinnan antisemitistisiä viharikoksia koskevista väitteistä. LBC Radio sai haltuunsa Labourin sisäisen asiakirjan, jossa kerrottiin yksityiskohtaisesti 45 tapauksesta, joihin liittyi jäsenten sosiaalisessa mediassa lähettämiä viestejä. Lordi Hain sanoi BBC:n Sunday Politics Wales -ohjelmalle puhuessaan, että hän oli "hyvin järkyttynyt" tutkimuksesta, "koska mielestäni se korostaa sitä, mikä on ollut kirous työväenpuolueessa tämän viime kauden aikana". "Olemme aina olleet puolue, joka puolustaa yksilönvapautta ja ihmisoikeuksia, ja minusta on syvästi järkyttävää ja tuskallista, että antisemitismi ja antisemitistiset hyökkäykset ovat edenneet siihen pisteeseen, että poliisi tutkii niitä työväenpuolueessa", Neathin entinen kansanedustaja sanoi. "Tällaista odotetaan fasisteilta, rasisteilta ja antisemitisteiltä, mutta ei työväenpuolueen jäseniltä." Hän sanoi: "Jos puolueen johtaja olisi ollut tarpeeksi kova tukahduttamaan sen... tätä tutkimusta ei olisi varmaankaan koskaan tehty." "Työväenpuolueen kovan vasemmiston pieni ryhmä on erityinen ongelma, sillä he näyttävät ajattelevan, että kaikki, jotka puolustavat heidän näkemyksiään Israelin ja Palestiinan konfliktissa, ovat kohteita, jos heidän näkemyksensä näyttäisi puolustavan juutalaisten etua tässä konfliktissa", lordi Hain sanoi. "En usko, että tämä on auttanut palestiinalaisten asiaa. Itse asiassa päinvastoin. "Epäilemättä tämä on jättänyt todella tumman tahran puolueen ylle. "Luulen, että jos parlamenttivaaleihin lähdetään siten, että näin tärkeä osa yhteisöä, juutalaisyhteisö, joka on historiallisesti ollut työväenpuolueen enemmistö... on itse asiassa puoluetta vastaan, se tekee siitä hyvin vaikeaa vaalien kannalta." Hän kiisti, että hän "pilkkasi" Corbynia, mutta lisäsi: "Mielestäni työväenpuolueen on vaikea selvitä tästä kaikesta niin, että se saisi jälleen yhteisön tuen tässä asiassa." Hän kiisti, että hän "pilkkasi" Corbynia, mutta lisäsi: "Uskon, että työväenpuolueen on vaikea selvitä tästä kaikesta niin, että se saisi jälleen yhteisön tuen tässä asiassa." "Antisemitismin torjuminen ensisijainen tavoite" Syyskuussa työväenpuolueen johtoelin suostui hyväksymään antisemitismin kansainvälisen määritelmän kokonaisuudessaan sen jälkeen, kun Corbyn oli pitkään kiistellyt siitä, miten Corbyn on käsitellyt asiaa. Se lupasi sisällyttää käytännesääntöihinsä kaikki 11 esimerkkiä antisemitismistä, jotka International Holocaust Remembrance Alliance on maininnut. Juutalaisryhmät kritisoivat kuitenkin siihen liittyvää julkilausumaa, jonka puolue sanoi olevan sananvapauden suojelua varten. Työväenpuolueen tiedottaja sanoi: "Jeremy Corbyn ja työväenpuolue ovat täysin sitoutuneet juutalaisen yhteisön ja sen järjestöjen tukemiseen, puolustamiseen ja juhlimiseen. "Olemme päivittäneet sääntöjämme ja menettelytapojamme helpottaaksemme antisemitismin vastaisten toimien toteuttamista, ja Jeremy pyysi pääsihteeri Jennie Formbya asettamaan antisemitismin torjumisen tärkeimmäksi tavoitteekseen." Katso Sunday Politics Wales, BBC One Wales, 1100 GMT, 4. marraskuuta.</w:t>
      </w:r>
    </w:p>
    <w:p>
      <w:r>
        <w:rPr>
          <w:b/>
        </w:rPr>
        <w:t xml:space="preserve">Tulos</w:t>
      </w:r>
    </w:p>
    <w:p>
      <w:r>
        <w:t xml:space="preserve">Lordi Hain on sanonut, että poliisitutkintaa työväenpuolueessa esiintyneistä antisemitismisyytöksistä ei olisi tehty, jos johtaja Jeremy Corbyn olisi ollut tarpeeksi ankara sen kitkemiseksi.</w:t>
      </w:r>
    </w:p>
    <w:p>
      <w:r>
        <w:rPr>
          <w:b/>
        </w:rPr>
        <w:t xml:space="preserve">Esimerkki 1.3737</w:t>
      </w:r>
    </w:p>
    <w:p>
      <w:r>
        <w:t xml:space="preserve">Alex JenningsBBC News 24-vuotias oli juuri lopettanut harjoittelun ulkomailla, kun koronaviruksen aiheuttama lukitus alkoi maaliskuussa. Nyt viimeisen vuoden lääketieteen opiskelija työskentelee osastoilla hoitamassa Covid-19-tautia sairastavia ihmisiä Walesin yliopistollisessa sairaalassa Cardiffissa. "Olin aina hyvin innokas tekemään oman osuuteni", hän sanoi. Maaliskuussa Walesin hallitus ilmoitti, että viimeisen vuoden lääketieteen opiskelijoille, sairaanhoitajille ja kätilöille annettaisiin palkallisia tehtäviä Walesin NHS:ssä taudinpurkauksen aikana. Caldicotista, Monmouthshiren osavaltiosta kotoisin oleva Faris on yksi niistä 240 Cardiffin yliopiston opiskelijasta, jotka ovat päättäneet suorittaa harjoittelujakson walesilaisissa sairaaloissa. Hän olisi käyttänyt valmistumista edeltävän ajan juniorilääkärin varjostamiseen, mutta sen sijaan häneltä kysyttiin, voisiko hän aloittaa työt Walesin suurimmassa sairaalassa viiden viikon harjoittelun ajan. Faris tekee 12-tuntisia työvuoroja Covid-19-osastoilla, ja hänen on määrä aloittaa työt teho-osastolla tällä viikolla. Hän sanoi kuitenkin, että työskentely tiimin kanssa on antanut hänelle optimistisen tunteen. "Meillä tulee aina olemaan sisukkaita ja hienoja terveydenhuollon ammattilaisia, jotka ovat valmiita huolehtimaan ihmisistä riippumatta siitä, mikä riski heille itselleen aiheutuu", hän sanoi. Eli Wyatt muutti kilometrien päähän perheestään Monmouthshiressa työskennelläkseen ja asuakseen paikan päällä Ysbyty Glan Clwydissä Denbighshiressä, jossa hän hoitaa koronavirus- ja aivohalvauspotilaita. 23-vuotias cardiffilainen opiskelija sanoi, että hänen perheensä oli huolissaan hänestä, mutta hän tiesi, että kun aika tulisi, hän haluaisi auttaa. "Se, että voin auttaa, kun tiedän, että minulla on siihen kyky, on suuri etuoikeus", hän sanoi. "Olen aina rakastanut olla osa tiimiä... joten NHS:n laajempaan tiimiin kuuluminen tässä vaiheessa, kun käsittelemme tätä kriisiä, tuntuu tavallaan voimaannuttavalta." Eli sanoi, että oli ollut "demoralisoivia" päiviä, jolloin hän oli hoitanut potilaita, jotka eivät selviäisi hengissä, ja se oli ollut jyrkkä oppimiskäyrä. "Se on todella rankka asia, jonka ihmiset joutuvat käymään läpi, varsinkin tässä ympäristössä, koska he joutuvat usein käymään sen läpi yksin ilman perhettään", hän sanoi. Loppuvuoden opiskelijat valmistuvat etuajassa, ja heille maksetaan palkkaa, mutta harjoittelupaikat ovat vapaaehtoisia. Jotkut opiskelijat ovat jättäneet sijoituksen väliin, koska joko heidät tai heidän perheenjäsenensä on luokiteltu korkean riskin opiskelijoiksi, kun taas jotkut opiskelijat ovat eristäneet itsensä. Cardiffin yliopiston lääketieteen perustutkinto-ohjelmaa johtava Rhian Goodfellow sanoi, että oli "nöyryyttävää", että niin monet opiskelijat olivat tarjoutuneet auttamaan. "Olemme kaikki ilmiömäisen ylpeitä heistä, koska he kaikki toimivat niin epäitsekkäästi, kun asiat eivät menneet hyvin", hän sanoi. Yliopiston lääketieteellisen tiedekunnan muista vuosikursseista 800 opiskelijaa on ilmoittautunut vapaaehtoispankkiin, mikä tarkoittaa, että heitä voidaan pyytää auttamaan, jos viruksen toinen aalto puhkeaa. Vaikka opiskelijat ovat saaneet koulutusta henkilökohtaisten suojavarusteiden käyttämisestä ja potilaiden siirtämisestä hengityskoneiden varassa, tohtori Goodfellow sanoi, että tämä olisi opiskelijoille haastavaa aikaa. "Opiskelijat näkevät niin monen ihmisen kuolevan, vaikka kaikki tekevät parhaansa... sitä on hyvin vaikea todistaa", hän sanoi. "Se on jotain, mitä on todella mietittävä. Jopa ammattilaisille, jotka ovat tehneet tätä työtä monta, monta vuotta. Se on meille kaikille hyvin vaikeaa." Etulinjan ulkopuolella jotkut lääketieteen opiskelijat auttavat muita valmistelemaan koronaviruksen saaneiden hoitoa. Swanseasta kotoisin oleva Tom Beresford, 23, auttaa opintojensa ohella kehittämään verkkokoulutusresursseja Walesin terveydenhuollon ammattilaisille. Hän on jo tuottanut elvytystä ja suojavarusteita koskevaa verkko-oppimateriaalia, jota terveyslautakunnat eri puolilla Walesia ovat käyttäneet. Tom ei saa työstään palkkaa, ja vaikka hän on saanut jatkoaikaa yliopistotyölleen, muutos on hänen mukaansa ollut dramaattinen. "Yhdessä yössä siirryimme arvioinneista ohjeiden laatimiseen, joita virusta aktiivisesti torjuva henkilökunta aikoo soveltaa käytännössä", hän sanoi. Hän sanoi, että hänen opiskelijatovereidensa työskentely vapaaehtoisesti etulinjassa oli "osoitus siitä, millaisia ihmisiä he ovat". "Olen valtavan ylpeä heistä", hän sanoi.</w:t>
      </w:r>
    </w:p>
    <w:p>
      <w:r>
        <w:rPr>
          <w:b/>
        </w:rPr>
        <w:t xml:space="preserve">Tulos</w:t>
      </w:r>
    </w:p>
    <w:p>
      <w:r>
        <w:t xml:space="preserve">Kun Faris Hussain palasi Egyptistä Walesiin, hän ei aavistanut, että muutaman viikon sisällä hän joutuisi etulinjaan pandemian torjunnassa.</w:t>
      </w:r>
    </w:p>
    <w:p>
      <w:r>
        <w:rPr>
          <w:b/>
        </w:rPr>
        <w:t xml:space="preserve">Esimerkki 1.3738</w:t>
      </w:r>
    </w:p>
    <w:p>
      <w:r>
        <w:t xml:space="preserve">Jonathan AmosBBC:n tiedekirjeenvaihtaja 12 vuotta rengastetun planeetan ja sen kuiden ympärillä suhteellisen turvallisen etäisyyden päässä lentänyt luotain aikoo nyt tehdä joukon uhkarohkeita manöövereitä. Niiden aikana satelliitti sukeltaa toistuvasti äärimmäisen lähelle renkaita ja niiden läpi seuraavien yhdeksän kuukauden aikana. Manööverit huipentuvat siihen, että Cassini laskeutuu jättiläisplaneetan ilmakehään. Tämä tuhoisa lopetus on välttämätön, koska avaruusaluksen polttoaine on vähissä. Cassini-operaatiota johtavan Nasan (Yhdysvaltain avaruushallinto) on varmistettava, ettei hallitsemattomaksi mennyt luotain voi törmätä joskus tulevaisuudessa mihinkään Saturnuksen kuista - erityisesti Enceladukseen ja Titaniin. On mahdollista, että näissä kuissa on elämää, ja vaikka tämä mahdollisuus olisi kuinka epätodennäköinen - törmäävä satelliitti voisi tuoda maahan saasteita Maasta. Näin ei saa tapahtua. Mutta ennen sen turvallista hävittämistä - joka on määrä tapahtua ensi vuoden syyskuun 15. päivänä - Cassinin pitäisi kerätä huomattavaa tiedettä. Keskiviikkona alkaen Cassini kiipeää toistuvasti korkealle Saturnuksen pohjoisnavan yläpuolelle, minkä jälkeen se syöksyy pisteeseen, joka on aivan F-renkaan (päärengasjärjestelmän ulkoraja) ulkopuolella. Luotain tekee 20 tällaista kiertorataa ja ottaa jopa näytteitä joistakin F-renkaaseen liittyvistä hiukkasista ja kaasuista. Ensi vuoden huhtikuun 22. päivästä alkaen Cassini aloittaa sitten sarjan sukelluksia, jotka vievät sen renkaiden sisäreunan ja planeetan ilmakehän väliin. Toisinaan se saattaa kulkea alle 2 000 kilometrin korkeudella Saturnuksen pilvipeitteiden yläpuolella. Sen lisäksi, että nämä tulevat manööverit tuottavat näyttäviä kuvia renkaista ja kuutamoista, jotka on aiemmin nähty vain kaukaa, niiden tarkoituksena on mahdollistaa Saturnuksen sisätilojen tutkiminen läheltä. "Yksi Saturnuksen suurista avoimista kysymyksistä on esimerkiksi se, että emme tiedä, kuinka pitkä päivä on. Meillä on suuri virhe. Se on 10,7 tuntia plus tai miinus 0,2 tuntia", sanoo magneettikenttäinstrumentin päätutkija, professori Michele Dougherty. "Kysykää minulta jälkeenpäin, mutta uskon, että se, mitä saamme selville planeetan sisäisestä rakenteesta, voi olla yksi tehtävän suurista löydöistä", Lontoon Imperial Collegen tutkija sanoi BBC Newsille. Mielenkiintoista on, että monet Saturnuksen tuntemattomista kysymyksistä ovat samankaltaisia kuin ne, joita Nasan Juno-avaruusalus tutkii parhaillaan myös Jupiterissa - kiehtovia mysteerejä, kuten se, onko planeetan keskellä kiinteä ydin. "On kuin olisimme tekemässä Saturnukselle aivan uutta tehtävää - Junon kaltaista tehtävää Saturnuksella", professori Dougherty sanoi. Cassini on Nasan, Euroopan avaruusjärjestön ja Italian avaruusjärjestön yhteistyöhanke. Luotain laukaistiin vuonna 1997, ja se saapui Saturnukselle heinäkuussa 2004. Keskeisiä löytöjä ovat olleet muun muassa se, että Enceladus pursuaa vettä avaruuteen pinnanalaisesta valtamerestä, ja että Titan on outo Maan kaltainen maailma, jossa järvet ja meret saavat ravintonsa joista ja sateista - paitsi että kaikki neste koostuu hiilivedyistä, kuten metaanista. Jonathan.Amos-INTERNET@bbc.co.uk ja seuraa minua Twitterissä: @BBCAmos</w:t>
      </w:r>
    </w:p>
    <w:p>
      <w:r>
        <w:rPr>
          <w:b/>
        </w:rPr>
        <w:t xml:space="preserve">Tulos</w:t>
      </w:r>
    </w:p>
    <w:p>
      <w:r>
        <w:t xml:space="preserve">Cassini-avaruusalus on aloittamassa Saturnus-lentonsa loppuvaiheita.</w:t>
      </w:r>
    </w:p>
    <w:p>
      <w:r>
        <w:rPr>
          <w:b/>
        </w:rPr>
        <w:t xml:space="preserve">Esimerkki 1.3739</w:t>
      </w:r>
    </w:p>
    <w:p>
      <w:r>
        <w:t xml:space="preserve">Mies soitti ensin ja pyysi pariskuntaa nostamaan 40 000 puntaa, mutta heidän pankkinsa alkoi epäillä ja esti sen. Poliisin mukaan rikollinen soitti seuraavana päivänä uudelleen ja sai naisen antamaan 8 000 puntaa "kuriirille" Wesleyan Row'lla Clitheroessa. Hän kertoi 80- ja 90-vuotiaille miehelle ja naiselle olevansa Scotland Yardin etsivä, joka tutkii petostapausta. Poliisi pyytää apua kaikilta, jotka olivat Trinity Methodist Churchin alueella Wesleyan Row'lla 30. lokakuuta noin kello 16.30 GMT, erityisesti jos heillä on valvontakameran tai kameran valvontakameran kuvaa. Rikoksentekijä kuvataan noin 20-vuotiaaksi, jolla on tummat hiukset, tumma ihonväri ja vaatteet. Det Con Heather Kerr sanoi: "Tämä on äärimmäisen valitettava rikos, jonka tekee vielä tunteettomammaksi ja traagisemmaksi se, että rikoksentekijät saivat naisen luulemaan, että hän auttoi vakavaa poliisitutkintaa luovuttamalla rahaa. "Hänen luottamustaan vahingoitettiin niin paljon, että jopa silloin, kun puhuin hänen kanssaan, minun piti saada mukaani toinen virkapukuinen kollega." Seuraa BBC North West -kanavaa Facebookissa, Twitterissä ja Instagramissa. Voit myös lähettää juttuideoita osoitteeseen northwest.newsonline@bbc.co.uk</w:t>
      </w:r>
    </w:p>
    <w:p>
      <w:r>
        <w:rPr>
          <w:b/>
        </w:rPr>
        <w:t xml:space="preserve">Tulos</w:t>
      </w:r>
    </w:p>
    <w:p>
      <w:r>
        <w:t xml:space="preserve">Ikääntynyt pariskunta huijattiin luovuttamaan 8000 puntaa poliisina esiintyneen "valitettavan" huijarin toimesta.</w:t>
      </w:r>
    </w:p>
    <w:p>
      <w:r>
        <w:rPr>
          <w:b/>
        </w:rPr>
        <w:t xml:space="preserve">Esimerkki 1.3740</w:t>
      </w:r>
    </w:p>
    <w:p>
      <w:r>
        <w:t xml:space="preserve">Nicky Ebbage on kutsunut eteläisen Bristolin asukkaita kertomaan valokuvaajalle tarinoita elämästään sisätiloissa. Kokoelma on nimeltään Through Your Window, ja se on julkaistu Nickyn verkkosivustolla. "Ihmiset ovat kertoneet minulle, että heidän mielestään on todella lohduttavaa lukea tarinoita, joihin he voivat samaistua", Nicky sanoo. "Ensimmäisenä iltana, kun liityin mukaan omaishoitajien taputukseen, seisoin ikkunassani ja taputin muiden kadun asukkaiden kanssa ja koin uskomatonta yhteisöllisyyden ja solidaarisuuden tunnetta", Nicky, 26, sanoi. "Se oli niin sydäntä lämmittävää ja hienoa olla osa sitä, ja aloin ajatella, että ihmisten valokuvaaminen ikkunoidensa kautta voisi auttaa saamaan aikaan lisää sellaista. "Pyydän ihmisiä ensin lähettämään minulle tarinan, ja kun olen saanut sen, menen ja otan heistä kuvan." Nicky pysyttelee suurelta osin Bedminsterissä, mutta on valmis kuvaamaan kohteita kävelyetäisyydellä. "Olen puhunut monien perheiden kanssa, myös muusikot ovat osallistuneet, ja ihmiset ovat jopa kertoneet minulle tarinoita siitä, kuinka he olivat olleet eristyksissä jo kuukausia, koska heillä oli syöpä. "Sivustolla käyneet ihmiset ovat kertoneet, että heidän on todella lohdullista lukea sanoja, joihin he voivat samaistua, koska usein kyse on aivan tavallisista tarinoista, joissa kerrotaan, miten ihmiset selviytyvät siitä, että he ovat jääneet kotiin pienten lasten kanssa tai tuntevat olonsa ylikuormitetuksi ja muuta sellaista."</w:t>
      </w:r>
    </w:p>
    <w:p>
      <w:r>
        <w:rPr>
          <w:b/>
        </w:rPr>
        <w:t xml:space="preserve">Tulos</w:t>
      </w:r>
    </w:p>
    <w:p>
      <w:r>
        <w:t xml:space="preserve">Yhteisöllisyys, joka vallitsi "taputusten aikana", innoitti valokuvaajaa kertomaan lukkojen takana olevien ihmisten tarinoita.</w:t>
      </w:r>
    </w:p>
    <w:p>
      <w:r>
        <w:rPr>
          <w:b/>
        </w:rPr>
        <w:t xml:space="preserve">Esimerkki 1.3741</w:t>
      </w:r>
    </w:p>
    <w:p>
      <w:r>
        <w:t xml:space="preserve">Durhamin poliisista on tulossa maan ensimmäinen poliisi, joka ottaa käyttöön järjestelmän, jossa käyttäjiä hoidetaan diamorfiinilla - lääketieteellisen laadun heroiinilla. Durhamin läänin poliisi-, rikos- ja uhriasiain komissaari Ron Hogg sanoo, että tällainen hoito alentaa rikosten määrää. Vastustajat väittävät, että kokeet eivät ole osoittaneet merkittäviä hyötyjä. Hogg kertoi BBC Newcastlelle, että nykyiset kansalliset politiikat eivät ole olleet tehokkaita, ja viittasi Darlingtonissa, Lontoossa ja Brightonissa tehtyihin kuusivuotisiin kokeiluihin, jotka ovat hänen mukaansa auttaneet käyttäjien vieroittamisessa huumeista. Riippuvaisille annettiin opiaatti lääkehuoneissa, joita kutsutaan usein "ampumaradoiksi", ja niitä valvoivat lääketieteen ammattilaiset. "Se sai heidät palaamaan normaaliin elämään ja vähensi rikollisuutta", hän sanoi. "Näimme, että yksilöt hyötyivät terveydelle, ja näimme, että neuloja otettiin pois kadulta, joten sekä Yhdistyneessä kuningaskunnassa että muualla maailmassa on paljon näyttöä siitä, että tällaiset järjestelmät todella toimivat." Näin ollen hän sanoi. "Kaikki poliisi- ja rikoskomisariot käyttävät paljon rahaa niin sanottuun harhauttavaan työhön - yhteisöllisiin hankkeisiin ja nuorisorikosohjelmiin - koska tiedämme, että ne estävät ihmisiä tekemästä rikoksia. "Tämä on vain jatkoa tälle ajattelutavalle. Kiistanalaisuus johtuu siitä, että kyse on huumeista." "Ei epätavallista" Hogg sanoi, että Yhdistyneessä kuningaskunnassa heroiinin, kokaiinin ja ekstaasin käyttöaste on Euroopan unionin korkein, ja huumeiden aiheuttamia kuolemantapauksia on 45 miljoonaa kohti, kun EU:ssa vastaava luku on 17 miljoonaa kohti. Hän lisäsi, että poliisivoimien kansanterveyskumppanit pyrkivät ottamaan järjestelmän käyttöön "tämän vuoden loppuun mennessä" ja selvittivät kustannuksia, joita aiheutuisi siitä, että huumausainetta annettaisiin käyttäjille kahdesti päivässä. Hän ehdotti tällaista toimenpidettä aiemmin vuonna 2013. "Jos palaamme 1960-luvulle, lääkärit määräsivät heroiinia keinona, jolla joku saatiin takaisin toipumaan. Se ei ole niin epätavallista", hän sanoi. "Meidän on otettava huomioon, että huumausaineiden väärinkäyttöä koskeva laki on ollut voimassa vuodesta 1971, emmekä ole pidättäneet tietä ulos ongelmasta, vai mitä?" Sisäministeriön tiedottajan mukaan on näyttöä siitä, että "valvottu [diamorfiinin] käyttö lääketieteellisessä ympäristössä osana hoitosuunnitelmaa voi auttaa pitämään potilaat hoidossa ja poissa rikollisesta käyttäytymisestä". David Raynes National Drug Prevention Alliance -järjestöstä varoitti kuitenkin, että siirto "ei estä narkomaaneja olemasta narkomaaneja". "Se ei estä ihmisiä käyttämästä katuhuumeita", hän sanoi. "Se saattaa vähentää rikollisuutta marginaalisesti, mutta ei pysyvästi."</w:t>
      </w:r>
    </w:p>
    <w:p>
      <w:r>
        <w:rPr>
          <w:b/>
        </w:rPr>
        <w:t xml:space="preserve">Tulos</w:t>
      </w:r>
    </w:p>
    <w:p>
      <w:r>
        <w:t xml:space="preserve">Heroiiniriippuvaisille aiotaan antaa A-luokan huumausainetta valvotuissa "ampumaradoissa", kun poliisi pyrkii torjumaan huumausainerikollisuutta.</w:t>
      </w:r>
    </w:p>
    <w:p>
      <w:r>
        <w:rPr>
          <w:b/>
        </w:rPr>
        <w:t xml:space="preserve">Esimerkki 1.3742</w:t>
      </w:r>
    </w:p>
    <w:p>
      <w:r>
        <w:t xml:space="preserve">Jozef HallBBC Radio Cambridgeshire Valvontakeskus rakennettiin Waterbeachiin, Cambridgeshireen, vuonna 2009, mutta hankkeesta luovuttiin vuonna 2010. Uusi vuokralainen Wyzework väittää nyt myös, että sopimuksen viimeistelyn viivästyminen maksoi yritykselle miljoonia puntia tuloja. Keskuksesta vastaava asunto-, yhteisö- ja paikallishallintoministeriö ilmoitti, että kahden viime vuoden kustannukset olivat olleet yli neljä miljoonaa puntaa. Cambridgen lähellä sijaitseva 30 488 neliöjalkaa (2 832,5 neliömetriä) käsittävä päämaja suunniteltiin vastaamaan kaikkiin Bedfordshiren, Cambridgeshiren, Pohjois-Essexin, Hertfordshiren, Norfolkin ja Suffolkin palohätäpuheluihin. Se rakennettiin osana viimeisimmän työväenpuolueen hallituksen suunnitelmia vähentää kustannuksia korvaamalla piirikuntakeskukset alueellisilla palontorjuntakeskuksilla. Rakennuksesta luovuttiin vuonna 2010, kun konservatiivien ja liberaalidemokraattien koalitiohallitus päätti, ettei suunnitelmaa voitu toteuttaa hyväksyttävässä aikataulussa. Yritysteknisiä palveluja tarjoavan Wyzework-yrityksen toimitusjohtaja David Keegan kertoi, että vuokrasopimuksesta sovittiin tammikuussa 2018, mutta viivästysten vuoksi he saivat avaimet vasta viime vuoden joulukuussa. Yritys sanoi, että se joutui "perumaan sopimuksia asiakkaiden kanssa", koska viivästykset maksoivat niille "huomattavan paljon" rahaa. Ministeriön tiedottaja sanoi: "Vaikka olemme olleet vastuussa näistä kustannuksista [vuokra ja palvelut], olemme tehneet kaikkemme vähentääkseen niitä mahdollisuuksien mukaan. "Vuokrasopimus neuvoteltiin ja saatiin valmiiksi mahdollisimman nopeasti." Ministeriö paljasti kahden viime vuoden luvut vuokrista, veroista, kunnossapidosta ja palveluista. Vuonna 2017-18 kustannukset olivat 1 995 394,25 puntaa ja vuonna 2018-19 2 121 401,96 puntaa. Hallitus on ollut vastuussa rakennuksesta ja sen kustannuksista vuodesta 2009 lähtien. Fire Brigades Unionin aluesihteeri Riccardo La Torre on vaatinut, että tutkitaan, miten keskuksen annettiin seistä tyhjillään vuosikymmenen ajan, ja Cambridgen työväenpuolueen kansanedustaja Daniel Zeichner on vaatinut julkista tutkimusta.</w:t>
      </w:r>
    </w:p>
    <w:p>
      <w:r>
        <w:rPr>
          <w:b/>
        </w:rPr>
        <w:t xml:space="preserve">Tulos</w:t>
      </w:r>
    </w:p>
    <w:p>
      <w:r>
        <w:t xml:space="preserve">Kymmenen vuotta tyhjillään olleella 23 miljoonan punnan suuruisella alueellisella palontorjuntakeskuksella on vihdoin vuokralainen.</w:t>
      </w:r>
    </w:p>
    <w:p>
      <w:r>
        <w:rPr>
          <w:b/>
        </w:rPr>
        <w:t xml:space="preserve">Esimerkki 1.3743</w:t>
      </w:r>
    </w:p>
    <w:p>
      <w:r>
        <w:t xml:space="preserve">Ilmoitukset keskittyvät hopeanväriseen tai harmaaseen sedan-autoon Worcesterin Arboretumin alueella, ja West Mercian poliisi tutkii niitä. Poliisi kertoo neuvovansa vanhempia "kaikkiin Worcesterin kouluihin" jaetuissa kirjeissä. Kirjeessä sanottiin, että poliisi halusi "hälventää" huolia. Eräässä BBC:n näkemässä kirjeessä vanhemmat poliisit kirjoittivat: "Joidenkin tapausten on raportoitu tapahtuneen lasten kävellessä koulusta kotiin tai alkuillasta, tai ajoneuvo on näyttänyt ajavan hitaasti koulun tai lasten ohi." "Joidenkin tapausten on raportoitu tapahtuneen lasten kävellessä koulusta kotiin tai alkuillasta." Kirjeessä jatkettiin: "Alueella on yhä enemmän turvallisemman naapuruston virkamiehiä, jotka voivat vastata kysymyksiin tai käsitellä mahdollisia huolenaiheita." Poliisi lisäsi, että tällaiset tapaukset ovat harvinaisia, se ei usko, että ilmoitukset liittyvät toisiinsa, ja se pyrkii selvittämään "rikosten luonteen ja tyypin". Seuraa BBC West Midlandsia Facebookissa, Twitterissä ja Instagramissa. Lähetä juttuideasi osoitteeseen: newsonline.westmidlands@bbc.co.uk</w:t>
      </w:r>
    </w:p>
    <w:p>
      <w:r>
        <w:rPr>
          <w:b/>
        </w:rPr>
        <w:t xml:space="preserve">Tulos</w:t>
      </w:r>
    </w:p>
    <w:p>
      <w:r>
        <w:t xml:space="preserve">Poliisi kertoo, että partiointia on lisätty sen jälkeen, kun on tullut ilmoituksia miesryhmästä, joka lähestyy lapsia heidän kävellessään koulusta kotiin.</w:t>
      </w:r>
    </w:p>
    <w:p>
      <w:r>
        <w:rPr>
          <w:b/>
        </w:rPr>
        <w:t xml:space="preserve">Esimerkki 1.3744</w:t>
      </w:r>
    </w:p>
    <w:p>
      <w:r>
        <w:t xml:space="preserve">Hän korosti, ettei hän hylkää Yhdistyneen kuningaskunnan pääministerin ajatuksia, mutta sanoi, ettei Irlannin kovan rajan estämiseen tähtäävää "takaiskua" voida rajoittaa ajallisesti. Yhdistyneen kuningaskunnan ehdotuksen mukaan koko Yhdistynyt kuningaskunta vastaisi jonkin aikaa EU:n kauppatulleja, jos kauppasopimusta ei saada aikaan vuoteen 2021 mennessä. Barnier sanoi, että Yhdistyneen kuningaskunnan asiakirja "herättää enemmän kysymyksiä kuin antaa vastauksia", mutta sitä tarkastellaan "objektiivisesti". Hän sanoi myös, että jotkut Brexitin kannattajat haluavat syyttää Brysseliä siitä, että Yhdistynyt kuningaskunta ei pidä joitakin EU:n jäsenyyden tuomia etuja Brexitin jälkeen: "Emme aio antaa tämänkaltaisen syyttelypelin pelotella meitä." Hän lisäsi: "Emme aio antaa tämänkaltaisen syyttelypelin pelotella meitä." Yhdistyneen kuningaskunnan ehdotus laadittiin sen jälkeen, kun kabinetissa oli syntynyt riita, jossa Brexit-ministeri David Davis tiettävästi uhkasi erota. Mitä tämä kaikki tarkoittaa? BBC:n poliittinen kirjeenvaihtaja Alex Forsyth Tämän väliaikaisen "backstopin" on tarkoitus estää kovan rajan syntyminen Irlannin saarelle, sillä se astuu voimaan, jos vaihtoehtoisia tullijärjestelyjä ei saada neuvoteltua ja toteutettua ajoissa ennen siirtymäkauden päättymistä joulukuussa 2020. EU:n version mukaan Pohjois-Irlanti pysyisi EU:n tulliliitossa, mikä tarkoittaisi tullirajaa Irlanninmerellä. Theresa May ja häntä parlamentissa tukeva DUP eivät voi hyväksyä tätä. Niinpä pääministeri ehdotti vaihtoehtoa, jonka mukaan koko Yhdistynyt kuningaskunta vastaisi EU:n tulleja. Barnier ehdotti tänään, että se olisi ongelmallista. Hän ilmaisi myös huolensa siitä, että se olisi määräaikainen, mitä keskeiset brexitin kannattajat vaativat, koska he eivät halua, että Yhdistynyt kuningaskunta pysyy tiiviisti sidottuna EU:hun loputtomiin. Vaikka EU:n pääneuvottelija ei siis sulkenut Yhdistyneen kuningaskunnan ehdotusta kokonaan pois, hän kaatoi sille kuitenkin kylmää vettä niskaan. Toistaiseksi näyttää siltä, että yhteisymmärrys - jopa varavaihtoehdosta - on osoittautunut melko hankalaksi. Mitä Michel Barnier on sanonut? Hän sanoi, että Yhdistyneen kuningaskunnan ehdotuksia mitattaisiin kolmen kysymyksen perusteella: olisiko se "toimiva ratkaisu" kovan rajan välttämiseksi, kunnioittaisiko se yhtenäismarkkinoiden ja tulliliiton eheyttä ja olisiko se niin sanottu "kaiken sään varajärjestely". Please upgrade your browser Your guide to Brexit jargon EU:n ehdotus täytti nämä testit, hän kertoi Brysselissä pidetyssä lehdistötilaisuudessa, eikä ollut välttämättä "mahdollista" laajentaa EU:n tarjousta jatkaa osallistumista tulliliiton keskeisiin elementteihin Pohjois-Irlannissa koskemaan koko Yhdistynyttä kuningaskuntaa. "Haluan tehdä asian selväksi: backstop-järjestelyä ei voida laajentaa koko Yhdistyneeseen kuningaskuntaan. Miksi? Koska se on suunniteltu Pohjois-Irlannin erityistilannetta varten." Hän korosti myös suosivansa EU:n rajaa Irlannin merisuunnitelmassa ja sanoi: "Lautoilla tehtävät tarkastukset ovat vähemmän häiritseviä kuin 500 kilometriä pitkällä maarajalla." Lisäksi nämä tarkastukset voivat perustua järjestelyihin ja järjestelyihin, joita on jo olemassa muun Yhdistyneen kuningaskunnan ja Pohjois-Irlannin välillä." Hänen mukaansa Yhdistyneen kuningaskunnan ehdotuksen "määräaikainen" luonne - "odotettu" päättymisajankohta on joulukuu 2021 - oli myös ongelmallinen. Barnier nyökkäsi Mayn kuuluisalle "Brexit tarkoittaa Brexitiä" -lauseelle ja sanoi: "Backstop tarkoittaa backstopia. "Väliaikainen backstop ei vastaa sitä, mitä me haluamme tai mitä Irlanti ja Pohjois-Irlanti haluavat ja tarvitsevat." Myöhemmin hän kuitenkin twiittasi, ettei hän hylkää Britannian tullipaperia: Miten Yhdistyneen kuningaskunnan hallitus on reagoinut? Downing Street sanoi Barnierin lehdistötilaisuuden jälkeen antamassaan lausunnossa: "Pääministeri on tehnyt selväksi, ettemme koskaan hyväksy tullirajaa Pohjois-Irlannin ja muun Yhdistyneen kuningaskunnan välille. "Olemme myös sitoutuneet säilyttämään omien sisämarkkinoidemme eheyden. Tämä kanta ei muutu. Komission ehdotuksilla tätä ei saavutettu, minkä vuoksi olemme esittäneet omia backstop-ratkaisujamme tullin osalta." Se lisäsi, että kaikki osapuolet olivat sopineet "suojelevansa Belfastin sopimusta [pitkäperjantaisopimusta] kaikilta osiltaan". "Michel Barnier vahvisti tänään, että keskusteluja jatketaan nyt ehdotuksestamme." Mitä DUP sanoo? Pohjois-Irlannin demokraattinen unionistipuolue, jonka kansanedustajat tukevat rouva Mayn vähemmistöhallitusta, vastasi vihaisesti Barnierin kommentteihin, joiden he sanoivat osoittavan, että EU:n neuvottelija ei "kunnioita suostumuksen periaatetta tai Yhdistyneen kuningaskunnan perustuslaillista koskemattomuutta". Varajohtaja Nigel Dodds sanoi: "Tämä on pelkkä törkeä yritys palata Pohjois-Irlannin liittämiseen. Emme hyväksy tällaista ehdotusta." Sillä välin Yhdistyneessä kuningaskunnassa... Mayn myrskyisän viikon päätteeksi - jolloin hän torjui torstaina uhkaavan hallituksen eron Yhdistyneen kuningaskunnan tullipaperin vuoksi - toinen hallituksen brexit-jäsen Boris Johnson nauhoitettiin puhumassa brexitistä hyvin avoimesti yksityisillallisella. Ulkoministeri sanoi, että Irlannin rajaa koskevia huolia on liioiteltu ja että Donald Trump saattaisi tehdä parempaa työtä brexit-neuvotteluissa. Buzzfeedin haltuunsa saamassa nauhoitteessa hänen kerrottiin kuvailleen Irlannin rajakysymystä "puhtaaksi vuosituhannen vaihteen ötökkäjutuksi" ja lisänneen: "Kuvittele, että Trump hoitaa Brexitin. "Hän menisi hemmetin kovaa...". Siellä olisi kaikenlaisia romahduksia, kaikenlaista kaaosta. Kaikki luulisivat, että hän on tullut hulluksi. Mutta itse asiassa saattaisimme päästä jonnekin. Se on erittäin, erittäin hyvä ajatus." Hän myös haukkui liittokansleri Philip Hammondin ja kutsui valtiovarainministeriötä "jäämisen sydämeksi". Brexitiä kannattavat tohtorikansanedustajat taputtivat ulkoministerille, mutta Hammond sanoi, että hänen "neuvonsa kollegoille" oli olla yhteydessä EU:hun ja ymmärtää heidän huolenaiheitaan.</w:t>
      </w:r>
    </w:p>
    <w:p>
      <w:r>
        <w:rPr>
          <w:b/>
        </w:rPr>
        <w:t xml:space="preserve">Tulos</w:t>
      </w:r>
    </w:p>
    <w:p>
      <w:r>
        <w:t xml:space="preserve">EU:n brexit-pääneuvottelija Michel Barnier on arvostellut Theresa Mayn ehdotuksia tullijärjestelystä.</w:t>
      </w:r>
    </w:p>
    <w:p>
      <w:r>
        <w:rPr>
          <w:b/>
        </w:rPr>
        <w:t xml:space="preserve">Esimerkki 1.3745</w:t>
      </w:r>
    </w:p>
    <w:p>
      <w:r>
        <w:t xml:space="preserve">Ukrainalainen korva-, nenä- ja kurkkutautilääkäri Alena Fedtshenko kertoi olleensa Dohasta Bangkokiin lähtevällä lennolla tiistai-iltana, kun miehistö ilmoitti etsivänsä kiireellisesti lääkäriä. Hän vastasi, ja hänet johdatettiin lentoemäntien huoneeseen, jossa lattialla oleva nainen oli jo synnyttämässä. "Olin huolissani siitä, että jokin voisi mennä pieleen. [Mutta] kaikki meni sujuvasti." Tohtori Fedtshenko kertoi BBC News Ukrainan Diana Kuryshkolle, että vauva syntyi 15-20 minuutissa Qatar Airwaysin lennolla. "Katkaisin napanuoran. Istukka lähti pois", muisteli tohtori Fedchenko, joka on valmistunut Kiovan lääketieteellisestä yliopistosta, jossa synnytys- ja naistentautiopin perusteet on pakollinen osa kaikille lääkäreille. "Sekunnin murto-osassa muistin kaiken, mitä olin kerran oppinut. "Yksikään lihas ei tärissyt. Aloin vain yksinkertaisesti tehdä sitä, mitä minun piti tehdä. Laitoin hanskat käteen ja valmistelin naisen. Vauva oli tulossa ulos. Se oli synnytyksen toinen vaihe." Nainen - Thaimaan kansalainen - makasi lattialla peittojen päällä. "Synnytys sujui nopeasti ja onneksi ilman komplikaatioita", tohtori Fedchenko sanoi. "Nainen ei huutanut lainkaan. Kerroin hänelle koko ajan, että kaikki järjestyy, että olen lääkäri ja että hän on turvallisissa käsissä." Tohtori Fedchenko sanoi, että vauva ei ollut ennenaikainen ja vaikutti terveeltä. Samppanjaa bisnesluokassa Lentäjä ilmoitti myöhemmin, että poikalapsi oli juuri syntynyt, ja kaikki matkustajat puhkesivat suosionosoituksiin. Tämän jälkeen päätettiin laskeutua Kalkuttaan (Kolkata) Intiassa, jossa äiti ja vauva vietiin sairaalaan. Qatar Airways ei päästä koneeseen "odottavia äitejä, jotka ovat raskaana 36. viikosta alkaen tai sen jälkeen". Yhtiö ei ole kommentoinut tapausta. Pitkän viivästyksen jälkeen kone lähti lopulta kohti Thaimaata, tohtori Fedtshenko kertoi. Lääkäri - jonka lopullinen lomakohde oli Vietnam - kutsuttiin bisnesluokkaan ja hänelle tarjottiin samppanjaa ja hedelmiä. "Kaikki kiittelivät minua ja kättelivät minua", Fedtshenko sanoi ja lisäsi, että hän tunsi itsensä euforiseksi näin äärimmäisen kokemuksen jälkeen. Sinua saattaa kiinnostaa myös</w:t>
      </w:r>
    </w:p>
    <w:p>
      <w:r>
        <w:rPr>
          <w:b/>
        </w:rPr>
        <w:t xml:space="preserve">Tulos</w:t>
      </w:r>
    </w:p>
    <w:p>
      <w:r>
        <w:t xml:space="preserve">Lomamatkalla lentävä lääkäri on kertonut, miten hän auttoi naista synnyttämään pojan ilmassa.</w:t>
      </w:r>
    </w:p>
    <w:p>
      <w:r>
        <w:rPr>
          <w:b/>
        </w:rPr>
        <w:t xml:space="preserve">Esimerkki 1.3746</w:t>
      </w:r>
    </w:p>
    <w:p>
      <w:r>
        <w:t xml:space="preserve">Kevin PeacheyHenkilökohtaisen rahoituksen toimittaja Vaikka monet ihmiset eivät sure heidän poismenoaan, toiset ihmettelevät, onko jälleen yksi ovi suljettu lyhytaikaisen helpotuksen saamiseksi heidän talouteensa. Kaupungin sääntelyviranomaisen tutkimus osoittaa, että 78 prosenttia Yhdistyneen kuningaskunnan aikuisista on lainannut jonkinlaista luotto- tai lainatuotetta jossain vaiheessa edellisen vuoden aikana - se on elämäntapa. Silti 11 miljoonalla ihmisellä on säästössä enintään 100 puntaa, ja 4,1 miljoonaa ihmistä on joutunut taloudellisiin vaikeuksiin, koska heillä on jäänyt maksamatta useita lyhennyksiä tai kotitalouslaskuja. Katoavat palkkapäivälainaajat Palkkapäivälainoista perittiin korkeaa korkoa, mutta niiden nopeat maksut ja valmius lainata ihmisille, jotka pankit hylkäsivät, tekivät niistä suosittuja. Ne olivat kiistanalaisia, ja niiden luotonantokäytännöt - lainojen antaminen ihmisille, joilla ei ollut varaa maksaa niitä takaisin - johtivat lopulta joidenkin suurimpien toimijoiden kaatumiseen. Wonga romahti viime vuonna. The Money Shop sulki ovensa, ja nyt QuickQuid on ajautunut konkurssiin. Muut toimivat edelleen. "Joskus ihmiset luulevat, ettei vaihtoehtoa ole, koska heidän luottotietonsa saattavat olla huonot", Money and Pensions Servicen vt. toimitusjohtaja Caroline Siarkiewicz sanoi BBC:lle. Hän kuitenkin korostaa, että tämä ei pidä paikkaansa eikä ole koskaan pitänytkään paikkaansa. Niiden ihmisten määrä Englannissa ja Walesissa, joilla on hallitsemattomia velkoja ja jotka ovat maksukyvyttömiä, on noussut korkeimmalle tasolleen sitten vuoden 2010. Henkilökohtaiset maksukyvyttömyystapaukset kasvoivat 23 prosenttia edellisvuodesta 30 879 tapaukseen vuoden kolmannella neljänneksellä, osoittavat viralliset luvut. Kuka tahansa voi joutua vastaavaan tilanteeseen, jos hän ei pysty tai kykene maksamaan velkojaan. Niille, jotka tarvitsevat lyhytaikaista luottoa ja jotka luottavat siihen, että pystyvät maksamaan rahat takaisin, on olemassa vaihtoehtoja - kuten Money and Pensions Service -palvelussa kerrotaan - turvautumatta laittomiin rahanluovuttajiin, joita kutsutaan koronkiskureiksi. Riippumattomat lainanantajat Yhteisön kehitysrahoituslaitokset (Community Development Finance Institutions, CDFI) ovat pieniä riippumattomia organisaatioita, jotka tarjoavat lainoja ihmisille, jotka pankki tai luottokorttiyhtiö on hylännyt. Ne ovat kaikki rekisteröityneet finanssivalvontaviranomaisen Financial Conduct Authorityn (FCA) rekisteriin, ja ne myöntävät lainoja yksityishenkilöille, yrityksille ja sosiaalisille yrityksille. Alueellasi saattaa olla suhteellisen vähän tällaisia toimijoita. Finding Finance -verkkosivustolla on hakukelpoinen luettelo näistä lainanantajista. Ennakon pyytäminen työpaikalla Työnantaja voi antaa osan palkasta etukäteen niille, jotka tarvitsevat rahaa. Heillä voi myös olla avustuksia tiettyihin kustannuksiin, kuten työmatkoihin. Jotkin organisaatiot ovat liittyneet järjestelmiin, joiden avulla ihmiset voivat saada osan palkastaan käyttöönsä sitä mukaa, kun he ansaitsevat sen, eivätkä tarvitse odottaa kuukausipalkkaan asti. JobCentre Plus -palvelun neuvonantajat voivat myöntää lyhytaikaisia ennakkomaksuja etuuksia saaville henkilöille. Lainan ottaminen perheeltä ja ystäviltä Tämä vaihtoehto näyttää olevan yhä suositumpi, mutta siihen voi liittyä emotionaalisia ongelmia. Asiantuntijoiden mukaan on tärkeää, että taloudellinen vuorovaikutus pysyy ammattimaisena myös silloin, kun on kyse läheisistä. Sopimus olisi siis tehtävä kirjallisesti, sovittava takaisinmaksusuunnitelmasta ja selvitettävä yksityiskohtaisesti, mitä seurauksia on, jos takaisinmaksu viivästyy tai jää tulematta. Vierailu luotto-osuuskunnassa Luotto-osuuskunnat ovat paikallisia organisaatioita, joissa jäsenet yhdistävät säästönsä lainatakseen niitä toisilleen. Lainojen korkotasolle on asetettu yläraja. Yleensä ne veloittavat noin 1 % kuukaudessa. Yhdistyneen kuningaskunnan luottoyhteisöt ovat edelleen pieniä muihin maihin verrattuna. Luottokortin tai tilinylityksen käyttäminen Luottokortteja voidaan käyttää silloin, kun lainanottaja luottaa siihen, että hän pystyy maksamaan saldonsa takaisin. Sama koskee pankin kanssa sovittavaa tilinylitystä, vaikka korkotaso voi olla korkea. Sosiaaliset järjestelmät Tiettyjä etuuksia saavat henkilöt voivat hakea sosiaaliturvarahastosta jopa 800 punnan korotonta budjetointilainaa. Lainan tarkoituksena on auttaa maksamaan mitä tahansa kodin muutosta aiheutuvista ylimääräisistä laskuista äitiyskuluihin. Myös kunnat voivat antaa rahaa välttämättömiin tarvikkeisiin, kuten ruokaan, lämmitykseen ja vaatteisiin, paikallisen sosiaaliturvajärjestelmän kautta. Tai älä lainaa lainkaan Kuluttajaryhmät korostavat, että lainaaminen jokapäiväisiin välttämättömiin asioihin voi johtaa suurempiin ongelmiin. Talousarvion laatiminen voi kiristää taloutta, mutta monet ilmaiset neuvojat auttavat sinua löytämään parhaan tavan edetä. Citizens Advicella on rahaan erikoistuneita neuvonantajia, ja muita järjestöjä, jotka voivat auttaa, ovat StepChange, Christians Against Poverty, Debt Advice Foundation, National Debtline ja Shelter.</w:t>
      </w:r>
    </w:p>
    <w:p>
      <w:r>
        <w:rPr>
          <w:b/>
        </w:rPr>
        <w:t xml:space="preserve">Tulos</w:t>
      </w:r>
    </w:p>
    <w:p>
      <w:r>
        <w:t xml:space="preserve">Kolme Yhdistyneen kuningaskunnan suurinta maksupalvelunantajaa on romahtanut tai sulkenut ovensa viime aikoina.</w:t>
      </w:r>
    </w:p>
    <w:p>
      <w:r>
        <w:rPr>
          <w:b/>
        </w:rPr>
        <w:t xml:space="preserve">Esimerkki 1.3747</w:t>
      </w:r>
    </w:p>
    <w:p>
      <w:r>
        <w:t xml:space="preserve">Tom HeydenBBC News Magazine Vuonna 1942 ilmestynyt romaani, joka tunnetaan myös nimellä Muukalainen, kertoo ranskalaisen algerialaisen näennäisen järjettömästä arabin murhasta ja hänen myöhemmästä välinpitämättömyydestään omaa teloitustaan kohtaan. Keskushenkilö Meursault on mies, joka on vieraantunut yhteiskunnasta, jossa hän elää. J.D. Salingerin The Catcher in the Rye. Päähenkilö Holden on vieraantunut yhteiskunnasta, jossa hän elää. George Orwellin teos Nineteen Eighty Four kritisoi totalitaarisia yhteiskuntia, mutta se kertoo myös Winston Smithistä ja hänen vieraantumisestaan yhteiskunnasta, jossa hän elää. Aldous Huxleyn Uljas uusi maailma tarjoaa dystooppisen vision maailmasta - sellaisen miehen silmin, joka on vieraantunut yhteiskunnasta, jossa hän elää. Sylvia Plathin teoksessa The Bell Jar (Kellopurkki) on naispäähenkilö, jonka mielisairaus johtuu osittain hänen vieraantumisestaan yhteiskunnasta, jolla on naisiin kohdistuvia kiinteitä odotuksia. Sitten on Joseph Hellerin Catch-22, jonka päähenkilö Yossarian on varsin vieraantunut. Ja Franz Kafkan The Trial, jossa... Ymmärrätte kyllä. Näistä kirjoista on muodostunut eräänlainen tyytymättömien nuorten tyytymättömien kirjallisuuden kaanon. 17- ja 18-vuotiaana lukijat etsivät usein jotain, jossa on hieman eksistentiaalista ahdistusta. Mikään ei vastaa teini-ikäisten ahdistukseen niin hyvin kuin ajatus poikkeuksellisuudesta. "Kaanoniin" kuuluvat kirjat voivat antaa tunteen ainutlaatuisuudesta - salatun ymmärryksen maailmasta, jota kukaan muu ei oikein ymmärrä. "Minä näen tämän läpi, ja Kafka näkee, mutta sinä et näe", Guardianin kirjallisuuskriitikko Nicholas Lezard kuvailee tunnetta. "'Minä ja Kafka olemme kavereita.'" Catch-22:n kaltainen kirja tarjoaa prisman teini-ikäisille lukijoille, sanoo University College Londonin englantilaisen kirjallisuuden professori John Sutherland. "Siinä oli tavallaan ironinen näkemys aikuisten maailmasta, jossa ollaan aina ansassa. [Nämä kirjat ovat älyllisiä läpimurtokirjoja, keino irrottautua, siirtymäriitti." Sen lisäksi, että teini-ikäiset etsivät vastakaikua tyytymättömyydelleen, he yrittävät usein myös näyttää, noh, hieman siistiltä. Kirjat ovat kuin kunniamerkki. Lezardin tapauksessa se on oikea merkki. "Löysin myytävän merkin, jossa oli vain sana 'Outsider'", hän kertoo. "Käytin sitä koulupuserossani jonkin aikaa." Itse kirja saatetaan laittaa näkyvästi esille, ja otsikot työntyvät ulos koulublakin taskuista ja laukkujen päältä. "[Niitä] voisi kutsua 'tarvikekirjoiksi'", Sutherland sanoo. "Kirjan oli ikään kuin tarkoitus antaa lausunto. Se korostui erityisesti 1960-, 70- ja 80-luvun nuoruudessa. Ihmisillä oli tapana istua kahviloissa kädessään mikä tahansa uusin Samuel Beckett -teos, eivätkä he luultavasti osanneet vastata, kuinka monta Ts:tä Beckettissä on." Jokainen teini, joka nähdään lukemassa kirjaa julkisessa liikenteessä, lähettää viestin. "Tiedät, että jos istut metrossa lukemassa tuollaista [kirjaa], ihmiset tietävät, että olet ahdistunut teini", sanoo historioitsija Lisa Jardine, joka on tutkinut miesten ja naisten lukumieltymyksiä. Jotkut saattavat jopa havaita teeskentelyn, vaikka useimmat teinit pysähtyvätkin siihen, ettei heillä ole baskerihatun ja piipun kanssa ja että he katselevat halveksivasti L'Etrangerin [The Outsider] ranskankielistä kappaletta. Mutta teinien enemmistön kutsuminen teennäiseksi on Jardinen mukaan liian kovaa. "En pidä tuosta sanasta. Kutsuisin sitä 'lausuntolukemiseksi'", hän sanoo. "He tutkivat niitä ja kamppailevat niiden kanssa, ja siksi kyse on pikemminkin lausunnosta kuin kerskakulutuksesta". Vaihdat [sitä], että olet lukenut nämä kirjat, ja silloin tiedät, että sinulla on sukulaissielu." Vaikka poseeraamista on jonkin verran, se ei ole Lezardin mukaan epäterveellistä, sillä kyse on osittain pelin kasvattamisesta aikuisuuteen - ja jotkut ajatukset suodattuvat kyllä sisään. "En siis kadu mitään tästä", hän sanoo. "Ehkä virkamerkkiä." Mutta teiniangstikirjojen kaanon ei ole sama molemmille sukupuolille. "Tyttöjen ja poikien lukemissa murrosiässä on aivan dramaattinen ero", Jardine sanoo. "Pojat lukevat angstikirjoja, joten he lukevat Catcher in the Rye -kirjoja, L'Etrangeria ja sen kaltaisia kirjoja. Tytöt lukevat laajenevia tunne- ja herkkyyskirjoja. Jane Eyre, [Dodie Smithin] I Capture the Castle, Brontet... kirjoja vaikeista ihmissuhteista. "Oli suorastaan häkellyttävää, miten vähän teiniangstikirjoja naisten listalla oli." Jardinen tutkimus osoitti, että miehillä on myös taipumus pitää kiinni teini-ikäisistä suosikkikirjoistaan myöhemmin elämässään enemmän kuin naisilla. Mutta pysyykö kaanon ennallaan? Ja löytyykö aina joukko angstisia teinejä lukemaan sitä? "Yhdeksäntoista kahdeksankymmentäneljä saa arvioimaan yhteiskuntaa uudelleen", sanoo 17-vuotias Enosh Ghimire Ealingista Länsi-Lontoosta. "Se on yhteinen teema monissa kirjoissa - yhteiskunnan arvostelu tai sen arvioiminen, mitä yhteiskunta on." Itse kaanon ei ole vakaa. Uusia kirjoja voi tulla mukaan, toiset jäävät sivuun. Hyvä elokuvasovitus voi olla esteenä. Trainspotting, Fear and Loathing in Las Vegas, One Flew Over the Cuckoo's Nest - niiden, jotka tulivat nuoriksi näiden elokuvien ilmestymisen jälkeen, oli oltava erityisen sitoutuneita lukemaan kirjat niiden katsomisen jälkeen - tai tarpeeksi kurinalaisia lukeakseen ne ensin. Ghimire sanoo, että hän ja monet hänen ystävänsä nauttivat Game of Thronesin lukemisesta ja että monet lukevat Nälkäpeliä, sillä molempiin liittyy suosittuja tv- tai elokuvasarjoja. Laura Hampson, 18, Liverpoolista kertoo, että hänen ystävänsä eivät lue kovin paljon, mutta "he ovat lukeneet viime aikoina The Perks of Being a Wallfower -elokuvan takia". Hampson pitää John Greenin nykyaikaisista teoksista Looking for Alaska ja An Abundance of Katherines. Hän sanoo kuitenkin, että hänen suosikkikirjansa on David Nichollsin suosittu kirja One Day, ja viittaa sen epätavalliseen aikarakenteeseen ja samaistuttaviin hahmoihin. "Siinä ei käynyt ilmi, että kumpikaan hahmoista olisi syytön", hän lisää. "Joissakin romanttisissa kirjoissa toinen hahmo voidaan joskus kuvata täydelliseksi ihmiseksi, johon useimmat ihmiset eivät voi samaistua." Toinen este kaanoniin kuuluvien kirjojen kulttimaineelle tai viileälle tunnelmalle on tapa, jolla monet niistä on omaksuttu englanninkielisen kirjallisuuden opetussuunnitelmiin Atlantin molemmin puolin viimeisten 30 vuoden aikana. Ghimire opiskelee sekä Uljas uusi maailma että Yhdeksäntoista kahdeksankymmentäneljä osana kurssiaan ja myöntää, että ne eivät ole kirjoja, joita hän normaalisti lukisi. "Koulu avaa [ne]", hän sanoo. "En olisi tiennyt Brave New Worldista ilman koulua. Koulu teki minut tietoiseksi siitä, että on olemassa muitakin kirjoja kuin mitä normaalisti luen." Uutiset ja ajankohtaiset aiheet saavat kuitenkin jotkut kirjat herättämään enemmän vastakaikua, hän sanoo ja mainitsee Edward Snowdenin vakoilutapauksen saaneen Nineteen Eighty Four -kirjan todella napsahtamaan. "Ja Uljas uusi maailma tulee olemaan ajankohtainen vielä pitkään teknologisen kehityksen vuoksi", Ghimire sanoo. Teini-ikäiset tajuavat ironisesti tai ehkä pettyneinä, että heidän äitinsä lempikirja oli myös Nineteen Eighty Four ja isänsä Catch-22. "Tunne siitä, että koulussa ollaan kömpelöitä ja onnettomia, on itse asiassa ikuinen", Sutherland sanoo. Seuraa @BBCNewsMagazinea Twitterissä ja Facebookissa.</w:t>
      </w:r>
    </w:p>
    <w:p>
      <w:r>
        <w:rPr>
          <w:b/>
        </w:rPr>
        <w:t xml:space="preserve">Tulos</w:t>
      </w:r>
    </w:p>
    <w:p>
      <w:r>
        <w:t xml:space="preserve">Albert Camus'n syntymästä on kulunut 100 vuotta. Hänen kirjansa The Outsider (Ulkopuolinen) on yksi niistä valituista teoksista, joihin tyytymättömien teini-ikäisten sukupolvet ovat turvautuneet siirtymäriittinä.</w:t>
      </w:r>
    </w:p>
    <w:p>
      <w:r>
        <w:rPr>
          <w:b/>
        </w:rPr>
        <w:t xml:space="preserve">Esimerkki 1.3748</w:t>
      </w:r>
    </w:p>
    <w:p>
      <w:r>
        <w:t xml:space="preserve">Sääntelyviranomaiset tutkivat yhtiön kirjanpitoa sen jälkeen, kun kävi ilmi, että voitot on ilmoitettu liian suuriksi, ja johtajia on pyydetty siirtymään syrjään tutkinnan ajaksi. Samaan aikaan ostotottumukset ovat muuttumassa. Tescon suuret supermarketit eivät enää houkuttele asiakkaita, vaan he kokeilevat verkko-ostoksia, Aldin ja Lidlin kaltaisia alennusmyymälöitä ja lähikauppoja. Mitä yhtiö voi siis tehdä elvyttääkseen onnensa? Kysyimme näkemyksiä viideltä asiantuntijalta. Uudistakaa ulkokaupunkien supermyymälöitä Tesco on neljästä suuresta yrityksestä eniten alttiina siirtymiselle pois suurista ulkokaupunkien supermyymälöistä. Tosiasia on, että Tescon myymälävalikoima ei enää sovellu tarkoitukseensa. Nykyään ostajat haluavat ostaa vähän ja usein. Suurin osa Tescon voitoista tulee kuitenkin suurmyymälämuodosta, joten yritys on juuttunut kiven ja kankaan väliin. Philip Clarken aikana he kokeilivat suuria myymälöitä. He kokeilivat ravintoloita ja kahviloita. Yksi suuntaus on, että tuotemerkit yhdistävät voimansa tehdäkseen kauppoja kauppojen sisällä. Sainsbury's teki esimerkiksi äskettäin sopimuksen Jessopsin kanssa. Sainsbury's on myös avannut Netto-myymälän yhden myymälänsä yhteyteen. Tesco voisi harkita tällaisia toimia. Myöskään verkosta ostettujen tavaroiden, kuten kirjojen, musiikin ja elektroniikan, ei tarvitse olla hyllyissä. Tesco voisi käyttää tätä tilaa vaatteiden, vauvanhoito-, terveys- ja kauneudenhoitotuotteiden lisäämiseen. Se voisi laajentaa Florence and Fred -brändiä, joka on ollut todella menestyksekäs. Myymälöiden uudistaminen voi kuitenkin olla kallista, eikä se useinkaan johda myynnin pysyvään kasvuun. Natalie Berg, Planet Retail Oppia historiasta Yksi kaikkien aikojen suurimmista käänteistä oli Asda 1990-luvun alussa Archie Normanin johdolla. Yksi Archien tärkeimmistä viesteistä oli tehdä heti alussa selväksi, kuinka vaikeaa käänteestä tulisi, jotta hän näyttäisi sankarilta, kun käänne saavutettiin. Archie sanoi kuitenkin myös aina, että suurella yrityksellä, jolla on paljon myyntiä, on riittävästi vipuja, joilla se voi vaikuttaa tulokseen. Asdan toimintakulttuurin muuttaminen ja myymäläpäälliköiden lahjakkuuden vapauttaminen oli tärkeä osa käänteentekevää kehitystä. Kymmenen vuotta eteenpäin, ja Sainsbury oli vaikeuksissa, mutta innokas entinen Asdan johtaja Justin King tuli toimitusjohtajaksi vuonna 2004 ja käynnisti pian yrityksen tervehdyttämisohjelman, jonka tunnuslause oli "Making Sainsbury's Great Again". Sainsburyn vahva asema vauraan Kaakkois-Englannin alueella oli kuitenkin keskeinen voimavara, samoin kuin maine laadukkaiden tuoreiden elintarvikkeiden ja omien tuotemerkkien valikoimissa. Sainsbury vältti myös kiusausta seurata Tescoa avaamalla valtavia hypermarketteja kaupunkien ulkopuolella ja kehittämällä liikaa muita kuin elintarvikkeita. Nick Bubb, vähittäiskaupan analyytikko Kansallisesta hinnoittelusta on päästävä eroon Kansallisesta hinnoittelusta on päästävä eroon mahdollisimman pian. Kalleimmilla alueilla vuokrat ovat kuusinkertaiset halvimpiin alueisiin verrattuna, ja palkat ovat 20 prosenttia korkeammat, vaikka Tesco tarjoaa samaa tuotetta samaan hintaan kustannusten olennaisesta erosta huolimatta. Halpahintakauppiaat rakastavat tätä: se tarkoittaa, että Tesco ei voi laskea hintojaan niin alas kuin sen paikalliset kustannukset sallisivat niiden takapihalla. Tesco on menettänyt arvomaailmansa. Kun tulin yritykseen kauan sitten, oli ennenkuulumatonta olla hinnaltaan paljon yli prosentin päässä Asdasta. Nyt Tesco on 6 prosentin hintaerossa koko valikoimassa. Tämä saa minut ehdottamaan segmentointia. Se merkitsisi, että osa myymälöistä leikattaisiin pois ja yhtiöstä tehtäisiin edullinen, halpa elintarvikkeiden vähittäismyyjä, joka ei jäljittelisi halpakauppoja vaan tarjoaisi edullisen vaihtoehdon. Bruno Monteyne, Bernstein Researchin vanhempi analyytikko ja Tescon entinen johtaja Harkitse uudelleen erikoistarjouksia Tescolla on hämmentävä valikoima tarjouksia ja irtotarjouksia, kuten osta yksi saat yhden ilmaiseksi, jotka eivät enää houkuttele. Monet ostajat ostavat yhden ja heittävät yhden pois. Lopulta kulut ovat siis suuremmat, koska he heittävät tavaroita pois. Ihmiset ovat nykyään tietoisempia jätteistä. Aldissa tai Lidlissä yksittäiset tuotteet ovat edullisempia. Ne ovat myös hyvin taitavasti houkutelleet ostajia, joita Aldi on saattanut nolostuttaa, ostamalla epätavallisia tuotteita, kuten japanilaista naudanlihaa. Siellä ostaminen on nyt kunniamerkki ja jopa muodikasta. Julie Palmer, vähittäiskaupan asiantuntija, Begbies Traynor Osakkeenomistajien luottamuksen palauttaminen Yrityksen liiallinen voiton ilmoittaminen varjostaa yritystä tällä hetkellä. Se, että yhtiö on joutunut erottamaan kahdeksan johtajaa, painaa osakkeenomistajien mieltä. Heidän on ryhdyttävä hyvin voimakkaisiin toimiin varmistaakseen, etteivät he menetä sijoittajiensa suosiota. Heidän on saatava sellaista asiantuntemusta johtoon, joka tyydyttää osakkeenomistajia siitä, että he tekevät jotain. Lisäksi osakkeenomistajat ovat nykyisessä sijoitusilmapiirissä paljon nihkeämpiä. Jotkut osakkeenomistajat haluavat, että Tesco keskittyy uudelleen yksinomaan Yhdistyneen kuningaskunnan markkinoille. Saatan olla eri mieltä heidän kanssaan tästä. Tescolla on tällä hetkellä uskomaton tilaisuus Intiassa. Tesco on Intian ainoa supermarket-jälleenmyyjä, joka voi olla osa enemmistöomistuksessa olevaa ulkomaista monimerkkistä toimintaa. Jon Copestake, Economist Intelligence Unitin vähittäiskaupan pääanalyytikko.</w:t>
      </w:r>
    </w:p>
    <w:p>
      <w:r>
        <w:rPr>
          <w:b/>
        </w:rPr>
        <w:t xml:space="preserve">Tulos</w:t>
      </w:r>
    </w:p>
    <w:p>
      <w:r>
        <w:t xml:space="preserve">Tescon uusi toimitusjohtaja Dave Lewis saattaa tuntea olevansa tällä hetkellä piiritettynä.</w:t>
      </w:r>
    </w:p>
    <w:p>
      <w:r>
        <w:rPr>
          <w:b/>
        </w:rPr>
        <w:t xml:space="preserve">Esimerkki 1.3749</w:t>
      </w:r>
    </w:p>
    <w:p>
      <w:r>
        <w:t xml:space="preserve">Hinnoittelu on myös paljastettu - se maksaa 5,99 puntaa kuukaudessa tai 59,99 puntaa vuodessa, joten se on kalliimpi kuin aiempi DisneyLife-alusta. Disney+ lanseerattiin Yhdysvalloissa ja Kanadassa marraskuussa, jolloin siitä tuli ladatuin sovellus. Uusi julkaisupäivä saattaa olla yritys torjua The Mandalorianin kaltaisten sarjojen piratismia, arveli eräs asiantuntija. Muut Euroopan maat, jotka saavat Disney+:n samaan aikaan kuin Yhdistynyt kuningaskunta, ovat Irlanti, Ranska, Saksa, Italia, Espanja, Itävalta ja Sveitsi. Alankomailla on jo pääsy, koska sitä käytettiin alustan testausalueena. Yhdysvalloissa Disney+ maksaa 6,99 dollaria (5,36 puntaa) kuukaudessa. "Britannian hinta oli ennakoitavissa, kun otetaan huomioon Yhdysvaltain aggressiivinen hinta ja hintakilpailun suuntaus - mikään näistä palveluista ei tule tuottamaan rahaa vuosiin", Tom Harrington Enders Analysis -yrityksestä sanoi BBC:lle. Hän lisäsi, että johtajilla saattoi olla paineita aikaistaa alkuperäistä suunnitelmaa, koska yritys halusi "saada The Mandalorianin ulos ennen kuin yhä useammat ihmiset ryöstävät sen". DisneyLife-uudelleenbrändäys Disney on vahvistanut, että uusi palvelu korvaa DisneyLifen Isossa-Britanniassa ja Irlannissa. Aiempaa suoratoistoalustaa oli tarjottu vuodesta 2015 lähtien, ja se tarjosi pääsyn myös Disneyn piirrettyjen ja elokuvien kirjastoon, mutta jätti pois seuraajansa tarjoaman sisällön, kuten Star Wars -elokuvat, Marvel-elokuvat ja National Geographic -dokumentit. DisneyLife maksoi 1 punnan vähemmän kuukaudessa ja sisälsi myös pääsyn e-kirjoihin ja musiikkiin, joita ei ole niputettu uuteen pakettiin. Yksi uuden palvelun eduista on kuitenkin se, että osa sisällöstä näytetään 4K-resoluutiolla, mitä ei ollut aiemmin. Yhdysvalloissa Disney+ sisältää myös Simpsons-sarjakuvan, jonka Disney osti 21st Century Foxin oston yhteydessä viime vuonna. Ei ole kuitenkaan vahvistettu, tarjotaanko tätä myös Yhdistyneessä kuningaskunnassa tai muissa Euroopan maissa. Vertailun vuoksi mainittakoon, että Netflixin "perus"-paketti maksaa myös 5,99 puntaa kuukaudessa, mutta se ei tarjoa HD- tai 4K-tasoa. Skyn Now TV -palvelu, joka sisältää jonkin verran Disneyn sisältöä, jakaa elokuvat ja tv-ohjelmat eri paketteihin ja veloittaa 3 punnan lisämaksun kuukaudessa, jos käyttäjät haluavat katsoa niitä 1080p- eikä 720p-resoluutiolla. Netflixin odotetaan julkistavan taloudelliset tulokset myöhemmin tänään, jolloin saattaa käydä ilmi, miten paljon Disney+:n lisääntyvä kilpailu on vaikuttanut suoratoistopalvelujätin menestykseen. Disney+ tulee saataville Belgiassa, Portugalissa ja Pohjoismaissa kesällä 2020.</w:t>
      </w:r>
    </w:p>
    <w:p>
      <w:r>
        <w:rPr>
          <w:b/>
        </w:rPr>
        <w:t xml:space="preserve">Tulos</w:t>
      </w:r>
    </w:p>
    <w:p>
      <w:r>
        <w:t xml:space="preserve">Uusi suoratoistopalvelu Disney+ lanseerataan Yhdistyneessä kuningaskunnassa 24. maaliskuuta, viikkoa aiemmin kuin alun perin suunniteltiin.</w:t>
      </w:r>
    </w:p>
    <w:p>
      <w:r>
        <w:rPr>
          <w:b/>
        </w:rPr>
        <w:t xml:space="preserve">Esimerkki 1.3750</w:t>
      </w:r>
    </w:p>
    <w:p>
      <w:r>
        <w:t xml:space="preserve">Poliisit ovat puhuneet sirppisolusairautta sairastavan 19-vuotiaan perheen kanssa ja odottavat virallista tunnistamista. Metropolitan Police kertoo, että ruumis löydettiin metsälammesta. Ylikomisario Danny Gosling sanoi, että Okorogheyen perheelle on ilmoitettu asiasta. "Tämä on laaja tutkinta, ja työskentelemme väsymättä. "Poliisit ja erikoistuneet etsintäryhmät ja koirat ovat tehneet laajoja etsintöjä sen jälkeen, kun Richard nähtiin viimeksi valvontakameran kuvissa alueella." Perhe näki sirppisolusairautta sairastavan Oxford Brookesin opiskelijan viimeksi 22. maaliskuuta, jolloin hän lähti kotoaan Ladbroke Groven alueelta Länsi-Lontoossa. Poliisin mukaan hän lähti taksilla asuinkadulle Loughtoniin, Essexiin, jossa hänet nähtiin viimeisen kerran valvontakameran kuvissa varhain seuraavana päivänä kävelemässä kohti Epping Forestia. Poliisi on aiemmin kertonut, että Okorogheyen puhelin ei ole ollut käytössä katoamisen jälkeen. Hän ei ottanut lääkkeitään eikä rahaa mukaansa lähtiessään kotoa. Poliisit ja poliisikoirat etsivät metsää viidettä päivää, kun he tekivät löydön maanantaina iltapäivällä. Okorogheyen äiti, Evidence Joel, sanoi aiemmin, että hänen poikansa oli "kamppaillut selviytyäkseen" liiketalouden ja tietotekniikan tutkinnostaan. Okorogheye sairasti sirppisolusairautta, ja hänen perheensä kertoi, että hän poistui kotoa vain mennäkseen sairaalaan, jossa hänelle annettiin säännöllisesti verensiirtoja hänen tilansa vuoksi. Paikalla BBC:n uutisten kirjeenvaihtaja Dan Johnson Rikospaikkanauha lepattaa Wake Valleyn lammen ympärillä olevissa puissa. Muutama Metin poliisi seisoo vartiossa ja vapisee kirkkaana, jäätävänä aamuna. He tukevat Essexin poliisin kollegoitaan ja varmistavat, ettei kukaan puutu todisteisiin. On tehtävä kiireellistä ja tärkeää työtä, sillä ruumis on tunnistettava ja kuolinsyy selvitettävä. Rikostutkijoiden on koottava palapeli siitä, miten henkilö päätyi lampeen. Richardin perhe ja ystävät odottavat jännittyneinä vastauksia näihin ja moniin muihin kysymyksiin. Mikä veti 19-vuotiaan opiskelijan pois kotoaan lähes kaksi viikkoa sitten? Miksi hän matkusti Lontoon halki ja suuntasi sitten keskiyön jälkeen metsään, ja oliko joku muu osallisena?</w:t>
      </w:r>
    </w:p>
    <w:p>
      <w:r>
        <w:rPr>
          <w:b/>
        </w:rPr>
        <w:t xml:space="preserve">Tulos</w:t>
      </w:r>
    </w:p>
    <w:p>
      <w:r>
        <w:t xml:space="preserve">Kadonnutta opiskelijaa Richard Okorogheyea etsivän poliisin Epping Forestista löytämän ruumiin ruumiinavaus on määrä suorittaa.</w:t>
      </w:r>
    </w:p>
    <w:p>
      <w:r>
        <w:rPr>
          <w:b/>
        </w:rPr>
        <w:t xml:space="preserve">Esimerkki 1.3751</w:t>
      </w:r>
    </w:p>
    <w:p>
      <w:r>
        <w:t xml:space="preserve">Kansallisen tilastokeskuksen (ONS) mukaan työttömyysaste laski 4,7 prosenttiin - se ei ole ollut tätä alhaisempi sitten kesän 1975. Palkkojen kasvu on kuitenkin hidastunut 2,3 prosenttiin (ilman bonuksia) edellisen kolmen kuukauden jakson 2,6 prosentista. Palkat nousevat nopeammin kuin inflaatio, joka on tällä hetkellä 1,8 prosenttia, mutta ero on kaventunut. "Maaliskuun työmarkkinatiedotteessa raportoitiin vankasta kehityksestä työpaikkojen osalta, mutta se sisälsi huolestuttavia merkkejä palkkojen heikkoudesta", sanoi Martin Beck, arvostetun talousennusteita tekevän EY Item Clubin vanhempi talousneuvonantaja. "Olemme edelleen varovaisen optimistisia sen suhteen, että tämä suuntaus kääntyy... mutta koska suuri osa vuotuisista palkkaratkaisuista tehdään alkuvuodesta, seuraavat kuukaudet ovat ratkaisevia." Ahmed: Mayn tulopäänsärky Viime viikon budjetin jälkeen Institute for Fiscal Studiesin (IFS) johtaja Paul Johnson varoitti, että palkat eivät todennäköisesti nouse seuraavien viiden vuoden aikana. Hän sanoi: "Joskus on liian myöhäistä: "Nykyisten ennusteiden mukaan keskiansiot eivät ole vuonna 2022 korkeammat kuin vuonna 2007. Viisitoista vuotta ilman palkankorotusta. Tämä on täysin ennennäkemätöntä." Viimeisimmät tiedot osoittivat, että palkat kasvavat hitaimmin sitten viime vuoden huhtikuun. "Tämä heikkous oli laaja-alaista, ja palkkakehitys hidastui rahoitus- ja yrityspalveluissa, jakelussa, rakentamisessa ja julkisella sektorilla", sanoi Samuel Tombs, Pantheon Macroeconomicsin Yhdistyneen kuningaskunnan pääekonomisti. Vaikutus korkoihin Palkkojen kasvu on yksi tärkeimmistä tiedoista, jotka Englannin keskuspankki ottaa huomioon tehdessään korkopäätöksiä. Pankki pitää seuraavan korkopoliittisen kokouksensa torstaina. Tombs sanoi odottavansa, että Englannin keskuspankin rahapoliittinen komitea (MPC) pitää korot 0,25 prosentissa. "Kaiken kaikkiaan niukka palkkakehitys huolimatta erittäin alhaisesta työttömyydestä tukee MPC:n näkemystä, jonka mukaan työmarkkinoilla on edelleen riittävästi löysää, jotta korkojen pitäminen ennallaan on perusteltua lähestyvän korkean inflaation aikana." ONS:n mukaan tammikuuhun päättyneiden kolmen kuukauden aikana oli 1,58 miljoonaa työtöntä, mikä on 31 000 vähemmän kuin edellisinä kolmena kuukautena. Työttömyysaste oli viimeksi 4,7 prosenttia vuonna 2005, eikä se ole ollut tätä alhaisempi sitten kesän 1975. ONS julkaisi myös tietoja päätyössään nollatuntisopimuksella työskentelevien henkilöiden määrästä, joka kasvoi 101 000:lla loka-joulukuun välisenä aikana 905 000:een. Tämä vastaa 2,8 prosenttia kaikista työssäkäyvistä. Työttömyysluvut perustuvat työvoimatutkimukseen, jossa ONS puhuttelee noin 40 000 kotitaloutta eli 100 000 henkilöä kolmen kuukauden välein. Koska kyseessä on kyselytutkimus, tulokset ovat arvioita, ja niihin liittyy virhemarginaali. Esimerkiksi 4,7 prosentin työttömyysaste on ONS:n paras arvio, mutta se on 95 prosentin varmuudella varma, että todellinen työttömyysaste on 4,5-4,9 prosenttia. Vastaavasti työttömyyden lasku oli 31 000, mutta se voi olla 80 000 yli tai alle tämän luvun, joten laskua kuvataan siten, että se ei ole tilastollisesti merkitsevä.</w:t>
      </w:r>
    </w:p>
    <w:p>
      <w:r>
        <w:rPr>
          <w:b/>
        </w:rPr>
        <w:t xml:space="preserve">Tulos</w:t>
      </w:r>
    </w:p>
    <w:p>
      <w:r>
        <w:t xml:space="preserve">Yhdistyneen kuningaskunnan työttömyys laski tammikuuhun päättyneellä kolmen kuukauden jaksolla, mutta palkkojen kasvu hidastui jyrkästi.</w:t>
      </w:r>
    </w:p>
    <w:p>
      <w:r>
        <w:rPr>
          <w:b/>
        </w:rPr>
        <w:t xml:space="preserve">Esimerkki 1.3752</w:t>
      </w:r>
    </w:p>
    <w:p>
      <w:r>
        <w:t xml:space="preserve">Viisi miestä loukkaantui, yksi vakavasti, Sun Streetillä kaupungin keskustassa 25. heinäkuuta tapahtuneessa levottomuudessa. Staffordshiren poliisin mukaan pidätettyjen kokonaismäärä on nyt 14. Poliisipartioita on lisätty alueella levottomuuksien jälkeen, ja aseistetut poliisit otettiin paikalle. Kahdeksassa viimeisimmässä pidätyksessä 27-vuotias mies Hanleystä, 28-vuotias mies Newcastle-under-Lymestä ja kaksi 24- ja 27-vuotiasta miestä Nottinghamista pidätettiin epäiltynä murhayrityksestä ja väkivaltaisen järjestyshäiriön järjestämisestä. Kaksi 24- ja 20-vuotiasta miestä Burslemin alueelta, 19-vuotias mies Biddulphista ja 17-vuotias poika Longtonista pidätettiin myös epäiltynä väkivaltaiseen järjestyshäiriöön tähtäävästä salaliitosta. Nämä pidätykset täydensivät poliisin jo tekemiä kuutta pidätystä. Lisäksi pidätettiin mm: Kaikki 14 on vapautettu ehdollisella takuita vastaan elokuun loppuun asti, kun tutkimukset jatkuvat. Järjestyshäiriöt "levittäytyivät aluksi useille kaduille" - Sun Streetille, Milton Streetille ja Etruria Vale Roadille - kertoi ambulanssipalvelu aiemmin. Kriittisesti loukkaantunut parikymppinen mies on nyt vakaassa tilassa sairaalassa, poliisi lisäsi. Seuraa BBC West Midlandsia Facebookissa ja Twitterissä ja tilaa paikalliset uutispäivitykset suoraan puhelimeesi.</w:t>
      </w:r>
    </w:p>
    <w:p>
      <w:r>
        <w:rPr>
          <w:b/>
        </w:rPr>
        <w:t xml:space="preserve">Tulos</w:t>
      </w:r>
    </w:p>
    <w:p>
      <w:r>
        <w:t xml:space="preserve">Poliisi on pidättänyt kahdeksan uutta henkilöä, joista neljää epäillään murhayrityksestä, osana Stoke-on-Trentissä tapahtuneen järjestyshäiriön tutkintaa.</w:t>
      </w:r>
    </w:p>
    <w:p>
      <w:r>
        <w:rPr>
          <w:b/>
        </w:rPr>
        <w:t xml:space="preserve">Esimerkki 1.3753</w:t>
      </w:r>
    </w:p>
    <w:p>
      <w:r>
        <w:t xml:space="preserve">Poliitikot toivovat, että se luo paremman järjestelmän, jolla valvotaan, kuka voi asua ja työskennellä saarella. Maahanmuuttoa käsittelevä neuvoa-antava ryhmä on kehittänyt järjestelmän, jossa kaikki saarella asuvat luokitellaan tiettyyn luokkaan. Neljä luokkaa ovat oikeutettu, luvan saanut, vain työntekoon oikeutettu ja rekisteröity. Asuntolaki Säännökset ovat osa uutta asumisen ja työn valvontaa koskevaa lakia. Maahanmuuton neuvoa-antavan ryhmän puheenjohtaja, senaattori Paul Routier sanoi: "Uusilla säännöksillä varmistetaan, että saarelaiset säilyttävät nykyiset pätevyytensä, ja ne mahdollistavat saumattoman käyttöönoton näissä uusissa, tehokkaammissa maahanmuuton valvontatoimissa." Ihmiset, jotka ovat joko syntyneet Jerseyssä tai asuneet saarella 10 vuotta, voivat ostaa ja asua missä tahansa asunnossa ja työskennellä missä tahansa. Tiettyjen yritysten palveluksessa olevat henkilöt voivat ostaa minkä tahansa asunnon, mutta eivät voi vuokrata sitä. Kaikkein monimutkaisimpaan luokkaan kuuluvat henkilöt, joilla on oikeus vain työhön. Tämä koskee henkilöitä, jotka ovat asuneet saarella vähintään viisi vuotta tai jotka ovat naimisissa sellaisen henkilön kanssa, jolla on täysi oikeus. He voivat vuokrata asunnon tai ostaa sen yhdessä puolisonsa kanssa, ja he saavat työskennellä missä tahansa. Viimeinen koskee kaikkia, jotka ovat olleet Jerseyssä vähintään kolme kuukautta. He voivat vuokrata rekisteröidyn kiinteistön tai jakaa talon täysin oikeutetun henkilön kanssa. He saavat työskennellä vain sellaisessa yrityksessä, jolla on heille lupa. Poliitikot keskustelevat ehdotuksista maaliskuussa.</w:t>
      </w:r>
    </w:p>
    <w:p>
      <w:r>
        <w:rPr>
          <w:b/>
        </w:rPr>
        <w:t xml:space="preserve">Tulos</w:t>
      </w:r>
    </w:p>
    <w:p>
      <w:r>
        <w:t xml:space="preserve">Osavaltiot keskustelevat uusista laeista, joilla valvotaan, kuka voi asua, työskennellä ja ostaa talon Jerseyssä.</w:t>
      </w:r>
    </w:p>
    <w:p>
      <w:r>
        <w:rPr>
          <w:b/>
        </w:rPr>
        <w:t xml:space="preserve">Esimerkki 1.3754</w:t>
      </w:r>
    </w:p>
    <w:p>
      <w:r>
        <w:t xml:space="preserve">P-51 Mustang lähestyi nelipaikkaista DA40-kevytlentokonetta noin 274 metrin (900 jalan) etäisyydellä Bedfordshiren Cranfieldin lähellä 14. kesäkuuta. Yhdistyneen kuningaskunnan lentotapaturmalautakunnan raportin mukaan P-51:n lentäjä ei pyytänyt "asianmukaista" ilmaliikennepalvelua. Siinä todettiin kuitenkin, että lentokoneet "olivat erillään toisistaan ilman törmäysvaaraa". Raportin mukaan DA40-koneen ohjaaja oli palaamassa harjoituslennolta ja oli yhteydessä Oxfordissa olevaan lennonjohtajaan. Ohjaaja kertoi lennonjohtajan ilmoittaneen, että Mustang oli lähellä ja myöhemmin, että se oli "yhtenevällä" lentoreitillä, mutta nousussa. "Hetkeä myöhemmin he [DA40:n lentäjä] havaitsivat lentokoneen sukeltavan pilvien läpi paapuurin puolelle", raportissa sanottiin. "Lentokoneen ohitettuaan Oxfordin tutka pyysi anteeksi, ettei se antanut lisätietoja, koska se oli vastaamassa toiseen puheluun ja lentokone sukelsi ja lensi niin nopeasti ohi." Saatat olla myös kiinnostunut: Raportin mukaan P-51:n lentäjä "ei ollut tietoinen mistään välikohtauksesta". Hän kertoi lautakunnalle: "Heillä on tapana kiemurrella sivulta toiselle ja vaihdella korkeutta saadakseen hyvän näköyhteyden, koska eteenpäin ja alaspäin on hyvin rajoitettua P-51:n kaltaisissa sotalintutyyppisissä lentokoneissa." Lautakunnan jäsenet totesivat, että Mustangin lentäjä ei pyytänyt "asianmukaista ilmaliikennepalvelua [liikennetietoja lennonjohtajalta]" ja että hän "olisi voinut antaa muille paremman tilannetietoisuuden" käyttämällä merkkikoodia osoittaakseen, että he suorittaisivat epätyypillisiä manöövereitä. Etsi BBC News: East of England Facebookissa, Instagramissa ja Twitterissä. Jos sinulla on juttuehdotus, lähetä sähköpostia osoitteeseen eastofenglandnews@bbc.co.uk.</w:t>
      </w:r>
    </w:p>
    <w:p>
      <w:r>
        <w:rPr>
          <w:b/>
        </w:rPr>
        <w:t xml:space="preserve">Tulos</w:t>
      </w:r>
    </w:p>
    <w:p>
      <w:r>
        <w:t xml:space="preserve">Yhdysvaltain toisen maailmansodan aikaisen hävittäjälentokoneen lentäjän toiminta "vähensi turvallisuusmarginaalia" sen ja toisen lentokoneen välillä, todettiin raportissa.</w:t>
      </w:r>
    </w:p>
    <w:p>
      <w:r>
        <w:rPr>
          <w:b/>
        </w:rPr>
        <w:t xml:space="preserve">Esimerkki 1.3755</w:t>
      </w:r>
    </w:p>
    <w:p>
      <w:r>
        <w:t xml:space="preserve">Bishop Aucklandissa, Durhamin kreivikunnassa sijaitsevan Station View Medical Centren yleislääkäri Poornima Nair oli ollut elintoiminnoissa 27. maaliskuuta lähtien sairastuttuaan kaksi viikkoa aiemmin. 56-vuotiaalla ei uskottu olleen mitään taustalla olevia terveysongelmia. Praktiikan johtaja Sarah Westgarth kuvaili häntä "positiiviseksi, rohkaisevaksi ja niin huolehtivaksi". "On aivan uskomatonta, että seitsemän viikkoa myöhemmin meidän on vastaanotolla surtava sellaisen henkilön kuolemaa, joka on meille niin tärkeä ja joka on ollut vastaanotollamme todella keskeisellä sijalla. "Tunnen todella myötätuntoa hänen perhettään kohtaan - hänen äitiään, aviomiestään ja poikaansa. "Hänen sydämensä oli NHS:ssä ja siinä, mitä hän saattoi tehdä auttaakseen potilaitaan ja henkilökuntaa. Häntä tullaan kaipaamaan kovasti." Tohtori Nair joutui Covid-19-oireiden jälkeen Stocktonissa sijaitsevaan North Teesin yliopistolliseen sairaalaan 20. maaliskuuta. Seuraa BBC North East &amp; Cumbriaa Twitterissä, Facebookissa ja Instagramissa. Lähetä juttuideoita osoitteeseen northeastandcumbria@bbc.co.uk. Aiheeseen liittyvät Internet-linkit Station View Medical Centre</w:t>
      </w:r>
    </w:p>
    <w:p>
      <w:r>
        <w:rPr>
          <w:b/>
        </w:rPr>
        <w:t xml:space="preserve">Tulos</w:t>
      </w:r>
    </w:p>
    <w:p>
      <w:r>
        <w:t xml:space="preserve">Coronavirus-tartunnan saatuaan kuollut lääkäri oli kollegansa mukaan sydämensä "NHS:n ja potilaidensa puolella".</w:t>
      </w:r>
    </w:p>
    <w:p>
      <w:r>
        <w:rPr>
          <w:b/>
        </w:rPr>
        <w:t xml:space="preserve">Esimerkki 1.3756</w:t>
      </w:r>
    </w:p>
    <w:p>
      <w:r>
        <w:t xml:space="preserve">Isku kohdistui neljällä ohjuksella Mehsudin käyttämään ajoneuvoon Pohjois-Waziristanin luoteisosassa. Tiedustelulähteiden mukaan iskussa kuoli neljä muuta ihmistä, mukaan lukien kaksi Mehsudin henkivartijaa. Useat aiemmat Yhdysvaltain ja Pakistanin tiedustelulähteiden esittämät väitteet Mehsud Mehsudin kuolemasta ovat osoittautuneet perättömiksi. Pakistanin hallitus on antanut julkilausuman, jossa se tuomitsee lennokki-iskun jyrkästi ja sanoo, että tällaiset iskut ovat "Pakistanin suvereniteetin ja alueellisen koskemattomuuden loukkaus". Perjantain isku kohdistui Mehsudin ajoneuvoon Dande Darpakhelissa, noin 5 kilometriä alueen pääkaupungista Miranshahista pohjoiseen. Yhdysvaltain korkea-arvoinen tiedusteluvirkailija kertoi Associated Pressille, että Yhdysvallat sai perjantaiaamuna myönteisen vahvistuksen Mehsudin kuolemasta. Yhdysvaltain kansallisen turvallisuusneuvoston tiedottaja sanoi kuitenkin, että "emme voi vahvistaa näitä raportteja, mutta jos ne pitävät paikkansa, tämä olisi vakava menetys...". Talebanille". BBC:n diplomaattikirjeenvaihtaja James Robbins sanoo, että vaikka Taleban olisi kuinka heikentynyt tästä menetyksestä, se jatkaa taistelua uuden johtajan johdolla. Hakimullah Mehsud oli tullut tunnetuksi vuonna 2007 taistelijaryhmän perustajan Baitullah Mehsudin komentajana, ja 300 pakistanilaissotilaan vangitseminen lisäsi hänen arvostustaan taistelijoiden keskuudessa. Tammikuussa 2010 hän sai lisää mainetta, kun hän esiintyi videolla yhdessä jordanialaisen kanssa, jonka sanotaan räjäyttäneen itsensä ja tappaneen seitsemän CIA-agenttia Afganistanissa kostaakseen Baitullah Mehsudin kuoleman. Hakimullah Mehsudista oli asetettu FBI:n 5 miljoonan dollarin palkkio, ja hänen uskottiin olevan vastuussa tuhansien ihmisten kuolemasta. Mehsudista tuli Pakistanin Talebanin johtaja vuonna 2009, 30-vuotiaana, sen jälkeen kun Baitullah Mehsud kuoli Yhdysvaltain lennokki-iskussa appensa asunnossa Etelä-Waziristanissa. Baitullah Mehsudiin kohdistunut isku tehtiin tiettävästi sen jälkeen, kun Pakistanin viranomaiset olivat toistuvasti valittaneet, etteivät amerikkalaiset iskenyt Pakistanissa sijaitseviin kohteisiin hyökkääviin taistelijaryhmiin. Hänen kakkosmiehensä Waliur Rehman kuoli lennokki-iskussa toukokuussa. Häneen kohdistunut hyökkäys tapahtui samana päivänä, kun Pakistanin hallitus ilmoitti lähettävänsä valtuuskunnan Pohjois-Waziristaniin yrittämään rauhanneuvottelujen aloittamista Talebanin kanssa. Pakistanin pääministeri Nawaz Sharif oli luvannut keskustella Talebanin kanssa, jotta sen väkivaltakampanja saataisiin loppumaan, sillä tuhannet ihmiset ovat kuolleet pommi-iskuissa ja ampumisissa eri puolilla maata. BBC:lle kaksi viikkoa sitten antamassaan harvinaisessa haastattelussa Mehsud sanoi olevansa avoin "vakaville neuvotteluille" hallituksen kanssa, mutta sanoi, ettei häntä ole vielä lähestytty. Mehsud kiisti tehneensä viimeaikaisia tappavia iskuja julkisilla paikoilla ja sanoi, että hänen kohteitaan olivat "Amerikka ja sen ystävät". Hänellä oli hallussaan yli 30 taistelijaryhmää Pakistanin heimoalueilla. BBC:n M Ilyas Khan Islamabadista kertoo, että Khan Said Sajna on yksi niistä, jotka ovat nyt ehdolla Pakistanin Talebanin uudeksi johtajaksi.</w:t>
      </w:r>
    </w:p>
    <w:p>
      <w:r>
        <w:rPr>
          <w:b/>
        </w:rPr>
        <w:t xml:space="preserve">Tulos</w:t>
      </w:r>
    </w:p>
    <w:p>
      <w:r>
        <w:t xml:space="preserve">Pakistanin Talebanin johtaja Hakimullah Mehsud on kuollut lennokki-iskussa, kertoi korkea-arvoinen Taleban-virkamies BBC:lle.</w:t>
      </w:r>
    </w:p>
    <w:p>
      <w:r>
        <w:rPr>
          <w:b/>
        </w:rPr>
        <w:t xml:space="preserve">Esimerkki 1.3757</w:t>
      </w:r>
    </w:p>
    <w:p>
      <w:r>
        <w:t xml:space="preserve">Miten se toimii? On yritetty antaa rikkaampien maiden vähentää päästöjään maksamalla köyhien maiden hiilidioksidipäästöjen vähentämisjärjestelmien kehittämisestä. Näiden järjestelmien tehokkuus on kuitenkin kyseenalaistettu, ja tutkimusten mukaan jotkin järjestelmät ovat aiheuttaneet enemmän päästöjä kuin ne ovat todellisuudessa vähentäneet. Merkittävämpiä ovat olleet niin sanotut katto- ja kauppajärjestelmät alueellisella, kansallisella ja kansainvälisellä tasolla. Ne toimivat asettamalla kokonaisraja tai -katto päästöjen määrälle, joka on sallittu merkittävistä hiililähteistä, kuten energiateollisuudesta, autoteollisuudesta ja lentoliikenteestä. Tämän jälkeen hallitukset myöntävät lupia sovittuun rajaan asti, ja ne joko annetaan ilmaiseksi tai huutokaupataan alan yrityksille. Jos yritys rajoittaa omaa hiilidioksidipäästöjään merkittävästi, se voi myydä ylimääräiset luvat hiilimarkkinoilla käteisellä. Jos se ei pysty rajoittamaan päästöjään, se voi joutua ostamaan lisää lupia. Järjestelmiä on käytössä Euroopan unionissa ja useilla Yhdysvaltojen alueilla, mutta yritykset luoda kansallinen järjestelmä Yhdysvalloissa kariutuivat senaatissa vuonna 2010. Mitkä ovat järjestelmän edut? Cap and trade -järjestelmät ovat aiemmin olleet erittäin tehokkaita ympäristöongelmien ratkaisemisessa, ja rikkidioksidilupien kauppa on auttanut rajoittamaan happosadetta Yhdysvalloissa. Hiilidioksidipäästöjen hillitsemisestä huolehtivia hallituksia houkuttelee se, että hiilidioksidikauppa on paljon helpompi toteuttaa kuin kalliit suorat säädökset ja epäsuositut hiilidioksidiverot. Jos alueelliset hiilidioksidipäästöjen rajoittamista ja -kauppaa koskevat järjestelmät voidaan yhdistää maailmanlaajuisesti, ja hiilidioksidin hinta on korkea, se voisi olla suhteellisen kivuton ja nopea tapa auttaa maailmaa vähentämään hiilidioksidipäästöjä. Entä haitat? Markkinoiden luominen hiilidioksidin kaltaiselle arvottomalle tuotteelle on hyvin vaikeaa. On edistettävä niukkuutta ja rajoitettava tiukasti oikeutta päästöihin, jotta niillä voidaan käydä kauppaa. Maailman suurimmassa hiilidioksidikauppajärjestelmässä, EU:n päästökauppajärjestelmässä, poliittinen puuttuminen on aiheuttanut lupien ylitarjontaa. Niitä on usein jaettu ilmaiseksi, mikä on johtanut hinnan romahtamiseen eikä päästöjen tehokkaaseen vähentämiseen. Toinen ongelma on se, että myös kompensaatiolupia, jotka on saatu maksamalla saasteiden vähentämisestä köyhemmissä maissa, saa myydä. Näiden lupien merkitys hiilidioksidipäästöjen vähentämisessä on kyseenalainen, ja myös koko päästökauppajärjestelmän tehokkuus heikkenee. Mitkä ovat vaihtoehdot? Perusvaihtoehtoja on kaksi. Hiiliverot ja suora sääntely. Monissa Euroopan maissa on käytössä energiasisältöä tai tuotantoa koskevia veroja. Veroja on Intiassa, Japanissa ja Etelä-Koreassa, ja Australiassa ne on otettu käyttöön ja kumottu. Muut hallitukset ovat yrittäneet säännellä tietä päästöjen vähentämiseen. Tätä lähestymistapaa kokeillaan Yhdysvalloissa, jossa presidentti Obama on asettanut energiantuottajille Clean Power Plan -ohjelman, jonka tarkoituksena on vähentää alan päästöjä 32 prosenttia vuoteen 2030 mennessä.</w:t>
      </w:r>
    </w:p>
    <w:p>
      <w:r>
        <w:rPr>
          <w:b/>
        </w:rPr>
        <w:t xml:space="preserve">Tulos</w:t>
      </w:r>
    </w:p>
    <w:p>
      <w:r>
        <w:t xml:space="preserve">Hiilidioksidikauppa on markkinapohjainen järjestelmä, jonka tavoitteena on vähentää ilmaston lämpenemistä aiheuttavia kasvihuonekaasuja, erityisesti fossiilisten polttoaineiden poltosta peräisin olevaa hiilidioksidia.</w:t>
      </w:r>
    </w:p>
    <w:p>
      <w:r>
        <w:rPr>
          <w:b/>
        </w:rPr>
        <w:t xml:space="preserve">Esimerkki 1.3758</w:t>
      </w:r>
    </w:p>
    <w:p>
      <w:r>
        <w:t xml:space="preserve">Jos hallituksen "tiekartta" koronaviruksen aiheuttamasta lukituksesta selviytymiseksi säilyy ennallaan, Harrogaten tapahtuman on määrä kestää 13.-16. heinäkuuta. Näyttelyn järjestäjä Yorkshire Agricultural Society (YAS) sanoi odottavansa, että kävijämäärille asetetaan "tiukka yläraja". YAS:n mukaan ylimääräisen päivän lisääminen merkitsi kuitenkin sitä, että useammat kävijät voivat osallistua turvallisesti. Näyttelyn kunniajohtaja Charles Mills sanoi: "Odotamme, että on olemassa rajoitus sille, kuinka monta ihmistä voi osallistua näyttelyyn yhtenä päivänä. "Uskomme siis, että ensimmäistä kertaa historiassamme paras vaihtoehto on tarjota nelipäiväinen tapahtuma." Mills sanoi, että YAS odotti, että suurin osa näyttelystä, joka on sen historian 162. näyttely, järjestetään "painottaen sitä, että mahdollisimman monet toiminnot järjestetään ulkona". "Tänä vuonna tulee olemaan joitakin muutoksia, mutta haluamme järjestää niin paljon tavanomaista näyttelyä kuin rajoitukset sallivat, ja olemme edelleen sitä mieltä, että näyttely järjestetään vain, jos se on turvallista. "Ymmärrämme, että tämän mittakaavan tapahtuman suunnittelussa on riskinsä, koska rajoitukset voivat muuttua, mutta hyväksymme tämän ja uskomme vakaasti, että näyttelyä kannattaa suunnitella." Liput Great Yorkshire Show'hun on määrä julkaista 1. kesäkuuta, YAS lisäsi. Vuonna 2020 tapahtuma peruttiin kokonaan ensimmäistä kertaa sitten vuoden 2001 suu- ja sorkkatautiepidemian. Vuonna 2019, joka oli viimeisin näyttely, tapahtumassa oli suurin kävijämäärä yli vuosikymmeneen, kun yli 135 000 ihmistä osallistui kolmipäiväiseen maataloustapahtumaan, järjestäjät kertoivat. Seuraa BBC Yorkshirea Facebookissa, Twitterissä ja Instagramissa. Lähetä juttuideoita osoitteeseen yorkslincs.news@bbc.co.uk. Aiheeseen liittyvät Internet-linkit Great Yorkshire Show Yorkshiren maatalousyhdistys Yorkshire Agricultural Society</w:t>
      </w:r>
    </w:p>
    <w:p>
      <w:r>
        <w:rPr>
          <w:b/>
        </w:rPr>
        <w:t xml:space="preserve">Tulos</w:t>
      </w:r>
    </w:p>
    <w:p>
      <w:r>
        <w:t xml:space="preserve">Great Yorkshire Show -tapahtuma järjestetään ensimmäistä kertaa historiansa aikana neljänä päivänä, jos se järjestetään heinäkuussa suunnitelmien mukaisesti, järjestäjät ovat ilmoittaneet.</w:t>
      </w:r>
    </w:p>
    <w:p>
      <w:r>
        <w:rPr>
          <w:b/>
        </w:rPr>
        <w:t xml:space="preserve">Esimerkki 1.3759</w:t>
      </w:r>
    </w:p>
    <w:p>
      <w:r>
        <w:t xml:space="preserve">Ian YoungsViihdetoimittaja, BBC News Useimmat ihmiset pelkäävät muuttua vanhemmikseen vanhetessaan. Kay Mellor sen sijaan muuttuu äidikseen viitenä iltana viikossa. "Hyväksyn sen", hän sanoo nauraen. Kolmekymmentä vuotta sitten Mellorin äiti Dinah kertoi tiskatessaan tyttärelleen kiihkeästä suhteesta, joka hänellä oli ollut Craze-nimisen miehen kanssa. Tämä paljastus innoitti A Passionate Woman -näytelmää, joka esitettiin ensin West Yorkshire Playhousessa Leedsissä, minkä jälkeen se pyöri West Endissä vuoden ajan. "Se on erikoista, koska se on ajoittain hyvin liikuttavaa minulle - enemmän kuin jonkin muun roolin esittäminen", hän sanoo uusimman produktion pääroolin esittämisestä. "Tämä tuo äitini melko lähelle minua. Se on tietyssä mielessä ihanaa, mutta toisessa mielessä kaipaan häntä todella paljon", Mellor kertoo kolme vuotta sitten kuolleesta Dinahista. "Mutta olen varma, että hän ilahtuisi, jos hän katselisi minua jostain, kun näyttelen häntä, ja hän olisi erittäin huvittunut". "Molemmat tyttäreni sanoivat: 'Äiti, se on tosi outoa, kun olet lavalla, muutut mummoksi."" Vaikka Mellor kirjoitti alkuperäisen näytelmän, näytteleminen on antanut hänelle erilaisen näkemyksen äitinsä tarinaan. "Sinulla on eri pää", hän sanoo. "Kirjoittajana tarkastelet jotain analyyttisesti. Katsot esitystä ja sen rakennetta ja kaikkea sellaista. "Mutta kun olet mukana, olet mukana koko ajan tunnetasolla. Olet mukana kaikilla tasoilla ajatuksinesi ja tunteinesi. Se on tunteellinen matka, ja se, mitä sinulle tapahtuu, voi olla toisinaan aika syvällistä. "Jään joskus kiinni. Voin olla minuutissa täysin kyynelissä ja sitten ajattelen, että ryhdistäydy, tyttö, sinun on näyteltävä tätä. "Toisinaan se voi olla aika..." Tulee pitkä tauko. "Epätavallista. Se on epätavallista. Olen näytellyt muitakin rooleja. Olen näytellyt isoja rooleja, ja siinä on aina hieman itsensä ulkopuolella, tarkkailee itseään. Mutta tämän kanssa voin joskus eksyä sen sisälle." Näytelmässä päähenkilö on nimeltään Betty, ja hän kertoo näyttämöllä olevalle pojalleen Markille suhteestaan. Tuo keskustelu edustaa hetkeä, jolloin Dinah paljasti salaisuutensa Kaylle. "Kun näyttelen sitä, voin tuntea, miten kiusallista hänen on täytynyt kertoa minulle ja miksi hän ei kertonut minulle moneen, moneen, moneen vuoteen", Mellor sanoo. Kun Dinah kuoli, Mellor päätti osoittaa kunnioitusta ja kaivoi esiin valmistelemansa käsikirjoitusversion. Tuloksena oli kaksiosainen BBC One -draama, jonka pääosissa Billie Piper ja Sue Johnston näyttelevät hänen äitiään hänen elämänsä eri vaiheissa. Se esitettiin viime vuonna. Mellorin mukaan se herätti kiinnostusta noin 40 teatterissa, jotka halusivat herättää näyttämöversion henkiin. Lopulta hän teki yhteistyötä Gareth Tudor-Pricen kanssa, joka oli tuolloin Hull Truck Theatre -teatterin taiteellinen johtaja. Pari oli työskennellyt yhdessä aiemminkin - ja sitä paitsi Mellorin tyttären Gaynor Fayen entisenä poikaystävänä Tudor-Price tunsi perheensä, jonka hän oli tuomassa näyttämölle, erinomaisesti. "En muista, kuka ehdotti sitä, hänkö vai minä, mutta kävi niin, että minä olisin oikea henkilö esittämään äitiäni", Mellor sanoo. "Olen nyt oikean ikäinen näyttelemään äitiäni silloin, kun hän kertoi minulle Crazesta, joten sanoin kyllä." Näytelmä alkaa, kun Betty löytää vintiltään vanhan tanssiaispuvun, mikä saa vuosikymmeniä vanhat tunteet purkautumaan. Mellor esitti roolin ensimmäisen kerran Hullissa viime vuonna ennen kuin hän muutti Ipswichiin viime kuussa. Näytelmä saa ensi-iltansa Oldham Coliseumissa keskiviikkona. Miksi Mellor uskoo, että tarina on säilyttänyt voimansa yleisön keskuudessa kaksikymmentä vuotta alkuperäisen tuotannon menestyksen jälkeen? "Uskon, että sillä on yleismaailmallinen vetovoima", hän sanoo. "Koska teemat ovat niin suuria - avioliitto, rakkaus, kuolema, äidin ja lapsen väliset suhteet - ne ylittävät iän, ajan ja kulttuurin." A Passionate Woman esitetään Oldham Coliseumissa 18. toukokuuta-4. kesäkuuta.</w:t>
      </w:r>
    </w:p>
    <w:p>
      <w:r>
        <w:rPr>
          <w:b/>
        </w:rPr>
        <w:t xml:space="preserve">Tulos</w:t>
      </w:r>
    </w:p>
    <w:p>
      <w:r>
        <w:t xml:space="preserve">Kirjailija ja näyttelijä Kay Mellor tuli tunnetuksi vuonna 1992 kirjoittamallaan näytelmällä A Passionate Woman, joka perustuu tarinaan hänen oman äitinsä tuhoon tuomitusta suhteesta puolalaisen tivolityöntekijän kanssa. Nyt hän sanoo, että on "hyvin liikuttavaa" esittää äitiään näytelmän uusintaversiossa.</w:t>
      </w:r>
    </w:p>
    <w:p>
      <w:r>
        <w:rPr>
          <w:b/>
        </w:rPr>
        <w:t xml:space="preserve">Esimerkki 1.3760</w:t>
      </w:r>
    </w:p>
    <w:p>
      <w:r>
        <w:t xml:space="preserve">Heidän asianajajansa olivat pyytäneet tuomioistuinta julistamaan "lainvastaiseksi" kuulemisprosessin, joka johti ehdotettuun 320 miljoonan punnan rahaston lakkauttamiseen. Nämä viisi ovat yksi 19 000:sta henkilöstä, jotka saavat rahaa ILF:stä, jonka hallitus aikoo lakkauttaa vuonna 2015. Järjestelmä tukee itsenäistä asumista, ja keskimääräinen korvaus on 300 puntaa viikossa. Hallitus on sanonut, että neuvostot, jotka hallinnoivat suurinta osaa sosiaalihuollosta, ottavat vastuulleen tämän avun rahoituksen. Keskiviikkona tuomari hylkäsi hakemuksen ja totesi, että kuulemisprosessi oli ollut laillinen. Kantajat pelkäsivät, että vammaiset ihmiset saattaisivat joutua itsenäisestä asumisesta laitoshoitoon tai jäädä loukkuun kotiinsa rahaston lakkauttamisen vuoksi. Maaliskuussa järjestetyssä kuulemistilaisuudessa he väittivät, että rahaston lakkauttamiselle ei ollut esitetty selkeitä syitä, että kuulemismenettelyssä annettiin riittämättömästi tietoa rahaston ja paikallisviranomaisten suorittaman arvioinnin ja tarjonnan välisistä eroista eikä muutoksen vaikutusta vammaisten itsenäiseen asumiseen ja työskentelyyn ollut arvioitu asianmukaisesti. Työ- ja eläkeministeriö on aiemmin todennut, että henkilökohtaiset budjetit, joiden tarkoituksena on antaa tuensaajille enemmän valtaa, ovat muuttaneet vammaisten auttamista perusteellisesti ja että on järkevää, että paikallisviranomaiset hallinnoivat yhtä ainoaa järjestelmää. ILF perustettiin vuonna 1988, mutta hallitus päätti vuonna 2010, että järjestelmän ylläpitäminen sosiaalihuollon yleisen järjestelmän ulkopuolella ei ole enää tarkoituksenmukaista tai kestävää. Rahasto suljettiin pian sen jälkeen uusilta hakijoilta. Yksi viidestä hakijasta, Gabriel Pepper Walthamstow'sta, Itä-Lontoosta, on syyttänyt hallitusta "kauhistuttavista leikkauksista", jotka olivat "ilkeä hyökkäys vammaisia vastaan". Hakijat ovat sanoneet, että rahojen avulla he voivat palkata henkilökohtaisia avustajia, jotka auttavat heitä henkilökohtaisissa tarpeissaan ja "pääsevät ulos ja voivat elää täysipainoista elämää". Vammaisjärjestö Scopen toimitusjohtaja Richard Hawkes sanoi: "On mahdotonta odottaa, että kunnat maksavat nämä kustannukset, kun ne joutuvat kohtaamaan historian suurimmat rahoitusleikkaukset." "Tämä on mahdoton pyyntö." "Ei ole hyväksyttävää, ettei saa tukea peseytymiseen, pukeutumiseen ja kotoa poistumiseen."</w:t>
      </w:r>
    </w:p>
    <w:p>
      <w:r>
        <w:rPr>
          <w:b/>
        </w:rPr>
        <w:t xml:space="preserve">Tulos</w:t>
      </w:r>
    </w:p>
    <w:p>
      <w:r>
        <w:t xml:space="preserve">Viisi vammaista on hävinnyt korkeimmassa oikeudessa kanteen, joka koski hallituksen päätöstä lakkauttaa itsenäisen asumisen rahasto (ILF).</w:t>
      </w:r>
    </w:p>
    <w:p>
      <w:r>
        <w:rPr>
          <w:b/>
        </w:rPr>
        <w:t xml:space="preserve">Esimerkki 1.3761</w:t>
      </w:r>
    </w:p>
    <w:p>
      <w:r>
        <w:t xml:space="preserve">Karnevaalien kohokohdaksi kuvaillut lintujen oli määrä lentää paikalle iltapäivällä. Sade ja pilvisyys ovat tehneet olosuhteista vaaralliset Dorsetin näytösryhmille. Järjestäjät sanoivat olevansa "erittäin järkyttyneitä", mutta sanoivat, että kaikki muut aktiviteetit, mukaan lukien karnevaalikulkue, eivät vaikuta asiaan.</w:t>
      </w:r>
    </w:p>
    <w:p>
      <w:r>
        <w:rPr>
          <w:b/>
        </w:rPr>
        <w:t xml:space="preserve">Tulos</w:t>
      </w:r>
    </w:p>
    <w:p>
      <w:r>
        <w:t xml:space="preserve">RAF:n Red Arrows -lentue ja Battle of Britain -muistonäytös Weymouthin karnevaaleilla on peruttu huonon sään vuoksi.</w:t>
      </w:r>
    </w:p>
    <w:p>
      <w:r>
        <w:rPr>
          <w:b/>
        </w:rPr>
        <w:t xml:space="preserve">Esimerkki 1.3762</w:t>
      </w:r>
    </w:p>
    <w:p>
      <w:r>
        <w:t xml:space="preserve">Pariskunta paljasti kiven Poole Hospitalin virallisten avajaisten kunniaksi. Redknapp, ITV:n I'm A Celebrity -ohjelman voittaja... Get Me Out Of Here! -voittaja sanoi, ettei voi kiittää sairaalaa tarpeeksi vaimonsa auttamisesta. Hän sanoi: "En voi olla tosissani: "Ilman tätä sairaalaa olisimme olleet epätoivoisissa vaikeuksissa." "Noin vuosi sitten, kun Sandra oli hyvin sairas, hänellä oli sepsis ja hänet kiidätettiin tänne ambulanssilla", hän selitti. "Uuden laitoksen avaaminen tänään on aivan uskomatonta. Sairaala kehittyy koko ajan - se on niin tärkeä tämän alueen ihmisille. "Henkilökunta on mielestäni uskomatonta - tämä on todella uskomaton sairaala." Redknapp, joka asuu läheisessä Sandbanksissa, vitsaili, että hän ja hänen vaimonsa tekevät ostoksensa tästä lähtien siellä, koska uudessa sisäänkäynnissä on kauppoja ja kahvila - muun muassa WH Smith, jossa on Marks &amp; Spencerin tiski. Tiloihin kuuluu myös itsepalveluselvitysautomaatteja avohoitopotilaille, uusi vastaanotto, turvatoimisto, CCTV-valvonta-asema ja pysäköintitoimisto. Poole Hospital NHS Foundation Trustin mukaan sen rakentaminen "rahoitettiin kokonaan kaupallisten kumppanien toimesta". Poole ja Royal Bournemouth and Christchurch Hospitals -sairaaloiden toimitusjohtaja Debbie Fleming sanoi, että uuden sisäänkäynnin tarkoituksena on "parantaa potilaiden palveluja".</w:t>
      </w:r>
    </w:p>
    <w:p>
      <w:r>
        <w:rPr>
          <w:b/>
        </w:rPr>
        <w:t xml:space="preserve">Tulos</w:t>
      </w:r>
    </w:p>
    <w:p>
      <w:r>
        <w:t xml:space="preserve">Jalkapallojohtaja Harry Redknapp ja hänen vaimonsa Sandra ovat avanneet virallisesti uuden sisäänkäynnin sairaalaan, jossa häntä hoidettiin sepsiksen vuoksi.</w:t>
      </w:r>
    </w:p>
    <w:p>
      <w:r>
        <w:rPr>
          <w:b/>
        </w:rPr>
        <w:t xml:space="preserve">Esimerkki 1.3763</w:t>
      </w:r>
    </w:p>
    <w:p>
      <w:r>
        <w:t xml:space="preserve">Brittiläiset yritykset Fred Films ja Powder Keg Pictures ovat ostaneet oikeudet Britannian armeijan entisestä kapteenista kertovaan elokuvaan. Kapteeni Sir Tom nousi julkisuuteen lukitussa tilassa, kun hän keräsi 39 miljoonaa puntaa kansalliselle terveyspalvelulle kävelemällä kierroksia puutarhassaan. Hän saavutti uroteon lähestyessään 100-vuotissyntymäpäiväänsä, ja häntä on sittemmin kutsuttu "kansalliseksi aarteeksi". Vielä nimeämättömässä elokuvassa keskitytään veteraanin suhteeseen nuorempaan perheeseensä, jonka luo hän muutti vaimonsa Pamelan kuoleman jälkeen. Pariskunta oli naimisissa 40 vuotta. Elokuvassa käsitellään myös hänen sotilasuraansa ja näytetään, miten sodan kauhut muokkasivat hänen elämäänsä ja innoittivat häntä jatkamaan kävelyä, vaikka hän kävi pitkän taistelun ihosyöpää vastaan ja murtui lonkka. Kuka näyttelijä voisi esittää häntä? Kun häneltä kysyttiin, kuka häntä voisi esittää elokuvassa, kapteeni Sir Tom vitsaili: "En tiedä yhtään 100-vuotiasta näyttelijää." Ja hän on oikeassa, emmekä mekään. Mutta hän mainitsi kaksi muuta 87- ja 82-vuotiasta ritaria, jotka voisivat esittää roolia. "Olen varma, että Michael Caine tai Anthony Hopkins voisivat tehdä hienoa työtä, jos he olisivat valmiita ikääntymään!" ehdotti kapteeni Sir Tom. Kaikki, jotka ovat nähneet Martin Scorsesen elokuvan The Irishman, tietävät, että ikääntymistekniikka on käytettävissä (hintaan). Mitä tuottajat ovat tehneet aiemmin? Elokuvan tekevät James Spring, Nick Moorcroft ja Meg Leonard - Fisherman's Friends- ja Finding Your Feet -elokuvien tuottajat. Molemmat olivat menestyksekkäitä elokuvia ikääntyneistä ihmisistä (vaikkakaan eivät 100-vuotiaista), mikä ehkä selittää, miksi sama tiimi on innokas kertomaan kapteeni Sir Tomin tarinan. Fisherman's Friends -elokuvassa keskityttiin Port Isaacista kotoisin olevaan kornilaiseen kalastajaryhmään, joka sai sopimuksen Universal Recordsin kanssa ja saavutti top 10 -hitin debyyttialbumillaan, joka sisälsi perinteisiä merisävelmiä. Finding Your Feet kertoi naisesta (Imelda Staunton), joka huomattuaan, että hänen miehellään oli suhde hänen parhaan ystävänsä kanssa, löytää elämänilonsa uudelleen Lontoossa. Mitä tuottajat sanovat Sir Tomista? Käsikirjoittaja-tuottajat Moorcroft ja Leonard sanoivat yhteisessä lausunnossaan: "Tämä on tarina ihmismielen voimasta, ja kapteeni Sir Tom on sen ruumiillistuma. "Meille on kunnia kertoa tämä ainutlaatuinen ja inspiroiva tarina, ja olemme innoissamme siitä, että yleisö pääsee tutustumaan mieheen otsikoiden takana." "Saimme niin monia tarjouksia, mutta kyse oli luottamuksesta", kapteeni Sir Tomin tytär Hannah Ingram-Moore lisäsi. "Perhe on Jamesin, Megin ja Nickin kirjoittamien ja tuottamien elokuvien suuri fani, ja toivomme, että tarinamme yhdistää yleisön samalla tavalla kuin heidän aiemmat elokuvansa ovat tehneet." Tiimi, jonka tuleva elokuva Blithe Spirit - jonka pääosissa nähdään Dan Stevens, Leslie Mann, Isla Fisher ja Judi Dench - ilmestyy joulukuussa, aikoo kuvata Sir Tomin projektin vuonna 2021. Kuka on kapteeni Sir Tom Moore? Rikottuaan huhtikuussa kaksi Guinnessin ennätystä (ja valloitettuaan kansan sydämet) varainkeruun puutarhakierroksillaan armeijan veteraani saavutti nopeasti listaykköseksi nousseen singlen You'll Never Walk Alone -kappaleen esityksellään Michael Ballin rinnalla. "Lapsenlapseni eivät voi uskoa, että olen listaykkönen", hän sanoi tuolloin. Kuningatar teki hänet ritariksi yksityisessä seremoniassa Windsorin linnassa heinäkuussa. Kapteeni Sir Tom, joka on alun perin kotoisin Keighleystä, West Yorkshiresta, sanoi, että se oli "aivan loistava päivä". Sittemmin hän on nauttinut suuresta medianäkyvyydestä, julkaissut omaelämäkerran Tomorrow Will Be A Good Day ja esiintynyt Piers Morganin Life Stories -ohjelmassa. Selittäessään positiivista suhtautumistaan tv-juontajalle hän sanoi: "Olen aina ajatellut, että jos asiat ovat olleet hyvin vaikeita, älä huoli, selviät niistä kyllä." "Älä anna periksi, jatka vain eteenpäin ja asiat varmasti paranevat", hän lisäsi. "Niin sitä pitää katsoa." Seuraa meitä Facebookissa tai Twitterissä @BBCNewsEnts. Jos sinulla on juttuehdotus, lähetä sähköpostia osoitteeseen entertainment.news@bbc.co.uk.</w:t>
      </w:r>
    </w:p>
    <w:p>
      <w:r>
        <w:rPr>
          <w:b/>
        </w:rPr>
        <w:t xml:space="preserve">Tulos</w:t>
      </w:r>
    </w:p>
    <w:p>
      <w:r>
        <w:t xml:space="preserve">Kapteeni Tom Mooren elämäntarinasta on tulossa uusi merkittävä elokuva.</w:t>
      </w:r>
    </w:p>
    <w:p>
      <w:r>
        <w:rPr>
          <w:b/>
        </w:rPr>
        <w:t xml:space="preserve">Esimerkki 1.3764</w:t>
      </w:r>
    </w:p>
    <w:p>
      <w:r>
        <w:t xml:space="preserve">13-vuotias spanieli Toby ei kuullut omistajansa varoituksia, kun se lähti jahtaamaan kyykäärmettä Newmarketissa, Suffolkissa. Koiraa purtiin, ja se kiidätettiin Cambridgeshireen eläinlääkäreille vakavan kasvoturvotuksen vuoksi. Toby tarvitsi neljä päivää hoitoa ennen toipumistaan. Eläinlääkärien henkilökunta varoitti koiranomistajia varomaan käärmeitä, jotka voivat olla koirille hengenvaarallisia. Käärmeiden pituus vaihtelee 40 senttimetristä 70 senttimetriin, ja ne voi erottaa muista myrkyttömistä kotoperäisistä lajeista selässä olevan siksak-kuvion tai päässä olevien V- tai X-muotoisten merkkien perusteella. Ne heräävät yleensä keväällä horroksen jälkeen. Toby törmäsi adderiin aiemmin tässä kuussa, kun sitä ulkoilutettiin Cavenham Heathissa. Vaikka omistaja yritti estää Tobya leikkimästä kyykäärmeen kanssa, Toby ei kuullut varoituksia, ja häntä purtiin kasvoihin. Onneksi omistaja näki käärmeen pureman, joka vaatii välitöntä hoitoa, jotta myrkyn pääsy imu- ja verenkiertoelimistöön voidaan estää. "Tärkein tekijä koiran reagoinnissa adderin puremaan on nopea ja asianmukainen hoito", Six Mile Bottomissa toimivan erikoislääkärin Dick White Referralsin tiedottaja sanoi. "Merkkejä adderin puremasta ilmenee yleensä kahden tunnin kuluessa, ja niihin voi kuulua paikallinen turvotus, kipu, verenvuoto ja ontuminen." Lemmikkieläimiä pitäisi myös kantaa, sillä kävely rohkaisisi myrkkyä verenkiertoelimistöön. Vaikka myrkkyä saatetaan tarvita, Toby oli onnekas ja häntä voitiin hoitaa tulehduskipulääkkeillä. Neljän päivän hoidon jälkeen hänen kasvojensa turvotus väheni, ja hän palasi kotiin, jossa hänen odotetaan palaavan täysin terveeksi. Eläinlääkärit kertoivat, että Yhdistyneessä kuningaskunnassa ilmoitetaan vuosittain noin 100 koiran puremasta.</w:t>
      </w:r>
    </w:p>
    <w:p>
      <w:r>
        <w:rPr>
          <w:b/>
        </w:rPr>
        <w:t xml:space="preserve">Tulos</w:t>
      </w:r>
    </w:p>
    <w:p>
      <w:r>
        <w:t xml:space="preserve">Kuuron koiran "liiallinen uteliaisuus" aiheutti sille ongelmia, kun myrkkykäärme puri sitä.</w:t>
      </w:r>
    </w:p>
    <w:p>
      <w:r>
        <w:rPr>
          <w:b/>
        </w:rPr>
        <w:t xml:space="preserve">Esimerkki 1.3765</w:t>
      </w:r>
    </w:p>
    <w:p>
      <w:r>
        <w:t xml:space="preserve">David Debney hakkasi 60-vuotiasta Denise Crowtonia lampulla hänen huoneessaan Castle Valessa sijaitsevassa The Ridings Nursing Home -hoitokodissa varhain 24. kesäkuuta 2017. Crowton sai hyökkäyksessä "hirvittäviä" kasvovammoja. Birmingham Crownissa perjantaina 24-vuotias Debney tuomittiin 12 vuodeksi vankeuteen, kun hänet todettiin syylliseksi tahalliseen vahingoittamiseen. Astonissa Grosvenor Roadilla asuva Debney myönsi aiemmin myös kaksi pahoinpitelyä pahoinpitelemällä ja yhden syytteen yleisestä pahoinpitelystä, jotka liittyivät hoitokodin henkilökuntaan kohdistuneisiin hyökkäyksiin. West Midlandsin poliisin mukaan Crowtonin - joka oli Debneylle täysin vieras ja joka ei pystynyt kävelemään eikä kommunikoimaan - kimppuun hyökkääminen oli "todella kuvottavaa". Hän kuoli kuusi kuukautta hyökkäyksen jälkeen. Pahoinpitelyn ja hänen kuolemansa välillä ei havaittu syy-yhteyttä. Komisario Richard Marsh sanoi, että Crowton oli "avuton nainen, joka ei ollut uhka kenellekään", ja lisäsi: "Tämä oli todella kuvottava hyökkäys haavoittuvaa naista vastaan." Seuraa BBC West Midlandsia Facebookissa ja Twitterissä ja tilaa paikalliset uutispäivitykset suoraan puhelimeesi.</w:t>
      </w:r>
    </w:p>
    <w:p>
      <w:r>
        <w:rPr>
          <w:b/>
        </w:rPr>
        <w:t xml:space="preserve">Tulos</w:t>
      </w:r>
    </w:p>
    <w:p>
      <w:r>
        <w:t xml:space="preserve">Mies, joka hyökkäsi "avuttoman" dementiapotilaan kimppuun hoitokodissa, on tuomittu vankilaan.</w:t>
      </w:r>
    </w:p>
    <w:p>
      <w:r>
        <w:rPr>
          <w:b/>
        </w:rPr>
        <w:t xml:space="preserve">Esimerkki 1.3766</w:t>
      </w:r>
    </w:p>
    <w:p>
      <w:r>
        <w:t xml:space="preserve">Professori Merfyn Jones kertoi parlamentin jäsenille, miten Betsi Cadwaladrin yliopiston terveyslautakunta (BCUHB) toimi. Kriittisessä raportissa mainitaan, että suhteiden katkeaminen on vaikuttanut "merkittäviin hallinnollisiin puutteisiin". Professori Jones ilmoitti kolme viikkoa sitten eroavansa johtokunnan puheenjohtajuudesta. Hallituksen entinen puheenjohtaja totesi kuitenkin julkisten tilien komitealle puhuessaan, että Walesin tarkastusviraston ja Walesin terveystarkastusviraston yhteinen raportti oli "erittäin vakava ja raitistuttava", ja hän vaati, että siitä otetaan opiksi. Hän sanoi, että vaikka hänen ja toimitusjohtajan Mary Burrowsin välisessä suhteessa oli viime kuukausina ollut "vaikeuksia", kenenkään johtokunnan jäsenen välillä ei ollut "minkäänlaista henkilökohtaista ristiriitaa". Professori Jones sanoi myöntävänsä, että johtokunnan hallintorakenteissa oli ollut ongelmia, mutta hän väitti, että tämä johtui johtokunnan kattaman alueen koosta ja maantieteellisestä sijainnista. "Ongelmana on ollut luoda kahdeksasta organisaatiosta yksi organisaatio, joka palvelee laajaa maantieteellistä aluetta, jolla asuu noin 700 000 ihmistä ja jossa on kolme eri sairaalaa, joilla on omat kulttuurinsa", hän sanoi. "Järjestelmiin liittyi ongelmia. "Vaikka Bangor oli pääkonttoriksi nimetty keskus, ei ollut keskusta, jossa johtajat olisivat voineet tavata, joten johto oli hajallaan, eikä se ollut kestävää." Hän lisäsi, että hänellä oli myös ongelmia. Entinen puheenjohtaja torjui kuitenkin väitteen, jonka mukaan terveyslautakunta olisi liian suuri toimiakseen tehokkaasti - vaikka hän ehdottikin, että se nimettäisiin uudelleen North Wales University Health Boardiksi. Muita puutteita Toimitusjohtaja Burrows on myös luopumassa virastaan, mutta hän ei ollut henkilökohtaisesti läsnä torstaina järjestetyssä kuulemisessa. Kesäkuussa julkaistussa terveyslautakuntaa koskevassa tutkimuksessa tuotiin esiin muitakin huolenaiheita, muun muassa seuraavat: Myöhemmin torstaina Walesin NHS:n pääjohtaja puolusti Walesin hallituksen toimia terveyslautakunnan johtamispuutteiden suhteen. David Sissling sanoi kuitenkin julkisten tilien valiokunnalle todistajana, että opetuksista otetaan opiksi ja että Pohjois-Walesin tapahtumat antoivat "jonkin verran ajattelemisen aihetta". Sissling kertoi parlamentin jäsenille, että Walesin hallitus oli tullut tietoiseksi terveyslautakunnan kasvavista ongelmista viime vuoden puolivälissä - nimittäin paineiden lisääntymisestä "suunnittelemattomassa hoidossa" ja kasvavista taloudellisista ongelmista. Hän vakuutti, että Walesin hallitus oli toiminut nopeasti ja tunnistanut tiedot. Hän kertoi valiokunnalle myös vaatineensa, että kaikkien Walesin terveyslautakuntien on raportoitava hänelle elokuun loppuun mennessä, miten ne aikovat ottaa opikseen Pohjois-Walesissa havaituista puutteista. Terveysministeri Mark Drakeford kertoi tiistaina parlamentin jäsenille, että raportti oli "raitistavaa luettavaa", mutta tarkoitti, että Walesin NHS:n tarkastus- ja valvontamenettelyt pystyivät havaitsemaan ongelmat. Hän sanoi, että professori Jonesin tilalle on jo julkaistu ilmoitus ja varapuheenjohtajan - tohtori Lyndon Milesin, joka myös erosi muutama päivä professori Jonesin ja Mary Burrowsin jälkeen - tilalle julkaistaan ilmoitus "hyvin pian". Hän sanoi, että terveyslautakunta on ottanut infektioiden ehkäisyyn erikoistuneen asiantuntijan neuvomaan infektioiden, erityisesti c.dificilen, ehkäisyyn liittyviä menettelyjä sekä erikoissairaanhoitajan. Myös Public Health Wales seurasi kuukausittain terveyslautakunnan edistymistä. Drakeford sanoi, että hän kertoisi parlamentin jäsenille terveyslautakunnan edistymisestä syyskuussa.</w:t>
      </w:r>
    </w:p>
    <w:p>
      <w:r>
        <w:rPr>
          <w:b/>
        </w:rPr>
        <w:t xml:space="preserve">Tulos</w:t>
      </w:r>
    </w:p>
    <w:p>
      <w:r>
        <w:t xml:space="preserve">Walesin suurimman NHS-järjestön väistyvä puheenjohtaja on kiistänyt, että Pohjois-Walesin hallintovirheiden taustalla olisi ollut "persoonallisuuksien välinen ristiriita".</w:t>
      </w:r>
    </w:p>
    <w:p>
      <w:r>
        <w:rPr>
          <w:b/>
        </w:rPr>
        <w:t xml:space="preserve">Esimerkki 1.3767</w:t>
      </w:r>
    </w:p>
    <w:p>
      <w:r>
        <w:t xml:space="preserve">Nigerialaissyntyisen brittiläisen ohjaajan Biyi Bandelen elokuvan oli määrä avautua nigerialaisissa elokuvateattereissa perjantaina. Elokuvalautakunnan edustaja kertoi AFP:lle, että elokuvaan liittyy "sääntelyongelmia", mutta sitä ei ole "virallisesti kielletty". Elokuva perustuu Chimamanda Ngozi Adichien romaaniin vuosien 1967-70 sisällissodasta, jossa kuoli yli miljoona ihmistä. Aliyu Tanko BBC:n Hausa-palvelusta sanoo, että yli 40 vuotta sodan päättymisen jälkeen aihe on Nigeriassa edelleen erittäin arkaluonteinen. Jotkut pelkäävät, että elokuva, jota pidetään Biafranin separatistien aatetta myötämielisenä, voisi lietsoa etnisiä jännitteitä, hän sanoo. Kirja julkaistiin Nigeriassa, mutta koska lukutaidottomien määrä maassa on suuri, elokuva saa todennäköisesti enemmän huomiota. Bandele kertoi BBC:n Focus on Africa -ohjelmassa, ettei hän ollut varma, miksi sensuurilautakunta oli viivyttänyt hyväksyntää. Nigerian elokuvalautakunta näki elokuvan seitsemän kuukautta sitten, Bandele sanoi. "Turhauttavaa on, ettemme ole saaneet lautakunnalta virallista kirjettä, jossa kerrottaisiin, että meidät on kielletty tai että meitä ei ole kielletty", hän lisäsi. Hän kiisti, että elokuva olisi puolueellinen, ja korosti, ettei hän näe, miten se voisi yllyttää väkivaltaan. Ohjaaja sanoi myös, että elokuva nosti esiin asioita, joista Nigeria tarvitsee kipeästi keskustelua. "Yksi syy siihen, miksi Nigeria on nykyään - 40 vuotta sodan päättymisen jälkeen - jakautuneempi kuin ennen sodan alkua, on se, että olemme kieltäytyneet puhumasta norsusta huoneessa." Elokuvassa nähdään Twelve Years a Slave -elokuvan näyttelijä Chiwetel Ejiofor ja Crash-tähti Thandie Newton.</w:t>
      </w:r>
    </w:p>
    <w:p>
      <w:r>
        <w:rPr>
          <w:b/>
        </w:rPr>
        <w:t xml:space="preserve">Tulos</w:t>
      </w:r>
    </w:p>
    <w:p>
      <w:r>
        <w:t xml:space="preserve">Nigerian elokuvalautakunta on lykännyt Biafran sodasta kertovan Half of a Yellow Sun -elokuvan julkaisua.</w:t>
      </w:r>
    </w:p>
    <w:p>
      <w:r>
        <w:rPr>
          <w:b/>
        </w:rPr>
        <w:t xml:space="preserve">Esimerkki 1.3768</w:t>
      </w:r>
    </w:p>
    <w:p>
      <w:r>
        <w:t xml:space="preserve">Barrystä kotoisin oleva Conner Marshall löydettiin Trecco Bay Caravan Parkista, Porthcawlista, viime kuussa, mutta hän kuoli sairaalassa neljä päivää myöhemmin. Miestä on syytetty murhasta. Jumalanpalvelus pidetään St Peter's Churchissa Mill Roadilla, Dinas Powysissa, klo 11.00 BST, ja perhe on pyytänyt surijoita pukeutumaan kirkkaisiin vaatteisiin. Perhe on pyytänyt käyttämään kirkkaita vaatteita.</w:t>
      </w:r>
    </w:p>
    <w:p>
      <w:r>
        <w:rPr>
          <w:b/>
        </w:rPr>
        <w:t xml:space="preserve">Tulos</w:t>
      </w:r>
    </w:p>
    <w:p>
      <w:r>
        <w:t xml:space="preserve">Asuntovaunualueella hyökkäyksen kohteeksi joutuneen 18-vuotiaan miehen hautajaiset pidetään 11. huhtikuuta.</w:t>
      </w:r>
    </w:p>
    <w:p>
      <w:r>
        <w:rPr>
          <w:b/>
        </w:rPr>
        <w:t xml:space="preserve">Esimerkki 1.3769</w:t>
      </w:r>
    </w:p>
    <w:p>
      <w:r>
        <w:t xml:space="preserve">Laurence CawleyBBC East BBC:n tietojen mukaan vanhemmat esittivät väitteitä Essexissä sijaitsevasta Colne Community Schoolista. Brightlingseassa sijaitseva Colne kuuluu Thrive Partnership -kouluun, jonka johtajat Nardeep Sharma ja Catherine Hutley ovat tällä hetkellä hyllytettyinä. Partnershipin mukaan se pyrkii aina keskustelemaan vanhempien kanssa esille tulleista asioista. BBC:n tietovapauslain nojalla saamista asiakirjoista käy ilmi, että koulun apulaisrehtori Daniel Fox tiedotti helmikuussa hallintoelimelle koulun ja vanhempien välisestä tilanteesta. Kokouksen pöytäkirjan mukaan hän kertoi johtokunnalle, että "vanhemmat olivat käyneet verkossa ilkeää kampanjaa, joka koski heidän käsityksiään". Pöytäkirjassa sanottiin: "Monet hankalista vanhemmista oli nyt kutsuttu tapaamiseen. Poliisi oli ollut mukana joidenkin epämiellyttävien syytösten vuoksi." Esitettyjen syytösten tarkkaa luonnetta ei ole vahvistettu. Samassa kokouksessa kävi ilmi, että koulusta erotettujen oppilaiden määrä oli lisääntynyt, "äärimmäinen käyttäytyminen oli lisääntynyt", "koulussa vallitsi käsitys, että koulussa oli kiusaamisongelma" ja että vaikka oppilaat olivat "tietoisia siitä, miten kiusaamisesta voi ilmoittaa, monet eivät osallistuneet siihen, koska kokivat, ettei siihen puututtu". Edellisessä kokouksessa lokakuussa koulun hallintoelimelle kerrottiin, että Brightlingseassa "uskottiin, että Colnen koulussa oli paljon kiusaamista", mutta että "suuri osa siitä oli pikemminkin epäystävällistä käytöstä kuin kiusaamista". Essexin kansanedustajat Will Quince ja Bernard Jenkin olivat kirjoittaneet opetusministeri Damian Hindsille ja väittäneet, että "vanhemmat ovat menettämässä uskonsa koulujen johtoon". Koulun edustaja sanoi: "Pyrimme jatkuvasti keskustelemaan vanhempiemme kanssa heidän esiin tuomistaan asioista. "Valitettavasti joissakin tapauksissa esille tulleita asioita ei aina ratkaista vanhempia tyydyttävällä tavalla. "Verkossa esiintyneiden kommenttien luonteen vuoksi koulu pyysi neuvoja poliisilta." BBC on pyytänyt lisätietoja Essexin poliisilta.</w:t>
      </w:r>
    </w:p>
    <w:p>
      <w:r>
        <w:rPr>
          <w:b/>
        </w:rPr>
        <w:t xml:space="preserve">Tulos</w:t>
      </w:r>
    </w:p>
    <w:p>
      <w:r>
        <w:t xml:space="preserve">Poliisiin on otettu yhteyttä koulun ympärillä tapahtuneen "ilkeän verkkokampanjan" yhteydessä esitettyjen väitteiden johdosta.</w:t>
      </w:r>
    </w:p>
    <w:p>
      <w:r>
        <w:rPr>
          <w:b/>
        </w:rPr>
        <w:t xml:space="preserve">Esimerkki 1.3770</w:t>
      </w:r>
    </w:p>
    <w:p>
      <w:r>
        <w:t xml:space="preserve">East Oxford Community Archaeology Societyn hanke keskittyy Blackbird Leysissä sijaitsevan Priory Pubin ympärille. Hanketta johtava arkeologi Jane Harrison kertoi, että ryhmä on jo löytänyt vanhojen seinien jäänteitä, keramiikkaa ja lattialaattoja. Hän sanoi, että kaupungin keskusta ei ole ainoa, jolla on runsaasti historiaa. "Yksi asia, joka on käynyt selväksi, on se, että varhaiskeskiaika... oli todella tärkeää aikaa myös Oxfordin itäosassa, ja siellä tapahtui paljon jännittäviä asioita", hän sanoi. Itä-Oxfordin arkeologian ja historian uskotaan sisältävän roomalaisia asutuksia, keskiaikaisen spitaalihoitolan ja sisällissodan piiritystöitä. Kaivaukset ovat osa vapaaehtoisten ja Oxfordin yliopiston yhteistyötä.</w:t>
      </w:r>
    </w:p>
    <w:p>
      <w:r>
        <w:rPr>
          <w:b/>
        </w:rPr>
        <w:t xml:space="preserve">Tulos</w:t>
      </w:r>
    </w:p>
    <w:p>
      <w:r>
        <w:t xml:space="preserve">Arkeologit paljastavat Oxfordin kulttuuriperinnön salaisuuksia kaivauksilla kaupungin keskustan itäpuolella.</w:t>
      </w:r>
    </w:p>
    <w:p>
      <w:r>
        <w:rPr>
          <w:b/>
        </w:rPr>
        <w:t xml:space="preserve">Esimerkki 1.3771</w:t>
      </w:r>
    </w:p>
    <w:p>
      <w:r>
        <w:t xml:space="preserve">Heidän raporttinsa on seurausta eläinten kärsimystä koskevista väitteistä Imperial Collegessa Lontoossa, jotka eläinkokeiden vastustajat esittivät peitetehtävään perustuvassa tutkimuksessa. College pyysi paneelia suorittamaan tutkimuksen ja ilmoitti hyväksyvänsä johtopäätökset. Kampanjoijat kuvailivat tuloksia "musertavaksi syytteeksi". Riippumattomista tutkijoista koostuvan paneelin raportissa havaittiin puutteita useilla aloilla. Siinä todettiin, että Imperialissa, jossa yli 1 000 ihmistä osallistuu eläintutkimukseen neljässä eri toimipisteessä, ei ole "riittäviä toiminta-, johtamis-, hallinto-, koulutus-, valvonta- ja eettisiä arviointijärjestelmiä". Yliopiston eläinten hyvinvoinnin ja eettisen arvioinnin elimen (Animal Welfare and Ethical Review Body, Awerb), jolla on kokonaisvastuu kokeissa käytettävien eläinten asianmukaisen hyvinvoinnin varmistamisesta, työtä kuvailtiin "epätarkoituksenmukaiseksi". Huhtikuussa British Union for the Abolition of Vivisection (BUAV) julkaisi yksityiskohtia peitetutkimuksesta, jonka se sanoi paljastaneen tapauksia, joissa eläimet kärsivät korkeakoulun laboratorioissa. Asiantuntijat korostivat, että heidän tehtävänään ei ollut tutkia BUAV:n tutkimuksessa esitettyjä väitteitä vaan Imperialin yleisiä järjestelmiä. Keskeinen kritiikin kohde oli "me ja he" -kulttuuri, joka jakoi eläinten hoitohenkilökunnan ja tutkijat, jotka eivät kyenneet kommunikoimaan ja työskentelemään tehokkaasti yhdessä. Raportissa kiiteltiin eläinten päivittäisestä hoidosta huolehtivan Imperialin biolääketieteellisen keskushenkilöstön sitoutumista ja eläinten hoidon laatua. Raportin mukaan korkeakoulu epäonnistui kuitenkin korkeimpien standardien varmistamisessa "3R:n" eli eläinkokeiden korvaamisen, vähentämisen ja parantamisen osalta. Paneeli antoi 33 erillistä parannussuositusta, mukaan luettuna eettisen ja hyvinvointimenettelyn perusteellinen uudistaminen, ja kehotti nimittämään uuden ylemmän toimihenkilön valvomaan koe-eläinten kohtelun paikallista ja keskitettyä valvontaa. Asiantuntijakomitean puheenjohtajana toiminut professori Steve Brown Medical Research Councilin nisäkkäiden genetiikan yksiköstä sanoi: "Tutkimuksessamme havaittiin useita vakavia huolenaiheita, jotka koskivat eläintutkimuksen toteuttamista, hallinnointia ja valvontaa Imperial Collegessa. Collegella on nyt mahdollisuus viedä havaintojamme ja suosituksiamme eteenpäin. "Imperial College on kansainvälisesti tunnustettu yhdeksi maailman parhaista tutkimuslaitoksista, ja on tärkeää, että eläinten käyttöä ja hyvinvointia koskevat standardit vastaavat sitä." BUAV:n mukaan raportin päätelmät ovat "musertava syytös" collegea ja sen mahdollistanutta järjestelmää vastaan. Poliittinen johtaja Nick Palmer sanoi: "Kehotamme sisäministeriötä käynnistämään välittömästi kaikkien muiden toimiluvan saaneiden laitosten järjestelmien tarkastelun, jotta nähdään, missä muualla kärsitään, sillä jos näin tapahtuu yhdessä maailman johtavista yliopistoista, mitä tapahtuu muualla. "Ei pitäisi tarvita peitetehtäviin perustuvaa tutkimusta paljastaakseen, mitä Yhdistyneen kuningaskunnan laboratorioissa tapahtuu. Eläinkokeita valvova järjestelmä on rikki, ja sitä on tarkistettava perusteellisesti." Imperial College ilmoitti hyväksyvänsä raportin tulokset ja ryhtyvänsä nopeasti toteuttamaan suosituksia. Se sanoi, että henkilöstöä ja johtamista priorisoidaan ja että eläintutkimuksesta julkaistaan vuosittain raportti. Sydänfarmakologian professori Sian Harding sanoi: "Halusimme nostaa vaatimustasomme väitteisiin vastaamisen yläpuolelle ja täyttää korkeimmat kansainväliset vaatimukset. Olemme maailmanluokan laitos, ja meillä pitäisi olla maailmanluokan standardit - ja meidän pitäisi olla niissä johtavia."</w:t>
      </w:r>
    </w:p>
    <w:p>
      <w:r>
        <w:rPr>
          <w:b/>
        </w:rPr>
        <w:t xml:space="preserve">Tulos</w:t>
      </w:r>
    </w:p>
    <w:p>
      <w:r>
        <w:t xml:space="preserve">Asiantuntijaryhmä on todennut, että koe-eläinten kohtelun parantamiseksi tarvitaan muutoksia yhdessä Yhdistyneen kuningaskunnan johtavista eläintutkimuskeskuksista.</w:t>
      </w:r>
    </w:p>
    <w:p>
      <w:r>
        <w:rPr>
          <w:b/>
        </w:rPr>
        <w:t xml:space="preserve">Esimerkki 1.3772</w:t>
      </w:r>
    </w:p>
    <w:p>
      <w:r>
        <w:t xml:space="preserve">Nainen lähetettiin Belfastissa sijaitsevasta Nazareth Housesta Australiaan, kun hän oli neljän vuoden ikäinen. Nyt kuusikymppinen nainen sanoi haluavansa nähdä tietonsa, koska kaksi hänen lapsistaan oli kuollut nuorena. Hän sanoi, että tiedot olivat "äärimmäisen tärkeitä", koska hänellä oli muitakin lapsia ja lapsenlapsia. Hän kertoi Banbridgessa keskiviikkona kokoontuneelle tutkijalle syntyneensä katolilaiselle äidille Dungannonissa ja kertoi saaneensa viime vuosina tietää, että hänen isänsä oli "protestanttinen maanomistaja". Hän selitti, että yksi hänen tyttäristään oli kuollut vauvana ja poika kuoli äkillisesti 26-vuotiaana vuonna 2005: "Minun on saatava tietää terveystietoni, koska olen menettänyt kaksi lasta, eikä täällä Australiassa ole mitään fyysistä tai lääketieteellistä tietoa, jota voisimme saada selville." Hän sanoi, että hänen muiden lastensa ja lastenlastensa on saatava tietää äitinsä ja isänsä perheiden sairaushistoria Pohjois-Irlannissa. Tutkinnassa kuultiin keskiviikkona myös valtion tietoisuudesta siirtolaisohjelmasta. Tutkinnan vanhempi asianajaja Christine Smith esitteli yksityiskohtia sisäasiainministeriön kirjeestä vuodelta 1955. Se oli kirjoitettu sen jälkeen, kun ministeriön tarkastaja oli vieraillut Nazareth Housessa Belfastissa. Tarkastajalle kerrottiin, että toinen katolinen lastenkoti, Rubane House Kircubbinissa, ei pystynyt selviytymään Belfastista sinne lähetetyistä lapsimääristä. Kirjeessä ehdotettiin, että vaihtoehtona harkittaisiin lasten lähettämistä Australiaan. Tarkastaja kirjoitti: "Rubane ei pysty ottamaan vastaan kaikkea heidän tuotantoaan, ja näin heidät aiotaan hävittää." HIA:n tutkimuksessa selvitetään lasten hyväksikäytön laajuutta uskonnollisissa ja valtiollisissa laitoksissa Pohjois-Irlannissa vuosina 1922-1995. Viime viikolla tutkinta kuuli, että 131 pohjoisirlantilaista lasta, joista osa oli vain viisivuotiaita, lähetettiin Australiaan lapsisiirtolaisina. Heidän todistuksensa on määrä kuulla joko videoyhteyden välityksellä tai kirjallisina lausuntoina lähiviikkoina.</w:t>
      </w:r>
    </w:p>
    <w:p>
      <w:r>
        <w:rPr>
          <w:b/>
        </w:rPr>
        <w:t xml:space="preserve">Tulos</w:t>
      </w:r>
    </w:p>
    <w:p>
      <w:r>
        <w:t xml:space="preserve">Historical Institutional Abuse Inquiry -tutkimuslaitoksen todistaja on pyytänyt apua irlantilaisen perheensä sairauskertomusten jäljittämiseksi.</w:t>
      </w:r>
    </w:p>
    <w:p>
      <w:r>
        <w:rPr>
          <w:b/>
        </w:rPr>
        <w:t xml:space="preserve">Esimerkki 1.3773</w:t>
      </w:r>
    </w:p>
    <w:p>
      <w:r>
        <w:t xml:space="preserve">Natalie ShermanLiiketoimittaja, New York Hurrikaani Harvey on aiheuttanut kovia tuulia ja laajoja tulvia, jotka ovat pakottaneet tuhansia ihmisiä kodeistaan. Sulkemisten odotetaan aiheuttavan tilapäisen piikin kaasun hintaan Yhdysvalloissa. Analyytikot odottavat myrskyn taloudellisten vaikutusten ylittävän 40 miljardia dollaria (31 miljardia puntaa), ja suorat tappiot ovat yli 20 miljardia dollaria. Myrskyn kulkureitti Kaakkois-Texasin ja Meksikonlahden läpi on osunut Yhdysvaltain energiateollisuuden sydämeen, sillä alueella sijaitsee lähes puolet Yhdysvaltain jalostuskapasiteetista ja viidennes sen öljyntuotannosta. Houstonissa, jossa vesi on tulvinut kaduille, sijaitsee myös yksi Amerikan suurimmista satamista. RSM US:n pääekonomisti Joseph Brusuelas totesi, että kaasun hinta nousi Yhdysvalloissa noin 10 prosenttia ennen myrskyä. Hän arvioi, että hinnat nousevat vielä 20-30 prosenttia seuraavien kahden viikon aikana Teksasin alueella, mutta muualla hinnat nousevat vähemmän. Hän lisäsi, että myös elintarvikkeiden hintoihin voi kohdistua vaikutuksia, kun vehnä- ja soijapapukuljetukset viivästyvät. Maailmanlaajuisesti vaikutus on todennäköisesti pienempi, koska Yhdysvallat ei ole merkittävä energian vientilähde ja varastot ovat edelleen historiallisen korkeat. Jos nykyinen sääennuste pitää paikkansa, Brusuelas sanoi odottavansa Yhdysvaltojen hintojen laskevan, kun toiminta käynnistyy uudelleen seuraavien kahden viikon aikana. Goldman Sachsin analyytikot ennustivat, että pidemmällä aikavälillä myrskyn yrityksille ja kotitalouksille aiheuttama tuho todennäköisesti vähentää energian kysyntää Yhdysvalloissa. Houston on Yhdysvaltojen neljänneksi suurin kaupunki, ja sen taloudellinen toiminta on yli 500 miljardia dollaria vuodessa. Brusuelasin mukaan Yhdysvaltain talouskasvu saattaa hidastua noin prosenttiyksikön kymmenyksellä vuosineljänneksen aikana myrskyn seurauksena. Talouden pitäisi elpyä seuraavien kuuden kuukauden aikana, kun jälleenrakennukseen ja muihin toimiin käytetyt varat lisääntyvät. Toistaiseksi öljy- ja kaasuyhtiöt ovat keskittyneet välittömään hätätilanteeseen ja henkilöstönsä turvallisuuteen, eikä suurempia vahinkoja ole raportoitu, sanoi Houstonissa toimivan Aon Energyn toimitusjohtaja Bruce Jefferis. Noin 18 prosenttia Persianlahden öljyn- ja maakaasuntuotannosta on pysähtynyt turvallisuus- ja ympäristöministeriön mukaan. Noin 11 prosenttia Yhdysvaltain jalostuskapasiteetista on myös suljettu, ja muut toimivat alennetulla nopeudella Yhdysvaltain energiaministeriön viimeisimmän päivityksen mukaan. Goldman Sachs arvioi luvun olevan lähes 17 prosenttia. "Ennennäkemätöntä" Vaikka suuret öljy- ja kaasuyhtiöt ovat hyvin valmistautuneet tällaiseen poikkeukselliseen säähän, Jefferis sanoi, että vaikutukset perheisiin - joista monet ovat todennäköisesti vakuuttamattomia - ja pienyrityksiin ovat todennäköisesti paljon merkittävämmät. "Tämä on todella ennennäkemätön myrsky Teksasin alueella", hän sanoi. Ike-hurrikaani aiheutti arviolta yli 12 miljardin dollarin vakuutetut vahingot, kun se iski Texasiin vuonna 2008, ja kokonaisvahingot olivat jopa 29 miljardia dollaria. Texasin vakuutusneuvoston tiedottaja Mark Hanna sanoi, että on selvää, että Harveyn aiheuttamat vahingot ovat merkittävämmät, mutta hän varoitti, että nyt esiin nousevat vahingonkorvausluvut - sateiden jatkuessa - ovat ennenaikaisia. "Kukaan ei voi esittää tuollaista lukua myrskystä tällä hetkellä", sanoi Hanna, jonka järjestö edustaa noin 400 vakuutusyhtiötä. "Tiedämme, että vahingot tulevat olemaan mittavat. Kun Houstonin kokoinen kaupunki on veden alla, jo se kertoo, että kyseessä on valtava ongelma."</w:t>
      </w:r>
    </w:p>
    <w:p>
      <w:r>
        <w:rPr>
          <w:b/>
        </w:rPr>
        <w:t xml:space="preserve">Tulos</w:t>
      </w:r>
    </w:p>
    <w:p>
      <w:r>
        <w:t xml:space="preserve">Monet jalostamot on suljettu, ja lähes viidennes Meksikonlahden öljyn- ja kaasuntuotannosta on keskeytetty suurimman Yhdysvalloissa yli vuosikymmeneen riehuneen myrskyn vuoksi.</w:t>
      </w:r>
    </w:p>
    <w:p>
      <w:r>
        <w:rPr>
          <w:b/>
        </w:rPr>
        <w:t xml:space="preserve">Esimerkki 1.3774</w:t>
      </w:r>
    </w:p>
    <w:p>
      <w:r>
        <w:t xml:space="preserve">Valkoisen talon tiedottaja varoitti, että jos Teheranin kanssa ei päästä sopimukseen, Iran jatkaa uraanin rikastamista. P5+1-ryhmän edustajat aloittavat uuden neuvottelukierroksen Iranin kanssa Genevessä keskiviikkona. Iranin ulkoministeri sanoi uskovansa, että kysymykset voidaan ratkaista. Javid Zarif sanoi videonjakosivusto YouTubessa julkaistussa viestissä: "Odotamme ja vaadimme ihmisarvomme kunnioittamista. Meille iranilaisille ydinenergia ei ole liittymistä johonkin kerhoon tai muiden uhkaamista. Ydinenergiassa on kyse harppauksesta, hypystä kohti oman kohtalomme päättämistä sen sijaan, että annamme muiden päättää puolestamme." Presidentti Obama keskusteli tiistaina Valkoisessa talossa kaksi tuntia senaattoreiden kanssa yhdessä ulkoministeri John Kerryn ja kansallisen turvallisuuden neuvonantajan Susan Ricen kanssa. Viime päivinä jotkut Yhdysvaltain lainsäätäjät ovat ilmaisseet huolensa siitä, että Valkoinen talo toimii liian nopeasti ja että sen pitäisi ottaa kovempi linja Teherania kohtaan. "Meillä on tilaisuus pysäyttää Iranin ohjelman edistyminen ja peruuttaa se keskeisiltä osin ja samalla testata, voidaanko kokonaisvaltaiseen ratkaisuun päästä", Valkoinen talo sanoi lausunnossaan. Sen mukaan Iran kasvattaisi rikastetun uraanin varastojaan, asentaisi uusia sentrifugeja ja kehittäisi plutoniumreaktorin Arakin kaupunkiin, jos alustavaa sopimusta ei syntyisi. Lehdistösihteeri Jay Carney sanoi Obaman kertoneen senaattoreille, että uudet pakotteet olisivat tehokkaimmat seuraukset, jos Iran kieltäytyisi hyväksymästä nyt käsiteltävänä olevaa sopimusta tai jos se suostuisi siihen ja jättäisi sitten noudattamatta sitä. Presidentti torjui myös raportit, joiden mukaan Iran saisi vähintään 40 miljardin dollarin (25 miljardin punnan) pakotteiden lieventämisen. YK:n turvallisuusneuvosto on vuodesta 2006 lähtien asettanut useita pakotteita Iranin ydinohjelmaan osallistuville yhteisöille ja henkilöille. Yhdysvaltain ja EU:n erilliset pakotteet ovat kohdistuneet Iranin energia- ja pankkialaan, mikä on lamauttanut sen öljypohjaisen talouden. Myöhemmin Wall Street Journal -lehden sponsoroimassa tilaisuudessa puhunut Obama sanoi, ettei hän tiedä, syntyykö sopimus tällä vai ensi viikolla, mutta hän sanoi, että suurin osa pakotejärjestelmästä pysyy voimassa. "Emme tee mitään voimakkaimpien pakotteiden ympärillä. Öljypakotteet, pankkipakotteet ja rahoituspalvelupakotteet ovat ne, jotka ovat todella vieneet suuren osan Iranin taloudesta", Obama sanoi. Weapon pelkää: "Kaikki nämä pakotteet ja niiden arkkitehtuuri eivät mene mihinkään." Kolme päivää kestäneissä korkean tason neuvotteluissa aiemmin tässä kuussa ei saavutettu läpimurtoa. Iran sanoo, että sen ydinohjelma on tarkoitettu rauhanomaisiin tarkoituksiin, mutta Yhdysvallat ja sen liittolaiset epäilevät, että Teheran yrittää kehittää ydinasetta. Toinen merkki Iranin ja lännen suhteiden lämpenemisestä oli se, että Britannian David Cameronista tuli tiistaina ensimmäinen Britannian pääministeri yli vuosikymmeneen, joka kävi puhelinkeskustelun Iranin presidentin kanssa. Downing Streetin tiedottajan mukaan Cameron ja presidentti Hassan Rouhani keskustelivat Iranin ydinohjelmasta ja Syyrian tilanteesta. Molemmat miehet "sopivat jatkavansa ponnisteluja Britannian ja Iranin välisten suhteiden parantamiseksi", tiedottaja lisäsi. Niin kutsuttu P5+1-ryhmä koostuu YK:n turvallisuusneuvoston viidestä pysyvästä jäsenestä - Yhdysvalloista, Yhdistyneestä kuningaskunnasta, Ranskasta, Venäjästä ja Kiinasta - sekä Saksasta.</w:t>
      </w:r>
    </w:p>
    <w:p>
      <w:r>
        <w:rPr>
          <w:b/>
        </w:rPr>
        <w:t xml:space="preserve">Tulos</w:t>
      </w:r>
    </w:p>
    <w:p>
      <w:r>
        <w:t xml:space="preserve">Yhdysvaltain presidentti Barack Obama on kehottanut Yhdysvaltain senaattoreita pidättäytymään ehdottamasta uusia pakotteita Irania vastaan, jotta maailman suurvallat saisivat aikaa saada aikaan sopimuksen Iranin ydinohjelmasta.</w:t>
      </w:r>
    </w:p>
    <w:p>
      <w:r>
        <w:rPr>
          <w:b/>
        </w:rPr>
        <w:t xml:space="preserve">Esimerkki 1.3775</w:t>
      </w:r>
    </w:p>
    <w:p>
      <w:r>
        <w:t xml:space="preserve">Katya AdlerEurope editor@BBCkatyaadleron Twitter He kaikki ovat tähän asti tehneet selväksi, että he haluavat Yhdistyneen kuningaskunnan pysyvän EU:ssa. Miksi sitten heti tuoda esiin ongelmia? Euroopan parlamentin ja Euroopan komission puheenjohtajat päättivät vastata Cameronin kirjeeseen ja tämänpäiväiseen puheeseen varoittavin sanoin - kuvailivat hänen EU:n uudistusideoitaan "ongelmallisiksi" ja korostivat mahdollisia oikeudellisia kysymyksiä. Miksi? Väitän, että tämä johtuu siitä, että Euroopan unioni ymmärtää Britannian pääministerin tarvitsevan taistelua ja veristä nenää hukuttaakseen kotimaassaan esitetyn kritiikin siitä, että tämä EU:n uudistusprosessi on huijausta ja että Cameronin vaatimukset ovat toivomusponnen ja arvottomia. He ymmärtävät, että hän tarvitsee draamaa. Katkeraa taistelua, joka on käyty ja voitettu. Ja he valmistautuvat antamaan sitä hänelle. David Cameronin vaatimiin EU:n muutoksiin liittyy kuitenkin myös joitakin hyvin todellisia ongelmia Euroopan näkökulmasta. Ne tulevat esiin pikemminkin "miten" kuin "mitä" -luettelossa. Se, miten pääministerin vaatimukset voidaan panna täytäntöön, on keskeisellä sijalla neuvotteluissa, jotka aloitetaan nyt tosissaan 27 EU-kumppanin kanssa. Esimerkiksi ensimmäinen tavoite "suojella sisämarkkinoita Ison-Britannian ja muiden euroalueen ulkopuolisten maiden osalta" saa paljon kannatusta muissa Euroopan pääkaupungeissa, mutta vaatiiko Yhdistynyt kuningaskunta veto-oikeutta euroalueen lainsäädäntöön? Sitä on paljon vaikeampi saavuttaa kuin äänestystä. Britannian jättäminen yhä tiiviimmän unionin ulkopuolelle on aiheuttanut melko paljon silmien pyörittelyä mutta vain vähän vastalauseita EU:n piirissä. Sama pätee siihen, että kansallisille parlamenteille annetaan enemmän sananvaltaa EU:n lainsäädännön muotoilussa. Tämä vaihtoehto on jo olemassa (vaikka sitä käytetäänkin vähän), ja sitä voitaisiin helposti parantaa. EU:n muuttoliikkeen hillitseminen on kuitenkin ongelmallista. Tosin tässäkin asiassa suurin osa muista Euroopan maista suhtautuu myönteisesti useisiin brittiläisiin ajatuksiin, kuten uusien jäsenvaltioiden kansalaisten vapaan työskentelyn rajoittamiseen EU:n alueella (kunnes niiden taloudet ovat saavuttaneet EU:n keskiarvon). Laaja yksimielisyys vallitsee myös hyvinvointiturismin kitkemisestä ja maahanmuuttajien lapsilisien ja työelämän ulkopuolisten etuuksien rajoittamisesta. Todellinen ongelma keskittyy työssäkäyntietuuksiin. David Cameron vaatii, että Yhdistynyt kuningaskunta saa rajoittaa niitä muiden kuin brittiläisten EU-työntekijöiden osalta neljäksi vuodeksi. Keski- ja Itä-Euroopan maat, kuten Puola, joissa työvoima on vaihtelevaa, vastustavat ehdotusta äänekkäästi (vaikka yksityisesti ne sanovat olevansa tyytyväisiä, jos niiden parhaat ja älykkäimmät työntekijät miettisivät kahdesti, ennen kuin hylkäävät kotimaansa). Vaikein este on kuitenkin suurvalta Saksa. EU:n työntekijöiden syrjiminen on vastoin yhtä ryhmittymän perusperiaatteista - vapautta asua ja työskennellä missä tahansa Euroopan unionissa. Ison-Britannian neljä keskeistä neuvottelutavoitetta: Lue lisää tästä jutusta Mitä Britannia haluaa Euroopalta EU-äänestys: Milloin, mitä ja miksi? Opas "Leave"-kampanjoihin Opas "In"-kampanjoihin "Brexit? Cameronille nyt kaikki vaakalaudalla Jälleen kerran kaikki saksalaiset diplomaatit ja poliitikot, joiden kanssa olen tästä asiasta puhunut, sanovat kuitenkin, että Saksa tekee kaikkensa, jotta se voisi mukautua Britannian kaikkiin uudistusvaatimuksiin. Suuret EU:n toimijat, kuten Ranska ja Saksa, pitävät tätä EU:n uudelleenneuvotteluprosessia hieman ärsyttävänä asiana, jonka he haluavat saada nopeasti päätökseen. Monet sanovat yksityisesti ajattelevansa, että tämä on pikemminkin Cameronin konservatiivipuolueen sisäinen asia, mutta tuntuu siltä, että he pelaavat palloa, jotta 28 jäsenvaltion EU:ssa voitaisiin mahdollisimman pian siirtyä käsittelemään niitä asioita, joita he pitävät todella tärkeinä asioina: ei brexitiä, vaan maahanmuuttoa. Uskottavuus ja yhteenkuuluvuus EU haluaa Yhdistyneen kuningaskunnan jäävän kolmesta syystä. Ensinnäkin on varsin tuskallinen tietoisuus siitä, että ilman Britanniaa blokki olisi taloudellisesti, poliittisesti, sotilaallisesti ja diplomaattisesti heikompi. Toinen syy on pelko tartunnasta. Bryssel on huolissaan, kun Cameron sanoo, että EU:n on osoitettava olevansa riittävän joustava kaikkien jäsenvaltioidensa tarpeisiin. On olemassa huoli siitä, että Yhdistynyt kuningaskunta saattaisi innostaa muiden maiden hallituksia, oppositiopuolueita tai kansanliikkeitä vaatimaan omaa EU-sopimusta, joka vastaisi paremmin niiden omia tarpeita. Ja lopuksi on olemassa huoli siitä, että Brexit voisi olla se oljenkorsi, joka katkaisee kamelin selän koko EU:lle. Nykyinen siirtolaishätä ja eurokriisi, joka ei ole vielä läheskään ratkaistu, ovat vahingoittaneet suuresti ryhmän uskottavuutta ja yhteenkuuluvuutta. Diplomaatit eri puolilla EU:ta kuiskuttelevat, että brexit voisi johtaa koko EU:n hajoamiseen ja rohkaista muita maita eroamaan (kuten Unkari maahanmuuton vuoksi), kun olosuhteet eivät enää sovi.</w:t>
      </w:r>
    </w:p>
    <w:p>
      <w:r>
        <w:rPr>
          <w:b/>
        </w:rPr>
        <w:t xml:space="preserve">Tulos</w:t>
      </w:r>
    </w:p>
    <w:p>
      <w:r>
        <w:t xml:space="preserve">Show alkakoon! EU:n johtajilla Brysselissä ja eri puolilla maanosaa on ollut paljon aikaa pohtia, miten he mahdollisesti vastaisivat Britannian pääministerin David Cameronin kirjalliseen toivomuslistaan.</w:t>
      </w:r>
    </w:p>
    <w:p>
      <w:r>
        <w:rPr>
          <w:b/>
        </w:rPr>
        <w:t xml:space="preserve">Esimerkki 1.3776</w:t>
      </w:r>
    </w:p>
    <w:p>
      <w:r>
        <w:t xml:space="preserve">Pormestari Bill de Blasio sanoi, että kaikki vierailijat määrätään pysymään 14 päivän ajan heidän saapuessaan ilmoittamassaan osoitteessa. Hän sanoi, että sheriffin apulaissheriffit kävisivät kaikkien Yhdistyneestä kuningaskunnasta saapuvien luona varmistamassa, että he noudattavat sääntöjä. Niille, jotka rikkovat sääntöjä, määrätään 1 000 dollarin (737 punnan) päiväsakko, varoitti de Blasio. Johns Hopkinsin yliopiston mukaan Yhdysvalloissa on todettu noin 18,4 miljoonaa koronavirustapausta ja yli 326 000 kuolemantapausta. New York City oli aiemmin tänä vuonna Amerikan koronavirusepidemian keskipisteessä, ja siitä on jälleen tullut yksi maan pahiten kärsineistä osavaltioista. Pormestari de Blasio sanoi lausunnossaan, että kaikkien maahan saapuvien kansainvälisten matkustajien on ilmoitettava yhteystietonsa. "Olemme todella tosissamme siitä, että jos rikot karanteenia, aiheutat vaaran kaikille muille", de Blasio sanoi. "Olemme viimeisessä taistelussa, meidän on vain selvittävä näistä lomista", hän lisäsi. Kymmenet maat - mukaan lukien lähes kaikki 27 EU-maata - ovat jo asettaneet rajoituksia Yhdistyneestä kuningaskunnasta lähteville matkoille, kun hallitukset pyrkivät torjumaan koronaviruksen leviämistä joulun aikana. Mitkä ovat uudet Covid-19-muunnokset? Tällä viikolla Britannian pääministeri Boris Johnson paljasti, että uusi koronaviruskanta on syynä tapausten lisääntymiseen maassa. Sitten keskiviikkona terveysministeri Matt Hancock kertoi, että maassa oli havaittu vielä yksi uusi, Etelä-Afrikasta peräisin oleva variantti. Molempia variantteja analysoidaan edelleen, mutta hallitus sanoi olevansa varma, että molemmat ovat muita kantoja helpommin tarttuvia. Yhdistyneen kuningaskunnan hallitus sanoi kuitenkin, että sen uudet, tiukemmat sulkutoimenpiteet auttavat hillitsemään leviämistä. Mitä uutta Yhdysvalloissa on tapahtunut? Johns Hopkinsin yliopiston tekemän tilaston mukaan Amerikassa on edelleen maailman korkeimmat tapaukset ja Covidiin liittyvät kuolemantapaukset. Kaikkiaan noin 5 prosenttia Yhdysvaltojen väestöstä on saanut tartunnan pandemian alkamisen jälkeen. Päivittäiset tapaukset ovat olleet ennätystasolla marraskuun alusta lähtien, ja monissa osavaltioissa sairaalahoitojen määrä on ylikuormitettu. Yhdysvaltain sääntelyviranomaiset ovat äskettäin hyväksyneet kaksi rokotetta - toisen Modernan ja toisen Pfizerin ja BioNTechin - ja Yhdysvaltain tautienvalvonta- ja ehkäisykeskuksen (CDC) mukaan yli 9,4 miljoonaa annosta on toimitettu koko maahan. Hallitus on myös allekirjoittanut sopimuksen Pfizerin kanssa 100 miljoonan rokoteannoksen ostamisesta. Viime viikolla rokotteiden jakelusta vastaava yhdysvaltalainen kenraali pyysi kuitenkin anteeksi, kun monet osavaltiot saivat tietää saavansa odotettua vähemmän rokotteita. CDC:n mukaan keskiviikkoon mennessä yli miljoona amerikkalaista oli saanut ensimmäisen rokotteensa. Aiemmin tänä vuonna hallitus lupasi rokottaa 20 miljoonaa ihmistä vuoden 2020 loppuun mennessä.</w:t>
      </w:r>
    </w:p>
    <w:p>
      <w:r>
        <w:rPr>
          <w:b/>
        </w:rPr>
        <w:t xml:space="preserve">Tulos</w:t>
      </w:r>
    </w:p>
    <w:p>
      <w:r>
        <w:t xml:space="preserve">New York on ottanut käyttöön karanteenisäännöt kansainvälisille matkustajille, koska uusia Covid-varianttitapauksia on ilmaantunut muun muassa Yhdistyneessä kuningaskunnassa.</w:t>
      </w:r>
    </w:p>
    <w:p>
      <w:r>
        <w:rPr>
          <w:b/>
        </w:rPr>
        <w:t xml:space="preserve">Esimerkki 1.3777</w:t>
      </w:r>
    </w:p>
    <w:p>
      <w:r>
        <w:t xml:space="preserve">Hial on ehdottanut, että viiden lentoaseman lentoliikennettä ohjattaisiin keskitetysti. Prospect-liiton mukaan osa jäsenistä on haluttomia siirtymään, mikä tarkoittaa, että lähes 50 jäsentä voi menettää työpaikkansa. Prospectin mukaan 4. tammikuuta alkavat toimet eivät olisi lakkoilua. Se sanoi, että sen jäsenet vetäytyisivät kaikista Hialin suunnitelmiin liittyvistä töistä. Hial sanoi jatkavansa vuoropuhelua ammattiliiton kanssa ja kiisti ehdottavansa työpaikkojen vähentämistä. Hialin suunnitelman mukaan Invernessin, Shetlandin Sumburghin, Dundeen, Orkneyn Kirkwallin ja Länsisaarilla sijaitsevan Stornowayn lennonjohtoa valvottaisiin keskitetysti. Miehittämättömät lennonjohtotornit toimittaisivat tietoja Invernessissä sijaitsevaan keskukseen. Prospectin mukaan sen jäsenet uskovat, että Hialin suunnitelmat aiheuttaisivat työpaikkojen menetyksiä ja "tuhoisia vaikutuksia" saariyhteisöille, koska ne "vähentäisivät turvallisuutta ja vahingoittaisivat taloutta". Ammattiliitto on myös syyttänyt Hialia suunnitelmasta heikentää Wickin John O'Groatsin ja Benbeculan lennonjohtopalveluja. Hialin mukaan sen ilmaliikenteen hallintajärjestelmä on muutettava vastaamaan operatiivisia tarpeita nyt ja tulevaisuudessa. Hialin mukaan digitaalinen tornitekniikka on ollut käytössä vuodesta 2015, ja sitä käytetään tai ollaan ottamassa käyttöön Norjan, Ruotsin, Saksan, Alankomaiden, Tanskan, Belgian, Irlannin ja Yhdistyneen kuningaskunnan lennonjohdossa. Aiheeseen liittyvät Internet-linkit Hial Prospect</w:t>
      </w:r>
    </w:p>
    <w:p>
      <w:r>
        <w:rPr>
          <w:b/>
        </w:rPr>
        <w:t xml:space="preserve">Tulos</w:t>
      </w:r>
    </w:p>
    <w:p>
      <w:r>
        <w:t xml:space="preserve">Lennonjohtohenkilöstö aikoo ryhtyä työtaistelutoimiin, koska Highlands and Islands Airports Ltd. aikoo keskittää osan lennonjohdosta.</w:t>
      </w:r>
    </w:p>
    <w:p>
      <w:r>
        <w:rPr>
          <w:b/>
        </w:rPr>
        <w:t xml:space="preserve">Esimerkki 1.3778</w:t>
      </w:r>
    </w:p>
    <w:p>
      <w:r>
        <w:t xml:space="preserve">Länsi-Yorkshiren Halifaxissa sijaitsevassa Piece Hallissa on käynyt viisi miljoonaa kävijää kahdessa vuodessa 22 miljoonan punnan remontin jälkeen. Bradshaw Advisory -yhtiön riippumattomassa raportissa todettiin myös, että rakennuksen myymälät tukevat 107 työpaikkaa. Yksi raportin laatijoista sanoi, että I-luokan luettelossa olevan kohteen myönteinen vaikutus alueeseen oli "erinomainen". Raportissa todettiin, että kolmannes salin lipputilaisuuksien kävijöistä oli Calderdalen ulkopuolelta. Raportin mukaan suorat työpaikat, tapahtumat ja vähittäiskauppa tuottavat vuosittain vähintään 7 miljoonaa puntaa. Tutkimuksessa arvioidaan myös, että paikallistalouteen on lisätty välillisesti yhteensä 26 miljoonaa puntaa sen jälkeen, kun kangashalli avattiin uudelleen vuonna 2017. Lisäksi jokainen Halifaxin historiallisen Piece Hallin toimintaan käytetty 1 punta on tuottanut paikallistaloudelle vähintään 5,30 puntaa. Raportti on laadittu The Piece Hall Trustille käyttäen samoja menetelmiä, joita valtiovarainministeriö käyttää hankkeiden arvioinnissa. Lisää tarinoita Yorkshiresta Chris Walker, entinen valtiovarainministeriön ekonomisti ja yksi raportin laatijoista, sanoi: "Piece Hall Trustin taloudellinen piristysruiske ja myönteinen vaikutus paikalliseen alueeseen on erinomainen. "Valtiovarainministeriö pyrkii yleensä saamaan takaisin 2 puntaa jokaista käytettyä puntaa kohden. Piece Hall tuottaa yli kaksinkertaisen tuloksen ja lisää samalla paikallista ylpeyttä ja tarjoaa tilaa itsenäisille yrityksille." Piece Hallin ansiosta paikallinen ylpeys kasvaa. Keskusaukiolla järjestetään muun muassa Tour De Yorkshire, BBC:n Antiques Roadshow ja Elbow-konsertti. Piece Hallin ylläpito maksaa raportin mukaan kuitenkin paljon enemmän kuin Calderdalen neuvosto alun perin vuonna 2012 ennusti. Raportin mukaan trustin toiminta olisi tappiollista "lähitulevaisuudessa", ja se tarvitsisi lisärahoitusta. Maaliskuussa laaditun ensimmäisen vuosikertomuksen ja tilinpäätöksen mukaan säätiön toiminta oli 855 000 puntaa alijäämäistä. Seuraa BBC Yorkshirea Facebookissa, Twitterissä ja Instagramissa. Lähetä juttuideoita osoitteeseen yorkslincs.news@bbc.co.uk. Aiheeseen liittyvät Internet-linkit The Piece Hall Trust The Piece Hall Effect (englanniksi)</w:t>
      </w:r>
    </w:p>
    <w:p>
      <w:r>
        <w:rPr>
          <w:b/>
        </w:rPr>
        <w:t xml:space="preserve">Tulos</w:t>
      </w:r>
    </w:p>
    <w:p>
      <w:r>
        <w:t xml:space="preserve">Kunnostettu 1700-luvun kangaskauppa-halli tuottaa raportin mukaan vuosittain noin 7 miljoonaa puntaa paikalliselle taloudelle.</w:t>
      </w:r>
    </w:p>
    <w:p>
      <w:r>
        <w:rPr>
          <w:b/>
        </w:rPr>
        <w:t xml:space="preserve">Esimerkki 1.3779</w:t>
      </w:r>
    </w:p>
    <w:p>
      <w:r>
        <w:t xml:space="preserve">Kaakkois-Euroopan vihreiden europarlamentaarikko Keith Taylor sanoi, että uusi kiitorata voisi olla "huono uutinen ilmanlaadulle". Molemmat lentoasemat ovat sanoneet, että ne täyttävät ilmanlaatua koskevat lakisääteiset raja-arvot. Lentoasemakomission kuuleminen asiasta päättyy perjantaina, ja lähiviikkoina on määrä antaa hallitukselle suositus lentoaseman laajentamisesta. Komissio määräsi ilmanlaadun lisäarvioinnin sen jälkeen, kun korkein oikeus asetti hallitukselle määräajan, jonka kuluessa sen on laadittava uudet suunnitelmat ilmansaasteiden vähentämiseksi. Sen on määrä suositella, mikä kolmesta ehdolla olevasta hankkeesta - kaksi Heathrow'n ja yksi Gatwickin lentoasemalla - tulisi toteuttaa. Vihreiden lisäksi Heathrow'n alueen paikallisneuvostot ja Gatwick Area Conservation Campaign -järjestö ovat kuitenkin todenneet, että komissio on aliarvioinut lentoaseman laajentamisen ympäristövaikutukset. Taylor sanoi: "Todellisuudessa uusien kiitoratojen rakentaminen olisi erittäin huono uutinen ilmanlaadun kannalta, se poistaisi kaikki mahdollisuudet saavuttaa ilmastonmuutostavoitteet ja johtaisi melutason ennennäkemättömään nousuun", sanoi Taylor. Gatwickin toimitusjohtaja Stewart Wingate oli samaa mieltä siitä, että ilmanlaatu on nyt entistäkin tärkeämpi tekijä laajennuspäätöksissä. "[Mutta] Heathrow rikkoo tällä hetkellä ilmanlaadun lakisääteisiä raja-arvoja, ja on järjen vastaista, että kolmas kiitorata ratkaisisi ongelman", hän sanoi. "Sitä vastoin Gatwick ei ole koskaan rikkonut ilmanlaadun lakisääteisiä raja-arvoja, ja sen sijainnin ansiosta se voi taata, että se ei tule koskaan rikkomaan niitä." Heathrow'n kestävän kehityksen ja ympäristöasioiden johtaja Matt Gorman oli eri mieltä Wingaten arviosta. "Komission ilmanlaatuanalyysi on vahvistanut, että laajennettu Heathrow ylittää paikalliset ilmanlaadun raja-arvot", hän sanoi.</w:t>
      </w:r>
    </w:p>
    <w:p>
      <w:r>
        <w:rPr>
          <w:b/>
        </w:rPr>
        <w:t xml:space="preserve">Tulos</w:t>
      </w:r>
    </w:p>
    <w:p>
      <w:r>
        <w:t xml:space="preserve">Heathrow'n tai Gatwickin lentokenttien laajentaminen voisi olla terveydelle haitallista, väittävät vihreät.</w:t>
      </w:r>
    </w:p>
    <w:p>
      <w:r>
        <w:rPr>
          <w:b/>
        </w:rPr>
        <w:t xml:space="preserve">Esimerkki 1.3780</w:t>
      </w:r>
    </w:p>
    <w:p>
      <w:r>
        <w:t xml:space="preserve">Rutlandin ja Meltonin alueen kansanedustaja Alan Duncan sanoi, että tapaus oli "suoraviivainen" ja että Welbystä kotoisin oleva aviopari puolusti itseään. Leicestershiren poliisille soitti mies, joka kertoi ampuneensa haulikolla ryhmää tunkeilijoita. Yksi epäillyistä ryöstäjistä soitti ambulanssin. Toinen meni sairaalaan. Poliisien mukaan 35-vuotias mies ja hänen 43-vuotias vaimonsa pidätettiin epäiltynä vakavan ruumiinvamman aiheuttamisesta. Neljä 27-, 23-, 31- ja 33-vuotiasta miestä pidätettiin epäiltynä törkeästä murtovarkaudesta. Poliisin tiedottaja sanoi, että poliiseille oli myönnetty lisäaikaa kaikkien kuuden kuulusteluun. Hallituksen ministerinä toimiva Duncan sanoi, että laillinen haulikko on käytössä: "Jos kyseessä on yksinkertainen tapaus, jossa joku käyttää haulikkoa puolustautuakseen murtovarkaita vastaan keskellä yötä, toivon, että poliisi nostaa syytteen murtovarkaita vastaan eikä äänestäjiäni vastaan. "Talonomistaja on tässä tapauksessa uhri, ja oikeuslaitoksen pitäisi tukea häntä ja asettaa murtovarkaat syytteeseen." Leicestershiren poliisin lausunnossa sanottiin: "Poliisille soitettiin tänä aamuna [sunnuntaina] kello 12.26, kun mies ilmoitti, että joukko miehiä oli murtautunut hänen kotiinsa Meltonissa. "Mies totesi, että hän oli ampunut laillisesti hallussaan olevalla haulikolla ja tunkeutujat olivat poistuneet paikalta. "Noin viisi minuuttia myöhemmin ambulanssipalvelu soitti meille ja kertoi, että heille oli soitettu miehen luo, jolla oli haulikon aiheuttamia vammoja. "Toinen mies saapui Leicesterin kuninkaalliseen sairaalaan samanlaisten vammojen vuoksi." Kaikki kuusi ovat edelleen pidätettyinä maanantaina, Leicestershiren poliisi vahvisti.</w:t>
      </w:r>
    </w:p>
    <w:p>
      <w:r>
        <w:rPr>
          <w:b/>
        </w:rPr>
        <w:t xml:space="preserve">Tulos</w:t>
      </w:r>
    </w:p>
    <w:p>
      <w:r>
        <w:t xml:space="preserve">Kansanedustaja on sanonut, että kahta talonmiestä ei pitäisi asettaa syytteeseen kotinsa suojelemisesta sen jälkeen, kun heidät oli pidätetty, koska he olivat ampuneet aseella väitettyjä murtovarkaita.</w:t>
      </w:r>
    </w:p>
    <w:p>
      <w:r>
        <w:rPr>
          <w:b/>
        </w:rPr>
        <w:t xml:space="preserve">Esimerkki 1.3781</w:t>
      </w:r>
    </w:p>
    <w:p>
      <w:r>
        <w:t xml:space="preserve">Tuomari Richard Collas sanoi, että tulevina vuosina se auttaisi muistamaan "historiallista ja merkittävää juhlaa". Vajaat 10 000 oppilasta saa 1. kesäkuuta erikoisvalmisteiset mukit lahjapakkauksissa. Muotoilu sisältää timanttisen juhlavuoden virallisen tunnuksen, Guernseyn lipun ja viestin. Se sisältää myös tärkeitä päivämääriä Guernesin 60-vuotisen valtakautensa aikana. Collas sanoi: "Vuosi 2012 on vasta toinen kerta Britannian monarkian historiassa, kun hallitseva hallitsija on viettänyt 60-vuotisjuhlaa valtaistuimella. "Ensimmäinen kerta oli vuonna 1897 kuningatar Victorian kanssa ja nyt vuonna 2012 hänen majesteettinsa kuningatar Elisabet II:n kanssa. "Tämä on historiallinen ja merkittävä juhla kuningattarelle, joka on palvellut maataan ja kansaansa vankkumattomalla sitoutumisella, velvollisuudella ja uskolla viimeiset 60 vuotta. "Maailma vuonna 1952, jolloin kuningatar Elisabet II nousi valtaistuimelle, on tuskin tunnistettavissa vuoden 2012 maailmasta. "Tämän päivän lapset muistavat tämän päivämäärän koko loppuelämänsä ajan, ja Guernseyn bailiwickin muistomuki on muisto timanttisen juhlavuoden juhlallisuuksista."</w:t>
      </w:r>
    </w:p>
    <w:p>
      <w:r>
        <w:rPr>
          <w:b/>
        </w:rPr>
        <w:t xml:space="preserve">Tulos</w:t>
      </w:r>
    </w:p>
    <w:p>
      <w:r>
        <w:t xml:space="preserve">Kaikki Guernseyn Bailiwickin alueella koulutuksessa olevat lapset saavat posliinisen muistomukin kuningatar Elisabet II:n timanttisen juhlavuoden kunniaksi.</w:t>
      </w:r>
    </w:p>
    <w:p>
      <w:r>
        <w:rPr>
          <w:b/>
        </w:rPr>
        <w:t xml:space="preserve">Esimerkki 1.3782</w:t>
      </w:r>
    </w:p>
    <w:p>
      <w:r>
        <w:t xml:space="preserve">Paikallinen työväenpuolue Bassetlawissa Nottinghamshiren osavaltiossa tuki Sally Gimsonia, mutta myöhemmin työväenpuolueen kansallinen toimeenpaneva komitea hylkäsi hänet "erittäin vakavien syytösten" vuoksi. Gimson oli aloittanut oikeustoimet, mutta sanoo nyt, ettei hän aio "riskeerata terveyttäni ja kotiani" taistellessaan päätöstä vastaan. Hän sanoi olevansa "kiitollinen saamastaan uskomattomasta tuesta". Paikallisen demokratian raportointipalvelun (Local Democracy Reporting Service) mukaan valinnan hylkääminen tapahtui sen jälkeen, kun lontoolaispuolue oli valittanut "suojattuja ominaisuuksia" koskevista väitteistä - tämä voi liittyä rotuun, vammaisuuteen ja seksuaalisuuteen liittyviin kysymyksiin. Hänet valittiin pois keskiviikkona, ja Uniten tukema Ashfieldin kaupunginvaltuutettu Keir Morrison valittiin perjantaina. Keskiviikkona Gimson sanoi, että "kengurutuomioistuin on tuominnut hänet", mutta perjantaina hän päätti olla riitauttamatta päätöstä. Hän sanoi: "Olen päättänyt olla vaarantamatta terveyttäni ja kotiani taistellessani rakastamaani puoluetta vastaan." Bassetlawin edellinen kansanedustaja John Mann on sanonut, että hän siirtää tilanteen poliisin ja vaalilautakunnan käsiteltäväksi. Bassetlawissa ehdolla ovat myös konservatiivien Brendan Clarke-Smith, brexit-puolueen Debbie Solomon ja liberaalidemokraattien Helen Tamblyn-Saville. Seuraa BBC East Midlandsia Facebookissa, Twitterissä tai Instagramissa. Lähetä juttuideoita osoitteeseen eastmidsnews@bbc.co.uk.</w:t>
      </w:r>
    </w:p>
    <w:p>
      <w:r>
        <w:rPr>
          <w:b/>
        </w:rPr>
        <w:t xml:space="preserve">Tulos</w:t>
      </w:r>
    </w:p>
    <w:p>
      <w:r>
        <w:t xml:space="preserve">Entinen parlamenttiehdokas on luopunut oikeudenkäynnistä, joka koskee hänen erottamistaan.</w:t>
      </w:r>
    </w:p>
    <w:p>
      <w:r>
        <w:rPr>
          <w:b/>
        </w:rPr>
        <w:t xml:space="preserve">Esimerkki 1.3783</w:t>
      </w:r>
    </w:p>
    <w:p>
      <w:r>
        <w:t xml:space="preserve">Roz TappendenBBC South Saatamme olla lukkojen takana, mutta festivaalit, klubit ja DJ:t houkuttelevat yhä yleisöä etsimään yhteistä klubikokemusta. Klubin omistaja Deltic kertoi, että jopa 350 000 ihmistä striimasi settejä sen Facebook-sivuilla, ja Haciendan pääsiäisrahankeräys keräsi arviolta 1,5 miljoonaa katsojaa. Muut tapahtumat ovat olleet hillittyjä, kuten Bestivalin Rob da Bankin Instagram-setti keittiössään Isle of Wightilla. Festivaalin perustaja ja entinen Radio 1:n DJ, jonka ura alkoi drum and bass -skenestä, oli juuri päässyt ulos Camp Bestivalin kaksipäiväisestä musiikki- ja viihdelähetyksestä, kun hän lupasi faneille epävirallisen DJ-setin Instagram Livessä. "Ihmiset haluavat yhteisöllisen tunnelman", hän sanoi. "He voivat pukeutua ja tanssia itsestään eristäytyneiden ystäviensä kanssa. Se on vain mahdollisuus unohtaa tämä outo virus toistaiseksi. "Tunnen oloni mukavammaksi kameran edessä kuin live-yleisön kanssa, ja kun DJ-setti tehdään Instagram Livessä, ihmiset lähettävät jatkuvasti hymiöitä tai sanovat 'rakastan tätä biisiä'. "Livenä soittaminen on hieno kokemus, joten en haluaisi DJ:nä kameran edessä loppuelämääni - mutta voi olla vähän kokeileva." Lizzie Curious, joka on Groove Cruise -festivaalien residenssi-DJ Yhdysvalloissa, lentäisi normaalisti Miamiin tai Los Angelesiin kolmipäiväisiä risteilyaluksen juhlia varten, mutta koska Atlantin molemmin puolin on lukittu, järjestäjät sädettivät hänen kohottavia house-musiikkejaan suorana lähetyksenä olohuoneestaan Worthingissa, West Sussexissa. "Se oli jotain, mikä oli minulle niin mukavaa", hän sanoi. "Osa jännitystä on suunnittelua, ja etukäteen minulla olisi ollut muitakin keikkoja Yhdysvalloissa, mutta kuten kaikilla muillakin, se kaikki revittiin pois niin nopeasti", hän jatkaa. Se on niin vaikeaa aikaa niin monille ihmisille. Suora lähetys on hyvä asia, sillä se saa sinut tuntemaan yhteenkuuluvuutta. "Olen vain yrittänyt valita house-musiikkia, jolla on todella positiivinen viesti, jotta ihmiset voisivat unohtaa kaiken hetkeksi." Sunnuntain tapahtuma, jolla kerättiin myös rahaa Groove Cruisen omalle Covid-19-avustusjärjestölle, lähetettiin Twitch-striimausalustalla, jossa se oli päällystetty videotehosteilla, ilmoitustaululla ja kuvilla Zoom-videoneuvottelualustalla juhlivista ihmisistä. Peruutettavaksi tai uudelleen järjestettäväksi joutuneisiin tapahtumiin lukeutuu muun muassa Hospitality Returns to the Docks Lontoossa pitkäperjantaina, joka sen sijaan lähetti 12 tuntia musiikkia, jota DJ:t esittivät keittiöissään ja kotistudioissaan YouTubessa ja Facebook Live -palvelussa. Brightonista kotoisin oleva DJ Dilemma, oikealta nimeltään Piper Hewitt-Dudding, esitti settinsä äitinsä edessä tämän takapihan mökissä, mitä hän kuvaili "hieman oudoksi". Tuhannet kirjautuivat kuitenkin Hospitalityn livelähetyksiin, joita on sittemmin katsottu ja jaettu satoja tuhansia kertoja. Hän sanoi: "En ole koskaan nähnyt, että hän olisi voinut tehdä niin: Hän sanoi: "Klubilla yleisö reagoi äänekkäästi ja välittömästi, kun heittää hienon kappaleen. Mutta se, että näin paljon positiivisia kommentteja yksittäisiltä ihmisiltä tuli kerralla, oli aivan yhtä innostavaa kuin kuulla se kollektiivisesti yleisöltä." Defected-levy-yhtiö on yhteistyössä lontoolaisen Ministry of Soundin kanssa lähettänyt kolme virtuaalista festivaalia kerätäkseen rahaa Covid-19 Solidarity Response Fund -rahastolle - ja lisää tapahtumia on suunnitteilla. Defectedin omistaja Simon Dunmore sanoi: "Musiikki ja klubit ovat monille pakopaikka, ja koska sosiaalisia kokoontumisia on oikeutetusti rajoitettu, halusimme yhdistää ihmiset verkossa siinä toivossa, että he ymmärtävät, etteivät he ole yksin." Manchesterin Haciendassa on suunnitteilla myös toinen House Party 9. toukokuuta. Ensimmäinen 11. huhtikuuta järjestetty koko päivän kestävä rave, jossa esiintyivät muun muassa Roger Sanchez ja David Morales, järjestettiin hyväntekeväisyyteen ja Manchesterin yötalouden tukemiseen. Yökerhoketjuoperaattori Deltic on striimannut Atik- ja Pryzm-klubiensa settejä Facebookissa, jossa klubilaiset voivat olla vuorovaikutuksessa lähimmän paikan ihmisten kanssa tai luoda kuuntelubileitä ystävien kanssa. Striimejä lähetetään kolme kertaa viikossa Pryzmin Facebook-sivuilla Birminghamissa, Brightonissa, Portsmouthissa, Bristolissa, Cardiffissa, Kingston Upon Thamesissa, Leedsissä, Nottinghamissa, Plymouthissa ja Watfordissa sekä Atikin yökerhoissa Aberdeenissa, Dartfordissa, Edinburghissa, Gloucesterissa, Hullissa, Uxbridgessä, Wrexhamissa, Tamworthissa, Romfordissa, Colchesterissa, Halifaxissa, Oxfordissa ja Windsorissa. Yhdelle DJ:stä, Ryan Arnoldille, live-striimaus on ollut uusi kokemus - etenkin vietettyään kesän 2019 tukemalla sellaisia esiintyjiä kuin Little Mix ja Jess Glynn. Mutta hän sanoo, että se auttaa häntä tavoittamaan uusia yleisöjä ollessaan lukkojen takana Dartfordissa, Kentissä, ja saattaa tarkoittaa, että useammat ihmiset saavat kuulla hänen juuri julkaistun singlensä - Imagine. Hän sanoi: "Hän ei ole koskaan kuullut, että hän olisi voinut kuvitella, että hän olisi voinut kuvitella: "Sandy tai kuka tahansa voi olla keittiössään pyjamassaan tanssimassa ilman huolta siitä, kuka hänet näkee. "Mutta se on hyvin outoa [soittaminen kameralle]". Huomaan hypetettäväni itseäni yleisön edessä, mutta sitten sanot: 'kädet ylös ja... oi, se olen vain minä'." Näin on. "Olen huomannut myös sen, että laulan DJ:nä tekemieni kappaleiden mukana, mutta yleensä musiikki on niin kovalla, etten huomaa sitä. Onneksi kukaan muu ei kuitenkaan kuule sitä." Nathan Dawe, jonka Flowers-kappale on kiipeämässä Britannian singlelistalla, odottaisi normaalisti soittavansa suurilla festivaaleilla sekä Ibizan ja Zanten paikoissa, mutta sen sijaan hän säteilee settejä suljetusta paikastaan Burton-upon-Trentistä Staffordshiren osavaltiosta. Hän sanoi: "Hän ei ole koskaan ollut täällä: Hän sanoi: "En ole koskaan ennen tehnyt suoraa lähetystä. Olin enemmän hermostunut ensimmäisestä striimistä kuin 10 000 ihmisen edessä." Hän kuvailee singlensä menestystä "katkeran makeaksi" ja lisää: "Haluan vain päästä takaisin lavalle ja kuulla, kun ihmiset laulavat sen takaisin. "Olen koko elämäni ajan haaveillut levystä, joka soi top 40:ssä. Kappale pärjäsi hyvin ennen kuin lukitus tuli, mutta sitten se alkoi nousta. "Monet ihmiset, jotka joutuvat pysymään sisätiloissa, soittavat sitä musiikkisovelluksissaan, mutta esiintyjänä minua kutkuttaa päästä lavalle ja kuulla karjuntaa, kun sitä soitetaan."</w:t>
      </w:r>
    </w:p>
    <w:p>
      <w:r>
        <w:rPr>
          <w:b/>
        </w:rPr>
        <w:t xml:space="preserve">Tulos</w:t>
      </w:r>
    </w:p>
    <w:p>
      <w:r>
        <w:t xml:space="preserve">Kun yökerhot on suljettu, DJ-setit ovat siirtyneet verkkoon, ja juhlijat juhlivat kotona ja keskustelevat verkkokeskusteluissa. Mutta mitä he saavat siitä irti?</w:t>
      </w:r>
    </w:p>
    <w:p>
      <w:r>
        <w:rPr>
          <w:b/>
        </w:rPr>
        <w:t xml:space="preserve">Esimerkki 1.3784</w:t>
      </w:r>
    </w:p>
    <w:p>
      <w:r>
        <w:t xml:space="preserve">Finlo RohrerBBC News, Washington Toistaiseksi räjähdyksenestolaite on hajonnut, eristyskupoli on jäätynyt, lisäysputki ei saanut tarpeeksi öljyä eikä top kill ole irronnut. Kaikki on toistaiseksi epäonnistunut, mutta ongelmaa ei pohdita vain BP:n kokoaman insinöörien ja asiantuntijoiden eliittijoukon keskuudessa. Myös yleisö tekee oman osansa. BP oli 2. kesäkuuta mennessä saanut yleisöltä 31 600 ehdotusta siitä, miten öljylähde voitaisiin tukkia tai miten meressä jo olevia öljylauttoja voitaisiin käsitellä. Yhtiön neuvontapuhelin, jossa on 80 puhelinoperaattoria, vastaa kiinnostuneille kansalaisille. Näistä 31 600 ideasta 8 000 on toimitettu paperilla. Sen jälkeen BP käy suunnitelmat läpi nelivaiheisen prosessin. Ensimmäisessä vaiheessa tehdään ensiarviointi, jossa karsitaan pois ideat, joita on jo harkittu tai jotka eivät ole mahdollisia. Toinen vaihe on luokittelu luokkiin, kuten "dispergointiaineet" tai "mekaaniset". Kolmas vaihe on yksityiskohtaisempi tekninen arviointi ja neljäs vaihe on kenttätestaus. Kiinnostuneet harrastajat Kolmannessa ja neljännessä vaiheessa on tällä hetkellä 235 ideaa, kertoo BP. Niistä vain 10 prosenttia koskee kaivon tukkimista. Jotkut saattavat naureskella ajatukselle, että kiinnostuneet amatöörit voisivat ratkaista ongelman, joka vaivaa jättiläisyhtiötä, jolla on käytössään valtavat resurssit. Ajatuksella on kuitenkin pitkä perimätieto. Yksi kuuluisimmista esimerkeistä, joissa yleisön aivoja on yritetty hyödyntää, oli Longitude Prize, jonka parlamentti perusti Yhdistyneessä kuningaskunnassa vuonna 1714. Merenkulkuvaltiolle kyky mitata tarkasti pituuspiiri oli valtava haaste. Parlamentti tarjosi 20 000 puntaa sille, joka pystyi siihen, ja kelloseppä John Harrison loi periaatteet merenkulun kronometreille, jotka mullistivat navigoinnin. Toinen palkinto tarjottiin 1700-luvun lopulla Ranskassa soodakiteiden luomisesta merisuolasta. Harrisoniin suhtauduttiin epäilevästi, eikä hän koskaan saanut koko palkintoa, kun taas ranskalaiselta voittajalta Nicholas Leblancilta evättiin rahat vallankumouksen vuoksi. Ratkaisemattomat ongelmat Termi "joukkoistaminen", jonka keksi toimittaja Jeff Howe, Crowdsourcing: Why the Power of the Crowd Is Driving the Future of Business, käytetään nykyään usein kuvaamaan tätä ilmiötä. Howe sanoo, että joskus ongelmat, jotka ovat osoittautuneet ratkaisemattomiksi käsin valituille asiantuntijoille, voidaan ratkaista, kun ne asetetaan laajemman, mutta vähemmän asiantuntevan yleisön eteen. "[Joukkoistaminen] on sen tunnustamista, että 99 kertaa sadasta paras henkilö ongelman ratkaisemiseen on asiantuntija. Jos kyseessä on kemian ongelma, tarvitaan kemisti. "Mutta kerran sadasta ongelma vaikuttaa vaikeasti ratkaistavalta. Joukkoistaminen on paljastanut, että näissä vaikeasti ratkaistavissa tapauksissa tarvitaan jotakuta, jolla ei ole koulutusta. Kaikki vaiheet, joita asiantuntijat ovat ajatelleet tehdä, eivät ole toimineet. Tarvitaan odottamatonta." Ehkä juuri siksi BP käyttää osan resursseistaan yleisön ehdotusten testaamiseen. BP ei paljasta yksityiskohtaisia tietoja saamistaan ehdotuksista, mutta jos katsot joitakin julkisia foorumeita Internetissä - joita BP ei ylläpidä - saat esimakua siitä, millaisia ideoita saattaa olla tulossa. Pohjois-Carolinan Louisburgista kotoisin oleva Barry Redd toimitti BP:lle idean ja julkaisi sen myös BP Oil Newsissa, joka on riippumaton yhtiöön kriittisesti suhtautuva blogi. Hänen ideansa - jota on vahvasti lainattu - koskee halkaisijaltaan öljylähteen vaippaa pienemmän putken käyttöä. Sen toisessa päässä olisi venttiili ja toisessa päässä puhallettavat putket. Kun venttiili olisi auki, pienempi putki työnnettäisiin sisään, putket puhallettaisiin nopeasti täyteen tiivisteeksi, sementoitaisiin paikalleen ja sitten venttiili suljettaisiin. Internetistä löytyy ratkaisuja, joissa käytetään betonielementtitulppia, jättimäisiä ruuveja, räjähteitä, tiivistepumppuja, jättimagneetteja, nestemäistä typpeä, puhallettavia rakkuloita ja kaikenlaisia muita laitteita. Redd, joka harjoittaa painepesua ja kodin kunnossapitoa, sanoo saaneensa motivaation yrittää ratkaista vuoto katsottuaan uutislähetyksiä. "Odotin, että kaikilla niillä insinööreillä olisi ollut ideoita ja että heillä olisi ollut varasuunnitelmia. Lopulta kävi selväksi, ettei heillä ollut. "Tarkastelen asiaa kotihuollon näkökulmasta. Jos tämä tapahtuisi jonkun talossa, miten korjaisin sen?" Louisianan osavaltionyliopiston öljytekniikan osaston puheenjohtaja, professori Steven Sears on itse saanut ehdotuksia kahdessa kategoriassa. "Ensimmäiset ovat sellaisia asioita kuin heinän käyttäminen merenrannalla öljyn imeyttämiseksi. "Toinen luokka on enemmänkin suunnattu öljyvirran pysäyttämiseen. Ne ovat olleet samankaltaisia kuin mitä nyt yritetään. "En ole nähnyt mitään todella uutta lähestymistapaa." Yleisön innostuksesta huolimatta joidenkin asiantuntijoiden - jotka eivät ole BP:n asiantuntijoita - keskuudessa on kuitenkin tunne, etteivät he pysty esittämään omia ideoitaan, koska öljy-yhtiö ei ole antanut yksityiskohtaisia tietoja. Tieteellinen tausta "Ongelmana on se, että yksityiskohtaisia tietoja ei ole julkaistu kovin paljon", sanoo professori Sears. "Mitkä ovat paineet, lämpötilat, virtausnopeudet ja putkien koot? "Mitä enemmän tietoja julkaistaan, sitä enemmän analyysejä voivat tehdä ihmiset, jotka eivät ole suoraan osallisina." Howe sanoo, että vastauksen voisi todennäköisesti antaa joku, jolla on jonkinlainen insinööri- tai luonnontieteellinen tausta. On epätodennäköistä, että "satunnainen englantilaisen tutkinnon suorittanut kaveri" saisi ratkaisun selville, hän toteaa. "[Se voi olla] joku, jolla on jonkinlaista tangentiaalista kokemusta - se ei ole kokemusta, jota BP ajattelee hyödyntää." Harrison oli itseoppinut nero, joka teki jo kelloja, ja Leblancilla oli tieteellinen tausta. Palkintomenetelmä oli järkevä aikana, jolloin virallisten akateemikkojen joukko oli pieni nykyiseen verrattuna. Ja jos tavallinen kansalainen keksii ratkaisun, hänen on toivottava, että valtaapitävät kohtelevat häntä hieman paremmin kuin Harrisonia ja Leblancia.</w:t>
      </w:r>
    </w:p>
    <w:p>
      <w:r>
        <w:rPr>
          <w:b/>
        </w:rPr>
        <w:t xml:space="preserve">Tulos</w:t>
      </w:r>
    </w:p>
    <w:p>
      <w:r>
        <w:t xml:space="preserve">Asiantuntijat ovat yrittäneet ja epäonnistuneet Meksikonlahden öljyvuodon pysäyttämisessä, mutta voisivatko tuhannet tavalliset ihmiset, jotka soittavat BP:lle, löytää ratkaisun?</w:t>
      </w:r>
    </w:p>
    <w:p>
      <w:r>
        <w:rPr>
          <w:b/>
        </w:rPr>
        <w:t xml:space="preserve">Esimerkki 1.3785</w:t>
      </w:r>
    </w:p>
    <w:p>
      <w:r>
        <w:t xml:space="preserve">Richard CableBBC Pohjois-Irlanti Kriisin laukaiseva tapahtuma - Ulsterin liiton allekirjoittaminen - tapahtui vain 100 vuotta sitten, 28. syyskuuta 1912. Satavuotisjuhlavuoden kunniaksi järjestetään näyttelyitä, paraateja ja jumalanpalveluksia eri puolilla Pohjois-Irlantia. Ulsterin liitto oli Britannian hallitusta uhmaava vala, jonka allekirjoitti lähes neljännesmiljoona Ulsterin, Irlannin pohjoisimman maakunnan, miestä. Se ei kuitenkaan ollut mikään irtautumisliike. Päinvastoin, he halusivat Ulsterin pysyvän osana Yhdistynyttä kuningaskuntaa ja olivat valmiita taistelemaan sen säilyttämiseksi. Britannian ja Irlannin välisessä pitkässä ja usein katkerassa historiassa irlantilaiset olivat yrittäneet monesti saada omat asiansa hallintaan. Jo 1800-luvun lopulla suosittua oli "Home Rule" - itsehallintoalue - eli Dublinissa sijaitseva parlamentti, joka säätäisi lakeja vain irlantilaisia koskevista asioista, mutta Irlannin ollessa edelleen osa Britannian imperiumia. Kaikki Irlannissa eivät kannattaneet itsehallintoa. Unionisteiksi itseään kutsuvat vastustivat sitä kiivaasti erityisesti Ulsterissa, jossa pääasiassa protestanttinen väestö pelkäsi, että se olisi ensimmäinen askel kohti itsenäistä Irlantia. Heille Home Rule merkitsi "Rooman valtaa", jossa roomalaiskatolinen, maaseutumainen etelä hallitsi protestanttista, teollista pohjoista. Sopimuksen tekeminen Kotisäännön liikkeellepaneva voima oli itse asiassa protestanttinen maanomistaja Charles Stewart Parnell, jonka Irlannin parlamenttipuolue toi hajauttamisen Britannian poliittisen asialistan kärkeen. Home Rule -lakiehdotukset hylättiin vuonna 1886 ja niukasti vuonna 1893, mutta liike oli voimistumassa, ja monet uskoivat, että oli vain ajan kysymys, milloin Dublinissa olisi oma parlamentti. Vuonna 1910 kysymys nousi jälleen esiin. Ison-Britannian kaksi parlamenttivaalia samana vuonna olivat molemmat johtaneet umpikujaan. Liberaalit pysyivät suurimpana puolueena, mutta tarvitsivat hallituksen muodostamiseen koalition Irlannin parlamenttipuolueen kanssa. Sopimuksen hinta oli itsehallintoalue (Home Rule). Lakiesitys hyväksyttiin, ja uusi Irlannin hallituslaki tuli voimaan vuonna 1914. Irlannilla olisi oma parlamenttinsa. Ulsterin unionistipuolue oli perustettu vuonna 1905 nimenomaan vastustaakseen Home Rulea. Vastarinnan pääarkkitehti oli James Craig, Irlannin East Downin vaalipiirin kansanedustaja. Hän tiesi, että hetki vaati karismaattista johtajaa, ja hän löysi täydellisen ehdokkaan Edward Carsonista, joka oli Dublinista kotoisin oleva asianajaja ja unionia kannattava poliitikko. Craigin mestariteos oli Ulster Covenant, vala, joka jokaisen Ulsterin miehen olisi allekirjoitettava. Siinä todettiin, että heidän oikeuttaan pysyä Yhdistyneen kuningaskunnan kansalaisina puolustettaisiin "kaikin tarvittavin keinoin". Carson oli sähköistävä julkinen puhuja, ja hän keräsi tukea allekirjoittamiselle valtavissa mielenosoituksissa eri puolilla maakuntaa. Hän allekirjoitti sopimuksen ensimmäisenä Ulsterin päivänä 28. syyskuuta 1912, ja häntä seurasi Craig. Kaiken kaikkiaan 237 368 ulsterilaista miestä seurasi perässä, ja lähes yhtä moni nainen allekirjoitti heitä tukevan julistuksen. Jokaiselle annettiin kopio valasta, joka oli pidettävä aina mukana. Itse liittoa ei koskaan esitetty hallitukselle. Itse asiassa sitä ei koskaan esitetty kenellekään. Se oli yksinkertaisesti valtava uhma- ja aikomusjulistus, jonka Britannian hallitus näytti luottavan siihen, että se voisi jättää huomiotta. "Kapina" ja aseiden salakuljetus Craig ja Carson tiesivät, että heidän oli annettava liitolle hampaat. He keskustelivat suunnitelmista väliaikaishallitusta varten ja tilasivat varakkaalta belfastilaiselta liikemieheltä ja seikkailijalta majuri Frederick Crawfordilta tehtäväksi varustaa vasta muodostettu 100 000 hengen Ulsterin vapaaehtoisten miliisi. Maaliskuuhun 1914 mennessä tilanne oli niin huolestuttava, että hallitus kehotti Britannian armeijaa siirtämään vahvistuksia Ulsteriin. Irlannin tärkeimmän kasarmin, Curraghin, armeijan upseerit erosivat joukolla mieluummin kuin osallistuivat itsehallinnon toteuttamiseen. Sanomalehdissä puhuttiin henkeäsalpaavasti "kapinasta", ja hallitus perääntyi nopeasti. Kaikki upseerit otettiin takaisin palvelukseen. Unionistit pitivät tätä merkittävänä voittona, ja sitä seurasi nopeasti toinen. Majuri Crawfordin aseiden kuljettaminen osoittautui erittäin onnistuneeksi. Huhtikuussa 1914 hän salakuljetti Saksasta 25 000 kiväärin ja miljoonien patruunoiden valtavan saaliin, joka saapui Larneen, Antrimin kreivikuntaan. Irlannin vapaaehtoisten kansallismiliisi vastasi purkamalla tuhat saksalaista kivääriä keskellä kirkasta päivää Howthissa Dublinin lahdella, ja keisari oli ilmeisesti vain liian halukas helpottamaan aseellista konfliktia Yhdistyneessä kuningaskunnassa. Suurempi kriisi Tilanteen luisuttua nopeasti kohti väkivaltaista yhteenottoa kuningas Yrjö V puuttui asiaan ja kutsui osapuolet koolle Buckinghamin palatsiin hätäkonferenssiin heinäkuussa 1914. Neuvottelut päättyivät umpikujaan, ja sisällissodasta tuli hyvin todellinen mahdollisuus. Kahden viikon kuluessa Irlannin kriisi kuitenkin purkautui kokonaan paljon suuremmalla kriisillä. Saksa oli hyökännyt Belgiaan, ja Yhdistynyt kuningaskunta ajautui neljä vuotta kestäneeseen maailmanlaajuiseen konfliktiin. Ulsterin vapaaehtoisjoukkojen ja Irlannin vapaaehtoisten miehet jättivät erimielisyytensä syrjään ja liittoutuivat imperiumin puolustamiseksi taistellen ja kuollen tuhansittain Britannian armeijan riveissä. Government of Ireland Act -laki lykättiin sodan jälkeiseen aikaan, mutta unionistien voimakkaan vastustuksen ja Curraghin välikohtauksen perusteella oli jo selvää, että Yhdistyneen kuningaskunnan hallitus ei pystynyt toteuttamaan kotivaltiota käytännössä. Muutettu laki tuli voimaan vuonna 1921. Sillä luotiin käytännössä kaksi itsehallintovaltiota jakamalla Irlanti kuuteen koilliseen protestanttisenemmistöiseen kreivikuntaan - Pohjois-Irlantiin - ja muuhun Irlantiin - Etelä-Irlantiin. Molempien oli tarkoitus pysyä unionissa, mutta vuonna 1918 tehty yritys laajentaa asevelvollisuus koskemaan Irlantia osoittautui lopulliseksi naulaksi arkkuun. Etelä-Irlannissa vaatimus kotivaltiosäännöstä oli väistynyt separatistisen Sinn Féin -puolueen johtaman sotaisamman itsenäisyyspyrkimyksen tieltä. Britannian hallintoa vastaan syttyi sissisota, ja vuonna 1922 perustettiin Irlannin vapaavaltio. Ei mitään pelättävää Pohjois-Irlannissa unionistit kunnioittivat Carsonia pelastajanaan. Henkilökohtaisesti hän kuitenkin piti jakoa epäonnistuneena ja erosi Ulsterin unionistien johtajan paikalta vuonna 1921. Samana vuonna pitämässään puheessa hän varoitti: "Meillä oli tapana sanoa, ettemme voi luottaa siihen, että Dublinin irlantilainen parlamentti tekisi oikeutta protestanttivähemmistölle. Huolehtikaamme siitä, että tätä moitteita ei voida enää esittää parlamenttia kohtaan, ja antakaa heidän heti alusta alkaen nähdä, ettei katolisella vähemmistöllä ole mitään pelättävää protestanttisen enemmistön taholta." Ulsterin liiton todellinen arkkitehti ja Pohjois-Irlannin valtion perustajaisä oli James Craig. Hänestä tuli Pohjois-Irlannin ensimmäinen pääministeri ja hänen kollegansa profeetallisten sanojensa muovaama tulevaisuus.</w:t>
      </w:r>
    </w:p>
    <w:p>
      <w:r>
        <w:rPr>
          <w:b/>
        </w:rPr>
        <w:t xml:space="preserve">Tulos</w:t>
      </w:r>
    </w:p>
    <w:p>
      <w:r>
        <w:t xml:space="preserve">Yhdistynyt kuningaskunta oli sisällissodan partaalla, aseistetut miliisit esiintyivät ja Britannian armeija uhkasi kapinalla... ei siis kaukaisen menneisyyden episodi vaan melko moderni kriisi.</w:t>
      </w:r>
    </w:p>
    <w:p>
      <w:r>
        <w:rPr>
          <w:b/>
        </w:rPr>
        <w:t xml:space="preserve">Esimerkki 1.3786</w:t>
      </w:r>
    </w:p>
    <w:p>
      <w:r>
        <w:t xml:space="preserve">Keitä he ovat? Bangladeshin sisäministeri Asaduzzaman Khanin mukaan kaikki hyökkääjät ovat bangladeshilaisia, jotka ovat rikkaista perheistä ja joilla on hyvä koulutus. Poliisi on julkaissut valokuvia viiden hyökkääjän ruumiista sekä heidän etunimensä: Akash, Badhon, Bikash, Don ja Ripon. Khan on sanonut, että hyökkääjien väitetään kuuluneen kiellettyyn kotimaiseen Jumatul Mujahedeen Bangladesh -ryhmään (JMB), vaikka niin sanottu Islamilainen valtio sanoo tehneensä iskun. Poliisin mukaan heidän perheensä eivät olleet kuulleet useimmista heistä kuukausiin. Nettitiedoissa on kuitenkin tunnistettu neljä epäillyistä hyökkääjistä eri nimillä kuin poliisin julkaisemat nimet. Kolme heistä on tunnistettu sosiaalisessa mediassa nimillä Nibras Islam, Meer Saameh Mubasheer ja Rohan Imtiaz. Neljäs on pääkaupungin Dhakan tiedotusvälineiden mukaan Khairul Islam Payel, jonka kerrotaan olevan kotoisin pohjoisen Bogran piirikunnasta ja opiskelleen madrassassa (islamilaisessa koulussa). Payel katosi Prothom Alo -lehden mukaan noin vuosi sitten. Mitä tiedämme heistä? Daily Star -sanomalehden raporttien mukaan kolme hyökkääjää olivat taustaltaan samanlaisia: Hyvin koulutettuja Kaikilla kolmella oli hyvä koulutus, ja heidän kerrotaan käyneen yksityiskouluja Dhakassa. Nibras Islamin kerrotaan opiskelleen Turkish Hope Schoolissa, joka on kansainvälinen yksityiskoulu Bangladeshissa, ja opiskelleen sen jälkeen North South Universityssä, joka on huippuluokan yksityinen yliopisto Dhakassa. Myöhemmin hänen väitetään opiskelleen Monashin yliopiston Malesian kampuksella, hänen sosiaalisen median sivullaan olevien tietojen mukaan. Meer Saameh Mubasheerin ja Rohan Imtiazin on kerrottu käyneen Scholasticaa, englantilaista yksityiskoulua Dhakassa. Aktiivinen sosiaalisessa mediassa Ystävät, entiset luokkatoverit ja muut tuttavat ovat ilmoittautuneet tunnistamaan hyökkääjät sen jälkeen, kun SITE Intelligence Group julkaisi kuvia viidestä ampujasta. Islam oli aktiivinen sekä Twitterissä että Facebookissa ennen katoamistaan, ja hänen katoamisensa paljastui 3. helmikuuta hänen Facebook-seinällään olleiden viestien perusteella. Hänen tilinsä on nyt poistettu käytöstä, vaikka raporttien mukaan hänen Facebook-kansikuvassaan oli myös kuva hänestä pelaamassa jalkapalloa. Mubasheerin tunnisti Mahamudur Rahman -niminen käyttäjä, joka alun perin kirjoitti Mubasheerin kadonneen 1. maaliskuuta. Rahman kirjoitti myöhemmin iskujen jälkeen, että sama kadonneen kuvan mies oli yksi Dhakan hyökkääjistä. Paikallisissa tiedotusvälineissä Imtiaz tunnistettiin Facebook-kuvien perusteella Awami League -puolueen johtajan Imtiaz Khan Babulin pojaksi. Hänen vanhempansa tekivät katoamisilmoituksen poliisille hänen katoamisensa jälkeen viime joulukuussa eivätkä olleet kuulleet hänestä sen jälkeen. He kuitenkin tunnistivat hänet hyökkääjistä otetuista valokuvista, joita on julkaistu paikallisissa tiedotusvälineissä. Nyt poliisi on kehottanut ihmisiä ilmoittamaan kadonneista henkilöistä, kertoo BBC Bengalin Waliur Rahman Dhakasta. Tunnettujen sukulaisten Islamin isän kerrotaan olevan liikemies, joka omisti kaksi taloa Dhakassa. Hänellä on kolme setää, joista yksi on poliisi, toinen tiedemies ja viimeinen hallituksen apulaissihteeri, kertoo uutistoimisto bdnews24.com. Mubasheerin isä on ranskalaisen Alcatel-Lucent Bangladesh -teleliikenneyhtiön johtotehtävissä. Hänen äitinsä kerrotaan opettavan valtion oppilaitoksessa, ja hänen veljensä opiskelee Toronton yliopistossa. Imtiazin isä on Bangladeshin nykyisen hallituspuolueen Awami-liigan entinen johtaja. Hän on myös Bangladeshin olympialiiton varasihteeri. "Olen tyrmistynyt kuullessani tästä, mykistynyt", Imtiaz Khan sanoi BBC Bengalille. "Poikani tapasi rukoilla viisi kertaa päivässä pienestä pitäen. Mutta emme koskaan kuvitelleet tätä. Kotona ei ollut mitään, ei kirjoja tai mitään, mikä olisi viitannut siihen, että hän kallistuu tuohon suuntaan, joten meillä ei ollut aavistustakaan."</w:t>
      </w:r>
    </w:p>
    <w:p>
      <w:r>
        <w:rPr>
          <w:b/>
        </w:rPr>
        <w:t xml:space="preserve">Tulos</w:t>
      </w:r>
    </w:p>
    <w:p>
      <w:r>
        <w:t xml:space="preserve">Kaksikymmentä panttivankia sai surmansa, kun islamistitaistelijat rynnäköivät perjantaina kahvilaan Bangladeshin pääkaupungissa Dhakassa. Tämä oli maan pahin terrori-isku. Viranomaiset ovat nimenneet viisi iskut tehneistä miehistä, mutta mitä tiedämme heistä ja siitä, mistä he ovat kotoisin?</w:t>
      </w:r>
    </w:p>
    <w:p>
      <w:r>
        <w:rPr>
          <w:b/>
        </w:rPr>
        <w:t xml:space="preserve">Esimerkki 1.3787</w:t>
      </w:r>
    </w:p>
    <w:p>
      <w:r>
        <w:t xml:space="preserve">Se tapahtui sen jälkeen, kun Arabiemiirikunnat oli asettanut kenialaiset viisumikieltoon sen jälkeen, kun vierailijoiden oli havaittu käyttävän väärennettyjä todistuksia. Paikallisten tiedotusvälineiden mukaan epäiltyjen on määrä saapua oikeuteen myöhemmin perjantaina. Koronavirustapaukset lisääntyvät Keniassa, ja torstaina se tiukensi rajoituksia julkisille kokoontumisille. Aiemmin tällä viikolla Arabiemiraatit päätti lopettaa viisumien myöntämisen 13 maan kansalaisille, mukaan lukien Kenian, Somalian, Libyan, Tunisian ja Algerian kansalaiset. 21 matkustajaa yritti lentää Dubaihin, kun heidät otettiin kiinni Kenian pääkaupungin Nairobin päälentokentällä torstaina. Heitä syytetään väärennetyistä lääketieteellisistä asiakirjoista, joissa todistettiin, että heidän testinsä koronaviruksen suhteen oli negatiivinen ennen matkaa. Toisella äskettäisellä lennolla Nairobista Dubaihin noin sadalta kenialaiselta kerrottiin löytyneen samanlaisia väärennettyjä asiakirjoja, ja puolet heistä testattiin myöhemmin positiivisiksi lentokentällä, kertoo kenialainen verkkosivusto Nairobi news. Keniassa on todettu 80 102 vahvistettua koronavirustapausta ja 1 427 kuolemantapausta pandemian alkamisen jälkeen. Torstaina raportoitiin Kenian terveysministeriön mukaan 780 uutta tartuntaa. Torstaina otettiin käyttöön uusia rajoituksia julkisille kokoontumisille. Häihin sallittujen vieraiden määrä on alennettu 50:een, ja hautajaisiin saa osallistua enintään 100 surijaa. Samaan aikaan kirkkotilaisuuksien kesto on nyt rajoitettu enintään 90 minuuttiin.</w:t>
      </w:r>
    </w:p>
    <w:p>
      <w:r>
        <w:rPr>
          <w:b/>
        </w:rPr>
        <w:t xml:space="preserve">Tulos</w:t>
      </w:r>
    </w:p>
    <w:p>
      <w:r>
        <w:t xml:space="preserve">Viranomaiset ovat pidättäneet 21 henkilöä, joita syytetään yrityksistä käyttää väärennettyjä "Covid-free-todistuksia" matkustaakseen Keniasta Yhdistyneisiin arabiemiirikuntiin.</w:t>
      </w:r>
    </w:p>
    <w:p>
      <w:r>
        <w:rPr>
          <w:b/>
        </w:rPr>
        <w:t xml:space="preserve">Esimerkki 1.3788</w:t>
      </w:r>
    </w:p>
    <w:p>
      <w:r>
        <w:t xml:space="preserve">Leicestershiren poliisi ilmoitti, että se kutsuttiin taloon Church Roadilla Kirby Muxloessa, Leicestershiressä, klo 03:30 BST. Kaksikko, jota ei ole vielä virallisesti tunnistettu, julistettiin kuolleeksi tapahtumapaikalla. Leicestershiren palo- ja pelastuspalvelun mukaan palo oli hallinnassa. Tulipalon tutkinta on käynnissä, ja palopaikalla on edelleen eristyssulku. Palontutkintakoirien ajoneuvo nähtiin pysäköitynä viereiselle tielle, ja liekkien sammuttamiseen käytettiin ilmatikkaita. Myös kaasuntoimittaja Cadentilla oli ajoneuvoja kiinteistön lähellä. Seuraa BBC East Midlandsia Facebookissa, Twitterissä tai Instagramissa. Lähetä juttuideoita osoitteeseen eastmidsnews@bbc.co.uk.</w:t>
      </w:r>
    </w:p>
    <w:p>
      <w:r>
        <w:rPr>
          <w:b/>
        </w:rPr>
        <w:t xml:space="preserve">Tulos</w:t>
      </w:r>
    </w:p>
    <w:p>
      <w:r>
        <w:t xml:space="preserve">Nainen ja mies ovat kuolleet tulipalossa.</w:t>
      </w:r>
    </w:p>
    <w:p>
      <w:r>
        <w:rPr>
          <w:b/>
        </w:rPr>
        <w:t xml:space="preserve">Esimerkki 1.3789</w:t>
      </w:r>
    </w:p>
    <w:p>
      <w:r>
        <w:t xml:space="preserve">Heinäkuussa hallituksen lentoasemakomissio suositteli Heathrow'n laajentamista Yhdistyneen kuningaskunnan ilmailukapasiteetin lisäämiseksi. Sir Howard Daviesin raportissa todettiin, että siihen olisi liitettävä tiukkoja rajoituksia ympäristö- ja meluvaikutusten vähentämiseksi. Hallituksen on määrä tehdä päätös jouluun mennessä. Suositusta ovat arvostelleet kilpaileva Gatwickin lentoasema, joka ehdotti toista kiitorataa, ja Lontoon pormestari Boris Johnson, joka on puhunut kokonaan uuden lentoaseman puolesta. Hän sanoi aiemmin konservatiivipuolueen puoluekokouksessa: "Jos aiomme rakentaa uutta lentokenttäkapasiteettia, ei pidä kikkailla yhdellä kiitoradalla väärässä paikassa lyhyen tähtäimen, vanhan, epäonnistuneen, väsyneen ja ympäristön kannalta katastrofaalisen ratkaisun avulla". Heathrow'n lausunnossa sanottiin, että laajennussuunnitelmat on suunniteltu matkustajien, ympäristön ja paikallisyhteisön näkökulmasta. "Siksi sitä tuetaan ja siksi se luo jopa 180 000 työpaikkaa ja 211 miljardin punnan taloudelliset hyödyt Yhdistyneen kuningaskunnan taloudelle", sanottiin.</w:t>
      </w:r>
    </w:p>
    <w:p>
      <w:r>
        <w:rPr>
          <w:b/>
        </w:rPr>
        <w:t xml:space="preserve">Tulos</w:t>
      </w:r>
    </w:p>
    <w:p>
      <w:r>
        <w:t xml:space="preserve">Heathrow'n lentoasema on julkaissut taiteilijoiden piirroksia siitä, miltä ehdotettu kolmas kiitotie voisi näyttää.</w:t>
      </w:r>
    </w:p>
    <w:p>
      <w:r>
        <w:rPr>
          <w:b/>
        </w:rPr>
        <w:t xml:space="preserve">Esimerkki 1.3790</w:t>
      </w:r>
    </w:p>
    <w:p>
      <w:r>
        <w:t xml:space="preserve">John CampbellBBC News NI:n talous- ja yritystoiminnan päätoimittaja Se rahoitetaan kuljetusmaksujen ja valtionavustusten yhdistelmällä. Yhtiö kertoi, että sen valtion rahoitus on laskenut lähes 16 miljoonaa puntaa eli 20 prosenttia vuodesta 2013/14. Vuonna 2016/17 se teki 10,9 miljoonan punnan liiketappion, kun se edellisenä vuonna oli 10,5 miljoonaa puntaa tappiollinen, ja se on budjetoinut tappion jatkuvan tänä vuonna. Yhtiö on kyennyt rahoittamaan tappiot pienentämällä kassavarantojaan, mutta tämä tilanne ei ole kestävä. 'Ei ministeriä ja epävarmuutta' Tilinpäätökseen liitetyssä huomautuksessa todetaan, että yhtiö ei ole laatinut uutta yrityssuunnitelmaa, koska "tällä hetkellä ei ole ministeriä ja NI Executive ei ole varma tulevasta resurssien jakamisesta". Translinkin bussi- ja junaliikenteen matkustajamäärät kasvoivat vuoden aikana vajaat 2 prosenttia 79,9 miljoonaan matkustajaan. Tämä johtui NI Railwaysin ja Belfast Metron bussipalvelujen kasvusta, kun taas Ulsterbusin palveluissa matkustajamäärät laskivat hieman. Yhtiö jatkoi myös tehostamistoimia, jotka alensivat toimintakuluja 6 miljoonalla punnalla. Sen on määrä käynnistää Belfast Rapid Transit (BRT) -palvelu syksyllä 2018. Translinkin ymmärretään myös tutkivan mahdollisuutta ottaa käyttöön sähköbusseja metroverkossaan vuonna 2019.</w:t>
      </w:r>
    </w:p>
    <w:p>
      <w:r>
        <w:rPr>
          <w:b/>
        </w:rPr>
        <w:t xml:space="preserve">Tulos</w:t>
      </w:r>
    </w:p>
    <w:p>
      <w:r>
        <w:t xml:space="preserve">Translink, Pohjois-Irlannin julkisen liikenteen operaattori, on varoittanut, että se tarvitsee 12 miljoonaa puntaa lisää vuosina 2018/19 pitääkseen palvelut nykyisellä tasolla.</w:t>
      </w:r>
    </w:p>
    <w:p>
      <w:r>
        <w:rPr>
          <w:b/>
        </w:rPr>
        <w:t xml:space="preserve">Esimerkki 1.3791</w:t>
      </w:r>
    </w:p>
    <w:p>
      <w:r>
        <w:t xml:space="preserve">Tällainen itsetuntemus olisi askel kohti ajattelevien robottien lopullista tavoitetta. Yalen yliopiston tietojenkäsittelytieteilijöiden kehittämä Nico testataan lähikuukausina. Lopullisena tavoitteena on, että Nico käyttää peiliä tulkitakseen ympärillään olevia kohteita samalla tavalla kuin ihmiset käyttävät taustapeiliä autojen etsimiseen. "Robotti ymmärtää avaruudellisen päättelyn avulla, että sen käsivarsi on sen eikä peilin toisella puolella", tutkimusta johtava tohtorikoulutettava Justin Hart kertoi BBC Newsille. Toistaiseksi robotti on ohjelmoitu tunnistamaan käsivarren heijastus, mutta Hart haluaa, että se läpäisee "täyden peilitestin". Niin sanottu peilitesti kehitettiin alun perin vuonna 1970, ja siitä on tullut klassinen itsetuntemuksen testi. Yleensä eläimillä suoritettavassa testissä eläimelle annetaan aikaa tottua peiliin, minkä jälkeen se nukutetaan ja merkitään kasvoihin hajuttomalla ja tuntemattomalla väriaineella. Eläimen reaktiota peilikuvaansa käytetään sen itsetuntemuksen mittarina sen perusteella, tarkasteleeko se merkkiä omassa kehossaan vai reagoiko se ikään kuin sitä ei olisi itsessään. Tähän mennessä vain muutamat lajit, kuten kädelliset, norsut ja delfiinit, ovat läpäisseet nämä testit. Ihmisvauvat eivät läpäise testiä ennen kuin ovat 18 kuukauden ikäisiä. Tutkijat ovat yhä useammin käyttäneet vastaavia testejä robottien itsetuntemuksen analysoimiseksi, mutta kukaan ei ole vielä ohjelmoinut robottia tunnistamaan itseään täysin pelkän ulkonäön perusteella. "Tämä perustuu pikemminkin ulkonäköön kuin liikkeeseen. Yritän läpäistä täydellisen peilitestin", Hart sanoi. Vuonna 2007 tehdyssä tutkimuksessa robotti pystyi erottamaan liikkeet peilistä luokittelemalla pikselit joko itselleen tai muille kuuluviksi. Myöhemmissä tutkimuksissa tarkkailtiin, miten robotti jäljitteli muiden robottien tehtäviä verrattuna itsensä jäljittelyyn peilissä, ja viimeisimpänä Qbo -robotti ohjelmoitiin reagoimaan erilaisiin kuviin - se vastasi tiettyihin kuviin itsestään lauseella: "Tämä olet sinä, Qbo". Hart, joka työskentelee hankkeessa yhdessä ohjaajansa Brian Scassellatin kanssa, julkaisee tutkimuksensa tulokset keväällä. "Tämä on tärkeä askel, mutta se ei ole tekoälyn loppupeli, vaan vain yksi askel matkan varrella", hän sanoi.</w:t>
      </w:r>
    </w:p>
    <w:p>
      <w:r>
        <w:rPr>
          <w:b/>
        </w:rPr>
        <w:t xml:space="preserve">Tulos</w:t>
      </w:r>
    </w:p>
    <w:p>
      <w:r>
        <w:t xml:space="preserve">Robotti nimeltä Nico saattaa pian läpäistä merkittävän testin - tunnistaa itsensä peilistä.</w:t>
      </w:r>
    </w:p>
    <w:p>
      <w:r>
        <w:rPr>
          <w:b/>
        </w:rPr>
        <w:t xml:space="preserve">Esimerkki 1.3792</w:t>
      </w:r>
    </w:p>
    <w:p>
      <w:r>
        <w:t xml:space="preserve">Toimitusjohtaja Peter Voser sanoi, että yhtiö on edistynyt hyvin ja että "vielä on paljon tehtävää". Yhtiö teki vuoden aikana 7 miljardin dollarin arvosta yritysostoja ja investoi 3 miljardia dollaria malminetsintään. Viimeisellä vuosineljänneksellä Shell teki 5,7 miljardin dollarin voiton, kun se oli 1,2 miljardia dollaria vastaavana ajanjaksona vuonna 2009. Vahvoista voitoista huolimatta Shellin osake laski 3 %. Hargreaves Lansdown Stockbrokersin osakevälittäjän Richard Hunter sanoi, että osakkeet olivat nousseet 27 prosenttia viime vuoden aikana ja sijoittajat ottivat voittoja: "Nettotulos ylitti selvästi odotukset ja oli merkittävä parannus edellisvuoteen verrattuna." Neljännen vuosineljänneksen tulos on samansuuntainen kuin kilpailijansa BP:n, joka aiemmin tällä viikolla raportoi 4,6 miljardin dollarin voitosta kyseiseltä ajanjaksolta, vaikka Meksikonlahden öljyvuodon selvittämisestä aiheutuneet kustannukset jättivät BP:lle vuositappion. Maakaasu Shellin tulokset ilmoitetaan nykykustannusperusteella, jossa ei oteta huomioon myymättömien öljyvarastojen arvonvaihteluita. Yhdysvaltain raakaöljyn hinta oli neljännellä vuosineljänneksellä keskimäärin noin 85 dollaria tynnyriltä, kun se vuoden 2009 neljännellä neljänneksellä oli 76 dollaria. Brent-raakaöljyn hinta oli tällä viikolla Lontoossa 102 dollaria tynnyriltä, mikä on korkein hinta sitten vuoden 2008. Shell ilmoitti suunnittelevansa vähintään 25 miljardin dollarin pääomamenoja tänä vuonna. Yhtiö tuottaa nyt lähes yhtä paljon kaasua kuin öljyä, ja se odottaa, että kaasun tuotanto ylittää öljyn tuotannon vuonna 2012.</w:t>
      </w:r>
    </w:p>
    <w:p>
      <w:r>
        <w:rPr>
          <w:b/>
        </w:rPr>
        <w:t xml:space="preserve">Tulos</w:t>
      </w:r>
    </w:p>
    <w:p>
      <w:r>
        <w:t xml:space="preserve">Öljyjätti Shell on raportoinut voittojensa lähes kaksinkertaistuneen 9,8 miljardista dollarista 18,6 miljardiin dollariin (11,5 miljardiin puntaan) vuonna 2010 osittain öljyn hinnan ja tuotannon nousun ansiosta.</w:t>
      </w:r>
    </w:p>
    <w:p>
      <w:r>
        <w:rPr>
          <w:b/>
        </w:rPr>
        <w:t xml:space="preserve">Esimerkki 1.3793</w:t>
      </w:r>
    </w:p>
    <w:p>
      <w:r>
        <w:t xml:space="preserve">Unite ja RMT ovat kiistelleet yrityksen kanssa ammattiyhdistysten "tuntuvaksi" luonnehtimasta palkanalennusehdotuksesta. Uniten äänestysprosentti oli 86,6, ja 99,1 prosenttia äänesti lakkotoimien puolesta, kun taas RMT:n 67 prosentin äänestysprosentti oli 98,5 prosenttia. Wood Group sanoi olevansa "erittäin pettynyt" tuloksiin. Se sanoi, että se on käsitellyt kaikki merkittävät huolenaiheet ja että kiistan ratkaiseminen turvaisi työpaikat. Kiistassa on mukana 327 työntekijää, joista suurin osa työskentelee Pohjanmeren öljynporauslautoilla Shearwater, Gannet, Nelson, Curlew, Brent Delta, Brent Alpha, Brent Bravo ja Brent Charlie. Wood Group tarjoaa laitosten huolto- ja rakennuspalveluja, ja se allekirjoitti aiemmin tänä vuonna uuden kolmivuotisen jatkosopimuksen Shellin kanssa. "Tehokkuushaasteet" Helmikuussa Wood Group ilmoitti leikkaavansa noin kolmannekselle brittiläisistä urakoitsijoistaan maksettavia palkkoja. Se syytti siitä "jatkuvia kustannus- ja tehokkuushaasteita, jotka vaikuttavat Yhdistyneen kuningaskunnan Pohjanmeren öljy- ja kaasualaan". Uniten aluevastaava John Boland sanoi, että neuvotteluissa ei ollut onnistuttu löytämään "hyväksyttävää sopimusta" työntekijöiden kannalta palkkakiistassa. Hän sanoi: "Olemme nyt pakotettuja ryhtymään työtaistelutoimiin, ja lähipäivinä työntekijät päättävät työtaistelutoimien ajoituksesta ja luonteesta. "Olemme kuitenkin edelleen käytettävissä neuvotteluihin, jos yritys haluaa harkita vaihtoehtoista tarjousta". "Kaikissa neuvotteluissa on kuitenkin kunnioitettava työntekijöitä ja erityisesti heidän demokraattisten oikeuksiensa käyttämistä kiistatilanteessa. " RMT:n alueellisen järjestäjän Jake Molloyn mukaan työntekijät, jotka ovat käyneet läpi kaksi irtisanomiskierrosta ja jotka työskentelevät pidempään lisääntyneen työmäärän alla, joutuvat nyt kärsimään palkanalennuksista. Hän lisäsi: "Työntekijöiden viesti on selvä. Nyt riittää, eikä ole ihme, että olemme tässä tilanteessa." Wood Groupin Dave Stewart sanoi, että yritys on edelleen sitoutunut löytämään ratkaisun, joka vastaisi "yhteiseen tavoitteeseen työpaikkojen säilyttämisestä". Hän sanoi: "Olemme erittäin pettyneitä äänestyksen tulokseen. "Offshore-työntekijöidemme kanssa käydyn laajan kuulemisen aikana olemme toimineet oikeudenmukaisesti ja avoimesti ja käsitelleet kaikki työntekijöidemme ja ammattiliittojen esittämät merkittävät huolenaiheet." Alan järjestö Oil &amp; Gas UK ja Shell ilmoittivat olevansa pettyneitä äänestystulokseen. Shellin Paul Goodfellow sanoi: "Toivomme, että Wood Groupin työntekijät ja johto voivat ratkaista ongelmansa. "Ensisijaisena tavoitteenamme on varmistaa, että henkilöstömme ja omaisuutemme turvallisuus ei vaarannu työtaistelun aikana."</w:t>
      </w:r>
    </w:p>
    <w:p>
      <w:r>
        <w:rPr>
          <w:b/>
        </w:rPr>
        <w:t xml:space="preserve">Tulos</w:t>
      </w:r>
    </w:p>
    <w:p>
      <w:r>
        <w:t xml:space="preserve">Öljy- ja kaasuyhtiö Wood Groupin kahden ammattiliiton jäsenet ovat äänestäneet lakon puolesta.</w:t>
      </w:r>
    </w:p>
    <w:p>
      <w:r>
        <w:rPr>
          <w:b/>
        </w:rPr>
        <w:t xml:space="preserve">Esimerkki 1.3794</w:t>
      </w:r>
    </w:p>
    <w:p>
      <w:r>
        <w:t xml:space="preserve">Matt McGrathYmpäristökirjeenvaihtaja, Incheon, Etelä-Korea "Vakavasti hälyttävä" mutta yllättävän toiveikas Tämä tiivis, tieteellisesti raskas, 33-sivuinen tiivistelmä on epäilemättä merkittävin varoitus ilmastonmuutoksen vaikutuksista 20 vuoteen. "Se on vakavasti hälyttävä", kertoi Amjad Abdulla, Malediiveilta kotoisin olevan yhden luvun pääkirjoittaja, BBC Newsille. "Pienet saaret ovat ensimmäisiä, mutta kukaan ei voi paeta, se on aivan selvää." Vaikka varoitukset siitä, että lämpötilan nousu yli 1,5 celsiusasteen on vaarallista, raportissa sanotaan ehkä yllättäen, että maailma voi pysyä rajan alapuolella. "Meillä on edessämme todella suuri haaste, mutta ei ole mahdotonta rajoittaa lämpenemistä 1,5 asteeseen", sanoi IPCC:n kirjoittaja Natalie Mahowald. "En haluaisi olla liian optimistinen, koska se vaatii valtavia muutoksia, mutta jos emme tee sitä, sekin vaatii valtavia muutoksia." "Se on kuitenkin mahdollista." Jokainen pieni asia auttaa Raportissa korostetaan pitkälle, miten paljon eroa on siinä, että lämpötilan annetaan nousta kohti kahta celsiusastetta esiteollisesta ajasta vai pidetään se lähempänä 1,5 astetta. Puoli astetta ei kuulosta paljolta, mutta olipa kyse sitten koralliriutoista, viljelykasveista, tulvista tai lajien säilymisestä, kaikkien ja kaiken on paljon parempi olla maailmassa, jossa lämpötila pysyy alle 1,5 celsiusasteen. "Jokaisella lisälämpenemisellä on merkitystä", totesi tohtori Hans-Otto Pörtner IPCC:stä. "Vuoteen 2100 mennessä merenpinnan keskimääräinen nousu on noin 10 senttimetriä alhaisempi, jos lämpeneminen on 1,5 celsiusastetta kuin 2 celsiusastetta. Tämä voi tarkoittaa, että jopa 10 miljoonaa ihmistä vähemmän altistuu merenpinnan nousun aiheuttamille riskeille." Vastaavasti helleaaltojen osalta voidaan todeta, että 1,5 celsiusasteen lämpenemässä maailmassa noin 14 prosenttia väestöstä altistuu helleaalloille viiden vuoden välein. Jos lämpötila nousee 2 celsiusasteen yläpuolelle, tämä luku nousee 37 prosenttiin väestöstä. Otsikot päästöjen vähentämisestä 45 prosentilla vuoteen 2030 mennessä ja siitä, että lähes kaikki sähkö saadaan uusiutuvista energialähteistä vuosisadan puoliväliin mennessä, ovat ihan hyviä, mutta tämän raportin keskeinen seikka on, että ilmastonmuutoksen rajoittaminen 1,5 celsiusasteeseen ei riitä pelkästään päästöjen vähentämiseen, elämäntapamuutoksiin tai puiden istuttamiseen, vaan kaikki nämä ja vielä enemmänkin on tehtävä samanaikaisesti. "Kaikki vaihtoehdot on käytettävä, jotta 1,5 celsiusasteen tavoite saavutetaan", totesi IPCC:n toinen puheenjohtaja, professori Jim Skea. "Voimme tehdä valintoja siitä, mitkä vaihtoehdot ovat sopivia, ja tehdä niiden välillä jonkin verran vaihtokauppaa, mutta ajatus siitä, että mitään ei voi jättää pois, ei ole mahdollinen." Lämpenemisen rajoittamiseksi ei tarvitse keksiä pyörää uudelleen Teknologiaan luotetaan paljon siinä uskossa, että se voi ratkaista monet ympäristöongelmamme, erityisesti ilmastonmuutoksen. Tämän raportin mukaan maailman ei tarvitse keksiä mitään taikakoneita ilmastonmuutoksen hillitsemiseksi - meillä on jo kaikki tarvittava tekniikka. Raportissa sanotaan, että hiili on imettävä ilmasta koneiden avulla ja varastoitava maan alle, ja näitä laitteita on jo olemassa. On istutettava miljardeja puita, ja ihmisten on ehkä tehtävä vaikeita valintoja sen välillä, käytetäänkö maata elintarvikkeisiin vai energiakasveihin. Todella hullunkuriset ideat, kuten auringon sulkeminen pois tai raudan lisääminen valtameriin, on kuitenkin hylätty tässä IPCC:n raportissa. Se on (osittain) sinusta kiinni! IPCC:n uusi tutkimus eroaa aiemmista lähestymistavoista siinä, että siinä elämäntapavalinnat yhdistetään selvästi lämpenemiseen. Raportin laatijat sanovat, että neljällä keskeisellä yhteiskunnan osa-alueella on tapahduttava nopeita muutoksia: Monet ihmiset saattavat ajatella, että heillä ei ole juurikaan henkilökohtaista osuutta mihinkään näistä - mutta IPCC:n kirjoittajien mukaan näin ei ole. "Kyse ei ole kaukaisesta tieteestä, vaan siitä, missä me elämme ja työskentelemme", sanoo tohtori Debra Roberts. "Ostamamme energia, meidän on painostettava poliittisia päättäjiä tarjoamaan vaihtoehtoja, jotta voin käyttää uusiutuvaa energiaa jokapäiväisessä elämässäni." Energian kysynnän vähentäminen käyttämällä sitä vähemmän on erittäin tehokas askel. Vastaavasti se, että on tietoinen siitä, mitä syö ja mistä se tulee, että miettii, miten matkustaa, ja että on kiinnostuneempi kaikista näistä asioista, voi vaikuttaa energiankulutukseen. Tietoisuuden lisääminen ja sen innoittamat muutokset voivat olla jopa hyväksi. "Mitä enemmän olemme valmiita tekemään muutoksia käyttäytymismalleihin, jotka vähentävät kasvihuonekaasupäästöjä, sitä vähemmän meidän tarvitsee myöhemmin turvautua vaikeampiin vaihtoehtoihin, joita emme vielä täysin ymmärrä, kuten hiilidioksidin poistamiseen", professori Jim Skea sanoi. "Ruokavalion muuttamiseen on paljon muitakin syitä kuin ilmastonmuutos. Jos muuttaisimme ruokavaliot täyttääkseen terveyssuositukset, eläisimme kaikki pidempään, pomppisimme paljon enemmän ja eläisimme mukavammin ja vähentäisimme myös kasvihuonekaasupäästöjä."</w:t>
      </w:r>
    </w:p>
    <w:p>
      <w:r>
        <w:rPr>
          <w:b/>
        </w:rPr>
        <w:t xml:space="preserve">Tulos</w:t>
      </w:r>
    </w:p>
    <w:p>
      <w:r>
        <w:t xml:space="preserve">BBC:n ympäristökirjeenvaihtaja Matt McGrath esittelee viisi keskeistä ajatusta yhdestä hallitustenvälisen ilmastonmuutospaneelin tärkeimmistä nousevia lämpötiloja koskevista raporteista. Etelä-Koreassa on juuri käynnistetty tutkimus, joka käsittelee vaikutuksia ja mahdollisia keinoja estää lämpötilan lämpeneminen yli 1,5 celsiusastetta.</w:t>
      </w:r>
    </w:p>
    <w:p>
      <w:r>
        <w:rPr>
          <w:b/>
        </w:rPr>
        <w:t xml:space="preserve">Esimerkki 1.3795</w:t>
      </w:r>
    </w:p>
    <w:p>
      <w:r>
        <w:t xml:space="preserve">Se tarkoittaa, että pankki on nyt varannut yli 13 miljardia puntaa korvauksiin. Viime kuussa Financial Conduct Authority (FCA) määräsi Lloydsille ennätykselliset 117 miljoonan punnan sakot väärin myytyjen PPI-korvausten vuoksi. Pankki ilmoitti, että kesäkuun loppuun päättyneen kuuden kuukauden jakson voitto oli 1,19 miljardia puntaa, kun se vuotta aiemmin oli 863 miljoonaa puntaa. PPI-sakkomaksua oli odotettu laajalti. Kesäkuun loppuun mennessä kuluneet kolme kuukautta ovat viimeinen vuosineljännes, jonka aikana pankki voi vähentää PPI-korvaukset yhtiöverotuksestaan. Lloyds kutsui PPI-korvauksia koskevaa lisävarausta "pettymykseksi". Sen mukaan lisävaraus heijastaa "odotettua suurempia reaktiivisia valituksia ja niihin liittyviä suurempia korvauksia". Pankki kertoi, että se oli vuoden 2014 lopussa tunnistanut noin 1,2 miljoonaa aiemmin puolustettua PPI-korvausvaatimusta uudelleen tarkasteltavaksi. Tämä määrä on nyt kasvanut 1,4 miljoonaan tapaukseen, pankit kertoivat. Tapauksia tarkasteltiin uudelleen sen jälkeen, kun FCA oli määrännyt pankille sakkoja, koska se oli tutkinut noin 2,3 miljoonan valituksen käsittelyä. FCA havaitsi, että pankki käsitteli valituksia väärin maaliskuun 2012 ja toukokuun 2013 välisenä aikana. Pankki kirjasi myös aiemmin raportoidun 660 miljoonan punnan tappion TSB:n myynnistä Banco Sabadellille, jonka se sanoi nyt tapahtuneen. Lloydsin toimitusjohtaja Antonio Horta-Osorio sanoi: "Tämänpäiväinen tulos osoittaa, että olemme edistyneet vahvasti ensimmäisellä vuosipuoliskolla. "Keskitymme edelleen tavoitteeseemme tulla parhaaksi pankiksi asiakkaiden ja osakkeenomistajien kannalta ja samalla tukea Yhdistyneen kuningaskunnan taloutta." Hallitus on pienentänyt omistusosuuttaan pankista 15 prosenttiin, kun se finanssikriisin huippuvaiheessa oli 43 prosenttia. Hallitus on vähentänyt osuuttaan pankissa tasaisesti viime vuoden aikana myymällä osakkeita institutionaalisille sijoittajille. On odotettavissa, että hallitus saattaa ilmoittaa ensi vuoden alkupuoliskolla alennetulla hinnalla tapahtuvasta osakemyynnistä yleisölle - samaan tapaan kuin monissa 1980-luvulla toteutetuissa yksityistämisissä - jolloin sen osuuden odotetaan laskevan jopa 5 prosenttiin.</w:t>
      </w:r>
    </w:p>
    <w:p>
      <w:r>
        <w:rPr>
          <w:b/>
        </w:rPr>
        <w:t xml:space="preserve">Tulos</w:t>
      </w:r>
    </w:p>
    <w:p>
      <w:r>
        <w:t xml:space="preserve">Lloyds Banking Group on varannut vielä 1,4 miljardia puntaa korvausten maksamiseen asiakkaille, joille myytiin virheellisesti maksusuojavakuutuksia (PPI), kun se raportoi 38 prosentin noususta puolivuotisvoitoissaan ennen veroja.</w:t>
      </w:r>
    </w:p>
    <w:p>
      <w:r>
        <w:rPr>
          <w:b/>
        </w:rPr>
        <w:t xml:space="preserve">Esimerkki 1.3796</w:t>
      </w:r>
    </w:p>
    <w:p>
      <w:r>
        <w:t xml:space="preserve">Espanjalainen halpalentoyhtiö Vueling kertoo, että sen ensimmäinen lento näiden kahden kaupungin välillä lähtee nyt lauantaina. Vueling esitteli palvelunsa viime vuoden lokakuussa, kaksi päivää ennen kuin Bmibaby lopetti liikennöintinsä Cardiffista matkustajamäärän vähenemisestä johtuvan huolen vuoksi. Vueling lentää kolme kertaa viikossa. Tiistaisin, torstaisin ja lauantaisin liikennöivät lennot ovat lentoyhtiön ensimmäinen suora Yhdistyneen kuningaskunnan lento Barcelonaan. Tammikuussa yhtiö ilmoitti, että se lentää 22. kesäkuuta alkaen Cardiffista kolme kertaa viikossa myös Alicanteen ja Mallorcan Palmaan. Walesin hallitus suhtautui tähän ilmoitukseen myönteisesti, sillä se avasi Walesin ja Espanjan välisiä liike- ja matkailuyhteyksiä entisestään. Lentoasema joutui poliittisen kritiikin kohteeksi tässä kuussa sen jälkeen, kun Cardiffin terminaali- ja kauttakulkumatkustajien määrä laski viime vuonna 13 prosenttia hieman yli 1,2 miljoonaan. Samaan aikaan Bristolin matkustajamäärät kasvoivat 1 prosentin yli 5,7 miljoonaan. Pääministeri Carwyn Jones reagoi tähän sanomalla, että lentoaseman espanjalaisen omistajan Abertisin olisi johdettava sitä "kunnolla" tai myytävä se. Hän sanoi, ettei hän haluaisi toivottaa Walesiin saapuvia vierailijoita tervetulleiksi lentoaseman kautta, koska se antaa maasta huonon kuvan. Tällä viikolla hän kertoi Western Mail -sanomalehdelle, että hän aikoo perustaa asiantuntijaryhmän, jonka tarkoituksena on parantaa lentoaseman toimintaa, ja toimia sen puheenjohtajana. Lentoasema kertoi tässä kuussa parlamentin jäsenille lentoasemien ja satamien taloudellista panosta koskevassa tutkimuksessa, että se markkinoi "erittäin aktiivisesti" lentoyhtiöitä Yhdistyneessä kuningaskunnassa, Euroopassa, Yhdysvalloissa ja muualla maailmassa. Lentoaseman mukaan se palvelee noin 45 prosenttia Etelä-Walesin lentomatkustajien kysynnästä, ja muut matkustajat käyttävät pääasiassa Heathrow'n ja Bristolin lentoasemia. Bristol palvelee suurempaa ja vauraampaa asiakaskuntaa, se lisäsi.</w:t>
      </w:r>
    </w:p>
    <w:p>
      <w:r>
        <w:rPr>
          <w:b/>
        </w:rPr>
        <w:t xml:space="preserve">Tulos</w:t>
      </w:r>
    </w:p>
    <w:p>
      <w:r>
        <w:t xml:space="preserve">Cardiffin ja Barcelonan välisen uuden lentoyhteyden ensimmäinen lento on peruttu Espanjassa käynnissä olevan yleislakon vuoksi.</w:t>
      </w:r>
    </w:p>
    <w:p>
      <w:r>
        <w:rPr>
          <w:b/>
        </w:rPr>
        <w:t xml:space="preserve">Esimerkki 1.3797</w:t>
      </w:r>
    </w:p>
    <w:p>
      <w:r>
        <w:t xml:space="preserve">Lauttaoperaattori Wightlink kertoi, että tulipalo syttyi konehuoneessa, kun alus lähestyi Wightin saarta kello 21.00 BST Lymingtonista, Hampshiresta lähteneen laivan purjehduksen aikana. Yrityksen mukaan kaikki 40 matkustajaa nousivat turvallisesti Wight Sky -aluksesta Yarmouthissa. Miehistön jäsen pääsi myöhemmin pois sairaalasta palovammojen vuoksi. Wightlinkin toimitusjohtaja Keith Greenfield sanoi, että loukkaantunut mies oli ollut "välittömässä läheisyydessä" tulipalossa, joka "epäilemättä liittyi... konehuoneen laitteisiin". Hän sanoi, että Marine Accident Investigation Branch oli pysäyttänyt aluksen Yarmouthissa, minkä vuoksi laituria ei voitu käyttää. Yhtiö ilmoitti, että kahden tunnin vuoroväli alkaa Lymingtonista klo 15.00. Ajoneuvoja on siirretty yhtiön Fishbournesta Portsmouthiin Solentin yli kulkevalle reitille, ja minibussi on vienyt jalkaisin matkustavia matkustajia Ryden lautoille.</w:t>
      </w:r>
    </w:p>
    <w:p>
      <w:r>
        <w:rPr>
          <w:b/>
        </w:rPr>
        <w:t xml:space="preserve">Tulos</w:t>
      </w:r>
    </w:p>
    <w:p>
      <w:r>
        <w:t xml:space="preserve">Lauttaliikenne on keskeytetty tulipalon jälkeen, jossa loukkaantui miehistön jäsen.</w:t>
      </w:r>
    </w:p>
    <w:p>
      <w:r>
        <w:rPr>
          <w:b/>
        </w:rPr>
        <w:t xml:space="preserve">Esimerkki 1.3798</w:t>
      </w:r>
    </w:p>
    <w:p>
      <w:r>
        <w:t xml:space="preserve">Se on yksi niistä 85 ehdotuksesta, jotka ovat tulleet esiin valtakunnan laitosmuotoista hyväksikäyttöä koskevan merkittävän tutkimuksen tuloksena. Tutkimus oli kuullut järkyttäviä tarinoita hyväksikäytöstä, joita ei koskaan kerrottu asianomaisille viranomaisille. Kirkko on ilmoittanut vastustavansa rippisääntöjen muuttamista. Vuonna 2013 aloitettuun kuninkaalliseen toimikuntaan, joka tutki lasten seksuaalisen hyväksikäytön institutionaalisia vastatoimia, otti yhteyttä tuhannet uhrit sekä uskonnollisista että ei-uskonnollisista järjestöistä. Maanantaina se ehdotti laajoja muutoksia Australian rikosoikeusjärjestelmään. Suositukset annetaan nyt lainsäätäjille. Ehdotetut muutokset Raportissa suositeltiin, että laitoksissa työskentelevät henkilöt, jotka "tietävät, epäilevät tai joiden olisi pitänyt epäillä" lapsen hyväksikäyttöä, joutuisivat syytteeseen. Kysymys ilmoitusvelvollisuudesta oli yksi tutkimuksen eniten keskustelua herättäneistä seikoista. Joissakin tapauksissa hyväksikäyttäjät olivat tunnustaneet kirkollisessa tunnustuksessa tietäen, että niitä ei välitettäisi poliisille. "Kuulimme todisteita siitä, että rikoksentekijät, jotka tunnustivat käyttäneensä lapsia seksuaalisesti hyväksi, jatkoivat rikoksensa uudelleen ja etsivät jälleen anteeksiantoa", raportissa todettiin. "Olemme tulleet siihen tulokseen, että koska on tärkeää suojella lapsia lasten seksuaaliselta hyväksikäytöltä, papistoa ei pitäisi vapauttaa ilmoitusvelvollisuuden laiminlyöntiä koskevasta rikoksesta uskonnollisessa tunnustuksessa tai sen yhteydessä paljastettujen tietojen osalta." Melbournen arkkipiispa Denis Hart sanoi kuitenkin, että nykyiset ripittäytymistä koskevat säännöt tulisi säilyttää. "Rippi katolisessa kirkossa on hengellinen kohtaaminen Jumalan kanssa papin kautta", hän sanoi Catholic Leaderille antamassaan lausunnossa. "Se on olennainen osa uskonnonvapautta, ja se on tunnustettu Australian ja monien muiden maiden lainsäädännössä. "Tämän ulkopuolella kaikista lapsiin kohdistuvista rikoksista on ilmoitettava viranomaisille, ja olemme ehdottomasti sitoutuneet tekemään niin." Tutkimuksen muita suosituksia olivat muun muassa seuraavat: Komissio kuuli, että 7 prosenttia maan katolisista papeista syytettiin lasten hyväksikäytöstä vuosina 1950-2010. Se kuuli myös, että Australian anglikaanisesta kirkosta tehtiin 1 100 hyväksikäyttöä koskevaa valitusta vuosien 1980 ja 2015 välisenä aikana.</w:t>
      </w:r>
    </w:p>
    <w:p>
      <w:r>
        <w:rPr>
          <w:b/>
        </w:rPr>
        <w:t xml:space="preserve">Tulos</w:t>
      </w:r>
    </w:p>
    <w:p>
      <w:r>
        <w:t xml:space="preserve">Katolisia pappeja pitäisi syyttää rikoksista, jos he eivät ilmoita heille rippitunnilla paljastuneesta seksuaalisesta hyväksikäytöstä, on australialainen tutkimus suosittanut.</w:t>
      </w:r>
    </w:p>
    <w:p>
      <w:r>
        <w:rPr>
          <w:b/>
        </w:rPr>
        <w:t xml:space="preserve">Esimerkki 1.3799</w:t>
      </w:r>
    </w:p>
    <w:p>
      <w:r>
        <w:t xml:space="preserve">Emily McGarveyBBC News NI Tämä on karu todellisuus monille pakolaisille, jotka asettuvat Pohjois-Irlantiin, jossa on suhteellisesti enemmän syyrialaisia pakolaisia kuin missään muualla Yhdistyneessä kuningaskunnassa. Hän lähti kotimaastaan vuonna 2015 sodan ja konfliktien vuoksi, joita hän kutsui "korruptoituneiksi ja rikollisiksi ihmisyyttä vastaan toimiviksi järjestöiksi". Hänen vaimonsa ja seitsemän lastaan asuivat Syyriassa, eivätkä he voineet lähteä sieltä, koska he olivat suoraan konfliktin vaikutuspiirissä. He asuivat Deir ez-Zorissa, Itä-Syyrian suurimmassa kaupungissa, jota hallitsevat taistelevat ryhmittymät, kuten Al-Nusra, Islamilainen valtio -ryhmä (IS) ja QASD-militia. Vainoa pakenevan Abedin mukaan nämä järjestäytyneet ryhmät olivat pahamaineisia siitä, että ne tappoivat ja terrorisoivat ihmisiä ja varastivat heidän rahojaan ja omaisuuttaan. "Tilanne oli helvetti, enemmän kuin voitte kuvitella", hän sanoi. "Minä näin kaiken omin silmin. Tämä on vain pieni osa siitä kärsimyksestä, jonka minä ja monet muut ihmiset olemme kohdanneet." Together Now -järjestö ylläpitää järjestelmää, joka auttaa Yhdistyneessä kuningaskunnassa olevia pakolaisia yhdistämään perheenjäsenensä, jotka he joutuivat jättämään taakseen vainoa paetessaan. Sen mukaan monet pakolaiset joutuvat jättämään perheenjäsenensä taakseen vainoa paetessaan. Pakolaisten on usein paettava kodeistaan ja käytettävä kaikki taloudelliset resurssit päästäkseen turvaan. Tällaisessa tilanteessa olevilla henkilöillä ei välttämättä ole varaa rahoittaa perheensä matkoja tai muita perheenyhdistämiseen liittyviä kustannuksia. Abedin matka Yhdistyneeseen kuningaskuntaan oli kaikkea muuta kuin yksinkertainen. Hän onnistui pakenemaan Syyriasta ja matkusti Euroopan halki kreikkalaiselle Chiosin saarelle, jossa hän tapasi muita pakolaisia, jotka yrittivät siirtyä Makedoniaan. Kuukausien vaikeuksien, vaarojen ja väsymyksen jälkeen Abed matkusti Unkarin, Itävallan, Saksan ja Ranskan läpi, kunnes hän saapui Yhdistyneeseen kuningaskuntaan, jossa hän haki turvapaikkaa ja sai oleskeluluvan. Kolmen tuhannen kilometrin matka Yli kolmen tuhannen kilometrin päässä Abedin vaimo ja seitsemän lasta yrittivät muuttaa naapurimaihin, mutta IS kontrolloi kaupungin sisäänkäyntejä vuodesta 2013 vuoden 2017 loppuun asti, eikä kukaan voinut lähteä. "Olin jatkuvasti yhteydessä vaimooni ja lapsiin, enkä jäänyt hetkeksikään paitsi", hän sanoi. "Ajattelin heitä päivän mittaan, mutta joka hetki, jolloin asuin kaukana heistä, kärsin paljon, jotta säästin heille rahaa ruokaan, juomaan, lääkkeisiin, kotiin ja vaatteisiin." He pääsivät pääkaupunkiin Damaskokseen vuonna 2017 hankkimaan uudet maahanmuuttopaperit, jotka he olivat menettäneet sodassa. He pakenivat Beirutiin suorittamaan ensimmäisen viisumihaastattelunsa vuonna 2018, jolloin heidän piti lähettää paperinsa Libanonin konsulaatista Britannian suurlähetystöön Ammaniin Jordaniaan. Sitten tuli ensimmäinen kieltäytyminen. Seurasi kuukausien viisumihylkäyksiä, ja pian heidän rahansa loppuivat. "Neuvonantaja ei ollut vakuuttunut siitä, että kyseessä oli vaimoni ja lapseni, ja pyysi minua esittämään todisteita, mutta minulla ei ollut mitään todisteita", hän sanoi. "Se oli vaikeaa aikaa. Hylkäysten välillä meni kuukausia, kuukausia odottelua ja kärsimystä." Hylkäämiset Toimitettuaan DNA-analyysin, joka osoitti Abedin olevan lastensa isä, perheen asianajaja kehotti heitä valittamaan päätöksestä oikeuteen, joten valituspaperit toimitettiin, ja he odottivat kuulemista vuoden. Heidän viisuminsa hyväksyttiin vihdoin marraskuussa 2019, mutta sitten alkoi koronaviruspandemia, ja Abed oli huolissaan siitä, näkisikö hän koskaan perhettään. Hänen vaimoaan ja lapsiaan kehotettiin menemään Libanonin konsulaattiin esittämään vaaditut paperit ja hakemaan viisuminsa aiemmin tänä vuonna. Kun Abedin vaimo kuitenkin haki viisumit, hän löysi vain kuusi viisumia, ja hän jäi Libanoniin nuorimman lapsensa kanssa. Viime kuussa kuusi hänen lapsistaan lennätettiin Abedin luokse Belfastiin. Together Now -järjestö yhdisti heidät, ja viisumit Abedin vaimolle ja nuoremmalle tyttärelle on nyt myönnetty. Heidän on määrä matkustaa Pohjois-Irlantiin lähiviikkoina.</w:t>
      </w:r>
    </w:p>
    <w:p>
      <w:r>
        <w:rPr>
          <w:b/>
        </w:rPr>
        <w:t xml:space="preserve">Tulos</w:t>
      </w:r>
    </w:p>
    <w:p>
      <w:r>
        <w:t xml:space="preserve">Kun Abed Alkhalaf pakeni Syyrian sotaa Belfastiin viisi vuotta sitten, hän joutui jättämään vaimonsa ja seitsemän lastaan.</w:t>
      </w:r>
    </w:p>
    <w:p>
      <w:r>
        <w:rPr>
          <w:b/>
        </w:rPr>
        <w:t xml:space="preserve">Esimerkki 1.3800</w:t>
      </w:r>
    </w:p>
    <w:p>
      <w:r>
        <w:t xml:space="preserve">Ammattiliitto sanoi haluavansa "takuun siitä, että kaikilla nykyisillä reiteillä on toinen turvallisuuskriittinen työntekijä". SWR kutsui kiistaa "tarpeettomaksi" ja lisäsi, että se aikoo hankkia lisää kuljettajia ja vartijoita juniinsa. South Western Railway otti hiljattain haltuunsa South West Trainsin liikennöimät palvelut. Niiden reitteihin kuuluu työmatkaliikenne Lontoon Waterloon ja sieltä pois. Uutiset lakkoäänestyksestä tulivat sen jälkeen, kun Yhdistyneen kuningaskunnan vilkkaimman rautatieaseman, Waterloon aseman, liikennöinti ja lähtö keskeytyi useiden viikkojen ajaksi kesän aikana teknisten töiden aikana. Aiemmin tässä kuussa South Western Railwayn pomo kieltäytyi sitoutumasta junasuojan tehtävien suojelemiseen. Ammattiliiton mukaan asiasta oli yritetty saada "vedenpitävä sitoumus" useaan otteeseen. RMT:n pääsihteeri Mick Cash sanoi, että liitolla ei ollut muuta vaihtoehtoa kuin julistaa virallinen kiista sen jälkeen, kun sille oli annettu "toistuvasti tilaisuuksia" ratkaista asia. Cash lisäsi, että kiista voitaisiin ratkaista, jos South Western Railway olisi "valmis pitämään kiinni voimassa olevista sopimuksista" ja varmistamaan, että turvallisuus ja kulkuyhteydet ovat "ehdoton prioriteetti". "SWR:n vartijoita on ylistetty "legendoiksi" yhtiön mainosmateriaalissa", hän sanoi. "First/MTR:n on aika seisoa näiden legendojen takana ja perua uhkaus heittää heidät pois junista", hän lisäsi viitaten First Groupin ja hongkongilaisen MTR:n muodostamaan konsortioon. South Western Railwayn tiedottaja sanoi: "Olemme tehneet täysin selväksi, että aiomme säilyttää toisen henkilön palveluksessamme, koska tiedämme, että matkustajamme arvostavat varmuutta ja apua, jota toinen junahenkilökunnan jäsen antaa." Franchise sanoo, että se tarjoaa lisää vartijoita ja kuljettajia ja lisää, että se tekee yhteistyötä RMT:n kanssa "parhaan mahdollisen palvelun tarjoamiseksi".</w:t>
      </w:r>
    </w:p>
    <w:p>
      <w:r>
        <w:rPr>
          <w:b/>
        </w:rPr>
        <w:t xml:space="preserve">Tulos</w:t>
      </w:r>
    </w:p>
    <w:p>
      <w:r>
        <w:t xml:space="preserve">RMT:n mukaan uuden South Western Railway -junayhteyden työntekijät äänestävät lakosta vartijoiden asemaa koskevassa kiistassa.</w:t>
      </w:r>
    </w:p>
    <w:p>
      <w:r>
        <w:rPr>
          <w:b/>
        </w:rPr>
        <w:t xml:space="preserve">Esimerkki 1.3801</w:t>
      </w:r>
    </w:p>
    <w:p>
      <w:r>
        <w:t xml:space="preserve">Tara McKelveyBBC:n toimittaja Valkoisessa talossa Joulukuussa esikuntapäällikkö John Kelly tapasi Manigault Newmanin tilannehuoneessa ja kertoi hänelle, että hänen työnsä oli päättynyt. Hän nauhoitti salaa heidän keskustelunsa ja antoi myöhemmin äänen soida kansallisessa televisiossa. On epäselvää, miksi hän toi hänet keskusteluja varten tilannehuoneeseen, joka on varattu korkean tason kansallisen turvallisuuden kokouksia varten. Axiosin mukaan hän oli pyytänyt muita puhumaan hänelle siellä mahdollisista turvallisuusrikkomuksista. Se saattoi vaikuttaa asiaan, mutta se on silti epätavallista. Puhuessaan NBC:n Today-ohjelmassa hän puolusti päätöstään paljastaa yksityiskohtia heidän keskustelustaan. Hän sanoi, ettei luottanut siihen, että presidentti tai hänen avustajansa antaisivat oikean kuvan hänen lähdöstään Valkoisesta talosta, joten hän halusi esittää todisteita siitä, mitä hänen mukaansa tapahtui. Hänen päätöksensä nauhoittaa keskustelunsa Kellyn kanssa tilannehuoneessa tämän tietämättä ja julkaista nauha julkisuuteen herättää kuitenkin tärkeitä kysymyksiä. Valkoisen talon entisten virkamiesten ja tiedusteluanalyytikkojen mukaan nämä asiat koskevat turvallisuutta, luottamusta ja rehellisyyttä Trumpin Valkoisessa talossa sekä itse tilannehuoneen turvallisuuskäytäntöjä. Tilannehuone, joka perustettiin alun perin vuonna 1961, on paikka, jossa keskustellaan säännöllisesti maan tarkoin varjelluimmista salaisuuksista. Hallituksen salaisuuksiin erikoistuneen amerikkalaisten tiedemiesten liiton Steven Aftergoodin mukaan se on "Yhdysvaltain hallituksen arkaluonteisin yksittäinen paikka". Hän lisää: "Se on paikka, jossa Yhdysvaltain joukkoja, myös ydinasevoimia, voidaan valvoa ja jossa tiedusteluoperaatioita voidaan seurata." Presidentti Barack Obama valvoi esimerkiksi Osama bin Ladenin Pakistanissa sijaitsevaan kompleksiin vuonna 2011 tehtyä iskuoperaatiota tilannehuoneen tuolilta, ja tämä historiallinen hetki tallentui ikoniseen valokuvaan. Sen lisäksi, että tilannehuone tarjoaa presidentille turvallisen paikan, jossa hän voi seurata riskialttiita tiedusteluoperaatioita, siellä on myös arkaluonteisen viestinnän käsittelylaitteisto. CIA:n raportin mukaan tunti tunnilta ja päivältä vaihtuva joukko upseereita, niin sanottujen "tarkkailuryhmien" jäsenet, seuraavat kansainvälisiä tapahtumia, jotta he voivat ilmoittaa presidentille terrori-iskuista, sisällissodasta tai muista merkittävistä tapahtumista. Tilannehuoneessa tapahtuvan toiminnan tärkeyden vuoksi on helppo kuvitella se "jonkinlaiseksi supersalaiseksi holviksi", sanoo David Priess, entinen CIA:n analyytikko ja The President's Book of Secrets -kirjan kirjoittaja. Itse asiassa tilannehuone, joka on itse asiassa kokoelma useita huoneita, näyttää Priessin ja muiden siellä pidettyihin kokouksiin osallistuneiden mukaan hieman tylsältä ja työläsmäiseltä. Tilannehuone sijaitsee länsisiiven kellarissa, ja se sijaitsee aivan Valkoisen talon ruokasalin, White House Messin, vieressä. Siellä on kokoustila, johon mahtuu pari tusinaa ihmistä, ja toisinaan siellä voi olla hieman lämmin. Alueelle pääsevät vain ne, joilla on huipputason turvallisuusselvitys. Yhdysvaltain salainen palvelu on tarkastanut nämä henkilöt. Heille on myös annettu ohjeet siitä, miten käyttäytyä tilannehuoneessa ja muilla Valkoisen talon turvallisilla alueilla. Kukaan ei saa tuoda kännyköitään tai henkilökohtaisia elektronisia laitteitaan tilannehuoneeseen: puhelimen pitää jättää ulos pieneen laatikkoon tai kaappiin, kertoo Obaman hallinnon entinen virkamies Brett Bruen ja selittää, että saa "pienen kaapin avaimen", jonka ottaa mukaan kokouksiin. Matkapuhelinten käyttöä ja muita tilannehuoneen toimintatapoja koskevat säännöt on määritelty käsikirjoissa. Silti kellarikäytävään on asennettu suhteellisen vähän mekaanisia turvatoimia tai hälytyslaitteita, ja tilannehuoneen sisäänkäynti näyttää rennommalta kuin lentokenttien sisäänkäynnit. "Siellä ei ole fyysistä porttia", Priess sanoo. Myöskään metallinpaljastuskopin läpi ei mennä. "Kukaan ei tarkista, eikä sinua valvota", Bruen sanoo ja käyttää puhekielessä termiä käsikäyttöisistä metallinpaljastimista, joita turvallisuusviranomaiset käyttävät. Sen sijaan sääntöjä valvovat epävirallisesti henkilöt, jotka menevät sisään ja ulos huoneesta ja tuntevat protokollat. Priess sanoo: "Luotat ympärilläsi olevaan rehelliseen kulttuuriin." Neiti Manigault Newmanin salaa nauhoittama tilannehuoneen keskustelu ja tapa, jolla hän julkaisi äänitteen, tulivat monille ihmisille Washingtonissa yllätyksenä. Hän ei paljastanut mitään salaisia tietoja eikä ehkä rikkonut mitään lakeja. Silti hän rikkoi tilannehuoneen perusperiaatetta: hän puhui siitä, mitä sen seinien sisällä tapahtui. Presidentti valittiin kuitenkin osittain siksi, että hän lupasi ravistella asioita, ja hän palkkasi ihmisiä, joilla oli samanlaisia tavoitteita. Tästä syystä Manigault Newmanin rikkomus ei ollut täysi järkytys. Kuten Priess selittää: "Normit ja instituutiot, joita pidetään itsestäänselvyyksinä, ovat juuri räjähtäneet tämän hallinnon toimesta." Hänen paljastuksensa ovat hänen mukaansa vain viimeisin esimerkki Valkoisen talon epäjärjestyksestä.</w:t>
      </w:r>
    </w:p>
    <w:p>
      <w:r>
        <w:rPr>
          <w:b/>
        </w:rPr>
        <w:t xml:space="preserve">Tulos</w:t>
      </w:r>
    </w:p>
    <w:p>
      <w:r>
        <w:t xml:space="preserve">Entinen neuvonantaja Omarosa Manigault Newman nauhoitti salaa keskustelun, joka hänen mukaansa käytiin Situation Roomissa. Tässä on sisäpiirin opas Valkoisen talon sisäiseen pyhäkköön - ja siihen, miksi tämä tapaus on turvallisuusprotokollan rikkominen.</w:t>
      </w:r>
    </w:p>
    <w:p>
      <w:r>
        <w:rPr>
          <w:b/>
        </w:rPr>
        <w:t xml:space="preserve">Esimerkki 1.3802</w:t>
      </w:r>
    </w:p>
    <w:p>
      <w:r>
        <w:t xml:space="preserve">Las Vegas -yhtye on tapahtuman ykkönen perjantaina 24. kesäkuuta. Vuoden mittaisen tauon jälkeen, jolloin laulaja Brandon Flowers julkaisi sooloalbuminsa Flamingo, nelikko on nyt kokoontunut uudelleen. "Siitä on liian kauan, ystävät... Tuntuu ikuisuudelta siitä, kun olemme nähneet toisiamme, ja nyt on aika käydä vierailulla", rumpali Ronnie Vannucci sanoi. Keikasta kertovassa lausunnossa hän lisäsi: "Täytyy saada koneisto öljytyksi ja valmiiksi, jotta tällaista tapahtuisi useammin. Tunne on luova, tehdään tämä." Liput keikalle tulevat myyntiin torstaina 21. huhtikuuta.</w:t>
      </w:r>
    </w:p>
    <w:p>
      <w:r>
        <w:rPr>
          <w:b/>
        </w:rPr>
        <w:t xml:space="preserve">Tulos</w:t>
      </w:r>
    </w:p>
    <w:p>
      <w:r>
        <w:t xml:space="preserve">The Killers on tämän kesän Hard Rock Calling -festivaalin pääesiintyjä Lontoon Hyde Parkissa.</w:t>
      </w:r>
    </w:p>
    <w:p>
      <w:r>
        <w:rPr>
          <w:b/>
        </w:rPr>
        <w:t xml:space="preserve">Esimerkki 1.3803</w:t>
      </w:r>
    </w:p>
    <w:p>
      <w:r>
        <w:t xml:space="preserve">Se on tarkoitus rakentaa Longman Roadin ja Burnett Roadin välissä sijaitsevan entisen linja-autovarikon paikalle Burnett Roadin poliisiaseman pohjoispuolelle. Uuden keskuksen ansiosta tuomioistuinpalvelu voisi muuttaa pois Invernessin linnasta. Invernessin keskustan ylle avautuvasta 1800-luvun rakennuksesta on tarkoitus tehdä matkailunähtävyys. Skotlannin hallitus rahoittaa uuden kaksikerroksisen oikeuskeskuksen rakentamisen. Highland Councilin eteläinen kaavoituskomitea hyväksyi rakennusluvan. Saman valiokunnan oli määrä käsitellä myös muita merkittäviä kehitysehdotuksia Invernessissä ja sen ympäristössä. Näihin kuuluu uusi rautatieasema Dalcrossiin Invernessin lentokentän lähelle. Valtuutettujen oli myös määrä käsitellä ilmoitusta Invernessin uutta vankilaa koskevista suunnitelmista. Scottish Prison Service on toimittanut asiakirjan, jossa se ilmoittaa Highland Councilille, että se valmistelee suunnitteluhakemusta uudesta HMP Highlandin vankilasta, joka sijaitsee Inverness Retail Parkin vieressä A96-tien varrella. Aiheeseen liittyvät Internet-linkit Highland Council</w:t>
      </w:r>
    </w:p>
    <w:p>
      <w:r>
        <w:rPr>
          <w:b/>
        </w:rPr>
        <w:t xml:space="preserve">Tulos</w:t>
      </w:r>
    </w:p>
    <w:p>
      <w:r>
        <w:t xml:space="preserve">Uudelle Invernessin oikeuskeskukselle on myönnetty rakennuslupa.</w:t>
      </w:r>
    </w:p>
    <w:p>
      <w:r>
        <w:rPr>
          <w:b/>
        </w:rPr>
        <w:t xml:space="preserve">Esimerkki 1.3804</w:t>
      </w:r>
    </w:p>
    <w:p>
      <w:r>
        <w:t xml:space="preserve">Tilinpäätöskomitean mukaan Skotlannin hallituksen rahoitus laski reaalisesti 2,3 prosenttia vuosina 2017-2018. Tilinpäätöskomitean vuotuinen katsaus Skotlannin neuvostoihin korosti kunnallisverorahoituksen kasvavaa merkitystä. Viranomaisten kattojärjestö Cosla totesi, että "neuvostot ovat jyrkänteellä" ja tarvitsevat lisää taloudellisia valtuuksia. Skotlannin hallitus sanoi kohdelleensa paikallishallintoa "erittäin oikeudenmukaisesti". Tilintarkastuskomission raportissa todetaan, että neuvostot ovat onnistuneet tasapainottamaan rahoitusvajeen varausten ja kunnallisveron korotusten avulla. Se huomautti, että kuntien veronmaksajilta kerättiin 189 miljoonaa puntaa lisää. Tarkastusviraston mukaan neuvostot olivat hoitaneet talousarvioita hyvin kyseisellä ajanjaksolla, mutta edessä on vaikea aika. Raportissa todettiin, että vuosina 2017-18: Komissio ennustaa rahoituksen vähenevän edelleen keskipitkällä aikavälillä. Tämän vuoksi neuvostoilla on edelleen paineita tehdä lisäsäästöjä ja löytää keinoja tarjota palveluja tehokkaammin ja vaikuttavammin. Neuvostot saavat tietää, kuinka paljon valtion varoja ne saavat vuosina 2019-20 ensi kuussa julkaistavan Skotlannin talousarvion jälkeen. Jotkin niistä neuvottelevat jo mahdollisista leikkauksista ja säästöistä. Falkirkin neuvosto kuulee parhaillaan koulujen talousarvioiden huomattavista leikkauksista ja pyysi anteeksi kirjeitä, joissa näytettiin vihjaavan, että opettajia voitaisiin vähentää. "Budjetit kiristyivät" Graham Sharp, tilintarkastuslautakunnan puheenjohtaja, sanoi: "Neuvostot onnistuivat viime vuonna hyvin resurssien hallinnassa, kun budjetteja kiristetään ja niihin kohdistuvat vaatimukset kasvavat. "Tilanne vaihtelee neuvostoittain, mutta on selvää, että palvelujen tuottamistapaa on edelleen muutettava. "Se ei ole ollut helppoa, mutta niihin - ja keskeisiin palveluihin, joihin me kaikki luotamme - kohdistuva paine ei näytä merkkejä lieventymisestä." Coslan resursseista vastaava edustaja, kaupunginvaltuutettu Gail Macgregor sanoi, että raportissa "tunnustetaan selvästi, että neuvostot ovat hallinnoineet talousarvioita hyvin viime vuoden aikana haasteista huolimatta, mutta edessä on erittäin vaikea aika". "Tilintarkastuslautakunta on oikeassa tuodessaan esiin edessämme olevat monitahoiset haasteet ja talouteemme kohdistuvat jatkuvat paineet. "Sen arvio on oikea. Kuten Essential Services -asiakirjastamme käy ilmi, liikkumavaraa ei ole enää jäljellä, olemme todella jyrkänteellä ja perusbudjettimme on todellisessa vaarassa." Hän lisäsi: "Toivomme, että Skotlannin hallitus kuuntelee riippumattoman tilikomission tämänpäiväiseen raporttiin sisältyvää karua varoitusta ja rahoittaa paikallishallintoa ja valtuustojen tarjoamia keskeisiä palveluja 12. joulukuuta julkistettavassa talousarviossaan." Skotlannin hallituksen tiedottaja sanoi: "Huolimatta Yhdistyneen kuningaskunnan hallituksen jatkuvista reaalileikkauksista Skotlannin resurssibudjettiin olemme kohdelleet paikallishallintoa erittäin oikeudenmukaisesti - ja kuluvana varainhoitovuonna neuvostot saivat reaalisesti lisää sekä tulo- että pääomarahoitusta."</w:t>
      </w:r>
    </w:p>
    <w:p>
      <w:r>
        <w:rPr>
          <w:b/>
        </w:rPr>
        <w:t xml:space="preserve">Tulos</w:t>
      </w:r>
    </w:p>
    <w:p>
      <w:r>
        <w:t xml:space="preserve">Skotlannin 32:lla valtuustolla on edessään vaikeat ajat, eikä julkisten menojen valvontaviranomaisen mukaan ole merkkejä taloudellisten paineiden helpottumisesta.</w:t>
      </w:r>
    </w:p>
    <w:p>
      <w:r>
        <w:rPr>
          <w:b/>
        </w:rPr>
        <w:t xml:space="preserve">Esimerkki 1.3805</w:t>
      </w:r>
    </w:p>
    <w:p>
      <w:r>
        <w:t xml:space="preserve">Työväenpuolue hyllytti Sheffield Hallamin kansanedustajan lokakuussa naisvihamielisten ja homofobisten kommenttien vuoksi, joita hänen väitetään tehneen. O'Mara on pyytänyt anteeksi vuosien 2002 ja 2004 verkkokommentteja, mutta kiistää eräät uudemmat väitteet. Hänen yleislääkärinsä antoi hänelle virkavapaata 13. joulukuuta, mutta hän on sanonut, että aikoo nyt palata töihin "vaiheittain". Lisää tarinoita eri puolilta Yorkshirea O'Maran tiedottaja sanoi verkkosivuillaan antamassaan lausunnossa, että O'Mara palaa tehtäviinsä "välittömästi". Hän lisäsi: "Lääkärin neuvojen perusteella tapahtuvan vaiheittaisen paluun myötä Jared ryhtyy hoitamaan tehtäviään sekä parlamentissa että vaalipiirissä". O'Mara sanoi olevansa "tyytyväinen" paluuseensa töihin ja "iloinen siitä, että pääsen eteenpäin ja voin edustaa äänestäjiäni". Uutiset hänen paluustaan tulivat päivä sen jälkeen, kun sanomalehti kertoi joidenkin hänen äänestäjiensä vaativan häntä eroamaan ja järjestämään täytevaalit. 35-vuotias kansanedustaja erosi nais- ja tasa-arvovaliokunnasta sen jälkeen, kun poliittinen verkkosivusto Guido Fawkes oli paljastanut hänen vuonna 2004 tekemänsä loukkaavat kommentit verkossa. Sen jälkeen esiin tuli lisää homofobisia kommentteja vuodelta 2002. Sophie Evans, joka oli tavannut O'Maran deittisovelluksessa ennen kuin hänet valittiin, kertoi BBC:n Daily Politics -ohjelmalle, että O'Mara oli esittänyt hänelle kommentteja, jotka "eivät ole lähetettävissä". O'Mara pyysi anteeksi vuosina 2002 ja 2004 tehtyjä huomautuksia, mutta kiistää kategorisesti Evansin väitteet. Kansanedustaja ei ole puhunut julkisesti parlamentissa tai vaalipiirissään sen jälkeen, kun hän pyysi anteeksi 23. lokakuuta. Työväenpuolueen tiedottaja sanoi, että puolue toivoo saavansa O'Maraa koskevan tutkimuksensa pian päätökseen.</w:t>
      </w:r>
    </w:p>
    <w:p>
      <w:r>
        <w:rPr>
          <w:b/>
        </w:rPr>
        <w:t xml:space="preserve">Tulos</w:t>
      </w:r>
    </w:p>
    <w:p>
      <w:r>
        <w:t xml:space="preserve">Kansanedustaja Jared O'Mara palaa vaalipiiriinsä ja parlamenttiin 12 viikon poissaolon jälkeen, kertoo hänen toimistonsa.</w:t>
      </w:r>
    </w:p>
    <w:p>
      <w:r>
        <w:rPr>
          <w:b/>
        </w:rPr>
        <w:t xml:space="preserve">Esimerkki 1.3806</w:t>
      </w:r>
    </w:p>
    <w:p>
      <w:r>
        <w:t xml:space="preserve">Mark Taylorin mukaan Anglefixin puhelinlinjat Goudhurstissa Kentissä menivät poikki marraskuussa, ja ne saatiin kunnolla kuntoon vasta tammikuun puolivälissä. Asiakkaat eivät pystyneet tekemään tilauksia, mikä aiheutti 40 000 punnan tappiot kuukaudessa. Palveluntarjoaja TalkTalk pyysi "varauksetta anteeksi" ja sanoi keskustelevansa asianmukaisista korvauksista. Anglefix valmistaa arkkitehtonisia rautatavaroita, ja asiakkaat saattoivat soittaa ja tilata tarvikkeita, jotka he saivat samana päivänä. Mutta kun puhelinlinjat katkesivat, kukaan ei pystynyt tekemään tilauksia. "Otimme yhteyttä tavarantoimittajaamme, ja he sanoivat, että puhelimet toimisivat taas muutaman tunnin kuluessa", Taylor sanoi. "Valitettavasti torstai ja perjantai ja seuraava viikko kuluivat, eikä meillä ollut vieläkään puhelinpalvelua." "Valitettavasti torstai ja perjantai menivät ohi, ja seuraava viikko meni ohi, eikä meillä ollut vieläkään puhelinpalvelua." Taylorin mukaan palvelu palautui kunnolla vasta tammikuun puolivälissä. "Työllistän vaimoni ja poikani sekä viisi muuta työntekijää", hän lisäsi. "Heidät on jouduttu irtisanomaan, koska kun puhelimet eivät soi, ei ole työpaikkoja." Kaksi yrityksen kolmesta toimipisteestä, Tonbridgessä ja Forest Row'ssa, suljettiin tammikuun lopussa. Taylorin poika Richard oli suunnitellut ottavansa yrityksen haltuunsa veljensä kanssa, kun heidän vanhempansa jäävät eläkkeelle. Hän sanoi, että tilanne "musertaa" heidät. Vuonna 2017 Taylor maksoi noin 8 000 puntaa viiden vuoden puhelinsopimuksesta. TalkTalk on sanonut, että sillä oli ongelmia "vanhan ratkaisun" kanssa, ja tarjoutui siirtämään Taylorin yrityksen luotettavampaan järjestelmään ilman lisäkustannuksia. TalkTalkin tiedottaja sanoi: "Pyydämme varauksetta anteeksi Taylorin saamaa palvelua, joka jäi selvästi alle odotettujen standardiemme. "Olemme olleet yhteydessä ja keskustelleet hänen tilanteestaan, ja jatkamme yhteydenpitoa hänen kanssaan sopivan korvauksen maksamiseksi." Hän jatkaa.</w:t>
      </w:r>
    </w:p>
    <w:p>
      <w:r>
        <w:rPr>
          <w:b/>
        </w:rPr>
        <w:t xml:space="preserve">Tulos</w:t>
      </w:r>
    </w:p>
    <w:p>
      <w:r>
        <w:t xml:space="preserve">Perheyritys on joutunut konkurssiin, koska sen puhelinjärjestelmässä oli kuukausia ongelmia, kuten sen omistaja on kertonut.</w:t>
      </w:r>
    </w:p>
    <w:p>
      <w:r>
        <w:rPr>
          <w:b/>
        </w:rPr>
        <w:t xml:space="preserve">Esimerkki 1.3807</w:t>
      </w:r>
    </w:p>
    <w:p>
      <w:r>
        <w:t xml:space="preserve">Ulkoministeriön "älä matkusta" -varoitus, joka on annettu erittäin vaarallisten tapausten varalta, annettiin sen jälkeen, kun Maailman terveysjärjestö (WHO) oli julistanut taudinpurkauksen maailmanlaajuiseksi hätätilanteeksi. Kiinassa olevia kehotettiin "harkitsemaan lähtöä kaupallisia keinoja käyttäen". Kiinassa on kuollut ainakin 213 ihmistä, ja virustapauksia on lähes 10 000. WHO:n mukaan 18 muussa maassa on ollut 98 tapausta, mutta ei kuolemantapauksia. Useimmat kansainväliset tapaukset ovat olleet ihmisillä, jotka olivat käyneet kiinalaisessa Wuhanin kaupungissa, jossa taudinpurkaus alkoi. Ulkoministeriö ilmoitti päivitetyssä tiedotteessaan, että se on pyytänyt kaikkia muita kuin välttämättömiä Yhdysvaltain hallituksen työntekijöitä lykkäämään matkustamista Kiinaan. Viime viikolla se määräsi kaiken muun kuin kiireellisen henkilökunnan ja heidän perheenjäsenensä poistumaan Wuhanista. Tämä varoitus on neliportaisen varoitusjärjestelmän korkein varoitus. Edellisessä varoituksessa ihmisiä kehotettiin vain "harkitsemaan uudelleen" matkustamista Kiinaan. Aiemmin torstaina Chicagon terveysviranomaiset ilmoittivat ensimmäisestä tapauksesta, jossa virus on tarttunut ihmisestä toiseen Yhdysvalloissa. Kyseessä oli toinen ilmoitus viruksesta Illinoisissa ja kuudes vahvistettu tapaus Yhdysvalloissa. Uusi potilas, 60-vuotias mies, sai viruksen ilmeisesti puolisoltaan, chicagolaisnaiselta, joka kantoi tartunnan mukanaan Wuhanista, kertoo Yhdysvaltain tautienvalvonta- ja ehkäisykeskus (CDC). Viranomaisten mukaan miehellä oli "joitakin perussairauksia", mutta hän oli hyvässä kunnossa. Hänen vaimonsa, joka oli hoitanut isäänsä Wuhanissa aiemmin tässä kuussa, oli myös vakaassa tilassa, mutta hänet pidettiin eristyksissä paikallisessa sairaalassa. Viranomaiset seurasivat myös 165 potilasta eri puolilla Yhdysvaltoja mahdollisten tartuntojen varalta, mutta CDC:n johtaja tohtori Robert Redfield varoitti yleisöä pysymään rauhallisena. "Arvioimme edelleen, että välitön riski amerikkalaisille on pieni", hän sanoi. American Airlinesin lentäjien ammattiliitto ilmoitti haastavansa lentoyhtiön oikeuteen ja yrittävänsä estää Yhdysvaltojen ja Kiinan väliset lennot. Liiton lausunnossa sanottiin, että se oli ohjeistanut jäseniään kieltäytymään pyynnöistä lentää Kiinaan. WHO:n johtaja Tedros Adhanom Ghebreyesus sanoi Genevessä, että maailmanlaajuinen hätätilanneilmoitus annettiin, koska virus voi levitä maihin, joissa on heikommat terveydenhuoltojärjestelmät. Hän kiitti Kiinan viranomaisten toteuttamia "poikkeuksellisia toimenpiteitä" ja sanoi, ettei ole mitään syytä rajoittaa kauppaa tai matkustamista Kiinaan. "Haluan tehdä selväksi, että tämä julistus ei ole epäluottamuslause Kiinalle", hän sanoi. Useat maat ovat ottaneet käyttöön evakuointi- ja karanteenisuunnitelmia Kiinasta palaavia kansalaisia varten, ja Venäjä sulki 4 300 kilometrin pituisen kaakkoisrajansa Kiinan kanssa. Kiinaan suuntautuvia lentoja on peruttu, ja yritykset, kuten Google, Ikea, Starbucks ja Tesla, ovat sulkeneet liikkeensä tai lopettaneet toimintansa. Onko jokin esille otetuista asioista vaikuttanut sinuun? Voit kertoa kokemuksistasi lähettämällä sähköpostia osoitteeseen haveyoursay@bbc.co.uk. Ilmoita myös yhteystietosi, jos olet valmis puhumaan BBC:n toimittajan kanssa. Voit ottaa meihin yhteyttä myös seuraavilla tavoilla:</w:t>
      </w:r>
    </w:p>
    <w:p>
      <w:r>
        <w:rPr>
          <w:b/>
        </w:rPr>
        <w:t xml:space="preserve">Tulos</w:t>
      </w:r>
    </w:p>
    <w:p>
      <w:r>
        <w:t xml:space="preserve">Yhdysvaltain hallitus on kehottanut välttämään kaikkia matkoja Kiinaan koronaviruksen aiheuttaman uhan vuoksi ja nostanut hälytystasonsa korkeimmalle tasolle.</w:t>
      </w:r>
    </w:p>
    <w:p>
      <w:r>
        <w:rPr>
          <w:b/>
        </w:rPr>
        <w:t xml:space="preserve">Esimerkki 1.3808</w:t>
      </w:r>
    </w:p>
    <w:p>
      <w:r>
        <w:t xml:space="preserve">Oxfordshiren ja Berkshiren välissä sijaitseva Whitchurchin maksullinen silta rakennetaan uudelleen ja kunnostetaan noin 4 miljoonan punnan kustannuksella. Työt alkavat 3. lokakuuta. Liikenne ohjataan Cavershamin ja Streatleyn siltojen yli. Yksityisomistuksessa oleva Grade II -luokituksen mukainen silta, joka rakennettiin uudelleen vuonna 1902, kuljettaa päivittäin noin 6 000 ajoneuvoa. Geoff Weir Whitchurch Bridge Company -yhtiöltä sanoi: "Kyseessä on metallisilta, jonka kunto on siinä vaiheessa, että se antaa aihetta huoleen turvallisuuden ja eheyden kannalta. "Metallisiltojen elinkaari on yleensä noin 100-110 vuotta, koska tiesuolan ja sään kaltaiset aineet aiheuttavat korroosiota. "Uudelleenrakentamisen myötä silta saa uudet kantavat elementit, mutta monet nykyisen rakenteen visuaaliset piirteet kunnostetaan." Streatleyn seurakuntaneuvoston puheenjohtaja Nicola Swan toivoo, että ruuhkautumisen seurannaisvaikutukset minimoidaan. Hän sanoi: "Ensimmäiset pari viikkoa voivat olla hieman kaoottisia, mutta sen jälkeen tilanne rauhoittuu. "West Berkshire Councilin kanssa on tehty paljon työtä, jotta liikenne sujuisi mahdollisimman vapaasti." Hän jatkaa: "Se on ollut hyvin tärkeää." Pangbournen ja Whitchurchin yhdistävän väliaikaisen jalankulkusillan rakentaminen on aloitettu, ja se avataan ennen maantiesillan sulkemista. Oxfordshiren kreivikunnanvaltuusto hallinnoi jälleenrakennustyötä siltayhtiön ja sen urakoitsijan puolesta. Uusi rakenne on tarkoitus avata 14. huhtikuuta.</w:t>
      </w:r>
    </w:p>
    <w:p>
      <w:r>
        <w:rPr>
          <w:b/>
        </w:rPr>
        <w:t xml:space="preserve">Tulos</w:t>
      </w:r>
    </w:p>
    <w:p>
      <w:r>
        <w:t xml:space="preserve">Thames-joen ylittävän sillan seitsemän kuukautta kestävästä korjaustyöstä on ilmoitettu, että liikennettä ohjataan muualle.</w:t>
      </w:r>
    </w:p>
    <w:p>
      <w:r>
        <w:rPr>
          <w:b/>
        </w:rPr>
        <w:t xml:space="preserve">Esimerkki 1.3809</w:t>
      </w:r>
    </w:p>
    <w:p>
      <w:r>
        <w:t xml:space="preserve">Nick TriggleTerveyskirjeenvaihtaja Hallituksen teettämässä tutkimuksessa, jota johti Labour-puolueen kansanedustaja Ann Clwyd, todettiin, että liian monet potilaat pitivät nykyistä lähestymistapaa vastuuttomana ja sekavana. Se sanoi asettavansa terveydenhuoltopalvelulle vuoden varoitusajan, jotta se parantaisi vastuuvelvollisuutta ja avoimuutta. Tämän tavoitteen saavuttamiseksi 12 keskeistä organisaatiota on allekirjoittanut joukon lupauksia. Näihin kuuluvat mm: Hallitus tilasi katsauksen Staffordin sairaalaskandaalin julkisen tutkinnan jälkeen. Clwydia pyydettiin johtamaan sitä sen jälkeen, kun hän murtui BBC:n haastattelussa viime joulukuussa kuvaillessaan edesmenneen miehensä saamaa huonoa hoitoa. Hän sai yli 2 500 kirjettä ja sähköpostia ihmisiltä, jotka kertoivat samanlaisista ongelmista ja tyytymättömyydestä valitusten käsittelyyn. He sanoivat, etteivät he useinkaan tienneet, miten valituksia voi tehdä tai kuka oli se henkilökunta, josta he halusivat valittaa. He sanoivat myös pelkäävänsä kostotoimia, jos he esittävät kantelunsa. Avoimet sairaalat Raportissa todettiin, että "epäonnistumisten vuosikymmen" on päättynyt, ja vaadittiin vallankumousta valitusten käsittelyssä. Edellä mainittujen toimien lisäksi raportissa todettiin, että suhteellisen yksinkertaiset toimenpiteet, kuten paperin ja kynän antaminen potilaiden sängyn viereen ja työvuorossa olevan henkilökunnan nimien ilmoittaminen, voisivat myös auttaa. Clwyd sanoi: "Kun julkistin oman mieheni kuoleman olosuhteet viime vuonna, olin järkyttynyt kirjeenvaihdon tulvasta ihmisiltä, joiden kokemukset sairaaloista olivat sydäntä särkeviä. "Se sai minut päättäväiseksi tekemään parhaani saadakseni järjestelmään muutoksen. "Viivyttelyn, kieltämisen ja puolustamisen on loputtava, ja sairaaloista on tultava avoimia ja oppivia organisaatioita." Terveysministeri Jeremy Hunt oli tyytyväinen raporttiin ja sanoi, että Staffordin sairaalaa koskevaan tutkimukseen ja sitä seuranneisiin raportteihin, joihin kuuluu tämä ja muita terveydenhuollon avustajia, kuolleisuutta ja potilasturvallisuutta koskevia raportteja, vastataan ennen vuoden loppua. Hän lisäsi: "Haluan, että sairaaloiden suhtautuminen valituksiin muuttuu täysin, jotta niitä arvostetaan elintärkeinä oppimisvälineinä". Potilasryhmät kyseenalaistivat kuitenkin hallituksen todellisen sitoutumisen. Peter Walsh Action Against Medical Accidents -järjestöstä huomautti, että hallitus näyttää vesittävän Staffordin sairaalaskandaalin jälkeen vaadittua rehellisyysvelvoitetta. Julkisessa tutkimuksessa ehdotettiin, että tästä tulisi oikeudellisesti täytäntöönpanokelpoinen velvollisuus, mutta viimeisimmät suunnitelmat viittaavat siihen, että sitä sovelletaan vain kaikkein vakavimpiin vahinkotapauksiin. Neuvontapalvelu Walsh sanoi: "Kaikista mietinnössä esitetyistä järkevistä ehdotuksista huolimatta niistä ei ole mitään hyötyä, jos hallitus rajoittaa rehellisyysvelvollisuutta tällä tavoin." Varjoylilääkäri Andy Burnham sanoi: "NHS:llä on valitettava taipumus työntää valittajat pois ja vetää ikkunaluukut alas. Tämän on muututtava." Raportti ilmestyy samaan aikaan, kun terveysasiamies vaatii ympärivuorokautista neuvontapalvelua tyytymättömille potilaille. Oikeusasiamies Julie Mellor kirjoitti BBC Newsin verkkosivujen Scrubbing Up -palstalla: "Kuulemme liian usein, että potilaat eivät uskalla tuoda esiin huolenaiheitaan sairaalan osastolla." Hän sanoi, että potilaiden ja hoitajien olisi saatava neuvoja siitä, miten he voivat tuoda esiin huolenaiheensa "24 tuntia vuorokaudessa seitsemänä päivänä viikossa", ja että "jokaisella potilaalla, hoitajalla ja sukulaisella olisi mahdollisuus ottaa asia esille henkilökohtaisesti, sähköpostitse tai puhelimitse".</w:t>
      </w:r>
    </w:p>
    <w:p>
      <w:r>
        <w:rPr>
          <w:b/>
        </w:rPr>
        <w:t xml:space="preserve">Tulos</w:t>
      </w:r>
    </w:p>
    <w:p>
      <w:r>
        <w:t xml:space="preserve">NHS:n valituksiin liittyvä viivyttely- ja kieltämiskulttuuri Englannissa on saatava loppumaan, todetaan järjestelmää koskevassa katsauksessa.</w:t>
      </w:r>
    </w:p>
    <w:p>
      <w:r>
        <w:rPr>
          <w:b/>
        </w:rPr>
        <w:t xml:space="preserve">Esimerkki 1.3810</w:t>
      </w:r>
    </w:p>
    <w:p>
      <w:r>
        <w:t xml:space="preserve">Shelley Phelps &amp; Kelvin BrownBBC News BBC:n vapaaseen tietopyyntöön vastanneista 151 neuvostosta 72 suunnitteli leikkaavansa seksuaaliterveyden rahoitusta vuosina 2018-19 verrattuna vuosiin 2017-18. Useimmat sanoivat, että säästöt tehtäisiin tehostamalla toimintaa, mutta 16 neuvostoa ilmoitti, että palveluja leikattaisiin tai vähennettäisiin. Hallituksen mukaan neuvostoille annetaan rahaa palveluihin. Säännöstely BBC:n FoI-pyyntö paljastaa: "Vaikka arvostamme Crippsin kaltaisten harkinnanvaraisten palvelujen arvoa potilaiden valinnanvapauden ja palvelujen saatavuuden kannalta, emme voi jatkaa niiden tarjoamista, jotka ovat lisäpalveluita ja täydentävät ydintarjontaa", Nottinghamin kaupunginvaltuusto sanoi BBC:lle. Jotkin neuvostot sanoivat kuitenkin onnistuneensa säästämään rahaa ja parantamaan palveluja. Esimerkiksi Waltham Forest sanoi, että se aikoo parantaa palvelujen saatavuutta lisäämällä klinikoita ja pidentämällä aukioloaikoja, vaikka sen budjetti on pienentynyt. Monet alueet lisäävät kotikäyttöön tarkoitettujen itsetestaussarjojen saatavuutta, joita voi tilata verkosta. Lontoossa ja Manchesterissa on perustettu "chem-sex"-tukiryhmiä auttamaan niitä, jotka käyttävät huumeita osana seksuaalista toimintaa. Public Health Englandin mukaan huumeiden käyttö seksuaalisessa yhteydessä lisää HIV:n, hepatiitin ja muiden sukupuoliteitse tarttuvien infektioiden tartuntariskiä. Tohtori Anatole Menon-Johansson on Etelä-Lontoossa sijaitsevan Guy's and St Thomas' -sairaalan seksuaaliterveyden kliininen johtaja ja hyväntekeväisyysjärjestö Brookin kliininen johtaja. Hänen luottamustehtävänsä on palvella alueita, joilla sukupuoliteitse tarttuvien tautien määrä on maan korkeimpia, mutta klinikoita vähennettiin viime vuonna kuudesta kolmeen. Hän sanoi: "Tarve on tyydyttämätön. Sukupuolitautien määrä on edelleen hyvin korkea. Ja klinikoita suljetaan. Todellisuudessa se ei auta. "Viime viikolla käännytimme pois noin 300 potilasta. Tämä oli kuitenkin noin puolet siitä määrästä, jonka käännytimme pois joka viikko viime vuonna käyttöön ottamiemme toimenpiteiden ansiosta." Tohtori Menon-Johansson kertoi puhuneensa hiljattain potilaan kanssa, joka oli mennyt St Georgen sairaalaan hakemaan apua vain huomatakseen, että siellä oleva klinikka oli suljettu. "Sitten hän meni Vauxhallin klinikalle, joka oli suljettu. Sitten näin hänet Walworth Roadin klinikalla, jossa hänellä kävi kolmannen kerran tuuri." Näin hänet. Ajanvaraus vaikeampaa Kun Liv Grosvenorilla, 24, Pohjois-Norfolkin rannikolta on aiemmin todettu sukupuolielinten syyliä, hän käy säännöllisesti tarkastuksissa, mutta lähin seksuaaliterveysklinikka on nyt 25 kilometrin ja tunnin ajomatkan päässä. Grosvenorin mukaan klinikka oli siirtynyt tähän huonommin saavutettavaan paikkaan vuonna 2015, minkä vuoksi sinne on vaikeampi päästä julkisilla liikennevälineillä. "Sen jälkeen, kun se siirrettiin ja rahoitusta leikattiin, sinne on todella vaikea päästä", hän sanoi. Tohtori Olwen Williams British Association for Sexual Health -järjestöstä sanoi, että FoI:n löydösten pitäisi "herättää hälytyskelloja". "Kun moniresistentti tippuri on äskettäin ilmaantunut ja kuppa on todettu ennätysmäisen usein, klinikoita suljetaan pahimpaan mahdolliseen aikaan", hän sanoi. Myös Royal College of Nursing varoitti mahdollisesta kansanterveysriskistä. Se sanoi: "Jos ihmiset eivät pääse palveluihin, vakavat sairaudet jäävät diagnosoimatta ja hoitamatta ja leviävät edelleen." "Jos ihmiset eivät pääse palveluihin, vakavat sairaudet jäävät diagnosoimatta ja hoitamatta ja leviävät edelleen." Hallituksen virkamies sanoi, että sen seksuaaliterveyden alalla on saavutettu "hyviä tuloksia", ja teiniraskaudet ovat kaikkien aikojen alhaisimmalla tasolla. Valtuustoille on myönnetty yli 16 miljardia puntaa käytettäväksi kansanterveyteen viiden vuoden aikana vuosina 2015-2020. Vastuu seksuaaliterveydestä otettiin pois NHS Englandilta ja annettiin neuvostoille vuonna 2013. Siitä lähtien sukupuolitautien testaus ja useimmat ehkäisypalvelut ovat olleet paikallisviranomaisten valvonnassa. Skotlannissa, Walesissa ja Pohjois-Irlannissa kansanterveyspalveluista vastaa edelleen NHS. Izzie Seccombe Local Government Associationista sanoi: "On hyvä uutinen, että kysyntä kasvaa, koska se tarkoittaa, että nuoret ottavat seksuaaliterveytensä todella vakavasti ja ovat vastuullisia. Meidän on kuitenkin vaikea sovittaa kasvava kysyntä yhteen supistuvan budjetin kanssa."</w:t>
      </w:r>
    </w:p>
    <w:p>
      <w:r>
        <w:rPr>
          <w:b/>
        </w:rPr>
        <w:t xml:space="preserve">Tulos</w:t>
      </w:r>
    </w:p>
    <w:p>
      <w:r>
        <w:t xml:space="preserve">Joitakin seksuaaliterveysklinikoita uhkaa sulkeminen tai aukioloaikojen lyhentäminen, kun lähes puolet Englannin kunnista aikoo leikata menoja, paljastaa BBC:n tutkimus.</w:t>
      </w:r>
    </w:p>
    <w:p>
      <w:r>
        <w:rPr>
          <w:b/>
        </w:rPr>
        <w:t xml:space="preserve">Esimerkki 1.3811</w:t>
      </w:r>
    </w:p>
    <w:p>
      <w:r>
        <w:t xml:space="preserve">Tiistaina tapahtunut "hallittu räjähdys" vahingoitti 007-lavan ulkoseinää Buckinghamshiren Pinewoodin studiolla, jossa vakoilusarjaa kuvataan, James Bondin virallisen tilin twiitissä kerrottiin. Kukaan studion sisällä työskentelevistä ei loukkaantunut, mutta yksi studion ulkopuolella työskentelevä kuvausryhmän jäsen kärsi "lievän vamman", lisättiin. Health and Safety Executive sanoi olevansa "tietoinen tapauksesta". Tiedottaja sanoi, että se "tekee alustavia tutkimuksia". Viime kuussa Bond-tähti Daniel Craig, 51, loukkaantui kuvauksissa Jamaikalla. Näyttelijälle tehtiin "pieni nilkkaleikkaus". Bond-elokuvan 25. osa on Craigin viides osa 007:n roolissa. Myös Ralph Fiennes, Ben Whishaw, Rory Kinnear, Naomie Harris ja Jeffrey Wright tekevät paluun. Oscar-voittaja Rami Malek, Captain Marvel -tähti Lashana Lynch ja Game Night -näyttelijä Billy Magnussen liittyvät näyttelijäkaartiin. Viime vuonna uuden elokuvan julkaisupäivää lykättiin sen jälkeen, kun Oscar-palkittu ohjaaja Danny Boyle päätti jättää projektin. Sen oli määrä saapua brittiläisiin elokuvateattereihin 25. lokakuuta 2019, mutta nyt sen on määrä ilmestyä huhtikuussa 2020. True Detectiven ohjaaja Cary Fukunaga on ottanut ohjaustehtävät hoitaakseen.</w:t>
      </w:r>
    </w:p>
    <w:p>
      <w:r>
        <w:rPr>
          <w:b/>
        </w:rPr>
        <w:t xml:space="preserve">Tulos</w:t>
      </w:r>
    </w:p>
    <w:p>
      <w:r>
        <w:t xml:space="preserve">Uuden James Bond -elokuvan kuvauksissa räjähdys on haavoittanut kuvausryhmän jäsentä.</w:t>
      </w:r>
    </w:p>
    <w:p>
      <w:r>
        <w:rPr>
          <w:b/>
        </w:rPr>
        <w:t xml:space="preserve">Esimerkki 1.3812</w:t>
      </w:r>
    </w:p>
    <w:p>
      <w:r>
        <w:t xml:space="preserve">Ian WestbrookTerveystoimittaja, BBC News Luvut nousevat, kun NHS järjestää julkisen kuulemisen siitä, pitäisikö Englannin seurata Walesia ja ottaa käyttöön opt-out-luovutusjärjestelmä. Verkkokuulemiseen on tähän mennessä saatu yli 11 000 vastausta, mikä on valtava määrä, kun otetaan huomioon, että vastaaviin kyselyihin saadaan yleensä vain muutama sata vastausta. NHS:n Claire Williment sanoi: "Se on saanut kansan puhumaan." NHS blood and transplant (NHSBT) -järjestön elinsiirtojen kehittämispäällikkö Williment sanoi, että tämä on "myönteinen asia". Perheitä kuultu Anthony Clarkson, NHS Blood and Transplantin elinluovutuksista ja hoitotyöstä vastaava apulaisjohtaja, sanoi: "Tammikuu oli ylivoimaisesti kaikkien aikojen vilkkain kuukausi elinluovutusten osalta 170 hyvin erityisen henkilön ansiosta. "Elinluovuttajien anteliaisuuden ja heidän perheidensä tuen ansiosta elinsiirtoa kipeästi tarvitsevat ihmiset saavat toisen mahdollisuuden elämään", hän lisäsi. Maaliskuun 6. päivään asti kestävässä 12 viikkoa kestävässä kuulemisessa kysytään ihmisten mielipiteitä kolmesta kysymyksestä: Englannin nykyisessä järjestelmässä ihmiset, jotka haluavat luovuttaa elimensä, ilmoittautuvat NHS:n elinluovuttajarekisteriin ja kertovat perheelleen päätöksestään. Jos päätöstä ei ole kirjattu henkilön kuolinhetkellä, sairaalan henkilökunta kuulee perheenjäseniä siitä, pitäisikö elinluovutusta jatkaa. Yhdistyneessä kuningaskunnassa 1. huhtikuuta 2016 ja 31. maaliskuuta 2017 välisenä aikana kuolleista 600 000 ihmisestä vain 5 681 kelpasi elinluovuttajaksi, mutta sen jälkeen, kun omaisille oli esitetty luovutuspyyntöjä, vain 1 413:sta tuli elinluovuttajia. NHSBT:n potentiaalisten luovuttajien tarkastuksen lukujen mukaan perheitä kuullaan aina ennen luovutusta, ja 91 prosenttia heistä suostuu siihen, jos heidän omaisensa on elinluovutusrekisterissä (ODR). Jos potilaat eivät ole elinluovutusrekisterissä, 47 prosenttia perheistä kuitenkin kieltäytyy luovutuksesta. Yksi elinluovuttaja osallistuu keskimäärin kolmeen elinsiirtoon, mutta hänen elimiään tai kudoksiaan voidaan käyttää jopa yhdeksälle ihmiselle. Yhtenä tulevaisuuden vaihtoehtona kuulemisessa on, että henkilön luovutuspäätöstä kunnioitetaan hänen kuolemansa jälkeen ilman, että omaisia kysytään. Williment sanoi kuitenkin, että tällaisesta muutoksesta päättäminen olisi terveysministeriön vastuulla. Tohtori Dale Gardiner, elinluovutusten kansallinen kliininen johtaja ja tehohoitokonsultti Nottinghamin yliopistollisessa sairaalassa (Nottingham University Hospitals NHS Trust), sanoi, että elinluovutuksia olisi pidettävä "olennaisena osana saattohoitoa". Hän lisäsi: "Se on nöyrin hetki urallani tehohoidossa, kun perhe katsoo surunsa yli ja sanoo kyllä luovutukselle. "Pahin hetki on se, kun perheet eivät tiedä läheisensä toiveita", hän lisäsi. Walesissa otettiin joulukuussa 2015 käyttöön opt-out-järjestelmä, jossa aikuisten katsotaan suostuneen elinluovutukseen, elleivät he ole kieltäytyneet siitä. Järjestelmän alkaessa yli miljoona ihmistä - 34 prosenttia väestöstä - ilmoittautui suostumuksensa antajiksi, ja 86 000 ihmistä jätti sen pois. Viime joulukuussa julkaistu tutkimus, jonka mukaan järjestelmästä oli kulunut kaksi vuotta, osoitti kuitenkin, että se ei ollut lisännyt luovuttajien määrää maassa. NHSBT:n luvut osoittavat, että luovuttajien määrä Yhdistyneessä kuningaskunnassa on kasvanut yhtä lukuun ottamatta kaikkina viimeisinä 10 vuotena, kun taas elinsiirtoja odottavien ihmisten määrä on vähentynyt joka vuosi vuodesta 2009-2010 lähtien. Keith Rigg, Nottinghamin yliopistosairaaloiden NHS Trustin elinsiirtokirurgian konsultti, myönsi, että opt-out ei ehkä ole keino nostaa luovuttajien määrää Englannissa vieläkin korkeammaksi. Hän katsoi, että Walesin täydelliset tulokset olisi tutkittava ennen kuin tällaista siirtoa harkitaan Englannissa. "Ei ole selvää näyttöä siitä, että tämä olisi johtanut elinluovutusten ja elinsiirtojen lisääntymiseen siellä, missä se on otettu käyttöön", hän sanoi. "Näyttää siltä, että niissä maissa, joissa tämä järjestelmä on otettu käyttöön, elinten luovutusten määrä on suurempi, mutta monet muut tekijät hämärtävät tilannetta". "Esimerkiksi kolmessa Euroopan maassa, joissa elinluovutusten määrä on korkein - Espanjassa, Kroatiassa ja Portugalissa - syynä ovat [muut] muutokset", hän selitti. Noin 80 prosenttia elinsiirtopotilaista odottaa uutta munuaista. Kidney Care UK:n poliittinen johtaja Fiona Loud sanoi: "Yksi ihminen kuolee joka päivä odottaessaan munuaisensiirtoa; on täysin selvää, että meidän on tarkistettava nykyistä järjestelmäämme nyt, jotta tämä ei jatkuisi." Viime kesäkuussa Skotlannin hallitus ilmoitti, että se aikoo esittää lainsäädäntöä opt-out-järjestelmän käyttöönottamiseksi. Lokakuussa Pohjois-Irlannin johtava elinsiirtokirurgi totesi kuitenkin, että Pohjois-Irlannin maakunta ei ole "valmis" tällaisen järjestelmän käyttöönottoon. Keskiviikkona Alankomaiden senaattorit hyväksyivät opt-out-järjestelmän käyttöönoton maassaan.</w:t>
      </w:r>
    </w:p>
    <w:p>
      <w:r>
        <w:rPr>
          <w:b/>
        </w:rPr>
        <w:t xml:space="preserve">Tulos</w:t>
      </w:r>
    </w:p>
    <w:p>
      <w:r>
        <w:t xml:space="preserve">Tammikuussa Yhdistyneessä kuningaskunnassa tehtiin ennätykselliset 170 elinluovutusta, joiden tuloksena tehtiin yli 400 hengenpelastavaa elinsiirtoa.</w:t>
      </w:r>
    </w:p>
    <w:p>
      <w:r>
        <w:rPr>
          <w:b/>
        </w:rPr>
        <w:t xml:space="preserve">Esimerkki 1.3813</w:t>
      </w:r>
    </w:p>
    <w:p>
      <w:r>
        <w:t xml:space="preserve">Chicago Bullsin tähti käytti Nike Air Jordan 1 High -lenkkareita, joita kuvaillaan "harvinaisimmista harvinaisimmiksi", näyttelyottelussa vuonna 1985. Christies myi yhteensä yhdeksän paria Jordanin kenkiä juhlistaakseen hänen 14-vuotista uraansa joukkueessa. Harvinaisilla treenikengillä on suuret markkinat, ja keräilijät voivat maksaa niistä korkeita hintoja. Michael Jordania pidetään pelin historian parhaana koripalloilijana, ja hänestä tuli 1980- ja 1990-luvuilla maailmanlaajuinen ikoni, joka auttoi nostamaan NBA:n profiilia ympäri maailmaa. Tuore Netflix-sarja "The Last Dance" on herättänyt uudelleen kiinnostuksen hänen elämäänsä. Christiesin mukaan kengät, jotka kuuluivat yhdysvaltalaiselle Stadium Goods -yritykselle, olivat "suurin" kokoelma historiallisia Michael Jordanin jalkineita, joita on koskaan tarjottu kerralla. Kaikki kengät olivat Niken valmistamia, joka sponsoroi pelaajaa suuren osan hänen urastaan. Air Jordan 1 High -kengät, joiden arvioitu myyntihinta oli 650 000-850 000 dollaria, olivat paras erä. Pelissä, jossa niitä käytettiin, Jordan upotti koripallon niin kovaa, että se rikkoi lasisen taustalevyn. Muita myynnissä olleita koruja olivat mm: "Yksinkertaisesti sanottuna Michael Jordan ja hänen jalkinemallistonsa loivat perustan nykyaikaiselle koripallolle ja lenkkareiden keräilyn maailmanlaajuiselle ilmiölle", Christies sanoi. Lenkkareiden jälleenmyyntimarkkinat on arvioitu yli miljardiksi dollariksi, ja arvokkaista pareista voi saada satoja tuhansia dollareita. Viime vuonna kanadalainen yrittäjä Miles Nadal osti Sotheby'sin huutokauppaaman kokoelman Niken, Adidaksen ja Air Jordanin lenkkareita 850 000 dollarilla. Carl Webb, Stoke-on-Trentistä kotoisin oleva keräilijä, joka omistaa 170 paria vintage-kenkiä, kertoi BBC:n Wake up to Money -ohjelmassa, että keräilyyn liittyy paljon nostalgiaa. "Jotkut ihmiset keräävät postimerkkejä, jotkut keräävät kirjoja, mutta minä kerään harvinaisia lenkkareita... Tieto siitä, että olet yksi ainoista ihmisistä, joilla on tietty malli, tuntuu aika mukavalta." Hän kertoi maksaneensa jopa 270 puntaa tennareista ja käyttäneensä omistamistaan pareista vain 30:tä, loput hän pitää esillä kotonaan. Hän sanoi, että treenikenkäparin hinta määräytyy yleensä sen mukaan, onko sitä saatavilla ja liittyykö se kuuluisiin henkilöihin tai tapahtumiin. "[Kengille] on jälleenmyyntimarkkinat, ihmiset haluavat ostaa treenikenkiä, vaikka niitä olisi käytetty... Ja jos valitset oikeat, ne säilyttävät arvonsa."</w:t>
      </w:r>
    </w:p>
    <w:p>
      <w:r>
        <w:rPr>
          <w:b/>
        </w:rPr>
        <w:t xml:space="preserve">Tulos</w:t>
      </w:r>
    </w:p>
    <w:p>
      <w:r>
        <w:t xml:space="preserve">Koripallolegenda Michael Jordanin käyttämät tennarit toivat 615 000 dollaria (460 000 puntaa) nettihuutokaupassa torstaina.</w:t>
      </w:r>
    </w:p>
    <w:p>
      <w:r>
        <w:rPr>
          <w:b/>
        </w:rPr>
        <w:t xml:space="preserve">Esimerkki 1.3814</w:t>
      </w:r>
    </w:p>
    <w:p>
      <w:r>
        <w:t xml:space="preserve">Ben MundyNewsbeatin toimittaja Marseillessa Turnaus alkaa perjantaina, ja Englanti, Wales ja Pohjois-Irlanti pelaavat viikonloppuna. Ulkoministeriö on varoittanut Ranskaan matkustavia brittiläisiä faneja olemaan valppaana, sillä Ranskassa on "suuri terrorismin uhka". Maassa on edelleen hätätila viime marraskuussa Pariisissa tehtyjen iskujen jälkeen, joissa kuoli 130 ihmistä. Koko Ranskassa on turnauksen ajan käynnissä mittava turvallisuusoperaatio, jossa 90 000 poliisia ja muuta virkamiestä partioi fanialueilla ja stadioneilla. "En ole oikeastaan huolissani uhasta", myöntää Matt Russell Swindonista. "Kuulostaa siltä, että kaikki on hallinnassa, ja kaikki on tehty niin, että mitään ei tapahdu." Matt ja hänen ystävänsä Joel Burton kertoivat Newsbeatille, että he olivat nähneet paljon poliiseja saavuttuaan Marseilleen keskiviikkona ja tunsivat olonsa turvalliseksi tilanteen suhteen. "Ihmiset sanovat koko ajan, että olkaa varovaisia, mutta se voi olla sama asia, kun lähdet ostoksille", Joel sanoo. Koska Englanti, Pohjois-Irlanti ja Wales ovat kaikki karsinnoissa, Ranskaan odotetaan lähtevän ennätysmäärä brittiläisiä faneja seuraavien neljän viikon aikana. Monet katsovat pelejä virallisilla fanialueilla, jotka on perustettu eri puolille maata. Ranskan viranomaiset ovat nostaneet nämä alueet sekä stadionit, juna-asemat ja lentokentät mahdollisiksi kohteiksi. Tämän vuoksi fanialueilla ja stadioneilla on odotettavissa viivästyksiä, kun kaikki saapuvat henkilöt tutkitaan ja läpivalaistaan. "En ole välttämättä huolissani, mutta iskun riski on aina suuri Pariisissa aiemmin tapahtuneiden tapahtumien vuoksi, ja kunhan kaikki tarkastukset on tehty, uskon, että kaikki menee hyvin", sanoo Kurtis Barrett Southamptonista. 22-vuotias Nick Jackson sanoo: "Minusta on hyvä, että tarkastuksia tehdään, se on kuin lentokentällä - mieluummin tarkastuksia tehtäisiin kuin niitä ei tehtäisi ollenkaan. "Odottaisin mieluummin tunnin tai jotain, kuin pääsisin stadionille ilman tarkastuksia." Löydät meidät Instagramista osoitteesta BBCNewsbeat ja seuraa meitä Snapchatissa, etsi bbc_newsbeat.</w:t>
      </w:r>
    </w:p>
    <w:p>
      <w:r>
        <w:rPr>
          <w:b/>
        </w:rPr>
        <w:t xml:space="preserve">Tulos</w:t>
      </w:r>
    </w:p>
    <w:p>
      <w:r>
        <w:t xml:space="preserve">Englannin fanit Marseillessa sanovat, että he ovat päättäneet nauttia Euro 2016:sta terrorismin uhasta huolimatta.</w:t>
      </w:r>
    </w:p>
    <w:p>
      <w:r>
        <w:rPr>
          <w:b/>
        </w:rPr>
        <w:t xml:space="preserve">Esimerkki 1.3815</w:t>
      </w:r>
    </w:p>
    <w:p>
      <w:r>
        <w:t xml:space="preserve">Jacksons Landingin alue on ollut käyttämättömänä vuodesta 2004, ja Hartlepoolin neuvosto osti sen vuonna 2013. Kriitikot sanoivat, että viranomainen oli edistynyt "ilman selkeää visiota". Valtuuston johtaja Stephen Akers-Belcher kuvaili päätöstä kuitenkin "järkeväksi päätökseksi", sillä rakennuttajat ovat kiinnostuneita maan muuttamisesta. Valtuusto paljasti vuonna 2014 visionsa alueesta ja toivoi, että sinne voitaisiin rakentaa asuntoja sekä kauppa- ja vapaa-ajan tiloja. Se oli tutkinut, voisiko olemassa olevaa rakennusta käyttää, mutta päätti, että "tyhjällä kankaalla" olisi enemmän mahdollisuuksia, tiedottaja sanoi. Riippumaton valtuutettu Paul Thompson sanoi: "Olen todella turhautunut, että neuvosto käytti suurimman osan 1,6 miljoonasta punnasta ilman suunnitelmaa ja selkeää visiota. "Nyt, kolme vuotta myöhemmin, aiomme purkaa sen ja käyttää lisää veronmaksajien rahoja tyhjiin." Kauppakeskus avattiin vuonna 1994, mutta se suljettiin kymmenen vuotta myöhemmin, ja neuvosto kuvaili viiden hehtaarin kokoista aluetta "epäonnistumisen symboliksi". "Sanoisin, että rahaa ei ole tuhlattu", Akers-Belcher sanoi. "Tämä on järkevä päätös. Olemme kuunnelleet virkamiesten neuvoja. "Rakennuttajat ovat ilmoittautuneet ja sanoneet olevansa kiinnostuneita alueesta." Purkutyöt on määrä aloittaa syyskuussa. Aiheeseen liittyvät Internet-linkit Hartlepool Borough Council</w:t>
      </w:r>
    </w:p>
    <w:p>
      <w:r>
        <w:rPr>
          <w:b/>
        </w:rPr>
        <w:t xml:space="preserve">Tulos</w:t>
      </w:r>
    </w:p>
    <w:p>
      <w:r>
        <w:t xml:space="preserve">Valtuustoa on syytetty yli 1,5 miljoonan punnan tuhlaamisesta sen jälkeen, kun se ilmoitti purkavansa kolme vuotta sitten ostamansa ostoskeskuksen.</w:t>
      </w:r>
    </w:p>
    <w:p>
      <w:r>
        <w:rPr>
          <w:b/>
        </w:rPr>
        <w:t xml:space="preserve">Esimerkki 1.3816</w:t>
      </w:r>
    </w:p>
    <w:p>
      <w:r>
        <w:t xml:space="preserve">Huw ThomasBBC News Griffithsin ikoniset kuvat Vietnamin sodasta on asetettu näytteille Aberystwythissä vuosien kiistelyn jälkeen, kun hänen teoksilleen oli löydetty pitkäaikainen koti. Kirjastoon tulee 150 000 hänen tuottamaansa diakuvaa ja 30 000 vedosta. Jotkut ovat kuitenkin sanoneet, että hänen työnsä pitäisi olla esillä Cardiffissa. Hänen tyttärensä Katherine Holden ja Fanny Ferrato osallistuivat isänsä töitä esittelevän näyttelyn virallisiin avajaisiin kirjaston Oriel Gregynogissa, jossa ne ovat esillä joulukuuhun asti. Griffiths syntyi Rhuddlanissa Denbighshiressä vuonna 1936 ja työskenteli aluksi Guardianin ja Observerin valokuvaajana ennen kuin hän matkusti vuonna 1966 Vietnamiin Magnum-kuvatoimiston palvelukseen. Hänen katsotaan auttaneen sodan lopettamisessa julkaisemalla voimakkaita kuviaan konfliktista, jotka julkaistiin kirjassa Vietnam Inc. vuonna 1971. Myöhemmin hän jatkoi kuvaamista muilla konfliktialueilla, kuten Pohjois-Irlannissa. Hän kuoli syöpään maaliskuussa 2008. "Ylpeä walesilainen", Holden sanoi: Holden sanoi: "Olemme häkeltyneitä. Olemme niin tyytyväisiä tähän näyttelyyn. Hänen työnsä on esitetty kauniisti, ja lisäksi he ovat vanginneet pienen palan häntä itseään. "Meille oli hyvin tunteellista tulla tänne katsomaan töitä. Olimme kyynelissä." "Hän oli äärimmäisen ylpeä walesilainen ja halusi, että hänen työnsä jäisi Walesiin. Kansalliskirjastosta löytämämme kumppani on kaikki, mitä olisimme voineet toivoa. Tämä näyttely on tulosta satojen laatikoiden kuljettamisesta hänen New Yorkin asunnostaan, ja [kirjaston henkilökunta] on todella käynyt kaiken läpi ja löytänyt tämän upean materiaalin." "Tämä näyttely on todella upea. Emme voisi olla tyytyväisempiä." Fanny Ferrato lisäsi, että isän työn toivotaan saavan laajemman yleisön. "Ehkä voisimme tehdä kiertävän näyttelyn Walesissa? Ja saamme varmasti lisää kouluja katsomaan näyttelyä sen ollessa Walesin kansalliskirjastossa. Tämä on hieno alku, ja olemme todella ylpeitä", hän sanoi. Katherine Holdenin mukaan kansalliskirjasto oli täydellinen paikka arkistolle. "En voi kuvitella mitään turvallisempaa paikkaa. Philipin unelma oli kehittää keskus, johon opiskelijat voisivat tulla ja jossa he voisivat yöpyä, ja sitä me saatamme tavoitella", hän sanoi. Olemme kuitenkin erittäin tyytyväisiä siihen, että työ on löytänyt kotinsa." Näyttelyn avasi Lord Dafydd Wigley, Kansalliskirjaston entinen puheenjohtaja, joka oli henkilökohtaisesti neuvotellut Philip Jones Griffithsin arkiston siirtämisestä Aberystwythiin. "Luulen, että hänen unelmansa oli maatila Snowdonin puolivälissä, joka voisi toimia valokuvauksen oppimiskeskuksena ja jossa kaikki hänen teoksensa voitaisiin säilyttää. "Se ei ollut käytännössä mahdollista, mutta seuraavaksi parasta oli, että se oli hyvissä käsissä täällä Walesissa. Aluksi epäiltiin hieman, olisiko sopivaa säilyttää sitä kirjastossa tai museossa, sillä ajatuksena oli, että asiat voitaisiin haudata ja pitää poissa näkyvistä. "Mutta kun tyttäret, hänen säätiönsä edunvalvojat, näkivät kansalliskirjaston kapasiteetin, taidot ja kyvyt, he näkivät, että tämä oli oikea paikka." Yksi Philip Jones Griffithsin läheisimmistä ystävistä, Magnum-valokuvaaja David Hurn, suhtautuu edelleen epäilevästi arkiston sijoittamiseen Aberystwythiin ja haluaisi nähdä merkittävimmät kuvat mieluummin Cardiffissa. "Nykyään on hirvittävän helppoa, että työt katoavat ja unohtuvat. Mielestäni kuoleman suudelma on se, että arkisto menee paikkaan, jossa kukaan ei näe sitä. Philipin tapauksessa on tärkeää, että jossain on arkisto, jossa on vähintään 500 hänen parasta kuvaansa." "Philipin tapauksessa on tärkeää, että jossain on arkisto, jossa on vähintään 500 hänen parasta kuvaansa. "Lontoosta on Cardiffiin vain kaksi tuntia matkaa, ja jos Cardiffissa olisi arkistoja, valokuvauksesta kiinnostuneet ihmiset tulisivat sinne junalla. He näkisivät suuren walesilaisen henkilön työn, ja sitä Walesin pitäisi edistää. Hurn lisäsi, että Philip Jones Griffiths nauttii edelleen maailmanlaajuista tunnustusta alallaan. "Jos puhut kenelle tahansa valokuvaajalle Amerikassa tai Australiassa, he ovat varmasti kuulleet Philip Jones Griffithsistä. On hyvin vähän walesilaisia taiteilijoita, joista voisi sanoa samaa, ja mielestäni on totta sanoa, että hän kuuluu parhaiden valokuvaajien joukkoon, joita on koskaan ollut." Hän sanoi, että hän on ollut yksi parhaista valokuvaajista. Philip Jones Griffiths - A Welsh Focus on War and Peace on esillä Walesin kansalliskirjastossa Aberystwythissä 12. joulukuuta 2015 saakka.</w:t>
      </w:r>
    </w:p>
    <w:p>
      <w:r>
        <w:rPr>
          <w:b/>
        </w:rPr>
        <w:t xml:space="preserve">Tulos</w:t>
      </w:r>
    </w:p>
    <w:p>
      <w:r>
        <w:t xml:space="preserve">Tunnetun walesilaisen valokuvaajan Philip Jones Griffithsin tyttäret ovat "erittäin tyytyväisiä" siihen, että hänen arkistonsa sijoitetaan pysyvästi Walesin kansalliskirjastoon.</w:t>
      </w:r>
    </w:p>
    <w:p>
      <w:r>
        <w:rPr>
          <w:b/>
        </w:rPr>
        <w:t xml:space="preserve">Esimerkki 1.3817</w:t>
      </w:r>
    </w:p>
    <w:p>
      <w:r>
        <w:t xml:space="preserve">Se on tällä hetkellä ilmainen, mutta heinäkuusta alkaen kävijät joutuvat maksamaan kiivetäkseen kellotornin 334 askelmaa. Konservatiivien kansanedustaja Robert Halfon sanoi, että suunnitelma on "häpeällistä toimintaa", ja kysyi: "Eikö ole muita keinoja säästää rahaa?". Alahuoneen puhemies John Bercow sanoi kuitenkin, että maksun tarkoituksena on kattaa kustannukset, eikä sitä käytetä voiton tuottamiseen. Bercow sanoi: "Kellotornikierrokset ovat erikoiskierroksia, jotka mahdollistavat pääsyn palatsin sellaiselle alueelle, joka ei realistisesti ole avoinna kaikille. "Alahuoneen komission hyväksymät maksut on asetettu tasolle, joka kattaa näiden kierrosten järjestämisestä aiheutuvat kustannukset. Mitään voittoa ei tehdä." Halfon kuitenkin kehotti Bercow'ta tarkistamaan maksuja, jotta "varmistettaisiin, että parlamentti on monien eikä harvojen parlamentti".</w:t>
      </w:r>
    </w:p>
    <w:p>
      <w:r>
        <w:rPr>
          <w:b/>
        </w:rPr>
        <w:t xml:space="preserve">Tulos</w:t>
      </w:r>
    </w:p>
    <w:p>
      <w:r>
        <w:t xml:space="preserve">Kansanedustaja on tuominnut suunnitelmat periä 15 punnan maksu Big Benin torniin kiipeämisestä "häpeäksi".</w:t>
      </w:r>
    </w:p>
    <w:p>
      <w:r>
        <w:rPr>
          <w:b/>
        </w:rPr>
        <w:t xml:space="preserve">Esimerkki 1.3818</w:t>
      </w:r>
    </w:p>
    <w:p>
      <w:r>
        <w:t xml:space="preserve">Sam FrancisBBC News, Lontoo Lontoossa on tammikuun jälkeen tapahtunut 89 väkivaltaista kuolemantapausta, ja väkivaltarikollisuus on lisääntynyt 40 prosenttia vuodesta 2010. BBC:n haltuunsa saamien Met Police -poliisin lukujen mukaan jengeihin liittyvä väkivaltarikollisuus on lähes puolittunut samana aikana. Jotkut asiantuntijat eivät kuitenkaan ole vakuuttuneita siitä, että tilastot todella osoittavat jengien hävinneen. Met Police on todennut laskun johtuvan jengiväkivaltajärjestelmän (Gang Violence Matrix) käyttöönotosta. Vuoden 2011 mellakoiden jälkeen perustetussa tietokannassa on tietoja noin 3 800 kiinnostavasta henkilöstä. Kaikki poliisit "ovat hyvin koulutettuja ja kokeneita työskentelemään jengiyhteyksien ja jengiin kuulumisen merkkien kanssa ja tunnistamaan ne", Metin tiedottaja sanoi. "Tunnistamalla jengien jäsenet, jotka aiheuttavat paljon vahinkoa, ja kohdentamalla heidät tiedusteluun perustuvan valvonnan avulla jengiläisten tekemien väkivaltarikosten määrä on vähentynyt." Poliisi väittää, että matriisissa käytetään erilaisia tiedustelutietoja, kuten väkivaltarikoshistoriaa, sosiaalisessa mediassa olevia merkintöjä ja jengiläisten tunnistamiseen tarvittavia tietoja, joita saadaan muun muassa paikallisneuvostoilta. Monet kuitenkin uskovat, että matriisi on virheellinen. Toukokuussa Amnesty International nimitti työkalun "tarkoitukseensa sopimattomaksi" ja väitti, että sen avulla seurataan suhteettoman suurta määrää etnisiin vähemmistöihin kuuluvia henkilöitä. Eläkkeelle jäänyt Metin poliisin ylikomisario Leroy Logan väitti, että matriisi "kriminalisoi nuoria virheellisen algoritmin perusteella". Poliitikkojen ja tiedotusvälineiden liiallinen jengirikollisuuden korostaminen oli hänen mukaansa "valeuutinen". "Vuoden 2011 mellakoiden jälkeen kaikki syyttivät jengejä ja villiintyneitä nuoria. Tämä kertomus kukoisti Boris Johnsonin ja David Cameronin aikana, jotka kaappasivat asialistan, mikä johti stereotypisointiin", Logan lisäsi. "Mutta jos keskiluokkaiset lapset tekisivät samaa kuin jengimatriisiin kuuluvat, sitä ei pidettäisi jengirikoksena." Viime vuonna vain yksi joka 500:sta Met-poliisin kirjaamasta väkivaltarikoksesta oli jengirikos. Jengien on todettu olevan vastuussa 15 prosentista Lontoon murhista vuodesta 2010 lähtien. Met Police -poliisin määritelmä jengistä Jengi määritellään "suhteellisen pysyväksi, pääasiassa kadulla toimivaksi nuorten ryhmäksi, joka pitää itseään [ja jota muut pitävät] erottuvana ryhmänä ja joka harjoittaa monenlaista rikollista toimintaa ja väkivaltaa". Jengillä voi myös olla jokin tai kaikki seuraavista piirteistä: samaistuvat alueeseen tai vaativat sitä; niillä on jonkinlainen tunnistettava rakennepiirre ja ne ovat ristiriidassa muiden samankaltaisten jengien kanssa. Dez Brown, joka tuomittiin 17-vuotiaana taposta, sanoi, että hänet on monien muiden tavoin luokiteltu jengiläiseksi. Brown, joka on nykyään pappi ja johtaa Spark2Life-nimistä nuorisorikollisuutta torjuvaa hanketta, uskoo kuitenkin, että "jengien määritelmä on liian väljä". "Sen ansiosta kuka tahansa voi leimata sinut jengiläiseksi", hän sanoi. "En kuulunut jengiin. Alueella oli jengi, ja minulla oli ystäviä, mutta emme toimineet kollektiivisesti, enkä ollut vannonut uskollisuutta millekään ryhmälle. "On epäreilua sanoa, että kaikki järjestäytyneeseen rikollisuuteen osallistuvat ihmiset ovat jengiä, sillä monia käytetään hyväksi, jotkut vain yrittävät tulla toimeen. Mutta oikeudessa heidät leimataan osaksi jengiä ja heitä mustamaalataan samalla harjalla." Länsi-Lontoon yliopiston jengiasiantuntija Simon Harding sanoi, että hänen mielestään Metin määritelmä jengirikollisuudesta on riittämätön. "Uudet luvut eivät vastaa sitä, mitä näen onnettomuus- ja päivystysosastoilla tai kadulla", kriminologi sanoi. "Jos tekijä ja uhri ovat sidoksissa toisiinsa, kyseessä on jengirikos, eikä sillä ole väliä, tekivätkö he järjestäytyneitä rikoksia. "Se tapahtuu osana katupääoman rakentamista väkivallan avulla, joka liittyy jengirikollisuuteen." Jengirikollisuuteen liittyvät taustakysymykset ovat hänen mukaansa eriarvoisuuden tuote. "Jos emme puutu niihin, ne kiteytyvät, syvenevät ja pahenevat niin, että investoinnit eivät siirrä niitä." Toinen kriminologi viittaa siihen, että jengien kehittyminen on mahdollinen syy tilastomuutokseen. "Vaikka jengirikollisuus on vähentynyt Lontoossa, se ei välttämättä tarkoita todellista vähenemistä", Mohammed Rahman Birminghamin yliopistosta sanoi. Rahmanin mukaan jengit ovat siirtymässä "analogisesta maailmasta digitaaliseen maailmaan", mikä voi peittää jengirikosten todellisen laajuuden. Hän uskoo, että Met-poliisi tekee hyvää työtä Lontoon järjestäytyneen rikollisuuden torjunnassa, mutta hänen mukaansa ihmiset "siirtyvät myös pois Lontoosta piirikuntarajojen kautta". Patrick Green Ben Kinsella Trust -järjestöstä sanoi, että vaikka jengin käsitteestä käydäänkin keskustelua, "lopputulos on se, että nuorten murhien määrä on lisääntynyt". "Lontoossa liikkuu haavoittuvassa asemassa olevia ihmisiä, jotka elävät pelon vallassa, emmekä ole onnistuneet siinä määrin kuin olisi pitänyt", hän lisäsi. "Haasteena on korjata se, mitä paikan päällä tapahtuu."</w:t>
      </w:r>
    </w:p>
    <w:p>
      <w:r>
        <w:rPr>
          <w:b/>
        </w:rPr>
        <w:t xml:space="preserve">Tulos</w:t>
      </w:r>
    </w:p>
    <w:p>
      <w:r>
        <w:t xml:space="preserve">Uusien lukujen mukaan jengeihin liittyvä väkivalta on vähentynyt Lontoossa vuoden 2011 mellakoiden jälkeen, vaikka väkivaltarikollisuus on viime aikoina lisääntynyt.</w:t>
      </w:r>
    </w:p>
    <w:p>
      <w:r>
        <w:rPr>
          <w:b/>
        </w:rPr>
        <w:t xml:space="preserve">Esimerkki 1.3819</w:t>
      </w:r>
    </w:p>
    <w:p>
      <w:r>
        <w:t xml:space="preserve">Huhtikuussa alkaa kuuleminen suunnitelmista, joiden tarkoituksena on leikata rikosoikeudenkäynneistä aiheutuvia kustannuksia, mukaan luettuna asianajajien kilpaileminen sopimuksista. Lisäksi hän ilmoitti valtuuksista myydä syytettyjen autoja oikeudenkäyntikulujen kattamiseksi. Korkeimman oikeuden presidentti Lord Neuberger varoitti, että oikeusavun leikkaukset, joita jo toteutetaan siviiliasioissa, saattavat rajoittaa oikeussuojan saatavuutta. Jopa 350 miljoonan punnan säästöt on jo varattu poistamalla oikeusapu useista siviiliasioista, kuten sosiaaliturvamaksuista, työelämästä, perheongelmista, kliinisestä huolimattomuudesta, avioeroista ja asumisongelmista. Grayling sanoi kuitenkin lausunnossaan: "Rikosoikeudellinen puolustus on ylivoimaisesti suurin osa jäljelle jäävistä oikeusapukuluista, ja käytämme siihen edelleen yli miljardi puntaa vuodessa." Hän lisäsi: "Pyrimme parantamaan rikosoikeusjärjestelmän tehokkuutta kokonaisuudessaan, jotta tapaukset saataisiin ratkaistua nopeammin tuomioistuimissa." Grayling totesi myös, että rikosoikeudellisen järjestelmän tehokkuuden parantaminen on tärkeää, koska sen avulla voidaan nopeuttaa tapausten käsittelyä tuomioistuimissa. Grayling sanoi, että suunnitelmia koskeva kuulemisasiakirja - mukaan lukien hintakilpailun käyttöönotto rikosoikeudellisen oikeusavun markkinoilla - julkaistaan huhtikuussa. Sopimusneuvottelut aloitettaisiin syksyllä 2013, ja ensimmäiset sopimukset otettaisiin käyttöön syksyllä 2014, hän sanoi. Grayling sanoi, että kuuleminen sisältäisi lisää ehdotuksia, joilla parannettaisiin oikeusapujärjestelmän uskottavuutta ja vähennettäisiin sen veronmaksajille aiheuttamia kustannuksia. Näistä ehdotuksista ei ole vielä ilmoitettu. Englannin ja Walesin asianajajia edustava Bar Council varoitti, että hintakilpailuun perustuva malli on tylppä väline. "Se ei takaa mitään niistä takeista ja ominaisuuksista, joita meidän on odotettava oikeusjärjestelmältämme", puheenjohtaja Maura McGowan QC sanoi. Hän lisäsi: "Työnjakopäätökset on tehtävä laadun eikä pelkän rahan perusteella". Oikeusministeriö ilmoitti tiistaina myös uusista toimenpiteistä, joilla pyritään torjumaan rikollisia, jotka piilottelevat varallisuuttaan saadakseen oikeusapua Crown Courtin tarveharkintajärjestelmän mukaisesti. Heinäkuusta 2013 alkaen vastaajan auto voidaan takavarikoida ja myydä, jos hänet tuomitaan, jotta oikeudenkäyntikulut saadaan katettua. Muihin toimenpiteisiin kuuluu, että rikolliset joutuvat maksamaan puolustuksensa kaikki kustannukset, jos he kieltäytyvät osallistumasta tarveharkintaan. Graylingin lausunto on jatkoa Yhdistyneen kuningaskunnan korkeimman tuomarin lordi Neubergerin varoitukselle, jonka mukaan huhtikuusta alkaen voimaan tulevat oikeusavun leikkaukset siviiliasioissa voivat saada ihmiset tuntemaan, etteivät he voi saada oikeutta, ja he voivat sitten "ottaa lain omiin käsiinsä". Hän sanoi BBC:lle: "Olen huolissani siitä, että oikeusavun poistaminen ihmisiltä, jotka saavat neuvoja laista ja edustusta oikeudessa, alkaa heikentää oikeusvaltion periaatetta, koska ihmiset tuntevat, että hallitus ei anna heille mahdollisuutta saada oikeutta kaikenlaisissa tapauksissa." Mike Dixon Citizens Advice -järjestöstä sanoi, että sen saamalla oikeusapurahalla maksetaan "todella syvällistä, erikoistunutta neuvontaa, kun ihmisten ongelmat ovat todella vaikeutuneet". "Meidän on siis oltava luovia ja autettava ihmisiä käyttämällä vähemmän rahaa ja antamalla heille hieman vähemmän perusteellista neuvontaa, mikä on tragedia monille sadoille tuhansille ihmisille", hän sanoi. Rahoitusta jatketaan eräissä siviilioikeudellisissa asioissa, kuten perheoikeudellisissa asioissa, joihin liittyy perheväkivaltaa tai pakkoavioliittoja, sekä velka- ja asuntoasioissa, joissa jonkun koti on välittömässä vaarassa. Oikeusministeriön mukaan oikeusapua tarjotaan jatkossakin "sitä eniten tarvitseville". Lordi Neuberger sanoi myös, että oli "valitettavaa", että sisäministeri Theresa May oli hyökännyt tuomareita vastaan siitä, että he olivat "jättäneet huomiotta" ulkomaalaisten rikollisten karkottamista koskevat säännöt. Hän sanoi kuitenkin, ettei hän aio ryhtyä "rähinöimään" Mayn kanssa. Haastattelu annettiin kaksi viikkoa sen jälkeen, kun May oli syyttänyt tuomareita siitä, että he ovat tehneet Yhdistyneestä kuningaskunnasta vaarallisemman, koska he ovat jättäneet huomiotta säännöt, joiden tarkoituksena on karkottaa enemmän ulkomaalaisia rikollisia. Hän sanoi Mail on Sunday -lehdelle, että tuomarit päättivät "sivuuttaa parlamentin toiveet".</w:t>
      </w:r>
    </w:p>
    <w:p>
      <w:r>
        <w:rPr>
          <w:b/>
        </w:rPr>
        <w:t xml:space="preserve">Tulos</w:t>
      </w:r>
    </w:p>
    <w:p>
      <w:r>
        <w:t xml:space="preserve">Oikeusministeri Chris Grayling on ilmoittanut suunnitelmista, joilla Englannin ja Walesin oikeusapua koskevaan 2 miljardin punnan suuruiseen laskuun on tarkoitus tehdä lisäsäästöjä.</w:t>
      </w:r>
    </w:p>
    <w:p>
      <w:r>
        <w:rPr>
          <w:b/>
        </w:rPr>
        <w:t xml:space="preserve">Esimerkki 1.3820</w:t>
      </w:r>
    </w:p>
    <w:p>
      <w:r>
        <w:t xml:space="preserve">Jonathan AmosBBC:n tiedekirjeenvaihtaja Euroopan Cryosat-tutka-avaruusalusta käyttävät tutkijat ovat jäljittäneet maadoituslinjojen liikkeitä ympäri maanosaa. Nämä ovat paikkoja, joissa maalta mereen virtaavien jäätiköiden rintamat alkavat kohota ja kellua. Uusi tutkimus paljastaa, että aiemmin jään kanssa kosketuksissa ollut Suur-Lontoon kokoinen merenpohjan alue on nyt vapaa jäästä. Raportti, joka kattaa vuodet 2010-2016, on julkaistu Nature Geoscience -lehdessä. "Cryosatin avulla voimme nyt tarkastella vetäytyvien jäätiköiden käyttäytymistä paljon laajemmassa yhteydessä", sanoo tohtori Hannes Konrad Leedsin yliopistosta Yhdistyneestä kuningaskunnasta. "Menetelmämme pohjakerrosten seuraamiseksi vaatii paljon tietoa, mutta se tarkoittaa, että nyt voidaan periaatteessa rakentaa pysyvä palvelu mantereen reunojen tilan seuraamiseksi", hän sanoi BBC Newsille. Vaikka lopputuote on varsin yksinkertainen, siihen pääseminen on varsin monimutkainen prosessi. Ylhäältä katsottuna maadoituslinjojen sijainti ei ole aina ilmeinen. Itse jäätiköt ovat satoja metrejä paksuja, ja niiden irtoamispaikkaa mantereesta voi olla vaikea havaita yksinkertaisista satelliittikuvista. On kuitenkin olemassa tutkatekniikoita, joiden avulla niiden sijainti voidaan määrittää havaitsemalla jäätikön kelluvan jään nousu- ja laskuveden aiheuttamat liikkeet. Tämä on kuitenkin vain tilannekuva ajasta. Tohtori Konrad ja kollegat ovat käyttäneet näitä tunnettuja sijainteja ja yhdistäneet tiedot tietoon kallioperän muodosta ja jäätikön pinnan korkeuden muutoksista seuratakseen pohjakosketuslinjojen tilan kehittymistä ajan myötä. Uusi tutkimus kolminkertaistaa aiempien tutkimusten kattavuuden. Päällisin puolin tulokset ovat pitkälti odotetun kaltaisia. Luovutetusta 1 463 km²:n suuruisesta jääpinta-alasta suurin osa sijaitsee Länsi-Antarktiksen hyvin dokumentoiduilla alueilla, joilla lämpimän meriveden tiedetään tunkeutuvan jäätiköiden alapuolelle sulattamaan niitä. Tohtori Konrad selitti: "Jos raja-arvoksi otetaan 25 metriä vuodessa, joka on tavallaan keskiarvo viime jääkauden lopun jälkeen, ja jos sanotaan, että kaikki tämän raja-arvon alapuolella oleva on normaalia ja kaikki sen yläpuolella oleva normaalia nopeampaa - Länsi-Antarktiksella lähes 22 prosenttia mannerjäätiköistä vetäytyy nopeammin kuin 25 metriä vuodessa. "Tämä on lausunto, jonka voimme tehdä vasta nyt, koska meillä on tämä laajempi konteksti." Uudet tiedot vahvistavat muita havaintoja, joiden mukaan Pine Islandin jäätikkö, joka on yksi maapallon suurimmista ja nopeasti virtaavista jäätiköistä ja jonka perusviiva on vetäytynyt voimakkaasti 1940-luvulta lähtien, näyttää nyt jonkin verran vakiintuneen. Linja taantuu tällä hetkellä vain 40 metriä vuodessa, kun aiemmissa tutkimuksissa on havaittu noin 1 000 metriä vuodessa. Tämä saattaa viitata siihen, että merten sulaminen PIG:n pohjalla on pysähtymässä. Sen naapurissa, Thwaitesin jäätikössä, on sen sijaan havaittavissa, että sen pohjakerroksen kääntyminen on kiihtynyt 340 metristä vuodessa 420 metriin vuodessa. Thwaitesin jäätikkö on nyt huolenaiheena, koska se voi vaikuttaa merkittävästi merenpinnan maailmanlaajuiseen nousuun. Yhdistyneen kuningaskunnan ja Yhdysvaltojen viranomaiset ilmoittavatkin lähiaikoina suuresta yhteisestä kampanjasta, jonka tarkoituksena on tutkia tätä jäävirtaa yksityiskohtaisesti. Muualla mantereella 10 prosenttia Etelämantereen niemimaan merenpään jäätiköistä on 25 metrin vuosivauhtia, kun taas Itä-Antarktiksella vain 3 prosenttia. Itäisen Antarktiksen merkittävin jäätikkö on Tottenin jäätikkö, jonka perusviiva vetäytyy 154 metriä vuodessa. Kaiken kaikkiaan koko mantereen osalta 10,7 prosenttia perusviivasta vetäytyi nopeammin kuin 25 metriä vuodessa, kun taas 1,9 prosenttia eteni nopeammin kuin kynnysarvo. Yksi tutkimuksessa esiin tullut kiehtova luku on, että nopeimmin virtaavilla jäätiköillä perusviivat vetäytyvät yleensä 110 metriä jokaista metriä kohti, jolla jäätiköt ohenevat. Tämä suhde rajoittaa tietokonemalleja, joilla yritetään simuloida mantereen tulevia muutoksia. Leedsin tutkimusryhmän toinen kirjoittaja, tohtori Anna Hogg sanoi: "Suuri parannus on Cryosat, joka tarjoaa jatkuvan, koko mantereen kattavan kattavuuden, jota ei yksinkertaisesti ollut aiemmilla tutkalennoilla. Sen avulla olemme saaneet kuvan vetäytymisnopeudesta erityisesti mantereen jyrkkärinteisillä reunamilla, joilla nämä muutokset tapahtuvat", sanoo hän. Meillä on nyt kahdeksan vuoden kattavuus, ja se on taattu myös tulevaisuudessa niin kauan kuin Cryosat jatkaa toimintaansa", hän sanoi BBC Newsille. Leedsissä tehdyn tutkimuksen jälkeen tohtori Konrad on siirtynyt Alfred Wegener -instituuttiin Bremerhaveniin Saksaan. Jonathan.Amos-INTERNET@bbc.co.uk ja seuraa minua Twitterissä: @BBCAmos</w:t>
      </w:r>
    </w:p>
    <w:p>
      <w:r>
        <w:rPr>
          <w:b/>
        </w:rPr>
        <w:t xml:space="preserve">Tulos</w:t>
      </w:r>
    </w:p>
    <w:p>
      <w:r>
        <w:t xml:space="preserve">Tutkijoilla on nyt toistaiseksi paras näkemys siitä, missä Etelämanner on luovuttamassa maata merelle, kun lämmin vesi syö joitakin sen suurimmista jäätiköistä alhaaltapäin.</w:t>
      </w:r>
    </w:p>
    <w:p>
      <w:r>
        <w:rPr>
          <w:b/>
        </w:rPr>
        <w:t xml:space="preserve">Esimerkki 1.3821</w:t>
      </w:r>
    </w:p>
    <w:p>
      <w:r>
        <w:t xml:space="preserve">Steffan MessengerBBC Walesin ympäristötoimittaja Pieni, valkoinen tuhatjalkainen on yksi niistä yli 900 eri lajista, jotka löydettiin kolmivuotisessa tutkimuksessa, jossa korostettiin Etelä-Walesissa sijaitsevien louhosalueiden merkitystä luonnonvaraisille eläimille. Se löydettiin Beddaun lähellä sijaitsevalta vanhalta Cwm Colliery -kaivosalueelta, jota kuvaillaan yhdeksi alueen monimuotoisimmista alueista. Tutkijat olivat jo aiemmin löytäneet 12 millimetrin pituisen Maerdyn hirviön. Sen uskottiin olleen ensimmäinen Yhdistyneestä kuningaskunnasta löydetty tuhatjalkainen sitten vuoden 1993. Beddaun hirviö, joka löydettiin noin 21 kilometrin (13 mailin) päässä aiemmasta löydöstä, on kuitenkin vain 5 millimetrin pituinen ja puolet pienempi. Sen löysi kivien alta luonnontieteilijä Christian Owen, joka löysi myös Maerdyn hirviön. Pedon silmissä on seitsemän tai kahdeksan linssiä - toisin kuin vastaavalta lajilta löydetyissä kuudessa. Kanadalaiset tutkijat tutkivat sen geenejä osana tutkimusta. Kaikkiaan tutkimuksia tehtiin 15:llä louhosalueella - kahdeksan Rhondda Cynon Tafissa ja seitsemän Neath Port Talbotissa - vuosina 2015-2018. Vanhojen hiilikaivosten läjitysmaa on vähäravinteista, mutta tutkijat havaitsivat, että maa voi olla varsin monimutkaista ja mahdollistaa jäkäläpihan ja jopa kosteikon elinympäristön kehittymisen. Sitä pidetään kuitenkin edelleen laajalti hylättynä maana, joka soveltuu vain kunnostukseen, uudelleenrakentamiseen tai puiden istutukseen. Tutkimuksen takana oleva hyönteisasiantuntija Liam Olds sanoi, että kaivosten louhosalueista on tulossa "yhä tärkeämpi turvapaikka" laajemmalta maaseudulta taantuville lajeille. "Yhdellä ainoalla kaivosalueella voi olla mitä tahansa metsästä kukkien täyttämiin nurmiin, järviin, lammikoihin ja ruovikkoon, mikä tarjoaa hyönteisille tarvittavaa vaihtelua elinkaarensa loppuunsaattamiseksi", hän sanoi. Kärkipaikoista oli tullut "pieniä saaria, joissa luonnon monimuotoisuus voi kukoistaa". Tutkimuksessa löydettiin lähes 200 erilaista selkärangatonta lajia, jotka olivat niin harvinaisia, että ne voidaan luokitella suojelun painopistealueiksi. Tunnistettiin 90 mehiläislajia - mukaan lukien osuvasti nimettyjä kaivosmehiläisiä - 13 sudenkorentolajia ja 28 perhoslajia. Osa tutkituista kaivosalueista oli kunnostettu, osa oli jätetty villiintymään. Tutkimusta tukivat Neath Port Talbotin ja Rhondda Cynon Tafin neuvostot, Walesin kansallismuseo, Etelä- ja Länsi-Walesin Wildlife Trusts of South and West Wales ja Buglife Cymru. Buglife Cymru -järjestön johtaja Clare Dinham sanoi, että nyt tarvitaan muutosta suhtautumisessa kärpässieniin. "Valitettavasti yleisöllä, neuvostoilla ja Walesin hallituksella ei välttämättä ole parasta käsitystä kaatopaikoista", hän sanoi. "Niitä pidetään alueina, joita pitäisi kehittää ja säästää vihreämpiä alueita, joiden biologinen monimuotoisuus saattaa olla puutteellinen. "Tämä raportti on siis todella tärkeä, jotta voimme korostaa niiden merkitystä koko Walesissa ja Yhdistyneessä kuningaskunnassa." Ikonisia ja merkittäviä lajeja löydetty</w:t>
      </w:r>
    </w:p>
    <w:p>
      <w:r>
        <w:rPr>
          <w:b/>
        </w:rPr>
        <w:t xml:space="preserve">Tulos</w:t>
      </w:r>
    </w:p>
    <w:p>
      <w:r>
        <w:t xml:space="preserve">Beddaun hirviö on liittynyt Maerdyn hirviön rinnalle uutena ötökkälajina, jota on löydetty vanhoilta hiilikaivosalueilta Yhdistyneessä kuningaskunnassa.</w:t>
      </w:r>
    </w:p>
    <w:p>
      <w:r>
        <w:rPr>
          <w:b/>
        </w:rPr>
        <w:t xml:space="preserve">Esimerkki 1.3822</w:t>
      </w:r>
    </w:p>
    <w:p>
      <w:r>
        <w:t xml:space="preserve">Uniten johtaja Len McCluskey sanoi Observer-lehdelle, että Labourin ei pitäisi "pitää Uniten rahaa itsestäänselvyytenä". Puolue suostui viime kuussa "huomattavaan" korvaukseen seitsemälle BBC:lle puhuneelle ilmiantajalle. Väitteet työväenpuolueen sisällä esiintyvästä antisemitismistä koettelivat Jeremy Corbynin aikaa johtajana. Heinäkuussa 2019 BBC:n Panorama-ohjelmassa, jonka otsikko oli Is Labour Anti-Semitic?, useat entiset puolueen virkamiehet väittivät, että silloista johtoa lähellä olevat johtavat henkilöt olivat puuttuneet antisemitismiin liittyvien valitusten käsittelyyn. He väittivät myös, että valitusten määrä oli lisääntynyt valtavasti sen jälkeen, kun Corbyn valittiin johtajaksi vuonna 2015. Puolueen silloisessa lausunnossa heidät tuomittiin "tyytymättömiksi entisiksi työntekijöiksi", joilla oli "henkilökohtaisia ja poliittisia kiistakapuloita", ja heitä syytettiin yrityksestä heikentää Corbynin asemaa - Sir Keir Starmer korvasi hänet johtajana tämän vuoden huhtikuussa. Seitsemän ilmiantajaa ryhtyi oikeustoimiin, ja Labour pyysi viime kuussa korkeimmassa oikeudessa luetussa lausunnossaan varauksetta anteeksi ja sanoi päättäneensä kitkeä antisemitismin puolueesta ja laajemmasta liikkeestä. Se myönsi, että sen aiempi lehdistötiedote "sisälsi herjaavia ja vääriä väitteitä näistä ilmiantajista". Corbynin kannattaja McCluskey kritisoi maksua ja sanoi Observer-lehdelle: "Se on jäsenten rahojen väärinkäyttöä. Suuri osa siitä on Uniten rahaa, ja johtokuntani on jo esittänyt minulle kaikenlaisia kysymyksiä. "On kuin työväenpuolueen ulkopuolelle olisi pystytetty valtava kyltti, jossa lukee 'jonottakaa tänne kirjoituksenne kanssa ja hakekaa maksunne tuolta'"." Hän sanoi, ettei ole epäilystäkään siitä, etteikö liiton johtokunta vaatisi Labourin rahoituksen tarkistamista. Unite antoi puolueelle 401 875 puntaa tämän vuoden kolmen ensimmäisen kuukauden aikana ja on lahjoittanut viime vuosina useita miljoonia puntaa. Ilmiantajien ratkaisun jälkeen Corbyn kuvaili puolueen vastausta "pettymykseksi" ja lisäsi, että oikeudellisen neuvonannon mukaan Labourilla oli "vahva puolustus". Työväenpuolueen varajohtaja Angela Rayner sanoi kuitenkin, että kyseessä oli "harkittu liike", joka oli "osa puolueen tarvitsemaa paranemisprosessia". Työväenpuolueelta on pyydetty vastausta McCluskeyn kommentteihin.</w:t>
      </w:r>
    </w:p>
    <w:p>
      <w:r>
        <w:rPr>
          <w:b/>
        </w:rPr>
        <w:t xml:space="preserve">Tulos</w:t>
      </w:r>
    </w:p>
    <w:p>
      <w:r>
        <w:t xml:space="preserve">Työväenpuolueen suurin ammattiyhdistysten tukija on luvannut tarkistaa taloudellista tukeaan sen jälkeen, kun puolue päätti maksaa entisille työntekijöilleen, jotka haastoivat sen oikeuteen antisemitismiriidassa.</w:t>
      </w:r>
    </w:p>
    <w:p>
      <w:r>
        <w:rPr>
          <w:b/>
        </w:rPr>
        <w:t xml:space="preserve">Esimerkki 1.3823</w:t>
      </w:r>
    </w:p>
    <w:p>
      <w:r>
        <w:t xml:space="preserve">12-vuotiasta tyttöä ja 13-vuotiasta poikaa hoidettiin pistohaavojen vuoksi erillisissä tapauksissa, jotka tapahtuivat kilometrien päässä toisistaan Fire Islandin lahdella keskiviikkona. Pojan jalasta poistettiin hammas, jota kuvailtiin "ison kalan kaltaiseksi", ja sitä analysoidaan parhaillaan. Hain hyökkäykset ihmisiä vastaan ovat erittäin harvinaisia Yhdysvaltain New Yorkin osavaltiossa. Nuori tyttö, joka myöhemmin nimettiin Lola Pollinaksi, kertoi seisoneensa vyötärön syvyydessä kylmässä vedessä ja kuvasi nähneensä evän ennen kuin palasi rannalle ja huomasi, että "jalkani oli verinen". "Näin jotain vieressäni, tunsin kipua, katsoin ja näin evän", hän sanoi ja lisäsi: "Menimme hengenpelastajien luo, juoksimme heidän luokseen, ja he tavallaan sitoivat sen." Hän lisäsi: "Menimme hengenpelastajien luo, juoksimme heidän luokseen, ja he tavallaan sitoivat sen." Hän sanoi, että vedessä oleva varjo näytti olevan noin 1,2 metriä pitkä. Tapahtumien jälkeisessä lehdistötilaisuudessa päällikköpelastaja Craig Amarando sanoi, että poika, jota myös purtiin, oli "rohkea poika", joka oli "hyvin peloissaan". Hän sanoi, että pojan pistohaavat sidottiin välittömästi, mutta sitten paikalle saapuneet ensihoitajat poistivat sidokset ja näkivät haavat. "He vahvistivat, että kyseessä ei ollut vain hain purema, vaan he löysivät yhden hampaista yhä pojan sisältä." Molempien uhrien odotetaan toipuvan täysin.</w:t>
      </w:r>
    </w:p>
    <w:p>
      <w:r>
        <w:rPr>
          <w:b/>
        </w:rPr>
        <w:t xml:space="preserve">Tulos</w:t>
      </w:r>
    </w:p>
    <w:p>
      <w:r>
        <w:t xml:space="preserve">Viranomaisten mukaan kaksi lasta on loukkaantunut haihyökkäyksissä Long Islandin rannikolla New Yorkissa, mikä on ensimmäinen vastaava tapaus osavaltiossa 70 vuoteen.</w:t>
      </w:r>
    </w:p>
    <w:p>
      <w:r>
        <w:rPr>
          <w:b/>
        </w:rPr>
        <w:t xml:space="preserve">Esimerkki 1.3824</w:t>
      </w:r>
    </w:p>
    <w:p>
      <w:r>
        <w:t xml:space="preserve">Turkin kansallismieliset raivostuivat sunnuntaina tapahtuneesta pommiräjähdyksestä, jossa kuoli 16 sotilasta, ja sitten kapinallisten väijytyksestä, jossa kuoli 14 poliisia pakettiautossa - molemmat tapaukset tapahtuivat idässä. Kyseessä on etnisten jännitteiden merkittävä kärjistyminen, joka vaarantaa 1. marraskuuta pidettäviksi suunnitellut uudet parlamenttivaalit. Kurdimyönteinen HDP (Kansan demokraattinen puolue) syytti hallitsevaa AKP:tä ja Turkin tiedustelupalvelua yli 400 hyökkäyksen järjestämisestä sen toimistoja vastaan. Ankarassa sijaitseva HDP:n päämaja paloi tulipalossa sen jälkeen, kun väkijoukko oli hyökännyt sinne. Turkkilaiset kansallismieliset pitävät HDP:tä PKK:n (Kurdistanin työväenpuolue) poliittisena siipenä, minkä HDP kiistää jyrkästi. Sen jälkeen kun tulitauko kariutui heinäkuussa, Turkin joukkojen ja PKK:n väliset tappavat yhteenotot ovat kiihtyneet. Turkin suihkukoneet pommittivat PKK:n tukikohtia Pohjois-Irakissa, ja armeija aloitti maaoperaation. HDP syyttää presidentti Recep Tayyip Erdogania kansallismielisten tunteiden lietsomisesta yrittäessään saada enemmistön, jota hänen AK-puolueensa tarvitsee hallitakseen. HDP:n menestys kesäkuun vaaleissa - se sai yli 13 prosenttia äänistä - esti AKP:tä saamasta enemmistöä. AKP:n yritykset muodostaa uusi koalitio kariutuivat. Uusimmilla jännitteillä on suurempi geopoliittinen ulottuvuus. Monia kurdeja suututti se, että Turkki ei auttanut kurditaistelijoita taistelussa Kobanesta Pohjois-Syyriassa. Kuukausia kestäneiden raskaiden taistelujen jälkeen kurdien YPG-ryhmä työnsi niin sanotun Islamilaisen valtion (IS) taistelijat pois rajakaupungista kesäkuun lopulla. Heinäkuun 20. päivänä itsemurhapommi-iskussa kuoli 32 ihmistä - enimmäkseen kurdinuoriso-aktivisteja - Surucissa, turkkilaisessa kaupungissa, joka sijaitsee lähellä Kobanea. Tämä ruokki kurdien uskomusta, jonka mukaan Turkki välttelee toimia IS:ää vastaan, koska ääri-islamistiset ääriryhmät ovat hyödyllinen väline, jolla estetään YPG:n ja PKK:n yhdistyminen sen rajalla.</w:t>
      </w:r>
    </w:p>
    <w:p>
      <w:r>
        <w:rPr>
          <w:b/>
        </w:rPr>
        <w:t xml:space="preserve">Tulos</w:t>
      </w:r>
    </w:p>
    <w:p>
      <w:r>
        <w:t xml:space="preserve">Turkki on määrännyt ulkonaliikkumiskieltoja ja lisännyt turvallisuutta pääasiassa kurdien asuttamassa Kaakkois-Turkissa PKK:n kurdikapinallisten hyökkäysten aiheuttaman poliittisen kuohunnan keskellä.</w:t>
      </w:r>
    </w:p>
    <w:p>
      <w:r>
        <w:rPr>
          <w:b/>
        </w:rPr>
        <w:t xml:space="preserve">Esimerkki 1.3825</w:t>
      </w:r>
    </w:p>
    <w:p>
      <w:r>
        <w:t xml:space="preserve">Avon Reptile and Amphibian Groupin mukaan konnat ovat "hyvin nirsoja" lisääntymispaikkojensa suhteen, ja ne palaavat mielellään esi-isiensä lammikoihin. Andy Ryder ryhmästä sanoi, että konnat alkavat muuttaa kosteina iltoina, kun lämpötila ylittää 6 celsiusastetta, ja vaellus voi kestää jopa kuusi viikkoa. Rupikonnapartioita järjestetään eri puolilla Bristolia, Somersetia ja Gloucestershirea. Rupikonnapartiot Ainoat tarvittavat varusteet ovat ämpäri, taskulamppu ja hyvin näkyvä takki. Bristolin eläintarhan Yhdistyneen kuningaskunnan suojelupäällikkö Jen Nightingale kertoi, että vuonna 2019 joukkueet "pelastivat yli 8000" (konnaa). Vapaaehtoisia tarvitaan Fishpondsiin, Chew Valleyyn, Bittoniin, Portisheadiin, Bathiin ja Compton Martiniin suunnitelluille konnapartioille. Partioita on myös Pillissä, Clevedonissa, Brewhamissa, Castle Caryssä, Edington Villagessa, Priddyssä, Rumwellissa ja Winscombe Hillissä.</w:t>
      </w:r>
    </w:p>
    <w:p>
      <w:r>
        <w:rPr>
          <w:b/>
        </w:rPr>
        <w:t xml:space="preserve">Tulos</w:t>
      </w:r>
    </w:p>
    <w:p>
      <w:r>
        <w:t xml:space="preserve">Vapaaehtoisia tarvitaan keräämään vaeltavia sammakoita ja siirtämään ne turvallisille lisääntymispaikoille pois vilkkaasti liikennöityjen teiden läheisyydestä.</w:t>
      </w:r>
    </w:p>
    <w:p>
      <w:r>
        <w:rPr>
          <w:b/>
        </w:rPr>
        <w:t xml:space="preserve">Esimerkki 1.3826</w:t>
      </w:r>
    </w:p>
    <w:p>
      <w:r>
        <w:t xml:space="preserve">Vuonna 2016 avattavasta Project 179 -hankkeesta tulee 76 500 neliömetrin (850 000 neliöjalkaa) kompleksi Shanghain rantakadulla. De Niro allekirjoitti sopimuksen kiinteistön omistajan, Shanghai Bund Investment Groupin, kanssa osana yhdysvaltalais-kiinalaista liikekumppanuutta. Suunnittelu heijastaa 1920-luvun Shanghaita. De Niro sanoi: "Varmistamalla suunnittelun, joka heijastaa Shanghain elinvoimaista historiaa, Project 179 voi toimia jalokivenä Shanghain kruunussa: se aloittaa valoisan tulevaisuuden ja samalla kunnioittaa sen rikasta ja tarinallista menneisyyttä." Goodfellas- ja Taxi Driver -elokuvien tähti sanoi odottavansa innolla, että Shanghain rannalla sijaitsevasta Bundin kaupunginosasta tulee "yksi maailman merkittävimmistä vierailukohteista". Hankkeessa kunnostetaan neljä tyhjillään olevaa rakennusta ja rakennetaan viides, ja se on nimetty kunnan nimeämien kortteleiden mukaan, joille se rakennetaan.</w:t>
      </w:r>
    </w:p>
    <w:p>
      <w:r>
        <w:rPr>
          <w:b/>
        </w:rPr>
        <w:t xml:space="preserve">Tulos</w:t>
      </w:r>
    </w:p>
    <w:p>
      <w:r>
        <w:t xml:space="preserve">Näyttelijä Robert De Niro on yksi sijoittajista kiinalaiseen Shanghain kaupunkiin rakennettavassa uudessa kiinteistökompleksissa, johon kuuluu taidekeskus, boutique-hotelli, elokuvateatteri ja maailmanlaajuisia vähittäiskauppoja.</w:t>
      </w:r>
    </w:p>
    <w:p>
      <w:r>
        <w:rPr>
          <w:b/>
        </w:rPr>
        <w:t xml:space="preserve">Esimerkki 1.3827</w:t>
      </w:r>
    </w:p>
    <w:p>
      <w:r>
        <w:t xml:space="preserve">Äkillinen politiikan muutos tapahtuu talouskaaoksen jatkuessa useita päiviä. Maduro väitti kansallisessa televisiolähetyksessä, että hänen maansa oli joutunut kansainvälisen sabotaasin uhriksi, joka oli estänyt uusien 500-bolivarin seteleiden saapumisen ajoissa. Monet venezuelalaiset ovat viettäneet useita päiviä pitkissä jonoissa yrittäessään luovuttaa tai vaihtaa vanhoja seteleitä. Tuhannet kaupat ovat sulkeneet ovensa käteispulan vuoksi, ja kansalaiset ovat joutuneet turvautumaan luottokortteihin tai pankkisiirtoihin. Monet eivät ole pystyneet ostamaan ruokaa. Associated Pressin mukaan siirtymisestä johtuva viha johti perjantaina kahakoihin kuudessa kaupungissa. Sen mukaan 32 ihmistä otettiin kiinni ja yksi loukkaantui. Maracaibossa tapahtui ryöstelyä, jonka poliisi sai kuriin käyttämällä kyynelkaasua. Hallitus oli sanonut, että 100-bolivarin setelin romuttaminen oli välttämätöntä salakuljetuksen estämiseksi. Presidentti sanoi, että tavoitteena oli torjua jengejä, jotka hamstraavat venezuelalaista valuuttaa ulkomailla. Hän on aiemmin kuvaillut tätä siirtoa osaksi hänen hallitustaan vastaan käytävää "taloussotaa". Venezuela vetää setelin pois "mafian kimppuun" Venezuelalaiset pilkkaavat "hyödytöntä" seteliä Mikä on Venezuelan kriisin taustalla? Maduro on sanonut, että jengeillä on hallussaan yli 300 miljardin bolivarin arvosta valuuttaa, josta suurin osa on 100 bolivarin seteleitä. Hän sanoi, että [Kolumbian kaupungeissa] Cucutassa, Cartagenassa, Maicaossa ja Bucaramangassa on "kokonaisia varastoja täynnä 100-bolivarin seteleitä". Presidentti sanoi, että yksi syy seteleiden vetämiseen pois oli estää 100-bolivarin seteleiden tuominen takaisin Venezuelaan, jotta jengit eivät voisi vaihtaa varastoituja seteleitä, jolloin ne olisivat arvottomia. Keskuspankin tietojen mukaan liikkeessä on yli kuusi miljardia 100-bolivarin seteliä, jotka muodostavat lähes puolet Venezuelan valuutasta. Talousasiantuntijat pelkäävät, että setelin romuttamisella ei ole juurikaan myönteistä vaikutusta maan kroonisiin taloudellisiin ja poliittisiin ongelmiin. Oppositiojohtajien mukaan aloite osoittaa, että presidentti Maduro tuhoaa taloutta ja hänet on syrjäytettävä. Korjaus 10. tammikuuta 2017: Tätä artikkelia on muutettu selventämään, missä poliisi käytti kyynelkaasua ja missä olosuhteissa sitä käytettiin.</w:t>
      </w:r>
    </w:p>
    <w:p>
      <w:r>
        <w:rPr>
          <w:b/>
        </w:rPr>
        <w:t xml:space="preserve">Tulos</w:t>
      </w:r>
    </w:p>
    <w:p>
      <w:r>
        <w:t xml:space="preserve">Venezuelan presidentti Nicolas Maduro on lykännyt 100-bolivarin setelin poistamista käytöstä 2. tammikuuta asti.</w:t>
      </w:r>
    </w:p>
    <w:p>
      <w:r>
        <w:rPr>
          <w:b/>
        </w:rPr>
        <w:t xml:space="preserve">Esimerkki 1.3828</w:t>
      </w:r>
    </w:p>
    <w:p>
      <w:r>
        <w:t xml:space="preserve">Jenny HarbyBBC News Näinä julkisten palvelujen leikkausten ja sulkemisten päivinä uuden kirjaston perustaminen on varmasti uutisarvoinen asia. Mutta kun Birminghamin kirjasto avattiin syyskuussa 2013 Nobel-palkitun Malala Yousafzain isännöimässä seremoniassa, uutisointi oli lähes kuumeista. Kahdeksantoista kuukautta myöhemmin kiinnostus rakennusta kohtaan ei selvästikään ole vähentynyt. Kirjasto on juuri nimetty yhdeksi Yhdistyneen kuningaskunnan 10 suosituimman vierailukohteen joukossa, kuten Association of Leading Visitor Attractions (Alva) on todennut. Alvan mukaan tämä oli ensimmäinen kerta, kun mikään Lontoon ulkopuolinen englantilainen nähtävyys oli päässyt listalle. Kirjasto ohitti muita arvostettuja kilpailijoita, kuten Lontoon British Libraryn, joka keräsi 1 627 599 käyntiä verrattuna Birminghamin kirjastoon, joka keräsi 2 414 860 käyntiä. Alvan toimitusjohtaja Bernard Donoghue sanoi, että Birminghamin kirjasto oli ylittänyt kaikki odotukset. Mikä sitten on sen menestyksen salaisuus? Yksi tärkeimmistä syistä on sen arkkitehtuuri. Rakennus maksoi lähes 190 miljoonaa puntaa, ja sen on suunnitellut hollantilainen Mecanoo. "Tärkeintä oli saada aikaan jonkinlainen yhtenäisyys, koska tuntui siltä, että kaupungissa oli paljon eri aikakausien rakennusten palasia", arkkitehti Francine Houben sanoi. "Arkkitehtuuri on kiehtovaa", sanoi Donoghue. "Jo pelkästään se houkuttelee paljon turisteja. Kun menee sisälle, tuntuu kuin se olisi oppimisen ja koulutuksen temppeli. Sieltä voi myös katsella Birminghamin yli." Rakennus jäi paitsi vuoden parhaana uutena rakennuksena myönnetystä Riba Stirling -palkinnosta, jonka sai Liverpoolin Everyman-teatteri. Se voitti kuitenkin BBC:n äänestyksen, jossa 90 000 ihmistä äänesti ja jossa yleisön suosikki valittiin ehdokaslistalle. Kirjaston tiedottajan mukaan yleisön tuen saaminen oli "erittäin ilahduttavaa". Lydia Williams, 33, hyväntekeväisyystyöntekijä Birminghamista: "En pitänyt rakennuksesta, kun sitä rakennettiin. Birmingham on sekamelska eri arkkitehtonisia tyylejä, enkä pidä siitä, miltä se näyttää", sanoi hän. "Se on niin erilainen kuin kaikki ympärillä oleva, ja mielestäni se näyttää todella vanhentuneelta noin 30 vuoden kuluttua". "Mutta tilat ovat upeat. Työskentelen tiimissä, ja käymme täällä kokouksissa, ja se on todella hyvä, ja Shakespeare-huone on loistava." Hän jatkaa. Toinen syy kirjaston menestykseen on se, mitä siellä säilytetään - kirjoja. Kirjat eivät kuitenkaan ole Catherine Cooksonin tai C.S. Foresterin kuluneita kopioita, joita voi löytää paikallisesta lainauspalvelusta. "Uusi rakennus on nostanut kirjastojen arvon taloudelliselle kartalle", Donoghue sanoo. "Sisään astuessa huomaa, että oppimista ja älyllistä uteliaisuutta arvostetaan." Se on Euroopan suurin julkinen lainauskirjasto, jonka yli 400 000 kirjan kokoelma on sijoitettu rottundien sarjaan. Kirjaston erityispiirteisiin kuuluvat kansallisesti merkittävä valokuvakokoelma ja arkisto sekä yhdeksännessä kerroksessa sijaitseva Shakespearen muistohuone. Kirjaston arkkitehtuuri on tarkoituksella erilainen - se on entisöity puupaneeloitu jäänne Birminghamin viktoriaanisesta kirjastosta vuodelta 1882 - ja se sisältää yhden maailman suurimmista Shakespeare-kokoelmista, muun muassa First Folion. Harprit Bilkhoo, 32, Birminghamin yleislääkäri: "Tuomme tänne usein lapset. Tämä on todella hyvä julkinen tila, joka on muiden kaupunkien parhaiden tilojen tasoa. "Useimpien huippunähtävyyksien luulisi olevan Lontoossa, koska sinne on investoitu enemmän. "Kirjasto on kuitenkin osoitus siitä, että noin 20 vuoden kuluessa Birmingham ottaa todella paikkansa toisena kaupunkina." Birminghamin kirjapankki ei ole vain kokoelmiensa merkitys, joka tekee siitä "enemmän kuin kirjaston". Kirjastossa on lukuisia muita tiloja, kuten digitaalinen galleria, maanalainen amfiteatteri, ulkoilmapuutarha eli löytöterassi ja galleria, jossa järjestetään näyttelyitä ja esitellään kokoelmia. Asiantuntijat uskovat, että tämä tilojen yhdistelmä on ratkaisevan tärkeä kirjaston laajemman vetovoiman kannalta. "Kirjasto on eräänlainen ilmiö", sanoo Richard Moss, Culture 24 -lehden päätoimittaja, joka edistää kulttuurikohteita eri puolilla Yhdistynyttä kuningaskuntaa. "Voit mennä selaamaan British Film Instituten kansallisarkiston elokuvia ja televisio-ohjelmia tai vierailla näyttelyissä - kirjastossa on oikeastaan museon piirteitä. "Kaikki kirjastot eivät tietenkään pysty samaan kuin Birmingham, ja siihen on käytetty valtavasti rahaa. "Mielestäni se kuitenkin osoittaa, mitä 2000-luvun kirjasto voi tehdä - ja mitä sen ehkä pitääkin tehdä selviytyäkseen." Beck Millard, 23, koulutusohjaaja Dudleystä "Tulen tänne oppilaideni kanssa useimpina päivinä, ja on hienoa lukea ja oppia näin mukavassa ympäristössä. "Lontoo on ykköskaupunki, joten luulisi, että useimmat nähtävyydet ovat sieltä, mutta Birminghamissa on myös hyviä juttuja. "Birmingham on ehkä väärinymmärretty. Ihmisten on tultava tänne ja nähtävä, mitä meillä on." Jos aiot investoida 190 miljoonaa puntaa uuteen valtavaan nähtävyyteen, terve järki sanoo, että se pitäisi sijoittaa Lontooseen. Englannin pääkaupunki houkuttelee säännöllisesti miljoonia kävijöitä enemmän kuin mikään muu kaupunki Yhdistyneessä kuningaskunnassa, kuten sen valta-asema Alva-tutkimuksessa osoittaa. Viimeaikaiset tutkimukset ovat kuitenkin osoittaneet, että Birminghamin matkailukanta on nousussa. Se on nyt Yhdistyneen kuningaskunnan neljänneksi suosituin kaupunki Lontoon, Edinburghin ja Manchesterin jälkeen, ja sitä on ylistetty muun muassa New York Timesissa ja Rough Guidesissa. "Kirjasto on osa Birminghamin renessanssia - se on paikka, josta ihmiset ovat erittäin ylpeitä", Moss sanoi. "Birmingham on eläväinen", sanoi Lonely Planetin matkakohteiden päätoimittaja James Smart. "Kaupungissa on erinomaisia museoita ja gallerioita, loistavia ravintoloita, viehättäviä kanaaleja ja muistutuksia sen teollisesta menneisyydestä, kuten jalokivikortteli. Jatkuuko kirjaston menestys? Muiden julkisrahoitteisten palvelujen tavoin kirjastossa on tarkoitus tehdä massiivisia työpaikkojen vähennyksiä vähän yli vuosi avaamisensa jälkeen. Työväenpuolueen johtama kaupunginvaltuusto ilmoitti, että 100 rakennuksen 188 työntekijästä menettää työpaikkansa. Valtuuston konservatiivinen oppositio sanoi kuitenkin olevansa "surullinen" leikkauksista, joiden he pelkäsivät uhkaavan kirjaston perintöä. "Minkälainen viesti se lähettää maailmalle? Mitä se kertoo meistä kaupunkina", sanoi entinen neuvoston johtaja Lord Whitby, joka oli mukana johtamassa kehitystä. Val Birchall, neuvoston kulttuuri- ja vierailutalouden apulaisjohtaja, sanoi: "Kuten monilla muillakin kirjastoilla ja julkisin varoin rahoitetuilla kulttuuriorganisaatioilla koko maassa, meillä on edessämme haastavat ajat". "Uuden vierailukohteen kuherruskuukausi kestää aina noin 18 kuukaudesta kahteen vuoteen", Donoghue sanoi. "Sen jälkeen kävijämäärät väistämättä laskevat. Toivon kuitenkin todella, että kaupunginvaltuusto jatkaa mielikuvituksellista ja rohkeaa panostustaan kirjastoon Birminghamin juhlaa juhlistavana paikkana."</w:t>
      </w:r>
    </w:p>
    <w:p>
      <w:r>
        <w:rPr>
          <w:b/>
        </w:rPr>
        <w:t xml:space="preserve">Tulos</w:t>
      </w:r>
    </w:p>
    <w:p>
      <w:r>
        <w:t xml:space="preserve">Aikana, jolloin kirjastoja suljetaan eri puolilla Englantia rahoituksen puutteen ja kävijämäärän vähenemisen vuoksi, yksi kirjasto seisoo ylitse muiden. Mikä siis on Birminghamin kirjaston menestyksen salaisuus, ja voiko se menestyä merkittävistä henkilöstöleikkauksista huolimatta?</w:t>
      </w:r>
    </w:p>
    <w:p>
      <w:r>
        <w:rPr>
          <w:b/>
        </w:rPr>
        <w:t xml:space="preserve">Esimerkki 1.3829</w:t>
      </w:r>
    </w:p>
    <w:p>
      <w:r>
        <w:t xml:space="preserve">Terveysministeriön tiedottaja Iraj Harirchi kertoi, että 16 ihmistä oli sokeutunut ja 170 oli joutunut dialyysihoitoon maistettuaan pilaantunutta juomaa. Viimeisten kolmen viikon aikana ainakin 460 ihmistä viidessä maakunnassa on joutunut sairaalahoitoon, ja nuorin uhri on 19-vuotias nainen. Alkoholi on Iranissa laitonta, mutta salakuljetettu viina on laajalle levinnyt. Saastuneessa juomassa etanoli on kuitenkin joskus korvattu myrkyllisellä metanolilla. Poliisi pidätti viime viikolla eteläisessä Bandar Abbasin kaupungissa pariskunnan, jonka väitettiin valmistavan kotitekoista alkoholia. BBC Persianin Rana Rahimpourin mukaan ei ole epätavallista, että pilaantunut alkoholi aiheuttaa loukkaantumisia tai kuolemantapauksia Iranissa, mutta yllättävää on kuolemantapausten huomattava määrä ja ongelman leviäminen useisiin maakuntiin. BBC:n persian kielen yksikön puhuttamat analyytikot uskovat, että Yhdysvaltojen vetäytyminen Iranin ydinsopimuksesta saattaa vaikuttaa asiaan. Iranin valuutan arvon romahdettua dollariin nähden ihmiset saattavat turvautua halpaan, kotitekoiseen alkoholiin kalliin ulkomaisen tuonnin sijaan. Iranin huumeidenvastaiset viranomaiset uskovat, että Iraniin salakuljetetaan vuosittain 80 miljoonaa litraa alkoholia 730 miljoonan dollarin (559 miljoonan punnan) arvosta. Iranin muslimeilta on kielletty alkoholin juominen maan vallankumouksesta 1979 lähtien. Iranin islamilaisen rikoslain 265 artiklan mukaan muslimin alkoholinkäytöstä rangaistaan 80 ruoskaniskulla. Muille kuin muslimeille on kuitenkin myönnetty poikkeus, jonka mukaan he voivat valmistaa alkoholia omaan kulutukseensa tai uskonnollisiin tarkoituksiin, kuten eukaristian viettoon. Lisää elämästä Iranissa:</w:t>
      </w:r>
    </w:p>
    <w:p>
      <w:r>
        <w:rPr>
          <w:b/>
        </w:rPr>
        <w:t xml:space="preserve">Tulos</w:t>
      </w:r>
    </w:p>
    <w:p>
      <w:r>
        <w:t xml:space="preserve">Ainakin 42 ihmistä on kuollut juotuaan saastunutta salakuljetettua alkoholia Iranissa, kertoi hallituksen edustaja.</w:t>
      </w:r>
    </w:p>
    <w:p>
      <w:r>
        <w:rPr>
          <w:b/>
        </w:rPr>
        <w:t xml:space="preserve">Esimerkki 1.3830</w:t>
      </w:r>
    </w:p>
    <w:p>
      <w:r>
        <w:t xml:space="preserve">Terveysministeriö lopetti lauantaina kuolemantapausten ja tapausten kumulatiivisten lukujen julkaisemisen, mikä aiheutti kuohuntaa. Tiistaina korkeimman oikeuden tuomari määräsi hallituksen julkaisemaan luvut sensuurisyytösten keskellä. Brasiliassa on maailman toiseksi eniten tautitapauksia - ja siellä on nyt enemmän päivittäisiä kuolemantapauksia kuin missään muussa maassa. Aiemmin presidentti Jair Bolsonaro sanoi, että politiikan muutos oli seurausta toimista, joihin oli ryhdytty Covid-19-raportoinnin parantamiseksi. Terveysministeriö sanoi, että se ilmoittaa vain tapaukset ja kuolemantapaukset, jotka ovat tapahtuneet viimeisen 24 tunnin aikana. Kriitikot syyttivät kuitenkin äärioikeistolaisen presidentin hallitusta tietojen manipuloinnista, ja Brasilian terveyssihteereiden kansallinen neuvosto kuvaili toimenpidettä "autoritaariseksi, tunteetonta, epäinhimillistä ja epäeettistä". Korkeimman oikeuden tuomari Alexandre de Moraes kehotti ministeriötä "palauttamaan täysin" Covid-19-tietojen julkaisemisen kansanterveyden hyväksi. Brasiliassa on maailman toiseksi eniten tautitapauksia, ja viime aikoina uusia kuolemantapauksia on ollut enemmän kuin missään muussa maassa. Latinalaisen Amerikan maassa on todettu yli 700 000 tartuntaa, mutta riittämättömän testauksen vuoksi määrän uskotaan olevan paljon suurempi. Yli 37 000 ihmistä on kuollut, mikä on kolmanneksi eniten maailmassa. Vaihtoehtoisista lähteistä saatujen tietojen perusteella brasilialaiset tiedotusvälineet alkoivat julkaista omia koronaviruslukujaan pitääkseen yleisön ajan tasalla. Ne arvostelivat presidentti Bolsonaroa pandemian käsittelystä, jonka aikana hän on vastustanut sulkutoimenpiteitä ja vähätellyt virusta "pienenä flunssaa". Tiistaina presidentti toisti uhkauksensa vetää Brasilian pois Maailman terveysjärjestön WHO:n jäsenyydestä ja syytti WHO:ta siitä, ettei se ole toiminut vastuullisesti pandemian aikana. Viime viikolla Bolsonaro leimasi terveysjärjestön "puolueelliseksi poliittiseksi organisaatioksi" ja toisti Yhdysvaltain presidentin Donald Trumpin, joka on hänen liittolaisensa, kommentteja. Presidentti on viime kuukausina toistuvasti liittynyt kannattajiensa mielenosoituksiin ja jättänyt huomiotta sosiaalista syrjäyttämistä koskevat neuvot. Mitä tuomari sanoi? Tiistaina antamassaan lausunnossa Moraes sanoi, että terveysministeriön on "palautettava kokonaan Covid-19-pandemiaa koskevien epidemiologisten tietojen päivittäinen julkistaminen", myös verkkosivuillaan. Tuomari antoi päätöksen maanantai-iltana vastauksena kolmen poliittisen puolueen oikeudelliseen haasteeseen. Moraes antoi Bolsonaron hallitukselle 48 tuntia aikaa julkaista täydelliset luvut uudelleen, kertoi O Global -sanomalehti. Hän sanoi, että Brasiliassa vallitseva terveydellinen hätätilanne oli niin vakava, että se vaati kaikkia valtion virastoja "toteuttamaan kansanterveyden suojelun". Tuomari "korosti väestölle aiheutuvia katastrofaalisia seurauksia, jos kansainvälisesti tunnustettuja toimenpiteitä, kuten asiaankuuluvien epidemiologisten tietojen keräämistä, analysointia, tallentamista ja levittämistä, ei toteuteta". Mikä on Brasilian tilanne? Vain Yhdysvalloissa on enemmän koronavirustartuntoja kuin Latinalaisen Amerikan väkirikkaimmassa maassa Brasiliassa. Terveydenhuoltoalan asiantuntijoiden mukaan tartuntojen odotetaan lisääntyvän entisestään, sillä taudinpurkaus on vielä viikkojen päässä huipustaan, mikä lisää sairaaloiden kuormitusta. Viime kuussa Brasilian kuolleiden määrä ylitti Italian, ja Brasilia on nyt maailman kolmanneksi suurin maa Yhdysvaltojen ja Yhdistyneen kuningaskunnan jälkeen. Bolsonaro on vähätellyt viruksen riskejä ja verrannut sitä "pieneen flunssaan". Kaksi terveysministeriä on jättänyt tehtävänsä epidemian puhkeamisen jälkeen, koska he ovat olleet eri mieltä siitä, miten presidentti on käsitellyt pandemiaa. Presidentti on edelleen vaatinut paikallisten viranomaisten määräämien sulkutoimenpiteiden kumoamista, koska ne tuhoavat talouden. Presidentti on myös syyttänyt osavaltioiden kuvernöörejä ja pormestareita siitä, että he käyttävät asiaa poliittiseen hyötyyn, sillä monet tiukempiin toimenpiteisiin ryhtyneet vastustavat hänen hallitustaan.</w:t>
      </w:r>
    </w:p>
    <w:p>
      <w:r>
        <w:rPr>
          <w:b/>
        </w:rPr>
        <w:t xml:space="preserve">Tulos</w:t>
      </w:r>
    </w:p>
    <w:p>
      <w:r>
        <w:t xml:space="preserve">Brasilia on palauttanut verkkosivuston, jossa luetellaan kaikki Covid-19-tietoja maassa, vain tunteja sen jälkeen, kun korkein oikeus oli määrännyt sen tekemään niin.</w:t>
      </w:r>
    </w:p>
    <w:p>
      <w:r>
        <w:rPr>
          <w:b/>
        </w:rPr>
        <w:t xml:space="preserve">Esimerkki 1.3831</w:t>
      </w:r>
    </w:p>
    <w:p>
      <w:r>
        <w:t xml:space="preserve">Julian O'NeillBBC News NI Business Correspondent Kaupunginvaltuuston kuuleminen päättyy tällä viikolla siitä, pitäisikö Belfast nimetä lomakohteeksi, mikä mahdollistaisi koko päivän aukiolon 18 päivänä vuodessa. Belfastin kauppakamari tukee siirtoa, koska se uskoo, että se lisäisi vähittäiskaupan kulutusta ja loisi työpaikkoja. Pienkauppiaita edustava Retail NI pelkää kuitenkin, että supermarketit voisivat käyttää sitä hyväkseen, ja sillä on "vakavia huolenaiheita". Myös kaupan työntekijöiden ammattiliitto Usdaw vastustaa siirtoa. Se on pyytänyt tapaamista neuvoston kanssa 19. toukokuuta, jolloin neuvoston komitean on määrä käsitellä siirtoa. Ehdotuksen mukaan Belfastissa sijaitsevien suurten kauppojen aukioloaikoja voitaisiin pidentää jopa 18 sunnuntaina vuosittain 1. maaliskuuta ja 30. syyskuuta välisenä aikana. Toimenpide on mahdollista, koska kaupunki on nimetty lomakohteeksi vuonna 1997 annetun lainsäädännön nojalla. Viime vuonna neuvoston asiakirjassa todettiin, että oli "vahva lobbaaminen" sunnuntaikaupan tarkistamiseksi, joka on nykyisin sallittua kello 13.00-18.00. Siinä sanottiin, että siirto edistäisi taloutta, hyödyttäisi matkailua ja tukisi kaupungin keskustan elvyttämistä. Usdaw-järjestön pääsihteeri John Hannett sanoi, että nykyiset kauppajärjestelyt ovat "oikeudenmukainen kompromissi". "Monet kauppojen työntekijät, erityisesti vanhemmat, kertovat meille, miten tärkeä sunnuntai on heille ja heidän perheelleen", hän sanoi. "Usein se on viikon ainoa päivä, jolloin kaikki voivat istua yhdessä syömässä, ja monet sanovat tarvitsevansa sunnuntaina aikaa auttaakseen lapsiaan valmistautumaan kouluviikkoon." "Sunnuntai on ainoa päivä viikossa, jolloin kaikki voivat istua yhdessä syömässä."</w:t>
      </w:r>
    </w:p>
    <w:p>
      <w:r>
        <w:rPr>
          <w:b/>
        </w:rPr>
        <w:t xml:space="preserve">Tulos</w:t>
      </w:r>
    </w:p>
    <w:p>
      <w:r>
        <w:t xml:space="preserve">Vähittäiskaupan järjestöt ovat eri mieltä Belfastin sunnuntaikaupan keventämisestä.</w:t>
      </w:r>
    </w:p>
    <w:p>
      <w:r>
        <w:rPr>
          <w:b/>
        </w:rPr>
        <w:t xml:space="preserve">Esimerkki 1.3832</w:t>
      </w:r>
    </w:p>
    <w:p>
      <w:r>
        <w:t xml:space="preserve">Vapaaehtoisia, yhteisöjä, hyväntekeväisyysjärjestöjä ja kaupunginvaltuustoja kehotetaan ottamaan ne haltuunsa. Hay-on-Wyen kirjasto, joka on kuuluisa kirjafestivaaleistaan, on jälleen kerran tulilinjalla. Monet kirjastot muuttivat yhteisiin tiloihin aiemman tarkistuksen jälkeen, mutta Powysin kreivikunnanvaltuuston mukaan kirjastojen on oltava mahdollisimman omavaraisia. Hayn liberaalidemokraattien kaupunginvaltuutettu Gareth Ratcliffe ehdotti, että piirikunnan suurimmat kirjastot joutuisivat kärsimään leikkauksista, kertoo Local Democracy Reporting Service. Hän kertoi valtuuston kokouksessa, että leikkaus on kuudesosa kirjastojen 1,2 miljoonan punnan budjetista, ja kysyi: "Onko suurempia kirjastoja pyydetty tekemään säästöjä?" Hän kysyi: "Onko isompia pyydetty tekemään säästöjä?" Vastauksessaan kulttuurista vastaava kabinettijäsen Rachel Powell sanoi, että neuvosto oli aiemmin tehnyt yhteistyötä yhteisöjen kanssa kirjastojen säästämiseksi sijoittamalla ne muihin tiloihin. Hän lisäsi: "Meidän on oltava fiksuja, kun etenemme kestävillä menetelmillä. "Tällä hetkellä keskitytään 10 pienempään haarakonttoriin ja siihen, miten voimme tukea niitä, jotta ne olisivat mahdollisimman omavaraisia." Powysin kirjastoja tarkastellaan uudelleen Hay-festivaalin järjestäjät tarjosivat rahoitusta estääkseen aikaisemman tarjouksen kaupungin kirjaston sulkemisesta vuonna 2016. Llanfair Caereinionissa, jossa kirjasto on jälleen kerran uhattuna, kaupunginvaltuusto totesi, että koska se osallistui toimintakustannusten kattamiseen, kustannukset lääninhallitukselle olivat "nimelliset". Powell järjestää ensi viikolla tapaamisia kyseisissä kirjastoissa toivoen, että syntyisi uusia ideoita ja ratkaisuja kirjastojen pitämiseksi auki. Kirjastojen tulevaisuutta koskeva arviointi kestää huhtikuun loppuun.</w:t>
      </w:r>
    </w:p>
    <w:p>
      <w:r>
        <w:rPr>
          <w:b/>
        </w:rPr>
        <w:t xml:space="preserve">Tulos</w:t>
      </w:r>
    </w:p>
    <w:p>
      <w:r>
        <w:t xml:space="preserve">Kymmenen Powysin kirjastoa uhkaa sulkeminen, kun valtuuston johtajat pyrkivät säästämään 200 000 puntaa.</w:t>
      </w:r>
    </w:p>
    <w:p>
      <w:r>
        <w:rPr>
          <w:b/>
        </w:rPr>
        <w:t xml:space="preserve">Esimerkki 1.3833</w:t>
      </w:r>
    </w:p>
    <w:p>
      <w:r>
        <w:t xml:space="preserve">Kansallinen julkinen radioasema Manx Radio (Radio Vannin, manxiksi) rahoitetaan mainonnalla ja valtion avustuksella. Mansaari oli kaupallisen radiotoiminnan edelläkävijä Brittein saarilla paikallisen lainsäädäntönsä ansiosta. Manx Radio aloitti toimintansa vuonna 1964, kauan ennen kuin Yhdistyneen kuningaskunnan viranomaiset näyttivät vihreää valoa kaupalliselle radiolle. Asema lähettää joitakin ohjelmia manxin kielellä. Suunnitelmat manxilaisesta televisioasemasta eivät ole vielä toteutuneet. Yhdistyneen kuningaskunnan kansallisten televisio- ja radiolähetystoiminnan harjoittajien, kuten BBC:n, palvelut ovat saatavilla paikallisten lähetyspaikkojen kautta. Isle of Man Newspapers, jonka omistaa brittiläinen mediakonserni Johnston Press, julkaisee kolme viikkolehteä. Lehdistö Radio</w:t>
      </w:r>
    </w:p>
    <w:p>
      <w:r>
        <w:rPr>
          <w:b/>
        </w:rPr>
        <w:t xml:space="preserve">Tulos</w:t>
      </w:r>
    </w:p>
    <w:p>
      <w:r>
        <w:t xml:space="preserve">Saaren viestintäkomissio myöntää radio- ja televisioluvat ja sääntelee niitä, vaikka Yhdistyneen kuningaskunnan viestintävirasto (Ofcom) valvoo taajuuksien käyttöä.</w:t>
      </w:r>
    </w:p>
    <w:p>
      <w:r>
        <w:rPr>
          <w:b/>
        </w:rPr>
        <w:t xml:space="preserve">Esimerkki 1.3834</w:t>
      </w:r>
    </w:p>
    <w:p>
      <w:r>
        <w:t xml:space="preserve">Thomas Rutledge, 51, joka löydettiin patjalla "sotkuisesta" kodistaan, on saattanut olla kuollut kolme viikkoa, kuuli Milton Keynesin kuolinsyytuomioistuin. Rutledge oli elänyt "yksinäistä ja levotonta elämää", kuulustelussa kerrottiin. Hän oli sairastanut skitsofreniaa, eikä hänellä ollut ollut juurikaan yhteyttä perheeseensä 30 vuoteen, kuolinsyyntutkija Tom Osborne kertoi. Naapurit valittivat usein myöhäisillan epäsosiaalisesta käytöksestä Fletcher Mewsissa sijaitsevassa talossa ja uskoivat, että huumekauppiaat "käyttivät hyväkseen" Rutledgea. Milton Keynes Councilin asuntovirkailija kertoi kuulemisessa, että hänen kotinsa oli määrätty suljettavaksi, jolloin vierailut oli lopetettu, jotta Rutledge voisi saada tukea. Tammikuun 26. päivänä kello 14.30 (BST) poliisi sai kuitenkin ilmoituksen, jonka mukaan mies yritti murtautua sisään hänen etuovensa laudoitetun paneelin läpi sirkkelisahaa käyttäen. Paikalle saapuneet poliisit löysivät Rutledgen ruumiin "puoliksi peittyneenä peittoon" kasvot menosuuntaan patjalla sisällä. Saha löydettiin myöhemmin ulkona olevasta roskiksesta. Oikeuslääketieteen patologin Sir Alexander Kolarin laatimassa raportissa todettiin, että Rutledge kärsi keuhkosairaudesta, mutta ei ollut todisteita pahoinpitelystä, vammoista tai traumasta. Tohtori Kolar lisäsi, että hän oli saattanut kuolla muutamaa päivää aiemmin tai jopa jo 6. tammikuuta. Keuhkokuumetta ja hypotermiaa ei voitu sulkea pois, mutta tarkka kuolinsyy oli "hajoamisen peitossa". Vanhempi kuolinsyyntutkija Osborne totesi, että Rutledge, joka tunnistettiin tatuoinneista, oli kuollut luonnollisista syistä. "Hän eli hyvin yksinäistä ja levotonta elämää, ja hänen kuolemansa oli samanlainen", hän sanoi.</w:t>
      </w:r>
    </w:p>
    <w:p>
      <w:r>
        <w:rPr>
          <w:b/>
        </w:rPr>
        <w:t xml:space="preserve">Tulos</w:t>
      </w:r>
    </w:p>
    <w:p>
      <w:r>
        <w:t xml:space="preserve">Poliisi löysi miehen mädäntyneet jäännökset, kun se vastasi ilmoitukseen, jonka mukaan talossa oli tunkeutuja "pyörösahan kanssa", kerrottiin tutkinnassa.</w:t>
      </w:r>
    </w:p>
    <w:p>
      <w:r>
        <w:rPr>
          <w:b/>
        </w:rPr>
        <w:t xml:space="preserve">Esimerkki 1.3835</w:t>
      </w:r>
    </w:p>
    <w:p>
      <w:r>
        <w:t xml:space="preserve">Soutik BiswasIndian kirjeenvaihtaja "Ylähengitystie- ja kurkkukipupotilaiden määrä kasvoi lähes 50 prosenttia. He eivät vastanneet antibiootteihin. Testejä tehtiin edelleen vähän, emmekä tienneet, mistä oli kyse", kertoi tohtori Dosi, joka työskentelee Sri Aurobindo Institute of Medical Sciences -laitoksessa, joka on 1156-paikkainen yksityinen lääketieteellinen korkeakoulu Indoren keskikaupungissa. Alle kaksi viikkoa myöhemmin tohtori Dosi alkoi havaita Covid-19-potilaiden määrän kasvavan. Maaliskuun lopulla sairaalaan saapui päivittäin 28 tartunnan saanutta potilasta. Heillä oli kuivaa yskää, kuumetta ja hengitysvaikeuksia. Heidän verensä happipitoisuus oli alhainen. He raportoivat maku- ja hajuaistin heikkenemisestä. Ensimmäisessä aallossa lähes tusina potilaista tuli kaukaisilta alueilta, yli 150 kilometrin (93 mailin) päästä Indoresta, joka on vilkas kaupallinen kaupunki Madhya Pradeshin osavaltiossa. Osavaltiosta on nyt tullut kriisipesäke, jossa on tähän mennessä todettu lähes 400 tartuntaa yli 6 400 tartunnasta ja lähes 200 kuolemantapausta koko maassa. Huhtikuun toiselle viikolle mennessä tohtori Dosi ja hänen 100 lääkärin ja lähes saman verran hoitohenkilökunnan tiiminsä, jotka työskentelivät ympäri vuorokauden kolmessa vuorossa, hoitivat 144 Covid-19-potilasta. (Kolmekymmentäyksi potilasta oli jo hoidettu ja lähetetty kotiin.) Yhteensä 38 potilasta oli tehohoidossa. Heistä 21 oli kriittisessä tilassa. Kuolemantapauksia oli ollut seitsemän. "Hoidamme suurinta määrää Covid-19-potilaita Intiassa", kertoi kirurgi ja sairaalan johtaja Vinod Bhandari. Lääkärit uskovat nyt, että tartunta oli levinnyt yhteisössä jo kauan ennen kuin hallitus myönsi sen, ja testejä lisättiin hitaasti. Vielä kaksi viikkoa sitten Intian terveysviranomaiset olivat kiistäneet tartunnan leviämisen yhteisössä. Nyt Intian lääketieteellisen tutkimusneuvoston (ICMR) uusi tutkimus, jossa käytettiin maan 41 laboratorion seurantatietoja, on antanut viitteitä yhteisöllisestä tartunnasta: 52 piirikuntaa 20 osavaltiossa ja liittoalueella ilmoitti Covid-19-potilaista. Noin 40 prosenttia tapauksista ei ilmoittanut matkustaneensa ulkomaille tai olleensa tekemisissä tunnetun tapauksen kanssa. (Tutkimus perustui 15. helmikuuta ja 19. maaliskuuta välisenä aikana lähes 6 000 potilaalta kerättyihin pyyhkäisynäytteisiin). Heistä 104:n Covid-19-testin tulos oli positiivinen) Indoren sairaalassa lääkärit taistelevat infektioiden lisääntymistä vastaan. Kolme eristysosastoa kahdessa kerroksessa on täynnä potilaita. (Sairaalassa on varattu 525 vuodepaikkaa Covid-19-potilaille.) Eristysosastoilla on nuorempia potilaita, joilla on lievä infektio, kun taas iäkkäämmät potilaat, joilla on vaikeampia oireita, ovat tehohoidossa. Vanhin potilas on 95-vuotias mies, ja nuorin on neljän kuukauden ikäinen poika. Potilaita hoitavaan lääkäriryhmään kuuluu rintakehätautien erikoislääkäreitä, anestesialääkäreitä, mikrobiologeja ja ihotautilääkäreitä. Potilailla on monia perussairauksia - diabetes, verenpainetauti, jopa syöpä - joten kaikki erikoislääkärit on kutsuttu mukaan auttamaan hoidossa. Tohtori Dosi herää aikaisin ja pukeutuu suojavarusteisiin - leikkaushousuihin, kasvosuojiin ja -suojiin, N95-naamareihin, kaavuihin, kaksoiskäsineisiin ja kengänsuojiin - ennen kuin hän lähtee potilaskierrokselle. Lääkärit sanovat, ettei varusteista ole vielä pulaa. He käyttävät 22 hengityskonetta kriittisten potilaiden hengittämisen helpottamiseksi ja antavat muille potilaille happea nenäkanyylien (nenänvarsien) avulla. Eristysosastoilla potilaat saavat suun kautta annettavaa lääkitystä - antibiootteja ja hydroksiklorokiinia (tunnetaan yleisesti nimellä HCQ), malarialääkettä - ja heitä ohjataan pitämään sosiaalista etäisyyttä ja pesemään kätensä säännöllisesti. "En ole koskaan urani aikana nähnyt tällaista haastetta ja kriisiä. Olen kuullut tarinoita Suratissa [vuonna 1994] puhjenneesta rutosta. Mutta tämä näyttää olevan paljon suurempi. Suurin haaste on pitää toiveet elossa ja olla positiivinen", tohtori Dosi sanoo. Toivon ylläpitäminen eristyksissä oleville potilaille voi olla raskasta. Lääkäreiden mukaan tartunnan varalta tehdään kolme testiä - jos ensimmäinen testi on positiivinen, potilas pysyy eristyksessä kaksi viikkoa, ja hänet testataan kahdesti kahtena päivänä karanteeniajan jälkeen. Jos kaksi viimeistä testiä ovat negatiivisia, potilas kotiutetaan. Jos ei, potilaan on jäätävä eristykseen vielä kahdeksi viikoksi. "Se on henkisesti rankkaa", sanoo eräs lääkäri. Viimeiset kolme viikkoa tohtori Dosi on asunut sairaalassa, kaukana vaimostaan, kahdesta pojastaan ja vanhemmistaan. Hänen isänsä on eläkkeellä oleva patologi. He ovat olleet yhteydessä toisiinsa kiireisten videopuheluiden välissä, kun hän on käynyt eristysosastoilla ja tehohoidossa. Kysyn häneltä, milloin hän odottaa, että tämä "menee ohi", niin että hän voi palata kotiin. "Parin viikon kuluttua", hän sanoo. "Lukituksen olisi pitänyt auttaa hidastamaan infektiota." Tohtori Dosi viittaa Intian 24. maaliskuuta määräämään 21 päivän tiukkaan eristykseen, jonka tarkoituksena oli pysäyttää tartunnan leviäminen. Hänen mukaansa tilanne on paranemassa. "Nyt saan päivittäin 10 potilasta eristysosastolle ja kaksi potilasta, jotka ovat tarpeeksi vakavia tehohoitoon. Aiemmin tällä viikolla tilanne oli 50:50." On ehkä liian aikaista arvailla, milloin sisäänpääsy hidastuu yksinumeroiseksi. Kun yhä useampia ihmisiä testataan, potilaiden määrä voi helposti nousta uudelleen. Se on ollut armotonta, tohtori Dosi sanoo. Aikaisin, perjantaina, lähetin hänelle tekstiviestin selvittääkseni, mitä on tekeillä. "Ole hyvä. Teho-osastolla on hätätilanne", hän vastasi.</w:t>
      </w:r>
    </w:p>
    <w:p>
      <w:r>
        <w:rPr>
          <w:b/>
        </w:rPr>
        <w:t xml:space="preserve">Tulos</w:t>
      </w:r>
    </w:p>
    <w:p>
      <w:r>
        <w:t xml:space="preserve">Maaliskuun alussa 40-vuotias Ravi Dosi, rintakehätautien erikoislääkäri Intiassa, näki poliklinikoilla hämmentävän määrän potilaita, joilla oli hengitysvaikeuksia.</w:t>
      </w:r>
    </w:p>
    <w:p>
      <w:r>
        <w:rPr>
          <w:b/>
        </w:rPr>
        <w:t xml:space="preserve">Esimerkki 1.3836</w:t>
      </w:r>
    </w:p>
    <w:p>
      <w:r>
        <w:t xml:space="preserve">Anna Adams ja Pete WalkerBBC Victoria Derbyshiren ohjelmassa Sam sanoo, että taloudelliset huolet olivat liikkeellepanevana voimana hänen päätöksessään keskeyttää raskautensa. Samaa sanovat useat naiset, joiden kanssa BBC:n Victoria Derbyshiren ohjelma on puhunut. "Tiesin, etten voisi mitenkään saada lasta. Minulla ei olisi ollut varaa siihen", sanoo Sam, joka kertoi ohjelmalle yksityiskohtia aborteistaan, jotka voivat joidenkin mielestä olla järkyttäviä. Kun hän tuli raskaaksi, hän kertoo tienneensä heti, ettei saisi lasta. "Se oli suhteellisen helppo päätös, sillä olin taloudellisesti todella tiukoilla... mutta en usko, että olin valmistautunut siihen, että se olisi ollut henkisesti raskasta. "Minusta tuntui, että voisin palata heti töihin ja kaikki olisi hyvin. Päädyin kuitenkin pitämään noin viikon vapaata sen jälkeen. "Tunsin heti [abortin jälkeen] oloni todella helpottuneeksi. Mutta se on hyvin stressaavaa. Olin edelleen hyvin itkuinen." 'Monet salaavat sen' YouGovin kyselytutkimus, johon osallistui yli 1 600 ihmistä Isossa-Britanniassa, viittaa siihen, että kansalaisten asenteet aborttia kohtaan ovat muuttumassa rennommiksi. Tällä hetkellä Englannissa, Walesissa ja Skotlannissa abortti voidaan tehdä vain raskauden ensimmäisten 24 viikon aikana. Myöhemmät abortit ovat kuitenkin sallittuja tietyissä tapauksissa. Tällaisia ovat esimerkiksi tilanteet, joissa äidin henki on vaarassa tai lapsi syntyisi vakavasti vammaisena. Kyselyyn vastanneista: Sam kertoi avoimesti abortista ja kertoi siitä ystävilleen sosiaalisessa mediassa. Hän sanoo, että tuki auttoi häntä selviytymään siitä. "Et tajua, kuinka paljon ympärilläsi on naisia, jotka ovat todella tehneet sen", hän sanoo. "Oli paljon naisia, jotka eivät ehkä voineet kertoa siitä avoimesti kulttuurisista tai uskonnollisista syistä. He piilottelevat sitä kaikilta." Sam kokeili monia erilaisia ehkäisyvälineitä, mutta kärsi sivuvaikutuksista, joten hän alkoi seurata kiertoaan sovelluksen avulla. Seitsemän kuukautta myöhemmin hän teki toisen abortin. "Tunsin itseni todella tyhmäksi ja häpeissäni, koska olin tehnyt abortin niin hiljattain, enkä tuntenut voivani olla siitä yhtä avoin ja rehellinen", hän sanoo. "Minulla ei ollut vieläkään vakaita tuloja, vakaata työtä, vakaata kotia, joten tiesin, etten voinut saada tätä raskautta. Mutta olin epävarmempi, koska en todellakaan halunnut tehdä kahta aborttia elämässäni." Tällä kertaa Sam valitsi lääketieteellisen abortin kotona ja otti pillereitä leikkauksen sijaan. Mutta päiviä myöhemmin, kun hän oli töissä, hän kauhistui, kun hän löysi alkion kuukautiskupistaan. "En ollut valmistautunut. Minusta tuntui, että se olisi enemmänkin raskas hyytymä tai kohdun limakalvo. Eikä se ole. Enkä ollut valmistautunut siihen. "Se on kuin munuaispavun muotoinen... on todella selvää, että se voisi lopulta olla sikiö. "Alkion näkeminen sai minut todella tuntemaan, että se oli raskaus, että minulla olisi voinut olla lapsi." Tohtori Calum Miller, joka vastustaa aborttia, sanoo, että lääkärit ja sairaanhoitajat piiloutuvat usein "kaunistelevan terminologian" taakse. "Ihmiset tietävät, että kyseessä on vauva, kun taas usein sitä kuvataan 'hedelmöitystuotteeksi' tai 'raskauskudokseksi'", hän sanoo. "Useimmilla ihmisillä, joiden kanssa puhun, ei ole aavistustakaan siitä, mistä on kyse, ja he kauhistuvat, kun saavat tietää, mitä laissamme oikeastaan sanotaan." Tohtori Caroline Gazet sanoo kuitenkin, että naiset ovat täysin valmistautuneita ja että lääketieteen ammattilaiset antavat heille tietoa päätöksenteon tueksi. Hänen mukaansa meidän on luotettava naisiin ja "päästävä pois tästä holhoavasta yhteiskunnasta", jossa kahden lääkärin on hyväksyttävä abortti. "Miksi naisten on perusteltava abortin tekeminen?" hän kysyy. "Se on osa naisten terveydenhuoltoa." Pohjois-Irlannissa abortti on laiton, ellei naisen henki tai terveys ole vakavassa vaarassa. YK:n komitea päätti kuitenkin viime vuonna, että tämä rikkoo naisten ihmisoikeuksia. Amnesty Internationalin kyselyn mukaan 65 prosenttia Pohjois-Irlannin asukkaista halusi abortin olevan laillinen. Itsenäinen kansanedustaja Heidi Allen sanoi Victoria Derbyshiren ohjelmassa, että lainsäädäntö on "todella paha paikka". Pohjois-Irlannin edustajakokous hajosi yli kaksi vuotta sitten, ja Yhdistyneen kuningaskunnan hallitus on sanonut, ettei sen ole oikein puuttua asiaan. Allen syytti kuitenkin Yhdistyneen kuningaskunnan hallitusta siitä, että se "piileskelee" tämän takana, ja sanoi, että sen "on toimittava". 'Paljon ahdistusta' Sam - joka sanoo, ettei kadu kahta aborttiaan - arvioi, että jopa 20 hänen ystäväänsä on keskeyttänyt raskautensa. Hän pelkää, ettei hänellä ole koskaan taloudellisia mahdollisuuksia elättää lasta, sillä monilla hänen sukupolvessaan on vaikeuksia päästä asuntotikkaille. "Minulla ei todellakaan ole varaa hankkia asuntoa siinä ajassa, jossa haluaisin hankkia lapsia", hän sanoo. "Luulen, että se aiheuttaisi minulle melko paljon ahdistusta, jos tulisin uudelleen raskaaksi." Hän jatkaa: "Se on yksi asia, joka aiheuttaa minulle melko paljon ahdistusta, jos tulisin uudelleen raskaaksi." Seuraa BBC:n Victoria Derbyshire -ohjelmaa Facebookissa ja Twitterissä - ja katso lisää juttujamme täältä.</w:t>
      </w:r>
    </w:p>
    <w:p>
      <w:r>
        <w:rPr>
          <w:b/>
        </w:rPr>
        <w:t xml:space="preserve">Tulos</w:t>
      </w:r>
    </w:p>
    <w:p>
      <w:r>
        <w:t xml:space="preserve">Yhdistyneen kuningaskunnan asenteet aborttia kohtaan ovat muuttumassa liberaalimmiksi, osoittaa kyselytutkimus.</w:t>
      </w:r>
    </w:p>
    <w:p>
      <w:r>
        <w:rPr>
          <w:b/>
        </w:rPr>
        <w:t xml:space="preserve">Esimerkki 1.3837</w:t>
      </w:r>
    </w:p>
    <w:p>
      <w:r>
        <w:t xml:space="preserve">Romut putosivat viljelysmaalle lähellä Incaa, suositun turistisaaren pohjoisosassa itärannikolla. Saksalaispariskunta ja heidän kaksi lastaan olivat helikopterissa, joka kuului saksalaiselle Rotorflug-yritykselle. Helikopterin lentäjä oli italialainen. Valenciasta kotoisin oleva espanjalaismies oli kaverinsa kanssa pienoislentokoneessa. Espanjan pääministeri Pedro Sánchez ilmaisi "solidaarisuutensa ja myötätuntonsa" uhreille. Mitä tiedämme? Törmäys tapahtui ilmassa Incan sairaalan yllä noin kello 13.36 (12.36 GMT) sunnuntaina, kertoo paikallislehti Diario De Mallorca. Näkyvyys oli tuolloin hyvä, eikä syy ole selvillä. Molemmat lentokoneet syttyivät törmäyksessä tuleen, kerrotaan. Microlight on pienkone, jossa on enintään kaksi istumapaikkaa. Paikallisen palokunnan käyttöön antamissa kuvissa näkyi lentokoneen hylkyjä kaupungissa. Toisen koneen pyrstöosa laskeutui tielle, ja toisessa kuvassa näkyi vääntynyttä ja mustunutta metallia palamassa puutarhassa. Kyseessä oli Bell 206 L3 LongRanger -helikopteri, joka on osa Rotorflug-yhtiön lentokalustoa, joka tarjoaa kiertolentoja turisteille. Yhtiön sunnuntaina antamassa lausunnossa sanottiin, että "syy on vielä täysin epäselvä". Sen mukaan Saksan ilmailuviranomainen ja lento-onnettomuustutkijat tutkivat nyt tapausta yhdessä Mallorcan viranomaisten kanssa. "Rotorflugin koko henkilökunta on syvästi surullinen ja suree menehtynyttä", sanottiin.</w:t>
      </w:r>
    </w:p>
    <w:p>
      <w:r>
        <w:rPr>
          <w:b/>
        </w:rPr>
        <w:t xml:space="preserve">Tulos</w:t>
      </w:r>
    </w:p>
    <w:p>
      <w:r>
        <w:t xml:space="preserve">Saksalainen nelihenkinen perhe oli yksi seitsemästä ihmisestä, jotka kuolivat, kun helikopteri ja ultrakevytlentokone törmäsivät kesken lennon Espanjan Mallorcan saaren yllä.</w:t>
      </w:r>
    </w:p>
    <w:p>
      <w:r>
        <w:rPr>
          <w:b/>
        </w:rPr>
        <w:t xml:space="preserve">Esimerkki 1.3838</w:t>
      </w:r>
    </w:p>
    <w:p>
      <w:r>
        <w:t xml:space="preserve">Tähän aikaan vuodesta ei voi avata sanomalehteä lukematta juttua, jossa kerrotaan kohtuullisen alkoholinkäytön olevan hyväksi tai haitaksi tai ettei sillä ole mitään merkitystä. Ja nyt on olemassa uusia hallituksen ohjeita, jotka alentavat aiemmin "turvallisina" pidettyjä määriä. Uusissa ohjeissa suositellaan, että mies tai nainen ei saisi juoda enempää kuin 14 yksikköä viikossa, ja niissä sanotaan, että nämä yksiköt on parasta jakaa viikon ajalle eikä riehua. Ne suosittelevat kuitenkin myös "useita" alkoholittomia päiviä viikossa. Olen tällä hetkellä erityisen kiinnostunut alkoholista, koska olen juuri aloittanut kuivana tammikuun eli pyrin välttämään kaikkea alkoholia kuukauden ajan. Se alkoi huonosti, kun join uudenvuodenpäivänä yhden drinkin (oli lieventäviä olosuhteita), mutta sen jälkeen olen pärjännyt hyvin. Syy siihen, miksi teen kuivaa tammikuuta, on osittain se, että haluan nähdä, mitä vaikutuksia sillä on biokemiaani (olen tehnyt erilaisia verikokeita), mutta pääasiassa haluan nähdä, pystynkö siihen. Mutta mitkä ovat alkoholin riskit ja hyödyt? Lääketieteellisessä koulussa minulle opetettiin, että juomisen suhteen on olemassa U-muotoinen käyrä. Juomatta jättävien ja yli 2-3 yksikköä päivässä juovien ihmisten riski sairastua sydänsairauksiin (ja siten myös ennenaikaiseen kuolemaan) oli suurempi kuin kohtuudella juovien ihmisten. Kohtuullisesti juovana pidin tätä erittäin rohkaisevana. Valitettavasti monet tutkijat kiistävät nyt tämän väitteen. Trust Me I'm a Doctor -sarjan viimeisimmässä sarjassa haastattelin asiantuntijoita, joilla oli kilpailevia näkemyksiä alkoholin väitetyistä hyödyistä. Mikä on yksikkö? Yksi annos 40-prosenttista väkevää alkoholijuomaa on yksi yksikkö Yksi 125 ml:n lasillinen 12-prosenttista viiniä on 1,5 yksikköä Yksi tuoppi 5,2-prosenttista lager-olutta on 3 yksikköä Lähde: Kanadalaisen Victorian yliopiston riippuvuustutkimuskeskuksen johtaja Tim Stockwell oli ensimmäisenä vuorossa. Hän on neuvonut useita hallituksia, myös omaa hallitustamme, alkoholiohjeiden laatimisessa, ja hänen mielestään juomisesta ei ole biokemiallisia hyötyjä (vaikka hän myöntääkin, että kohtuullinen juominen voi olla sosiaalista ja siten hyödyllistä). "Alkoholi voi aiheuttaa pahoinvointia tai tappaa ainakin 60 eri tavalla", hän kertoi minulle vesilasillisen ääressä. "Kyse ei ole vain ilmeisistä asioista, kuten maksasairaudesta. Kolme-neljä yksikköä päivässä juovan miehen riski sairastua eturauhassyöpään kasvaa 23 prosentilla. Alkoholi, millä tahansa tasolla, nostaa naisen rintasyöpäriskiä. Maailmanlaajuisesti rintasyöpäkuolemia olisi 10 prosenttia vähemmän, jos juomista ei olisi." Lue lisää Trust Me I'm A Doctor esitetään BBC Two -kanavalla keskiviikkona 13. tammikuuta 2016 kello 20.00 GMT, tai voit katsoa sen jälkeen iPlayerissä. Stockwellin mielestä tutkimukset, joiden mukaan kohtuullinen juominen suojaa, ovat virheellisiä. Hänen mukaansa ongelmana on se, että ihmisiin, jotka eivät juo lainkaan, kuuluu yleensä entisiä alkoholisteja ja huonokuntoisia ihmisiä, mikä vääristää kohtuullisen juomisen ilmeisiä hyötyjä. Hän myöntää, että pari juomaa kahdesti viikossa ei todennäköisesti aiheuta suurta haittaa, mutta suosittelee "pidättäytyviä päiviä, pidättäytyviä kuukausia ja, jos et oikeasti kaipaa kamaa, pidättäytyviä vuosia". Toinen haastattelemani asiantuntija, tohtori Alexander Jones, kardiologian erikoislääkäri ja kliininen tutkija University College Londonissa, on samaa mieltä siitä, että alkoholi lisää useiden syöpien riskiä, mutta hän uskoo, että on olemassa kunnon näyttöä siitä, että alkoholi voi olla hyödyllistä sydämelle, ainakin suhteellisen pieninä annoksina. "Runsaasti alkoholia juovilla", hän kertoi minulle, "on paljon suurempi riski sairastua sydänsairauteen kuin juomattomilla, mutta on olemassa laajoja prospektiivisia tutkimuksia, joihin osallistui tuhansia ihmisiä eri puolilla maailmaa ja jotka osoittavat, että jos juo kohtuullisia määriä alkoholia, enintään kaksi alkoholiannosta päivässä, sairastuu myöhemmin elämässään harvemmin sepelvaltimotautiin tai aivohalvaukseen." Näin ollen hän totesi, että jos alkoholin käyttö on vähäistä, on todennäköisempää sairastua sepelvaltimotautiin tai aivohalvaukseen. Lisää BBC iWonderista: "On ollut pari pientä tutkimusta", hän lisäsi, "jotka osoittivat, että jos ihmiset satunnaistettiin syömään joko Välimeren ruokavaliota tai syömään Välimeren ruokavaliota ja juomaan pieni lasi punaviiniä, viiniä juoneiden sydämen toiminta parani ajan mittaan"." Hänen mukaansa tämä saattaa johtua siitä, että alkoholi edistää typpioksidin tuotantoa, joka saa kehon valtimot laajenemaan. Tämä vähentäisi sydämeen kohdistuvaa rasitusta ja parantaisi sen hapensaantia. Hallituksen tämänpäiväisessä raportissa vähätellään kuitenkin alkoholin mahdollisia hyötyjä ja todetaan, että "säännöllisen ja vähäisen juomisen mahdollisesti aiheuttama suojaava nettovaikutus näyttää olevan merkittävä vain yli 55-vuotiailla naisilla (yli 55-vuotiailla miehillä suojaava vaikutus on merkityksettömän pieni)". Sen lisäksi, että alkoholin hyödyistä tai hyödyttömyydestä käydään jatkuvaa keskustelua, osa alkoholiohjeisiin liittyvästä ongelmasta on se, että useimmilla meistä ei ole todellista käsitystä siitä, mikä on alkoholiyksikkö. Tuoppi vahvaa lageria voi sisältää kaksi kertaa enemmän alkoholiyksiköitä kuin tavallinen lager. Viiniä on eri vahvuisia. Verrattuna muihin terveysviesteihin, kuten "älä tupakoi" tai "syö viisi annosta päivässä", uusien ohjeiden noudattaminen ei ole helppoa ihmisille, kun he menevät baariin tai pubiin. Kuivan tammikuun etuna on kuitenkin se, että minulle tämä ei ole ongelma seuraavien kolmen viikon aikana. Lasillinen hiilihappovettä on sekä alkoholiton että kaloriton. Kuiva tammikuu lehdessä Tilaa BBC:n uutislehden sähköpostiuutiskirje, niin saat artikkelit sähköpostiisi.</w:t>
      </w:r>
    </w:p>
    <w:p>
      <w:r>
        <w:rPr>
          <w:b/>
        </w:rPr>
        <w:t xml:space="preserve">Tulos</w:t>
      </w:r>
    </w:p>
    <w:p>
      <w:r>
        <w:t xml:space="preserve">Michael Mosley on luopunut alkoholista tammikuun ajaksi - mutta tietääkö kukaan tarkalleen, miten juominen vaikuttaa terveyteemme?</w:t>
      </w:r>
    </w:p>
    <w:p>
      <w:r>
        <w:rPr>
          <w:b/>
        </w:rPr>
        <w:t xml:space="preserve">Esimerkki 1.3839</w:t>
      </w:r>
    </w:p>
    <w:p>
      <w:r>
        <w:t xml:space="preserve">Chiheb Esseghaier, 30, sanoi Montrealin tuomioistuimessa, että häntä vastaan nostettu syyte perustui vain "ulkonäköön". Raed Jaserin, 35, asianajaja sanoi Torontossa järjestetyn kuulemistilaisuuden ulkopuolella, että hän "puolustautuu voimakkaasti". Viranomaiset sanoivat, että väitetty juoni oli saanut tukea Iranin al-Qaidalta, vaikka mitään merkkejä valtion sponsoroinnista ei ollutkaan. Kanadan viranomaisten mukaan kaksi epäiltyä pidätettiin Montrealissa ja Torontossa maanantaina. Jaser on palestiinalaistaustainen Arabiemiraattien kansalainen, mutta hänen asianajajansa huomauttaa, että hän asuu Kanadassa vakituisesti ja on asunut siellä 20 vuotta. Esseghaierin uskotaan olevan tunisialaista alkuperää. 'Imaamin vihje' Kaksikon syytteisiin kuuluu muun muassa salaliitto liikennejärjestelyjen häiritsemiseksi terroristijärjestön puolesta ja salaliitto murhan tekemistä varten. Kumpikaan epäillyistä ei antanut vastalausetta tiistain kuulusteluissa. Esseghaier sanoi kuitenkin, että häntä vastaan nostetut syytteet olivat epäoikeudenmukaisia. "Johtopäätökset tehtiin tekojen ja sanojen perusteella, jotka ovat vain näennäisiä", hän sanoi ranskaksi saatuaan luvan puhua. Hän kieltäytyi ottamasta vastaan tuomioistuimen nimeämää asianajajaa. Jaserin perheenjäsenet osallistuivat hänen kuulemiseensa, jossa tuomioistuin kielsi tapaukseen liittyvien todisteiden ja todistajanlausuntojen julkaisemisen. Hänen isänsä Mohammed Jaser kertoi toimittajille oikeuden ulkopuolella: "En tiedä mitään. Antakaa poliisin tehdä työnsä." Syytettyjä syytetään salaliitosta iskun toteuttamiseksi ja ihmisten tappamiseksi yhdessä terroristiryhmän kanssa. Jaserin asianajaja Norris kyseenalaisti pidätysten ajankohdan, sillä pidätykset tapahtuivat samaan aikaan, kun Kanadan parlamentti keskustelee terrorismin vastaisesta lakiesityksestä, jolla otettaisiin uudelleen käyttöön ennaltaehkäisevät pidätykset ja tutkintakuulustelut. "En tiedä, mitä tarkoituksia heillä oli, mutta ajoitus oli vähintäänkin huomattava", Globe and Mail -lehti siteerasi Norrisia. Esseghaier opiskeli tohtoriksi National Institute for Scientific Researchissa lähellä Montrealia, kun taas Jaser työskenteli tiettävästi asiakaspalvelijana muuttofirmassa. Kanadalaiset tiedotusvälineet ovat kertoneet, että tutkinta aloitettiin Toronton muslimiyhteisön imaamin antaman vihjeen jälkeen. Imaami oli huolissaan siitä, että ääriainekset turmelevat kaupungin nuoria. Viranomaisten mukaan syytetyt olivat suunnitelleet suistavansa henkilöjunan raiteiltaan Suur-Toronton alueella. Väitetty hyökkäys oli "ehdottomasti suunnitteluvaiheessa, mutta se ei ollut välitön", Kanadan kuninkaallisen ratsupoliisin (RCMP) ylikomisario Jennifer Strachan sanoi maanantaina. Globe and Mail -lehti kertoi, että kohteena oli tarkoitus olla Toronto-New Yorkin juna. VIA Rail, joka harjoittaa henkilöjunaliikennettä eri puolilla Kanadaa ja kuljettaa vuosittain lähes neljä miljoonaa matkustajaa, sanoi kuitenkin, ettei yleisö ollut koskaan vaarassa. RCMP:n mukaan tutkinta oli yhteistyötä Yhdysvaltain FBI:n agenttien kanssa. Iran on kiistänyt kaikki yhteydet näihin kahteen epäiltyyn. Iranin ulkoministeri Ali Akbar Salehi sanoi, että on "naurettavaa" väittää, että al-Qaidan ja Teheranin välillä olisi yhteyttä. "Tämä on hauskinta, mitä olen kuullut 64 vuoden aikana", Salehi sanoi Iranin Isna-uutistoimistolle. Al-Qaida - militantti salafistinen islamilainen liike - julistaa radikaalia shiialaisvastaista ideologiaa, jonka katsotaan asettavan sen tiukasti vastakkain shiialaisen Iranin kanssa. Yhdysvaltain oikeusministeriön virkamies sanoi, ettei Kanadan väitetyn juonen ja viime viikolla Bostonin maratonilla tehtyjen pommi-iskujen välillä ole yhteyttä. Analyytikkojen mukaan Iranin yhteydet al-Qaidaan ovat hämärät ja monimutkaiset. Joidenkin ryhmän johtohahmojen - kuten Osama bin Ladenin pojan Saad bin Ladenin ja entisen turvallisuuspäällikön Saif al-Adelin - sanotaan paenneen Iraniin Yhdysvaltain johtaman Afganistanin hyökkäyksen jälkeen vuonna 2001. Iranin islamilaisen vallankumouskaartin väitetään pitäneen heitä kotiarestissa, vaikka Teheran ei ole koskaan tunnustanut heidän läsnäoloaan. Yhdysvaltojen mukaan Saif al-Adelin appiukko Mustafa Hamid on linkki al-Qaidan ja Iranin hallituksen välillä. Talebanien kukistumisen jälkeen hänen kerrotaan neuvotelleen useiden al-Qaidan korkea-arvoisten jäsenten ja heidän perheidensä turvallisesta siirtymisestä Iraniin. Iranin viranomaiset pidättivät hänet vuoden 2003 puolivälissä.</w:t>
      </w:r>
    </w:p>
    <w:p>
      <w:r>
        <w:rPr>
          <w:b/>
        </w:rPr>
        <w:t xml:space="preserve">Tulos</w:t>
      </w:r>
    </w:p>
    <w:p>
      <w:r>
        <w:t xml:space="preserve">Kaksi epäiltyä al-Qaidan tukemasta suunnitelmasta suistaa kanadalainen matkustajajuna raiteiltaan on kiistänyt heitä vastaan nostetun syytteen.</w:t>
      </w:r>
    </w:p>
    <w:p>
      <w:r>
        <w:rPr>
          <w:b/>
        </w:rPr>
        <w:t xml:space="preserve">Esimerkki 1.3840</w:t>
      </w:r>
    </w:p>
    <w:p>
      <w:r>
        <w:t xml:space="preserve">Gerry HaddenPRI:n Maailma Ennen Espanjan pahamaineista inkvisitiota 1400-luvulla Espanjassa asui noin 300 000 juutalaista. Se oli yksi maailman suurimmista juutalaisyhteisöistä. Nykyään heitä on noin 40 000 tai 50 000 - mutta tämä määrä saattaa pian kasvaa dramaattisesti. Marraskuussa Espanjan oikeusministeri Alberto Ruiz-Gallardon ilmoitti suunnitelmasta, jonka mukaan Espanjan alkuperäisen juutalaisyhteisön jälkeläiset, niin sanotut sefardijuutalaiset, saisivat nopeasti Espanjan passin ja Espanjan kansalaisuuden. "Espanjan pitkällä matkalla, jonka se on tehnyt löytääkseen uudelleen osan itsestään, vain harvat tilaisuudet ovat yhtä liikuttavia kuin tämä päivä", hän sanoi. Hän sanoi, että kaikille, jotka pystyvät todistamaan espanjalaisen juutalaisen alkuperänsä, annettaisiin Espanjan kansalaisuus. Uutinen levisi kulovalkean tavoin sefardijuutalaisten keskuudessa ympäri maailmaa. Hakemuksia käsittelevän Espanjan juutalaisyhteisöjen liiton mukaan pelkästään ensimmäisen kuukauden aikana tuli noin 6 000 tiedustelua, joista yksi tuli nimeltä mainitsemattomalta Yhdysvaltain kongressin jäseneltä. "Ensireaktioni oli, että tämä oli todella jännittävä hetki - että tämä oli oikeuden teko", sanoo Doreen Carvajal, Yhdysvaltain kansalainen ja New York Timesin toimittaja Pariisissa. "Se oli minulta romanttinen ajatus. Sanoin miehelleni, että taidan yrittää saada passin, koska se sulkee ympyrän. Se oli hyvin runollista." Carvajal kasvatettiin katolilaiseksi, mutta muutama vuosi sitten hän huomasi, että hänellä on sefardijuutalaisia juuria. Hän alkoi tutkia asiaa ja jäljitti lopulta sukupuunsa 1400-luvulle ja Madridin pohjoispuolella sijaitsevaan Segovian kaupunkiin. Hänellä on lukemattomia asiakirjoja, ja hän on kertonut tarinansa yksityiskohtaisesti kirjassaan The Forgetting River: Moderni tarina selviytymisestä, identiteetistä ja inkvisitiosta. Carvajal kertoo kuitenkin, että kun hän otti yhteyttä Espanjan juutalaisyhteisöjen liittoon, hän sai tietää, ettei hän ollut oikeutettu siihen. Ei ainakaan vielä. Carvajalin perhe kuului siihen arviolta kolmasosaan Espanjan juutalaisista, jotka kääntyivät katolilaisuuteen paetakseen inkvisition kynsistä. Heidät tunnettiin "conversoina". Carvajal on siis teknisesti käännynnäisten jälkeläinen. Hän ei ole itse harjoittava juutalainen. Hänelle sanottiin, että hänen olisi käännyttävä takaisin juutalaisuuteen ennen kuin hän voisi saada Espanjan kansalaisuuden. "Se tuntui jälleen kerran pakottamiselta. Tässä ovat nämä ihmiset, pakotettujen, konversanttien, jälkeläiset, joille sanotaan, että sinun on tehtävä näin, sinun on oltava tietyn uskonnon mukainen. Mitä sitten tapahtuu, jos olet maallinen juutalainen?" Nopeutettu menettely ei ole vielä astunut voimaan - ja Carvajal saattaa hyvinkin olla oikeutettu kansalaisuuteen, kun säännöt on saatu valmiiksi. Espanjan juutalaisyhteisöjen liiton pääsihteeri Mauricio Toledano kertoi BBC:lle, että hallitus työstää edelleen järjestelmän yksityiskohtia, ja kun uusi laki esitellään parlamentille, siinä odotetaan nimenomaan mainittavan, että kaikille sefardilaista alkuperää oleville jälkeläisille - olivatpa he sitten juutalaisia tai eivät - annetaan kansalaisuus. Kaikkiaan noin 100 000 juutalaista pakeni Espanjasta 1400-luvun aikana. Osa lähti Pohjois-Afrikkaan, mutta suurin osa asettui tuon ajan talousmahtiin, Ottomaanien valtakuntaan, joka ulottui tuolloin Unkarista Turkkiin ja sen jälkeen etelään ja laajeni jatkuvasti. Noin 90 prosenttia nykypäivän Turkin juutalaisista on sefardijuutalaisia. Istanbulissa autokauppiaana toimiva Roni Rodrigue, 55, on jo lunastanut Espanjan passinsa. "Ajattelin vain, että minulla on oikeus hakea kansalaisuutta, joten miksipä ei." Hän teki sen neljä vuotta sitten jo olemassa olevan järjestelmän mukaisesti ja sai paperinsa 11 kuukaudessa - vaikka jotkut hänen ystävistään ovat odottaneet vuosia. Rodrigue ei aio muuttaa Espanjaan, ja hän on käynyt siellä vain kahdesti, mutta sanoo tuntevansa silti yhteyttä. Hän puhuu kuolevaa kieltä, ladinoa. Se on sefardijuutalaisille ominainen kieli, joka perustuu vanhaan espanjaan ja johon on lainattu sanoja hepreasta ja monista maista, joihin he ovat sittemmin asettuneet. Rodriguen vanhemmat puhuivat ladinoa keskenään, mutta se ei ole siirtynyt hänen lapsilleen eikä suurimmalle osalle uuden sukupolven sefardijuutalaisista ympäri maailmaa. Ei ole kuitenkaan harvinaista, että sefardijuutalaiset tuntevat Espanjan vetovoimaa. "Olen edelleen espanjalainen sielussani ja sydämessäni", sanoo eräs brittiläinen sefardijuutalainen, joka pyysi olla mainitsematta nimeään. Hän rakentaa taloa Espanjaan, on ostanut maata ja jopa hautapaikan. Carvajalin tavoin hänkin on pettynyt nykyisiin kansalaisuuden saamista koskeviin sääntöihin, ja hän hyötyy uudesta järjestelmästä. Hän kävi jokin aika sitten onnistuneesti läpi prosessin Espanjan kansalaisuuden saamiseksi, mutta sanoo peruneensa hakemuksensa aivan lopussa, kun hän huomasi, että hänen olisi luovuttava Britannian passistaan prosessin loppuunsaattamiseksi, mihin hän ei ollut valmis. Jos ehdotettu uusi laki hyväksytään, sen odotetaan antavan kaikille uusille sefardilaista alkuperää oleville kansalaisille mahdollisuuden pitää nykyiset passinsa. On hyvin tiedossa, että kun Espanja karkotti juutalaiset vuonna 1492, sillä oli tuhoisa vaikutus maan talouteen - monet heistä olivat rikkaita tekstiilikauppiaita, jalokivikauppiaita ja pankkiireja. "Osmanien valtakunnan aikaan sulttaanin sanotaan kommentoineen, ettei hän voinut ymmärtää, miksi Ferdinandin kaltainen suuri Espanjan kuningas jättää juutalaiset - jotka olivat niin suuri rikkauden lähde - ja antaa heidät vain hänelle", sanoo Barcelonan yliopiston historioitsija Maria Josep Estanyol. "Sulttaani otti mielellään vastaan nämä juutalaisperheet, jotka rikastuttivat hänen valtakuntaansa." Jo vuosikymmeniä on ollut liikehdintää sefardijuutalaisten paluun sallimiseksi, mutta on epäselvää, miksi Espanjan hallitus on päättänyt ottaa asian uudelleen esille nyt. Teoriassa heidän houkuttelemisensa takaisin voisi vauhdittaa Espanjan kutistuvaa taloutta, vaikka Estanyol epäileekin, että kovin moni heistä ei juurtuisi uudelleen Espanjaan. "Kun otetaan huomioon, miten katastrofaalinen tilanne täällä on tällä hetkellä, en suosittele sitä", hän sanoo. On myös esitetty, että Espanja teki tarjouksen rauhoitellakseen Israelia sen jälkeen, kun Madrid oli viime vuonna tukenut palestiinalaisten menestyksekästä pyrkimystä saada paikka YK:ssa. Olivatpa motiivit mitkä tahansa, jotkut muslimioppineet tuomitsevat tarjouksen epäoikeudenmukaisena. He muistuttavat, että heidän esi-isänsä karkotettiin Espanjasta inkvisition aikana. Mutta kukaan ei ole kutsumassa heitä takaisin. Gerry Hadden on BBC World Servicen, PRI:n ja WGBH:n yhteistuotanto The Worldin Eurooppa-kirjeenvaihtaja. Lisätoimittaja Cordelia Hebblethwaite Voit seurata lehteä Twitterissä ja Facebookissa.</w:t>
      </w:r>
    </w:p>
    <w:p>
      <w:r>
        <w:rPr>
          <w:b/>
        </w:rPr>
        <w:t xml:space="preserve">Tulos</w:t>
      </w:r>
    </w:p>
    <w:p>
      <w:r>
        <w:t xml:space="preserve">Yli 500 vuotta sitten kymmenet tuhannet juutalaiset pakenivat Espanjasta vainon vuoksi. Nyt heidän jälkeläisiään pyydetään palaamaan.</w:t>
      </w:r>
    </w:p>
    <w:p>
      <w:r>
        <w:rPr>
          <w:b/>
        </w:rPr>
        <w:t xml:space="preserve">Esimerkki 1.3841</w:t>
      </w:r>
    </w:p>
    <w:p>
      <w:r>
        <w:t xml:space="preserve">Bedfordshiren Melchbournesta kotoisin oleva Audrey Lawson-Johnston kuoli varhain tiistaina 95-vuotiaana. Hän oli kolmen kuukauden ikäinen, kun New Yorkista Liverpooliin matkalla ollut linjalaiva upposi Irlannin rannikolla 7. toukokuuta. Rouva Lawson-Johnstonin perhe oli ollut muuttamassa Englantiin, kun laivaan osui isku, jossa kuoli satoja ihmisiä, myös hänen sisarensa. Yksi hänen tyttäristään, Northamptonista kotoisin oleva Margie Clarke, kertoi äitinsä saaneen aivohalvauksen joulukuun alussa ja olleen siitä lähtien sairaalassa. Hänen mukaansa hänet oli määrä siirtää hoitokotiin tiistaina, kuolinpäivänään. "Hän oli niin nokkela loppuun asti", hän sanoi. "Juuri sellaiset haluamme hänen hautajaistensa olevan, täynnä väriä. Haluamme, että ihmiset nauravat. "Hän sanoi aina: 'Minut on asetettu tähän maailmaan jostain syystä, minut on pelastettu jostain syystä', ja hän oli todella hauska; hän sai kaikki nauramaan". "Hän oli merkittävä nainen, ja hänellä oli merkittävä elämä." BBC:n haastattelussa toukokuussa rouva Lawson-Johnston sanoi: Lawson-Johnston sanoi: "Toivottavasti elän pelastamisen arvoisesti." Hän sanoi: "Toivottavasti elän pelastamisen arvoisesti." Hänen isänsä työskenteli Yhdysvaltain suurlähetystössä, ja perhettä houkutteli elämä Britanniassa brittiläisen koulutuksen vuoksi, hän sanoi. Hänen veljensä Stuart opiskeli Eton Collegessa ja Oxfordin yliopistossa. Rouva Lawson-Johnston kävi koulua Kentissä. Hän oli hytissä lastenhoitajansa Alice Linesin kanssa, kun torpedo iski. Lines vei hänet ja hänen veljensä Stuartin kannelle ja toimitti heidät turvallisesti pelastusveneeseen, joka oli 17 mailin päässä maasta. Kaksi hänen sisaristaan, Susan ja Amy, hukkuivat, kun alus upposi 18 minuutissa. Rouva Lawson-Johnston oli todennut, että Lines oli pelastanut hänen henkensä, ja he pitivät yhteyttä, kunnes Lines kuoli vuonna 1997 100-vuotiaana. Rouva Lawson-Johnston jättää jälkeensä kolme tytärtä ja 10 lastenlasta.</w:t>
      </w:r>
    </w:p>
    <w:p>
      <w:r>
        <w:rPr>
          <w:b/>
        </w:rPr>
        <w:t xml:space="preserve">Tulos</w:t>
      </w:r>
    </w:p>
    <w:p>
      <w:r>
        <w:t xml:space="preserve">Saksalaisen sukellusveneen vuonna 1915 upottaman Lusitania-merialuksen viimeinen tunnettu eloonjäänyt on kuollut.</w:t>
      </w:r>
    </w:p>
    <w:p>
      <w:r>
        <w:rPr>
          <w:b/>
        </w:rPr>
        <w:t xml:space="preserve">Esimerkki 1.3842</w:t>
      </w:r>
    </w:p>
    <w:p>
      <w:r>
        <w:t xml:space="preserve">Quay Watermen's Association (QWA) sai Walesin hallitukselta rahaa Connah's Quayssa sijaitsevan Kathleen and May -yhteisökeskuksen kunnostamiseen. Rahat käytetään uuteen kattoon, eristykseen ja maisemointiin, ja keskus järjestää myös veneretkiä. Keith Marland QWA:sta sanoi: "Se on valtava summa rahaa, ja kaikki ovat haltioissaan." Carl Sargeant, Alynin ja Deesiden edustajakokouksen jäsen, sanoi: "Olen täysin iloinen, että Quay Watermen Association on saanut tämän rahoituksen."</w:t>
      </w:r>
    </w:p>
    <w:p>
      <w:r>
        <w:rPr>
          <w:b/>
        </w:rPr>
        <w:t xml:space="preserve">Tulos</w:t>
      </w:r>
    </w:p>
    <w:p>
      <w:r>
        <w:t xml:space="preserve">Flintshiressä sijaitseva laiturilla sijaitseva yhteisökeskus kunnostetaan, kun sille on myönnetty 190 000 punnan avustus.</w:t>
      </w:r>
    </w:p>
    <w:p>
      <w:r>
        <w:rPr>
          <w:b/>
        </w:rPr>
        <w:t xml:space="preserve">Esimerkki 1.3843</w:t>
      </w:r>
    </w:p>
    <w:p>
      <w:r>
        <w:t xml:space="preserve">Terveysministeri Vaughan Gething on käynnistänyt kuulemisen, ja kielto on tarkoitus ottaa käyttöön kesällä 2019, ja sen rikkojille voidaan määrätä sakko. Vapaaehtoiset kiellot ovat tällä hetkellä voimassa joillakin koulujen ja sairaaloiden alueilla sekä julkisilla leikkipaikoilla. Jos uusi laki hyväksytään, se tarkoittaa, että potilaiden ja vierailijoiden on poistuttava sairaaloiden alueelta tupakoidakseen. Kuulemisessa, joka auttaa muokkaamaan lopullista lainsäädäntöä, pyydetään näkemyksiä myös suunnitelmista tehdä lisämuutoksia nykyiseen tupakointikieltoon, joka ei koske sairaaloiden alueita eikä leikkikenttiä. Näitä ovat muun muassa Muutokset otetaan käyttöön vuoden 2017 kansanterveyslain (Wales) nojalla, jonka parlamentin jäsenet hyväksyivät viime vuonna. Gething käynnisti kuulemisen Glan Clwydin sairaalassa Denbighshiressä. Sairaala on saanut valituksia siitä, että ihmiset eivät piittaa nykyisestä vapaaehtoisesta tupakointikiellosta, joten synnytysosastolla vierailevat äidit joutuvat tuomaan vauvoja sisään ja ulos tupakoivien ihmisten ohi. Kielto on osa toimia, joilla pyritään muuttamaan tupakointikulttuuria siten, että tupakointia ei pidetä hyväksyttävänä siellä, missä lapset saattavat olla vaikutuksen alaisena, tai paikoissa, joissa edistetään terveyttä. Gething sanoi: "Olemme nähneet merkittäviä muutoksia tupakointiin liittyvissä asenteissa vuoden 2007 jälkeen. "Silloin muutosta vastustettiin jonkin verran, mutta kulttuurin muutos on ollut huomattava, ja olen tyytyväinen siihen, että suunnitelmamme savuttomien alueiden laajentamisesta julkisiin ulkotiloihin on saanut ylivoimaisen suuren kannatuksen." "Se on ollut hyvin myönteistä." "Tämä on jälleen yksi askel oikeaan suuntaan tupakoinnin normalisoimiseksi Walesissa." Noin 18 prosenttia Walesin asukkaista tupakoi, ja arviolta 11 720 lopettaa tupakoinnin tänä vuonna. Nykyisellä vauhdilla voi kuitenkin mennä vuoteen 2025, ennen kuin Walesin hallituksen tavoite tupakoinnin vähentämisestä 16 prosenttiin on saavutettu. Kansanterveysasiantuntijat uskovat, että tupakointi aiheuttaa edelleen yli 5 000 kuolemantapausta Walesissa vuosittain, mikä on noin joka kuudes 35 vuotta täyttäneiden kuolemantapauksista. British Lung Foundationin Walesin viestintäpäällikkö Lyndsey Watson sanoi, että hänen 20 kuukauden ikäisen poikansa Thomasin vieminen lähelle alueita, joissa ihmiset tupakoivat, oli huolestuttavaa. "Minulla on astma yskä, joten saasteet ovat korkealla tutkassani", hän sanoi. "Haluan Thomasille parhaan mahdollisen elämän alun, joten olen todella iloinen tästä ilmoituksesta." Mutta Simon Clark tupakoitsijoiden ryhmästä Forest sanoi: "Ulkona tupakointi ei ole uhka kansanterveydelle, eikä ole todisteita siitä, että lapset aloittaisivat tupakoinnin, koska he näkevät täysin tuntemattomien ihmisten sytyttävän tupakan julkisella paikalla." Hän sanoi myös, että sairaalapotilaiden, vierailijoiden ja henkilökunnan uhkaaminen sakoilla on "halveksittavaa", kun jotkut heistä saattavat olla kaikkein haavoittuvimmassa asemassa.</w:t>
      </w:r>
    </w:p>
    <w:p>
      <w:r>
        <w:rPr>
          <w:b/>
        </w:rPr>
        <w:t xml:space="preserve">Tulos</w:t>
      </w:r>
    </w:p>
    <w:p>
      <w:r>
        <w:t xml:space="preserve">Tupakointikielto sairaaloiden, koulujen ja leikkikenttien ulkotiloissa Walesissa on edennyt askeleen lähemmäksi.</w:t>
      </w:r>
    </w:p>
    <w:p>
      <w:r>
        <w:rPr>
          <w:b/>
        </w:rPr>
        <w:t xml:space="preserve">Esimerkki 1.3844</w:t>
      </w:r>
    </w:p>
    <w:p>
      <w:r>
        <w:t xml:space="preserve">Sisäministeri Theresa May hyväksyi 13. maaliskuuta tekijänoikeusrikoksesta syytetyn 23-vuotiaan Richard O'Dwyerin luovuttamisen. Yhdysvaltain viranomaisten mukaan O'Dwyerin TVShack-sivustolla oli linkkejä laittomasti tuotettuihin elokuviin ja televisio-ohjelmiin. Tiedottajan mukaan May oli "harkinnut huolellisesti kaikkia asiaankuuluvia seikkoja". O'Dwyerilla oli maanantaihin asti aikaa valittaa sisäministerin päätöksestä. Opiskelija "yllättyi" Hänen äitinsä Julia Chesterfieldistä vahvisti, että asianajajat olivat jättäneet paperit, joissa he valittavat luovuttamisesta. Hän on aiemmin sanonut, että hallitus oli "myynyt poikansa pellolle". Westminsterin käräjäoikeus päätti tammikuussa, että O'Dwyer voidaan luovuttaa. Sheffield Hallamin yliopiston opiskelija sanoi olleensa "yllättynyt", kun Yhdistyneen kuningaskunnan ja Yhdysvaltojen poliisit takavarikoivat laitteita hänen kotonaan Etelä-Yorkshiressä marraskuussa 2010. Jutun on nostanut Yhdysvaltain maahanmuutto- ja tullivirasto, joka väittää, että TVShack.net-sivusto tuotti yli 230 000 dollaria (147 000 puntaa) mainostuloja ennen kuin Yhdysvaltain viranomaiset saivat etsintäluvan ja takavarikoivat verkkotunnuksen kesäkuussa 2010.</w:t>
      </w:r>
    </w:p>
    <w:p>
      <w:r>
        <w:rPr>
          <w:b/>
        </w:rPr>
        <w:t xml:space="preserve">Tulos</w:t>
      </w:r>
    </w:p>
    <w:p>
      <w:r>
        <w:t xml:space="preserve">Yhdysvaltoihin luovutettavaksi aiotun Sheffieldin opiskelijan perhe on vahvistanut, että asianajajat ovat jättäneet valituksen.</w:t>
      </w:r>
    </w:p>
    <w:p>
      <w:r>
        <w:rPr>
          <w:b/>
        </w:rPr>
        <w:t xml:space="preserve">Esimerkki 1.3845</w:t>
      </w:r>
    </w:p>
    <w:p>
      <w:r>
        <w:t xml:space="preserve">Pembrokeshiren rannikon edustalla sijaitsevan Skomer Islandin vartijat kertoivat, että ihmiset tukkivat koloja ja astuvat pesien päälle yrittäessään ottaa täydellisen kuvan. Skomerilla pesii vuosittain kymmeniä tuhansia käpytikkoja. Etelä- ja Länsi-Walesin luonnonsuojeluyhdistyksen (Wildlife Trust of South and West Wales) mukaan joitakin työntekijöitä on pahoinpidelty, kun he ovat yrittäneet puuttua tilanteeseen. Rebecca Vincent Trustista sanoi: "Suurin osa ihmisistä on todella tarkkaavaisia, mutta meillä on ongelmia, etenkin jos kävijät eksyvät poluilta, koska he voivat romahduttaa koloja, mikä saattaa tappaa sisällä mahdollisesti olevat käpylinnut." "Saarella käy myös valtavasti valokuvaajia ja kuvausryhmiä, jotka saattavat jäädä yhdelle paikalle koko päiväksi ja luulevat, että käpylinnut poseeraavat heille, vaikka todellisuudessa ne tukkivat kolojensa sisäänkäynnin ja ehkä jopa estävät niitä ruokkimasta poikasiaan." Suurimmassa osassa Yhdistynyttä kuningaskuntaa ja Eurooppaa uhanalaisen linnun määrä on laskussa, mutta Skomerilla kuikkakanta on lähes nelinkertaistunut viimeisten 30 vuoden aikana. Vartijat sanovat, että vaikka kävijät ovatkin tärkeässä asemassa saaren suojelutyön rahoittamisessa ja tiedottamisessa, on tärkeää, että he ovat varovaisia kuvatessaan luontoa. Sarah Parmor, Skomerin vierailuvastaava, sanoi: "Suuri osa saaresta voi näyttää pelkältä kasvillisuudelta ja vehreydeltä, mutta melkein kaiken sen alla on pesiä, joissa on vielä lintuja. "Voi olla hyvin helppoa täysin tahattomasti tappaa tai vahingoittaa jotakin lintua, jos astuu edes hetkeksi pois saaren ympärillä kulkevilta poluilta."</w:t>
      </w:r>
    </w:p>
    <w:p>
      <w:r>
        <w:rPr>
          <w:b/>
        </w:rPr>
        <w:t xml:space="preserve">Tulos</w:t>
      </w:r>
    </w:p>
    <w:p>
      <w:r>
        <w:t xml:space="preserve">Walesin suosituimpiin lintujen tarkkailukohteisiin kuuluvan saaren kävijöitä kehotetaan olemaan varovaisia, kun he yrittävät kuvata sen kuuluisaa käpylintupopulaatiota.</w:t>
      </w:r>
    </w:p>
    <w:p>
      <w:r>
        <w:rPr>
          <w:b/>
        </w:rPr>
        <w:t xml:space="preserve">Esimerkki 1.3846</w:t>
      </w:r>
    </w:p>
    <w:p>
      <w:r>
        <w:t xml:space="preserve">Poliisi Chris Burnham, 48, vietti viikon koomassa saatuaan päävammoja Coventryssä 25. syyskuuta. Tekle Lennox, 37, myönsi aiheuttaneensa vakavan ruumiinvamman vastustamistarkoituksessa. Warwick Crown Courtissa tuomari Peter Cooke määräsi Lennoxin viiden vuoden ajokieltoon vankilasta vapautumisen jälkeen. Lennox, jolla ei ole kiinteää osoitetta, oli jo kolmen vuoden ajokiellossa Holbrook Lanella tapahtuneen onnettomuuden aikaan. Ohikulkevan autoilijan kojelautakamera kuvasi Lennoxin Minin, kun se törmäsi PC Burnhamiin, paiskasi hänet tuulilasille ja kantoi häntä konepellillä lähes kolme sekuntia ennen kuin heitti hänet tielle. Oikeus kuuli, että poliisi Burnham yritti pidättää Lennoxin, kun tämä ei ollut pysähtynyt. Lennoxilla oli vain sekunnin kolmannes aikaa reagoida, kuuli oikeus, kun poliisi Burnham oli ilmestynyt jalkaisin pakettiauton takaa - mutta hän ei sitten jarruttanut ja lisäsi myöhemmin nopeuttaan. Tuomari Cooke myönsi, ettei kenelläkään kuljettajalla olisi ollut riittävästi aikaa välttää törmäystä. Hän sanoi Lennoxille: "Hän ja hänen perheensä ovat kokeneet helvetin viime kuukausina." "Törmäsitte herra Burnhamiin... Hänet heitettiin hirvittävällä tavalla auton konepellille." Bernard Tetlow, QC, puolustusasianajaja, sanoi, ettei Lennoxilla ollut aikomusta ajaa kohti poliisia. Tetlow sanoi, että Lennox oli jatkanut ajamista "paniikin, järkytyksen ja pelon yhdistelmästä sekä jatkuvasta aikomuksesta paeta pidätystä" johtuen. Seuraa BBC West Midlandsia Facebookissa ja Twitterissä ja tilaa paikalliset uutispäivitykset suoraan puhelimeesi.</w:t>
      </w:r>
    </w:p>
    <w:p>
      <w:r>
        <w:rPr>
          <w:b/>
        </w:rPr>
        <w:t xml:space="preserve">Tulos</w:t>
      </w:r>
    </w:p>
    <w:p>
      <w:r>
        <w:t xml:space="preserve">Poliisimiehen kallonmurtuman aiheuttanut yliajaja on tuomittu seitsemäksi vuodeksi vankeuteen.</w:t>
      </w:r>
    </w:p>
    <w:p>
      <w:r>
        <w:rPr>
          <w:b/>
        </w:rPr>
        <w:t xml:space="preserve">Esimerkki 1.3847</w:t>
      </w:r>
    </w:p>
    <w:p>
      <w:r>
        <w:t xml:space="preserve">Lasten "järkyttynyt" isä otti lauantaina yhteyttä West Midlandsin poliisiin hieman ennen kello 17:00 GMT. Hän kertoi, että hänen autonsa oli varastettu ja hänen kaksi- ja nelivuotiaat poikansa olivat yhä autossa. Kaksi Birminghamista kotoisin olevaa poikaa, joiden nimeä ei voida mainita oikeudellisista syistä, on otettu tutkintavankeuteen. Heidän on määrä saapua maanantaiaamuna Birminghamin tuomioistuimeen. Kahden kidnappaussyytteen lisäksi molempia poikia syytetään törkeästä moottoriajoneuvon varkaudesta. Toista teinipoikaa syytetään myös vaarallisesta ajamisesta, ajokortitta ajamisesta ja ajamisesta ilman vakuutusta. "Onneksi molemmat lapset löydettiin turvallisesti autosta, ja heidät saatiin pian takaisin vanhempiensa luo tien varteen", West Midlandsin poliisi sanoi. Seuraa BBC West Midlandsia Facebookissa, Twitterissä ja Instagramissa. Lähetä juttuideoita osoitteeseen: newsonline.westmidlands@bbc.co.uk Aiheeseen liittyvät Internet-linkit HM Courts &amp; Tribunals Service (HM Courts &amp; Tribunals Service).</w:t>
      </w:r>
    </w:p>
    <w:p>
      <w:r>
        <w:rPr>
          <w:b/>
        </w:rPr>
        <w:t xml:space="preserve">Tulos</w:t>
      </w:r>
    </w:p>
    <w:p>
      <w:r>
        <w:t xml:space="preserve">Kaksi teini-ikäistä poikaa on saanut syytteen kidnappauksesta sen jälkeen, kun Birminghamissa varastettiin auto, jossa oli omistajan kaksi lasta, poliisi kertoi.</w:t>
      </w:r>
    </w:p>
    <w:p>
      <w:r>
        <w:rPr>
          <w:b/>
        </w:rPr>
        <w:t xml:space="preserve">Esimerkki 1.3848</w:t>
      </w:r>
    </w:p>
    <w:p>
      <w:r>
        <w:t xml:space="preserve">Perävaunu saapui Purfleetiin Thames-joen varrella Zeebruggesta Belgiasta noin klo 00.30 BST. Ambulanssihenkilökunta löysi ruumiit yksiköstä reilua tuntia myöhemmin Waterglade Industrial Parkista Graysissa. Poliisi kuulustelee kuorma-auton kuljettajaa, jonka paikallinen nimi on Mo Robinson, 25, kotoisin Portadownista, Armaghin kreivikunnasta Pohjois-Irlannista. Essexin poliisin apulaispoliisipäällikkö Pippa Mills kertoi, että ajoneuvo oli siirretty Tilburyn satamassa sijaitsevaan turvalliseen paikkaan, jotta 38 aikuisen ja yhden teini-ikäisen ruumiit voitiin "ottaa talteen uhrien arvokkuus säilyttäen". Hän sanoi, että vainajien tunnistaminen on edelleen "ensisijainen tavoite", mutta sen odotetaan olevan "pitkä prosessi". Samaan aikaan Pohjois-Irlannin poliisi on tehnyt ratsioita kahteen pidätettyyn mieheen liittyvään taloon - toiseen Markethillissä, Armaghin kreivikunnassa, ja toiseen läheisessä Laurelvalessa. Poliisin mukaan vetoauto (kuorma-auton etuosa) tuli Pohjois-Irlannista ja haki perävaunun Purfleetistä. Traktori ja perävaunu poistuivat satamasta pian kello 01:05 jälkeen, ja poliisit kutsuttiin paikalle noin 30 minuuttia myöhemmin, kun ambulanssihenkilökunta teki karmean löydön. Poliisi on vedonnut silminnäkijöihin ja kaikkiin, joilla on tietoa kuorma-auton reitistä, ottamaan yhteyttä poliisiin. Kansallinen rikostorjuntavirasto ilmoitti lähettäneensä poliiseja auttamaan ja tunnistamaan "järjestäytyneitä rikollisryhmiä, jotka ovat saattaneet olla osallisina". Bulgarian ulkoministeriön tiedottaja sanoi, että kuorma-auto oli rekisteröity maassa Irlannin kansalaisen omistaman yrityksen nimiin. Hänen mukaansa on "erittäin epätodennäköistä", että kuolleet olivat bulgarialaisia. Paikalla Ed Thomas, BBC:n uutisten erikoistoimittaja, Grays Poliisit painoivat päätään hiljaisuudessa, kun kuorma-auto siirrettiin hitaasti pois teollisuusalueelta, ja kaikki 39 ihmistä olivat yhä kontissa. Olen nähnyt vanhempien etsivien olevan silminnähden järkyttyneitä siitä, mitä he ovat nähneet täällä. Rikostutkijat sanoivat, että heidän ensisijaisena tavoitteenaan on nyt tarjota kaikille uhreille ihmisarvoa ja kunnioitusta, kun he yrittävät tunnistaa heidät ja ilmoittaa asiasta heidän läheisilleen. Pääministeri Boris Johnson sanoi, että kyseessä on "käsittämätön tragedia ja todella sydäntäsärkevä". Hän puhui pääministerin kysymyksissä ja sanoi: "Tiedän, että kaikkien jäsenten ajatukset ja rukoukset ovat henkensä menettäneiden ja heidän läheistensä kanssa. "Saan säännöllisesti päivityksiä. Sisäministeriö tekee tiivistä yhteistyötä Essexin poliisin kanssa, kun selvitämme tarkasti, mitä on tapahtunut." Thurrockin neuvoston täysistunnossa valtuutettu James Halden sanoi, että viranomainen ottaa käyttöön kaiken tarvittavan tuen täytäntöönpanoviranomaisille. Konservatiivinen valtuutettu kehotti ihmisiä olemaan spekuloimatta, mitä on saattanut tapahtua, ja sanoi, että kansalaisille on olemassa surunvalittelukirja, johon he voivat allekirjoittaa kansalaistoimistossa. Salakuljettajien kiinniottaminen on hankalaa Sen jälkeen kun Calais'n siirtolaisleirit suljettiin kolme vuotta sitten ja Doverin ja Kanaalin tunnelin turvatoimia lisättiin, salakuljettajat ovat siirtyneet yhä useammin muille reiteille. National Crime Agency kertoi minulle, mitä satamia he käyttävät: "Kaikki ne." Ihmislastin kuljettamiseen käytetään entistä vaarallisempia menetelmiä. Yleisin tapa on piilottaminen kuorma-auton perään, mutta yhä useammin käytetään myös kaupallisia laivakontteja, joskus jopa sellaisia jäähdytettyjä kontteja, jollaisia nähtiin Essexin kuorma-auton perässä. Riskit ovat huomattavat siirtolaisille, jotka voivat maksaa 10 000 puntaa tai enemmänkin tilasta näissä ajoneuvoissa. Lue lisää: Kuinka monta siirtolaista on kuollut matkalla? YK on kirjannut kauttakulussa kuolleiden siirtolaisten määrän vuodesta 2014 lähtien. Sen jälkeen Yhdistyneestä kuningaskunnasta on löydetty viisi epäiltyjen siirtolaisten ruumista kuorma-autoista tai konteista: Tietoja ei kerätty samalla tavalla ennen siirtolaiskriisin alkamista vuonna 2014, mutta tällaiset kuolemat eivät ole uusia. Vuonna 2000 58 kiinalaista siirtolaista löydettiin tukehtuneena kuoliaaksi kuorma-autosta Doverissa. Vuonna 2015 itävaltalaiselta moottoritieltä löytyi 71 ihmisen ruumis hylätystä kuorma-autosta. Poliisi epäili, että ajoneuvo oli osa bulgarialais-unkarilaista ihmiskauppaoperaatiota. Essexin poliisi on perustanut onnettomuuspisteen, johon voivat soittaa kaikki omaisista huolestuneet. Britannian Punainen Risti on vahvistanut, että henkilökunta ja vapaaehtoiset auttavat "tämän hirvittävän tragedian kanssa kamppailevia". Oletko alueella? Jos se on turvallista, ota yhteyttä sähköpostitse osoitteeseen haveyoursay@bbc.co.uk. Ilmoita myös yhteystietosi, jos olet valmis puhumaan BBC:n toimittajalle. Voit ottaa meihin yhteyttä myös seuraavilla tavoilla:</w:t>
      </w:r>
    </w:p>
    <w:p>
      <w:r>
        <w:rPr>
          <w:b/>
        </w:rPr>
        <w:t xml:space="preserve">Tulos</w:t>
      </w:r>
    </w:p>
    <w:p>
      <w:r>
        <w:t xml:space="preserve">Poliisi on aloittanut 39:n Essexissä sijaitsevasta kylmäkuorma-auton perävaunusta löytyneen ruumiin tunnistamisen.</w:t>
      </w:r>
    </w:p>
    <w:p>
      <w:r>
        <w:rPr>
          <w:b/>
        </w:rPr>
        <w:t xml:space="preserve">Esimerkki 1.3849</w:t>
      </w:r>
    </w:p>
    <w:p>
      <w:r>
        <w:t xml:space="preserve">Jerseystä kotoisin olevan David Millerin, 24, ja Norfolkista kotoisin olevan Hannah Witheridgen, 23, ruumiit löydettiin Koh Taon saaren rannalta maanantaina. He olivat saaneet vakavia vammoja, ja lähistöltä löytyi myös puutarhakirves, jota uskotaan käytetyn hyökkäyksessä. Britannian ulkoministeriö kertoi, että Bangkokin henkilökunta oli matkalla Koh Taolle. Ruumiit löydettiin läheltä rannalla sijaitsevia bungaloweja, joissa kaksikko oli ollut. Poliisi kertoi haluavansa puhua miehelle, mahdollisesti uhrien ystävälle, jonka uskotaan poistuneen saarelta maanantaiaamuna. He kuulustelevat myös turisteja sekä hotellien ja baarien omistajia. Veneiden lähteminen saarelta oli aiemmin estetty. He sanoivat, etteivät he ole vielä tunnistaneet motiivia tai epäiltyä Thaimaahan viime kuussa saapuneiden turistien murhasta. Poliisit ovat tarkastelleet lähistöllä sijaitsevien ravintoloiden, hotellien ja kauppojen valvontakameroiden kuvamateriaalia. Paikallisten tiedotusvälineiden mukaan sunnuntai-iltana noin 100 metrin päässä ruumiiden löytöpaikasta oli rantajuhlat. Raporttien mukaan Great Yarmouthista kotoisin oleva Witheridge ja Miller olivat tavanneet äskettäin saarella. Koh Tao Ulkoministeriö sanoi lausunnossaan: "Olemme tietoisia kahden Britannian kansalaisen kuolemasta 15. syyskuuta Koh Taon saarella Thaimaanlahdella. "Suurlähetystö etsii kiireellisesti tietoja paikallisilta viranomaisilta, ja konsulihenkilöstö on valmis tarjoamaan apua ystäville ja perheelle tänä traagisena aikana." Matkailukohde Lontoossa sijaitsevan Thaimaan matkailuviranomaisen (TAT) tiedottaja sanoi, että tapaus oli "epätavallista" saarelle, jota "rakastetaan sen viehättävän tunnelman vuoksi". "Ymmärrämme, että kyseessä on yksittäinen tapaus", hän sanoi. "Meillä on tällä hetkellä vain vähän yksityiskohtia olosuhteista, ja odotamme lisätietoja poliisitutkinnan alkuvaiheiden jälkeen. Ajatuksemme ja surunvalittelumme ovat perheiden ja ystävien kanssa, joihin uutinen vaikuttaa." BBC:n Kaakkois-Aasian kirjeenvaihtaja Jonathan Head sanoi, että viranomaiset ryhtyvät todennäköisesti tutkimaan kuolemantapauksia nopeasti säilyttääkseen luottamuksen matkailualaan, jonka osuus Thaimaan bruttokansantuotteesta on noin kymmenesosa ja jota viimeaikaiset poliittiset levottomuudet ovat koetelleet pahasti. Thaimaa houkuttelee vuosittain yli 850 000 brittiläistä ja irlantilaista turistia. Ulkoministeriön mukaan maassa on vuodesta 2009 lähtien murhattu noin 11 brittiläistä. Ulkoministeriön virallisissa ohjeissa varoitetaan, että länsimaiset matkailijat ovat joutuneet "jengien provosoimattomien hyökkäysten uhreiksi" läheisellä Koh Phanganin saarella, mutta Koh Taosta, joka on suosittu matkailukohde, ei ole erityisiä varoituksia. TAT:n mukaan Koh Tao ja muut Thaimaan rantakohteet ovat edelleen turvallisia matkailijoille.</w:t>
      </w:r>
    </w:p>
    <w:p>
      <w:r>
        <w:rPr>
          <w:b/>
        </w:rPr>
        <w:t xml:space="preserve">Tulos</w:t>
      </w:r>
    </w:p>
    <w:p>
      <w:r>
        <w:t xml:space="preserve">Thaimaan poliisi etsii edelleen miestä, jonka kanssa se haluaa puhua kahden brittituristin kuolemasta.</w:t>
      </w:r>
    </w:p>
    <w:p>
      <w:r>
        <w:rPr>
          <w:b/>
        </w:rPr>
        <w:t xml:space="preserve">Esimerkki 1.3850</w:t>
      </w:r>
    </w:p>
    <w:p>
      <w:r>
        <w:t xml:space="preserve">John Hartin mukaan Cornwall, Devon ja Somerset saisivat yhdessä vahvemman äänen. Hallitus on sanonut, että Cornwallin pitäisi saada käyttää enemmän valtaa esimerkiksi liikenne-, suunnittelu- ja terveysasioissa. Cornwallin neuvoston varajohtaja Adam Paynter sanoi olevansa "hyvin innoissaan" hallituksen tarjouksesta. Cornwallin neuvosto on julkaissut luettelon lisävaltuuksia koskevista vaatimuksistaan. Devon on kuitenkin laatinut suunnitelman yhteistyöstä Somersetin kanssa ja haluaa Cornwallin liittyvän siihen. Konservatiivinen herra Hart sanoi: "Devoluutio voi antaa meille valtuudet tehdä omia päätöksiä, eikä meidän tarvitse olla riippuvaisia siitä, mitä Lontoo sanoo meille. "Cornwall ei kuitenkaan ole saari, ja jos se tekee yhteistyötä kanssamme, olen vakuuttunut siitä, että voimme keskustella paljon vakavammin Lontoon kanssa valtuuksien siirtämisestä Lounaismaille." Hän sanoi, että Cornwallin hallitus on valmis tekemään yhteistyötä. Liberaalidemokraatti Paynter sanoi, että Cornwallin vaatimukset ovat vaarassa "vesittyä", jos se tekee yhteistyötä Devonin ja Somersetin kanssa.</w:t>
      </w:r>
    </w:p>
    <w:p>
      <w:r>
        <w:rPr>
          <w:b/>
        </w:rPr>
        <w:t xml:space="preserve">Tulos</w:t>
      </w:r>
    </w:p>
    <w:p>
      <w:r>
        <w:t xml:space="preserve">Devonin kreivikunnanvaltuuston johtaja on kehottanut Cornwallin kreivikunnanvaltuustoa työskentelemään hänen kanssaan, jotta alueelle saataisiin lisää sähköä.</w:t>
      </w:r>
    </w:p>
    <w:p>
      <w:r>
        <w:rPr>
          <w:b/>
        </w:rPr>
        <w:t xml:space="preserve">Esimerkki 1.3851</w:t>
      </w:r>
    </w:p>
    <w:p>
      <w:r>
        <w:t xml:space="preserve">Hullin Beverley Roadilla sijaitseva National Picture Theatre joutui saksalaisten pommitusten kohteeksi vuonna 1941, ja vain julkisivu jäi jäljelle. Teatterista tehdään parhaillaan muistomerkkiä ja koulutuskeskusta, joka käsittelee kaupungin siviilielämää sodan aikana. Kaupunginvaltuutettu Darren Hale sanoi, että paikka on "uskomattoman tärkeä Hullille". Elokuvateatteri avattiin vuonna 1914, ja sitä pommitettiin 18. maaliskuuta 1941, kun siellä esitettiin Charlie Chaplinin Hitlerin vastaista komediaa The Great Dictator. Kaikki elokuvaa katsoneet 150 ihmistä selvisivät ilman vakavia vammoja. Rakennus on hyvin harvinainen esimerkki räjähdysmäisesti tuhoutuneesta rauniosta, ja kaupunginhallitus väittää, että se on ainoa laatuaan koko maassa. Hulliin tehtiin ensimmäinen pommi-isku päivänvalossa kesäkuussa 1940, ja viimeinen hyökkäys tapahtui maaliskuussa 1945. Suurin osa hyökkäyksistä tehtiin vuosina 1940 ja 1941, ja kaupungissa kuoli 1 200 ihmistä. Neuvosto toivoo tekevänsä siitä muistopaikan kaupungin salamaniskun kokeneille ihmisille ja palkkaavansa yhteensä noin 50 vapaaehtoista. Tehtäviin kuuluisi markkinointi, suunnittelu, historiallinen tutkimus, konservointityö ja henkilökunnan palkkaaminen, kun paikka on kunnostettu ja avattu, neuvosto lisäsi. Neuvosto ja National Civilian World War II Memorial Trust kehittävät toisen vaiheen arpajaishakemusta marraskuussa, ja tulosta odotetaan vuonna 2021, se sanoi. Seuraa BBC East Yorkshire ja Lincolnshire Facebookissa, Twitterissä ja Instagramissa. Lähetä juttuideoita osoitteeseen yorkslincs.news@bbc.co.uk.</w:t>
      </w:r>
    </w:p>
    <w:p>
      <w:r>
        <w:rPr>
          <w:b/>
        </w:rPr>
        <w:t xml:space="preserve">Tulos</w:t>
      </w:r>
    </w:p>
    <w:p>
      <w:r>
        <w:t xml:space="preserve">Vapaaehtoisia etsitään auttamaan toisen maailmansodan aikana pommitetun hylätyn elokuvateatterin muuttamisessa kansalliseksi muistomerkiksi.</w:t>
      </w:r>
    </w:p>
    <w:p>
      <w:r>
        <w:rPr>
          <w:b/>
        </w:rPr>
        <w:t xml:space="preserve">Esimerkki 1.3852</w:t>
      </w:r>
    </w:p>
    <w:p>
      <w:r>
        <w:t xml:space="preserve">JX Nippon Oil and Gas Exploration ostaa omaisuutta italialaiselta Eniltä. Siirron tarkoituksena on kasvattaa Yhdistyneen kuningaskunnan tuotantoa 9 000 tynnyristä päivässä 50 000 tynnyriin vuoteen 2019 mennessä. Kyse ei ole omaisuuseristä, joita Eni on käyttänyt, mutta joissa sillä on omistusosuus. Kaksi viidestä offshore-omaisuuspaketista on saatu valmiiksi. Ennen kuin muut kaupan osat saadaan valmiiksi lähikuukausina, yhtiöt eivät aseta sille arvoa. Porausluvat Tällä hetkellä vain osa omaisuuseristä tuottaa öljyä ja kaasua. Kun Mariner- ja Culzean-kentät alkavat kuitenkin pumpata, Tokiossa sijaitsevan jalostus- ja vähittäismyyntiyrityksen läsnäolo Britannian vesillä lisääntynee huomattavasti. Yhtiö saa 29 prosentin osuuden Shetlandin kaakkoispuolella sijaitsevasta Marinerista, joka on yksi Britannian suurimmista kehittämättömistä öljykentistä, jossa arvioidaan olevan jopa 500 miljoonaa tynnyriä hyödynnettävissä olevaa öljyä. Enin sopimukseen sisältyy seitsemäntoista tuottavaa kenttää, joihin kuuluvat Andrew, Magnus, Kinnoull, ETAP, Merganser ja Flotta Catchment Area, mukaan lukien Claymore-kenttä. JX Nippon menestyi myös Ison-Britannian hallituksen Shetlandin länsipuolelle myöntämien porauslupien viimeisimmällä kierroksella. JX Nippon Oil and Gas Explorationin toimitusjohtaja Shigeo Hirai sanoi: "Huomattavaa asiantuntemusta": "Tämä on merkittävä panos JX:n tuotantovaiheen tavoitteeseen, joka on 200 000 tynnyriä öljyekvivalenttia päivässä vuoteen 2020 mennessä. "Näiden omaisuuserien hankkiminen antaa JX:lle merkittävän pitkäaikaisen öljy- ja kaasutuotannon Yhdistyneessä kuningaskunnassa, jossa JX on hankkinut merkittävää asiantuntemusta viimeisten 20 vuoden aikana." Malcolm Webb Oil and Gas UK:n teollisuusjärjestöstä sanoi, että JX Nipponin päätös osoittaa, että valtiovarainministeriön kanssa neuvotellut verokannustimet tekevät Yhdistyneen kuningaskunnan vesistä houkuttelevamman alueen investoinneille. Viime viikkoina BP:n muihin merkittäviin omaisuuserien myynteihin ovat investoineet Abu Dhabissa sijaitseva Taqa ja Perthissä sijaitseva SSE, joka osti osuuden Seanin kaasukentästä.</w:t>
      </w:r>
    </w:p>
    <w:p>
      <w:r>
        <w:rPr>
          <w:b/>
        </w:rPr>
        <w:t xml:space="preserve">Tulos</w:t>
      </w:r>
    </w:p>
    <w:p>
      <w:r>
        <w:t xml:space="preserve">Yksi Japanin suurimmista energiayhtiöistä tekee merkittävän investoinnin ainakin 20 brittiläiseen offshore-öljy- ja kaasukenttään.</w:t>
      </w:r>
    </w:p>
    <w:p>
      <w:r>
        <w:rPr>
          <w:b/>
        </w:rPr>
        <w:t xml:space="preserve">Esimerkki 1.3853</w:t>
      </w:r>
    </w:p>
    <w:p>
      <w:r>
        <w:t xml:space="preserve">RAC- ja AA-autoilijaryhmät ovat varoittaneet, että M1-, M5-, M6- ja M25-teiden osuuksilla on todennäköisesti suuria viivytyksiä. Highways Englandin mukaan 98 prosenttia moottoriteiden ja tärkeimpien A-teiden tietöistä oli perjantaina kello 06.00 GMT mennessä poistettu tai saatu päätökseen. Rautatieliikenteen matkustajia on kehotettu suunnittelemaan aikatauluja teknisten töiden ja lakkojen vuoksi. Britannian matkatoimistojen liiton (Association of British Travel Agents, Abta) mukaan perjantain odotetaan olevan vilkkain päivä ulkomaille jouluksi lähteville. Sen mukaan Kanariansaaret, Kap Verde, Marokko, Turkki ja Egypti ovat suosittuja lähimatkakohteita, kun taas kaukomarkkinoilla Dubain ja Goan kysyntä on ollut suurta. Abta-järjestön toimitusjohtaja Mark Tanzer sanoi, että ihmisten pitäisi varata lisäaikaa lentokentille pääsemiseen, koska teillä on paljon liikennettä. 12:00 - 19:00Perjantai 10:00 - 15:00Lauantai 10:00 - 16:00Sunnuntai 10:00 - 15:00Maanantai 14:00 - 18:00Tiistai RAC ja liikennetietoyhtiö Inrix arvioivat, että perjantaina tehdään noin 4,7 miljoonaa "vapaa-ajan" matkaa autolla, ja varoittivat myöhästymisistä, kun joululiikenne sekoittuu työmatkalaisiin. Ben Aldous RAC:stä sanoi: "RAC:n jäsenet eivät voi olla varmoja siitä, että joulun ja joulun välillä on ongelmia: "Vaikka joulupäivä on vielä kaukana, näyttää siltä, että miljoonat autoilijat aikovat tehdä lomamatkansa tällä viikolla. "Valitettavasti, kun tähän lisätään epävakaat sääolot, joissa sataa rankasti ja tuulee paikoin kovaa, näistä ajoista tulee todennäköisesti melko epämiellyttäviä monille meistä." Inrix on myös ennustanut, missä on todennäköisesti pisimpiä viivytyksiä, perustuen analyysiin aiempien joululomamatkojen liikennevirroista sekä esimerkiksi suunnitelluista tietöistä ja tapahtumista. Missä liikenne on pahinta? Bedfordshiren ja Northamptonshiren välisen M1-tien odotetaan ruuhkautuvan pahoin lauantaina ja sunnuntaina, samoin kuin M25-tien pohjois- ja länsiosien Lontoossa. Inrix varoitti, että perjantaiaamusta alkaen jopa tunnin myöhästymiset ovat mahdollisia myös M6-tiellä Birminghamin ja Wolverhamptonin välillä. AA:n mukaan liikenteen odotetaan ruuhkautuvan perjantaina kello 16:n jälkeen, ja M5-tiellä Bristolin ja Weston-Super-Maren välillä on todennäköisesti ruuhkia. Missä tietyömaat ovat? Highways England ilmoitti poistavansa 98 prosenttia tietöistä perjantaiaamuun mennessä ja vapauttavansa yli 800 mailia moottoriteitä ja pääteitä, mutta loput tietyömaista on pidettävä paikoillaan turvallisuussyistä. Pisin työmaa-alue, joka jää paikalleen, on 43 mailia M4-tiellä Slough'n lähellä sijaitsevan liittymän kuusi ja Readingin lähellä sijaitsevan liittymän 12 välillä. Työt ovat osa 848 miljoonan punnan älykkäitä moottoriteitä koskevaa hanketta, jolla avataan suojatiet liikenteelle. Muita älykkäitä moottoritietöitä on 20 mailia M62-tietä Manchesterin lähellä ja 19 mailia M6-tietä Staffordin lähellä. Lisätietoja on Highways Englandin verkkosivuilla sekä Traffic Scotlandin, Traffic Walesin ja Trafficwatch Northern Irelandin sivustoilla. Kulkeeko junani? Joulupäivänä 25. joulukuuta ei kulje yhtään junaa, ja 26. joulukuuta kulkee normaalisti vain muutama juna. Network Rail tekee 386 teknistä työtä perjantain ja 2. tammikuuta välisenä aikana. Useimmat linjat pysyvät auki normaalisti, mutta Lontoon Paddingtonin asema on suljettu tiistaista, jouluaatosta, perjantaihin 27. joulukuuta, eikä junia kulje. Palveluihin tulee muutoksia mm: Entä lakkoilutoimet? South Western Railwayn (SWR) palveluihin vaikuttaa lakko torstaihin 2. tammikuuta asti. Operaattori noudattaa supistettua aikataulua, varoittaa, että ruuhkahuippupalvelut ovat todennäköisesti normaalia vilkkaampia ja että joillakin reiteillä käytetään korvaavia busseja. SWR:n tiedottajan mukaan vaihtoehtoinen aikataulu on käytössä 23. joulukuuta alkavalla viikolla. Lakkojen vuoksi Great Western Railwayn palvelut saattavat olla normaalia vilkkaampia, koska SWR:n matkustajat käyttävät niitä vaihtoehtona. SWR:n ja RMT-liiton välinen kiista koskee vartijoiden asemaa junissa. Joulukuun lauantaiksi West Midlands Trains -junaliikenteeseen suunnitellut lakkoilut peruttiin.</w:t>
      </w:r>
    </w:p>
    <w:p>
      <w:r>
        <w:rPr>
          <w:b/>
        </w:rPr>
        <w:t xml:space="preserve">Tulos</w:t>
      </w:r>
    </w:p>
    <w:p>
      <w:r>
        <w:t xml:space="preserve">Kuljettajia varoitetaan odottamaan pitkiä ruuhkia Britannian vilkkaimmilla teillä, kun miljoonat ihmiset matkustavat joulunviettoon.</w:t>
      </w:r>
    </w:p>
    <w:p>
      <w:r>
        <w:rPr>
          <w:b/>
        </w:rPr>
        <w:t xml:space="preserve">Esimerkki 1.3854</w:t>
      </w:r>
    </w:p>
    <w:p>
      <w:r>
        <w:t xml:space="preserve">Karen Lamplugh'n Facebook-kirjoitus lähti leviämään, kun hän yritti löytää naisen, joka antoi junaliput Ariana Granden konsertissa olleelle pariskunnalle. Holytownista kotoisin olevan Lamplughin viestiä jaettiin yli 4000 kertaa. Myöhemmin hän julkaisi päivityksen, jossa hän kertoi sen auttaneen häntä tunnistamaan hyvän samarialaisen Joanna Forresteriksi. Usko ihmisyyteen Viestissä sanottiin: "Uskon ihmisyyteen: "Pyydän fb-apua tässä löytääksemme tämänpäiväisen ystävällisen naisen, kuten monet teistä tietävät, tyttäreni Nicola Lamplugh ja hänen paras ystävänsä Chelsea Aitchison olivat Ariana Granden konsertissa Manchesterin areenalla viime yönä. "Tämä erittäin ystävällinen nainen, joka on tältä alueelta Glasgow / Lanarkshire, joka antoi heille lippunsa Glasgow'n keskustaan, kun hänen miehensä ajoi Manchesteriin poimimaan hänet ja hänen 2 tyttärensä ylös. "Pyydän täältä voimaa nähdä, jos voin jäljittää hänet, koska haluaisin kiittää häntä, Nämä ovat liput, jotka hän antoi heille. Kiitos xx" Myöhemmin hän lisäsi: "Olemme nyt löytäneet tämän ystävällisen naisen, joka antoi liput tyttärelleni Nicolalle ja Chelsealle, hänen nimensä on Joanna Forrester. "Haluaisin kiittää häntä niin paljon hänen ystävällisyydestään, se palauttaa uskoni ihmisyyteen, kun tällaisia asioita tapahtuu, ja myös Manchesterin ystävällisille ihmisille, jotka auttavat kaikkia asianosaisia."</w:t>
      </w:r>
    </w:p>
    <w:p>
      <w:r>
        <w:rPr>
          <w:b/>
        </w:rPr>
        <w:t xml:space="preserve">Tulos</w:t>
      </w:r>
    </w:p>
    <w:p>
      <w:r>
        <w:t xml:space="preserve">Äiti on kiittänyt naista, joka auttoi hänen tyttärensä ja parhaan ystävänsä takaisin Glasgow'hun Manchesterin terrori-iskun jälkeen.</w:t>
      </w:r>
    </w:p>
    <w:p>
      <w:r>
        <w:rPr>
          <w:b/>
        </w:rPr>
        <w:t xml:space="preserve">Esimerkki 1.3855</w:t>
      </w:r>
    </w:p>
    <w:p>
      <w:r>
        <w:t xml:space="preserve">"Tätä uhkavaatimusta ei ole mahdollista noudattaa", Vallonian parlamentin puhemies Andre Antoine sanoi RTL-radiolle. Eurooppa-neuvoston puheenjohtajan Donald Tuskin odotetaan ilmoittavan Kanadalle myöhään maanantaina, voiko Ceta-sopimuksen allekirjoittaminen jatkua torstaina. Belgia tarvitsee Vallonian tuen allekirjoittaakseen Cetan, jota muu EU tukee. Kattava talous- ja kauppasopimus (Ceta) on EU:n tähän mennessä kunnianhimoisin vapaakauppasopimus. Se poistaisi lähes kaikki tullit 508 miljoonan asukkaan EU:n markkinoiden ja maailman kymmenenneksi suurimman talouden välisestä kaupasta. Allekirjoitusseremonia on jo pitkään suunniteltu pidettäväksi torstaina Brysselissä, ja Kanadan pääministeri Justin Trudeau lentää sitä varten paikalle. Vallonian vastalauseet ovat kuitenkin lykänneet näitä suunnitelmia. Kanadan kauppaministeri Chrystia Freeland oli perjantaina katkerasti pettynyt, kun neuvottelut katkesivat ja hän lensi kotiin. Vallonia, 3,6 miljoonan asukkaan vakaasti sosialistinen alue, haluaa tiukempia työ-, ympäristö- ja kuluttajanormeja koskevia takeita. Ceta ja sen kaltaiset sopimukset antavat monikansallisille yrityksille liikaa valtaa, jopa valtuuksia pelotella hallituksia, sanovat globalisaatiota vastustavat aktivistit. Useissa EU-maissa on myös järjestetty suuria mielenosoituksia Ceta-sopimusta ja EU:n ja Yhdysvaltojen välisiä TTIP-kauppaneuvotteluja vastaan. Euroopan komissio neuvotteli Kanadan kanssa vuonna 2014 sovitun massiivisen Ceta-tekstin, ja sunnuntaina se esitti Valloniassa uuden selvennyksen ehdotetusta menettelystä sijoittajien kanssa käytävien riitojen ratkaisemiseksi. Kauppasovittelua koskevat säännöt ovat yksi sopimuksen kiperimmistä kysymyksistä. Belgian RTBF-uutiset kertoivat (ranskaksi), että uusin EU:n asiakirja ei tyydyttänyt Vallonian poliitikkoja. Mikä on Ceta? Kanada ja EU poistaisivat 98 prosenttia tulleista Ceta-sopimuksella, josta neuvoteltiin viiden vuoden aikana vuosina 2009-2014. Kannattajien mukaan tämä lisäisi maiden välistä kauppaa 20 prosenttia ja auttaisi erityisesti pienyrityksiä. Arvostelijoiden mukaan sopimus uhkaa tuotestandardeja ja suojelee suuryrityksiä, koska yritykset voivat haastaa hallituksia oikeuteen. Euroopan parlamentin tiedotustilaisuus Cetasta Onko Ceta hyvä malli Brexitiä varten?</w:t>
      </w:r>
    </w:p>
    <w:p>
      <w:r>
        <w:rPr>
          <w:b/>
        </w:rPr>
        <w:t xml:space="preserve">Tulos</w:t>
      </w:r>
    </w:p>
    <w:p>
      <w:r>
        <w:t xml:space="preserve">EU yrittää viimeistä kertaa pelastaa Kanadan kanssa tehdyn Ceta-kauppasopimuksen sen jälkeen, kun Belgian Vallonian alue hylkäsi maanantaisen määräajan.</w:t>
      </w:r>
    </w:p>
    <w:p>
      <w:r>
        <w:rPr>
          <w:b/>
        </w:rPr>
        <w:t xml:space="preserve">Esimerkki 1.3856</w:t>
      </w:r>
    </w:p>
    <w:p>
      <w:r>
        <w:t xml:space="preserve">Samaan perheeseen kuuluva kaksikko, jonka uskotaan olevan kotoisin Lontoon alueelta, joutui vaikeuksiin Church Cove -nimisessä kylässä Gunwalloessa lähellä Helstonia torstaina noin kello 14.20 BST. Devonin ja Cornwallin poliisin mukaan mies todettiin kuolleeksi paikan päällä. Teini kuljetettiin ilmakuljetuksella Royal Cornwall Hospitaliin Truroon, jossa hänen tilansa uskotaan olevan vakaa. Poliisi ei vahvistanut miehen ja teinipojan suhdetta.</w:t>
      </w:r>
    </w:p>
    <w:p>
      <w:r>
        <w:rPr>
          <w:b/>
        </w:rPr>
        <w:t xml:space="preserve">Tulos</w:t>
      </w:r>
    </w:p>
    <w:p>
      <w:r>
        <w:t xml:space="preserve">Viisikymppinen mies on kuollut ja teini-ikäinen poika on sairaalassa sen jälkeen, kun hänet pelastettiin merestä Cornwallissa.</w:t>
      </w:r>
    </w:p>
    <w:p>
      <w:r>
        <w:rPr>
          <w:b/>
        </w:rPr>
        <w:t xml:space="preserve">Esimerkki 1.3857</w:t>
      </w:r>
    </w:p>
    <w:p>
      <w:r>
        <w:t xml:space="preserve">Aakriti ThaparBBC News Mutta ehkäpä tämän tarinan epätavallisin osa on ystävyys, joka johti Ratan Tatan nousuun Intian uusimmaksi sosiaalisen median tähdeksi. Ilman Shantanu Naidun apua, 27-vuotiaan, joka esitteli hänet sosiaalisen median alustalle ja opetti hänelle hashtageja ja trendejä, maailma ei olisi löytänyt uusinta "miesihastustaan". Naidu toivoo, että sekoitus vanhoja perhekuvia, koirakuvia ja valokuvia mogulin nuoruusvuosilta - mukaan lukien yksi viisi vuosikymmentä aiemmin otetuista kuvista, joka keräsi yli puoli miljoonaa katselukertaa - antaa ihmisille kuvan miehestä mogulien takana. Miehen, joka johti 21 vuoden ajan suolasta ohjelmistoihin -yhtymä Tata Groupia, jonka hän nyt luokittelee lähimpien ystäviensä joukkoon. Nykyään he tekevät kaikkea yhdessä - hiustenleikkuusta elokuvien katsomiseen. Heidän "sukupolvien välinen ystävyytensä" saattaa olla melko epätavallista, mutta Naidu sanoo, että se on myös melko erikoista. "Hän on ollut kova pomo, keskeinen mentori sekä ymmärtävä ystävä", hän kertoi BBC:lle. Miten tästä harmaasilmäisestä, kiharatukkaisesta tuhatvuotiaasta tuli yhden Intian kansainvälisesti tunnetuimman yritysjohtajan assistentti ja paras ystävä? Naidu on itse asiassa viidennen sukupolven Tatan työntekijä. Vaikka hänen perheellään on vahva yhteys Tatan tuotemerkkiin, hän ei olisi koskaan uskonut, että hän päätyisi työskentelemään niin läheisesti sen miehen kanssa, joka on vastuussa niin suuresta osasta sitä. Yhteinen rakkaus koiriin toi heidät yhteen, kun nuorempi mies työskenteli yhdessä Tatan yrityksistä Punen kaupungissa Länsi-Intiassa. Naidu pyöritti tuolloin myös Motopaws-nimistä sosiaalista aloitetta, joka valmistaa pimeässä hohtavia kaulapantoja kulkukoirille. Hänen työtään korostettiin yhtiön uutiskirjeessä, minkä vuoksi Tata kirjoitti hänelle kirjeen, jossa hänet kutsuttiin Mumbaihin. "Shantanu ja minä tapasimme ensimmäisen kerran, koska meillä oli yhteinen huoli ja kiintymys kulkukoiria kohtaan", Tata selitti BBC:lle lähettämässään sähköpostiviestissä. "Hän on johtanut nuorten yliopisto-opiskelijoiden ryhmää, joka "adoptoi" näitä koiria ja antaa niille hellyyttä ja ruokaa, etsii niille koteja ja antaa niille tunteen kuulumisesta joukkoon." Tapaaminen osoittautuisi ensimmäiseksi monista. "Kun Motopaws oli kasvamassa, me lähestyimme toisiamme. Työsähköpostiviestit muuttuivat vähitellen kysymyksiksi toisistamme", Naidu sanoi. Pian ystävyyden käynnistyttyä Naidu joutui kuitenkin lähtemään Intiasta Yhdysvaltoihin opiskelemaan. "Olin todella surullinen, koska tuntui kuin olisin juuri löytänyt ystävän Tatasta", hän sanoi. Yhteys heidän välillään kuitenkin vahvistui. Naidu päätyi Tatan alma materiin, Cornellin yliopistoon, ja pian hän aloitti työt liikemiehen unelmahankkeessa, eläinlääketieteellisen sairaalan rakentamisessa Mumbaihin. Sairaalan rakennustyöt on määrä aloittaa myöhemmin tänä vuonna. Herra Tata jopa osallistui hänen valmistumisjuhlaan. "Olin maininnut siitä hänelle ohimennen, ja hän suostui", Naidu muistelee. "Siirrymme varsinaiseen päivään, ja siellä hän oli!" Palattuaan Intiaan Naidu ryhtyi Tatan liikeavustajaksi. "Kaikki muuttui minulle hetkessä. En olisi koskaan kuvitellut, että elämäni kehittyisi näin", hän sanoo. Tata kertoi BBC:lle: "Nautin Shantanun tuoreudesta ja huolenpidosta. Tällaista ei koskaan näe tarpeeksi tässä "koira syö koiraa" -maailmassa, jossa elämme."" Miltä näyttää tyypillinen päivä Tatan assistenttina? "Kokouksissa teen runsaasti muistiinpanoja ja pidän kirjaa tulevia keskusteluja varten. Kun herra Tata tulee sisään, kerron hänelle päivän tapahtumat. Hän antaa minulle suunnitelmansa, ja alamme käsitellä sitä yksi kerrallaan. Hän on hyvin keskittynyt työntekijä - taukoamatta, ilman taukoja", Naidu selittää. Tata Groupin patriarkan tiedetään sijoittaneen yli 73 intialaiseen start-up-yritykseen, muun muassa kyytipalvelu Olaan. Tata käyttää nyt Naidu auttoi häntä perustamaan Instagram-profiilin, jonka avulla hän pitää yhteyttä nuorisoon, ja hän on myös jakanut "reseptin" menestyksekkäisiin startup-yrityskilpailuihin. 82-vuotias Tata on myös käyttänyt sitä jakaakseen edellä mainitun kuvan itsestään 20-vuotiaana - käyttäen suosittua hashtagia Throwback Thursday - ja sytyttääkseen internetin palamaan. Mutta kyse ei ole vain bisneksistä. He ovat edelleen läheisiä ystäviä. Hän lisäsi, että he molemmat pitävät toimintakomediaelokuvista, kuten The Other Guys ja The Lone Ranger. Israelin puolustusvoimien kokemuksista kertova Fauda-sarja on Tatan suosikki Netflix-kohellus, Naidu sanoi. Tapasin viime vuonna BBC:n radiohaastattelun yhteydessä herrat Tatan ja Naidun. Heidän välillään oli helppo aistia lämmin side - tuntui olevan suurta toveruutta ja keskinäistä kunnioitusta. Tata puhui eläkesuunnitelmistaan ja rakkaudestaan koiriin. Nykyään Naidu työskentelee edelleen myös sen hankkeen parissa, joka alun perin toi Tatan ja hänet yhteen. Motopaws on laajentunut vuosien varrella, ja se toimii nyt neljässä maassa. Mutta ei vain voittoa tavoittelematon toiminta ole kehittynyt. "Jos jokin asia vaivaisi minua tai tekisi minut onnelliseksi, hän olisi ensimmäinen henkilö, jolle soittaisin. Säätiö on olemassa, mutta se on kuin jatkuvasti kukkiva puu. Tata on aina ollut tukenani, ja yritän tehdä samoin hänelle", Naidu sanoi hymyillen. Saatat olla myös kiinnostunut:</w:t>
      </w:r>
    </w:p>
    <w:p>
      <w:r>
        <w:rPr>
          <w:b/>
        </w:rPr>
        <w:t xml:space="preserve">Tulos</w:t>
      </w:r>
    </w:p>
    <w:p>
      <w:r>
        <w:t xml:space="preserve">Ei ole jokapäiväistä, että kahdeksankymppinen ihminen leviää Instagramissa. Vielä epätavallisempaa on, jos tämä kahdeksankymppinen on miljardööri liikemies, jolla on huolellisesti hoidettu maine erakoituneena suurpäämiehenä.</w:t>
      </w:r>
    </w:p>
    <w:p>
      <w:r>
        <w:rPr>
          <w:b/>
        </w:rPr>
        <w:t xml:space="preserve">Esimerkki 1.3858</w:t>
      </w:r>
    </w:p>
    <w:p>
      <w:r>
        <w:t xml:space="preserve">Guatemalalaistyttö, jonka viranomaiset ovat nimenneet Jackeline Caaliksi, kuoli nestehukkaan ja sokkiin, kertoo Washington Post. Uutistoimisto AP siteeraa rajaviranomaisia, joiden mukaan tyttö ei ollut saanut ruokaa tai vettä moneen päivään. Tuhannet siirtolaiset ovat matkustaneet Keski-Amerikasta Yhdysvaltain rajalle. Siirtolaiset sanovat pakenevansa vainoa, köyhyyttä ja väkivaltaa kotimaistaan Guatemalasta, Hondurasista ja El Salvadorista. Monet heistä sanovat, että heidän tavoitteenaan on asettua Yhdysvaltoihin, vaikka Yhdysvaltojen viranomaiset varoittavat, että kaikki laittomasti maahan saapuvat joutuvat pidätetyksi, syytteeseen ja karkotetuksi. Mitä Yhdysvaltain viranomaiset sanovat? Sisäisen turvallisuuden ministeriö (DHS) kertoi, että tyttö "pidätettiin isänsä kanssa laittomasta maahantulosta 163 laittoman ulkomaalaisen ryhmän kanssa" viime viikon torstaina. Yhdysvaltain rajavartiolaitos vahvisti, että tytöllä alkoi esiintyä kuumetta ja kouristuksia, kun hän oli sen huostassa. Hänet lennätettiin sairaalaan El Pasoon, jossa hän sai sydänpysähdyksen ja kuoli. DHS:n johtaja Kirstjen Nielsen kertoi Fox Newsille: "Se on sydäntäsärkevää. Tämä on hyvin surullinen esimerkki tämän matkan vaaroista. Tämä perhe päätti ylittää maan laittomasti." Ministeriön lausunnossa sanottiin aiemmin: "Otamme vilpittömät osanottomme lapsen perheelle. "Rajavartiolaitoksen agentit tekivät kaikkensa pelastaakseen lapsen hengen vaikeimmissa olosuhteissa. Isinä ja äiteinä, veljinä ja siskoina tunnemme myötätuntoa jokaisen lapsen menetyksen johdosta." Entinen ulkoministeri Hillary Clinton twiittasi, että tapaus kuvastaa "humanitaarista kriisiä" rajalla: Miksi rajalla on jännitteitä? Se on ollut korkealla sen jälkeen, kun lähes 7 500 siirtolaista saapui viime viikkoina. Viime kuussa Yhdysvaltain rajavartijat käyttivät kyynelkaasua siirtolaisjoukkoon, jossa oli myös lapsia, jotka yrittivät ylittää rajan. Agentit kertoivat, että henkilökuntaa oli pahoinpidelty ja lyöty kivillä. Kriitikot kuitenkin syyttivät Trumpin hallintoa ankarasta reagoinnista, kun taas Meksiko vaati tapauksen tutkimista. Siirtolaiset ovat kulkeneet suurissa ryhmissä, joita kutsutaan "karavaaneiksi", yli 4 000 kilometrin matkan Keski-Amerikasta. Heidän joukossaan on paljon perheitä, joilla on pieniä lapsia. Donald Trump on luvannut pitää jokaisen siirtolaisen Meksikon puolella rajaa, kunnes tuomioistuimet ovat päättäneet heidän tapauksistaan, mikä tarkoittaa, että jotkut joutuvat odottamaan pitkään. He ovat viettäneet aikaa väliaikaisissa suojissa Meksikon rajakaupungissa Tijuanassa ja Meksikossa, 180 kilometriä itään.</w:t>
      </w:r>
    </w:p>
    <w:p>
      <w:r>
        <w:rPr>
          <w:b/>
        </w:rPr>
        <w:t xml:space="preserve">Tulos</w:t>
      </w:r>
    </w:p>
    <w:p>
      <w:r>
        <w:t xml:space="preserve">Seitsemänvuotias tyttö, joka Yhdysvaltain viranomaisten mukaan yritti ylittää Meksikon ja Yhdysvaltojen rajan laittomasti perheensä kanssa, on kuollut tunteja sen jälkeen, kun hänet oli otettu kiinni.</w:t>
      </w:r>
    </w:p>
    <w:p>
      <w:r>
        <w:rPr>
          <w:b/>
        </w:rPr>
        <w:t xml:space="preserve">Esimerkki 1.3859</w:t>
      </w:r>
    </w:p>
    <w:p>
      <w:r>
        <w:t xml:space="preserve">Keith Baker, 68, joka löysi Anthony Paynen kuolleena 80-vuotiaan Bonhay Roadin kodista maanantaina, sanoi löytäneensä aseen läheiseltä sängyltä. Kaksoset Dick ja Roger Carter, 84, löydettiin kuolleina Cowick Lanelta seuraavana päivänä. Poliisi on aiemmin sanonut, että asetta ei käytetty. 27-vuotias mies on pidätetty murhasta epäiltynä. Rikostutkijoilla on aikaa kuulustella häntä kello 22:00 GMT asti. Baker sanoi, että Anthony Payne, joka tunnetaan nimellä Tony, oli asunut hänen kanssaan syyskuusta lähtien ja he olivat tunteneet toisensa jo vuosia. Hän sanoi, ettei ollut nähnyt ystäväänsä lauantain jälkeen ja meni Bonhay Roadilla sijaitsevaan taloon, jossa Payne oli asunut aiemmin, nähdäkseen, oliko Payne ruokkimassa kissojaan. Baker kertoi BBC:lle löytäneensä Paynen makuuhuoneen lattialta sängyn ja seinän välistä. "Yritin tunnustella pulssia, mutta en päässyt lähellekään hänen kaulaansa, niin pahasti hän oli jumissa", hän sanoi. Baker sanoi, että sängyllä oli antiikkinen pistooli, mutta hänen mielestään se oli liian vanha ammuttavaksi. "Huomasin, että jokin oli pahasti pielessä, joten soitin ambulanssin", hän lisäsi. Bakerin mukaan Payne oli työskennellyt maatilalla koulun päätyttyä, ennen kuin hän suoritti asepalveluksen armeijassa, ja myöhemmin hän teki rakennustöitä. Työn ulkopuolella Payne oli suuri Exeter Cityn fani, joka nautti puutarhanhoidosta ja kissojensa hoitamisesta, erityisesti Boxerin, joka oli hänen "silmäteränsä", Baker sanoi. Hän lisäsi: "Hän oli kunnollinen, tavallinen 80-vuotias kaveri, ja sanon sen hellästi, mutta hän oli hieman kärttyisä." Toisen murhatuista kaksosveljeksistä ystävä sanoi, että hän "ei olisi tehnyt mitään vahingoittaakseen ketään". Martyn Liddon, joka johtaa Exeterissä sijaitsevaa hyväntekeväisyysjärjestöä Men in Sheds, sanoi, että hän ystävystyi Dick Carterin kanssa juteltuaan tämän kanssa bussissa. Hän sanoi, että veljekset olivat molemmat erakoita, eikä hän voinut ymmärtää, mitä oli tapahtunut. "Kun kuulin asiasta, minulla oli kyyneleet silmissä", hän lisäsi. "Olin täysin raivostunut, koska he eivät olisi tehneet mitään vahingoittaakseen ketään." Poliisi kutsuttiin ensimmäisen kerran Bonhay Roadille maanantaina kello 15.00, josta Paynen ruumis löydettiin. Sitten poliisit löysivät Carterin veljekset kuolleina noin 2,4 kilometrin päästä tiistaina kello 13.00. Kuolemiin liittynyt väkivalta sai etsivät yhdistämään kuolemat toisiinsa. Keskiviikkona komisario Roy Linden sanoi, että tutkintaan oli käytetty "huomattavia poliisiresursseja", ja poliisit hoitivat yli 155 "ensisijaista tutkintalinjaa" ja olivat takavarikoineet lähes 300 esinettä. Hän sanoi, ettei asianosaisten välillä ollut "selvää motiivia" eikä "selvää suhdetta".</w:t>
      </w:r>
    </w:p>
    <w:p>
      <w:r>
        <w:rPr>
          <w:b/>
        </w:rPr>
        <w:t xml:space="preserve">Tulos</w:t>
      </w:r>
    </w:p>
    <w:p>
      <w:r>
        <w:t xml:space="preserve">Exeteristä kuolleena löytyneistä kolmesta 80-vuotiaasta miehestä yhden ystävä on kuvaillut, miten hän löysi ruumiin - ja antiikkipistoolin hänen vierestään.</w:t>
      </w:r>
    </w:p>
    <w:p>
      <w:r>
        <w:rPr>
          <w:b/>
        </w:rPr>
        <w:t xml:space="preserve">Esimerkki 1.3860</w:t>
      </w:r>
    </w:p>
    <w:p>
      <w:r>
        <w:t xml:space="preserve">Paikallisten tiedotusvälineiden mukaan yhdysvaltalaista yritystä tutkitaan "yksityisten kuljettajien järjestämisestä toimiluvattomien yritysten tarjoamiseksi". Paikallisten liikenne-, poliisi- ja teollisuuselinten kerrotaan takavarikoineen laitteita, kuten matkapuhelimia. Guangzhou pitää autonvuokrauspalveluja, joissa on mukana yksityisiä kuljettajia, laittomina. "Lainvalvontaviranomaiset ovat puuttuneet tällaisiin laittomiin yrityksiin ankarasti, koska ne häiritsevät markkinoita, emmekä aio suhtautua tällaiseen toimintaan hellävaraisesti tulevaisuudessa", Guangzhoun liikennekomissio totesi hiljattain antamassaan lausunnossa. Uber aloitti toimintansa Kiinassa viime vuonna, ja sen palvelu on nyt saatavilla pääkaupungissa Pekingissä sekä Hangzhoun, Guangzhoun ja Shenzhenin kaupungeissa. Raporttien mukaan viranomaiset kävivät tällä viikolla "rutiinitarkastuksessa" myös Uberin toimistoissa Etelä-Kiinan Shenzhenin kaupungissa. Lausunnossaan Uber totesi, että se "on ylpeä siitä, että se tarjoaa tehokkaita ja käteviä kuljetusvaihtoehtoja, joiden avulla matkustajat pääsevät paikasta toiseen ja auttavat kaupunkeja vähentämään ruuhkien aiheuttamaa saastumista". "Olemme ylläpitäneet avoimia viestintäkanavia ja teemme tiivistä yhteistyötä paikallisten viranomaisten kanssa." Analyysi: John Sudworth, BBC:n Shanghain kirjeenvaihtaja Kiinan liikenneviranomaiset ovat monien muiden maiden tapaan kamppailleet matkapuhelimiin perustuvien taksinvälityssovellusten vaikutusten kanssa, ja erityisesti luvattomien yksityisten kuljettajien tarjoamien niin sanottujen kyytien jakopalvelujen suuren suosion kanssa. Näyttää siltä, että ne ovat suosittuja, koska ne tarjoavat siistimpiä ja nykyaikaisempia autoja ja usein myös parempaa asiakaspalvelua kuin perinteiset taksit. Viime kuukausina joitakin näistä kuljettajista on pysäytetty useissa kiinalaisissa kaupungeissa, ja heille on määrätty jopa 5 000 dollarin sakot. Uberin markkinaosuus jää pieneksi kotimaisten taksisovellusyritysten, Didi Dachen ja Kuaidi Dachen, markkinaosuuden rinnalla, ja nämä fuusioituivat hiljattain. Jos Guangzhoun ratsia on merkki siitä, että hallitus valmistautuu tiukentamaan toimintaansa, jotkut tarkkailijat ihmettelevät, onko pienempien, ulkomaalaisomisteisten yritysten kohde valittu poliittisista syistä. Kasvuongelmia Uber on laajentunut viime vuosina aggressiivisesti, mutta se on törmännyt ongelmiin useissa maissa, kuten Etelä-Koreassa ja Intiassa. San Franciscossa toimivan yrityksen palvelu on kielletty molemmissa Aasian maissa sekä Saksassa ja Sao Paulossa Brasiliassa turvallisuusongelmien ja alan vastustuksen vuoksi. Esimerkiksi Intiassa Uber joutui arvostelun kohteeksi ja kiellettiin sen jälkeen, kun erään kuljettajan väitettiin raiskanneen naismatkustajan Delhissä. Vuonna 2009 perustetun, nopeasti kasvavan startup-yrityksen arvoksi arvioidaan 40 miljardia dollaria viimeisimmän varainhankintakierroksensa jälkeen. Uber toimii verkkosivustonsa mukaan yli 250 kaupungissa 57 maassa.</w:t>
      </w:r>
    </w:p>
    <w:p>
      <w:r>
        <w:rPr>
          <w:b/>
        </w:rPr>
        <w:t xml:space="preserve">Tulos</w:t>
      </w:r>
    </w:p>
    <w:p>
      <w:r>
        <w:t xml:space="preserve">Viranomaiset ovat ratsanneet yksityisen online-autovuokrauspalvelu Uberin toimistot Etelä-Kiinan Guangzhoussa, kerrotaan.</w:t>
      </w:r>
    </w:p>
    <w:p>
      <w:r>
        <w:rPr>
          <w:b/>
        </w:rPr>
        <w:t xml:space="preserve">Esimerkki 1.3861</w:t>
      </w:r>
    </w:p>
    <w:p>
      <w:r>
        <w:t xml:space="preserve">Tara McKelveyBBC News, Washington Trumpin uhkaus hyökätä Iranin kulttuurikohteisiin herätti närkästystä, ja Trumpin virkamiehet kiistivät nopeasti, että tämä vaihtoehto olisi ollut esillä. Sitä ennen hän antoi luvan Iranin arvostetuimman kenraalin surmaamiseen. Kansainvälisen oikeuden mukaan hallitus voi tehdä tällaisen iskun, jos se toimii itsepuolustukseksi, ja Yhdysvaltain virkamiehet sanoivat yrittävänsä estää iskuja. YK:n erityisraportoija Agnes Callamard oli kuitenkin eri mieltä heidän arviostaan. Hän twiittasi, että vaikuttaa epätodennäköiseltä, että YK:n peruskirjassa määritelty laillisen iskun testi täyttyisi. Trump on myös puolustanut sotarikoksista syytettyjä Yhdysvaltain sotilashenkilöitä ja kutsunut yhtä heistä, erikoisoperaatioiden päällikköä Edward Gallagheria, "kovaksi kaveriksi". Trump puhuu sotilashenkilöstöstä ja operaatioista tavalla, joka hämärtää laillisuuden rajaa. Hyökkäys kulttuurikohteeseen rikkoo kansainvälisiä sopimuksia, kuten vuoden 1954 Haagin yleissopimusta kulttuuriomaisuuden suojelusta. Hän kuitenkin puolustaa kantaansa kulttuurikohteisiin kohdistuvista hyökkäyksistä sanomalla, että vihollisen komentajat käyttivät laittomia menetelmiä ja amerikkalaisten pitäisi tehdä samoin. "He saavat kiduttaa ja silpoa kansaamme", hän sanoi toimittajille. "Emmekä me saa koskea heidän kulttuurikohteisiinsa? Se ei toimi niin." Kansainvälisen oikeuden hylkäämisellä hän yllätti jopa korkea-arvoiset yhdysvaltalaiset virkamiehet. Yhdysvaltain puolustusministeri Mark Esper sanoi: "Luotan täysin siihen, että presidentti, ylipäällikkö, ei anna meille laitonta käskyä." Kyseessä oli jälleen yksi poikkeuksellinen hetki Trumpin vuosissa, joka osoitti julkisesti kiistat, joita hänellä on omien kabinettisihteeriensä kanssa. Trump ei kuitenkaan ole ensimmäinen presidentti, joka järkyttää ihmisiä tulisella retoriikallaan tai aggressiivisella sotilaspolitiikalla. Kiistat näistä politiikoista ovat kaikuneet vuosisatojen ajan, ja julkinen viha itse presidenttejä kohtaan on ollut osa Yhdysvaltain historiaa. Kauan ennen kuin 45. presidentti astui virkaansa, republikaanien ja demokraattien johtajat valvoivat sotilas- ja tiedusteluoperaatioita, jotka olivat salassa pidettäviä ja jotka hämärtivät rajaa laillisen ja ei-laillisen välillä. Useat näistä presidenteistä pyrkivät perustelemaan politiikkaansa lain, sotilaallisen voimankäytön valtuutuksen (Authorization for Use of Military Force, AUMF), avulla. AUMF:n tarkoituksena oli sallia sotilaallisten voimakeinojen käyttö henkilöitä vastaan, jotka auttoivat toteuttamaan vuoden 2001 iskut Yhdysvaltoja vastaan. Sen jälkeen presidentit ovat tulkinneet lakia laajasti ja käyttäneet sitä oikeudellisena oikeutuksena sotilasoperaatioille eri puolilla maailmaa. Barack Obama laajensi salassa pidettävien lennokki-iskujen käyttöä ja antoi virka-aikanaan luvan yli 540:een. Ihmisoikeusaktivistien mukaan ilmaiskut rikkoivat kansainvälistä ja kansallista lainsäädäntöä, mutta Obama puolusti ilmaiskujen oikeusperustaa. Hänen neuvonantajansa väittivät, että koska kohteeksi joutuneet henkilöt olivat suunnitelleet iskuja amerikkalaisia vastaan, ilmaiskut heitä vastaan kuuluivat kansainvälisen oikeuden piiriin. Ajan mittaan Obaman kritiikki vaimeni. Rutgersin yliopiston presidentin historioitsija David Greenbergin mukaan presidentin ilmaiskujen käyttöä pidettiin "tienä kohti pyrkimystä rajoittaa sodan pahimpia julmuuksia". Hänen edeltäjänsä George W. Bush oli hyväksynyt vain murto-osan ilmaiskuista. Bush punnitsi sodankäynnin rajoja kuitenkin toisella tavalla. Hän antoi luvan käyttää niin sanottuja tehostettuja kuulustelumenetelmiä, vesikidutusta ja muita taktiikoita, joita yleisesti kuvaillaan kidutukseksi. Hänen tapauksessaan ankarat toimintatavat alkoivat määritellä hänen virka-aikaansa. Historioitsija David Greenbergin mukaan Bush muistetaan Irakin sodasta ja kidutuksesta: "Hän on maksanut hinnan." Sitä ennen presidentti Bill Clinton "syleili" laittomia luovutuksia, terrorismista epäiltyjen kuljettamista maahan, jossa vankeja kidutetaan, sanovat oikeusoppineet. Clinton ja muut presidentit yrittivät antaa oikeudellisia perusteluja politiikalleen. Vuosikymmeniä aiemmin, 1800-luvun alussa presidenttinä toiminut Andrew Jackson oli tehnyt samoin. Hän allekirjoitti Indian Removal Act -lain, ja tämän lain avulla hän pakotti intiaanit pois maalta. Ihmiset sanoivat, että heidän pakkosiirtämisensä oli "barbaarista", Greenberg sanoo, mutta ainakin oli olemassa tekosyy noudattaa normeja. Presidentti Trump ei koe tarvetta kehystää politiikkaansa tällaisella tavalla, historioitsija sanoo. "Kulttuurikohteita ei pommiteta noin vain mielivaltaisesti, mutta hän tavallaan nauttii normien polkemisesta." Osa hänen vetovoimaansa on tapa, jolla hän provosoi niitä, joilla on liberaalimpi käsitys kansainvälisestä oikeudesta, hän lisää. Trumpin kannattajat sanovat, että retoriikastaan huolimatta hän on ollut aiempia presidenttejä kurinalaisempi sotilaspolitiikassaan. Washingtonissa toimivan konservatiivisen Heritage Foundation -ajatushautomon analyytikko James Carafano sanoo, että Trump on ollut varovainen siinä, mitä hän on itse asiassa tehnyt armeijan suhteen - konservatiivisin ja hillityin. Joidenkin analyytikoiden mukaan todellinen ongelma on se, että presidenteille annetaan liikaa valtaa, ja he vievät asiat liian pitkälle. "He käyttivät valtaansa toteuttaakseen tekoja, joita pidämme laittomina, moraalittomina, epäeettisinä - voitte valita sanan", sanoo Andrew Bacevich, ulkopoliittisen ajatushautomon, Quincy Instituten, puheenjohtaja. "Ongelma ei ole Trump - vaan se, että olemme antaneet presidenttikunnalle valtaa paljon enemmän kuin pitäisi sallia." Kuten Bacevich huomauttaa, presidentit ovat kautta aikojen ylittäneet lain rajoja. Kysymys kuuluu nyt - mikä on seuraava?</w:t>
      </w:r>
    </w:p>
    <w:p>
      <w:r>
        <w:rPr>
          <w:b/>
        </w:rPr>
        <w:t xml:space="preserve">Tulos</w:t>
      </w:r>
    </w:p>
    <w:p>
      <w:r>
        <w:t xml:space="preserve">Presidentti Donald Trumpin Iraniin kohdistamat toimet ja sanat ovat saaneet hänen arvostelijansa syyttämään häntä kansainvälisen oikeuden rikkomisesta. Hän ei kuitenkaan ole ensimmäinen Yhdysvaltain presidentti, joka joutuu kestämään tällaista kritiikkiä sotateatterilla.</w:t>
      </w:r>
    </w:p>
    <w:p>
      <w:r>
        <w:rPr>
          <w:b/>
        </w:rPr>
        <w:t xml:space="preserve">Esimerkki 1.3862</w:t>
      </w:r>
    </w:p>
    <w:p>
      <w:r>
        <w:t xml:space="preserve">Nick TriggleTerveyskirjeenvaihtaja Oliver on kampanjoinut sen puolesta, että maksu sisällytetään tulevaan lasten lihavuutta koskevaan strategiaan. Hän kertoi alahuoneen terveysvaliokunnan jäsenille, että vero olisi "tärkein yksittäinen" muutos, joka voitaisiin tehdä. Hän sanoi, että vero olisi "syvästi symbolinen" ja keräisi lisäksi rahaa. Ministerit ovat ilmoittaneet, että veroa ei oteta käyttöön, vaikka Oliver sanoi, ettei hän keskustelujen perusteella usko, että vero olisi "poistettu". On arvioitu, että 20 prosentin sokerivero voisi kerätä jopa miljardi puntaa vuodessa. Oliver sanoi, että hän haluaisi, että vero jaettaisiin NHS:n ja peruskoulujen kesken. Hän sanoi kuitenkin, että tärkein syy veron käyttöönotolle oli sen viesti. Oliver, joka on ottanut käyttöön veron lisättyä sokeria sisältäville virvoitusjuomille omissa ravintoloissaan, sanoi: "Meidän pitäisi olla suuria ja rohkeita. Kuka johtaa maata? Yritykset, jotka hyötyvät huonosta terveydestä, vai me itse?" Sokeriongelma Miksi sokeri aiheuttaa riippuvuutta? Michael Mosley siitä, kuinka paljon sokeria on ruoassa Voimmeko luottaa teollisuuteen? Oliverin mukaan oli oikein kohdistaa toimet hiilihappopitoisiin juomiin eikä muihin lähteisiin, kuten suklaapatukoihin, koska ihmiset eivät ymmärrä, kuinka paljon sokeria tällaisissa juomissa on. Virallisten ohjeiden mukaan enintään 5 prosenttia päivittäisistä kaloreista saisi olla peräisin sokerista, mikä vastaa noin kuutta tai seitsemää teelusikallista sokeria normaalipainoiselle aikuiselle. Tyypillinen tölkki hiilihappojuomaa sisältää noin yhdeksän teelusikallista sokeria. "Tuhma askel" Hän vertasi veron käyttöönottoa lasten kurittamiseen. "Kun lapseni ovat tuhmia, he menevät tuhmalle portaalle. Sitä tämä vero on." Oliver on käynnistänyt veron käyttöönottoa vaativan vetoomuksen, jonka on allekirjoittanut lähes 150 000 ihmistä. Hallitus on kuitenkin vastannut, ettei se aio ottaa veroa käyttöön. Terveydenhuoltoministeriö totesi lausunnossaan: "Hallitus on sitoutunut verolukkoon välttääkseen elinkustannusten nousun ja edistääkseen Yhdistyneen kuningaskunnan tuottavuutta ja talouskasvua. "Lihavuuden syyt ovat monimutkaisia, ja ne johtuvat useista ravitsemuksellisista, elämäntapa-, ympäristö- ja geneettisistä tekijöistä, ja sen torjuminen edellyttää kattavaa ja laajaa lähestymistapaa. "Tämän vuoksi hallitus harkitsee erilaisia vaihtoehtoja lasten lihavuuden torjumiseksi." Strategia julkaistaan todennäköisesti uuden vuoden aikana. Aiemmin todistelutilaisuudessa Public Health Englandin johtaja Duncan Selbie puolusti päätöstään olla julkaisematta katsausta siitä, miten sokerin kulutusta voitaisiin vähentää. PHE on toteuttanut hallituksen toimeksiannosta katsauksen, jossa tarkastellaan muun muassa sokeriveron ja alennusmyyntien kaltaisia toimenpiteitä. Sitä ei kuitenkaan ole julkaistu, vaikka se on jo valmis, mitä valiokunta on jo kritisoinut. Selbie sanoi, että "mitään salaliittoa" ei ole olemassa ja että katsaus julkaistaan.</w:t>
      </w:r>
    </w:p>
    <w:p>
      <w:r>
        <w:rPr>
          <w:b/>
        </w:rPr>
        <w:t xml:space="preserve">Tulos</w:t>
      </w:r>
    </w:p>
    <w:p>
      <w:r>
        <w:t xml:space="preserve">Tv-kokki Jamie Oliver on kehottanut ministereitä olemaan "suuria ja rohkeita" ja ottamaan käyttöön hiilihappojuomien sokeriveron.</w:t>
      </w:r>
    </w:p>
    <w:p>
      <w:r>
        <w:rPr>
          <w:b/>
        </w:rPr>
        <w:t xml:space="preserve">Esimerkki 1.3863</w:t>
      </w:r>
    </w:p>
    <w:p>
      <w:r>
        <w:t xml:space="preserve">Sarah Beadle, 38, oli jättänyt tytöt "turvalliseen paikkaan, kun hän meni hakemaan vettä ja apua", Scott Beadle kirjoitti verkossa. Puistonvartijat epäilevät, että ensiapulääkäri eksyi ja kuoli lämpöuupumukseen Arizonan polulla. Muut retkeilijät löysivät tytöt hyvässä kunnossa ja toivat heidät leiriin. Rouva Beadlen tyttärellä oli ollut "huimausta lämpöuupumuksen vuoksi, ja heiltä oli loppunut vesi", hänen miehensä kertoi ja selitti, miksi hän oli lähtenyt yksin liikkeelle. "Jossain kohtaa polkua hän kääntyi väärään suuntaan ja eksyi. Puistonvartijat epäilevät, että hän kuoli lämpöuupumukseen." "Sarah rakasti matkustaa perheensä kanssa ja jakaa niin monia ihania kokemuksia meidän kaikkien kanssa", Beadle kirjoitti Facebookissa. Kansallispuistopalvelu vahvisti, että naisen ruumis löydettiin keskiviikkona alle kilometrin päässä Phantom Ranchista South Kaibab Trail -polun varrelta. Nainen oli ollut vaeltamassa toisella kahdesta polusta, joita pitkin retkeilijät voivat kulkea 1 800 metriä syvän kanjonin pohjalle. Kirby Shedlowski kansallispuistopalvelusta kertoi kuitenkin WFAA-TV:lle, että vaikka South Kaibab -polku on lyhyempi, "sillä polulla on vain vähän varjoa, eikä sillä ole pääsyä veteen". Elokuun 1. päivästä lähtien etsineet pelastajat löysivät hänen reppunsa läheltä South Kaibab Trail -reitin ja River Trail -reitin risteystä, kertoivat viranomaiset. Baylor Emergency Medical Center of Keller Fort Worthissa, Texasissa, jossa hän työskenteli ensihoitolääkärinä, sanoi, että hän "oli tiimimme rakastettu jäsen, ja häntä jäävät kaipaamaan kaikki, joiden kanssa hän oli tekemisissä, kun hän työskenteli lääketieteellisessä keskuksessa puolitoista vuotta". Kansallispuistopalvelu ja Coconinon piirikunnan oikeuslääkäri Arizonassa tutkivat asiaa.</w:t>
      </w:r>
    </w:p>
    <w:p>
      <w:r>
        <w:rPr>
          <w:b/>
        </w:rPr>
        <w:t xml:space="preserve">Tulos</w:t>
      </w:r>
    </w:p>
    <w:p>
      <w:r>
        <w:t xml:space="preserve">Yhdysvaltalaisnainen kuoli "väärän käännöksen" jälkeen, kun häneltä loppui vesi, kun hän vaelsi tyttärensä ja veljentyttärensä kanssa Grand Canyonissa, kertoi hänen aviomiehensä.</w:t>
      </w:r>
    </w:p>
    <w:p>
      <w:r>
        <w:rPr>
          <w:b/>
        </w:rPr>
        <w:t xml:space="preserve">Esimerkki 1.3864</w:t>
      </w:r>
    </w:p>
    <w:p>
      <w:r>
        <w:t xml:space="preserve">Laurence CawleyBBC News "India Eve Chipchase, kerro minulle, että olet kunnossa, kulta... rakastan sinua xxxcc." Kun Suzanne Chipchase julkaisi tämän lyhyen viestin Facebookissa, hänen tyttärensä oli jo kuollut. Kun poliisi murtautui Northamptonissa sijaitsevan vuokratun rivitaloasunnon oven sisään, he löysivät 20-vuotiaan India Chipchasen vaatteisiin puetun ruumiin makaamassa patjalla etummaisen makuuhuoneen lattialla. Hänen ruumiinsa oli peitetty muovilakanalla. Kaksi lasia istui vieressä tarjottimella. Yöpöydän valo oli jätetty päälle. Yksi hänet löytäneistä poliiseista ravisteli häntä aluksi sanoen: "Herää, herää, poliisi tuli". Raiskattu ja kuristettu India oli kuitenkin kuollut. Aiemmin samana iltana India oli ollut perjantai-iltana ulkona ystäviensä kanssa, juomassa ja nauramassa sekä suuttumassa erään parisuhteensa tilasta. Northamptonissa sijaitsevassa NB's-yökerhossa hän osti kierroksen Jagerbombeja seuralaisilleen, jotka sanoivat hänen tanssineen ja "pitäneen hauskaa". Mutta illan edetessä hänen mielialansa synkkeni. Ystävänsä Alice Lewisin mukaan India hermostui ja sai "30 sekunnin purkauksen" romanssistaan Grant Haren kanssa. "Hän vain kertoi minulle, etteivät he enää puhuneet paljon", Lewis sanoi. "Hän oli järkyttynyt." Myöhemmin Harry Moylan ja Lewis huomasivat, että Intia oli kadonnut klubilta. "Ajattelimme, että hän oli joko mennyt kotiin tai tavannut muita ystäviä", Moylan sanoi. Hän ei ollut tavannut muita ystäviä, eikä hän koskaan päässyt kotiin. Itse asiassa Intia oli ulkona. Hän kertoi ovimiehille haluavansa "mennä kotiin", joten yksi turvamiehistä löysi hänelle taksin. Kuljettaja, Andrew Birkenshaw, näki, että Intia oli huonommassa kunnossa juomistaan, ja pyysi kyydin etukäteen. India ei todellakaan aikonut maksaa etukäteen, Birkenshaw kertoi. Hänen mukaansa nainen "suuttui ja heitti vappuna" ennen kuin poistui taksista. Sen sijaan hän palasi takaisin kohti klubia, jonne häneltä evättiin pääsy uudelleen, koska hänen katsottiin olevan liian humalassa. Oliko hänellä huolenpitovelvollisuus? Jos India Chipchase olisi päästetty takaisin NB:n klubille, hän olisi saattanut palata ystäviensä luokse ja olla elossa tänäänkin. Klubi toimi lain mukaisesti kieltäessään häntä pääsemästä takaisin. Klubin omilla verkkosivuilla todetaan, että se "noudattaa nollatoleranssia humalahakuista juomista kohtaan", kehottaa asiakkaitaan harkitsemaan terveydentilaansa ennen illanviettoa ja "pidättää itsellään oikeuden evätä sisäänpääsy milloin tahansa". Mutta se myös mainostaa "juomia alkaen vain 1 punnasta" ja kysyy asiakkailtaan, ovatko he "tarpeeksi rohkeita saadakseen DELIRIOUS kanssamme?". BBC kysyi, olisiko se voinut tehdä enemmän Intian hyväksi tai onko sen juomien myynninedistämisessä ja humalajuomiseen liittyvässä kannanotossa kaksinaismoraalia, mutta klubi ei ole vielä vastannut. Rachel Griffin Suzy Lamplugh Trustista ei voinut kommentoida Intian tapausta, mutta sanoi kuitenkin seuraavaa: "Yökerhoilla ja baareilla, jotka hyötyvät siitä, että ihmiset menevät ulos ja pitävät hauskaa, on huolenpitovelvollisuus asiakkaitaan kohtaan. "Siihen pitäisi kuulua, että heillä olisi oltava käytäntö, jonka mukaan he pitävät huolta ihmisistä, jotka ovat saattaneet joutua eroon ystävistään, tai ihmisistä, joita muut saattavat yrittää käyttää hyväkseen, jos he vaikuttavat haavoittuvilta." Takseissa ja minitakseissa on yhä yleisempää pyytää ennakkomaksuja kuljettajien suojaamiseksi huijauksilta, vaikka joissakin paikoissa, kuten Birminghamissa, käytäntö on kielletty sillä perusteella, että se saattaa vaarantaa haavoittuvassa asemassa olevien ihmisten turvallisuuden. "Olemme jo pitkään vaatineet, että takseja ja yksityisajoneuvoja (miniautoja) koskevat käytännöt olisi yhdenmukaistettava kansallisesti, jotta matkustajat tietäisivät, mitä odottaa, kun he käyttävät niitä", Griffin lisäsi. "Matkustajien, jotka uskovat käyttävänsä turvallista vaihtoehtoa, kun he pääsevät kotiin taksilla tai miniautolla, on voitava luottaa siihen, että heitä ei käännytetä pois, jos he eivät voi maksaa etukäteen, tai että he voivat pysähtyä hakemaan käteistä kotimatkalla. "Vielä parempi olisi, jos matkustajat voisivat maksaa kortilla vakiona." Noin kello 01.00 GMT Indiaa näki Christopher Christon, joka odotti vaimonsa Jacquelinen kanssa kotiinkuljetusta klubin lähellä. "Hän vaikutti melko ahdistuneelta", hän sanoi. "Luulen, että hän yritti saada jonkun kanssa yhteyttä (puhelimella). Hän näytti itkevän." Vanhempi mies, jolla oli yllään pussitakki ja reppu, pääsi hänen mukaansa "ihan ylös asti" Intiaan. "Hän kysyi, onko nainen kunnossa", Christon lisäsi. "Hän laittoi kätensä tytön ympärille ja sanoi: 'Me huolehdimme siitä, että saamme sinut taksilla turvallisesti kotiin'." Kello oli 01:15 GMT. Mies oli Tenniswood, jonka kuultiin käskeneen naista laittamaan puhelimensa laukkuunsa. Tenniswood väitti, että heillä oli syntynyt "side" yökerhon ulkopuolella. Hän sanoi sanoneensa naiselle: "No, minä menen taksilla kotiin ja juomaan drinkin luonani, olet tervetullut mukaan, jos haluat." Hän sanoi: "No, minä menen taksilla kotiin ja juomaan drinkin luonani, olet hyvin tervetullut mukaan, jos haluat." Hän väittää, että nainen suostui, ja he nousivat yhdessä taksiin. Taksin kuljettajan Azzizula Miaganin mielestä sekä Tenniswood että India vaikuttivat "humalaisilta". Tenniswood puhui lähes kaiken. Tenniswood - joka väitti olevansa "onnekas, koska hänellä on ollut erittäin viehättäviä tyttöystäviä, joista osa on muotimalleja" - ei kertonut todellista osoitettaan, vaan pyysi, että heidät jätettäisiin kyydistä jonkin matkan päähän. Intian ja Tenniswoodin näki sitten Patrick Francis, joka poltti savuketta kadulla, kävelevän Stanley Roadia pitkin. "Mies alkoi auttaa naista tien yli, hän johti häntä käsivarresta", hän sanoi. "Hän avasi oven ja ohjasi naisen sisään." Stanley Road 6:n sisällä Tenniswood oli "huolellinen" yksinäinen mies, jonka koti paljasti siisteyspakkomielteen, joka paljastui kaikkien nähtäväksi kiinteistönvälittäjän kiinteistökuvissa. Hänen vuokranantajansa oli yrittänyt myydä 6 Stanley Roadia - Tenniswoodin kotia vuodesta 2010 lähtien. Valokuvat kolmen makuuhuoneen talosta paljastivat sisätilat, jotka olivat peitetty muovilevyillä, ruokakupit lautasilla ja sanomalehtipaperit lattialla. Ei ollut paikkaa, jossa istua ja seurustella - kaikki sisätilojen tavanomaiset asumisen tarvikkeet oli peitetty ja työnnetty pois. Jopa hänen tietokoneensa oli peitetty muovisella ruokakelmulla. "Tuntuu epäloogiselta, että sitä pitää jatkuvasti siivota, jotta sitä voisi käyttää", Tenniswood kertoi oikeudenkäynnin valamiehistölle. "Sen sijaan kelmun voi vain vaihtaa tilalle, sen sijaan että joutuisi siivoamaan." Tenniswood - joka väittää kärsivänsä pakko-oireisesta häiriöstä - oli pakkomielteinen käsien pesijä, joka joskus jynssää ne punertaviksi. Hän käytti usein lateksikäsineitä, joita hän osti 100 kappaletta 3,99 punnan hintaan Poundstretcheristä. Verhot oli aina vedetty kiinni, ja talossa oli aina vain yksi valo päällä, yläkerran huoneessa. Tenniswood sanoi, että hän "hillitsi" itsensä asumaan yläkerrassa. Kun Grant Hare tuli illalla kotiin, hän latasi puhelimensa tyhjän akun. Kun se käynnistyi, se paljasti, että hänellä oli yhdeksän vastaamatonta puhelua ja kaksi tekstiviestiä Intiasta. Toisessa luki yksinkertaisesti: "Missä olet?". Oikeudenkäynnin aikana todistajana esiintynyt Hare sanoi, että pariskunta ei ollut "aivan poikaystävä ja tyttöystävä" ja että hän ei ollut tietoinen siitä, että heillä olisi ollut romanttisia ongelmia. Kolme vastaamatta jääneistä puheluista tulivat kello 01:26, 01:27 ja 01:28 - vain muutama minuutti sen jälkeen, kun Tenniswood oli "johdattanut, ohjannut tai saattanut" Indiaa Miaganin taksiin. Kun Hare tajusi, että hän oli jäänyt paitsi Miaganin puheluista ja viesteistä, hän yritti tavoittaa Miagania kolme kertaa. Kaikki puhelut menivät vastaajaan. Mitä Stanley Roadilla sijaitsevassa talossa tapahtui, ei ehkä koskaan täysin selviä, mutta rikosteknisten tutkimusten tulokset antavat ainakin luonnoksen. Keittiön kupista löytyi tupakantumppi, jossa oli Intian DNA:ta. Hänen kämmenensä ja sormenjälkensä löytyivät alakerran huoneiden oviaukoista ja uloskäynneistä. Kuolemanjälkeisten tutkimustulosten mukaan Intian elimistössä oli lähes kolminkertainen määrä alkoholia rattijuopumuksen raja-arvoon nähden, mikä patologin mukaan olisi aiheuttanut "sekavuutta" ja "henkistä sekavuutta". Tenniswood väitti, että India meni hänen kylpyhuoneeseensa ja kaatoi kaksi lasillista viiniä. Kun nainen palasi, hän väitti, että India vaikutti iloisemmalta ja valppaammalta. Hän väittää, että he istuivat ja jakoivat "hellän hetken" makuuhuoneen suurta peiliä vastapäätä. "Hän vain sattui tekemään tämän uskomattoman liikuttavan kommentin. Se oli vain suloinen Intian teko", Tenniswood väitti ja vihjasi oudosti tietävänsä naisesta, jonka hän oli tavannut noin tuntia aiemmin. "Me kaksi olimme kehystettyinä peilissä ja hän sanoi 'näyttää siltä kuin olisimme keskellä öljyvärimaalausta' ja hän laittoi kätensä ympärilleni ja puristi, melkein kuin poseeraisimme selfietä varten", hän lisäsi. Valamiehistön oli kuitenkin mahdotonta uskoa hänen väitteitään - samoin kuin hänen väitteensä, jonka mukaan naisen kuristaminen johtui siitä, että hän oli "liian innokas" tyydyttämään naista sängyssä. Sen sijaan he päättivät, että todisteet osoittivat miehen raiskanneen ja murhanneen naisen. India ryhtyi kamppailemaan, mikä johti siihen, että Tenniswoodin verta jäi yhden hänen kyntensä alle. Kello 03:00 hän oli kuitenkin kuollut. Tenniswood riisui leikkaushanskat ja puhdisti vaatteensa. Hän puki naisen uudelleen, peitti ruumiin ja lähti. Huoli Intian hyvinvoinnista kasvoi nopeasti sen jälkeen, kun hän ei ollut ottanut yhteyttä perheeseensä lauantaina eikä sitten tullut töihin Collingtree-pubiin. Perhe pyysi sosiaalisessa mediassa tietoja kadonneena päivänä, mutta vasta seuraavana iltapäivänä Northamptonshiren poliisi pyysi yleisön apua hänen löytämisekseen. Poliisihallituksen tapauksen kadonneen henkilön käsittelyä tutkitaan parhaillaan riippumattoman poliisivalvontakomission (IPCC) toimesta. India ilmoitettiin kadonneeksi 30. tammikuuta, ja hänen ruumiinsa löydettiin Tenniswoodin kodista noin kello 15.30 31. tammikuuta. Vaikka hänellä ei ollut rikosrekisteriä, yksi poliisi tunnisti Tenniswoodin valvontakameran kuvasta, jossa he nousivat taksiin. Aiempien valvontakameroiden perusteella hänet oli nähty väijymässä klubin ulkopuolella kaksi viikkoa aiemmin 16. tammikuuta. Hänellä oli yllään samat vaatteet ja mukanaan reppu. Intian ruumiin löytänyt poliisi Steven Knight kuvaili, kuinka hän yritti aluksi ravistella naista hereille. "Ensimmäinen asia, jonka huomasin, olivat hiukset patjan yläosassa. Aluksi luulin, että se oli turkista. Hiukset olivat esillä. Sen sijaan, että ne olisivat olleet alhaalla, ne oli vedetty ylös ja ympäri - eräänlainen sädekehä." Intian ruumiissa oli yli 30 tuoretta vammaa, joista osa sopi pahoinpitelyyn. Hänen tavaransa - muun muassa käsilaukku, kengät ja matkapuhelin - oli sijoitettu ympäri taloa niin, että ne näyttivät huomaamattomilta. Hänen vuokraamassaan kodissa oli hajallaan "muiden naisten vaatteita ja kenkiä". Tenniswood piti näitä ja lehtileikkeitä naisista, joiden hän uskoi muistuttavan entisiä tyttöystäviä, "koristeina", kuultiin oikeudenkäynnissä. Kolme tuntia sen jälkeen, kun poliisi oli tunkeutunut hänen kotiinsa, hän tavoitti Tenniswoodin läheisestä Ibis-hotellista. Hän oli loungessa katsomassa televisiota, ja hänen tervehdyksensä oli hyytävä. "Tiedätte, kuka olen - Edward", hän sanoi poliiseille. "Olen yllättynyt, että olitte niin nopeita, ei kestänyt kauan löytää minua. "Olet varmaan käynyt talossa - olet löytänyt etsimäsi."</w:t>
      </w:r>
    </w:p>
    <w:p>
      <w:r>
        <w:rPr>
          <w:b/>
        </w:rPr>
        <w:t xml:space="preserve">Tulos</w:t>
      </w:r>
    </w:p>
    <w:p>
      <w:r>
        <w:t xml:space="preserve">Näennäisen ystävällinen ohikulkija pysähtyi auttamaan hädässä olevaa naista yökerhon ulkopuolella. Mutta kaukana auttavan käden asemasta Edward Tenniswood oli laskelmoiva pakkomielle, joka houkutteli India Chipchasen kuolemaan muovikelmulla peitettyyn kotiinsa. Miten se tapahtui?</w:t>
      </w:r>
    </w:p>
    <w:p>
      <w:r>
        <w:rPr>
          <w:b/>
        </w:rPr>
        <w:t xml:space="preserve">Esimerkki 1.3865</w:t>
      </w:r>
    </w:p>
    <w:p>
      <w:r>
        <w:t xml:space="preserve">Kun alus oli seisokissa, jotta yksi sen neljästä moottorista voitiin vaihtaa, useita matkoja järjestettiin uudelleen ja osa peruttiin. Condorin Guernseyn johtaja Ian Milner pyysi anteeksi niiltä matkustajilta, joita viivästykset koskivat. Hän sanoi, että työ oli tehty juuri nyt, jotta vältettäisiin myöhästymisiä kesän huippusesongin aikana.</w:t>
      </w:r>
    </w:p>
    <w:p>
      <w:r>
        <w:rPr>
          <w:b/>
        </w:rPr>
        <w:t xml:space="preserve">Tulos</w:t>
      </w:r>
    </w:p>
    <w:p>
      <w:r>
        <w:t xml:space="preserve">Kanaalisaarten ja Yhdistyneen kuningaskunnan väliset lautta-aikataulut palaavat normaaliksi perjantaina, kun Condor Vitessen korjaustyöt on saatu päätökseen.</w:t>
      </w:r>
    </w:p>
    <w:p>
      <w:r>
        <w:rPr>
          <w:b/>
        </w:rPr>
        <w:t xml:space="preserve">Esimerkki 1.3866</w:t>
      </w:r>
    </w:p>
    <w:p>
      <w:r>
        <w:t xml:space="preserve">Sarah BaumNewsbeat-toimittaja Kun 19-vuotias Omahasta, Nebraskasta kotoisin oleva nainen menetti koulutyönsä, hänen ystävänsä James Scurlock oli hänen tukenaan. Jamesin perhe päästi hänet muuttamaan luokseen, joten hän vältti kodittomuuden. "Kun hänen perheensä otti minut luokseen, tiesin, että hänestä tulisi minulle enemmän kuin vain ystävä", Diamond kertoo Radio 1 Newsbeatille. "Tiesin, että hänestä tulisi kuin veli." Diamond ja 22-vuotias James olivat naapureita. He tapasivat asuntokompleksinsa uima-altaalla vuonna 2018. James saattoi Diamondin töihin ja auttoi häntä läksyissä. Hänellä on yhä Jamesin tekemiä luonnoksia hänen koulukirjojensa marginaaleissa. Diamond kertoo, että James, joka sai lempinimen "Juju", oli hassu ja pikkuveljiensä ja -siskojensa palvoma. Hän työskenteli rakennustyöläisenä, mutta lopetti työnteon keskittyäkseen hoitamaan seitsemän kuukauden ikäistä tytärtään. Hän oli ylpeä saadessaan olla isä, Diamond sanoo. Uutisten mukaan Jamesin poliittinen aktiivisuus lisääntyi, koska hän ajatteli tyttärensä tulevaisuutta. Hän alkoi osallistua Black Lives Matter -mielenosoituksiin sen jälkeen, kun Minneapolisissa kuollut George Floyd oli kuollut sen jälkeen, kun valkoinen poliisi polvistui hänen kaulallaan lähes yhdeksän minuuttia. Mutta yhden mielenosoituksen jälkeen 30. toukokuuta James ei tullut kotiin. Jacob Gardner, valkoinen baarinomistaja, ampui ja tappoi hänet välikohtauksessa, joka tallentui videolle ja levisi Twitterissä. Gardner oli seisonut baarinsa ulkopuolella vartioimassa sitä, ja videolla näkyy, kuinka James takertuu Gardnerin selkään, kun tämä ampuu kaksi laukausta ilmaan ja sitten yhden laukauksen selän takaa, joka osuu Jamesia solisluuhun. James kuoli vammoihinsa. Piirikunnan syyttäjä sanoi, ettei hän nosta syytettä, koska hän oli päätellyt, että baarin omistaja toimi itsepuolustukseksi. Joidenkin silminnäkijöiden mukaan Gardner ja hänen isänsä uhkailivat mielenosoittajia ja käyttivät rasistisia solvauksia, ja James yritti suojella muita. Yleisön vastareaktio sai piirikunnan syyttäjän kutsumaan suuren valamiehistön - kansalaisista koostuvan ryhmän, joka päättää syytteiden nostamisesta - tutkimaan tapausta. He harkitsevat, pitäisikö Gardneria syyttää muun muassa taposta ja aseenkantoluvan voimassaolon päättymisestä. Omaha on Nebraskan suurin kaupunki. Se on pääosin valkoinen - 77 prosenttia viimeisimmän väestönlaskennan mukaan. Nebraskan kuvernööri Pete Ricketts joutui paheksunnan kohteeksi, kun hän puhutteli Jamesin kuolemaa käsitelleessä kokouksessa mustia yhteisön johtajia nimellä "te ihmiset", minkä vuoksi jotkut kävivät ulos protestina. Diamond ei ollut paikalla sinä yönä, kun hänen ystävänsä kuoli. Hän ei ollut käynyt mielenosoituksissa lainkaan sitä ennen. Hän sanoo tienneensä, että poliisiväkivalta oli ongelma, mutta ei pitänyt itseään poliittisesti sitoutuneena. Se muuttui, kun James tapettiin. "Rakastin Jamesia kuin veljeäni", hän sanoo. "Hänen menettämisensä oli erilaista tuskaa, jota en ollut koskaan ennen tuntenut." Niinpä Diamond rikkoi Covid-19:n karanteeniohjeita protestoidakseen ystäviensä kanssa. "Hallitus on omaa kansaansa vastaan", hän sanoo. "Mutta jos ihmiset pysyvät yhdessä, voimme saada hallituksen muuttumaan." "Olen yhä täällä protestoimassa", hän kertoo Newsbeatille. "Paras ystäväni ei ole vielä saanut oikeuttaan." Jamesin kuolema on yksi ainakin 19:stä Yhdysvalloissa tapahtuneesta kuolemantapauksesta, jotka liittyvät mielenosoituksiin. Useimmat olivat hänen kaltaisiaan aseettomia mustia miehiä. Jotkut kuolivat ampumahaavoihin; yksi kuoli, kun vastamielenosoittaja ajoi autolla väkijoukon läpi. Diamond haluaa muiden nuorten tukevan Black Lives Matteria ja sanoo, että on tärkeää, että mielenosoitukset ovat rauhanomaisia. "Uskon, että tilanteestamme riippumatta meidän ei pitäisi pilata omaa kotiamme", hän sanoo. "Haluan, että ihmiset ovat turvassa, kun he tekevät sen oikealla tavalla: väkivallattomuudella." Diamond puhui Newsbeatille, kun hän valmistautui Jamesin perheen kanssa järjestettäviin juhliin Jamesin muistoksi - "Juju world" -juhliin, joihin kuuluu uima-altaalla grillaaminen ja videomontaasi. He toivovat, että siitä tulee perinne tuleviksi vuosiksi. Diamond toivoo, että hänen tapauksessaan nostetaan syyte: "Haluan oikeutta kaikille." Jamesilla oli suunnitelmia tulevaisuutensa suhteen. Hän ajatteli ryhtyä tatuointitaiteilijaksi kuten veljensä tai opiskella yliopistossa ollakseen roolimalli tyttärelleen. Kuoleman jälkeisinä päivinä hänen nimensä oli suosittu Twitterissä. Hänen kunniakseen on pystytetty seinämaalauksia. "Hänellä oli tapana sanoa minulle, että kun hän kuolisi, hän kuolisi legendana", Diamond kertoo ystävästään, joka oli myös pyrkivä räppäri. Hän halusi olla kuuluisa ja roolimalli tyttärelleen. "Nyt paras ystäväni on legenda", Diamond sanoo. "Hänen nimensä elää edelleen." Seuraa Newsbeatia Instagramissa, Facebookissa, Twitterissä ja YouTubessa. Kuuntele Newsbeatia suorana arkisin klo 12:45 ja 17:45 - tai kuuntele takaisin täällä.</w:t>
      </w:r>
    </w:p>
    <w:p>
      <w:r>
        <w:rPr>
          <w:b/>
        </w:rPr>
        <w:t xml:space="preserve">Tulos</w:t>
      </w:r>
    </w:p>
    <w:p>
      <w:r>
        <w:t xml:space="preserve">"Parhaalla ystävälläni oli suuri sydän", Diamond Davis sanoo.</w:t>
      </w:r>
    </w:p>
    <w:p>
      <w:r>
        <w:rPr>
          <w:b/>
        </w:rPr>
        <w:t xml:space="preserve">Esimerkki 1.3867</w:t>
      </w:r>
    </w:p>
    <w:p>
      <w:r>
        <w:t xml:space="preserve">Valeria PerassoSosiaalisten asioiden kirjeenvaihtaja, WS Languages Yhdeksän vuotta sen jälkeen, kun hänen putkiliikeyrityksensä romahti luottokriisin aikana, Clint Barta tuntee olonsa tarpeeksi luottavaiseksi aloittaakseen uudelleen. "On kulunut vasta päiviä, joten se on vähän hidasta", sanoo 33 vuotta alalla toiminut Barta. "Mutta tapaan huomenna rakentajan." Putkimies joutui irtisanomaan 75 työntekijää vuonna 2008 ja pendelöi päivittäin kaupungin ulkopuoliseen työpaikkaan pitääkseen perheensä hengissä. "Vuosikausiin emme nähneet tässä kaupungissa mitään", hän sanoo. "Mutta nyt elämme 'Trumpin aikoja', ja kaikki alkaa muuttua". Barta asuu Jamestownissa, 1 900 asukkaan pikkukaupungissa, joka sijaitsee Pohjois-Tennesseen hedelmällisillä kukkuloilla. Alueella "jossa on 230 kirkkoa ja vain yksi pubi", kuten jotkut paikalliset kuvaavat sitä. Lähimpään kaupunkiin on kahden tunnin ajomatka, ja osavaltion pääkaupungin Nashvillen vilkkaat kadut ja kiiltävät kerrostalot tuntuvat olevan kaukana maailmasta. Jamestownissa kaupungin keskustan muodostavat kadut ovat autioita. Lyhyt kävely vie ohi riveittäin tyhjiä kauppoja, joiden hyllyt ovat paljaat, kaihtimet rikki ja ovien alle on kasaantunut kuukausien postia. Siellä on pölyisiä julkisivuja, kukkakauppa, jonka ikkunassa on muovisia hautajaisseppeleitä, säästöliike ja muutama auringon valkaisema Myytävänä-kyltti. Vuosien 2008 ja 2012 virallisten tilastojen mukaan Jamestownin kotitalouksien mediaanitulot olivat kuudenneksi alhaisimmat kaikista yhdysvaltalaisista kaupungeista. Vuonna 2015 yli puolet väestöstä eli köyhyysrajan alapuolella. Donald Trumpin voitettua vaalit marraskuussa 2016 ilmassa on kuitenkin uutta optimismia. "Olen toiveikas hänen lupauksensa työpaikkojen palauttamisesta, olen jo itse kokenut sen yritykseni uudelleen avaamisen myötä", Clint Barta sanoo. "Trump on liikemies, ja haluaisin mieluummin liikemiehen virkaan kuin poliitikon." Monet yhtyvät hänen optimismiinsa. Jamestownin ja sitä ympäröivän Fentressin piirikunnan äänestäjät kannattivat ylivoimaisesti republikaanien ehdokasta, joka sai 82,5 prosenttia paikallisista äänistä. "[Olemme] läpikotaisin republikaaneja, sitä ei voi kieltää", Barta naurahtaa. Valkoinen Amerikka Jamestown, jonka väestöstä yli 95 prosenttia on valkoihoisia, on malliesimerkki valkoisesta amerikkalaisesta työväenluokan pikkukaupungista. Viisikymmentä vuotta sitten se oli kukoistava keskus, jossa sadat ihmiset työskentelivät paikallisissa kaivoksissa ja kolmessa vaatetehtaassa. Sitten kaivokset suljettiin ja tehtaat lähtivät. Monet täällä syyttävät 1990-luvulla allekirjoitettua Pohjois-Amerikan vapaakauppasopimusta, Naftaa, siitä, että se "vei työpaikkamme etelään Meksikoon". Suunnitelmat tehdä Jamestownista palvelualan keskus eivät toteutuneet, kuten ei myöskään uusi valtateiden välinen valtatie, joka olisi lisännyt kaupallista liikennettä. Paikallinen teollisuusalue on nykyään puoliksi tyhjä. Jättiläismäinen Walmart tarjosi vihdoin joitakin uusia työpaikkoja, mutta se myös pakotti monet pikkukaupat lopettamaan toimintansa. Alueen työttömyysaste nousi yli 6 prosenttiin, mikä on paljon korkeampi kuin kansallinen 4,3 prosentin työttömyysaste, ja se on samaa luokkaa kuin Alaskassa ja New Mexicossa, jotka ovat Yhdysvaltojen kaksi pahinta osavaltiota. Kaikesta tästä huolimatta viimeisimmät osavaltiotason tilastot alkavat kuitenkin osoittaa hyviä uutisia - ja antaa ihmisille toivoa. Donald Trumpin presidenttikauden ensimmäisten 100 päivän aikana Tennesseestä tuli Paycheck/IHS-indeksin mukaan maan ykkösvaltio pienten yritysten työpaikkojen kasvun osalta. Ja toukokuussa osavaltion työttömyys laski eniten kuukaudesta toiseen yli 30 vuoteen, osoittavat työvoimatilastoviraston luvut. Täällä asuville ihmisille tämä on vahvistus siitä, että heidän uusi presidenttinsä täyttää kampanjalupauksensa luoda 25 miljoonaa työpaikkaa ja tulla omien sanojensa mukaan "suurimmaksi työpaikkojen tuottajaksi, jonka Jumala on koskaan luonut". Suuntaus alkoi itse asiassa jo ennen hallinnon vaihtumista suhteellisen alhaisen veroasteen ja osavaltion matalien elinkustannusten ansiosta. Fentressin piirikunnan johtaja J. Michael Cross on kuitenkin ehdottomasti optimistinen. "Kolmekymmentäviisi prosenttia kaikista Yhdysvaltojen suurista nostureista on kuulemma juuri nyt Nashvillessä", hän sanoo. "Kaikenlaisia uusia rakennuksia on tulossa." Vaikka tätä lukua on vaikea todentaa, Tennesseen miljoonien punttien rakennushuuma on dokumentoitu hyvin. Ja pormestari Cross - jonka alueeseen Jamestown kuuluu - uskoo vakaasti "trickle-down-talouteen". "Se voi kestää vuoden tai kolme, mutta jossain vaiheessa me hyödymme näistä uusista työpaikoista ja teollisuudenaloista", hän sanoo. Kunkin kuukauden luvut näet käyrän yläpuolelta. "Kysyn ystäviltä, kun minulla on nälkä" Jamestownin ruokapankissa ilmaista laatikkoa odottavat eivät tiedä juuri mitään valtion tilastoista. Kun he kulkevat tämän sinisen, galvanoidusta teräksestä valmistetun vajan läpi, heillä on luultavasti muita numeroita mielessään - he miettivät, miten saisivat jokaisen arvokkaan ruokapaketin kestämään. Kysyntä on niin suurta, että perheet saavat tulla tänne vain kerran kuudessa viikossa. "Resurssit eivät riitä enempää", sanoo Sally Frogge, reipas 77-vuotias vapaaehtoinen, joka päivittää tietoja tietokoneella. Kuten useimmat täällä olevista 15 vapaaehtoisesta, hänkin on jostakin Jamestownin monista paikallisista kirkoista. Kyseessä on tarkka, suunnitelmallinen toiminta. Vapaaehtoiset kulkevat kuormalavojen ja täyteen ahdettujen hyllyjen välissä ja täyttävät laatikoita perustarvikkeilla - riisipaketeilla, hedelmä- ja vihannessäilykkeillä, kekseillä ja jauhoilla. Metodistikirkko lahjoittaa pesujauhetta, ja joskus jaettavana on myös saippuaa ja hygieniatarvikkeita. Ruokapankki auttaa joka viikko 150 perhettä. Karkean arvion mukaan joka kuudes koti 17 000 asukkaan Fentressin piirikunnassa on jollakin tavalla riippuvainen ruokapankista ruokansa saamiseksi. "On niin paljon ihmisiä, jotka saavat vammaistuloja, vanhuksia, työttömiä...", Sally sanoo. "[Ihmiset] kertovat meille etsivänsä työtä, ja se jatkuu kuukausia". Kenny Jones, 51, on yksi toiveikkaista. "En ole ollut täällä vähään aikaan", hän sanoo. "En halua tehdä siitä tapaa. Mutta töitä ei ole, ja aina kun jokin paikka vapautuu, 20 ihmistä on jonossa odottamassa sitä". Jonesin tarina on tyypillinen. Hän työskenteli koko ikänsä rakennusalalla, ajeli osavaltiosta toiseen ja haki lyhytaikaisia urakkatöitä. Se oli kovaa, kädestä suuhun -elämää, jossa elettiin matkalaukusta käsin. Kun hänen vaimonsa ja lapsensa jättivät hänet, hän päätti, ettei pysty siihen enää. Hänellä ei ollut varaa pitää autoaan, ja kaupungissa, jossa julkisia liikennevälineitä ei juuri ole, hän joutui turvautumaan ystäviin, jotka antoivat hänelle kyydin. Kenny sanoo, että hän saa ruokapankin tarjoukset kestämään 20 päivää, jos hän syö kerran päivässä. Mutta vielä on 22 päivää jäljellä, ennen kuin hän voi hakea uuden laatikon. "Minulla on ystäviä, joilta pyydän apua, kun minulla on nälkä", hän sanoo. Hän on kuullut, että pian saattaa avautua tehdas, ja hän toivoo voivansa selvittää, mitä töitä olisi tarjolla. Mutta hän ei ole kovin toiveikas. "Tämä kaupunki syö sinut, jos annat sen syödä", hän sanoo lastatessaan ruokapakettinsa ystävänsä autoon. "Eikä se koskaan parane." Työvoimatoimisto... ilman työtarjouksia "Työvoimatoimisto? En usko, että sitä on enää olemassa", sanoo paikallinen kirjastonhoitaja. Keskipäivän aurinko paahtaa, ja kirjasto on ainoa avoin ovi Jamestownin kunnan rakennuskompleksissa, joka on järjestetty parkkipaikan ympärille. Hän on väärässä. Mutta toimisto on niin pieni ja piilossa, että se olisi helppo jättää huomaamatta. Johtaja Janice Campbell istuu käytävän päässä olevassa ikkunattomassa huoneessa yksittäisen pöydän ääressä ja juttelee mielellään. Hän osoittaa tietokoneen, jolla voi tehdä työnhakuja ja joka on lähes aina ilmainen. Työpaikkataululla on vain kolme ilmoitusta: yksi koskee opettajan töitä paikallisissa kouluissa, toinen työpaikkaa vammaisjärjestössä. Kolmannessa ilmoituksessa haetaan piirikunnan seriffin virkaa sen jälkeen, kun edellinen viranhaltija luopui virasta ja tunnusti syyllisyytensä haavoittuvien naisvankien pakottamiseen seksiin. Janicelle on tarjolla vain vähän töitä, joten hän saa vain vähän vieraita. Viime aikoina hänelle on kuitenkin soittanut paljon ihmisiä, jotka ovat Kenny Jonesin tavoin kuulleet, että tehdas on avautumassa. "Kukaan ei ole sanonut minulle mitään", Janice sanoo. "Mutta huhu on levinnyt, koska noin 10 ihmistä ottaa meihin päivittäin yhteyttä ja kysyy samaa asiaa." Takaisin Fentressin piirikunnan valtuustossa pormestari Cross laskee lukuja. Viralliset tilastot Jamestownin nykytilanteesta ovat melko synkkää luettavaa. Kaupungin kotitalouksien keskimääräiset tulot ovat vain 15 700 dollaria (12 082 puntaa), kun koko maan keskiarvo on 53 000 dollaria. Järkyttävä 50,5 prosenttia paikallisväestöstä elää köyhyysrajan alapuolella, kun maan keskiarvo on alle 15 prosenttia. Ihmiset ovat tottuneet siihen, että asiat ovat huonosti, sanoo pormestari Cross. "Suurin haaste on monien asukkaiden negatiivinen mentaliteetti." Pormestari vakuuttaa, että asiat ovat kääntymässä parempaan suuntaan, ja useat paikalliset yritykset ovat viime aikoina palkanneet työntekijöitä. "Kolme tai neljä muuta yritystä on lisännyt 75-100 työpaikkaa paikalliseen talouteen", hän sanoo, mikä on merkittävä määrä noin 10 000 asukkaan taloudellisesti aktiiviselle väestölle. Todellinen käänne tapahtuu kuitenkin vain, jos Fentress County pystyy houkuttelemaan uusia yrityksiä alueen ulkopuolelta. Ja hän uskoo, että presidentti Trump voi auttaa tätä tapahtumaan. "Olen aina tutkinut liiketoimintamalleja, ja olen tutkinut Trumpia 30 vuotta, ennen kuin olen edes haaveillut, että hän lähtisi politiikkaan", hän sanoo. "Köyhät, maaseudulla asuvat ihmiset katsovat häntä virkistävänä taukona vanhan koulukunnan poliitikoista." "Luottamusta on ja ihmiset ovat valmiimpia ottamaan riskejä". Jopa kirkot ovat hänen mukaansa laajentumismoodissa, mikä voi antaa rakennusalalle lisäpotkua. Eikä se ole mikään pieni mahdollisuus: Fentressin piirikunta on Amerikan raamattuvyöhykkeen sydämessä. Pelkästään Jamestowniin johtavan tien varrella on yli 70 kirkkoa, joiden ristejä ja mainostauluja valaistaan raamatunlausahduksilla. "Onko piirikunnassa 230 kirkkoa? Voi olla", sanoo Cross, joka ei tiedä tarkkaa lukua, mutta jonka mielestä se ei kuulosta pahalta. Entä uusi tehdas, josta niin monet puhuvat? "Olemme keskusteluissa", hän sanoo. "Iso yritys osavaltion ulkopuolelta voisi tarkoittaa jopa 150 työpaikkaa. Muuta en voi sanoa, toivottavasti voimme tuoda hyviä uutisia parin kuukauden kuluttua." Timothy Dillard hikoilee likaisissa työhaalareissaan ja sahaa kolmemetrisiä puulankkuja jalkalistoiksi. Oltuaan 22 vuotta armeijassa ja neljä vuotta lähetyssaarnaajana Afrikassa hän palasi Jamestowniin 18 kuukautta sitten ja perusti rakennusyrityksen. "Palvelua korkeammalla tarkoituksella", lukee hänen käyntikorttiinsa painetussa mottossa, jota seuraa raamatunviittaus. Miika 6:8: "Mitä Herra vaatii sinulta? Toimikaa oikeudenmukaisesti ja rakastakaa laupeutta". Dillardilla on viisi työntekijää - kaikki paikallisia nuoria, joista yksi rekrytoitiin vasta eilen. Tänään he kunnostavat kaupungin ulkopuolella sijaitsevaa ränsistynyttä mökkiä. "Muutama vuosi sitten vallinneen kriisin myötä kaikki pysähtyi", Dillard sanoo, kun hän tarttuu seuraavaan lankkuun. "Mutta viime aikoina palkkaaminen on lisääntynyt, ja ihmiset ovat halukkaampia kuluttamaan." Monet hänen asiakkaistaan ovat eläkeläisiä, jotka ovat muuttaneet Fentress Countyyn matalien kiinteistöverojen ja elinkustannusten houkuttelemina. Monet tulevat ratsastamaan. Tämä on ratsastajien unelmakohde, jossa on polkuja ja rinteitä. "Jotkut jäävät", hän sanoo. "Se kaikki luo työpaikkoja." Dillard'sin kaltaiset pienet yritykset, jotka työllistävät muutamasta muutamaan sataan työntekijää, muodostavat 94 prosenttia Yhdysvaltojen liiketoiminnasta. Ja kaikki täällä ymmärtävät, että presidentti Trumpin lupaamia uusia työpaikkoja tulee runsaasti vain, jos nämä pienet yritykset pystyvät laajentumaan. Mutta paikassa, joka on ollut niin pitkässä syöksykierteessä, asioiden kääntäminen laskuun ei ole helppoa. "Suurin haaste on löytää ihmisiä, jotka haluavat tehdä töitä", Dillard sanoo. "Ihmiset tulevat viikoksi, ja heti kun heille maksetaan palkka, he eivät enää tule paikalle. Miksi tehdä töitä, kun on ilmaista rahaa?" Jamestownissa 39,6 prosenttia kaikista 18-65-vuotiaista työikäisistä aikuisista elää sosiaalitukien varassa, kun kansallinen keskiarvo on alle 15 prosenttia. Monista pienistä työnantajista tämä vaikuttaa suurelta esteeltä, joka estää ihmisiä pääsemästä työelämään. "Sukupolvi toisensa jälkeen ihmiset nostavat shekkejä", hän sanoo pitäen taukoa työpöydältään. "Miten se korjataan? En tiedä vastausta... mutta enhän minäkään tee politiikkaa." Hän jatkaa. Perävaunuja, koiria ja huumeita Jotkut niistä ihmisistä, joita Tim Dillard luultavasti ajattelee, löytyvät Jamestownin Sunshine Lanelta. Sen nimi pettää synkän todellisuuden: vanhalla betonikadulla on ränsistyneitä asuntovaunuja ja puisia hökkeleitä, hylättyjä autoja, kulkukoiria ja roskakasoja, jotka sytytetään toisinaan tuleen ja päästävät ilmaan paksua savua. Ovet - ne, jotka ovat olemassa - on useimmiten jätetty auki, ja ikkunat on peitetty kankaalla ja pahvilla lasin tilalle. Joissakin taloissa on kuistit, jotka on tehty lakanoista, jotka on koottu raunioista, ja ulkona on vanhoja nojatuoleja. "Mitä sinä etsit?" Connor kysyy, vahva, kulmikkaat kasvot omaava ja auringon ruskettama, hänen kaulansa on täynnä arpia aiemmista vammoista. On keskellä työviikkoa, mutta kaikki täällä tuntuvat olevan kotona - vaikka useimmat piiloutuvat mieluummin vieraiden nähden. Koirat haukkuvat vastenmielisesti. Noin 40-vuotias Connor asuu Sunshine Lanen varrella, pienessä mökissä, jonka maali on hilseillyt. Hänellä on yksi huone, jonka hän jakaa naisen kanssa, joka piiloutuu oviaukossa roikkuvan kankaan taakse heti, kun hän näkee meidät. Hän ei pysty juurikaan kävelemään: hänellä on murtunut selkä, hän sanoo, sen jälkeen, kun hän loukkaantui työskennellessään paikallisessa korjaamossa, jossa hän korjasi kuorma-autoja. "Millä minä elän? No, olen työkyvyttömyyseläkkeellä (avustuksella), nostan noin 600 dollarin shekin", hän vastaa. "En tiedä, onko täällä nyt töitä, koska en käy kaupungissa usein, mutta niille, jotka sanovat, että ihmiset täällä eivät halua tehdä töitä, sanonpa vain: työpaikat ovat huonoja, ja ovat aina olleet. On niin monia kaltaisiani, jotka loukkaantuvat, koska työ on vaarallista, ja sitten olemme omillamme, tuskissamme ja ilman muita töitä, joihin mennä." Hänen vastapäisellä naapurillaan, jonka kanssa hän ei tule oikein toimeen, on samanlainen tarina. Paulinella todettiin keuhkosyöpä, hänet leikattiin kahdesti ja hän menetti kaiken: työpaikkansa baarissa ja vähät säästönsä. Hän on tuskallisen laiha, laihtunut "syövän takia" ja saa sairauspäivärahaa, ja hän asuu yksin Sunshine Lanella. Hän on menettänyt yhteyden perheeseensä, mutta eräs ystävä vierailee silloin tällöin. "Nyt olen täällä, ei ole valinnanvaraa, ei iloa", hän sanoo ja makaa nuhjuisella sohvalla kotinsa ulkopuolella. Paulinella on vain kaksi katkennutta hammasta, puoliksi poltettu savuke oikeassa kädessä ja toinen, vielä sytyttämätön, vasemmassa kädessä. Hänen kasvoillaan on lukemattomia punaisia rähmäjälkiä, ja hänen käsivarsissaan on ruiskujen jälkiä. Sunshine Lane on myös paikka, jossa Jamestownin suurin tragedia tapahtuu näkyvillä. Huumeet. Jotain heroiinia, mutta suurimmaksi osaksi metamfetamiinia ja reseptilääkkeitä, kertoo sheriffin toimiston tiedottaja, ylikonstaapeli Brandon Cooper. Sunshine Lane on kaikkien mielestä turvallinen paikka sekä kuluttajille että diilereille. Connor sanoo ottavansa pillereitä "silloin tällöin" lievittääkseen selkäkipujaan, vaikka hän ei pidä itseään narkomaanina. Kuten monissa muissakin amerikkalaisissa kaupungeissa, huumeriippuvuus on epidemian tasoa, vaikka piirikunta ei anna mitään virallisia lukuja. Rikostilastot antavat kuitenkin viitteitä ongelman laajuudesta. Fentressin piirikunnassa on vuonna 2014 rakennettu upouusi vankila, jota paikalliset kutsuvat lempinimellä "Taj Mahal" ja jossa on tilaa 166 vangille. Vankila on tällä hetkellä täyteen ahdettu, ja 80 prosenttia vangeista on vankilassa huumausainerikosten vuoksi. Huumeiden väärinkäyttö on todellinen este kaikille virallisille suunnitelmille työttömyyden torjumiseksi. "Se on vaikeaa: miten huumeiden käyttäjät voivat olla tuottavia? Kyseenalaistan sen, haluavatko nämä ihmiset työtä niin kovasti, että he pääsevät eroon huumeriippuvuudestaan", pormestari Cross kysyy. Sairaalan johtavan päivystyslääkärin Mark Clappin mielestä asia on monimutkaisempi. "Kokemukseni kertoo, että heidän elämässään on oltava jotain radikaalia tai katastrofaalista, joka saa aikaan halun muuttua", hän sanoo. Hän arvioi, että 10 prosenttia väestöstä kärsii riippuvuudesta, ja hän näkee "kaksi tai kolme vakavaa huumausaineisiin liittyvää vastaanottoa" joka kerta, kun hän on päivystysvuorossa. Clapp toimi synnytyslääkärinä 20 vuotta, kunnes hän "kyllästyi allekirjoittamaan kuolintodistuksia" yliannostuksen vuoksi synnyttäneiden lasten vanhemmille, joita hän oli auttanut synnyttämään. Hän siirtyi sen sijaan päivystykseen, mutta uskonnollisen vakaumuksensa innoittamana hän johtaa myös kuntoutusklinikkaa narkomaaneille. "Työtehtävien luonteella on osansa: nuoret tekevät fyysisesti raskasta työtä, kuluttavat selkänsä, saavat reseptejä kivun hoitoon - eivätkä koskaan pääse niistä eroon. Mitä teet lääkärinä 22-vuotiaalle kroonisesta kivusta kärsivälle nuorelle, jolla on jo suuri annos huumausaineita?" Ratkaisu ei ole hänen mukaansa vain uusien työpaikkojen lisääminen vaan parempien työpaikkojen luominen. "Ei ole ulospääsyä, jos emme pysäytä aivovuotoa, jossa fiksummat nuoret lähtevät opiskelemaan eivätkä koskaan palaa takaisin." 'Trump tulee tekemään suuria asioita' Nancy Lee Thompson syö aamiaista, kuten hän tekee ainakin kahdesti viikossa West Endin kahvilassa. Se on tyypillinen amerikkalainen kuppila, ja aamukahdeksalta se kuhisee asiakkaita ja tuoksuu paistetuille ranskalaisille ja kahville. Nancy on 68-vuotias ja muuttanut tänne Floridasta. Hän on yksi Fentressin kasvavasta eläkeläisten joukosta - uusi väestöryhmä, joka muodostaa nyt 28 prosenttia paikallisesta väestöstä. Hän on myös ylpeä Trumpin kannattaja. "Rakastan Trumpia", hän sanoo. "Hän ravistelee asioita, joita on pitänyt ravistella jo pitkään, hän ei ole osa poliittista järjestelmää, joka on vetänyt meidät alaspäin." "Täällä on niin monia ihmisiä, jotka eivät ole koskaan kokeneet tyytyväisyyttä hyvästä työpäivästä. Ja se on sääli, koska se on hyvä tunne. Mutta siihen on tulossa muutos". "Liiketoimintamme on parantunut viime aikoina, se on tosiasia", myöntää Bob Washburn, yksi Wolf River Valleyn omistajista, joka on koristekasveilla ja joillakin vihanneksilla kauppaa käyvä taimitarha. Hänellä ei ole käsillä lukuja, mutta hänellä on vain käsitys, joka perustuu siihen, että hän on vuosien ajan palvellut asiakkaitaan päivästä toiseen. Hänen liiketoimintansa - pionit ja kurpitsat, geraniumit ja chilit, krysanteemit ja tomaatit - riippuu enemmän säästä kuin Washington DC:n mielialasta, hän myöntää, mutta myös ihmisten mielialat vaikuttavat siihen. "Ihmiset vaikuttavat optimistisemmilta, ja optimismi muuttaa taloutta. Yrittäjänä odotan aina verojen alentamista ja sääntelyn höllentämistä, mitä hän on luvannut", Washburn sanoo. "Meistä tuntuu, että olemme saavuttaneet pohjan ja ainoa tie on ylöspäin. Ja maan asukkaat täällä ovat hyvin ylpeitä, ja he tuntevat, että ensimmäistä kertaa he saivat vaikuttaa siihen, kuka on presidentti. Sanaton, hiljainen suuri enemmistö", Washburn lisää. Paikallisessa (ainoassa) baarissa Kaikki eivät kuitenkaan jaa innostusta. T'z Pub on Jamestownin ainoa baari. Se sijaitsee soratien varrella olevassa vajassa, ja West Endin kahvilan tavoin sillä on uskollinen asiakaskunta. Hevosenkengän muotoisen baaritiskin ympärillä istuu kymmenkunta asiakasta, jotka kaikki osallistuvat samaan keskusteluun. Tiskin toisella puolella istuu Theresa Hale, joka ojentaa heille kylmiä olutpulloja ja saa juomarahansa Bellalta, koiralta, joka nappaa suullaan asiakkaiden yhden dollarin seteleitä ja tuo ne ahkerasti omistajalleen. Hale on teksasilainen, jonka väärälle puolelle ei kannata joutua. Hän tuli kaupunkiin "rakastajan perässä, mutta se ei onnistunut" ja päätti ottaa haltuunsa aikoinaan pahamaineisen karun pubin ja puhdistaa sen maineen. Hän kielsi aseet ja nyrkkitappelut ja ajoi pois ei-toivotut kanta-asiakkaat, jotka jättivät parkkipaikan täyteen ruiskuja. Silloin paikka oli aina täynnä, mutta hän pitää sitä mieluummin tällaisena, jossa biljardipöydät ovat tyhjiä ja jossa on vain muutama uskollinen asiakas. "Fentress: piirikunta, jossa on 230 kirkkoa ja vain yksi baari", hän nauraa. "Meidän pitäisi painattaa t-paitoja, joissa on tuo iskulause!" Tämä on "kuiva kreivikunta", jossa alkoholin myyntiä kielletään tiukalla lainsäädännöllä. Viime vaaleissa esitettiin rajoitusten lieventämistä, mutta se äänestettiin alas. "Trump? Mitä haluatte meidän sanovan Trumpista?" yksi asiakkaista sanoo, ja hänen äänensävynsä on selvästi epäystävällinen. Yhtäkkiä vallitsee epämiellyttävä hiljaisuus. "Voin kertoa, miksi kukaan ei halua puhua: koska kukaan ei halua tulla yhdistetyksi baariin", Teresa sanoo. "Olemme raamattuvyöhykkeellä, ja se kertoo kaiken. Kirkko sanelee tämän paikan elämäntavan ja politiikan." Mutta keskustelu alkaa pian uudelleen. "Täällä ihmiset kokevat jakavansa arvot presidentin kanssa ja vielä enemmän varapresidentti Mike Pencen kanssa", sanoo eräs mies. "Ja sitten on ajatus siitä, että tekemällä Amerikasta jälleen suuren, mitä se sitten tarkoittaakin, me kaikki yksilöllisesti hyödymme tässä osassa osavaltiota". Se on hölynpölyä", sanoo hänen seuralaisensa, parikymppinen nainen, ryhmän ylivoimaisesti nuorin. "Mikään ei muutu vain siksi, että liittovaltion tasolla tapahtuu muutoksia. Meitä johtaa edelleen sama kourallinen rikkaita, vaikutusvaltaisia kaupunkisukuja." Trickle-down-vaikutus Jamestownin keskustassa sijaitsevan oikeustalon ulkopuolella puutarhuriryhmä istuttaa kukkia. "Yritämme tehdä asioita, jotka nostattavat mieltä. Saada ihmiset ajattelemaan psykologisesti, että hyviä asioita tapahtuu", pormestari Cross selittää. Hänen toimistoaan vastapäätä olevalla aukiolla on juuri aloittanut toimintansa uusi kuntosali ja putiikki, joiden "Now Open" -banderollit elävöittävät tyhjiä liikerivejä. Seuraavassa korttelissa putkimies Clint Barta pesee vaimonsa putiikin ikkunoita - yksi niistä harvoista, jotka ovat pysyneet auki pääkadulla. Hän sanoo ottavansa rohkeutta Nashvillen noususuhdanteesta ja pitävänsä peukkujaan, että sillä olisi myös heijastusvaikutuksia. Piristääkseen itseään Clint on alkanut käydä First Baptist -kirkossa, osittain täyttääkseen halunsa "viettää aikaa Herran kanssa", hän sanoo, ja osittain siksi, että se on "hyväksi verkostoitumiselle". "Mitä tunnetumpi olet, sitä paremmat mahdollisuudet sinulla on." "Uskon todella, että Trump tekee kaiken, mitä hän on meille luvannut", hän sanoo. "Olen nähnyt häneltä paljon hyvää." "Kyllä, me kaikki teemme virheitä, elämme ja opimme. Mutta hänen kohdallaan en ole pettynyt yhtään." Teksti ja kuvat: Valeria Perasso. Video: Hetal Gandhi.</w:t>
      </w:r>
    </w:p>
    <w:p>
      <w:r>
        <w:rPr>
          <w:b/>
        </w:rPr>
        <w:t xml:space="preserve">Tulos</w:t>
      </w:r>
    </w:p>
    <w:p>
      <w:r>
        <w:t xml:space="preserve">Jamestown, Tennessee, on yksi Yhdysvaltojen köyhimmistä kaupungeista, joissa on valkoisen väestön enemmistö. Alueella äänestettiin ylivoimaisesti Donald Trumpin puolesta, ja paikalliset uskovat, että uusia työpaikkoja tulee nyt - mutta riittääkö se kääntämään vuosikymmeniä jatkuneen taloudellisen ahdingon?</w:t>
      </w:r>
    </w:p>
    <w:p>
      <w:r>
        <w:rPr>
          <w:b/>
        </w:rPr>
        <w:t xml:space="preserve">Esimerkki 1.3868</w:t>
      </w:r>
    </w:p>
    <w:p>
      <w:r>
        <w:t xml:space="preserve">Caerphillyssä sijaitsevasta Rhymneystä kotoisin oleva 37-vuotias nainen on edelleen poliisin huostassa. Gwentin poliisi ja National Crime Agency suorittivat torstaina etsintäkuulutuksia Danygraig Nursing Home -hoitokodissa Newportissa ja Ashville Residential Care Home -hoitokodissa Brithdirissä Caerphillyssä. Aiemmin pidätetyt kolme henkilöä on vapautettu ehdollisella takuita vastaan. He olivat 53-vuotias mies ja 64-vuotias mies, molemmat Newportista, sekä 43-vuotias mies Surreystä.</w:t>
      </w:r>
    </w:p>
    <w:p>
      <w:r>
        <w:rPr>
          <w:b/>
        </w:rPr>
        <w:t xml:space="preserve">Tulos</w:t>
      </w:r>
    </w:p>
    <w:p>
      <w:r>
        <w:t xml:space="preserve">Neljäs henkilö on pidätetty epäiltynä nykyaikaisesta orjuudesta, kun kahden hoitokodin henkilökunta on joutunut rikoksen uhriksi.</w:t>
      </w:r>
    </w:p>
    <w:p>
      <w:r>
        <w:rPr>
          <w:b/>
        </w:rPr>
        <w:t xml:space="preserve">Esimerkki 1.3869</w:t>
      </w:r>
    </w:p>
    <w:p>
      <w:r>
        <w:t xml:space="preserve">Bedfordshiren Bedfordshiressä Roxtonissa sijaitsevan Black Catin liikenneympyrän ja Sandyn välinen etelään johtava ajorata suljettiin varhain tiistaina, ja se avattiin klo 23.00 BST. Alueella raportoitiin raskaista viivytyksistä, kun autoilijat ohjattiin muualle. Anglian Water kiitti autoilijoita "kärsivällisyydestä" "elintärkeiden korjaustöiden" aikana.</w:t>
      </w:r>
    </w:p>
    <w:p>
      <w:r>
        <w:rPr>
          <w:b/>
        </w:rPr>
        <w:t xml:space="preserve">Tulos</w:t>
      </w:r>
    </w:p>
    <w:p>
      <w:r>
        <w:t xml:space="preserve">A1-tiet on avattu uudelleen sen jälkeen, kun ne oli suljettu lähes vuorokauden ajan vesijohdon rikkoutumisen kiireellisen korjauksen vuoksi.</w:t>
      </w:r>
    </w:p>
    <w:p>
      <w:r>
        <w:rPr>
          <w:b/>
        </w:rPr>
        <w:t xml:space="preserve">Esimerkki 1.3870</w:t>
      </w:r>
    </w:p>
    <w:p>
      <w:r>
        <w:t xml:space="preserve">Valtuuston kabinetti päätti kuulla ehdotuksista, joiden mukaan ilmainen kouluaamiainen saatetaan lakkauttaa ja kouluaterioiden hinta nostaa 3 puntaan. Urheilukeskuksia ja kirjastoja saatetaan joutua sulkemaan, jotta säästöt saataisiin aikaan seuraavien kahden vuoden aikana. Kuulemisen jälkeen yksityiskohtaisemmat ehdotukset esitetään koko valtuustolle.</w:t>
      </w:r>
    </w:p>
    <w:p>
      <w:r>
        <w:rPr>
          <w:b/>
        </w:rPr>
        <w:t xml:space="preserve">Tulos</w:t>
      </w:r>
    </w:p>
    <w:p>
      <w:r>
        <w:t xml:space="preserve">Gwyneddin valtuusto harkitsee todennäköisesti yhteensä 9 miljoonan punnan leikkauspakettia.</w:t>
      </w:r>
    </w:p>
    <w:p>
      <w:r>
        <w:rPr>
          <w:b/>
        </w:rPr>
        <w:t xml:space="preserve">Esimerkki 1.3871</w:t>
      </w:r>
    </w:p>
    <w:p>
      <w:r>
        <w:t xml:space="preserve">Avon ja Somersetin poliisin päällikkö Andy Marsh sanoi, että poliisit kohtasivat "väkivaltaa ja pelottelua" lauantain marssin aikana. Neljää miestä ja yhtä naista vastaan on nostettu syytteet tapahtumaan liittyen, ja he saapuvat oikeuteen tammikuussa. "Nämä mielenosoittajat ovat pelkkää häpeää", Marsh sanoi. Poliisin mukaan noin 400 ihmistä kokoontui College Greenille ennen kuin he marssivat kaupungin keskustan läpi Stand Up Bristol -mielenosoitukseen. Syytteet koskevat muun muassa osallistumista yli kahden henkilön kokoontumiseen ja poliisien ohjeiden noudattamatta jättämistä. Viiden syytetyn on määrä saapua Bristolin tuomaristuomioistuimeen 7. tammikuuta. Neljä muuta miestä on vapautettu ehdollisella takuita vastaan, kolme miestä on vapautettu tutkinnan alaisena lisätutkimusten mahdollistamiseksi, ja toinen mies on pidätetty mielenterveyslain nojalla. Poliisi sanoi varoittaneensa järjestäjiä "useita kertoja" siitä, että tapahtuma ei ole sallittu Covid-19:n nykyisten rajoitusten vuoksi. Marsh sanoi olevansa ylpeä tavasta, jolla poliisit vastasivat. "Väkivallan ja uhkailun edessä he toimivat maltillisesti, rohkeasti ja ammattimaisesti. "Nämä mielenosoittajat ovat suorastaan häpeällisiä, rikollisesti harhaanjohtavista yksinkertaisesti tyhmiin. "Vaikka suurin osa yhteisöistämme tekee parhaansa tukeakseen toisiaan Covid-19-pandemian aikana ja NHS- ja muut tärkeät työntekijät tekevät uhrauksia pitääkseen yhteiskuntamme toiminnassa ja pelastaakseen ihmishenkiä, nämä itsekkäät idiootit ovat Bristolin häpeäksi."</w:t>
      </w:r>
    </w:p>
    <w:p>
      <w:r>
        <w:rPr>
          <w:b/>
        </w:rPr>
        <w:t xml:space="preserve">Tulos</w:t>
      </w:r>
    </w:p>
    <w:p>
      <w:r>
        <w:t xml:space="preserve">Poliisipäällikkö kuvaili eristystä vastustavaan marssiin osallistuneita mielenosoittajia "itsekkäiksi idiooteiksi" ja "Bristolin häpeäksi".</w:t>
      </w:r>
    </w:p>
    <w:p>
      <w:r>
        <w:rPr>
          <w:b/>
        </w:rPr>
        <w:t xml:space="preserve">Esimerkki 1.3872</w:t>
      </w:r>
    </w:p>
    <w:p>
      <w:r>
        <w:t xml:space="preserve">Leewardsaaret-ketjuun kuuluva Montserrat on kärsinyt satunnaisista tuhkan putoamisista ja laavavirroista vuodesta 1995 lähtien, jolloin Soufriere Hillsin tulivuori purkautui ensimmäistä kertaa vuosisatoihin. Vuonna 1997 tapahtunut suuri purkaus tappoi 19 ihmistä, tuhosi saaren eteläosan ja hautasi pääkaupungin Plymouthin. Yli puolet väestöstä lähti pois. Matkailu, joka oli aikoinaan saaren talouden tukipilari, kärsi pahoin, ja Montserrat on tukeutunut vahvasti Yhdistyneen kuningaskunnan ja EU:n apuun, ja uusi lentokenttä avattiin vuonna 2005. Saari sai nimensä matkamies Kristoffer Kolumbuksen mukaan vuonna 1493, ja siitä tuli englantilainen siirtokunta vuonna 1632. Suurin osa Montserratin asukkaista on afrikkalaista syntyperää. Montserratin oriolit, galliwaspit (liskot) ja vuoristokanat - ylängöillä tavattavat syötävät sammakot - kuuluvat saaren merkittäviin tai uhanalaisiin lajeihin. JOHTAJA Valtion päämies: Kuningatar Elisabet II, jota edustaa kuvernööri Pääministeri: Easton Taylor-Farrell Easton Taylor Farrell voitti marraskuun 2019 parlamenttivaalit ja toi Movement for Change and Prosperity (MCAP) -puolueen takaisin hallitukseen viiden oppositiovuoden jälkeen. Hän toimi maatalous-, maa-, asunto- ja ympäristöministerinä aiemmassa MCAP:n hallituksessa, jonka Donaldson Romeon vastaperustama People's Democratic Party syrjäytti vallasta syyskuussa 2014. MEDIA Saaren julkinen radioasema Radio Montserrat lähettää täyden palvelun uutisia, raportteja tulivuoritoiminnasta, musiikkia ja viihdettä. Asema lähettää FM-lähetyksiä; se menetti keskiaaltolähettimensä (AM) tulivuoritoiminnan vuoksi 1990-luvun lopulla. AIKAKAUSI Joitakin keskeisiä päivämääriä Montserratin historiassa: 1493 - Merenkulkija Kristoffer Kolumbus tutustuu saareen, jonka hän nimeää espanjalaisen luostarin mukaan. 1632 - Iso-Britannia siirtokuntana. Ensimmäiset uudisasukkaat ovat englantilais-irlantilaisia, jotka saapuvat St Kittsistä. Afrikkalaisia orjia tuodaan sokeriplantaaseille töihin. 1783 - Versailles'n sopimus - Ranska luovuttaa Ison-Britannian saaret Ison-Britannian haltuun 1600-luvulla alkaneiden lukuisten maiden välisten vaihtojen jälkeen. 1871 - Montserrat liitetään Leewardsaarten hallintoon. Liittovaltio puretaan vuonna 1956. 1958-62 - Montserrat on osa lyhytaikaista Länsi-Intian liittovaltiota. 1967 - Montserrat päättää säilyttää siirtomaa-aseman Länsi-Intian assosioituneiden valtioiden (WISA) assosioituneen aseman sijasta. 1989 - Hugo-hurrikaani tuhoaa yli 90 prosenttia saaren kodeista ja muusta infrastruktuurista. 1995 - Chances Peak -tulivuori purkautuu ensimmäisen kerran 350 vuoteen. Hätätila julistetaan. 2002 - Britannian merentakaisia alueita koskevassa laissa myönnetään Montserratin asukkaille Britannian kansalaisuus.</w:t>
      </w:r>
    </w:p>
    <w:p>
      <w:r>
        <w:rPr>
          <w:b/>
        </w:rPr>
        <w:t xml:space="preserve">Tulos</w:t>
      </w:r>
    </w:p>
    <w:p>
      <w:r>
        <w:t xml:space="preserve">Britannian itsehallinnollinen merentakainen alue Montserrat pyrkii rakentamaan uudelleen sen jälkeen, kun tulivuorenpurkaukset tekivät sen osittain asuinkelvottomaksi.</w:t>
      </w:r>
    </w:p>
    <w:p>
      <w:r>
        <w:rPr>
          <w:b/>
        </w:rPr>
        <w:t xml:space="preserve">Esimerkki 1.3873</w:t>
      </w:r>
    </w:p>
    <w:p>
      <w:r>
        <w:t xml:space="preserve">Huw's Coaches -nimellä toiminutta Tacsi Gwyneddiä syytettiin myös siitä, että se yritti johtaa tarkastajia harhaan ja pelotella heitä. Walesin liikennekomissaari Nick Jones sanoi, että kielto johtui "perusteettomasta riskistä" yleisölle. Yritys sanoi, että viranomaiset olivat kohdanneet sen epäoikeudenmukaisesti. Yrityksen tiedottajan mukaan tapaukset tapahtuivat useiden kuukausien aikana, jolloin tarkastusten määrä oli "odottamattoman suuri", ja että päätös voi johtaa kahdeksan työpaikan menetykseen. Caernarfonissa sijaitsevan toimijan toimilupa peruutettiin sunnuntaina klo 23.59 BST. Omistaja Huw Edwards ja hänen poikansa Sion menettävät oikeuden johtaa linja-autoyrityksiä tulevaisuudessa, ja liikennepäällikkö Alan Vaughan Owen on "menettänyt maineensa", Jones sanoi. Gwynedd Council vahvisti, että se pyrkii löytämään tilapäisiä korvaavia palveluja koulu- ja julkisille palveluille, joita Huw's Coaches aiemmin hoiti. Perjantaina julkaistussa päätöksessä Jones sanoi, että yrityksen johto oli osallistunut kampanjaan, jolla oli pyritty estämään ja "vaikeuttamaan" yrityksiä tutkia asiaa. Tähän kuului muun muassa Driver and Vehicle Standards Agencyn henkilökunnan pelottelu ja "väärät väitteet", joiden mukaan välikohtaus, jossa kaksi pyörää putosi bussista, johtui itse asiassa renkaan puhkeamisesta. "Huonot ajoneuvot, tahalliset väärät väitteet tapauksista ja laskelmoidut pelotteluyritykset ovat sellainen yhdistelmä, etten voi sallia linja-autojen liikennöinnin jatkuvan", Jones sanoi. "Liikenteenharjoittaja ei enää täytä vaatimusta hyvästä maineesta, se ei enää täytä vaatimusta taloudellisesta asemasta eikä se enää täytä vaatimusta ammatillisesta pätevyydestä". Hän lisäsi: "Liikenneturvallisuusongelmat ovat välittömiä ja merkittäviä." Tacsi Gwyneddin tiedottaja lisäsi, että se "kiistää täysin" väitteen pelottelusta. "(Se) oli johtunut tapauksesta, jossa henkilökunnan jäsen oli nähnyt vieraan henkilön peruuttavan yhtä yhtiön busseista kohti varikon porttia ymmärtämättä, että bussissa ollut henkilö oli DVSA:n henkilökunnan jäsen", hän sanoi. Yhtiön virkamiehet kiistivät myös, että ajoneuvoja olisi päästetty tielle vaarallisessa kunnossa, ja harkitsevat muutoksenhakua.</w:t>
      </w:r>
    </w:p>
    <w:p>
      <w:r>
        <w:rPr>
          <w:b/>
        </w:rPr>
        <w:t xml:space="preserve">Tulos</w:t>
      </w:r>
    </w:p>
    <w:p>
      <w:r>
        <w:t xml:space="preserve">Linja-autoyhtiön, joka tarjosi koulukuljetuspalveluja ja yritti peitellä kahden pyörän putoamista yhdestä linja-autostaan, toimilupa on peruutettu välittömästi.</w:t>
      </w:r>
    </w:p>
    <w:p>
      <w:r>
        <w:rPr>
          <w:b/>
        </w:rPr>
        <w:t xml:space="preserve">Esimerkki 1.3874</w:t>
      </w:r>
    </w:p>
    <w:p>
      <w:r>
        <w:t xml:space="preserve">Finchampsteadin Reading Roadin varrella asuvat ihmiset ovat kampanjoineet turvallisuuden parantamisen puolesta 40mph stretchillä yli kahden vuoden ajan. Gareth Rees on nyt rakentanut tietokoneohjelman, joka tviittaa joka kerta, kun ajoneuvo ylittää 55mph. "Ainakin yksi 10 minuutin välein", hän kertoi BBC:lle. Botin tiedot saadaan iOS- ja Android-järjestelmien GPS-paikannusjärjestelmistä - samat tiedot, joita puhelinsovellukset käyttävät liikennevirran näyttämiseen. Reesin mukaan hänen ohjelmansa on havainnut ajoneuvoja, joilla on ajettu jopa 76 km/h. Hän lisäsi: "Se twiittaa vain, kun se havaitsee yli 55mph:n nopeuden, ja se ottaa näytteitä kahdeksan tai kymmenen minuutin välein, joten olen varma, että se jättää paljon ylinopeutta ajavia huomaamatta." Hän lisäsi: "Se ei ole vielä valmis." 49-vuotias sanoi perustaneensa botin korostaakseen jalankulkijoiden, koululaisten, pyöräilijöiden ja ratsastajien turvallisuutta. Hän selitti: "Jos kävelet katua pitkin pubiin, on suuri todennäköisyys, että ainakin muutama ajoneuvo ohittaa sinut yli 55 km/h nopeudella, ja jotkut jopa yli 74 km/h, ja tämä on se, mitä tiedot osoittavat." Rees ja hänen naapurinsa ovat pyytäneet neuvostoa ja Thames Valleyn poliisia harkitsemaan "asianmukaisia" turvatoimia, kuten turvallista ylityspaikkaa koululaisille ja nopeusrajoituksen alentamista 30mph:iin. Thames Valleyn poliisin tiedottaja sanoi, että poliisi "valvoo ja valistaa kohdennetusti ja toimii pelotteena, jonka tarkoituksena on tehdä teistä turvallisempia". Wokingham Borough Council on suostunut asettamaan kaksi nopeusindikaattorimerkkiä.</w:t>
      </w:r>
    </w:p>
    <w:p>
      <w:r>
        <w:rPr>
          <w:b/>
        </w:rPr>
        <w:t xml:space="preserve">Tulos</w:t>
      </w:r>
    </w:p>
    <w:p>
      <w:r>
        <w:t xml:space="preserve">Mies on luonut "Twitter-botin" todistaakseen, että hänen asuinalueellaan pitäisi alentaa nopeusrajoituksia, koska hän on kyllästynyt siihen, että kuljettajat eivät noudata rajoituksia.</w:t>
      </w:r>
    </w:p>
    <w:p>
      <w:r>
        <w:rPr>
          <w:b/>
        </w:rPr>
        <w:t xml:space="preserve">Esimerkki 1.3875</w:t>
      </w:r>
    </w:p>
    <w:p>
      <w:r>
        <w:t xml:space="preserve">Hamish ReidBBC News Merenrannalla sijaitsevassa Arlington Housessa asuvat ihmiset kiistelevät vuokranantaja Freshwaterin kanssa suunnitelmista rakentaa alueelle superkauppa. Kampanjoijat pelkäävät, että kaupan läheisyys vaikuttaisi Grade II* -luokituksen piiriin kuuluvaan Dreamlandin rautatiehen. Freshwater väittää kuitenkin, että kehitys on tärkeä osa Margaten uudistumista. Teräsbetoninen 18-kerroksinen tornitalo rakennettiin 1960-luvulla maan ensimmäiseksi parkki- ja myymälärakennukseksi. Luetteloon merkitsemistä koskeva hakemus Freshwater, joka omistaa vuokrasopimuksen Arlingtonin tontista Margaten merenrannan länsipäässä, haluaa rakentaa supermarketin samalle tasolle kuin tornitalon takana oleva nykyinen, käyttämätön pysäköintialue. Jotkut asukkaat vastustavat näitä suunnitelmia ja toivovat, että hakemus julistetaan laittomaksi, koska viereinen Dreamlandin maisemarata on hiljattain nostettu Grade II -luokituksesta Grade II*-luokitukseen. Valerie Kirschner, Arlington Housen asukasyhdistyksen sihteeri, sanoi: "Tässä rakennuksessa on valtava yhteisö. "Yksi suurimmista huolenaiheistamme on se, että jos tälle alueelle rakennetaan jättimäinen supermarket, liikenne täällä on ilmiömäistä. "Emme enää asu merenrannalla, vaan elämme liikennesaarella." English Heritage harkitsee parhaillaan hakemusta Arlington Housen asettamisesta suojelukohteeksi, minkä kampanjoijat toivovat estävän rakennushankkeen toteuttamisen. "En vastusta Tescoa" Arkkitehti Sam Causer sanoi: "Se edustaa ehdottomasti aikaansa. Tällaista ei enää rakenneta, ja se edustaa erittäin optimistista näkemystä siitä, miten me elämme." Heidän mukaansa se on hyvin optimistinen. Myös rannan ja Arlington Housen välissä sijaitsevien kauppojen ja 60 huoneen hotellin rakentamista varten on jätetty alustava suunnitteluhakemus. Tämä on hyväksyttävä ennen kuin työt voidaan aloittaa. Freshwaterista kotoisin oleva Stephen Byfield sanoi: "Kun saamme toimijoilta kiinnostusta rakennusten rakentamiseen rantakadulle, panemme ne täytäntöön." Hän myönsi, että Freshman ei ollut saanut yhtään kiinnostusta yrityksiltä, jotka haluaisivat pyörittää hotellia tai vuokrata vähittäiskaupan yksiköitä. Ilman hotellia ja kauppoja asukkaat pelkäävät, että supermarket hallitsee näkymää Margaten kuuluisalta hiekkarannalta. He tilasivat Liam Nabbilta ja herra Causerilta taiteilijan vaikutelman siitä, miltä uusi Tesco-kauppa voisi näyttää. Byfield kertoi, että Thanetin piirineuvoston kanssa on keskusteltu suunnitelmasta, jonka mukaan "järkeviä ja houkuttelevia mainostauluja" pystytettäisiin siihen asti, kunnes hotelli ja kaupat rakennetaan. Hän sanoi, että Freshwaterin aikomus parantaa Arlingtonin taloa puhdistamalla ja värjäämällä torni alkuperäisen kermanväriseksi oli osa suunnitteluhakemusta. "Kaikki ikkunat korvataan uusilla kaksoislasitetuilla yksiköillä, jotka tehdään siten, että saamme yhtenäisen tyylin kaikkiin ikkunoihin. "Tällä hetkellä Arlington Housea tarkasteltaessa joissakin ikkunoissa on verkkoverhot, joissakin ei, joissakin on verhot." Asukasyhdistyksen varapuheenjohtaja John Moss vastasi suunnitelmaan seuraavasti: "Rakennuttajat aikovat vaihtaa kaikki ikkunat, mutta ne ovat asuntojen vuokralleottajien omistuksessa." Byfield myönsi: "Haluamme rakennuksen, joka näyttää ulkopuolelta erinomaiselta. Sitä voi olla hyvin vaikea saavuttaa, jos emme saa pääsyä näihin asuntoihin." Osana alueen kehittämistä myös asukkaiden pysäköintialueet siirretään suunnitellun supermarketin pysäköintialueelle varatuille paikoille. Freshwaterin mukaan se on etsinyt keinoa kehittää aluetta 10 vuoden ajan. "Ainoa tapa, jolla se voi toteutua, on saada supermarket tulemaan ja rakentamaan sinne, koska se tuo riittävästi varoja tämän toteuttamiseen", Byfield sanoi. Moss sanoi: "Emme vastusta Tescoa emmekä sitä, että alueelle rakennetaan supermarket. "Sanomme, että ehdotetun supermarketin koko on aivan liian suuri, ja sen aiheuttama liikennemäärä ei hyödytä Margatea." Tesco ei ollut tavoitettavissa kommentoimaan.</w:t>
      </w:r>
    </w:p>
    <w:p>
      <w:r>
        <w:rPr>
          <w:b/>
        </w:rPr>
        <w:t xml:space="preserve">Tulos</w:t>
      </w:r>
    </w:p>
    <w:p>
      <w:r>
        <w:t xml:space="preserve">Suunnitelmat uudesta suuresta Tescon myymälästä Margaten rantakadulle ovat herättäneet alueen asukkaiden vastustusta.</w:t>
      </w:r>
    </w:p>
    <w:p>
      <w:r>
        <w:rPr>
          <w:b/>
        </w:rPr>
        <w:t xml:space="preserve">Esimerkki 1.3876</w:t>
      </w:r>
    </w:p>
    <w:p>
      <w:r>
        <w:t xml:space="preserve">Nationwide'n tutkimuksessa, johon osallistui 2 000 yli 18-vuotiasta, havaittiin, että useampi kuin joka kymmenes piti itseään täysivaltaisena aikuisena vasta 27-vuotiaana. Lisa Daisy, 34, kertoi BBC:lle: "Jopa uran, kahden lapsen ja 10 vuoden yhdessäolon jälkeen kumppanini kanssa tarvittiin avioliitto, jotta tunsin itseni aikuiseksi". "Aikaisemmin kuin ikätoverini" Mutta 42-vuotias Carole Lutringer sanoi tunteneensa itsensä aikuiseksi jo hyvin nuorena. "Jouduin laittamaan ruokaa jo varhain, koska äitini työskenteli rehtorina", hän sanoi. "Äitini palasi kotiin myöhään, ja isäni oli melko hyödytön keittiössä. "Jouduin olemaan itsenäinen jo hyvin varhain, ja luultavasti juuri se sai minut tuntemaan itseni aikuiseksi aikaisemmin kuin useimmat ikätoverini." Myös Sana Khalid Khanille aikuisuus oli sysätty päälle. Hän sanoi, että isänsä kuolema oli saanut hänet aikuistumaan 17-vuotiaana. "Vanhimpana sisaruksena ja lapsena harteilleni kaadettiin paljon vastuuta", hän kirjoitti BBC:n Family and Education News -Facebook-sivulla. Osallistu keskusteluun BBC:n Family and Education News Facebook-sivulla. Jotkut tulivat aikuisuuden oivaltamiseen proosallisemmin. Lontoolainen Sam Nichols kertoi, että kattila oli saanut hänet tajuamaan, kuinka aikuiseksi hänestä oli tullut. "Innostuin ostamaan uuden kattilan", hän sanoi. "Jos se ei huuda 'aikuistumista', en tiedä, mikä sitten huutaa." Valtakunnallinen tutkimus Niistä 2 000 ihmisestä, joilta kysyttiin, tunsivatko he itsensä aikuisiksi, puolet koki aikuistumisen tapahtuneen parikymppisenä ja viidesosa kolmekymppisenä. Yksi 20:stä vastaajasta koki, että hän oli aikuistunut vasta nelikymppisenä. Kyselyyn vastanneista 55 prosenttia sanoi, että aikuiseksi tuleminen riippuu elämän suurista tapahtumista, kuten lasten saamisesta, muutosta pois vanhempien luota tai naimisiinmenosta. Toisille, kuten lontoolaiselle Elaine Smithille, aikuisuus on vain mielentila. "En vieläkään tunne itseäni aikuiseksi", hän sanoi. "En voi uskoa, että minulla on täysi vastuu nelivuotiaan hoitamisesta. Miten se tapahtui? "Täytän tänä vuonna 44, joten se voi tapahtua pian." Facebookissa kommentoinut Sophie Caunter oli samaa mieltä. "Olen 42-vuotias", hän sanoi. "Minulla on 11-vuotias, seitsemän kuukauden ikäinen lapsi ja aviomies, enkä vieläkään tunne itseäni aikuiseksi." Melinda Wilmot yhtyi hänen tunteisiinsa. "Olen 58-vuotias ja odotan yhä aikuistumista", hän sanoi. "Aikuistuminen on muutenkin yliarvostettua", Sophie sanoi. Rozina Sini, BBC:n UGC- ja Social News -tiimi.</w:t>
      </w:r>
    </w:p>
    <w:p>
      <w:r>
        <w:rPr>
          <w:b/>
        </w:rPr>
        <w:t xml:space="preserve">Tulos</w:t>
      </w:r>
    </w:p>
    <w:p>
      <w:r>
        <w:t xml:space="preserve">Monet nykyisestä yli 18-vuotiaiden sukupolvesta eivät tunne itseään aikuisiksi, ilmenee Nationwide-rahoitusyhtiön tekemästä tutkimuksesta, ja BBC Newsin Facebook-sivulla kommentoineet näyttävät olevan samaa mieltä.</w:t>
      </w:r>
    </w:p>
    <w:p>
      <w:r>
        <w:rPr>
          <w:b/>
        </w:rPr>
        <w:t xml:space="preserve">Esimerkki 1.3877</w:t>
      </w:r>
    </w:p>
    <w:p>
      <w:r>
        <w:t xml:space="preserve">Ford End Road Bridge Bedfordissa suljetaan 19. helmikuuta alkaen elokuuhun asti, jotta Network Rail voi jatkaa Midland Main Line -radan sähköistämistä Ketteringiin ja Corbyyn. Sillan rakenteet kunnostetaan, jotta 25 000 voltin ilmajohtolaitteet voivat kulkea turvallisesti sillan alta. Network Rail pahoitteli aiheutuneita haittoja ja sanoi ryhtyvänsä toimiin häiriöiden minimoimiseksi. Mike Wooldridge Bedfordista sanoi: "Se aiheuttaa suuria ongelmia. "Tunnen melko paljon sympatiaa Network Railia kohtaan, sillä en näe, että pohjoiseen menevän nopean radan sähköistämiseen, jota tarvitaan keskipitkällä aikavälillä, olisi muuta toteuttamiskelpoista tapaa." Richard Stringer sanoi: "Ford End Road on ainoa päätie, joka johtaa Queens Parkiin ja sieltä ulos. Kuvittelen (ympäröivien teiden) olevan ruuhkautuneita ja tukossa." Sarah Canning sanoi: "Tämä ei ole ainoa tie, jolla on paljon liikennettä: "En periaatteessa koskaan tule ajoissa töihin." Työmatkalainen Helen Patterson sanoi: "Kristallipalloni ennustaa ruuhkaa." Wendy Bell Network Railista sanoi: "Olemme työskennelleet Bedford Borough Councilin ja muiden sidosryhmien kanssa, jotta kiertoreitti olisi mahdollisimman tehokas ja jotta liikenteenhallinta olisi miehitettyä ja jotta sitä voitaisiin mukauttaa liikennemäärien mukaan. "Pahoittelemme aiheutuneita haittoja ja tiedotamme säännöllisesti hankkeen etenemisestä." Bedford Borough Councilin tiedottaja sanoi: "Hurst Groven ja Bromham Roadin kautta otetaan käyttöön merkitty kiertotie, ja tähän risteykseen sijoitetaan kaksisuuntaiset liikennevalot, jotta asukkaat pääsevät helpommin tälle päätielle." Jalankulkijoiden kävelysilta pysyy auki. Bedfordin keskustakirjastossa järjestetään lauantaina klo 10.00-16.00 GMT toinen yleisötilaisuus, jossa käsitellään töitä.</w:t>
      </w:r>
    </w:p>
    <w:p>
      <w:r>
        <w:rPr>
          <w:b/>
        </w:rPr>
        <w:t xml:space="preserve">Tulos</w:t>
      </w:r>
    </w:p>
    <w:p>
      <w:r>
        <w:t xml:space="preserve">Jotkut pelkäävät, että sillan sulkeminen kuudeksi kuukaudeksi aiheuttaa "ruuhkaa" kaupungissa.</w:t>
      </w:r>
    </w:p>
    <w:p>
      <w:r>
        <w:rPr>
          <w:b/>
        </w:rPr>
        <w:t xml:space="preserve">Esimerkki 1.3878</w:t>
      </w:r>
    </w:p>
    <w:p>
      <w:r>
        <w:t xml:space="preserve">33 paikallisviranomaista edustava London Councils sanoi, että Lontoon "tuleva asema globaalina kaupunkina" on vaarassa, jos asuntoja ei rakenneta. Tiedottajan mukaan Lontoon talouden kustannukset nousisivat edelleen, jos kysyntää ei tyydytettäisi. Hänen mukaansa Lontoon väkiluvun odotetaan ylittävän yhdeksän miljoonaa vuoteen 2021 mennessä. "Skandaali" London Councilsin (Lontoon kaupunginvaltuusto) ja Greater London Authorityn asuntotilastoista laatiman analyysin mukaan Lontooseen on rakennettava 526 000 uutta asuntoa vuosien 2011 ja 2021 välisenä aikana, jotta se pysyisi nykyisessä asuntokysynnässä. Lisäksi olisi rakennettava vielä 283 000 asuntoa, jotta voitaisiin vastata sekä uuteen kysyntään että Lontoon asuntotarpeeseen. London Councilsin tutkimuksen mukaan nykyisten ennusteiden mukaan rakennetaan kuitenkin vain 250 000 asuntoa. Sir Steve Bullock, London Councilsin asuntoasioista vastaava johtaja ja Lewishamin pormestari, sanoi: "Uutinen, jonka mukaan Lontoo tarvitsee lähes miljoona asuntoa vuoteen 2021 mennessä, on skandaali - viimeksi näin akuutti asuntotuotantokriisi koettiin toisen maailmansodan jälkeen. Tätä on odotettu jo kauan, ja pääkaupungin tuleva vauraus on vaakalaudalla. "Asumiskustannusten nousu ei ole ongelma vain niille, jotka kamppailevat vuokralla, vaan kaikille lontoolaisille, jotka haluavat ostaa oman kodin. "Jos asuntokriisiä ei ratkaista, Lontoon talouden kustannukset jatkavat nousuaan. Yhä useammat työssäkäyvät perheet joutuvat kamppailemaan vuokran ja ostamisen kanssa, yhä useammat ihmiset voivat joutua lähtemään pääkaupungista, ja asunnottomuus lisääntyy hyvin todennäköisesti." London Councils on ehdottanut useita toimia asuntotarjonnan lisäämiseksi, muun muassa asuntolainojen enimmäismäärän poistamista, joka estää neuvostoja investoimasta asuntoihin. Muita toimintalinjoja ovat investointien lisääminen vuokrasektorille, pienten rakentajien tukeminen ja kestävän kehityksen edistäminen Lontoon metro- ja rautatieverkoston läheisyydessä. Helmikuussa Lontoon pormestari Boris Johnson sanoi, että kaikki pääkaupungissa myydyistä kiinteistöistä perittävät leimaverot pitäisi jättää Lontooseen eikä menisi keskushallinnolle, jotta voitaisiin rakentaa uusia asuntoja, joita Lontoo "kipeästi tarvitsee". Hän sanoi: "Jos emme tee uutta suunnitelmaa tarvitsemiemme asuntojen rakentamiseksi, tämä hieno kaupunki kärsii, ja koko maa saa tuntea seuraukset." Hän sanoi: "Jos emme tee uutta suunnitelmaa tarvitsemiemme asuntojen rakentamiseksi, tämä hieno kaupunki kärsii, ja koko maa saa tuntea seuraukset." Yhteisö- ja paikallishallintoministeriön tiedottaja sanoi, että rakennuttajia, sijoittajia ja paikallishallintokuntia kannustetaan lisäämään sekä uudisrakennusten että tyhjien asuntojen tarjontaa. "Englannissa on käytössä useita järjestelmiä, joilla autetaan luomaan lisää asuntoja, kuten rakennuttajille tarkoitettu investointirahasto, joka auttaa rakentamaan asuntoja pysähtyneille rakennuspaikoille", hän sanoi. "Olemme ottaneet käyttöön New Homes -bonuksen, joka on paikallisneuvostoille myönnettävä avustus asuntojen määrän ja käytön lisäämiseen, ja tarjoamme uusia lainatakuita asuntorakentajille."</w:t>
      </w:r>
    </w:p>
    <w:p>
      <w:r>
        <w:rPr>
          <w:b/>
        </w:rPr>
        <w:t xml:space="preserve">Tulos</w:t>
      </w:r>
    </w:p>
    <w:p>
      <w:r>
        <w:t xml:space="preserve">Pääkaupungin neuvostoja edustavan elimen mukaan Lontooseen on rakennettava yli 800 000 uutta asuntoa vuoteen 2021 mennessä, jotta asuntojen kysyntä pysyy samana.</w:t>
      </w:r>
    </w:p>
    <w:p>
      <w:r>
        <w:rPr>
          <w:b/>
        </w:rPr>
        <w:t xml:space="preserve">Esimerkki 1.3879</w:t>
      </w:r>
    </w:p>
    <w:p>
      <w:r>
        <w:t xml:space="preserve">Anthony ZurcherPohjois-Amerikan toimittaja@awzurcheron Twitter Osa hahmoista on tietysti muuttunut. Femme fatale Hillary Clinton ja hänen demokraattipuolueen raskasryhmänsä on korvattu kovaotteisella Donald Trumpilla ja alt-right-jengillä. Fanit ovat kuitenkin innoissaan kuullessaan, että huippulakimies James Comey on palannut jälleen kerran parrasvaloihin. Tämän vuoden ensimmäisessä jaksossa FBI:n johtaja kohtaa kongressin kuulustelijat, jotka vaativat häneltä tietoja väitteistä, joiden mukaan Venäjä - nuo Hollywoodin pitkäaikaiset pahikset - olisi yrittänyt sekaantua Yhdysvaltain presidentinvaaleihin vuonna 2016. Tässä lyhyt katsaus siihen, mitä saimme tietää ja mitä emme vielä tiedä. Spoilerihälytyksiä ei tarvita - suuret paljastukset saavat odottaa kauden finaaliin ... jos sellaista koskaan tulee. Mitä tiedämme nyt Aktiivinen, jatkuva tutkinta on meneillään Edustajainhuoneen tiedustelukomitean huippujäsenten pienen mahtipontisen esiintymisen ja kansallisen turvallisuusviraston johtajan Mike Rogersin lämmittelynäytöksen jälkeen Comey kertoi päivän suurimmat uutiset. "Oikeusministeriö on valtuuttanut minut vahvistamaan, että FBI tutkii osana vastavakoilutehtäviämme Venäjän hallituksen pyrkimyksiä sekaantua vuoden 2016 presidentinvaaleihin, ja tähän sisältyy Trumpin kampanjaan liittyneiden henkilöiden ja Venäjän hallituksen välisten yhteyksien luonteen tutkiminen sekä sen selvittäminen, oliko kampanjan ja Venäjän pyrkimysten välillä minkäänlaista koordinointia", hän sanoi. Se, että tutkinta on käynnissä, ei ole varsinaisesti uutinen - BBC:n Paul Wood kertoi siitä tammikuun alussa - mutta virallinen tunnustaminen on merkittävä kehitysaskel. Se, että hänen tutkimuksensa aloitettiin ensimmäisen kerran heinäkuussa, vuoden 2016 vaalikampanjan kuumuudessa, jättää demokraatit todennäköisesti ulvomaan. He asettavat vastakkain Comeyn laajat kommentit Hillary Clintonin sähköpostipalvelinta koskevasta tutkinnasta ja hänen viime aikoihin asti jatkuneen vaikenemisensa Trumpiin liittyvästä tutkinnasta. Rogers sanoi myös, että tiedusteluyhteisö seisoo tammikuun alussa julkaisemansa turvaluokitellun raportin takana, jossa todettiin, että Venäjän hallitus yritti vaikuttaa Yhdysvaltain vaaleihin tavalla, joka auttoi Trumpin ehdokkuutta. Barack Obama kuuntelutti Trump Toweria "ei ole todisteita" Toinen päivän suuri paljastus oli se, miten perusteellisesti sekä Comey että Rogers kumosivat presidentin twiitissä esittämän väitteen, jonka mukaan Barack Obama tai hänen oikeusministeriönsä olisi antanut luvan Trump Towerin kuunteluun. "Mitä tulee presidentin twiitteihin, jotka koskevat väitteitä edellisen hallinnon häneen kohdistamasta salakuuntelusta", Comey sanoi, "minulla ei ole mitään tietoja, jotka tukisivat näitä twiittejä". Ja olemme tutkineet asiaa huolellisesti FBI:n sisällä." Comey sanoi, että kyky määrätä tällaisesta tarkkailusta ei kuulu kenenkään presidentin toimivaltaan. Rogers torjui myös syytökset, joiden mukaan Obama olisi ohittanut kotimaan valvonnan valvonnan pyytämällä Britannian tiedustelupalvelua valvomaan operaatiota, ja totesi, että syytökset "turhauttavat tärkeän liittolaisemme". Donald Trump ei peräänny Kuka tahansa, joka odottaa kurittuneen presidentin astuvan esiin päivän käsittelyn jälkeen, ei ilmeisesti ole tämän kyseisen ohjelman todellinen fani. Ennen kuin kongressin kuulemistilaisuudet olivat edes päättyneet, Trump - tai ehkä hänen henkilökuntansa, koska twiitit olivat allekirjoittamattomia - laukoi virallisen presidentin @potus-tilin kautta. Hän twiittasi, että NSA ja FBI olivat vahvistaneet, että Venäjä "ei vaikuttanut vaaliprosessiin" (vaikka he olivat puhuneet vain ääntenlaskennan peukaloimisesta), että vuotokohtien - lue, syrjäytetyn kansallisen turvallisuusneuvonantajan Michael Flynnin - "paljastaminen" vaaransi kansallisen turvallisuuden ja että vuotajat olivat olleet "epätavallisen aktiivisia" viime aikoina. Hän väitti myös, että Comey myönsi, että Obaman Valkoisella talolla "oli kyky" tehdä tällaista peittelyä, ja että FBI:n johtaja ei kiistänyt, että Obamalle kerrottiin salaisesta nauhoituksesta, joka koski Flynnin keskustelua Venäjän suurlähettilään kanssa. Ei tarvitse olla mikään superetsivä päättelemään, että näiden twiittien tarkoituksena oli antaa ymmärtää, että Obaman hallinto tai ehkä jopa ex-presidentti itse oli niiden vuotojen takana, jotka ovat ruokkinut spekulaatioita Trumpin ja Venäjän välisestä vaalivilpistä. Lehdistösihteeri Sean Spicer oli yhtä taistelutahtoinen kuin ennenkin ja sanoi, ettei presidentti aio pyytää anteeksi sitä, että hän syytti edeltäjäänsä Trump Towerin salakuuntelusta. Mitä emme vieläkään tiedä Milloin tämä tutkinta päättyy? Vaikka FBI:n tutkinta on ollut avoinna heinäkuusta lähtien, Comey sanoi, että työ on vasta alkuvaiheessa. "Vastavakoilututkimuksissa se on melko lyhyt aika", hän sanoi. Tämän täytyy olla enemmän kuin hieman hämmentävää Trumpin Valkoiselle talolle, jota tämä Venäjä-juttu on pudottanut kurssiltaan käytännössä siitä lähtien, kun Trump vannoi virkavalansa. Ja vaikka hallinto näyttääkin pyrkivän tiukasti torjumaan luvattomia vuotoja tästä tutkimuksesta, sen ponnistelut tuskin onnistuvat. Muutama viikko sitten New York Times kertoi, että Obaman hallinnon virkamiehet olivat ennen virkakautensa päättymistä yrittäneet levittää Venäjän vuoden 2016 vaaleihin kohdistuneeseen vaikuttamiseen liittyviä tiedustelutietoja mahdollisimman laajasti siinä toivossa, että ne pääsisivät lopulta julkisuuteen. Näiden paljastusten ja FBI:n tutkinnan mahdollisten uusien käänteiden muodostama kaksoiskaksikko pitää Trumpin tiimin todennäköisesti melko pitkään epätasapainossa. "Tämä työ on hyvin monimutkaista, enkä voi mitenkään antaa teille aikataulua siitä, milloin se on valmis", Comey sanoi avauspuheenvuorossaan. "Lähestymme tätä työtä ennakkoluulottomasti ja riippumattomasti, ja asiantuntijatutkijamme saattavat työnsä päätökseen niin nopeasti kuin mahdollista, mutta he tekevät sen aina hyvin riippumatta siitä, kuinka kauan se kestää." Jos rouva Clinton palaisi tänä vuonna esiintymään, hän todennäköisesti kertoisi yleisölle, että ainoa asia, joka on FBI:n tutkimusta pahempi, on FBI:n avoin tutkimus. Keneen tämä tutkinta kohdistuu? Kun Comeylta kysyttiin kerta toisensa jälkeen konkreettisista väitteistä tai todisteista, jotka liittyvät Trumpin kampanjatiimin tiettyjen jäsenten Venäjän-kontakteihin, hän oli vaitonainen. Entinen Trumpin kampanjapäällikkö Paul Manafort, jolla oli yhteyksiä Venäjä-mielisiin ukrainalaispoliitikkoihin? Ei kommenttia. Trumpin pitkäaikainen neuvonantaja Roger Stone, joka tiettävästi oli yhteydessä henkilöihin, jotka hakkeroivat demokraattien kansalliskomitean sähköposteja? Ei kommenttia. Entinen kansallisen turvallisuuden neuvonantaja Flynn? Ei kommenttia. "En todellakaan halua ryhtyä vastaamaan kysymyksiin yksittäisistä yhdysvaltalaisista henkilöistä", Comey sanoi. Lawfare-blogin toimittaja Benjamin Wittes kirjoitti lauantaina, että Trumpin Valkoisen talon kannalta pahin skenaario olisi, jos Comey esiintyisi kongressin valiokunnan edessä ja olisi vaitonainen. Hänen mukaansa puhelias Comey oli todiste siitä, että tutkinta oli lähellä loppuaan ja että Trumpin aivoparlamentin ylemmillä tasoilla oli vain vähän todisteita merkittävistä väärinkäytöksistä. Mutta mitä tapahtuisi, Wittes pohti, jos Comeyn FBI-tutkimus paljastaisi todellisia todisteita? "Tässä tilanteessa odottaisin hänen olevan minimaalisen verbaalinen. Hän saattaa joutua vastaamaan kyllä tai ei -kysymyksiin tietyissä tapauksissa, muun muassa salakuuntelusyytösten todenperäisyydestä, mutta hän kieltäytyy vastaamasta moneen kysymykseen". Hän tekee niin vähän uutisia kuin on inhimillisesti mahdollista. Hän tulee olemaan poikkeuksellisen säästeliäs mielipiteissään." "Yritän olla ahkerasti epämääräinen suojellakseni tutkinnan eheyttä", Comey sanoi jossain vaiheessa maanantaina. Wittes on sittemmin jäsentänyt johtajan sanoja ja päätellyt, että se oli huono päivä Trumpille. "Todella huono." Comeyn suhteellinen hiljaisuus voi olla tappavaa. Mitä republikaanit tekevät? Maanantain kongressikuulusteluun lähdettäessä republikaanipoliitikkojen keskuudessa oli enemmän kuin vähän levottomuutta Trumpin tiimin ja venäläisten intressien väitteistä. Etelä-Carolinan republikaanisenaattori Lindsey Graham sanoi, että hänen valiokuntansa aikoo "selvittää kaikki Venäjä-asiat". "Yritämme rakentaa tapausta", hän sanoi. "Tätä Venäjä siis tekee muualla. Sitten aiomme tutkia, mitä he tekivät täällä." Edustajainhuoneen tiedustelukomitean käsittelyn aikana republikaanilainsäätäjät noudattivat kuitenkin tiukasti Valkoisen talon linjaa, jonka mukaan todellinen tarina on tiedusteluyhteisön vuotojen laittomuus Trumpin tiimin yhteyksistä venäläisiin virkamiehiin. Valiokunnan puheenjohtajasta Devin Nunesista lähtien he keskittyivät lasermaisesti painostamaan Comeya vuotojen vahingollisesta luonteesta ja tarpeesta selvittää, kuka niistä on vastuussa. Jos tämä on Comeyn kuulemisten jälkeen vallitseva republikaanien näkemys, Trumpin hallinto tuntee todennäköisesti olevansa hyvin varustautunut selviytymään mahdollisesta myrskystä. Vaikka presidentti on viimeaikaisissa mielipidemittauksissa notkahtanut, republikaanien tuki Trumpille on edelleen vahva. Kun otetaan huomioon, että konservatiivit pitävät vallan kahvoja hallussaan Washington DC:ssä, yhtenäinen puolue pystyy torjumaan demokraattien syytökset niin kauan kuin FBI:n tutkinta ei tuo esiin vankkoja todisteita väärinkäytöksistä. Toisin sanoen kaikki katseet ovat jälleen kerran Comeyn ja FBI:n puolella. Viime vuonna hänen kirjeensä kongressille vain kaksi viikkoa ennen vaalipäivää osoittautui seismiseksi juonenkäänteeksi. Voiko Trumpin Venäjä-tutkinta ylittää sen? Se selviää, kun pysyt kuulolla.</w:t>
      </w:r>
    </w:p>
    <w:p>
      <w:r>
        <w:rPr>
          <w:b/>
        </w:rPr>
        <w:t xml:space="preserve">Tulos</w:t>
      </w:r>
    </w:p>
    <w:p>
      <w:r>
        <w:t xml:space="preserve">House of Comey, viime vuoden menestyksekäs poliittinen juonittelusarja, on palannut ruutuun, ja tämä kausi näyttää olevan jälleen yksi jännittävä juttu.</w:t>
      </w:r>
    </w:p>
    <w:p>
      <w:r>
        <w:rPr>
          <w:b/>
        </w:rPr>
        <w:t xml:space="preserve">Esimerkki 1.3880</w:t>
      </w:r>
    </w:p>
    <w:p>
      <w:r>
        <w:t xml:space="preserve">Justin RowlattBBC News Yhä useammat teknologia-analyytikot ennustavat, että alle 20 vuoden kuluttua emme enää omista autoja, ja lisäksi polttomoottori joutuu historian roskakoriin. Väite on suuri, ja on perusteltua suhtautua siihen epäilevästi, mutta väite, jonka mukaan uuden teknologian ainutlaatuinen yhdistelmä on valmis mullistamaan henkilökohtaisen liikkumisen, on vakuuttavampi kuin luulisi. Keskeinen ajatus on melko yksinkertainen: Itsestään ajavat sähköajoneuvot, jotka on organisoitu Uber-tyyliseksi verkostoksi, pystyvät tarjoamaan niin halpaa liikennettä, että hyvin nopeasti - puhutaan ehkä vuosikymmenestä - päätät, ettet enää tarvitse autoa. Ja jos ajattelet, että tämä aikataulu on liian optimistinen, muista, miten nopeasti autot syrjäyttivät hevoset. Katsokaa tätä kuvaa 5th Avenuesta New Yorkissa vuonna 1900. Tunnistatko auton? Katsokaa nyt tätä kuvaa vuodelta 1913. Kyllä, mutta missä hevonen on tällä kertaa? Vuonna 1908 ensimmäinen Ford T-malli rullasi tuotantolinjalta; vuoteen 1930 mennessä hevoset olivat kaikin puolin ohi - ja kaikki tämä aikaisemman teknisen innovaation, polttomoottorin, mullistavan voiman ansiosta. Miten tämä uusin kuljetusalan vallankumous sitten kehittyy? Kuljettajaton Uber-malli Ensinnäkin Uber ja muut verkottuneet taksiyritykset ovat jo muuttaneet tapaa, jolla liikumme. Useimmissa suurkaupungeissa Uber-kuljettaja - tai jokin sen kilpailijoista - on yleensä vain parin minuutin päässä ja veloittaa vakiintuneita takseja vähemmän, vaikkapa 10 puntaa. Yrityksen räjähdysmäinen kasvu on osoitus siitä, miten tehokas Uberin liiketoimintamalli on. Ota nyt kuljettaja pois. Olet luultavasti vähentänyt kustannuksia vähintään 50 prosenttia. Jos siis yritämme selvittää, milloin tämä vallankumous alkaa toden teolla, ratkaisevaa on se, kun itseohjautuvien ajoneuvojen teknologia on saatavilla ja - mikä on ratkaisevaa - sillä on sääntelyn tuki. Se voi hyvinkin tapahtua nopeammin kuin luuletkaan. Yhdistynyt kuningaskunta on ilmoittanut toivovansa, että ensimmäiset täysin autonomiset autot voidaan sallia jo vuonna 2021. Autonomisten autojen harrastajien mielestä riittää yksi kaupunki, joka osoittaa teknologian olevan turvallista ja hyödyllistä, ja muu maailma kiirehtii nopeasti perässä. Itsestään ajavat autot ovat siis lyhentäneet 10 punnan matkan 5 puntaan. Siirtyminen sähkökäyttöön Kuvitellaanpa nyt, että nykyinen, enimmäkseen fossiilisia polttoaineita käyttävä taksikalusto korvataan sähköautoilla. Tällä hetkellä sähköautot ovat kalliimpia kuin vastaavat polttomoottorilla varustetut mallit, mutta niiden elinkaarikustannukset ovat huomattavasti alhaisemmat. Ne ovat ensinnäkin luotettavampia. Tyypillisessä sähköautossa on noin 20 liikkuvaa osaa, kun polttomoottorissa on noin 2 000. Tämän vuoksi sähköautot kestävät yleensä myös paljon kauemmin. Useimmat sähköautojen valmistajat odottavat, että niiden ajoneuvot kestävät vähintään 500 000 kilometriä. Useimmille kuluttajille nämä tekijät eivät ole kovin tärkeitä, sillä keskimääräinen kuljettaja Englannissa ajaa alle 10 000 kilometriä vuodessa, ja automme ovat pysäköitynä 95 prosenttia ajasta. Ne ovat kuitenkin valtava ongelma, jos ajoneuvoa käytetään lähes jatkuvasti, kuten itseohjautuvassa taksissa. Kun tähän lisätään vielä akkujen lataamisen alhaiset kustannukset verrattuna tankkaamiseen, kustannukset pienenevät jälleen dramaattisesti. On myös syytä huomata, että sähköajoneuvojen kustannukset todennäköisesti laskevat edelleen ja nopeasti. Kun ne yleistyvät, mittakaavan tuotto alentaa kustannuksia. Tämä on logiikka Teslan 5 miljardin dollarin (3,8 miljardin punnan) akkutehtaan, niin sanotun Gigafactoryn, taustalla. Miten tämä vaikuttaa 10 punnan matkaamme? Se tuo mukanaan toisen dramaattisen vähennyksen. Täysin autonomiset sähkötaksiverkostot voisivat tarjota kyytejä vain 10 prosenttia nykyisestä hinnasta. Ainakin näin arvioi teknologiaprofeetta Tony Seba. Hän ja hänen RethinkX-ajatushautomossaan työskentelevä ryhmänsä ovat pohtineet enemmän kuin kukaan muu, miten tämä vallankumous voisi mullistaa henkilökohtaisen liikenteen markkinat. "Kuljetus palveluna" Olemme nyt laskeneet 10 punnan lipun hinnan vain 1 puntaan. Seba kutsuu ajatusta robottitaksiverkostosta "kuljetukseksi palveluna" ja arvioi, että se voisi säästää keskivertoamerikkalaiselta jopa 6 000 dollaria (4 560 puntaa) vuodessa. Se vastaa 10 prosentin palkankorotusta. Äläkä unohda, että kun vallankumous tulee, et ole enää ratin takana, joten voit työskennellä tai rentoutua matkustaessasi - toinen suuri etu. Oletko yhä sitä mieltä, että asuntosi ulkopuolelle pysäköity auto on sen arvoinen? Kun tämä uusi liikkumismalli vakiintuu, sen hyödyt todennäköisesti vahvistuvat. Mitä enemmän ajoneuvoja verkossa on, sitä parempi palvelu tarjotaan kuluttajille; mitä enemmän kilometrejä itseohjautuvat autot ajavat, sitä tehokkaammiksi ja turvallisemmiksi ne tulevat; mitä enemmän sähköautoja valmistetaan, sitä halvemmaksi jokainen niistä tulee. Ei kannata pelätä, että maaseutualueet jäävät ulkopuolelle. Jokaisessa kylässä voi olla ajoneuvo pysäköitynä odottamassa tilaustasi. Myöskään range anxiety - pelko siitä, että sähkö loppuu kesken - ei tule olemaan ongelma. Jos akku loppuu kesken, verkko lähettää täysin ladatun auton sinua vastaan, jotta voit jatkaa matkaasi. Olet varmaan nähnyt otsikoita onnettomuuksista, joissa on ollut mukana itseohjautuvia autoja, mutta totuus on, että ne ovat paljon turvallisempia kuin meidän ajamamme autot - muuten ne eivät saa viranomaishyväksyntää. Tämä tarkoittaa, että kymmeniä tuhansia ihmishenkiä - ehkä satojatuhansia - säästyy, kun onnettomuusmäärät laskevat. Tämä tuo jälleen kerran kustannussäästöjä robottitaksilaivastoillemme. Vakuutusten hinnat putoavat, ja samaan aikaan ne meistä, jotka haluavat edelleen ajaa omia ajoneuvojaan, joutuvat maksamaan korkeampia maksuja. Ihmiskuljettajat kielletään Teknologiavisionäärien mukaan ei kestä kauan, ennen kuin koko markkinat kallistuvat peruuttamattomasti pois auton omistamisesta ja vanhasta luotettavasta polttomoottorista. Esimerkiksi RethinkX arvioi, että 10 vuoden kuluessa siitä, kun itseohjautuvat autot ovat saaneet viranomaishyväksynnän, 95 prosenttia matkustajakilometreistä ajetaan näillä sähköisillä robottitakseilla. Seuraava looginen askel on se, että ihmisiltä kielletään autojen ajaminen kokonaan, koska ne aiheuttavat niin suuren riskin muille tienkäyttäjille. Miettikää hetki, millaisia kauaskantoisia vaikutuksia tällä vallankumouksella on sen lisäksi, että se muuttaa liikkumistapojamme. Sillä on myös kielteisiä vaikutuksia: miljoonat autoteollisuuden työntekijät ja taksinkuljettajat etsivät uusia työpaikkoja. Ajatelkaa kuitenkin satoja miljardeja dollareita, joita kuluttajat säästävät ja jotka voidaan nyt käyttää muualla taloudessa. Samaan aikaan autojen määrä romahtaa. RethinkX arvioi, että Yhdysvaltojen teillä olevien ajoneuvojen määrä vähenee lähes 250 miljoonasta vain 45 miljoonaan 10 vuoden aikana. Tämä vapauttaa valtavasti tilaa kaupungeissamme. Huomioikaa myös, etten ole maininnut niitä valtavia ympäristöhyötyjä, joita saadaan, kun maailman autot muutetaan sähkökäyttöisiksi. Tämä johtuu siitä, että tämän mullistuksen logiikka ei perustu uusiin saasteita koskeviin sääntöihin tai huoliin ilmaston lämpenemisestä, vaan talouden voimakkaimpaan kannustimeen - kylmään, kovaan käteiseen. Ei ole kuitenkaan epäilystäkään siitä, etteikö fossiilisista polttoaineista luopuminen hidastaisi ilmastonmuutosta ja vähentäisi ilmansaasteita merkittävästi. Lyhyesti sanottuna, vallankumous alkakoon! Olen kuitenkin vakavasti ottaen esittänyt nämä väitteet tarkoituksella voimakkaasti keskustelun herättämiseksi, ja haluamme kuulla, mitä mieltä te olette. Voit kommentoida alla tai twiitata minulle @BBCJustinR.</w:t>
      </w:r>
    </w:p>
    <w:p>
      <w:r>
        <w:rPr>
          <w:b/>
        </w:rPr>
        <w:t xml:space="preserve">Tulos</w:t>
      </w:r>
    </w:p>
    <w:p>
      <w:r>
        <w:t xml:space="preserve">Veikkaan, että pilkkaat epäuskoisena jo tämän artikkelin ehdotusta, mutta kärsivällisyyttä.</w:t>
      </w:r>
    </w:p>
    <w:p>
      <w:r>
        <w:rPr>
          <w:b/>
        </w:rPr>
        <w:t xml:space="preserve">Esimerkki 1.3881</w:t>
      </w:r>
    </w:p>
    <w:p>
      <w:r>
        <w:t xml:space="preserve">Skannaukset osoittivat, että geenimuunnosta kantavilla lapsilla näytti olevan enemmän hermosolujen "yhteyksiä" otsalohkossa. Heillä oli vähemmän yhteyksiä tämän ja muiden aivojen välillä, raportoi Science Translational Medicine -lehti. Aivotutkimus on vasta alkanut paljastaa autismin juuria, brittiläinen asiantuntija sanoi. Kolmasosa väestöstä kantaa CNTNAP2-geenimuunnosta, joten se ei takaa autismin kehittymistä, vaan lisää vain hieman riskiä. Erilaisia reittejä Los Angelesissa sijaitsevan Kalifornian yliopiston tutkijat uskovat kuitenkin, että se saattaa vaikuttaa siihen, miten aivot ovat "johdotetut". He käyttivät toiminnallista magneettikuvausta (fMRI) etsiäkseen eri aivoalueiden välistä viestintää ja mitatakseen näiden yhteyksien voimakkuutta. He skannasivat 32 lapsen aivoja heidän suorittaessaan oppimiseen liittyviä tehtäviä - puolet heistä oli autistisia ja puolet ei. Diagnoosista riippumatta CNTNAP2-muunnosta kantavilla oli eroja yhteyksissä itse otsalohkon sisällä sekä otsalohkon ja muiden aivojen välillä. Tutkimusta johtanut tohtori Ashley Scott-Van Zeeland sanoi: "Aivojen etulohko näyttää puhuvan lähinnä itselleen - se ei kommunikoi niin paljon muiden aivojen osien kanssa, eikä sillä ole pitkän matkan yhteyksiä aivojen takaosaan." Tutkijat havaitsivat myös eroja otsalohkon ja aivojen vasemman ja oikean puolen välisessä "johdotuksessa". Lapsilla, joilla oli geenin versio, jota ei yhdistetty autismin riskiin, radat olivat vahvemmin yhteydessä aivojen vasempaan puoleen. Niillä, joilla oli "riskivariantti", radat olivat erilaiset ja yhdistivät otsalohkon vahvasti molempiin aivojen puoliin. Tämä voisi tutkijoiden mukaan selittää, miksi geenimuunnos oli yhdistetty lapsiin, jotka alkavat puhua hitaasti. Tohtori Scott-Van Zeeland sanoi, että jos geenimuunnos todella ennustaa kieliongelmia, voisi olla mahdollista suunnitella hoitomuotoja, jotka auttaisivat "tasapainottamaan" aivoja ja edistämään normaalia kehitystä. Oxfordin yliopiston neurotieteilijä, professori Margaret Esiri totesi, että tutkijat ovat toistaiseksi "hädin tuskin raapaisseet pintaa" geenien ja aivojen kehityksen välisen vuorovaikutuksen ymmärtämisessä. Hänen omassa tutkimuksessaan analysoidaan tarkoin autististen ja ei-autististen aikuisten ja lasten aivojen niukkaa määrää, jotta voidaan etsiä eroja rakenteessa ja toiminnassa. Hän sanoi: Jos näitä hienovaraisia eroja ymmärretään, voidaan ehkä löytää keinoja, joilla niitä voidaan "virittää" jo varhaisemmassa vaiheessa elämää ja palauttaa ne normaaliin kehityskulkuun. Tämä olisi tietysti vielä monen vuoden päässä." Carol Povey National Autistic Societyn edustajasta sanoi tutkimuksen olevan mielenkiintoinen, koska siinä alettiin yhdistää autismiin osallisiksi luultuja geenejä aivotoiminnan todellisiin muutoksiin. Hän sanoi: "Tiedämme kuitenkin, että autismiin liittyy todennäköisesti monia tekijöitä, joten toivomme, että tämä edistää ymmärrystämme tästä monimutkaisesta sairaudesta".</w:t>
      </w:r>
    </w:p>
    <w:p>
      <w:r>
        <w:rPr>
          <w:b/>
        </w:rPr>
        <w:t xml:space="preserve">Tulos</w:t>
      </w:r>
    </w:p>
    <w:p>
      <w:r>
        <w:t xml:space="preserve">Erot "autismigeeniä" kantavien ihmisten aivojen rakenteessa voivat antaa vihjeitä siitä, miten sairaus kehittyy, sanovat yhdysvaltalaiset tutkijat.</w:t>
      </w:r>
    </w:p>
    <w:p>
      <w:r>
        <w:rPr>
          <w:b/>
        </w:rPr>
        <w:t xml:space="preserve">Esimerkki 1.3882</w:t>
      </w:r>
    </w:p>
    <w:p>
      <w:r>
        <w:t xml:space="preserve">Hylättyihin viherjätepusseihin on ilmestynyt varoitustarroja, ja epäillyille kaatopaikkakäyttäjille lähetetään kirjeitä. Helmikuussa kaupunki otti käyttöön 35 punnan vuosimaksun puutarhajätteen keräyksestä. Maksu oli aiemmin katettu kunnallisverosta, mutta kaupungin jätebudjettia vähennettiin 2 miljoonaa puntaa osana 102 miljoonan punnan leikkaussuunnitelmaa. Yardleyn liberaalidemokraattien kansanedustaja John Hemming on valittanut kaupunginvaltuustolle kaatopaikalle heitetystä viherjätteestä, joka on hänen mukaansa lisääntynyt maksun käyttöönoton jälkeen. Hän harkitsee nyt oikeustoimia ja väittää, että valtuusto "laiminlyö velvollisuutensa siivota roskat ja kärpäsjätteet". Hän sanoi: Hän sanoi: "Hankkiutukaa eroon maksusta, niin voitte alkaa siivota kaupunkia." Hän sanoi: "Hankkiutukaa eroon maksusta, niin voitte aloittaa kaupungin siivoamisen." Valtuusto sanoi, ettei se hyväksy väitettä ja puolustaa mahdollisia oikeudenkäyntejä. Kaupungin jätehuoltopalvelun päällikkö James McKay sanoi, että noin 1 000 asukasta viikossa allekirjoittaa vuosittaisen keräysmaksun, ja tällä hetkellä maksun piirissä on lähes 40 000 asukasta.</w:t>
      </w:r>
    </w:p>
    <w:p>
      <w:r>
        <w:rPr>
          <w:b/>
        </w:rPr>
        <w:t xml:space="preserve">Tulos</w:t>
      </w:r>
    </w:p>
    <w:p>
      <w:r>
        <w:t xml:space="preserve">Birminghamin asukkaita, jotka heittävät puutarhajätettä kaatopaikalleen, varoitetaan, että he voivat saada 2500 punnan sakot.</w:t>
      </w:r>
    </w:p>
    <w:p>
      <w:r>
        <w:rPr>
          <w:b/>
        </w:rPr>
        <w:t xml:space="preserve">Esimerkki 1.3883</w:t>
      </w:r>
    </w:p>
    <w:p>
      <w:r>
        <w:t xml:space="preserve">Caitlyn Lancashiren mukaan Matthew Mason, 19, kertoi tappaneensa 15-vuotiaan Alex Roddan 12. joulukuuta 2019. Ash Lanella Ollertonissa asuva Mason kiistää murhanneensa teini-ikäisen syrjäisessä metsässä Ashleyssä, Cheshiressä. Oikeudenkäynnissä Chester Crown Courtissa on kuultu, että Alex, joka hakattiin kuoliaaksi jakoavaimella, kiristi herra Masonia seksisuhteella. Neiti Lancashire kertoi valamiehistölle, että herra Mason alkoi itkeä kerrottuaan, että hän oli antanut rahaa Alexille, kun hän vieraili Alexin luona tämän pidätyksen jälkeen. Syyttäjä Ian Unsworth QC kysyi häneltä: "Sanoiko hän teille: 'Olen tappanut hänet'?" Neiti Lancashire, 19, vastasi "kyllä" ja sanoi, että herra Mason, joka asui perheensä kanssa maatilalla Knutsfordin lähellä, kertoi hänelle antaneensa Alexille noin 2 000 puntaa. Hän kertoi oikeudessa olleensa suhteessa vastaajan kanssa noin kaksi vuotta, mutta he erosivat viime vuoden marraskuussa, kun Alex lähetti hänelle viestin ja kertoi, että Mason oli puhunut hänelle ja lähettänyt hänelle paljastavan kuvan. Valamiehistö kuuli, että noin kello 22.20 GMT 12. joulukuuta, Alexin kuoliniltana, herra Mason lähetti Alexille kuvan itsestään hymyilemässä sängyssä ilman yläosaa. Seuraavana aamuna hän lähetti kuvia jaloistaan autonsa lattialla, ja kun nainen kysyi, oliko hän kunnossa, hän vastasi "olen kunnossa", oikeus kuuli. Neiti Lancashire kertoi soittaneensa herra Masonille sen jälkeen, kun Alexin ystävä oli kysynyt häneltä, tietäisikö hän, missä he molemmat olivat. Hän kertoi oikeudelle: "Huusin: 'Missä sinä olet, missä Alex on'?". Mason kertoi Alexin "moittivan" häntä kyydistä, joten hän oli vienyt Alexin pubiin Holmes Chapelissa, valamiehistö kuuli. Hän sanoi, että herra Mason vaikutti "kuin hän olisi jo tiennyt", kun hän kertoi, että poliisi yritti löytää Alexia. Oikeudenkäynti jatkuu. Seuraa BBC North West -kanavaa Facebookissa, Twitterissä ja Instagramissa. Voit myös lähettää juttuideoita osoitteeseen northwest.newsonline@bbc.co.uk</w:t>
      </w:r>
    </w:p>
    <w:p>
      <w:r>
        <w:rPr>
          <w:b/>
        </w:rPr>
        <w:t xml:space="preserve">Tulos</w:t>
      </w:r>
    </w:p>
    <w:p>
      <w:r>
        <w:t xml:space="preserve">Murhasta syytetyn teini-ikäisen ex-tyttöystävä on kertonut oikeudessa, että mies murtui kyyneliin ja myönsi murhan.</w:t>
      </w:r>
    </w:p>
    <w:p>
      <w:r>
        <w:rPr>
          <w:b/>
        </w:rPr>
        <w:t xml:space="preserve">Esimerkki 1.3884</w:t>
      </w:r>
    </w:p>
    <w:p>
      <w:r>
        <w:t xml:space="preserve">Tracy ja Mark Booth joutuivat muuttamaan pois Essexin Heybridgessä sijaitsevasta talostaan huhtikuussa sattuneen tulipalon jälkeen. Colchester Anti Loo Roll Brigade -yhteisöryhmän jäsenet ovat tarjonneet heille maksuttomia palveluja, kuten teline-, katto- ja sähkötöitä. Rouva Booth sanoi: "Ihmiset ovat olleet aivan uskomattomia". Pariskunnalla ei ollut kotivakuutusta, ja he olivat palon jälkeen muuttaneet telttaan puutarhaansa. Peter Dutchin johtama vapaaehtoisryhmä, joka perustettiin vastauksena koronaviruksen aiheuttamiin paniikkiostoksiin, joissa ostettiin esimerkiksi vessapaperirullia, auttoi heitä kuitenkin löytämään väliaikaisen asunnon kuultuaan heidän ahdingostaan BBC Essexin ohjelmassa. Ryhmä pyysi sitten apua paikallisilta ammatinharjoittajilta, jotta he voisivat aloittaa työt talossa. "Kymmenessä minuutissa saimme runsaasti tarjouksia kaikenlaisilta ammattilaisilta", Dutch sanoi. "Näyttää siltä, että aiomme rakentaa heidän talonsa melko varmasti uudelleen." Kaikki paikalliset yritykset ovat tarjoutuneet tarjoamaan materiaaleja ja tekemään työtä ilmaiseksi vapaa-ajallaan. Rouva Booth sanoi: "Minulla ei ole tarpeeksi voimakkaita sanoja sanoakseni, kuinka kiitollisia ja ihania he ovat olleet. "En vieläkään voi uskoa sitä tuhoa sisällä ja asioita, jotka ovat vain täysin ja täysin tuhoutuneet." Rouva Booth sanoi, että viime viikkoina asiat olivat olleet "vähän ylä- ja alamäkeä", mutta ystävälliset teot olivat palauttaneet hänen uskonsa ihmisyyteen. "Nyt talomme rakennustelineet on pystytetty, ja nyt näkee, miten asiat etenevät, joten tunnelin päässä on valoa", hän sanoi. "Ja ihmiset anti loo roll brigade -sivulla ovat olleet niin uskomattomia, että he ovat pitäneet henkemme ylhäällä koko ajan", hän jatkaa. Se on todella ihanaa." Dutch sanoi, että talo valmistuisi mahdollisimman nopeasti riippuen yritysten saatavuudesta, kun lukitusrajoituksia lievennetään. Etsi BBC News: East of England Facebookissa, Instagramissa ja Twitterissä. Jos sinulla on juttuehdotus, lähetä sähköpostia osoitteeseen eastofenglandnews@bbc.co.uk.</w:t>
      </w:r>
    </w:p>
    <w:p>
      <w:r>
        <w:rPr>
          <w:b/>
        </w:rPr>
        <w:t xml:space="preserve">Tulos</w:t>
      </w:r>
    </w:p>
    <w:p>
      <w:r>
        <w:t xml:space="preserve">Pariskunta, joka jäi kodittomaksi, kun heidän talonsa tuhoutui tulipalossa, on saanut runsaasti tarjouksia, jotka koskevat heidän kotinsa jälleenrakentamista.</w:t>
      </w:r>
    </w:p>
    <w:p>
      <w:r>
        <w:rPr>
          <w:b/>
        </w:rPr>
        <w:t xml:space="preserve">Esimerkki 1.3885</w:t>
      </w:r>
    </w:p>
    <w:p>
      <w:r>
        <w:t xml:space="preserve">Judith BurnsKoulutustoimittaja Rikosten uhrien arvosanat ja mielenterveys kärsivät liian usein, ja jotkut lopettavat kokonaan, todetaan tasa-arvo- ja ihmisoikeuskomission raportissa. Kirjoittajien mukaan liian monet yliopistot pelkäävät kuitenkin, että asian käsitteleminen vahingoittaa niiden mainetta. Universities UK lupasi "kiireellisiä toimia" rasistisen häirinnän torjumiseksi. EHRC teki syvähaastatteluja opiskelijoiden ja henkilökunnan kanssa, teetti kyselytutkimuksen yli 1 000 opiskelijan edustavalla otoksella ja lähetti kyselylomakkeen yliopistoille. Raportin mukaan noin 13 prosenttia haastatelluista opiskelijoista oli kokenut rasistista häirintää, ja vähemmistöihin kuuluvista etnisistä taustoista tulevista opiskelijoista noin neljännes, mutta yliopistot eivät useinkaan ole tietoisia ongelman todellisesta laajuudesta kampuksillaan. Raportissa tuloksia kutsutaan "murskaaviksi". 'Nätti mustaksi tytöksi' Opiskelijat ja henkilökunta olivat kokeneet: Yksi Walesissa opiskeleva opiskelija kertoi opiskelutovereidensa harjoittamasta aggressiosta. "Minulle tai ystävilleni on huudettu useaan otteeseen N-sanaa tai sanottu, että he ovat 'kauniita mustaksi tytöksi'", hän sanoi. Mustat ja aasialaiset opiskelijat ilmoittivat todennäköisimmin pahoinpitelystä, mutta myös juutalaiset ja muslimiopiskelijat kertoivat joutuneensa hyökkäyksen kohteeksi. Eräs juutalainen opiskelija kertoi, että häntä oli uhattu laittaa uuniin Auschwitziin viittaamalla kampuksella järjestetyn protestitapahtuman aikana. Muslimiopiskelijat kertoivat tuntevansa tarvetta vähätellä uskonnollista identiteettiään yliopiston tapahtumien turvatarkastusten vuoksi. Ulkomaalaiset opiskelijat kertoivat, että he kokivat usein olevansa epätoivottuja, eristettyjä ja haavoittuvia ja että heitä kohdeltiin kuin hyödykkeitä, joita yliopistot halusivat vain maksujensa vuoksi. Monet opiskelijat kertoivat henkilökunnan tai opiskelutovereiden "mikroaggressioista", kun he esimerkiksi hämmästelivät heidän osallistumistaan tietylle kurssille tai sekoittivat heidät kurssin ainoaan muuhun etnistä alkuperää olevaan henkilöön. Opiskelijat, jotka valittivat rasistisesta "pilailusta", sanoivat, että heitä syytettiin usein "yliherkiksi" ja että he kokivat saavansa vain vähän empatiaa tai ymmärrystä. "Se vaikutti akateemiseen suoritukseeni, koska en nauttinut opiskelusta tai ryhmätöiden tekemisestä sellaisten opiskelijoiden kanssa, jotka olivat niin rennosti rasistisia, seksistisiä ja homofobisia", eräs sanoi. "Eristäytynyt ja yksinäinen" Toiset sanoivat mielenterveytensä kärsineen "En vain halua enää olla ruskea. Toivon, että voisin keittää ihoni pois tai valkaista sen kokonaan", sanoi eräs englantilaisessa yliopistossa opiskeleva kansainvälinen opiskelija: "Muslimina itsemurha ei ole koskaan vaihtoehto, mutta tunnen itseni uskomattoman eristetyksi ja yksinäiseksi. Tämä laitos on ensimmäinen kerta elämässäni, kun tunnen joutuneeni rasismin kohteeksi." EHRC havaitsi tutkimuksensa aikana suuren ristiriidan rasistisista välikohtauksista raportoineiden opiskelijoiden ja yliopistojen kirjaamien lukujen välillä. Opiskelijat ovat usein haluttomia tekemään valituksia, ja monet epäviralliset valitukset jäävät kirjaamatta, joten joillakin yliopistoilla ei ole todellista käsitystä rasistisen häirinnän laajuudesta kampuksillaan, raportissa todetaan. Noin joka viides yliopisto ilmoitti, ettei se ole saanut lainkaan valituksia rasistisesta häirinnästä yli kolmeen vuoteen. Raportin mukaan jotkin yliopistot ovat haluttomia myöntämään ongelman todellista laajuutta, koska ne pelkäävät potentiaalisten opiskelijoiden lannistumista ja maksujen menettämistä. "Ne elävät menneisyydessä eivätkä ole oppineet historiasta", sanoi EHRC:n pääjohtaja Rebecca Hilsenrath. "Kenenkään ei pitäisi koskaan joutua rasistisen häirinnän kohteeksi missään ympäristössä. "Raporttimme paljastaa, että yliopistot eivät ole tietoisia siitä, missä määrin tällaista häirintää tapahtuu niiden kampuksilla, ja jotkut niistä ovat myös täysin tietämättömiä asiasta." Universities UK:n puheenjohtaja ja Brunel-yliopiston vararehtori Julia Buckingham sanoi EHRC:n havaintoja "surullisiksi ja järkyttäviksi" ja kehotti yliopistojen johtajia ottamaan rotusyrjinnän torjumisen ensisijaiseksi tavoitteeksi. Aiemmin tässä kuussa UUK kehotti yliopistoja kiinnittämään enemmän huomiota rotuun tai uskontoon liittyvään häirintään ja viharikoksiin. UUK kehottaa nyt yliopistoja sitoutumaan julkisesti siihen, että niiden on helpompi ilmoittaa tapauksista ja että ne ottavat käyttöön parempia prosesseja, jotta niihin voidaan reagoida tehokkaammin.</w:t>
      </w:r>
    </w:p>
    <w:p>
      <w:r>
        <w:rPr>
          <w:b/>
        </w:rPr>
        <w:t xml:space="preserve">Tulos</w:t>
      </w:r>
    </w:p>
    <w:p>
      <w:r>
        <w:t xml:space="preserve">Rotuun perustuva häirintä on "yleistä" monille opiskelijoille Englannissa, Skotlannissa ja Walesissa, sanoo Britannian tasa-arvovaltuutettu.</w:t>
      </w:r>
    </w:p>
    <w:p>
      <w:r>
        <w:rPr>
          <w:b/>
        </w:rPr>
        <w:t xml:space="preserve">Esimerkki 1.3886</w:t>
      </w:r>
    </w:p>
    <w:p>
      <w:r>
        <w:t xml:space="preserve">Bonhams oli listannut Edward Seagon The Butt &amp; Oyster, Pin Mill -teoksen 20-30 000 punnan hintaan, mutta se myytiin 39 650 punnalla. Öljyvärimaalaus oli esillä Knightsbridgessä järjestetyssä East Anglian kuvien huutokaupassa. Essexiläisen taiteilijan Alfred Munningsin maalaus Dedhamista, jonka arvoksi oli myös arvioitu 20-30 000 puntaa, ei mennyt kaupaksi. Norwichissa syntyneen ja itseoppineen Seagon (1910-1974) maalaus myytiin Yhdistyneessä kuningaskunnassa asuvalle yksityiselle ostajalle. Bonhamsin Bury St Edmundsissa sijaitsevan toimiston kuva-asiantuntija David Wright oli "iloinen" myynnistä. "Se kuvastaa Seagon jatkuvaa vetovoimaa - hän oli innokas purjehtija, ja Pin Millistä tuli yksi hänen suosikkikohteistaan, joita hän maalasi useaan otteeseen", hän sanoi. "Munningsin kaltaiset taiteilijat ovat myyneet ennenkin miljoonalla, mutta Edward Seago on luultavasti tällä hetkellä myydyin itäenglantilainen taiteilija, jos ei lasketa Constablen ja Gainsborough'n kaltaisia jättiläisiä, jotka eivät tule huutokaupattaviksi kovin usein". "Seago oli tuottelias taiteilija, ja viimeisten 10 vuoden aikana hänen hintansa ovat nousseet ja nousseet." Munningsin öljymaalaus nimeltä Landscape with Sheep, Dedham maalattiin noin vuonna 1942 häälahjaksi norwichilaiselle turkistarhaajalle Michael Carrille ja hänen vaimolleen Elizabethille. Muita kohteita olivat Maggi Hamblingin Sunrise, Orwell Estuary (1989), joka myytiin 2 500 punnan suuruisella ylimmällä arviolla, ja Ipswichissä asuvan Daily Express -lehden sarjakuvapiirtäjä Gilesin piirros To Harold, This Flattering Epic, joka saavutti 1 000 puntaa. Ipswichin ja Colchesterin museot tekivät menestyksekkään tarjouksen maalauksesta vuodelta 1859, joka kuvaa nykyistä ulkoilu- ja retkeilykauppaa Ipswichin keskustassa. Palvelu maksaa 1 750 puntaa Henry Daveyn maalaamasta The Great White Horse Hotel -teoksesta, jonka myyntihinnaksi arvioitiin 1 000-1 500 puntaa. Tavern Streetillä sijaitseva rakennus oli esillä Charles Dickensin The Pickwick Papers -teoksessa.</w:t>
      </w:r>
    </w:p>
    <w:p>
      <w:r>
        <w:rPr>
          <w:b/>
        </w:rPr>
        <w:t xml:space="preserve">Tulos</w:t>
      </w:r>
    </w:p>
    <w:p>
      <w:r>
        <w:t xml:space="preserve">Maalaus Suffolkissa sijaitsevasta rantapubista on ylittänyt arvioidun myyntihintansa Lontoon huutokaupassa.</w:t>
      </w:r>
    </w:p>
    <w:p>
      <w:r>
        <w:rPr>
          <w:b/>
        </w:rPr>
        <w:t xml:space="preserve">Esimerkki 1.3887</w:t>
      </w:r>
    </w:p>
    <w:p>
      <w:r>
        <w:t xml:space="preserve">Kukaan ei ollut VW Lupon sisällä, kun Walter's Ashissa sijaitsevan Main Roadin maaperä antoi periksi. Ajoneuvo on yhä pohjassa raunioiden peitossa. Palomiehet kertoivat, että kuopan halkaisija oli noin 4,5 metriä, mutta he poistuivat paikalta havaittuaan, ettei kukaan ollut sisällä. Wycomben piirineuvoston on nyt päätettävä, mihin toimiin se ryhtyy seuraavaksi. Buckinghamshiren palo- ja pelastuspalvelun tiedottaja sanoi: "Palomiehet kutsuttiin paikalle vajoamisreikään, joka nielaisi pysäköidyn auton talon pihatiellä Main Roadilla, Walter's Ashissa. "Palomiehet asettivat ympärille sulkusuojan ja antoivat turvallisuusohjeita. "Tapaus luovutettiin Wycomben piirikunnan rakennusvalvonnalle. Palomiehet olivat paikalla noin tunnin ajan."</w:t>
      </w:r>
    </w:p>
    <w:p>
      <w:r>
        <w:rPr>
          <w:b/>
        </w:rPr>
        <w:t xml:space="preserve">Tulos</w:t>
      </w:r>
    </w:p>
    <w:p>
      <w:r>
        <w:t xml:space="preserve">High Wycombe -nimisessä kaupungissa sijaitsevan talon pihatielle on avautunut 9 metriä syvä vajoama, joka on nielaissut auton.</w:t>
      </w:r>
    </w:p>
    <w:p>
      <w:r>
        <w:rPr>
          <w:b/>
        </w:rPr>
        <w:t xml:space="preserve">Esimerkki 1.3888</w:t>
      </w:r>
    </w:p>
    <w:p>
      <w:r>
        <w:t xml:space="preserve">Heinäkuussa 2014 ilmestyneestä teoksesta on tullut vuosikymmenen myydyin kirjallisuusdebyytti kovakantisena. Tällä viikolla se nimettiin Waterstonesin vuoden kirjaksi, ja Burton voitti viime viikolla National Book Awardsissa vuoden uuden kirjailijan palkinnon. The Miniaturist sijoittuu vuoteen 1686 ja kertoo nuoresta morsiamesta, Nella Oortmanista, joka saa omasta talostaan pienoiskopion, jonka sisältö näyttää peilaavan todellista elämää. Burton, 31, kirjoitti kirjan neljän vuoden aikana työskennellessään näyttelijänä ja avustajana eräässä kaupunkifirmassa. Hän kertoo BBC:n Tim Mastersille, miten hän sai idean lomalla Amsterdamissa, ja seuraavasta kirjastaan. Blogissasi sanot kirjoittaneesi The Miniaturist -teoksen "vihan rajamailla olevalla rakkaudella" ja että se sai sinut "itkemään turhautumisesta". Kuinka vaikea kirja oli kirjoittaa? Kun olet julkaisematon kirjailija eikä sinulla ole agenttia, on epävarmaa, näkeekö tämä teos koskaan päivänvaloa. Syy siihen, että joskus vihasin sitä, oli se, että näin sen mielessäni, mutta en välttämättä saanut sitä ilmenemään sivulla. Ihmiset ovat kuvailleet sitä kunnianhimoiseksi kirjaksi. En koskaan pitänyt sitä sellaisena. Siinä oli paljon juonenkäänteitä tasapainotettavana - kestää hyvin kauan tehdä kirjasta suurelle yleisölle luettava, ja se oli minun taisteluni. Kirjoititko osan kirjasta ollessasi harjoittelijana kaupungilla? Tein sitä täyttääkseni näyttelemisen välit. Varmistin aina, että tein myös muita töitä, mutta minun oli kirjoitettava sitä pätkittäin, koska minun oli maksettava laskut. Sait inspiraation Petronella Oortmanin nukkekodista Rijksmuseumissa - oliko se salamanisku? Tämä talo kiehtoi minua kovasti, ja seisoin sen edessä paljon kauemmin kuin kukaan muu. Huomioni kiinnittyi siihen, että hän käytti siihen yhtä paljon rahaa kuin oikeaan taloonsa. Ajattelin: "Miksi?" Kuinka tunnollinen tutkimus oli? Tuon ajan yhteiskunta oli hyvin pröystäilevä. Tällaisessa varakkaassa yhteiskunnassa he maalasivat itsensä ja koristivat talonsa - minulle jäi paljon todisteita tutkittavaksi. Maalauksia ja omakohtaisia kertomuksia on niin paljon. Käytin erästä keittokirjaa vuodelta 1671. En kuitenkaan halunnut, että siitä tulee lukijalle didaktinen historian oppitunti. Halusin sen olevan tarina, jonka hahmoista välittää. Miksi luulet, että Nellan hahmo on vetänyt lukijoita puoleensa? Nella on niin temperamenttinen, ja hän tarttuu elämään sarvista kiinni ja pärjää. Hän on elämänvoima, ja uskon, että se vetää ihmisiä puoleensa. Olet koulutettu näyttelijä - saako tämä tarina elämää näyttämöllä? Olisi hienoa, jos siitä tehtäisiin näytelmä. Siitä tulisi hyvä joulunvietto - ehkä musikaali. Ehkä minun pitäisi kirjoittaa libretto. Kaipaatko näyttelemistä? En usko, että se jättää koskaan kokonaan, mutta yksi syy tämän kirjan syntyyn oli se, että näytteleminen oli loppumassa - kuten monilla parikymppisillä naisilla on käymässä. Kustannusala on ottanut minut avosylin vastaan paljon enemmän kuin näytteleminen koskaan. Missä vaiheessa olet seuraavan romaanisi kanssa? Sen nimi on Belonging. Olen noin neljännes ensimmäisestä luonnoksesta. Minulla on koko kirja hahmoteltuna. Se on kaksoisaikakertomus, joka alkaa Espanjan sisällissodasta. Lupaava taiteilija katoaa - häntä pidetään kuolleena - ja 30 vuotta myöhemmin hänen teoksensa ilmestyvät uudelleen esiin lontoolaisessa taidegalleriassa. Tämä avaa koko galleriassa työskentelevälle naiselle, joka on yrittänyt pitää salaisuuksia. Kyseessä on trilleri, jossa on mukana romantiikkaa ja taidetta. Minulla on hauskaa sen kanssa.</w:t>
      </w:r>
    </w:p>
    <w:p>
      <w:r>
        <w:rPr>
          <w:b/>
        </w:rPr>
        <w:t xml:space="preserve">Tulos</w:t>
      </w:r>
    </w:p>
    <w:p>
      <w:r>
        <w:t xml:space="preserve">Jessie Burtonin romaani The Miniaturist, 1600-luvun Amsterdamiin sijoittuva "kirjallisuustrilleri", on yksi vuoden menestysromaaneista.</w:t>
      </w:r>
    </w:p>
    <w:p>
      <w:r>
        <w:rPr>
          <w:b/>
        </w:rPr>
        <w:t xml:space="preserve">Esimerkki 1.3889</w:t>
      </w:r>
    </w:p>
    <w:p>
      <w:r>
        <w:t xml:space="preserve">Tällä viikolla verkossa julkaistun tietokannan kerrotaan sisältäneen ihmisten nimet, henkilötunnukset ja osoitteet. Paikalliset tiedotusvälineet siteerasivat Turkin oikeusministeriä Bekir Bozdagia, jonka mukaan henkilöiden määrä oli verrattavissa vaaliluettelossa oleviin henkilöihin. Sisäministerin mukaan "ei ole syytä huoleen". Hallitusta kannattava Daily Sabah -lehti kertoi keskiviikkona uutisista tutkimuksesta. "Tutkinnan on keskityttävä siihen, mistä tiedot vuotivat ja miten ne vuotivat", Bozdagin sanottiin sanoneen. Turkkilaisen Milliyet-päivälehden verkkosivuilla julkaistiin kuitenkin viestintäministeri Binali Yildirimin lausunto, jossa hän sanoi, että vuoto oli "hyvin vanha juttu" ja että raportit eivät olleet "uutisarvoisia". Myöhemmin Turkin valtiollinen uutistoimisto julkaisi vielä sisäministerin kommentteja, joissa hän sanoi, että väitetty vuoto ei ollut peräisin maan keskitetystä väestörekisterijärjestelmästä, joka tunnetaan nimellä MERNIS. Lisäksi pääministeri Ahmet Davutoglu pyrki rauhoittamaan Turkin kansalaisia. "On elintärkeää suojella valtioille ja yhteisöille uskottuja henkilötietoja", hän sanoi. "Kansalaistemme henkilötiedot ovat yhtä tärkeitä kuin minun henkilötietoni pääministerinä." 'Osittain todennettu' Tietokanta sisältää tiettävästi yhteensä vajaan 50 miljoonan ihmisen tiedot. Turkin asukasluvuksi arvioidaan 78 miljoonaa. Tietojen kerrotaan sisältävän myös henkilöiden syntymäajat ja vanhempien nimet. Associated Press -uutistoimisto on "osittain varmistanut" 1,5 gigatavun kokoisen tietovaraston. Tämä onnistui vertaamalla 10 ei-julkista turkkilaista henkilötunnusta tietokannassa oleviin nimiin, ja tuloksena oli kahdeksan osumaa, virasto kertoi. Väitetysti vuotaneita tietoja isännöivällä sivustolla olevassa viestissä lukee: "Kuka olisi voinut kuvitella, että takapajuiset ideologiat, kaveruus ja kasvava uskonnollinen ääriajattelu Turkissa johtaisivat murenevaan ja haavoittuvaan tekniseen infrastruktuuriin?". "Tehkää jotakin [Turkin presidentille Recep Tayyip] Erdoganille! Hän tuhoaa maanne tunnistamattomaksi."</w:t>
      </w:r>
    </w:p>
    <w:p>
      <w:r>
        <w:rPr>
          <w:b/>
        </w:rPr>
        <w:t xml:space="preserve">Tulos</w:t>
      </w:r>
    </w:p>
    <w:p>
      <w:r>
        <w:t xml:space="preserve">Turkkilaiset syyttäjät ovat käynnistäneet tutkinnan noin 50 miljoonan kansalaisen henkilötietojen vuotamisesta, kertovat paikalliset tiedotusvälineet.</w:t>
      </w:r>
    </w:p>
    <w:p>
      <w:r>
        <w:rPr>
          <w:b/>
        </w:rPr>
        <w:t xml:space="preserve">Esimerkki 1.3890</w:t>
      </w:r>
    </w:p>
    <w:p>
      <w:r>
        <w:t xml:space="preserve">Lucy AshBBC News, Kiina Kaksivuotias Liu Siqi on käpertynyt isoäitinsä syliin ja valittaa vatsakipua. Mies yrittää harhauttaa häntä vinkuvalla muoviankalla. Vähitellen taaperon mieliala piristyy. Hän kikattaa ja suostuttelee miehen laulamaan lastenlaulua. Mies, jota hän kutsuu Li-sedäksi, kuuluu Kiinan perhesuunnitteluvirkailijoiden armeijaan. Heidän tehtävänään on ollut 35 vuoden ajan jahdata perheitä, joiden epäillään rikkovan maan ankaraa lapsilukusäännöstöä. Mutta kun yhden lapsen politiikka päättyi tämän vuoden alussa, jotkut, kuten Li Bo, koulutetaan uudelleen toiseen tehtävään. Nyt häntä voidaan jopa luulla kiinalaiseksi joulupukiksi, joka vierailee syrjäisissä kylissä Shaanxin maakunnan vuoristossa laukku täynnä leluja ja kuvakirjoja. Li on 68 kollegansa kanssa mukana pilottiohjelmassa, johon osallistuu tutkijoita Shaanxin normaalista yliopistosta ja Stanfordin yliopiston Rural Education Action Programme -ohjelmasta. Hänen uusi tehtävänsä on opettaa vanhemmille ja isovanhemmille, miten pikkulasten mieliä voidaan kehittää puhumalla, laulamalla ja lukemalla heille. Hän työskentelee Danfengin piirikunnassa, joka sijaitsee 1 125 kilometriä Pekingistä lounaaseen, köyhällä alueella, jossa yli puolet työikäisistä aikuisista on lähtenyt töihin kaupunkeihin. Liu Siqi on 61 miljoonan ikätoverinsa tavoin "jälkeenjäänyt" lapsi, jonka isovanhemmat kasvattavat. Hänen äitinsä työskentelee neljän tunnin ajomatkan päässä sijaitsevassa nuudelitehtaassa, eikä hän voi vierailla usein. Hänen isänsä, joka työskentelee louhoksella, käy kotona vain kaksi kertaa vuodessa. Hänen isoäitinsä Chen Huafen suhtautui aluksi epäilevästi lukemisen arvoon näin pienelle lapselle. "Ajattelin, että se on ajanhukkaa", hän nauraa. "Mutta hän pitää tarinoista, ja olin yllättynyt siitä, miten paljon hän muistaa niistä." Chen oli teini-ikäinen, kun yhden lapsen politiikka otettiin käyttöön vuonna 1979. Hän vaikuttaa rennolta Li:n kanssa, mutta ihmettelen hänen omia kokemuksiaan perhesuunnitteluvirkailijoista. Kun Chen astuu ulos tupakalle, hän kertoo, että koko kylä "epäluottamus ja viha" kohdistui virkailijoihin, jotka takavarikoivat omaisuutta, jos perheillä ei ollut varaa maksaa sakkoja. "He tulivat yöllä ja veivät tavaroita perheiltä, joissa oli enemmän kuin yksi lapsi", hän sanoo. "Polkupyöriä, ompelukoneita, mitä tahansa he saivat käsiinsä, jopa lehmiä ja sikoja", hän sanoi. Chenillä on kuitenkin vielä suurempi syy inhota perhesuunnittelutyöntekijöitä. Monilla maaseutualueilla pariskunnat saivat saada toisen lapsen, jos ensimmäinen oli tyttö. Chenin ensimmäinen lapsi oli kuitenkin poika, joten kun hän tuli raskaaksi toisen kerran, hänet pakotettiin tekemään abortti. Kun hän tuli uudelleen raskaaksi, hän meni piiloon ja synnytti tyttären. Mutta hän pelkäsi niin paljon rampauttavaa sakkoa sääntöjen rikkomisesta, että pikkutytön oli elettävä piilossa. Jos et maksanut sakkoa, jota kutsutaan sosiaaliseksi elatusmaksuksi, lasta ei ollut olemassa valtion silmissä. Käytännössä se tarkoitti, ettei lapsi voinut käydä koulua, saada terveydenhuoltopalveluja tai edes ostaa junalippua. "Hän asui äitini luona vuorilla 12 vuotta, ennen kuin saimme hänet rekisteröityä", Chen kertoo. Vuoden 2016 alusta lähtien kaikki kiinalaiset pariskunnat ovat saaneet kaksi lasta. Enempää ei kuitenkaan saa hankkia, elleivät he kuulu etnisiin vähemmistöihin, joten Li Bo viettää yhä osan ajastaan töissä syntyvyydenvalvojana. Kaupungin terveysklinikalla hän tutkii paikallisia naisia. Kaikille hedelmällisessä iässä oleville naisille tehdään neljä kertaa vuodessa terveystarkastus, jossa varmistetaan, että he ovat terveitä... ja nähdään, ovatko he raskaana. Tämän vuoden alkuun asti pariskunnan, joka halusi lapsen, oli haettava virallinen lupa ennen raskauden aloittamista. Naisen sairaushistoria kirjataan pieneen punaiseen kirjaan. Siinä luetellaan hänen lapsensa, hänen käyttämänsä ehkäisymenetelmät ja kaikki keskeytetyt raskaudet. Ultraäänitutkimuksen jälkeen kysyn pientä poikaa kädestä pitävältä naiselta, harkitseeko hän toista lasta. "En vielä!" hän nauraa. "Mieheni sanoo, että se on liian suuri taloudellinen paine." Kun minut kutsutaan Li:n kotiin tapaamaan hänen vaimoaan ja yhdeksänvuotiasta tytärtään, kysyn saman kysymyksen. Hän kertoo, että hänen vanhempansa, erityisesti hänen äitinsä, olivat jo vuosia kehottaneet häntä hankkimaan toisen lapsen ja maksamaan sakon. "Haluaisin toisen lapsen", hän naurahtaa, "vaikka olemme huolissamme rahasta." Hänellä on leikkisä puoli, ja hän sanoo, että hänellä on hyvä suhde lapsiin, koska hän on itse oikeastaan "vain iso lapsi". Li on kuitenkin myös lojaali kommunistisen puolueen virkamies, joka uskoo, että valtio tietää parhaiten ja että yhteiskunnan tarpeet ovat yksilöiden tarpeita tärkeämpiä. Niinpä hän suhtautuu asiallisesti siihen epämiellyttävään tehtävään, jossa hän käskee naisia, joilla ei ole varaa sakkoihin, keskeyttämään raskautensa. "Kiinalla oli vakavia ongelmia suuren väestömäärän kanssa", hän sanoo. "Kerroimme pariskunnille myös, että useammat lapset alentaisivat heidän elintasoaan, eikä se ollut myöskään heidän lapsensa edun mukaista." Kun kysyn häneltä, kuinka monta aborttia hän on saattanut suostutella naisia tekemään, hän sanoo, ettei tiedä, ja näyttää yhä kiusallisemmalta vääntäen nenäliinaa kädessään. Joissakin kylissä ihmiset heittelivät kivillä perhesuunnitteluvirkailijoiden autoja. Li myöntää, että monissa paikoissa hän ei ollut tervetullut vieras. "Ihmiset eivät kiroilleet meille, mutta luultavasti kiroilivat selkämme takana", hän sanoo. "Se on luonnollista, koska me noudatimme lakia ja he rikkoivat sitä, joten se on kuin poliisin ja varkaan välinen yhteenotto." Hän lisää, että tällaiset yhteenotot jatkuvat niin kauan kuin rajoitukset ovat voimassa. Säännöt ja sakkojen määrä vaihtelevat kuitenkin rajusti paikasta ja tapauksesta toiseen. Viranomaiset määrittelevät ne yleensä kolmesta kymmenkertaiseksi keskimääräiseen vuosipalkkaan verrattuna. Myös Kiinan sisällä perhesuunnitteluviranomaisten kohtelu sääntöjä rikkovia kohtaan vaihtelee. Shandong, Pekingin ja Shanghain välissä sijaitseva rannikkoprovinssin maakunta, jossa asuu 96 miljoonaa ihmistä, on tunnettu erityisen ankarasta kohtelustaan. Viime vuosina useita ihmisiä, joita on syytetty luvattomista lapsista, on pidätetty laittomasti. Monet eivät uskalla puhua, mutta eräs perhe suostui kertomaan kokemuksistaan. He ovat hermostuneita ja sanovat, että on liian vaarallista mennä heidän kotiinsa, joten tapaamme ystävän omistamassa ravintolassa. Minua tervehtii kuusikymppinen pariskunta, joka viljelee maissia ja maapähkinöitä, ja heidän poikansa, joka työskentelee paikallisessa tehtaassa. Vuonna 2013 nuoren miehen vaimo tuli raskaaksi ilman lupaa - pariskunnalla oli jo tytär. Maaseutualueiden sääntöjen höllentämisestä huolimatta heiltä oli kielletty toisen lapsen saaminen, koska heidän ensimmäinen lapsensa oli syntynyt ennen kuin äiti oli täyttänyt 20 vuotta. Niinpä perhe piilotteli äitiä perhesuunnitteluviranomaisten uteliailta katseilta, kunnes hän oli kuudennella kuulla raskaana - siinä vaiheessa he uskoivat, että viranomaiset eivät enää voisi pakottaa häntä aborttiin. He olivat väärässä. Perhesuunnitteluviranomaiset ja kylän johtajat pysäyttivät nuoren miehen matkalla töistä kotiin ja kysyivät häneltä, missä hänen vaimonsa oli. "Sanoin heille, etten tiedä", hän kertoo. "Niin he alkoivat hakata minua." Yhden lapsen politiikka numeroina Lue lisää: Hänet niputettiin tila-autoon ja vietiin läheiseen hotelliin, jossa pahoinpitely jatkui. Myös vaimon siskoa pidettiin vankina kolme päivää paineen lisäämiseksi. Hänet päästettiin pois vasta, kun perhe oli maksanut 10 000 juania (1 500 dollaria, 1 060 puntaa), jonka väitettiin olevan hotellikuluja. Sitten appivanhemmat lukittiin ja heille näytettiin, miten heidän poikaansa kohdeltiin. He tarjoutuivat maksamaan keskimääräistä suuremman sakon tai 70 000 juanin (10 700 dollaria, 7 400 puntaa) suuruisen elatusmaksun pitääkseen vauvan, mutta turhaan. "He potkivat poikaani ja löivät häntä lattiaan", äiti kertoo. "En vain kestänyt sitä enää, joten soitin miniälleni ja sanoin: 'Luovutaan vauvasta'." Kun äiti pyyhkii silmiään hihallaan, hänen miehensä näyttää surkealta ja lammasmaiselta. Koska säilöönotto oli laiton, kysyn pariskunnalta, ottivatko he yhteyttä poliisiin. "Soitin paikalliseen kurinpitotarkastukseen", isä sanoo. "Mutta minulle sanottiin, etteivät he voi puuttua perhesuunnitteluvirkailijoiden työhön - ne tyypit ovat niin vaikutusvaltaisia, että he vain tekevät mitä haluavat." Perhe on ottanut yhteyttä lakimieheen, Wu Youshuihin, jolla on kokemusta perhesuunnitteluvirkailijoiden väärinkäytösten tutkimisesta eri puolilla Kiinaa. He toivovat, että syylliset saadaan oikeuden eteen ja että heille palautetaan osa heidän maksamistaan rahoista, mutta nuori mies sanoo, että tapahtumat ovat repineet perheen hajalle. Häntä tai hänen vaimoaan ei lohduta, että Kiinassa on nyt kahden lapsen politiikka. "Vahinko on olemassa, eikä sitä voi korjata", hän sanoo. Anoppi lisää, että hän kävi sairaalassa ja näki lapsenlapsensa abortoidun sikiön. Kolme vuotta on kulunut, mutta hänen surunsa on yhä raakaa. "Vauva oli hyväkuntoinen", hän nyyhkyttää. "Jopa hänen kyntensä näkyivät. Hän oli vähän pieni, mutta jo hyvin kehittynyt." Yhden lapsen politiikalla on katkera perintö - se on aiheuttanut sydänsurua miljoonille kiinalaisille perheille. Suurin ironia on se, että maan ongelmana ei nykyään ole liikakansoitus vaan työvoiman väheneminen, joka uhkaa tulevaa kasvua. Miljardööri, internet-yrittäjä James Liang on jo pitkään väittänyt, että ikääntyvä työvoima tukahduttaa yritysten luovuuden. "Kiinan hallituksen pitäisi olla todella huolissaan", hän sanoo. "Se tarvitsee hedelmällisyyttä edistävää politiikkaa, jolla ihmisiä kannustetaan hankkimaan enemmän lapsia, mitä enemmän, sitä parempi." Perhesuunnitteluvastaava Li Bo keskittyy useimmiten seuraavaan sukupolveen. Aikana, jolloin Kiinassa saattaa olla liian vähän nuoria kohtaamaan tulevat haasteet, jokainen yksilö on tärkeä. Tapaamme uudessa vanhemmuuskeskuksessa kaksivuotiaan Liu Siqin kylässä. Se on osa Shaanxin maakunnassa toteutettavaa pilottihanketta, jonka tarkoituksena on edistää maaseudun köyhien lasten kehitystä ja antaa heille paras alku elämään. Hän katselee, kuinka pikkulapset heittelevät palloja laatikoihin ja leikkivät puisilla muodoilla. "Tämä on heille kulta-aikaa kehittää taitoja", hän sanoo. "Pidän tästä uudesta työstä ja pidän työtäni tärkeänä, sillä se, mitä teen juuri nyt, vaikuttaa todennäköisesti siihen, millaisia ihmisiä näistä lapsista jonain päivänä tulee." Matkalla kaupungista ulos ohitan vanhan perhesuunnittelutoimiston, joka on korkean rautaportin takana oleva pelottavan näköinen paikka - se suljettiin ja henkilökunta siirrettiin osaksi paikallista terveyspalvelua. Nyt rakennus on pölyinen ja tyhjä, ja ulkoseinällä on kuoriutuva seinämaalaus äidistä, isästä ja heidän ainoasta lapsestaan luonnottoman sinistä taivasta vasten. Tilaa BBC:n uutislehden sähköpostiuutiskirje ja saat artikkelit sähköpostiisi.</w:t>
      </w:r>
    </w:p>
    <w:p>
      <w:r>
        <w:rPr>
          <w:b/>
        </w:rPr>
        <w:t xml:space="preserve">Tulos</w:t>
      </w:r>
    </w:p>
    <w:p>
      <w:r>
        <w:t xml:space="preserve">He aiheuttivat sydänsurua miljoonille ihmisille, mutta nyt joillakin Kiinan vihatuilla väestöpoliiseilla - jotka vuosikausia valvoivat Kiinan yhden lapsen politiikkaa ja määräsivät perheitä tekemään abortteja tai maksamaan valtavia sakkoja - on uusi työ.</w:t>
      </w:r>
    </w:p>
    <w:p>
      <w:r>
        <w:rPr>
          <w:b/>
        </w:rPr>
        <w:t xml:space="preserve">Esimerkki 1.3891</w:t>
      </w:r>
    </w:p>
    <w:p>
      <w:r>
        <w:t xml:space="preserve">Kuivuus tarkoittaa yli kahden viikon mittaista sateettomuutta, ja Jerseyssä on viimeksi satanut merkittävästi 17 päivää sitten. Jerseyssä oli samanlainen kuivuus viime vuonna, ja monet maanviljelijät investoivat kastelupumppuihin sadon auttamiseksi. Jerseyn maanviljelijä Anne Perchard sanoi, että saari tarvitsee pari sadekuuroa, jotta sato voidaan korjata. "On hämmästyttävää, mitä viikko tekee, kun koilliset tuulet kuivattavat, miten maaperä kuivuu. "Ongelmana eivät ole nyt korjattavat perunat, vaan ne, jotka korjataan kuukauden kuluttua", sanoo Perchard. "Jos emme saa sadetta parin seuraavan viikon aikana, sato jää hyvin kevyeksi, ja meillä voi jälleen olla sama ongelma kuin viime vuonna." "Jos satoa ei tule parin seuraavan viikon aikana, sato jää hyvin kevyeksi, ja meillä voi jälleen olla sama ongelma kuin viime vuonna." Saaren vesivarastoista vastaava Jersey Water -yhtiö sanoi, että säiliöt ovat täynnä, mutta kuivempi sää voi aiheuttaa ongelmia. Jersey Waterin toimitusjohtaja Howard Snowden on pyytänyt saaren asukkaita käyttämään vettä viisaasti. Perunanviljelijä Tim Ward kertoi, että jotkut viljelijät olivat käyttäneet kastelupumppuja tämän vuoden maaliskuussa, eikä hän usko, että vettä on koskaan aiemmin käytetty niin aikaisin tänä vuonna.</w:t>
      </w:r>
    </w:p>
    <w:p>
      <w:r>
        <w:rPr>
          <w:b/>
        </w:rPr>
        <w:t xml:space="preserve">Tulos</w:t>
      </w:r>
    </w:p>
    <w:p>
      <w:r>
        <w:t xml:space="preserve">Jerseyn kuiva sää saattaa vaikuttaa joihinkin viljelykasveihin.</w:t>
      </w:r>
    </w:p>
    <w:p>
      <w:r>
        <w:rPr>
          <w:b/>
        </w:rPr>
        <w:t xml:space="preserve">Esimerkki 1.3892</w:t>
      </w:r>
    </w:p>
    <w:p>
      <w:r>
        <w:t xml:space="preserve">Järjestelmän ensimmäisen vaiheen rakennustyöt alkavat tässä kuussa, ja koko hankkeen pitäisi valmistua vuoteen 2015 mennessä. Se on suunniteltu suojaamaan noin 800 asuntoa ja 200 yritystä kaupungin keskustassa. Highland Council on arvioinut kustannukset kahdesta vaihtoehdosta - toinen 740 000 puntaa ja toinen 125 000 puntaa - julkisen taiteen rakentamiseksi Ness-joen rannoille. Inverness Old Town Art (Iota) johtaisi taidehankkeita. Kalliimpaan näistä kahdesta vaihtoehdosta sisältyy uusi istumapaikka, festivaali, jokipolku, kouluhanke ja näköalatasanne, jonka avulla ihmiset voisivat "nauttia Ness-joen koko pituudesta", todetaan Highlandin valtuutetuille laaditussa raportissa. Creative Scotland on tarjoutunut maksamaan 305 000 puntaa 740 000 punnan hankkeen kustannuksista. Highland Councilin Invernessin kaupungin aluekomitean ensi viikolla pidettävää kokousta pyydetään hyväksymään 250 000 punnan rahoitusosuus. Loput kustannuksista katettaisiin avustuksilla. Toisessa vaihtoehdossa toteutettaisiin jokireitti, uusi oleskelualue ja kouluhanke. Viime kuussa valtuusto julkisti yksityiskohtaiset tiedot siitä, miten liikenne ohjataan tulvien lieventämisjärjestelmän rakentamisen ensimmäisen vaiheen aikana. Joistakin kaduista tulee tilapäisesti yksisuuntaisia ja toisille asetetaan pysäköintirajoituksia. Tällaisia alueita ovat Bank Street, Huntly Street ja Friar's Street. Työhön kuuluu muurien rakentaminen joen molemmin puolin Nessin sillan ja Friar's Bridgen välille. Highland Council on laatinut kartan, josta käy ilmi, missä rajoituksia sovelletaan.</w:t>
      </w:r>
    </w:p>
    <w:p>
      <w:r>
        <w:rPr>
          <w:b/>
        </w:rPr>
        <w:t xml:space="preserve">Tulos</w:t>
      </w:r>
    </w:p>
    <w:p>
      <w:r>
        <w:t xml:space="preserve">Julkinen taide voisi olla osa 21 miljoonan punnan suuruista River Ness -joen tulvan lieventämisohjelmaa Invernessissä.</w:t>
      </w:r>
    </w:p>
    <w:p>
      <w:r>
        <w:rPr>
          <w:b/>
        </w:rPr>
        <w:t xml:space="preserve">Esimerkki 1.3893</w:t>
      </w:r>
    </w:p>
    <w:p>
      <w:r>
        <w:t xml:space="preserve">Finningley and Rossington Regeneration Route Scheme (FARRRS) kulkee liittymästä 3 tielle A638. Se parantaa myös tieyhteyksiä iPortin logistiikkapuistoon ja Rossingtonin entisen kaivoksen alueella sijaitseviin asuntoihin. Doncasterin pormestari Ros Jones sanoi: "Tämä on vertaansa vailla oleva elvytystie". Yli kaksi vuotta kestänyt kolmen mailin mittainen tie on nimetty Great Yorkshire Wayksi. Se avattiin yleisölle lähes tunti ennen aikataulua noin kello 15.10 GMT. James Vincent, BBC Look North Yli 50 miljoonan punnan arvoinen tie, eikä se ole vielä aivan valmis. Lentoaseman yhteystietä on suunniteltu jo lähes vuosikymmenen ajan, ja vaikka se ei mene (vielä) aivan lentoasemalle asti, se merkitsee Donnylle paljon. Tieosuus kulkee M18-tieltä Parrot's Corneriin, noin kilometrin päähän lentokentästä. Toinen vaihe on suunniteltu ja rahoitettu, mutta sitä ei ole vielä rakennettu. Siitä tulee tie, joka vie suoraan lähtöportille. Voisi sanoa, että lentokentän yhteystien sijaan tämä osuus voitaisiin kutsua Yorkshiren villieläinpuiston yhteystieksi. Tämä nähtävyys hyötyy parannetuista yhteyksistä yhtä paljon kuin lentokenttä. Kolmen mailin pituisen uuden tien varrelle tulee valtava jakelukeskus, jota markkinoidaan "sisävesisatamana", ja 1 200 uutta asuntoa Rossingtoniin. Työpaikkoja, asuntoja ja investointeja - kaikki kolme asiaa, joita Doncaster tarvitsee. Doncaster Chamberin toimitusjohtaja Dan Fell sanoi: "Tämä tie on ehdottoman tärkeä Doncasterin ja laajemmin Sheffieldin kaupunkialueen jatkuvan taloudellisen elvyttämisen kannalta. "Se mahdollistaa kasvun lentoasemalla, iPortin ja logistiikka-alan kasvun ja parantaa alueen yhteyksiä kotimaisten yritysten kannalta." Lentoaseman ja Bawtry Roadin yhdistävän FARRRS-tien toisen vaiheen odotetaan alkavan myöhemmin tänä vuonna.</w:t>
      </w:r>
    </w:p>
    <w:p>
      <w:r>
        <w:rPr>
          <w:b/>
        </w:rPr>
        <w:t xml:space="preserve">Tulos</w:t>
      </w:r>
    </w:p>
    <w:p>
      <w:r>
        <w:t xml:space="preserve">M18-tien ja Robin Hoodin lentokentän yhdistävän 56 miljoonan punnan kaksikaistaisen moottoritien ensimmäinen osuus on avattu virallisesti.</w:t>
      </w:r>
    </w:p>
    <w:p>
      <w:r>
        <w:rPr>
          <w:b/>
        </w:rPr>
        <w:t xml:space="preserve">Esimerkki 1.3894</w:t>
      </w:r>
    </w:p>
    <w:p>
      <w:r>
        <w:t xml:space="preserve">Museonhoitajat ilmoittivat, että uusi kumppanuussopimus Cadw:n, Walesin hallituksen historiallisesta ympäristöstä vastaavan yksikön, kanssa on ratkaissut "lyhytaikaiset ongelmat, jotka aiheuttivat huolta Caernarfonissa sijaitsevan museon tulevaisuudesta". Viime viikolla edunvalvojat ilmoittivat, etteivät he olleet saaneet rahoitusta helmikuun jälkeen. Kulttuuri- ja urheiluministeri John Griffiths sanoi hyväksyvänsä sopimuksen. RWF-museon verkkosivustolla annetussa lausunnossa sanottiin, että Cadw:n kanssa solmitun kumppanuuden myötä "Royal Welch Fusiliers -museota rahoitetaan, jotta Caernarfonin linnan kävijät pääsevät tutustumaan Welsh Governmentin akkreditoimaan museoon ja jotta kouluille voidaan tarjota koulutuspalveluja". Museo, joka on sijainnut Caernarfonin linnassa 1960-luvun alkupuolelta lähtien, esittelee RWF:n 300-vuotista historiaa, joka ulottuu William III:n ajalle. Rykmentti oli yksi kolmesta walesilaisesta jalkaväkirykmentistä, jotka yhdistettiin vuonna 2006 The Royal Welsh -rykmentiksi, mutta nimi elää edelleen, sillä jalkaväki tunnetaan nimellä 1st Battalion The Royal Welsh (The Royal Welch Fusiliers).</w:t>
      </w:r>
    </w:p>
    <w:p>
      <w:r>
        <w:rPr>
          <w:b/>
        </w:rPr>
        <w:t xml:space="preserve">Tulos</w:t>
      </w:r>
    </w:p>
    <w:p>
      <w:r>
        <w:t xml:space="preserve">Royal Welch Fusiliers Museum (RWF) on pelastettu sulkemiselta, kun sen rahoitus varmistui.</w:t>
      </w:r>
    </w:p>
    <w:p>
      <w:r>
        <w:rPr>
          <w:b/>
        </w:rPr>
        <w:t xml:space="preserve">Esimerkki 1.3895</w:t>
      </w:r>
    </w:p>
    <w:p>
      <w:r>
        <w:t xml:space="preserve">Heart Research UK keräsi yhteensä 37 500 puntaa huutokauppaamalla 450 julkkisten ja taiteilijoiden teosta. Ihmiset saattoivat tehdä tarjouksia korteista - mutta saivat tietää taiteilijan henkilöllisyyden vasta nettihuutokaupan päätyttyä. Robert Smithin minimaalauksessa "I could have held on to your heart..." oli sanoitus The Curen Pictures of You -kappaleesta. Se keräsi yhteensä 5 050 puntaa. Muita lahjoittajia olivat Alan Ayckbourn, Chesney Hawkes, Keith Lemon, Liza Tarbuck ja Zoë Wanamaker. Yli 1 000 puntaa keräsivät myös kuvittaja Ralph Steadmanin maalattu postikortti ja katutaiteilija Paul Insectin teos. Kokoelman ennakkotilaisuus järjestettiin aiemmin tässä kuussa. Leedsissä sijaitsevan hyväntekeväisyysjärjestön toimitusjohtaja Kate Bratt-Farrar sanoi, että hankkeen ansiosta ihmiset voivat tukea lääketieteellistä tutkimusta ja omistaa "omia minimestariteoksiaan". Lisää tarinoita Yorkshiresta Hyväntekeväisyysjärjestön mukaan heART-hankkeella kerätyt varat käytetään sydänsairauksien ehkäisyn, hoidon ja parantamisen tutkimukseen. Anonyymi huutokauppa järjestettiin nyt toista kertaa. Seuraa BBC Yorkshirea Facebookissa, Twitterissä ja Instagramissa. Lähetä juttuideoita osoitteeseen yorkslincs.news@bbc.co.uk.</w:t>
      </w:r>
    </w:p>
    <w:p>
      <w:r>
        <w:rPr>
          <w:b/>
        </w:rPr>
        <w:t xml:space="preserve">Tulos</w:t>
      </w:r>
    </w:p>
    <w:p>
      <w:r>
        <w:t xml:space="preserve">The Curen laulajan tekemä nimetön postikortin kokoinen taideteos on kerännyt huutokaupassa yli 5 000 puntaa.</w:t>
      </w:r>
    </w:p>
    <w:p>
      <w:r>
        <w:rPr>
          <w:b/>
        </w:rPr>
        <w:t xml:space="preserve">Esimerkki 1.3896</w:t>
      </w:r>
    </w:p>
    <w:p>
      <w:r>
        <w:t xml:space="preserve">Parlamentin puhemies Sir Lindsay Hoyle sanoo parlamentin jäsenille lähettämässään kirjeessä, että suunnitelmat virtuaaliparlamentin perustamiseksi etenevät hyvin. Tärkeimmän ehdotuksen mukaan osa istunnoista järjestettäisiin videoyhteyden välityksellä ja lähetettäisiin suorana lähetyksenä. Parlamentin on määrä palata 21. huhtikuuta keskustelemaan koronaviruksen puhkeamisesta ja muista asioista. Kirjeessään Sir Lindsay totesi, että haasteen laajuuden vuoksi "matkan varrella tulee olemaan kuoppia". "Mutta kun nämä menettelyt on arvioitu toteutettavan tyydyttävällä ja kestävällä tavalla sekä teknologian että osallistumisen näkökulmasta, parlamentti voi harkita mallin laajentamista muihin menettelyihin, kuten esityksiä koskeviin keskusteluihin ja lainsäädännön käsittelyyn." Hän sanoi: "Teen kaikkeni varmistaakseni, että parlamentille annetaan mahdollisuus tehdä päätös tästä asiasta mieluummin ennemmin kuin myöhemmin", hän sanoi. Alahuoneen komissio keskustelee suunnitelmista torstaina pidettävässä kokouksessa. On selvää, että alahuoneen hallinnosta ja palveluista vastaava valiokunta nyökkää hyvin todennäköisesti läpi joitakin muutoksia. Kansanedustajien olisi sitten hyväksyttävä muutokset seuraavalla viikolla. Pääministeri kotiutettiin sairaalasta sunnuntai-iltana vietettyään kolme yötä tehohoidossa koronaviruksen vuoksi. Downing Streetin mukaan pääministeri ei palaa heti töihin, vaan jatkaa toipumistaan maalaisasunnossaan Chequersissä. Kansanedustajat ovat pohtineet, miten parlamentti pysyisi toimintakykyisenä kriisin aikana. Ilmeisistä syistä he eivät halua matkustaa ympäri maata ja istua ahtaassa istuntosalissa. He haluavat kuitenkin jatkaa hallituksen toimien valvontaa. Commonsin komissio hyväksyy torstaina todennäköisesti joitakin muutoksia, joiden ansiosta parlamentin jäsenet voivat osallistua ministeriöiden kysymyksiin ja julkilausumiin etänä. Kiistanalaisempi kysymys on etääänestys. Jotkut parlamentin jäsenet ovat huolissaan esimerkiksi turvallisuudesta. Vaikuttaa epätodennäköisemmältä, että asiasta tehtäisiin nopea päätös, vaikka ymmärtääkseni parlamentin johtaja Jacob Rees Mogg on valmis tutkimaan kaikkia vaihtoehtoja, ja useimmat parlamentin jäsenet myöntävät, että täpötäysien aulojen läpi kulkeminen ei voi jatkua niin kauan kuin sosiaalinen etäviestintä on käytössä. Muutokset ovat vastaus hyvin erityiseen kriisiin. Monet ovat kuitenkin vaatineet parlamenttia nykyaikaistamaan toimintaansa jo vuosia ja toivovat, että nämä toimenpiteet mahdollistavat enemmän joustavuutta pitkällä aikavälillä. Yhdistyneen kuningaskunnan viranomaiset harkitsevat myös tapoja, joilla parlamentin jäsenet voisivat äänestää etänä. Hallitus on tietysti valmis harkitsemaan kaikkia vaihtoehtoja varmistaakseen parlamentin toiminnan jatkumisen. Yhdistyneen kuningaskunnan parlamentin johtaja Jacob Rees-Mogg sanoi viime viikolla, että kun parlamentin jäsenet palaavat, parlamentti täyttää "perustuslain mukaiset keskeiset tehtävänsä, joita ovat valvonnan harjoittaminen, menojen hyväksyminen ja lakien säätäminen". "Virtuaaliparlamentin" kansanedustajien on nyt tarkoitus keskustella keskeisestä Brexit-lainsäädännöstä palattuaan, ja hallituksen on hyväksyttävä rahoituslakiesitys, jolla pannaan täytäntöön talousarviossa esitetyt toimenpiteet. Nykyisten sääntöjen mukaan 40 kansanedustajaa on oltava läsnä parlamentin istuntosalissa, jotta äänestykset voidaan toimittaa, mutta on esitetty, että tätä määrää voitaisiin vähentää siten, että puolueen ruoskimiehet voisivat toimia kaikkien kansanedustajiensa edustajina, jolloin harvemman tarvitsisi osallistua henkilökohtaisesti. Tällaiset muutokset edellyttäisivät kuitenkin sitä, että hallitus tekisi esityksen, joka parlamentin jäsenten olisi hyväksyttävä. Muista kansanedustajien työskentelytapaan tehtävistä muutoksista voitaisiin sopia epävirallisesti puhemiehen ja puoluejohtajien kesken. Yksi parlamentin henkilöstöä edustavista ammattiliitoista on todennut, että parlamentin on ehdottomasti valvottava, miten nykyiseen kriisiin reagoidaan. Prospectin varapääsihteeri Garry Graham sanoi: "Parlamentti voi ja sen pitäisi aloittaa kokoukset, mutta kaikki yritykset palata täyteen työohjelmaan ovat haitallisia ja vaarantavat työntekijöiden ja parlamentin tehokkaan toiminnan. "Vaikka parlamentin jäsenet kokoontuisivat virtuaalisesti, henkilökunnan on tultava parlamenttiin julkisilla liikennevälineillä, jotta tämä olisi helpompaa - tämä määrä on pidettävä mahdollisimman pienenä, ja tarvittaessa on tarjottava henkilönsuojaimia. "Teknologiaa ei ole koskaan ennen käytetty parlamentin asioiden hoitamiseen tällä tavoin - sen on toimittava ja sen on oltava turvallista, mikä aiheuttaa valtavasti paineita henkilöstölle." Walesin kansalliskokouksen jäsenet järjestivät ensimmäiset äänestyksensä viime viikolla virtuaalisessa parlamentti-istunnossa. Parlamentin jäsenet osallistuivat keskiviikkona toiseen täysistuntoonsa videokonferenssin välityksellä. Käsittelyssä kuultiin pääministeri Mark Drakefordin lausunnot viimeisimmistä toimenpiteistä koronaviruksen torjumiseksi, minkä jälkeen käytiin keskustelu ja äänestettiin lainsäädännöstä. Yleiskokous ilmoitti, että muiden maailmanlaajuisten parlamenttien viranomaiset olivat ottaneet heihin yhteyttä ja pyytäneet neuvoja tekniikan käyttämisestä omien virtuaalisten kokoustensa järjestämiseen. Skotlannin neljän oppositiopuolueen johtajat esittivät torstaina ensimmäistä kertaa kysymyksiä koronaviruksesta pääministeri Nicola Sturgeonille verkkokokouksen kautta. Skotlannin parlamentin puhemies Ken Macintosh johti istuntoa alueellisesta vaalipiirinsä toimistosta.</w:t>
      </w:r>
    </w:p>
    <w:p>
      <w:r>
        <w:rPr>
          <w:b/>
        </w:rPr>
        <w:t xml:space="preserve">Tulos</w:t>
      </w:r>
    </w:p>
    <w:p>
      <w:r>
        <w:t xml:space="preserve">Parlamentin jäsenet voivat osallistua PMQ-kysymyksiin, kiireellisiin kysymyksiin ja julkilausumiin videoyhteyden välityksellä, kun he palaavat parlamenttiin tauon jälkeen.</w:t>
      </w:r>
    </w:p>
    <w:p>
      <w:r>
        <w:rPr>
          <w:b/>
        </w:rPr>
        <w:t xml:space="preserve">Esimerkki 1.3897</w:t>
      </w:r>
    </w:p>
    <w:p>
      <w:r>
        <w:t xml:space="preserve">Tilaisuuden järjesti vankilan johtaja. Mies, Ramiah Ravindran, tuomittiin elinkautiseen vankeusrangaistukseen vuonna 2004 neljän vuoden vankilatuomion jälkeen. tuomittu elinkautiseen Hänen kannattajiensa mukaan hänen tapauksensa on tyypillinen niille, jotka on tuomittu terrorismin vastaisen lainsäädännön nojalla, joka heidän mukaansa on ankaraa. Kuvissa tämä Sri Lankan ylängöltä kotoisin oleva tamilipariskunta vaihtaa kukkaseppeleitä ja noudattaa kaikkia hinduhäille tyypillisiä perinteisiä rituaaleja. Perheen ja ystävien takana näkyy kuitenkin univormupukuisia miehiä. Tapahtumapaikkana on Welikadan vankila, eikä nuori morsian voi viettää kauan aikaa sulhasensa ja pitkäaikaisen rakkaansa Ramiah Ravindranin seurassa, sillä hän on ollut vankilassa vuodesta 2000 lähtien, ja hänet on myöhemmin tuomittu elinkautiseen vankeusrangaistukseen terrorismin ehkäisemistä koskevan lain (Prevention of Terrorism Act, PTA) nojalla. Vickramabahu Karunaratne, vasemmistopoliitikko, joka kampanjoi hänen vapauttamisensa puolesta, sanoo, että "terrorismi"-leimasta huolimatta Ravindranin rikos oli vesisäiliön vahingoittaminen hänen ja muiden teetilalla työskentelevien työntekijöiden järjestämän lakon aikana. tuomittu PTA:n nojalla Hän sanoi, että äskettäisen valituksen jälkeen tuomio lyheni 12 vuoteen. Ihmisoikeusasianajaja Chandrapala Kumarage sanoi kuitenkin, että Sri Lankassa on useita satoja vankeja, jotka on tuomittu PTA:n nojalla rikoksista, joilla ei näytä olevan mitään tekemistä terrorismin kanssa, ja jotka ovat jääneet kiinni lausekkeesta, jossa yksinkertaisesti kielletään "laiton toiminta". Kumarage sanoi, että koska laki edellyttää, että vangit on tuotava tuomarin eteen kolmen kuukauden kuluttua, hän tiesi, että joitakin heistä oli pidetty kuusi tai seitsemän vuotta ilman oikeudenkäyntiä ja että jotkut heistä olivat menettäneet yhteyden sukulaisiinsa, jos nämä asuivat kaukana. Poliisin tiedottaja Prishantha Jayakody sanoi, ettei hän voi kommentoida yksittäisiä tapauksia, mutta hän uskoi, että kaikki PTA-tapaukset liittyivät terroristien osallistumiseen - muuten ne kuuluisivat hänen mukaansa normaalin lain piiriin.</w:t>
      </w:r>
    </w:p>
    <w:p>
      <w:r>
        <w:rPr>
          <w:b/>
        </w:rPr>
        <w:t xml:space="preserve">Tulos</w:t>
      </w:r>
    </w:p>
    <w:p>
      <w:r>
        <w:t xml:space="preserve">Sri Lankassa tuomittu vanki on mennyt naimisiin morsiamensa kanssa huipputurvallisessa vankilassa, ja vankeinhoitolaitoksen korkeat virkamiehet ja eräät poliitikot ovat olleet paikalla antamassa siunauksensa.</w:t>
      </w:r>
    </w:p>
    <w:p>
      <w:r>
        <w:rPr>
          <w:b/>
        </w:rPr>
        <w:t xml:space="preserve">Esimerkki 1.3898</w:t>
      </w:r>
    </w:p>
    <w:p>
      <w:r>
        <w:t xml:space="preserve">War Memorial Parkissa järjestetyllä kolmipäiväisellä ilmaisella festivaalilla, jossa esiintyivät muun muassa Echo and the Bunnymen ja Maximo Park, kävi yli 125 000 kävijää. Viime vuonna tapahtuma peruttiin soisten olosuhteiden vuoksi, mikä aiheutti kaupungille lähes 450 000 punnan kustannukset. Tänä vuonna kävijöitä oli 5 000 enemmän kuin vuonna 2011. West Midlandsin poliisi teki vain yhden pidätyksen. Valtuutettu Lynnette Kelly sanoi, että lämpimällä säällä oli vaikutusta runsaaseen osallistujamäärään. "Vähäistä juopottelua", Kelly sanoi: "Perjantai-iltana ja lauantaina kävijämäärät kasvoivat huomattavasti edellisvuosiin verrattuna, ja erityisesti lauantaina yleisömäärä oli huikea, sillä 19 000 ihmistä nautti pääesiintyjä Maximo Parkista." Kaksi vuotta sitten pidätyksiä tehtiin seitsemän, ja komisario Tim Metcalfe sanoi, että tämänvuotinen tapahtuma oli ollut siihen verrattuna hiljainen. Metcalfe sanoi: "Meillä oli vain yksi pidätys hyvin vähäisestä juopumuksesta. Sitä lukuun ottamatta se oli erittäin miellyttävä kolmipäiväinen työskentely. "Odotimme, että viikonlopusta tulisi kiireinen, kun kuulimme säästä. "Neuvoston ja muiden yhteistyökumppaneiden kanssa tehtiin paljon valmisteluja, jotta kaikilla olisi ollut turvalliset päivät."</w:t>
      </w:r>
    </w:p>
    <w:p>
      <w:r>
        <w:rPr>
          <w:b/>
        </w:rPr>
        <w:t xml:space="preserve">Tulos</w:t>
      </w:r>
    </w:p>
    <w:p>
      <w:r>
        <w:t xml:space="preserve">Coventryn vuosittaiseen Godiva-festivaaliin osallistui viikonloppuna ennätysyleisöä, kertoi kaupunginhallitus.</w:t>
      </w:r>
    </w:p>
    <w:p>
      <w:r>
        <w:rPr>
          <w:b/>
        </w:rPr>
        <w:t xml:space="preserve">Esimerkki 1.3899</w:t>
      </w:r>
    </w:p>
    <w:p>
      <w:r>
        <w:t xml:space="preserve">Chaudhry Muhammad Shahid kiisti asian ennen kuin hän saapui oikeuteen yhdessä Shahidin ensimmäisen aviomiehen, Chaudhry Muhammad Shakeelin kanssa, jota syytetään murhasta. Shahidia pidetään osallisena murhaan. Bradfordista kotoisin oleva 28-vuotias Shahid kuoli heinäkuussa Pohjois-Punjabissa. BBC on sittemmin saanut tietää, että Shahid ei ollut saanut laillista avioeroa ennen toista avioliittoaan. Hänen kuolemaansa koskeva loppuraportti oli määrä esitellä oikeudessa, mutta syyttäjä sanoi tarvitsevansa lisää aikaa sen tutkimiseen. Shahidin uskotaan olleen vierailulla Pandorin kylässä perheen luona, kun hänen isänsä oli kuullut hänen olevan sairas. Hänen sukulaisensa sanoivat aluksi, että hän oli saanut sydänkohtauksen, mutta ruumiinavaus vahvisti, että hän kuoli kuristamisen seurauksena. Shakeelia syytetään Shahidin kuristamisesta, ja hänen isäänsä syytetään osallistumisesta murhaan. BBC:n Pakistanin kirjeenvaihtaja Shaimaa Khalil, joka raportoi Jehlumista pohjoisesta Punjabin maakunnasta, sanoi, että Shahid "kiisti jyrkästi" poliisin syytökset siitä, että hänen tyttärensä oli kuristettu, kun hän vastasi median kysymyksiin, kun hänet vietiin oikeuteen. Shahidin toinen aviomies Syed Mukhtar Kazim uskoo, että Shahid joutui niin sanotun "kunniamurhan" uhriksi, koska hänen perheensä ei hyväksynyt heidän avioliittoaan. BBC:n näkemässä West Yorkshiren poliisilta peräisin olevassa asiakirjassa todetaan, että Shahidin avioero ei ollut oikeudellisesti sitova Yhdistyneessä kuningaskunnassa, joten häntä ei olisi pitänyt naittaa toista kertaa. Asiakirjan mukaan ei ollut mitään viitteitä siitä, että hänen toinen aviomiehensä olisi tiennyt tästä. West Yorkshiren poliisi vahvisti, että asiasta oli tehty valitus, mutta sanoi, että lisätoimiin ei ollut ryhdytty. Aiemmin tässä kuussa tutkinnasta vastannut poliisi sanoi, että Shahid oli myös raiskattu ennen kuolemaansa. Pakistanilainen tuomari hylkäsi aiemmin Shahidin isän takuuhakemuksen. Jhelumissa: Shaimaa Khalil, BBC:n Pakistanin kirjeenvaihtaja Samia Shahidin isä kiisti jyrkästi poliisin syytökset, joiden mukaan hänet olisi kuristettu. Hän sanoi, että ne olivat kaikki valheita ja että hän rakasti tytärtään hyvin paljon. Hän kiisti myös syytökset, joiden mukaan Shahid olisi tullut Pakistaniin, koska hän luuli Shahidin olevan sairas. Hän korosti, että Samia oli ollut naimisissa vain kerran - hän kieltäytyi tunnustamasta Samian toista avioliittoa - ja sanoi, että kaikki asiakirjat olivat väärennettyjä ja jopa hääkuvat olivat väärennettyjä. Hänen mukaansa Samia oli naimisissa vain kerran, ja se oli Chaudhry Muhammad Shakeelin kanssa, joka ei suostunut puhumaan meille. Esitin hänen isälleen väitteet siitä, että hänet oli raiskattu ennen kuin hänet tapettiin. Hän sanoi: "Miten hänen miehensä saattoi raiskata hänet?".</w:t>
      </w:r>
    </w:p>
    <w:p>
      <w:r>
        <w:rPr>
          <w:b/>
        </w:rPr>
        <w:t xml:space="preserve">Tulos</w:t>
      </w:r>
    </w:p>
    <w:p>
      <w:r>
        <w:t xml:space="preserve">Pakistanissa niin sanotussa "kunniamurhassa" surmatuksi väitetyn Samia Shahidin isä on kiistänyt syytökset, joiden mukaan hänet murhattiin.</w:t>
      </w:r>
    </w:p>
    <w:p>
      <w:r>
        <w:rPr>
          <w:b/>
        </w:rPr>
        <w:t xml:space="preserve">Esimerkki 1.3900</w:t>
      </w:r>
    </w:p>
    <w:p>
      <w:r>
        <w:t xml:space="preserve">Gordon CoreraTurvallisuuskirjeenvaihtaja, BBC News@gordoncoreraon Twitter Käänne kiinalaisen Huawei-yhtiön käyttämisestä on jättänyt hallituksen liian riippuvaiseksi pienestä joukosta 5G-teknologian toimittajia, sanoivat parlamentin jäsenet. Sen myöhempi strategia tämän ratkaisemiseksi oli ollut liian epämääräinen ja liian myöhään. Ja ongelma voisi toistua muilla aloilla, kuten kvanttilaskennassa ja tekoälyssä (AI). Yhdistyneessä kuningaskunnassa otetaan käyttöön avoimia standardeja noudattavia 5G-matkaviestintäverkkoja, joiden toivotaan lisäävän yhteyksiä ja talouskasvua. Alahuoneen tiede- ja teknologiakomitea totesi kuitenkin, että prosessi on tullut kalliimmaksi ja viivästynyt, koska hallitus päätti viime vuonna poistaa Huawein laitteet verkosta turvallisuuteen liittyvien huolenaiheiden ja Yhdysvaltojen pakotteiden vuoksi. Vain kaksi muuta yritystä pystyi toimittamaan ratkaisevan tärkeää teknologiaa, mikä aiheutti uusia huolia turvallisuudesta ja häiriönsietokyvystä. Hallituksen 5G-toimitusketjun monipuolistamisstrategiassa ehdotetaan avoimiin standardeihin perustuvan teknologian käyttöä. Valiokunta kuitenkin varoitti, ettei tämä ole "hopealuoti" ja että olisi harkittava muita vaihtoehtoja. Se haluaa yksityiskohtaisemman suunnitelman seuraavien kolmen kuukauden aikana. "Toimittajapula" Valiokunnan mukaan 5G ei kuitenkaan ole ainoa kehittyvä teknologia, jolla on ratkaiseva merkitys Yhdistyneen kuningaskunnan tulevaisuudelle. Sen ongelmat eivät myöskään ole "kertaluonteisia". Tekoäly ja kvanttilaskenta voivat myös tuoda merkittäviä hyötyjä ja uhkia, etenkin kun ero Kiinasta kasvaa. Tämä vaati lisätyötä, jotta vältettäisiin uusi "toimittajapula". Valiokunta vaati riskinarviointia ja toimintasuunnitelmaa ensi vuonna. Se haluaa hallituksen tekevän enemmän tutkimus- ja kehitystoiminnan aktiiviseksi hallinnoimiseksi ja ohjaavan teollisuuden ja korkeakoulujen ponnisteluja pitkän aikavälin tavoitteiden saavuttamiseksi. Lisäksi komitea totesi, että on tarpeen tehdä enemmän yhteistyötä samanhenkisten maiden kanssa esimerkiksi televiestintämarkkinoiden monipuolistamiseksi. "Strategisen ennakoinnin puute 5G:n alalla on johtanut siihen, että Yhdistynyt kuningaskunta on tullut riippuvaiseksi vain kahdesta toimittajasta tämän ratkaisevan tärkeän teknologian osalta", komitean puheenjohtaja Greg Clark totesi. "Meidän on opittava tästä kokemuksesta, jotta vältämme tekemästä talouttamme ja turvallisuuttamme haavoittuvaksi, koska meillä ei ole hyväksyttäviä vaihtoehtoja kehittyvissä teknologioissa." "Teknologioiden kehittyessä yhä nopeammin, lisää aikaa ei saa hukata."</w:t>
      </w:r>
    </w:p>
    <w:p>
      <w:r>
        <w:rPr>
          <w:b/>
        </w:rPr>
        <w:t xml:space="preserve">Tulos</w:t>
      </w:r>
    </w:p>
    <w:p>
      <w:r>
        <w:t xml:space="preserve">Parlamentin valiokunta varoittaa, että Yhdistynyt kuningaskunta jää haavoittuvaksi ilman uutta kehittyvää teknologiaa koskevaa hallituksen strategiaa.</w:t>
      </w:r>
    </w:p>
    <w:p>
      <w:r>
        <w:rPr>
          <w:b/>
        </w:rPr>
        <w:t xml:space="preserve">Esimerkki 1.3901</w:t>
      </w:r>
    </w:p>
    <w:p>
      <w:r>
        <w:t xml:space="preserve">Clive ColemanJuridiikan kirjeenvaihtaja, BBC News Adam George, 11, väittää, että Cornwallissa sijaitseva Flambardsin teemapuisto syrji häntä ja jätti tekemättä kohtuullisia mukautuksia tasa-arvolain nojalla. Yhdistyneessä kuningaskunnassa arviolta 250 000 ihmistä, jotka tarvitsevat erikoisvälineitä, tarvitsee vaihtovessoja. Flambardsin mukaan se suhtautuu vakavasti kaikkien kävijöiden osallisuuteen ja on mukauttanut vessojaan. Yrityksen mukaan pysyvä vaihtovessanpönttö maksaisi yli 40 000 puntaa, mikä voisi vaikuttaa työpaikkoihin. Aktiivinen elämäntapa Cornwallin Redruthista kotoisin oleva Adam syntyi geneettisen sairauden vuoksi, joka heikentää hänen lihaksiaan, vaikuttaa hänen puheeseensa ja tekee hänestä kokopäiväisen pyörätuolin käyttäjän. Hänellä on myös autismi. Mikään tästä ei kuitenkaan ole estänyt häntä, ja hän rakastaa ulkoilma-aktiviteetteja. Hänen suosikkipaikkansa on läheinen Flambards-teemapuisto Helstonissa. Hänen äitinsä Rachel kertoo: "Hän rakastaa huvipuistoja. Hän rakastaa asioita, jotka nousevat ja laskevat ja liikuttavat häntä yhtäkkiä. "Hän ei osaa kiipeillä, kävellä, hypätä eikä juosta, joten kaikki fyysiset tuntemukset, joiden tiedetään olevan elintärkeitä lapsen kehitykselle, ovat Adamin ulottumattomissa, joten teemapuisto antaa hänelle mahdollisuuden saada monia näistä elintärkeistä kokemuksista." Hän on myös hyvin iloinen siitä, että hän voi kokea kaikenlaista. Vessassa käyntiä varten Adam on nostettava pöydälle ja sitten vessaan. Sitten hänet on nostettava takaisin suurelle vaihtopöydälle. Rachel on jäsenenä Changing Places -ryhmässä, joka pyrkii lisäämään niiden henkilöiden pääsyä, jotka tarvitsevat lisätilaa, nostimia ja vaihtopöytiä näissä wc-tiloissa. Ryhmä on 11 vuoden aikana onnistunut asentamaan yli 1 000 tällaista käymälää eri puolille maata. Flambardsissa ei kuitenkaan ole Adamin tarpeisiin sopivaa vessaa, jossa olisi pukuhuoneet, joten kun perhe vierailee siellä, heidän on vuokrattava Mobiloo. Kyseessä on suuri, muunnettu hevosvaunu, jossa on Adamin tarvitsemat tilat ja varusteet, mutta se voi maksaa jopa 350 puntaa. Vuoden 2010 tasa-arvolain mukaan kaikkien palveluntarjoajien on tehtävä "kohtuullisia mukautuksia" sen varmistamiseksi, että vammaiset voivat mahdollisuuksien mukaan nauttia samoista kokemuksista kuin ei-vammaiset. Rachel myöntää, että ei ole kohtuullista odottaa, että pienissä kahviloissa ja kaupoissa olisi pukuhuoneiden vessoja. Mutta hän sanoo: "Flambardsin kaltaisessa paikassa, teemapuistossa, jossa odotetaan ihmisten saapuvan aamulla, viipyvän koko päivän, syövän, juovan ja jäävän myöhään ilotulitusnäytökseen, pidän kohtuullisena sitä, että voin käyttää vessaa, kun menen sinne. "Miksei Adamin siis pitäisi? Miksi kaikkien vammaisten ei pitäisi voida täyttää wc-tarpeitaan arvokkaasti ja turvallisesti?" Adamin tapauksessa väitetään, että Flambards on syrjinyt häntä ja jättänyt tekemättä "kohtuullisia mukautuksia" hänen tarpeisiinsa. Sen uskotaan olevan ensimmäinen tapaus, joka koskee sitä, onko vaihtovessan tarjoaminen "kohtuullista". Se herättää kysymyksen siitä, mitkä ovat "kohtuulliset" kustannukset, joita yritykselle aiheutuu tasa-arvolain noudattamisesta. Mikä on "kohtuullinen mukautus"? Flambardsin toimitusjohtajan Richard Smithin mukaan on olemassa rajoja. "Osallisuus on meille tärkeää, jotta voimme varmistaa, että kaikki pääsevät puistoomme ja huvipuistoomme", Smith sanoo. "Täydellisen pukuhuoneyksikön rakentaminen on kuitenkin kallista, ja meille on tarjottu yli 40 000 puntaa. Se vaikuttaisi mahdollisesti työpaikkoihin." Väliaikaisena toimenpiteenä Flambards on asentanut siirrettävän nostolaitteen ja pukuhuoneen olemassa olevaan inva-wc:hen. "Saamme vammaisilta palautetta siitä, mikä toimii ja mikä ei, jotta voimme kehittää edelleen olemassa olevia rakenteita", Smith lisää. Rouva George sanoo kuitenkin, että Flambardsin wc:n koko ja laitteet eivät vastaa Adamin tarpeita ja että häntä ei kuultu, kun puistoon asennettiin uudet laitteet. Hän kiistää myös pukuhuoneen 40 000 punnan kustannukset ja väittää, että pukuhuoneen saisi halvemmalla kuin 10 000 punnalla. Georgesin asianajaja Chris Fry, Fry Law'sta, näkee heidän oikeudellisen haasteensa olevan osa yhteiskunnan muuttunutta käsitystä vammaisuudesta. "Tämä tapaus on osa tietoisuuden kehittymistä vammaisten oikeuksista ja siitä, miten ne voidaan panna täytäntöön", Fry sanoo. "Adam on kasvamassa osallistavampaan kulttuuriin, jossa vammaiset ihmiset aivan oikeutetusti odottavat enemmän rahoilleen - jos paikka mainostaa itseään esteettömäksi, sen pitäisi todella olla täysin esteetön. "Maailma on nykyään aiempaa osallistavampi, ja jos yrityksellä on varaa tarjota samaa palvelua kaikille, yhteiskunnan pitäisi odottaa, että se tekee niin." Muscular Dystrophy UK -järjestön toimitusjohtaja Robert Meadowcroft sanoi: "On järkyttävää, että perheet joutuvat viemään tällaisia tapauksia eteenpäin vain turvatakseen lastensa ihmisarvon. "Rakennusmääräyksiä on muutettava niin, että kaikissa tietyn kokoisissa uusissa rakennuksissa - myös huvipuistoissa - on oltava pukuhuonetilat." Adam haluaa vain viettää päiviä ulkona ystäviensä kanssa, mutta se, voiko hän tehdä sen, riippuu osittain siitä, mitä laki katsoo "kohtuulliseksi", että muut tarjoavat hänelle mahdollisuuden käydä vessassa.</w:t>
      </w:r>
    </w:p>
    <w:p>
      <w:r>
        <w:rPr>
          <w:b/>
        </w:rPr>
        <w:t xml:space="preserve">Tulos</w:t>
      </w:r>
    </w:p>
    <w:p>
      <w:r>
        <w:t xml:space="preserve">Vaikeavammainen poika on haastanut huvipuiston oikeuteen, koska se ei ollut tarjonnut sopivaa vaihtovessaa.</w:t>
      </w:r>
    </w:p>
    <w:p>
      <w:r>
        <w:rPr>
          <w:b/>
        </w:rPr>
        <w:t xml:space="preserve">Esimerkki 1.3902</w:t>
      </w:r>
    </w:p>
    <w:p>
      <w:r>
        <w:t xml:space="preserve">ACT Airlinesin Boeing 747 -lentokone syöksyi maahan, kun se oli laskeutumassa sumussa Manasin lentokentälle, 25 kilometriä pääkaupungista Bishkekistä pohjoiseen. Ainakin 15 rakennusta tuhoutui lentokentän ulkopuolella sijaitsevassa kylässä, ja kuolleiden joukossa on useita lapsia. Lennon TK6491 oli määrä pysähtyä Manasiin matkalla Istanbuliin Turkkiin. Kirgisian viranomaiset ovat julistaneet tiistaiksi surupäivän. ACT on Istanbulissa toimiva lentoyhtiö, joka toimii nimellä MyCargo. Koneen uskotaan olleen noin 14 vuotta vanha. Varapääministeri Muhammetkaly Abulgaziev sanoi valtion televisiossa: "Alustavien tietojen mukaan kone syöksyi maahan lentäjän virheen vuoksi." "Kuin maanjäristys" Yksi silminnäkijä, Baktygul Kurbatova, kertoi paikallisille tiedotusvälineille: "Heräsin, koska ulkona näkyi kirkas punainen valo. En ymmärtänyt, mitä tapahtui. "Kävi ilmi, että katto ja seinät romahtivat päällemme. Olin niin peloissani, mutta onnistuin peittämään poikani kasvot käsilläni, jotta roskat eivät putoaisi hänen päälleen." Toinen asukas, jonka nimi oli vain Tajikan, sanoi kuulleensa "jyrinää ja (tuntui) maanjäristykseltä". "Monet ihmiset nukkuivat, ja kaikki ympärillä paloi. Yksi lentokoneen osista putosi naapuritalomme päälle. Hän ja koko hänen perheensä kuolivat." Ainakin 15 ihmistä, joista kuusi lasta, loukkaantui, kertoi terveysministeriö. ACT:n mukaan lentokoneessa ei ollut teknisiä vikoja eikä se ollut kohdannut ongelmia lennon aikana. Kirgisian pääministerin kanslian mukaan toinen koneen kahdesta lentotallentimesta on saatu talteen. Turkin presidentti Recep Tayyip Erdogan soitti maanantaina kirgisialaiselle virkaveljelleen Almazbek Atambajeville ja ilmaisi surunsa ihmishenkien menetyksestä.</w:t>
      </w:r>
    </w:p>
    <w:p>
      <w:r>
        <w:rPr>
          <w:b/>
        </w:rPr>
        <w:t xml:space="preserve">Tulos</w:t>
      </w:r>
    </w:p>
    <w:p>
      <w:r>
        <w:t xml:space="preserve">Hongkongista lähtenyt turkkilainen rahtikone on syöksynyt Kirgisiassa sijaitsevaan kylään, ja kaikki neljä miehistön jäsentä ja ainakin 33 maassa ollutta ihmistä ovat saaneet surmansa.</w:t>
      </w:r>
    </w:p>
    <w:p>
      <w:r>
        <w:rPr>
          <w:b/>
        </w:rPr>
        <w:t xml:space="preserve">Esimerkki 1.3903</w:t>
      </w:r>
    </w:p>
    <w:p>
      <w:r>
        <w:t xml:space="preserve">Yksityissijoittajat ovat jonottaneet pankin konttorien ulkopuolella noutaakseen AgBankin esitteen. Pankki tulee myös Shanghain markkinoille. Pankki, joka on viimeinen Kiinan niin sanotuista neljästä suuresta pankista, joka on menossa pörssiin, pyrkii myymään 14 prosentin osuuden 23 miljardilla dollarilla (15,3 miljardilla punnalla). Brittiläinen Standard Chartered on ilmoittanut sijoittavansa pankkiin 500 miljoonaa dollaria. Qatar ja Kuwait aikovat jo sijoittaa 3,6 miljardia dollaria listautumisantiin. Muita todennäköisiä sijoittajia ovat muun muassa Singaporen valtiollinen sijoitusrahasto Temasek Holdings, hongkongilainen liikemies Li Ka Shing ja hollantilainen Rabobank. Listautumisannin käynnistämisen lopullinen osakekurssi julkistetaan 7. heinäkuuta. Tulot nousevat Joidenkin analyytikoiden mukaan AgBank on Kiinan suurimmista pankeista heikoin, koska sen kirjanpidossa on huonoja lainoja ja se on keskittynyt Kiinan maaseutuun. "Suurin osa sen luotonannosta on vähemmän varakkaille asiakkaille maaseudulla", sanoo BBC:n Chris Hogg Shanghaissa. "Lainat ovat yleensä pienempiä kuin kaupunkialueilla toimivien pankkien lainat. Niiden valvominen on kalliimpaa, joten tuotot ovat yleensä 20-30 prosenttia pienemmät kuin kaupungeissa asuville asiakkaille myönnetyistä lainoista." Pankin puheenjohtaja kuitenkin vakuuttaa, että liiketoiminta hyötyy, kun Kiinan hallitus pyrkii nostamaan maaseudun tuloja ja vauhdittamaan talouskasvua maan vähemmän kehittyneillä länsi- ja keskiosissa. Agbankin esitteen mukaan sen luottotappiosuhde laski vuoden 2008 4,32 prosentista 2,91 prosenttiin vuonna 2009. Sen voitto oli 65 miljardia juania (9,6 miljardia dollaria; 6,4 miljardia puntaa) vuonna 2009, kun se vuonna 2008 oli 51,5 miljardia juania. Se ennustaa vuoden 2010 voitoiksi 82,9 miljardia juania.</w:t>
      </w:r>
    </w:p>
    <w:p>
      <w:r>
        <w:rPr>
          <w:b/>
        </w:rPr>
        <w:t xml:space="preserve">Tulos</w:t>
      </w:r>
    </w:p>
    <w:p>
      <w:r>
        <w:t xml:space="preserve">Kiinan maatalouspankin osakemyynti, josta on tulossa maailman suurin listautumisanti, on alkanut Hongkongissa.</w:t>
      </w:r>
    </w:p>
    <w:p>
      <w:r>
        <w:rPr>
          <w:b/>
        </w:rPr>
        <w:t xml:space="preserve">Esimerkki 1.3904</w:t>
      </w:r>
    </w:p>
    <w:p>
      <w:r>
        <w:t xml:space="preserve">Tyypillinen 260 000 punnan hinta kasvoi nopeimmin lähes neljään vuoteen. Kansallisen tilastokeskuksen (ONS) mukaan hinnat nousivat voimakkaasti koko Yhdistyneessä kuningaskunnassa, ja Walesissa, Skotlannissa ja Pohjois-Irlannissa hinnat nousivat nopeammin. Lontoo, jossa hinnat nousivat 18,7 prosenttia, on edelleen asuntokaupan elpymisen veturi. Ilman Lontoota ja Kaakkois-Englantia asunnon hinta oli kuitenkin edelleen 6,3 prosenttia korkeampi kuin 12 kuukautta aiemmin. Englannin keskuspankin pääjohtaja sanoi ryhtyvänsä pikaisiin toimiin, jos niitä tarvitaan. Mark Carney kirjoitti pankin vuosikertomuksessa seuraavaa: "Emme epäröi ryhtyä uusiin oikeasuhteisiin ja asteittaisiin toimiin, jos se on perusteltua", Carney sanoi. Hän lisäsi, että pankin rahoituspoliittinen komitea, joka kokoontuu tänään, oli marraskuussa ilmoittanut toimenpiteistä asuntomarkkinoiden elvytyksen vähentämiseksi." Muut tutkimukset Maaliskuussa ONS laski, että vuotuinen kasvuvauhti oli laskenut hieman 8 prosenttiin, joten huhtikuun luvut osoittavat markkinoiden kiihtyvän jälleen kerran. Huhtikuun asuntohintainflaatio oli Englannissa 10,4 %, Walesissa 3,3 %, Skotlannissa 4,8 % ja Pohjois-Irlannissa 2,6 % - kaikki korkeammat kuin edelliskuussa. Ensimmäistä kertaa asuntoa ostavien hintojen nousu on edelleen nopeampaa kuin muuttajien. Liiketoiminnan kirjeenvaihtaja Andy Verity kirjoittaa: Lontoossa asuntojen hintojen nousu 18,7 prosenttia huhtikuuhun päättyneen vuoden aikana on yli 20 kertaa nopeampi kuin palkkojen keskimääräinen nousu (0,9 prosenttia). Vaikka Lontoosta ja Kaakkois-Englannista jätetäänkin pois, hinnat ovat nousseet koko maassa 6,3 prosenttia. Tarvitsemme luotettavan mittarin, jolla voidaan mitata asuntojen hintojen inflaation vaikutusta elinkustannuksiin. Onko meillä sitä? Ei aivan. ONS jättää asumiskustannukset pois kuluttajahintaindeksistään sillä perusteella, että talo on omaisuuserä, ei kulutushyödyke. Asumiskustannukset ovat kuitenkin monille ihmisille - erityisesti nuoremmille - ylivoimaisesti suurin yksittäinen kustannuserä. ONS:n vastaus tähän asti on ollut tuottaa toinen tilasto, CPIH, joka sisältää asumiskustannukset. Vaikka asuntojen hinnat nousivat, CPIH ei kuitenkaan noussut vaan itse asiassa laski 1,6 prosentista 1,4 prosenttiin. Miten? Koska siinä mitataan omistusasujien asumiskustannuksia tarkastelemalla sitä, mitä he maksaisivat, jos he asuisivat vuokralla. Ei ihmisten todellisuudessa maksamia asuntolainoja. Lisäksi luvuissa oletetaan, että asumiskustannukset muodostavat vain 15 prosenttia keskimääräisistä menoista. Mutta jos nuorilta kysytään, käyttävätkö he vain 15 prosenttia asumiskustannuksiin, he katsovat hassusti. Monet vanhemmat ihmiset ovat saattaneet maksaa asuntolainansa pois. Tilastot peittävät alleen sukupolvien väliset suuret erot. Ehkä nuoremmat ihmiset voisivat käyttää vaihtoehtoista elinkustannusten mittaria, joka kuvastaa heidän todellisuuttaan - jossa asumiskustannukset ovat ylivoimaisesti suurin taakka. Shelterin toimitusjohtaja Campbell Robb sanoi: "Olemme ansassa: "Jokainen hintojen nousu merkitsee sitä, että yhä useampi ihminen on jumissa lapsuutensa makuuhuoneissa tai jää loukkuun kalliista vuokra-asunnoista toiseen muuttamisen kierteeseen. "Tämä on ongelma, jonka hallitus voi korjata. Tarvitsemme uuden sukupolven laadukkaita asuntoja, jotka voidaan ostaa ja vuokrata osittain, ja varmistamme, että pienet rakentajat voivat saada maata ja rahoitusta, joita tarvitaan niiden rakentamiseen. ONS raportoi luvut kuukautta myöhemmin kuin muut organisaatiot, vaikka laskelma perustuu laajimpaan otokseen asuntolainoista. Halifax on jo arvioinut toukokuun vuosikasvuksi 8,7 prosenttia. Nationwide Building Society sanoi, että toukokuussa vuotuinen nousu oli yli 11 prosenttia, vaikka se viittasi siihen, että markkinat saattavat olla pääsemässä vauhtiin. Viime viikolla liittokansleri George Osborne ilmoitti suunnitelmista antaa Englannin keskuspankille valtuudet asettaa tuloihin tai talon arvoon sidottu yläraja asuntolainoille. Tällä hetkellä pankki voi antaa neuvoja tällaisesta ylärajasta, mutta ei määrätä sitä. Uuden valtuuden pitäisi olla käytössä ennen tämän parlamentin loppua vuonna 2015, kansleri sanoi.</w:t>
      </w:r>
    </w:p>
    <w:p>
      <w:r>
        <w:rPr>
          <w:b/>
        </w:rPr>
        <w:t xml:space="preserve">Tulos</w:t>
      </w:r>
    </w:p>
    <w:p>
      <w:r>
        <w:t xml:space="preserve">Virallisten tietojen mukaan asuntojen hintojen nousu kiihtyi huhtikuussa ja nousi 9,9 prosenttia edellisvuoden vastaavaan kuukauteen verrattuna.</w:t>
      </w:r>
    </w:p>
    <w:p>
      <w:r>
        <w:rPr>
          <w:b/>
        </w:rPr>
        <w:t xml:space="preserve">Esimerkki 1.3905</w:t>
      </w:r>
    </w:p>
    <w:p>
      <w:r>
        <w:t xml:space="preserve">Yksi terveydenhuoltojärjestelmän työntekijöistä lähetti viestin maanantaiaamuna tajuamatta, että hän oli kopioinut 840 000 kollegaansa. Toiminta ruuhkautti järjestelmän nopeasti, ja sitä pahensi se, että käyttäjät painoivat "Vastaa kaikille" valittaessaan. Jakelulista poistettiin käytöstä kello 10.00 GMT, mutta joillakin käyttäjillä on edelleen ongelmia. NHS:n henkilökunta ja muut hyväksytyt organisaatiot käyttävät suojattua sähköpostijärjestelmää keskustellakseen terveydenhuollosta ja siihen liittyvistä toimista. "Se tekee minut hulluksi", eräs lääkäri, joka pyysi olla mainitsematta henkilöllisyyttään, kertoi BBC:lle. "Asia on niin, että sadat ihmiset ovat vastanneet kaikkiin. "NHS-sähköpostini on minulle hyvin tärkeä, koska se on ainoa turvallinen tapa, jolla voin lähettää ja vastaanottaa potilaita koskevia tietoja turvallisesti. "Tämä on siis suuri ongelma [ja] mahdollisesti riski potilaille." NHS Digitalin tiedottaja sanoi, että viestin lähettäjä ei ollut sen tietotekniikkaryhmän jäsen, mutta kieltäytyi tunnistamasta syyllistä ja sanoi, ettei heitä voida syyttää. "Useat sähköpostitilit ovat toimineet hitaasti", sanoi NHS Digital lausunnossaan. "Tämä johtui siitä, että eräs NHS Mailin käyttäjä perusti sähköpostin jakelulistan, joka toimittajan järjestelmässä olleen virheen vuoksi sisälsi vahingossa kaikki NHS Mailin listalla olevat henkilöt. "Heti kun saimme tietää ongelmasta, poistimme jakelulistan, jotta kukaan muu ei voinut vastata siihen". "Odotamme, että ongelma korjataan hyvin pian."</w:t>
      </w:r>
    </w:p>
    <w:p>
      <w:r>
        <w:rPr>
          <w:b/>
        </w:rPr>
        <w:t xml:space="preserve">Tulos</w:t>
      </w:r>
    </w:p>
    <w:p>
      <w:r>
        <w:t xml:space="preserve">Sähköposti, joka lähetettiin vahingossa koko NHS:n henkilökunnalle Englannissa, on aiheuttanut kaaosta.</w:t>
      </w:r>
    </w:p>
    <w:p>
      <w:r>
        <w:rPr>
          <w:b/>
        </w:rPr>
        <w:t xml:space="preserve">Esimerkki 1.3906</w:t>
      </w:r>
    </w:p>
    <w:p>
      <w:r>
        <w:t xml:space="preserve">Economist-lehden uusimmassa numerossa on koko sivun mittainen mainos, jossa pyydetään tarjouksia hankkeesta. Patsas olisi 182 metrin pituinen ja kaksi kertaa New Yorkin Vapaudenpatsasta korkeampi Intian itsenäisyyden sankarin Sardar Vallabhbhai Patelin muistomerkki. Maailman korkein patsas on Kiinan kevättemppeli-Buddha, jonka korkeus on 128 metriä. Hankkeen odotetaan maksavan 266 miljoonaa dollaria (162 miljoonaa puntaa), ja ehdotukset on jätettävä 11. heinäkuuta mennessä. Sardar Patel, jota yleisesti kutsutaan Intian rautamieheksi, oli merkittävässä asemassa maan taistelussa itsenäisyyden puolesta Britannian vallan alta. Hän oli Mahatma Gandhin läheinen ystävä ja liittolainen, ja hänestä tuli itsenäisen Intian ensimmäinen sisäministeri. Kiistelty ministeri Patelin muistomerkkiä Gujaratin osavaltiossa on suunniteltu jo jonkin aikaa. Gujaratin pääministerin Narendra Modin virallisessa blogissa lokakuussa 2010 julkaistussa viestissä sanottiin, että muistomerkkiä kutsuttaisiin "yhtenäisyyden patsaaksi" ja että se olisi "inspiraation lähde". Hän sanoo, että sinne tulee myös "huipputeknologinen museo, joka kertoo Intian vapaustaistelijoiden 90-vuotisen historian", ja sitä kehitetään tutkimuskeskukseksi "Intian yhtenäisyyden ja koskemattomuuden säilyttämistä varten". "Näin se ei seisoisi korkealla vain metreissä ja jaloissa vaan paljon enemmän akateemisten, historiallisten, kansallisten ja henkisten arvojen osalta", hän lisäsi. Pääministeri on sanonut odottavansa hankkeen valmistuvan kolmessa vuodessa. Narendra Modi on kiistelty hahmo, jonka on katsottu tuoneen vaurautta ja kehitystä Gujaratin osavaltioon, mutta jota on myös syytetty osallisuudesta joihinkin Intian lähihistorian pahimmista uskonnollisista mellakoista. "Jos Modi todella haluaa osoittaa kunnioitustaan Sardar Patelia kohtaan, hänen pitäisi käyttää nämä rahat köyhyysrajan alapuolella elävien kohentamiseen ja infrastruktuurin parantamiseen", sanoi Ahmedabadin kaupungissa Gujaratissa toimivan Paryavaran Mitra (ympäristön ystävät) -järjestön johtaja Mahesh Pandya uutistoimisto AFP:lle. "Tällaiset menot patsaan pystyttämisestä eivät ole perusteltuja tilanteessa, jossa ihmiset kuolevat nälkään ja köyhyyteen", Pandya sanoi.</w:t>
      </w:r>
    </w:p>
    <w:p>
      <w:r>
        <w:rPr>
          <w:b/>
        </w:rPr>
        <w:t xml:space="preserve">Tulos</w:t>
      </w:r>
    </w:p>
    <w:p>
      <w:r>
        <w:t xml:space="preserve">Intian Gujaratin osavaltio on kutsunut tarjouksen tekijöitä eri puolilta maailmaa auttamaan maailman korkeimman patsaan rakentamisessa.</w:t>
      </w:r>
    </w:p>
    <w:p>
      <w:r>
        <w:rPr>
          <w:b/>
        </w:rPr>
        <w:t xml:space="preserve">Esimerkki 1.3907</w:t>
      </w:r>
    </w:p>
    <w:p>
      <w:r>
        <w:t xml:space="preserve">Hän sanoi, että hän voisi "vaikuttaa" ja varmistaa, että Englannin konservatiivien politiikkaa ei toteuteta Walesissa. Farron, joka osallistuu Lib Dem -demokraattien konferenssiin Brightonissa, syytti Westminsterin työväenpuoluetta siitä, että se on "kääntynyt pois" vallasta, ja väitti konservatiivien "pitävän Walesia itsestäänselvyytenä". Hän kehotti suurempien puolueiden maltillisia kannattajia tukemaan Lib Demiä. Farron väitti, että huolimatta pettymyksestä, joka aiheutui siitä, että he menettivät toukokuussa neljä viidestä Walesin edustajainhuoneen paikastaan, Lib Demos on sen jälkeen parantanut "valtavasti" asemaansa. "Konservatiivihallitus pitää Walesia itsestäänselvyytenä, koska työväenpuolueen oppositio ei näytä haluavan olla oppositiossa, puhumattakaan vaihtoehtoisesta hallituksesta", hän sanoi BBC Walesille. "Koska näin on, liberaalidemokraateilla on valtavasti tilaa olla konservatiivihallituksen oppositio - ja me täytämme sen." Puolueen roolista Walesissa Farron sanoi: "Kirsty Williamsin siirtyminen opetusministeriksi antaa hänelle tilaisuuden varmistaa, että emme mene kapeaa ja valikoivaa tietä, jota Englanti kulkee, ja varmistaa, että meillä on oppilasmaksu ja että varhaiskasvatusta edistetään. "Jeremy Corbynin työväenpuolueelle valta näyttää olevan likainen sana", hän lisäsi. "Jos et pysty vaikuttamaan valitsijoihin, olet pettänyt heidät. "Siksi liberaalidemokraatit ovat erilaisia, ja siksi monet ihmiset - maltilliset työväenpuolueen jäsenet - ovat nyt tulossa liberaalidemokraattien puolelle." Farron kehui myös Ceredigionin kansanedustajaa Mark Williamsia Walesin liberaalidemokraattien "erinomaiseksi" johtajaksi, joka otti tehtävän hoitaakseen, kun Kirsty Williams luopui tehtävästä parlamenttivaalien jälkeen.</w:t>
      </w:r>
    </w:p>
    <w:p>
      <w:r>
        <w:rPr>
          <w:b/>
        </w:rPr>
        <w:t xml:space="preserve">Tulos</w:t>
      </w:r>
    </w:p>
    <w:p>
      <w:r>
        <w:t xml:space="preserve">Liberaalidemokraattien johtaja Tim Farron on puolustanut Kirsty Williamsin liittymistä Labour-puolueen johtamaan Walesin hallitukseen.</w:t>
      </w:r>
    </w:p>
    <w:p>
      <w:r>
        <w:rPr>
          <w:b/>
        </w:rPr>
        <w:t xml:space="preserve">Esimerkki 1.3908</w:t>
      </w:r>
    </w:p>
    <w:p>
      <w:r>
        <w:t xml:space="preserve">Newcastlen kaupunginvaltuuston toimitusjohtajaa John Sellgreniä ja tarkastus- ja vaalipäällikköä Elizabeth Doddia on arvosteltu useista asioista. Äänestäjiä oli jäänyt rekisteröinnistä pois, ja kaksi äänesti, vaikka heillä ei ollut äänioikeutta. Staffordshiren valtuuston johtaja on pyytänyt anteeksi puutteita. Työväenpuolueen Paul Farrelly sai 8. kesäkuuta pidetyissä vaaleissa 21 124 ääntä ja voitti Newcastle-under-Lymen vaalipiirin. Hän voitti niukasti konservatiivien Owen Meredithin, joka sai 21 094 ääntä. Farrelly on kuvaillut vaalipäivän ongelmia "sekasotkuksi", jonka vuoksi jotkut ihmiset, myös opiskelijat, eivät voineet äänestää. Vaaleja edeltäviä ja niitä ympäröiviä tapahtumia koskevassa riippumattomassa tutkimuksessaan Association of Electoral Administrators totesi kuitenkin, että tulosta ei voida kyseenalaistaa. Se myönsi, että oli "mahdotonta olla kyseenalaistamatta voittaneen ehdokkaan tulosta", joka olisi voinut nousta tai laskea, mutta virallinen määräaika tulosten kyseenalaistamiselle - 21 päivää - oli kulunut umpeen. Neuvoston johtaja Elizabeth Shenton sanoi: "Pyydän vilpittömästi anteeksi neuvoston puolesta tuota tilannetta, mutta emme voi kääntää kelloa taaksepäin ja korjata tuolloin tapahtunutta vääryyttä." "Riittämätön suorituskyky" "Monimutkainen kuva hallinnollisista virheistä rekisteröinti- ja postiäänestysprosesseissa" johti siihen, että ensikertalaiset äänestäjät, mukaan lukien opiskelijat ja postiäänestäjät - mukaan lukien yli 80-vuotiaat, jotka käyttivät järjestelmää ensimmäistä kertaa - eivät voineet äänestää. Raportissa todettiin, että "kokematon ja aliresursoitu vaalitoimiston henkilökunta toimi riittämättömästi". Keelen opiskelijaliiton puheenjohtaja Tom Snape sanoi toivovansa, että hylätyt opiskelijat olisivat nyt päättäväisempiä äänestämään seuraavalla kerralla. "Ylioppilaskunnan kautta tuli valtava määrä yhteydenottoja opiskelijoilta, jotka olivat rekisteröityneet äänestämään - kampanjan ansiosta, jota toteutimme saadaksemme opiskelijat rekisteröitymään - ja jotka eivät yksinkertaisesti olleet voineet äänestää lainkaan. Se oli ennennäkemätöntä." Ongelmia aiheuttivat myös toimistohenkilöstön henkilöstömuutokset ennen vaaleja. Sellgren toimi vaaleissa myös virkaatekevänä ääntenlaskijana. Lopulta 500 kirjeäänestäjää menetti äänioikeutensa, lähes 1 000 potentiaalista äänestäjää ei ollut äänioikeusrekisterissä ja kaksi äänioikeutettua pääsi äänestämään, vaikka heillä ei ollut siihen oikeutta. Raportissa annetaan 16 suositusta neuvostolle sekä joitakin suosituksia vaalilautakunnalle ja hallitukselle laajemmista vaalikysymyksistä. Koko valtuusto keskustelee tuloksista ensi viikolla. Aiheeseen liittyvät Internet-linkit Newcastle-Under-Lyme Borough Council (Newcastle-Under-Lyme Borough Council)</w:t>
      </w:r>
    </w:p>
    <w:p>
      <w:r>
        <w:rPr>
          <w:b/>
        </w:rPr>
        <w:t xml:space="preserve">Tulos</w:t>
      </w:r>
    </w:p>
    <w:p>
      <w:r>
        <w:t xml:space="preserve">Kaksi neuvoston virkamiestä on pidätetty virantoimituksesta sen jälkeen, kun lähes 1 500 ihmistä ei pystynyt äänestämään kesäkuun parlamenttivaaleissa vaalipiirissä, jossa menestynyt kansanedustaja voitti vaalipiirin vain 30 äänellä.</w:t>
      </w:r>
    </w:p>
    <w:p>
      <w:r>
        <w:rPr>
          <w:b/>
        </w:rPr>
        <w:t xml:space="preserve">Esimerkki 1.3909</w:t>
      </w:r>
    </w:p>
    <w:p>
      <w:r>
        <w:t xml:space="preserve">Katie WrightBBC News Roskakori? Ruokajäte? Kompostikasa? Muu kierrätys? Kaatopaikka olisi viime aikoihin asti ollut oikea vastaus, koska teepussit on perinteisesti suljettu hyvin pienellä määrällä muovia, joka on valmistettu öljystä. Tämä on nyt muuttumassa, ja monet yritykset etsivät ympäristöystävällisempää vaihtoehtoa. Mutta ovatko jotkut menneet väitteissään liian pitkälle? Clipper, Yhdistyneen kuningaskunnan kuudenneksi suurin teemerkki, julistaa pussinsa "muovittomiksi". Pienellä painettuun tekstiin on kuitenkin merkitty, että yritys käyttää pussien sulkemiseen biomuovia, joka on valmistettu öljyn sijasta kasvimateriaalista. Kun BBC huomautti, että joidenkin asiantuntijoiden mielestä biomuovi on edelleen muovia, Clipper ilmoitti päivittävänsä verkkosivunsa selkeyttääkseen tietoa. Se sanoo nyt, että sen käyttämä materiaali, joka tunnetaan nimellä PLA (polymaitohappo), "ei ole muovia siinä mielessä kuin uskomme ihmisten useimmiten ajattelevan muovista". Clipperin laatikoissa on edelleen merkintä "muoviton". Lontoon University College Londonin materiaaliasiantuntija, professori Mark Miodownik sanoo, että suurin osa muoveista valmistetaan petrokemian aineista, mutta osa biomuoveista valmistetaan kasvipohjaisista materiaaleista, kuten maissista tai perunasta. Hänen mukaansa PLA - Clipperin käyttämä tiiviste - on muovia, ja "tässä tapauksessa se on edelleen kertakäyttömuovia". Clipperin mukaan materiaali on "täysin luonnollinen, biohajoava ja paljon ympäristöystävällisempi". Tiedottaja lisäsi: "Vaikka biopolymeeriä voitaisiin teknisesti kutsua biomuoviksi, se on hyvin erilainen kuin öljypohjaiset muovit, joista ihmiset ovat oikeutetusti huolissaan." Mitä muut teeyritykset sanovat? Yhdistyneen kuningaskunnan kuudesta suurimmasta teebrändistä vain Pukka sanoo, että sen vakioteepussit ovat muovittomia, ja se sanoo käyttävänsä puuvillapistosta ompeletta pussien kuumasaumauksen sijaan. Vuosittaisen myynnin perusteella 1. Twinings 107,9 miljoonaa puntaa 2. PG Tips 98,7 miljoonaa puntaa 3. Yorkshire 97,6 miljoonaa puntaa 4. Tetley 89,8 miljoonaa puntaa 5. Pukka 22,6 miljoonaa puntaa 6. Clipper 13,2 miljoonaa puntaa Yorkshire Tea ilmoitti viime kuussa, että se toivoo voivansa tuoda markkinoille uusia uusiutuvia ja biohajoavia teepusseja marraskuun loppuun mennessä. Sen ensimmäinen yritys viime vuonna oli "melkoinen katastrofi" - yrityksen omien sanojen ja sosiaalisen median näkemyksen mukaan - kun pussit hajosivat ihmisten kuppeihin. Se halusi korostaa, että uudet pussit, jotka on suunniteltu yhdessä Sheffieldin yliopiston kanssa, ovat "teollisesti kompostoituvia", mutta eivät muovittomia. Tämä tarkoittaa, että pussit voidaan laittaa kunnan keräämään ruoka- tai puutarhajäteastiaan, mutta ei kotikompostiin, joka ei kuumene tarpeeksi pussien hajottamiseen. Clipperin tapaan myös Yorkshire Tea käyttää PLA:ta - se vaihtaa nykyisen öljypohjaisen tiivisteen uusiutuvasta maissitärkkelyksestä valmistettuun PLA:han. Yorkshire Tea sanoo, että muovittomuus on "termi, jonka olet luultavasti lukenut muualta", mutta Yorkshire Tea "ei tuntuisi oikealta käyttää sitä", koska pussit sisältävät biomuovia, joka "on teknisesti edelleen muovia". Twiningsin edustaja oli samaa mieltä siitä, että alalla on käyty "jonkin verran keskustelua" siitä, miten kasvikuituista PLA:ta voitaisiin parhaiten kuvata. Teapigs, joka sanoo verkkosivuillaan, että sen "teetemppelit eivät ole koskaan sisältäneet muovia", vahvisti BBC:lle, että ne sisältävät maissitärkkelyksestä valmistettua PLA:ta. Abel &amp; Cole poisti verkkosivultaan sivun "muovittomista teepusseistaan" sen jälkeen, kun BBC oli ottanut siihen yhteyttä. Tiedottajan mukaan tiedot eivät pitäneet paikkaansa ja kyseessä oli vanha blogikirjoitus. Helen Bird kestävän kehityksen kampanjaryhmästä Wrap sanoi, että usein esitetään "vääriä väitteitä" niin sanotuista muovittomista pakkauksista, vaikka ne ovatkin edelleen muovia, vaikkakin ne on suunniteltu kompostoitaviksi. Lyhyt katsaus suurimpiin tuotemerkkeihin: 100 miljoonaa kuppia juodaan päivittäin 36 miljardia kuppia juodaan vuosittain 96 prosenttia juomasta tulee teepussista Onko biomuovi siis ympäristöystävällisempää kuin perinteinen muovi? Termi "biomuovi" aiheuttaa Wrapin mukaan hämmennystä, mutta se tarkoittaa yksinkertaisesti sitä, että muovi ei ole peräisin fossiilisista lähteistä. Kestävän kehityksen kampanjaryhmän mukaan se on erotettava sanasta "kompostoituva", sillä sekä biomuovit että öljypohjaiset muovit voivat olla kompostoituvia - tärkein ero on, että biomuovi on peräisin uusiutuvasta luonnonvarasta. Wrapin johtamassa Yhdistyneen kuningaskunnan muovisopimuksessa on keskitytty siihen, että yrityksiä kehotetaan siirtymään kompostoituviin materiaaleihin teepusseissa. Sopimuksen mukaan muovia sisältävät teepussit ovat ongelmallisia, koska ne voivat saastuttaa kompostia, kun ne kierrätetään ruokajätteen mukana - usein kuluttajat eivät huomaa, että niissä on muovia. A Plastic Planet -ympäristökampanjaryhmän perustajan Sian Sutherlandin mukaan kompostoituvat biomuovit ovat "muovin vastakohta". "Ne kompostoituvat muutamassa viikossa käytön jälkeen, ja ne ovat peräisin kestävistä luonnonvaroista, jotka ovat miljoonien kilometrien päässä petrokemian tehtaista, jotka ovat aiheuttaneet suurta vahinkoa luonnolle", hän sanoi. Jos biomuovit päätyvät mereen, ne voivat kuitenkin öljypohjaisten muovien tavoin olla vaaraksi meren eliöille, koska ne eivät hajoa meressä biologisesti, sanoi Georgian yliopiston ympäristöinsinööri Jenna Jambeck. National Geographic -lehden biomuoveja käsittelevässä tutkimuksessa hän sanoi, että PLA "voidaan kompostoida teollisuuslaitoksessa, mutta jos kaupungilla ei ole sellaista, se ei eroa mitenkään perinteisestä öljypohjaisesta muovista". Yhdistyneiden Kansakuntien vuonna 2015 julkaiseman raportin mukaan muita huomioon otettavia ympäristökysymyksiä ovat biomuovin tuotantopaikka, mukaan lukien sen käyttämä maa-ala ja se, viekö se maata pois ruoantuotannosta tai biologisesta monimuotoisuudesta. Jos olet hieman hämmentynyt siitä, onko biomuovi parempi vaihtoehto kuin öljypohjainen muovi, et ole yksin. Professori Jambeck sanoi, että biopohjaisilla muoveilla "on hyötyjä", mutta se on "suuri kysymys, joka perustuu moniin 'jos' -vaihtoehtoihin".</w:t>
      </w:r>
    </w:p>
    <w:p>
      <w:r>
        <w:rPr>
          <w:b/>
        </w:rPr>
        <w:t xml:space="preserve">Tulos</w:t>
      </w:r>
    </w:p>
    <w:p>
      <w:r>
        <w:t xml:space="preserve">Olet kaatanut kattilan. Tee on haudutettu. Miten teepussi pitäisi hävittää?</w:t>
      </w:r>
    </w:p>
    <w:p>
      <w:r>
        <w:rPr>
          <w:b/>
        </w:rPr>
        <w:t xml:space="preserve">Esimerkki 1.3910</w:t>
      </w:r>
    </w:p>
    <w:p>
      <w:r>
        <w:t xml:space="preserve">Se julkaisi uutisen Marvelin verkkosivustolla vain tunteja sen jälkeen, kun Diesel itse näytti vahvistavan huhut julkaisemalla kuvan Facebookissa. Kuvassa hän halasi jättiläispuuhahmo Grootin mallia. Elokuussa 2014 ilmestyvä live-action-seikkailu on James Gunnin ohjaama ja Chris Prattin tähdittämä Star Lord. Parks and Recreation -tähti saa rinnalleen Bradley Cooperin Rocket Raccoonina ja Zoe Saldanan Gamorana sekä Benicio del Toron, John C. Reillyn ja Glenn Closen. Diesel, joka on näytellyt neljässä kuudesta Fast &amp; Furious -elokuvasta, palaa rooliinsa tulevassa Fast &amp; Furious 7 -elokuvassa. Hän nousi Yhdysvaltain lipputulotilastojen kärkeen tämän vuoden syyskuussa Riddick-elokuvan tähtenä, joka on hänen kolmas elokuvansa samannimisenä antisankariksi muuttuneena vankina. Marvelin virallinen ilmoitus hänen roolistaan Guardians of the Galaxy -elokuvassa oli alaotsikoitu: "Toimintatähti lainaa muhkean äänensä Marvelin eeppiseen Guardians of the Galaxy -elokuvaan!". 'Täysin virallinen' Ohjaaja Gunn otti myös Facebookissa kantaa uutiseen. "Jep, se on täysin virallista. JA hän on mahtava", hän kirjoitti sivullaan. "En koskaan tiennyt, että joku voisi sanoa I AM GROOT niin monella eri tavalla ja sellaisella tunteella (ja tämä kuulostaa siltä, että vitsailen, mutta en vitsaile!)."." Lokakuussa Diesel julkaisi videon, jossa hän testaa kävelysauvoja Guardians of the Galaxy -elokuvassa esitettävää motion-capture-rooliaan varten, "jatkaen Hollywood Reporterin mukaan ilmeisen pelotonta piittaamattomuuttaan Marvel Studiosin kuuluisasta salailusta". Videolla hän kiusoitteli roolia sanomalla näyttelevänsä "seitsemän ja puoli metriä pitkää puuta", jolla on "yksi repliikki elokuvassa". Vastauksena fanille, joka kysyi, miksi Marvel oli vahvistanut uutisen vasta nyt, Gunn sanoi, että Diesel oli "virallisesti kiinnitetty vasta aivan hiljattain". "Hän halusi tehdä sen ja me halusimme hänet mukaan, mutta joitakin ongelmia piti vielä selvittää", Gunn selitti. Marvelin mukaan elokuvassa seurataan "epätodennäköisten hahmojen" seikkailuja, joiden on "yhdistettävä voimansa kukistaakseen eeppisten mittasuhteiden kosmisen voiman".</w:t>
      </w:r>
    </w:p>
    <w:p>
      <w:r>
        <w:rPr>
          <w:b/>
        </w:rPr>
        <w:t xml:space="preserve">Tulos</w:t>
      </w:r>
    </w:p>
    <w:p>
      <w:r>
        <w:t xml:space="preserve">Marvel Studios on vahvistanut, että toimintatähti Vin Diesel on Grootin hahmon äänenä sen avaruusseikkailussa Guardians of the Galaxy.</w:t>
      </w:r>
    </w:p>
    <w:p>
      <w:r>
        <w:rPr>
          <w:b/>
        </w:rPr>
        <w:t xml:space="preserve">Esimerkki 1.3911</w:t>
      </w:r>
    </w:p>
    <w:p>
      <w:r>
        <w:t xml:space="preserve">Hän sanoi, että sen lisäksi, että rakennetaan kipeästi kaivattuja kunnallistaloja, siirto tukisi noin 1 200 asuntosektorin työpaikkaa ja 700 ammattityöpaikkaa. Ministerit ovat ryhtyneet rakentamaan kohtuuhintaisten asuntojen "uutta sukupolvea" asuntopulan ratkaisemiseksi. Samaan aikaan he pyrkivät lopettamaan osto-oikeuden uusilta neuvoston ja sosiaalisten asuntojen vuokralaisilta. Työväenpuolue suhtautui myönteisesti ilmoitukseen, mutta väitti, ettei se korvaa hallituksen asuntobudjetin leikkauksia. Uuden yhteisen asuntorakennushankkeen puitteissa Skotlannin hallitus investoi 30 miljoonaa puntaa ja 22 paikallisviranomaista lisää 90 miljoonaa puntaa. Ministerit sanoivat, että aloitteen puitteissa rakennetaan yhteensä 3 300 uutta kunnallista taloa. "Merkittävä taakka", Salmond sanoi: "Sen lisäksi, että tarjoamme useammalle perheelle turvallisen katon päänsä päälle, tämänpäiväinen ilmoitus antaa jälleen kerran ajankohtaisen sysäyksen rakennusteollisuudelle", sanoi Salmond. Paikallisviranomaisten järjestön Coslan puheenjohtaja Pat Watters lisäsi: "Neuvostot ovat osoittaneet innostuksensa ja kykynsä toteuttaa investointeja, joilla elvytetään kunnallista asuntorakentamista." Työväenpuolueen kansanedustaja Mary Mulligan sanoi: "Olen tyytyväinen siihen, että asuntotuotantoon on ilmoitettu osoitettavan uusia varoja, mutta jos SNP aikoo tosissaan rakentaa lisää asuntoja, sen on peruttava asuntotuotantobudjettiin tekemänsä 140 miljoonan punnan leikkaus ja palautettava asuntoyhteisöille uusiin asuntoihin myönnettävä avustus samalle tasolle, jonka se peri Labour-puolueelta." Liberaalidemokraattien Jamie Stone lisäsi: "Tämä on tervetullut ilmoitus, mutta se on ollut jo kauan myöhässä - paikallisneuvostot kantavat tällä hetkellä merkittävää taloudellista taakkaa, joten hallituksen on varmistettava, että ne saavat rahoitusta, jotta ne voivat pitää kiinni omasta osuudestaan sopimuksesta." MISSÄ KOTEJA RAKENNETAAN: Aberdeen - 31 Aberdeenshire - 45 Angus - 43 Edinburgh - 96 Dundee - 8 East Ayrshire - 10 East Dunbartonshire - 26 East Lothian - 96 Falkirk - 36 Fife - 62 Highland - 55 Midlothian - 47 Moray - 124 North Ayrshire - 14 North Lanarkshire - 35 Orkney - 10 Perth and Kinross - 45 Shetlandsaaret - 20 South Ayrshire - 26 South Lanarkshire - 25 Stirling - 55 West Lothian - 92</w:t>
      </w:r>
    </w:p>
    <w:p>
      <w:r>
        <w:rPr>
          <w:b/>
        </w:rPr>
        <w:t xml:space="preserve">Tulos</w:t>
      </w:r>
    </w:p>
    <w:p>
      <w:r>
        <w:t xml:space="preserve">Pääministeri Alex Salmond on ilmoittanut 120 miljoonan punnan hankkeesta, jolla rakennetaan 1000 kohtuuhintaista asuntoa eri puolille Skotlantia.</w:t>
      </w:r>
    </w:p>
    <w:p>
      <w:r>
        <w:rPr>
          <w:b/>
        </w:rPr>
        <w:t xml:space="preserve">Esimerkki 1.3912</w:t>
      </w:r>
    </w:p>
    <w:p>
      <w:r>
        <w:t xml:space="preserve">Lukioiden ja korkeakoulujen on lopetettava opetus paikan päällä, ja ravintoloita kielletään tarjoamasta ruokailua sisätiloissa Michiganissa keskiviikosta alkaen. Sisätiloissa ruokailu kielletään myös Washingtonin osavaltiossa, ja kuntosalit, elokuvateatterit, teatterit ja museot suljetaan. Ja suuressa osassa Kaliforniaa palataan tiukimpaan rajoitustasoon. Keskimäärin yli 1 000 ihmistä päivässä kuolee virukseen, ja kokonaiskuolemantapausten määrä on lähes 250 000. Myös sairaalahoitoon on otettu ennätysmäärä ihmisiä, ja maanantaina Yhdysvalloissa oli lähes 150 000 uutta tapausta. Trumpin hallinto esitti perjantaina optimistisen sävyn ja sanoi toivovansa, että se voisi jakaa 20 miljoonaa annosta hyväksyttyä rokotetta joulukuussa ja joka kuukausi sen jälkeen - vaikka rokotteet eivät ole vielä saaneet virallista hyväksyntää. Valittu presidentti Joe Biden sanoi maanantaina, että "ihmisiä voi kuolla", koska Valkoinen talo kieltäytyy helpottamasta presidentin siirtymävaihetta ja koordinoimasta Bidenin tiimin kanssa rokotuskampanjaa. Yhteistyön puute on "täysin vastuutonta", hän sanoi. Maanantaina yhdysvaltalainen lääkeyhtiö Moderna ilmoitti merkittävänä uutena asiana, että sen Covid-19-rokote tehoaa lähes 95-prosenttisesti ensimmäisten tulosten mukaan. Samanlainen ilmoitus aiemmin tässä kuussa Pfizer- ja BioNTech-yhtiöiden toisesta rokotteesta sai osakemarkkinat nousuun toiveissa, että elämä voisi palata normaaliksi ensi vuonna. Biden iloitsi kehityksestä, mutta varoitti, että rokotteen jakelu amerikkalaisille on "valtava, valtava hanke". Bidenin avustajat ovat sanoneet, että vaikka presidentti ja tuleva presidentti eivät sovittaisi toimiaan yhteen, hänen tiiminsä aloittaisi kuitenkin keskustelut rokotevalmistajien kanssa. Presidentti Donald Trump juhli maanantaina uutisia ja näytti vaativan kunniaa rokotteen edistymisestä kirjoittaen Twitterissä, että nämä "hienot edistysaskeleet... kaikki tapahtuivat minun vahtivuorollani". Trump on sulkenut pois maan lukitsemisen, mutta monet osavaltiot ovat ottaneet käyttöön omia rajoituksiaan, koska nopeasti kasvavat tapaukset uhkaavat kuormittaa niiden terveydenhuoltojärjestelmiä. Kuinka huolissaan osavaltioiden kuvernöörit ovat? Michiganissa, Washingtonin osavaltiossa ja Kaliforniassa Covid-tapaukset ovat kaksinkertaistuneet viime viikkoina. Michiganin kuvernööri Gretchen Whitmer sanoi, että osavaltio on "kuilun partaalla" ja että se voi pian kärsiä 1 000 koronavirukseen liittyvästä kuolemantapauksesta viikossa, ellei toimiin ryhdytä. Sen lisäksi, että Whitmer keskeytti henkilökohtaisen opetuksen ja ruokailun sisätiloissa, hän määräsi myös julkiset viihdepaikat suljettaviksi kolmeksi viikoksi. Washingtonin osavaltiossa ilmoitetut rajoitukset tulevat voimaan maanantai-iltana ja kestävät kuukauden. "Tänään, sunnuntaina 15. marraskuuta 2020, on osavaltiomme 100-vuotisen historian vaarallisin kansanterveyspäivä", kuvernööri Jay Inslee sanoi. "Osavaltiossamme riehuu pandemia. Jos sitä ei hillitä, se johtaa varmasti sairaaloiden ja ruumishuoneiden räikeään ylikuormitukseen ja estää ihmisiä saamasta rutiininomaista mutta tarpeellista lääketieteellistä hoitoa muihin kuin virustautitiloihin." Maanantaina Kalifornian kuvernööri Gavin Newsom sanoi vetävänsä "hätäjarrua", jolloin yli 94 prosenttia väestöstä joutuu tiukimman koronavirusta koskevan ohjeistuksen piiriin. Näissä piirikunnissa suljetaan sisätiloissa olevat ravintolatilat, jumalanpalvelustilat ja kuntosalit. Newsom sanoi harkitsevansa myös osavaltion ulkonaliikkumiskieltoa, jotta leviämistä voitaisiin hidastaa. Hän pyysi maanantaina anteeksi myös "pahaa virhettään", kun hän osallistui lobbaajan syntymäpäiväjuhliin, joissa rikottiin hänen omia koronavirustorjuntasääntöjään. Perjantaina kävi ilmi, että hän ja hänen vaimonsa osallistuivat 6. marraskuuta pidettyihin juhliin Michelin-tähdellä palkitussa ravintolassa viinialueella San Franciscon lähellä. "Sen henki, mitä saarnaan koko ajan, oli ristiriidassa", Newsom sanoi. "Minun on saarnattava ja harjoitettava, ei vain saarnattava." Kaliforniasta tuli perjantaina Texasin jälkeen toinen osavaltio, jossa on miljoona Covid-tapausta, mikä sai paikalliset viranomaiset keskeyttämään uudelleen avaamispyrkimykset. Mikä on tilanne muualla Yhdysvalloissa? Muut tapahtumat: Nyt asiantuntijat ovat huolissaan siitä, että kiitospäivän lähestyessä 26. marraskuuta piikit pahenevat jälleen. Tilanne on sama rajan takana Kanadassa, jossa ihmiset viettivät kiitospäivää kuukausi sitten. Maan huippulääkärit sanovat, että loma on osittain syynä siihen, että kaupungeissa ja maakunnissa on nyt ennätysmäärä tartuntoja. Tiedot osoittavat, että suurimmassa osassa Yhdysvaltoja viruksen "yhteisöllinen leviäminen" on lisääntymässä - tilanteissa, joissa ihmiset saavat viruksen ilman tunnettua kontaktia sairaaseen henkilöön. Sisätiloissa järjestettävät kokoontumiset aiheuttavat suuren riskin viruksen leviämiselle, ja koska juhlapäivänä keskitytään yhteiseen ruokailuun, naamarien käyttö ei ole mahdollista. Eräässä Georgia Institute of Technologyn tutkijoiden tekemässä analyysissä todettiin, että riski saada Covid-positiivinen henkilö jopa 10 henkilön kokoontumisessa voi olla lähes 100 prosenttia Yhdysvaltojen pahiten saastuneissa osissa. Lokakuussa tartuntatautien huippuasiantuntija tohtori Anthony Fauci varoitti, että "pyhä" amerikkalainen perinne kokoontua yhteen kiitospäivänä on "riski". "Saattaa olla, että sinun on purra luodista ja uhrattava sosiaalinen kokoontuminen, ellet ole melko varma, että ihmiset, joiden kanssa olet tekemisissä, eivät ole saaneet tartuntaa", tohtori Fauci sanoi CBS Newsille.</w:t>
      </w:r>
    </w:p>
    <w:p>
      <w:r>
        <w:rPr>
          <w:b/>
        </w:rPr>
        <w:t xml:space="preserve">Tulos</w:t>
      </w:r>
    </w:p>
    <w:p>
      <w:r>
        <w:t xml:space="preserve">Michigan, Washington ja Kalifornia ovat viimeisimmät Yhdysvaltojen osavaltiot, jotka ovat ryhtyneet tiukkoihin toimenpiteisiin Covid-19-taudin leviämisen hillitsemiseksi, sillä tapauksia on yli 11 miljoonaa.</w:t>
      </w:r>
    </w:p>
    <w:p>
      <w:r>
        <w:rPr>
          <w:b/>
        </w:rPr>
        <w:t xml:space="preserve">Esimerkki 1.3913</w:t>
      </w:r>
    </w:p>
    <w:p>
      <w:r>
        <w:t xml:space="preserve">Silloinen pääministeri Margaret Thatcher keskusteli ajatuksesta irlantilaisen kollegansa Garret FitzGeraldin kanssa. FitzGerald kuitenkin hylkäsi tarjouksen. Vaihdot sisältyvät Dublinin kansallisarkiston tiedostoihin, jotka on julkaistu 30-vuotisen hallinnon aikana. Englannin ja Irlannin välistä sopimusta edeltäneessä ratkaisevassa huippukokouksessa käydyssä keskustelussa rouva Thatcher väitti, että jos Dublinille annettaisiin virallinen rooli alueen hallinnossa, se ajautuisi sisällissotaan. Asiakirjoista käy ilmi, että hän sanoi FitzGeraldille marraskuussa 1984 käydyissä keskusteluissa, että kriisin ratkaiseminen voisi tarkoittaa "yksinkertaisesti" rajan siirtämistä. "Hän pohti, eikö ongelman ratkaiseminen voisi olla yksinkertaisesti rajojen uudelleen vetäminen", kirjataan kokouksen virallisessa muistiinpanossa. FitzGerald kuitenkin hylkäsi ilmeisen tarjouksen. "Tällä hetkellä olemme saaneet aikaan vain odotusten alentamisen", hän sanoi. "Ymmärtämättömyys" Kaksikko keskusteli myöhemmin Belgian kaltaisesta liittovaltiomallista. FitzGerald sanoi, että Irlannin hallitus oli pyrkinyt vähentämään joidenkin toiveita Pohjois-Irlannin lakkauttamisesta nykyisessä muodossaan. Salaisiin asiakirjoihin sisältyy virallinen muistio Chequersin kaksituntisesta huippukokouksesta, josta käy ilmi rouva Thatcherin "ymmärtämättömyys" siitä, mitä irlantilaiset nationalistit halusivat. FitzGerald selitti, että vähemmistö tunsi itsensä irlantilaiseksi ja osaksi Irlannin saaren enemmistöä, "josta heidät oli mielivaltaisesti erotettu". Hän sanoi, että britit olivat vetäneet Pohjois-Irlannin ympärille rajan, joka loi protestanttisen enemmistön ja katkaisi vähemmistön muusta saaresta, ja ihmiset olivat "asetettu toisiaan vastaan kapealla alueella". Hän sanoi, että rouva Thatcherin oli puututtava pohjoisten nationalistien vieraantumiseen. Hän vaati Thatcherilta uutta Pohjois-Irlannin hallintojärjestelmää, joka perustuisi Yhdistyneen kuningaskunnan ulkoministerin ja Irlannin hallituksen ministerin välillä sovittuun politiikkaan. FitzGerald sanoi, että jos he eivät pääse yhteisymmärrykseen, päätöksistä valitettaisiin pääministerille ja Taoiseachille. Irlannin hallituksen asiakirjojen mukaan rouva Thatcher kuitenkin "reagoi voimakkaasti" suunnitelmaan. "Ei, ei - se on yhteinen toimivalta. Annatte heille 40 prosenttia maastamme", hän sanoi. Seuraukset Tapaamiseen osallistuneiden henkilöiden nopeaksi ja kiihkeäksi kuvaaman keskustelun aikana Thatcher huolestui laajemmista seurauksista, joita aiheutuisi katolilaisten vieraantumisesta suhteessa etnisiin vähemmistöihin Britanniassa. Hän sanoi: "Jos nämä asiat tehtäisiin, seuraava kysymys olisi, mitä seuraavaksi? Saisivatko Southallin sikhit luvan liputtaa omalla lipullaan"?" FitzGerald sanoi, että Irlannin hallituksen roolista Pohjois-Irlannin hallinnossa oli sovittu, ja lisäsi, ettei hän voinut pyytää Irlannin tasavaltaa luopumaan alueellisista vaatimuksistaan Pohjois-Irlannin suhteen ilman tällaista sopimusta. Mutta rouva Thatcher sanoi: "Se muistuttaa liikaa yhteistä valtaa. Se oli ehdottomasti poissuljettu." "Unionistit sanoisivat, että te luovutte perustuslaillisista vaatimuksistanne, mutta te tulette rajan yli ettekä oikeastaan tarvitse vaatimusta. Se johtaisi meidät pitkälle sisällissotaan", hän lisäsi. Keskustellessaan FitzGeraldin ehdotuksesta Belgian kaltaisesta ratkaisusta - liittovaltiojärjestelystä monarkian alaisuudessa - Thatcher sanoi, ettei hän ollut sulkenut sitä pois, vaikka unionistit hyökkäisivätkin sitä vastaan tosiasiallisena uusjakona. Hän lisäsi: "Historia osoittaa, että irlantilaiset, olivatpa he sitten skotlantilais-irlantilaisia tai irlantilais-irlantilaisia, eivät halua muuttaa. He kaikki näyttävät kuitenkin olevan hirveän mielellään muuttamassa Britanniaan." Rouva Thatcher valitti myös, että Pohjois-Irlannissa oli liikaa julkisen sektorin työpaikkoja, että siellä ei luotu vaurautta ja että se maksoi Lontooseen tuolloin 2 miljardia puntaa vuodessa avustuksina. Hän oli myös huolissaan siitä, että anglo-irlantilaisten neuvottelujen seurauksena väkivaltaisuudet uhkasivat lisääntyä. "Oli todellinen vaara, että marxilainen yhteiskunta voisi kehittyä", hän lisäsi.</w:t>
      </w:r>
    </w:p>
    <w:p>
      <w:r>
        <w:rPr>
          <w:b/>
        </w:rPr>
        <w:t xml:space="preserve">Tulos</w:t>
      </w:r>
    </w:p>
    <w:p>
      <w:r>
        <w:t xml:space="preserve">Irlannin kansallisarkiston vastikään julkaisemat asiakirjat ovat paljastaneet, miten Britannian ja Irlannin hallitukset keskustelivat Pohjois-Irlannin rajan uudelleen määrittämisestä vuonna 1984.</w:t>
      </w:r>
    </w:p>
    <w:p>
      <w:r>
        <w:rPr>
          <w:b/>
        </w:rPr>
        <w:t xml:space="preserve">Esimerkki 1.3914</w:t>
      </w:r>
    </w:p>
    <w:p>
      <w:r>
        <w:t xml:space="preserve">Yrityksen mukaan hakkerit pääsivät käsiksi enintään 1,2 miljoonaan sähköpostiosoitteeseen, nimeen ja puhelinnumeroon sekä 21 000 yksilölliseen pankkitilin numeroon ja lajittelukoodiin. Se sanoi, että pienentäminen ei vähennä tapauksen vakavuutta. Poliisi on tehnyt toisen pidätyksen, 16-vuotiaan länsilontoolaisen pojan, TalkTalkin väitetyn tietovarkauden tutkinnan yhteydessä. Hänet pidätettiin epäiltynä tietokoneen väärinkäytöstä annetun lain (Computer Misuse Act) rikkomuksista, ja hänet vapautettiin myöhemmin takuita vastaan sen jälkeen, kun etsivät olivat tutkineet Felthamissa sijaitsevan osoitteen, Scotland Yard kertoi. Maanantaina Pohjois-Irlannissa pidätettiin 15-vuotias poika, joka asetettiin takuita vastaan hakkerointiin liittyen. Metropolitan Police kertoi, että poliisit olivat tehneet kotietsinnän Liverpoolissa sijaitsevaan asuinosoitteeseen. TalkTalk kertoi verkkosivuillaan päivitetyssä tiedotteessa myös, että hakkerit olivat saaneet haltuunsa enintään 28 000 salattua luotto- ja pankkikorttitietoa, joista oli poistettu kuusi keskimmäistä numeroa, sekä 15 000 asiakkaan syntymäajan. Puhelin- ja laajakaistapalveluntarjoaja, jolla on yli neljä miljoonaa asiakasta Yhdistyneessä kuningaskunnassa, ilmoitti kirjoittavansa kaikille asiakkaille, joita asia koskee, ja ilmoittavansa heille, mitä tietoja on saatu haltuun. Se totesi, että varastetut luotto- tai pankkikorttitiedot olivat epätäydellisiä - eikä niitä siksi voitu käyttää maksutapahtumiin - mutta kehotti asiakkaita pysymään valppaana petosten varalta. TalkTalkin toimitusjohtaja Dido Harding sanoi, että hyökkäyksen laajuus oli "paljon pienempi kuin alun perin epäilimme", mutta se ei vähennä tapauksen vakavuutta. "Tiedämme, että meidän on tehtävä kovasti töitä ansaitaksemme luottamuksenne takaisin, ja kaikki täällä ovat sitoutuneet siihen", hän sanoi. TalkTalkin verkkosivuja vastaan tehtiin "merkittävä" verkkohyökkäys viime viikolla. Kansanedustajat käynnistävät hyökkäystä koskevan tutkimuksen, ja kulttuuriministeri Ed Vaizey sanoi, että hallitus ei vastusta pakollista salausta yrityksille, joilla on hallussaan asiakastietoja.</w:t>
      </w:r>
    </w:p>
    <w:p>
      <w:r>
        <w:rPr>
          <w:b/>
        </w:rPr>
        <w:t xml:space="preserve">Tulos</w:t>
      </w:r>
    </w:p>
    <w:p>
      <w:r>
        <w:t xml:space="preserve">TalkTalk on vahvistanut viime viikolla tehdyn verkkohyökkäyksen tarkan laajuuden, sillä se koski vähemmän ihmisiä kuin aiemmin luultiin.</w:t>
      </w:r>
    </w:p>
    <w:p>
      <w:r>
        <w:rPr>
          <w:b/>
        </w:rPr>
        <w:t xml:space="preserve">Esimerkki 1.3915</w:t>
      </w:r>
    </w:p>
    <w:p>
      <w:r>
        <w:t xml:space="preserve">Monet kodit ja jopa sairaalat pääkaupungissa Srinagarissa ovat veden alla, mutta hajanaisen viestinnän vuoksi ihmiset eivät tiedä, ovatko heidän läheisensä turvassa. Rajan toisella puolella Pakistanissa viranomaiset valmistautuvat taistelemaan Multanin kaupunkia uhkaavia nousevia jokia vastaan. Kuolonuhrien määrä molemmissa maissa on ylittänyt 450 rajan ja kasvaa päivä päivältä. Intian hallinnoimassa Kashmirissa raivokkaat tulvan uhrit ovat hyökänneet yksittäisiä kertoja pelastusryhmiä vastaan, jotka ovat pyytäneet aseellista saattojoukkoa. Asukkaiden on raportoitu heittäneen sotilaita kivillä, mutta armeijan virkamiehet kertoivat paikallisille tiedotusvälineille ymmärtävänsä, että ihmiset ovat epätoivoisia ja että pelastustyöt jatkuvat keskeytyksettä. Alueen asukkaat ovat valittaneet paikallisille tiedotusvälineille viivästyneistä toimista ja syyttäneet hallitusta siitä, että se ei ole ymmärtänyt katastrofin vakavuutta riittävän ajoissa, että se ei ole antanut säännöllisiä tiedotuksia ja että pelastusveneet ovat olleet riittämättömiä. BBC:n Simon Atkinson Srinagarissa kertoo, että kaupungin lentokentälle johtava tie on edelleen veden alla, ja niillä kaduilla, joilla on mahdollista kulkea, kuorma-autojen saattueet, joihin on pakkautunut miesryhmiä keräämään vettä, ruokaa ja polttopuita, ovat tulleet tavalliseksi näyksi. Hän lisää, että Dal-järven, Srinagarin matkailukeskuksen, joka on kuuluisa brittiläisen siirtomaa-ajan asuntoveneistään, vedenpinta nousee edelleen, vaikka sateet ovat hellittäneet viime päivinä. Satojentuhansien ihmisten uskotaan yhä olevan jumissa alueella. Jammun ja Kašmirin pääministeri Omar Abdullah sanoi ymmärtävänsä ihmisten suuttumuksen tämän "ennennäkemättömän katastrofin" seurauksena. Hän kuitenkin torjui kritiikin, joka kohdistui hallituksen tulvakriisin käsittelyyn: "Olemme keskittyneet varmistamaan, että meillä on riittävät resurssit ihmisten pelastamiseksi". Penkereen räjäyttäminen Pakistanin viranomaiset seuraavat Chenab-joen vedenpinnan nousua, ja suunnitelmissa on räjäyttää penkere kahdessa strategisesti tärkeässä paikassa Multanin kaupungin suojelemiseksi. Multan, yksi Pakistanin suurimmista kaupungeista, sijaitsee Punjabin maakunnassa, joka on kärsinyt Pakistanin viime päivien sateista ja tulvista. Yksi kohta, joka voitaisiin rikkoa, on kaupungin pohjoispuolella sijaitseva pengertie, joka estäisi vesiä tuhoamasta tärkeää siltaa ja valumasta Multanin itäosaan. Tämä tarkoittaisi noin 8 000 joen varrella asuvan ihmisen evakuointia. Toinen kohta on kaupungin eteläpuolella, mutta BBC:n M Ilyas Khan Islamabadissa sanoo, että nämä ovat kaikki vaikeita päätöksiä viranomaisille, sillä murtumat voisivat vaikuttaa osaan sotilasalueesta, suureen öljynjalostamoon, teollisuusalueeseen tai jopa osaan Muzaffargarhin kaupungista, joka on asetettu korkeaan valmiustilaan. Maanantaina viranomaiset rikkoivat toisen strategisen padon tulvista kärsineessä Punjabissa keventääkseen tulvapuolustukseen kohdistuvaa painetta alajuoksulla ja suojellakseen kaupunkialueita. Yli 700 000 kyläläistä on joutunut pakenemaan kodeistaan. Suuri osa vedestä tulee Pakistaniin Intian hallinnoimasta Kashmirista, jossa tulvakorkeudet ovat nyt laskussa. Monsuunisateiden aiheuttamat tulvat ovat Etelä-Aasiassa jokavuotinen ilmiö, ja suurten jokien patojen tarkoituksena on suojella erityisesti kaupunkialueita tulvilta.</w:t>
      </w:r>
    </w:p>
    <w:p>
      <w:r>
        <w:rPr>
          <w:b/>
        </w:rPr>
        <w:t xml:space="preserve">Tulos</w:t>
      </w:r>
    </w:p>
    <w:p>
      <w:r>
        <w:t xml:space="preserve">Intian hallinnoimassa Kashmirissa kasvaa viha, kun hallitusta syytetään siitä, että se on toiminut liian hitaasti tulvakriisissä.</w:t>
      </w:r>
    </w:p>
    <w:p>
      <w:r>
        <w:rPr>
          <w:b/>
        </w:rPr>
        <w:t xml:space="preserve">Esimerkki 1.3916</w:t>
      </w:r>
    </w:p>
    <w:p>
      <w:r>
        <w:t xml:space="preserve">Dave LeePohjois-Amerikan teknologiatoimittaja Joissakin tapauksissa kohde-iPhone saattoi lähettää videota vastaanottajan tietämättä. Yhtiö kertoi kehittäneensä korjauksen ja päivitys julkaistaisiin tällä viikolla. Sillä välin Applen tilasivulla näkyy, että se on poistanut käytöstä käyttäjien mahdollisuuden soittaa ryhmäpuheluita FaceTimella. 9to5Mac-blogissa ensimmäisenä paljastunut virhe näyttää ilmenevän, kun molemmilla käyttäjillä on käytössä Applen mobiilikäyttöjärjestelmän iOS:n versio 12.1 tai uudempi. Se vaikuttaa myös Mac-käyttäjiin, kun heille soitetaan iPhonesta. Tekniikkaan liittyy ohjelmiston ryhmäkeskustelutoiminnon käyttäminen, mikä ilmeisesti hämää ohjelmistoa aktivoimaan kohteen mikrofonin, vaikka puhelua ei olisi hyväksytty. Salakuuntelu päättyy, kun puhelu katkaistaan liian monen soiton jälkeen. 'Kansallinen yksityisyyden päivä' Äänen lisäksi 9to5Mac raportoi, että painamalla painikkeita puhelun estämiseksi tai laitteen kytkemiseksi pois päältä lähetetään videokuvaa puhelun tekijälle ilman vastaanottajan tietoa. Apple kertoi toimittajille lausunnossaan: "Olemme tietoisia tästä ongelmasta ja olemme tunnistaneet korjauksen, joka julkaistaan ohjelmistopäivityksessä myöhemmin tällä viikolla." Sosiaalisessa mediassa huolestuneet käyttäjät - kuten Twitterin toimitusjohtaja Jack Dorsey - ehdottivat FaceTime-toiminnon poistamista käytöstä kokonaan, mikä voidaan tehdä laitteen asetusvalikosta. Vian löytyminen osui samaan aikaan kuin Yhdysvalloissa vietettiin kansallista yksityisyyden suojaa koskevaa päivää, jota Apple-pomo Tim Cook on juhlistanut. "Tänä #DataPrivacyDay-päivänä vaadittakoon me kaikki toimia ja uudistuksia elintärkeiden yksityisyydensuojien puolesta", hän kirjoitti Twitterissä. "Vaarat ovat todellisia ja seuraukset liian merkittäviä." New Yorkin kuvernööri Andrew Cuomo kehotti osavaltionsa asukkaita "poistamaan FaceTime-sovelluksensa käytöstä, kunnes korjaus on saatavilla", hän sanoi: "FaceTime-virhe on törkeä yksityisyyden loukkaus, joka asettaa newyorkilaiset vaaraan. "New Yorkissa suhtaudumme kuluttajien oikeuksiin hyvin vakavasti, ja olen syvästi huolissani tästä vastuuttomasta bugista, jota voidaan käyttää hyväksi häikäilemättömiin tarkoituksiin." Myös Apple teki hiljattain suuren numeron yksityisyydensuojaa koskevista ominaisuuksistaan Las Vegasissa pidetyssä CES-teknologianäyttelyssä. Yhtiö ei osallistunut tapahtumaan, mutta se sijoitti tapahtuman läheisyyteen mainostaulun, jossa luki: "Mitä iPhonessasi tapahtuu, pysyy iPhonessasi". Vian paljastumisen ajankohta on kiusallinen Applelle, jonka on määrä julkistaa viimeisin tulosraporttinsa tiistaina. Analyytikot saattavat kuulustella Cookia viasta. Niiden, jotka haluavat lisäturvatoimena kytkeä FaceTimen itse pois päältä, on syytä tehdä näin: ________ Seuraa Dave Leetä Twitterissä @DaveLeeBBC Onko sinulla lisätietoja tästä tai jostain muusta teknologiajutusta? Voit tavoittaa Daven suoraan ja turvallisesti salatun viestisovelluksen Signal kautta osoitteessa: +1 (628) 400-7370</w:t>
      </w:r>
    </w:p>
    <w:p>
      <w:r>
        <w:rPr>
          <w:b/>
        </w:rPr>
        <w:t xml:space="preserve">Tulos</w:t>
      </w:r>
    </w:p>
    <w:p>
      <w:r>
        <w:t xml:space="preserve">Apple on myöntänyt FaceTime-ohjelmistonsa virheen, joka mahdollisti lyhytaikaisen salakuuntelun - vaikka vastaanottaja ei vastannut.</w:t>
      </w:r>
    </w:p>
    <w:p>
      <w:r>
        <w:rPr>
          <w:b/>
        </w:rPr>
        <w:t xml:space="preserve">Esimerkki 1.3917</w:t>
      </w:r>
    </w:p>
    <w:p>
      <w:r>
        <w:t xml:space="preserve">Lakiesitys laadittiin viime vuonna sen jälkeen, kun punkyhtye Pussy Riot esitti Moskovan pääkatedraalissa presidentti Vladimir Putinia vastustavan protestilaulun. Kaksi Pussy Riotin jäsentä istuu nyt vankeusrangaistusta syrjäisissä rangaistussiirtoloissa. Lakiehdotuksen mukaan jumalanpilkasta voi saada jopa kolme vuotta vankeutta tai jopa 300 000 ruplan (9 700 dollaria, 6300 puntaa) sakon. "Historiallinen perintö" Venäläisten kommentaattoreiden mukaan lakiehdotuksella näyttää olevan Putinin vahva tuki. Venäjän alahuone, duuma, hyväksyi sen ensimmäisessä käsittelyssä tiistaina. Jotta siitä tulisi laki, sen on läpäistävä vielä kaksi käsittelyä duumassa, äänestettävä ylähuoneessa eli liittoneuvostossa ja saatava Putinin lopullinen hyväksyntä. Putinin kannattajat hallitsevat koko parlamenttia. Tekstissä viitataan rikoksiin, jotka kohdistuvat uskontoihin, jotka ovat "olennainen osa Venäjän historiallista perintöä" - mikä tarkoittaa, että se kattaa kristinuskon, islamin, juutalaisuuden ja buddhalaisuuden. Viime elokuussa kaksi Pussy Riotin esiintyjää - Maria Aljouhina ja Nadezhda Tolokonnikova - tuomittiin kumpikin kahdeksi vuodeksi vankeuteen "uskonnollisen vihan motivoimasta huliganismista", koska he olivat esittäneet Putinia vastaan rivouksia sisältävän "punkrukouksen". Tuomiot herättivät laajaa kansainvälistä tuomiota. Ihmisoikeusaktivistien ja joidenkin duumassa käsiteltävän uuden jumalanpilkan vastaisen lakiehdotuksen arvostelijoiden mukaan sen sanamuoto on liian epämääräinen ja voi johtaa perusteettomiin syytteisiin. Kommunistinen kansanedustaja ja entinen syyttäjä Juri Sinelshchikov varoitti, että laki voi aiheuttaa "aggressiivisimmassa muodossaan taistelevan ateismin puhkeamisen ja vihamielisyyttä uskovien ja ei-uskovien välillä". Jotkut ihmisoikeusaktivistit varoittivat, että "uskovien loukkaaminen" voisi sisältää Darwinin evoluutioteorian tai maailmankaikkeuden alkuräjähdysteorian opettamisen. Lakiehdotuksen toinen laatija, kansallismielisiä liberaalidemokraatteja (LDPR) edustava Jaroslav Nilov vakuutti, että tekstiä muutetaan ennen duuman seuraavia äänestyksiä.</w:t>
      </w:r>
    </w:p>
    <w:p>
      <w:r>
        <w:rPr>
          <w:b/>
        </w:rPr>
        <w:t xml:space="preserve">Tulos</w:t>
      </w:r>
    </w:p>
    <w:p>
      <w:r>
        <w:t xml:space="preserve">Venäjän kansanedustajat ovat antaneet alustavan hyväksynnän jumalanpilkan vastaiselle laille, jossa säädetään ankarampia vankeusrangaistuksia tai sakkoja uskonnollisten tunteiden loukkaamiseen syyllistyneille.</w:t>
      </w:r>
    </w:p>
    <w:p>
      <w:r>
        <w:rPr>
          <w:b/>
        </w:rPr>
        <w:t xml:space="preserve">Esimerkki 1.3918</w:t>
      </w:r>
    </w:p>
    <w:p>
      <w:r>
        <w:t xml:space="preserve">Kansallisen tilastokeskuksen mukaan lainanotto oli viime kuussa 31,6 miljardia puntaa, mikä on ennätyksellisen korkea marraskuun luku. Se oli myös kolmanneksi korkein luku kuukauden aikana sen jälkeen, kun tietojen kirjaaminen aloitettiin vuonna 1993. Luvut korostavat hallituksen menojen ja tulojen välistä kuilua ja korostavat liittokansleri Rishi Sunakin ongelmia, kun hän punnitsee valtiovarainministeriön kassan vahvistamista. Varainhoitovuoden alusta huhtikuussa lainanotto on noussut 240,9 miljardiin puntaan, 188,6 miljardia puntaa enemmän kuin vuosi sitten, ONS:n mukaan. Talousarvion oli tarkoitus olla tämän vuoden syksyllä, mutta se viivästyi pandemian vuoksi, ja se on nyt 3. maaliskuuta 2021. Riippumaton budjettivastuuvirasto (Office for Budget Responsibility, OBR) on arvioinut, että lainanotto voi nousta 372,2 miljardiin puntaan varainhoitovuoden loppuun mennessä maaliskuussa. Sunak teki kuitenkin tiistaina selväksi, ettei hän aio ryhtyä hätiköityihin toimiin. "Kun taloutemme elpyy, on oikein, että ryhdymme tarvittaviin toimiin julkisen talouden saattamiseksi kestävämmälle pohjalle, jotta pystymme vastaamaan tuleviin kriiseihin samalla tavalla kuin olemme tehneet tänä vuonna", hän sanoi. Sunak on jo asettanut palkkojen jäädyttämisen ainakin 1,3 miljoonalle julkisen sektorin työntekijälle osana pyrkimyksiä hillitä valtion menoja. Lainanoton lisääntyminen on johtanut valtionvelan jyrkkään kasvuun, joka on nyt vajaat 2,1 biljoonaa puntaa. Yhdistyneen kuningaskunnan kokonaisvelka on nyt 99,5 prosenttia bruttokansantuotteesta (BKT), mikä on taso, jota ei ole nähty sitten 1960-luvun alun. Mistä hallitus ottaa lainaa? Hallitus ottaa lainaa rahoitusmarkkinoilta myymällä joukkovelkakirjoja. Joukkovelkakirjalaina on lupaus suorittaa maksuja sen haltijalle tiettyinä päivinä. Viimeisenä päivänä suoritetaan suuri maksu, joka on käytännössä takaisinmaksu. Näiden joukkovelkakirjojen eli giltien ostajat ovat pääasiassa rahoituslaitoksia, kuten eläkerahastoja, sijoitusrahastoja, pankkeja ja vakuutusyhtiöitä. Myös yksityiset säästäjät ostavat niitä. Voit lukea täältä lisää siitä, miten maat lainaavat rahaa. "Alijäämä on suurin rauhan ajan alijäämä, ja jos tarkastellaan maan velkaantuneisuutta, se on korkeimmillaan sitten 1960-luvun", sanoi Standard Charteredin pääekonomisti Sarah Hewin. "Pelkästään marraskuussa lainanotto oli noin kuusinkertainen viime vuoden marraskuuhun verrattuna, joten kyseessä ovat aivan ennätyslukemat. "Myös lomautusjärjestelmää on tietenkin jatkettu, joten se lisää valtion menoja. Varainhoitovuoden alijäämä voi hyvinkin nousta 20 prosenttiin BKT:stä eli noin 400 miljardiin puntaan." ONS on myös tarkistanut Yhdistyneen kuningaskunnan tämän vuoden talouskasvua koskevia lukujaan. Talous supistui huhti-kesäkuussa hieman vähemmän kuin aiemmin ilmoitettiin, 18,8 prosenttia 19,8 prosentin sijasta. Heinäkuusta syyskuuhun talouskasvu oli hieman suurempi, 16 prosenttia 15,5 prosentin sijasta. Capital Economicsin vanhempi brittiekonomisti Ruth Gregory sanoi, että kaksinkertainen taantuma on selvä mahdollisuus, jos neljännen tason Covid-19-rajoituksia jatketaan vuoteen 2021 asti. Hänen mukaansa on kuitenkin olemassa optimismia, että niin kauan kuin rokotteet ovat tehokkaita ja laajalle levinneitä, bruttokansantuote "nousee voimakkaasti" ensi vuoden jälkipuoliskolla. Kaksoislama? Poikkeuksellisen pandemian pysäyttämät lainaluvut olivat alkaneet elpyä. Mutta viime kuussa, kun joitakin rajoituksia otettiin uudelleen käyttöön koko Yhdistyneessä kuningaskunnassa, hallitus lainasi 31,6 miljardia puntaa, mikä oli kolmanneksi suurin lainanotto koskaan. Tämä oli 26 miljardia puntaa enemmän kuin viime marraskuussa, mikä johtui pääasiassa valtion menojen 23 miljardin punnan kasvusta vuoden takaiseen verrattuna, mukaan lukien täyden työpaikkatuen palkkatukijärjestelmän soveltaminen uudelleen. Lainanotto on tänä varainhoitovuonna huhtikuusta lähtien ollut jo ennätykselliset 240 miljardia puntaa, ja se nousee koko vuoden aikana noin 400 miljardiin puntaan. Talouden kasvu oli kolmannella vuosineljänneksellä hieman nopeampaa kuin ensin laskettiin, ennätykselliset 16 prosenttia, mutta se on nyt jo vanha uutinen. Uusien vähittäiskauppaa ja ravintola-alaa koskevien rajoitusten todennäköinen leviäminen ja satamissa vallitseva moninaiset kaaos merkitsevät sitä, että ennustelaitokset pelkäävät Yhdistyneen kuningaskunnan olevan jo palannut kaksoistalouden taantumaan.</w:t>
      </w:r>
    </w:p>
    <w:p>
      <w:r>
        <w:rPr>
          <w:b/>
        </w:rPr>
        <w:t xml:space="preserve">Tulos</w:t>
      </w:r>
    </w:p>
    <w:p>
      <w:r>
        <w:t xml:space="preserve">Valtion lainanotto kasvoi marraskuussa, kun Yhdistynyt kuningaskunta jatkoi talouden tukemista koronavirus-pandemian aikana.</w:t>
      </w:r>
    </w:p>
    <w:p>
      <w:r>
        <w:rPr>
          <w:b/>
        </w:rPr>
        <w:t xml:space="preserve">Esimerkki 1.3919</w:t>
      </w:r>
    </w:p>
    <w:p>
      <w:r>
        <w:t xml:space="preserve">Peter Dawson-Ball, 64, vastasi Immuno Biotechin kirjanpidosta, rakenteesta ja pankkitoiminnasta, kuten Guernseyn kuninkaallinen tuomioistuin kuuli. Dawson-Ball, joka asui aiemmin St Martinsissa, Guernseyllä, kiistää kolme syytettä rahanpesusta. Immuno Biotech myi GcMAF:ää saarelta käsin. Tuomioistuin kuuli, että yrityksen perusti David Noakes, joka sai marraskuussa 15 kuukauden vankeustuomion myönnettyään luvattoman lääkkeen valmistamisen, toimittamisen ja myymisen sekä rahanpesusyytteen. Dawson-Ballia syytetään siitä, että hän "helpotti" Noakesia yrityksen hallinnossa ja taloudellisessa valvonnassa sekä sen tuotoissa, jotka saatiin GcMAF:n myynnistä tammikuun 2016 ja helmikuun 2017 välisenä aikana. Syyttäjän asianajaja Will Giles sanoi, että Dawson-Ball "tiesi tarkalleen, mitä hän teki" auttaessaan Noakesia hallitsemaan ja pitämään hallussaan verituotteen valmistuksesta, myynnistä ja jakelusta saatuja tuloja. Immuno Biotechin St Peter Portin toimistoon tehtiin helmikuussa 2017 ratsia, jonka tekivät Yhdistyneen kuningaskunnan lääkkeitä ja terveydenhuollon tuotteita valvovan viraston (MHRA) ja Guernseyn terveysviranomaisten virkamiehet, oikeus kuuli. Tammikuussa 2015 Noakesin Cambridgeshiren laboratorioon oli tehty ratsia, mikä johti lääkevalvontaviranomaisen julkiseen varoitukseen siitä, että GcMAF voi aiheuttaa merkittävän riskin ihmisten terveydelle, oikeus kuuli. Puolustusasianajaja Mark Dunster sanoi, ettei hän kiistä GcMAF:n laillisuutta, mutta kiisti Dawson-Ballin tietämyksen laajuuden häntä vastaan nostettujen syytteiden aikaan. Oikeudenkäynti jatkuu.</w:t>
      </w:r>
    </w:p>
    <w:p>
      <w:r>
        <w:rPr>
          <w:b/>
        </w:rPr>
        <w:t xml:space="preserve">Tulos</w:t>
      </w:r>
    </w:p>
    <w:p>
      <w:r>
        <w:t xml:space="preserve">Tuomioistuin on kuullut, että lisensoimatonta verituotetta myyneen yrityksen varainhoidon valvoja auttoi yrityksen omistajaa hyötymään sen myynnistä.</w:t>
      </w:r>
    </w:p>
    <w:p>
      <w:r>
        <w:rPr>
          <w:b/>
        </w:rPr>
        <w:t xml:space="preserve">Esimerkki 1.3920</w:t>
      </w:r>
    </w:p>
    <w:p>
      <w:r>
        <w:t xml:space="preserve">Lastminute.com-matkasivuston toinen perustaja, joka on pääministeri David Cameronin "digitaalinen mestari", on riippumaton jäsen. Hänestä tulee Westminsterin kaupungin Sohon paronitar Lane-Fox. Myös säveltäjä ja lähetystoimittaja Michael Berkeley saa vertaisarvonimen, ilmoitti riippumaton ylähuoneen nimityskomitea. Lane Fox kertoi ystävilleen Twitterissä, että on "todellinen etuoikeus" tulla aateloiduksi, ja lisäsi: "Laitan aamutakin päälle ja saan heidät [hänen parlamentin kollegansa] liikkeelle." Lane Fox on 40-vuotias liittyessään lordien jäseneksi, ja hänestä on tulossa nuorin naispuolinen jäsen. Hän vahvisti, että hänen sukunimeensä on lisättävä yhdysmerkki, jotta hän saisi arvonimen, mikä oli edellytyksenä vertaissääntöjen mukaan. Lane Fox perusti myös Go On UK -hyväntekeväisyysjärjestön digitaalisten taitojen levittämiseksi, ja hänellä on oma Antigone-säätiö, joka rahoittaa hyväntekeväisyysjärjestöjä, jotka keskittyvät laiminlyötyihin asioihin. Hän on kabinettiviraston tehokkuus- ja uudistuslautakunnan ja hallituksen digitaalipalvelun johtoon kuulumaton johtaja. Lane Fox tunnusti verkossa rikkoneensa vahingossa lordien protokollaa, kun hän paljasti tittelinsä ennen virallista esittelyä ylähuoneessa.</w:t>
      </w:r>
    </w:p>
    <w:p>
      <w:r>
        <w:rPr>
          <w:b/>
        </w:rPr>
        <w:t xml:space="preserve">Tulos</w:t>
      </w:r>
    </w:p>
    <w:p>
      <w:r>
        <w:t xml:space="preserve">Sähköisen kaupankäynnin edelläkävijä ja hallituksen neuvonantaja Martha Lane Fox on liittymässä parlamentin ylähuoneeseen.</w:t>
      </w:r>
    </w:p>
    <w:p>
      <w:r>
        <w:rPr>
          <w:b/>
        </w:rPr>
        <w:t xml:space="preserve">Esimerkki 1.3921</w:t>
      </w:r>
    </w:p>
    <w:p>
      <w:r>
        <w:t xml:space="preserve">Uhanalaisia koteja ovat Rectory Field ja Willow Street, molemmat Londonderryssä, sekä Thackeray Place Limavadyssa ja Strabanen Green Fieldissä. Trustin mukaan ehdotukset menevät sen hallituksen kokoukseen torstaina. Sen jälkeen järjestetään kuulemismenettely ennen lopullisen päätöksen tekemistä, trusti lisäsi. Viime viikolla Northern ja Southern Health Trusts päättivät sulkea ylläpitämänsä hoitokodit. Western Trustin kodeissa on yhteensä 130 paikkaa, mutta niissä asuu vain 73 miestä ja naista. Jotkut ovat asuneet kodeissa useita vuosia. Terveysministeri Edwin Poots ilmoitti helmikuussa, että hallituksen suunnitelmien mukaan yli 50 prosenttia hoitokodeista suljettaisiin. Seitsemän viime päivän aikana tehdyt ilmoitukset viittaavat siihen, että luku on lähempänä 100:aa prosenttia. Tiistai-iltana Pohjois-Irlannin edustajainhuoneen terveysvaliokunnan puheenjohtaja Sue Ramsey kehotti ministeri Pootsia ottamaan tiukemman linjan hoitokoteja koskevissa kysymyksissä.</w:t>
      </w:r>
    </w:p>
    <w:p>
      <w:r>
        <w:rPr>
          <w:b/>
        </w:rPr>
        <w:t xml:space="preserve">Tulos</w:t>
      </w:r>
    </w:p>
    <w:p>
      <w:r>
        <w:t xml:space="preserve">Western Health Trust on ilmoittanut, ettei sen hoivakotien sulkemisesta Pohjois-Irlannin luoteisosassa ole vielä tehty päätöstä.</w:t>
      </w:r>
    </w:p>
    <w:p>
      <w:r>
        <w:rPr>
          <w:b/>
        </w:rPr>
        <w:t xml:space="preserve">Esimerkki 1.3922</w:t>
      </w:r>
    </w:p>
    <w:p>
      <w:r>
        <w:t xml:space="preserve">Punainen armeija vierailee seuraavien kahden kuukauden aikana 270 metsäalueella Northumberlandissa, Cumbriassa, Lancashiressa, Durhamissa ja Pohjois-Yorkshiressä. Heidän tavoitteenaan on laskea oravia ja kerätä niiden karvoja tarratyynyihin, jotta ne voidaan analysoida ja määrittää niiden laji. Northumberland Wildlife Trust yrittää myös selvittää, toimivatko suojeluohjelmat. Alkuperäisiä punaisia oravia uhkaavat tappavaa virusta kantavat harmaapäätikkaat. Vapaaehtoiset työskentelevät Pohjois-Englannin punaoravien suojelukumppanuuden (Red Squirrels Northern England, RSNE) henkilökunnan opastuksella.</w:t>
      </w:r>
    </w:p>
    <w:p>
      <w:r>
        <w:rPr>
          <w:b/>
        </w:rPr>
        <w:t xml:space="preserve">Tulos</w:t>
      </w:r>
    </w:p>
    <w:p>
      <w:r>
        <w:t xml:space="preserve">Yli 100 vapaaehtoista vierailee Pohjois-Englannin metsissä laskemassa uhanalaisia oravia.</w:t>
      </w:r>
    </w:p>
    <w:p>
      <w:r>
        <w:rPr>
          <w:b/>
        </w:rPr>
        <w:t xml:space="preserve">Esimerkki 1.3923</w:t>
      </w:r>
    </w:p>
    <w:p>
      <w:r>
        <w:t xml:space="preserve">Emily Unia &amp; David RhodesBBC News Hyväntekeväisyysjärjestön mukaan oli "traagista ja naurettavaa", että perheet saivat tietää lopputuloksen menetettyään omaisensa. Eräs leski kertoi BBC:lle, että sairaanhoitaja tuli arvioimaan hänen miehensä kuolemaa seuraavana päivänä. NHS England sanoi, että parannuksia oli tehty, mutta prosessi voisi olla "tehokkaampi". Jatkuva terveydenhuolto (CHC) on rahoituspaketti, jota myönnetään ihmisille, joilla on vakavia terveys- ja sosiaalihuollon tarpeita, kuten Alzheimerin tai Parkinsonin tauti, mutta jotka eivät ole sairaalahoidossa. Hakemusten käsittely ei saisi kestää 28 päivää kauempaa, mutta kliinisten tilaajaryhmien mukaan 3 400 ihmistä kuoli vuosina 2017-18 odottaessaan päätöstä hakemuksestaan. BBC sai 185:ltä 198:sta CCG:stä tietoja viime tilivuonna vastaanotettujen CHC-hakemusten tuloksista. NHS Englandin luvut osoittavat, että viime vuonna tehtiin lähes 150 000 CHC-arviointia. Kolmannes arvioinneista johti siihen, että hakijalle kerrottiin, ettei hän ole oikeutettu rahoitukseen. Sue Ellis Gloucestershirestä hoiti Parkinsonin tautia sairastavaa miestään Bobia ennen kuin tämä kuoli marraskuussa 2014. Hänen tapauksestaan tehtiin arviointi päivää hänen kuolemansa jälkeen. "Se oli todella naurettavaa", rouva Ellis sanoi. "Sairaanhoitaja istui alas ja kysyi: 'Missä miehenne on?'." "Bobin viimeisinä kuukausina minun piti tehdä kaikki hänen puolestaan, ja jäin uupuneeksi. Hänen tapauksensa arvioitiin jälkikäteen, mikä oli kauheaa, kun jouduin kokemaan mieheni kärsimykset uudelleen. Ja sitten kaiken päätteeksi (Wiltshiren) CGC hylkäsi hakemuksen. "Suoraan sanottuna, jos olisin tiennyt, mikä lopputulos olisi ollut, en olisi vaivautunut koko prosessiin". Tiedottajan mukaan Wiltshire CCG ei voi kommentoida yksittäisiä tapauksia. Useimmat aikuiset Englannissa joutuvat maksamaan osan tai kaikki saamastaan hoidosta aiheutuvat kustannukset. Monet hakijat hakevat usein saattohoitoa. CHC-rahoituksen saaminen tarkoittaa, että NHS maksaa esimerkiksi hoidon kotona tai hoitokodissa. Kansallisen tarkastusviraston vuonna 2017 laatimassa raportissa todettiin, että CHC:n tarjoaminen maksaa NHS:lle yli 3 miljardia puntaa vuodessa. Matina Loizou hyväntekeväisyysjärjestö Parkinson's UK:sta sanoi: "Se, että perheille ilmoitetaan heidän hakemuksensa tuloksesta sen jälkeen, kun heidän läheisensä on kuollut, on yhtä traagista kuin naurettavaa. "Tiedämme neuvontapuhelimeemme tulleista puheluista, että hakemusprosessi voi olla hyvin eristävä ja toivoton kokemus, ja sen vaikutus perheisiin voi olla valtava. Usein omaisuutta, kuten taloja, joudutaan myymään tai puolisoiden tai sukulaisten on lopetettava työnsä, jotta he voivat toimia täysipäiväisinä hoitajina." Viimeaikaiset parannukset Väestön ikääntymisen vuoksi yhä useampien odotetaan hakevan rahoitusta tulevaisuudessa. Tammikuussa parlamentin alahuoneen julkisen tilinpidon komitea varoitti, että suunnitelmat toteuttaa 855 miljoonan punnan säästöt vuoteen 2020-21 mennessä jatkuvan hoidon ja NHS:n rahoittaman sairaanhoitopalvelun alalla voivat johtaa siihen, että tulevaisuudessa yhä harvemmat saavat rahoitusta. NHS Englandin tiedottaja sanoi: "Jatkuvan terveydenhuollon menot kasvavat, koska yhä useammat ihmiset saavat tukea, mutta paikalliset yleislääkärin johtamat ryhmät tekevät kelpoisuusarvioinnit jatkuvan terveydenhuollon kansallisten puitteiden (National Framework for Continuing Healthcare) avulla. "Vaikka käytännöissä on viime aikoina tapahtunut parannuksia, prosessia voidaan tehostaa ja tehostaa potilaiden kannalta, sillä suurin osa arvioinnin läpikäyneistä ihmisistä ei tarvitsekaan sitä."</w:t>
      </w:r>
    </w:p>
    <w:p>
      <w:r>
        <w:rPr>
          <w:b/>
        </w:rPr>
        <w:t xml:space="preserve">Tulos</w:t>
      </w:r>
    </w:p>
    <w:p>
      <w:r>
        <w:t xml:space="preserve">Englannissa kuoli viime vuonna yli kolmetuhatta ihmistä odottamassa NHS:n päätöstä kotihoidon rahoituksen saamisesta.</w:t>
      </w:r>
    </w:p>
    <w:p>
      <w:r>
        <w:rPr>
          <w:b/>
        </w:rPr>
        <w:t xml:space="preserve">Esimerkki 1.3924</w:t>
      </w:r>
    </w:p>
    <w:p>
      <w:r>
        <w:t xml:space="preserve">Ainakin 89 ihmistä loukkaantui yhteenotoissa poliisin kanssa, ja neljä pidätettiin. Saksan poliisi pidätti Puigdemontin, joka on etsintäkuulutettu Espanjassa kapinasta ja kapinallisuudesta, eurooppalaisen pidätysmääräyksen perusteella. Hän saapui maanantaina saksalaisen tuomarin eteen, ja hänet määrättiin tutkintavankeuteen. Syyttäjä Georg-Friedrich Guentge sanoi, että Puigdemont "vaikutti rauhalliselta ja rauhalliselta". Puigdemont pidätettiin, kun hän oli matkalla Tanskasta Belgiaan, jossa hän on asunut maanpaossa sen jälkeen, kun Katalonian parlamentti julistautui yksipuolisesti itsenäiseksi Espanjasta lokakuussa. Perjantaina hänen pidättämisestään annettiin uudelleen eurooppalainen pidätysmääräys. Kuka protestoi? Barcelonan keskustassa mielenosoittajat huusivat "Vapauttakaa poliittiset vangit" ja "Tämä Eurooppa on häpeällinen!", kun he suuntasivat Euroopan komission ja Saksan konsulaatin toimistolle. Espanjalainen uutistoimisto Efe arvioi, että kaupungin keskustassa oli 55 000 ihmistä. Pienempiä mielenosoituksia järjestettiin Gironassa, jossa Puigdemont toimi aikoinaan pormestarina, Tarragonassa ja Lleidassa. Jotkut mielenosoittajat muodostivat myös tiesulkuja eri paikkakunnilla. Kataloniassa jännitteet ovat erittäin korkealla, ja sen separatistijohtajat luopuivat suunnitelmista nimetä uusi presidentti sen jälkeen, kun viimeisimmän ehdokkaan Jordi Turullin pidätys perjantaina aiheutti mielenosoituksia Barcelonassa. Espanjan korkein oikeus on päättänyt 25, että Katalonian johtajat pitäisi tuomita kapinasta, kavalluksesta tai valtiota vastaan toimimisesta. He kaikki kiistävät syytökset. Miten Carles Puigdemont jäi kiinni? Saksan poliisi kertoi, että Puigdemontin pidätti maantiepartio Tanskan rajalla sijaitsevassa Schleswig-Holsteinin osavaltiossa. Hän oli ollut viime viikolla matkalla Suomeen tapaamaan lainsäätäjiä ja osallistumaan konferenssiin, kun häntä koskeva pidätysmääräys annettiin uudelleen, mikä yllätti hänet. Hän livahti pois Suomesta ennen kuin viranomaiset ehtivät pidättää hänet, mutta pääsi vain Saksaan asti ennen kuin hänet pysäytettiin. Hänen tiedottajansa Joan Maria Pique sanoi, että hän oli matkalla Belgiaan "asettuakseen, kuten aina, Belgian oikeuslaitoksen käyttöön". Espanjalainen tuomari peruutti Puigdemontia ja muita katalonialaisjohtajia koskevat kansainväliset etsintäkuulutukset joulukuussa ja totesi, että he olivat osoittaneet halukkuutta palata maahan. Mitä seuraavaksi tapahtuu? Puigdemont vietti sunnuntai-illan vankilassa pohjois-saksalaisessa Neumünsterin kaupungissa. Hänen saapumisensa maanantaina oikeuteen oli muodollisuus, jolla vahvistettiin hänen henkilöllisyytensä. Tuomioistuin vangitsi hänet luovuttamismenettelyn ajaksi. Puigdemontia syytetään Espanjassa kapinasta, kapinasta ja julkisten varojen väärinkäytöstä, koska hän oli mukana viime vuonna järjestetyssä Katalonian itsenäisyyskansanäänestyksessä. Espanjassa syytteet voivat johtaa jopa 30 vuoden vankeusrangaistukseen. Saksalla on 60 päivää aikaa päättää, palautetaanko hänet. Sitä varten sen tuomareiden on arvioitava, ovatko Espanjan syytteet rangaistavia Saksan lain mukaan. Rikosasianajaja Martin Heger kertoi saksalaiselle Spiegel-sivustolle (saksaksi), että myös lievempi syyte julkisten varojen väärinkäytöstä on rikos Saksan lain mukaan, ja siksi on selvää, että maanpaossa oleva maanpaossa oleva johtaja on luovutettava. Jos hänet kuitenkin luovutetaan tämän syytteen perusteella, hänet voidaan tuomita vain tästä rikoksesta. On epäselvää, ovatko väitetyt kapinaa ja kapinaa koskevat rikokset rangaistavia Saksassa. Luovutusmenettely voi kestää noin kaksi kuukautta. Puigdemontilla on myös oikeus vastustaa pidätysmääräystä ja hakea turvapaikkaa Saksasta. Espanjan viimeisintä toimenpidettä pidetään tähän mennessä vakavimpana haasteena Katalonian itsenäisyysliikkeelle. Lähes koko johto on nyt joutumassa suureen oikeustaisteluun. Uusia etsintäkuulutuksia on annettu myös useille muille katalonialaisille poliitikoille, kuten Katalonian entiselle opetusministerille Clara Ponsatille. Hän on Skotlannissa, jossa hänellä on virka St Andrewsin yliopistossa, ja valmistautuu antautumaan. EU:n lukujen mukaan eurooppalaisten pidätysmääräysten määrä on lisääntynyt vuodesta 2005. Vuonna 2015 annettiin noin 16 000 pidätysmääräystä ja noin 5 000 pantiin täytäntöön. Miten pääsimme tähän? 1. lokakuuta 2017: Kataloniassa järjestetään itsenäisyyskansanäänestys; Espanja pitää sitä laittomana, ja monet mahdolliset äänestäjät boikotoivat sitä 27. lokakuuta: Katalonian johtajat julistautuvat itsenäisiksi, minkä seurauksena Espanjan hallitus määrää alueelle suoran vallan ja hajottaa sen parlamentin 30. lokakuuta: Syytteet kapinasta, kansankiihotuksesta ja julkisten varojen väärinkäytöstä nostetaan useita Katalonian hallituksen erotettuja jäseniä vastaan, mukaan lukien Puigdemont 2. marraskuuta: Useita Katalonian entisiä ministereitä otetaan säilöön Espanjassa 3. marraskuuta: Puigdemontia ja neljää hänen liittolaistaan vastaan annetaan eurooppalainen pidätysmääräys, ja he kaikki ovat paenneet Belgiaan 5. joulukuuta: Espanjalainen tuomari peruuttaa eurooppalaiset pidätysmääräykset, mutta sanoo, että ryhmää voidaan edelleen syyttää kapinasta ja kapinallisuudesta 21. joulukuuta: Carles Puigdemont valitaan uudelleen parlamenttiin Katalonian aluevaaleissa, joita Espanjan pääministeri Mariano Rajoy oli kutsunut koolle "demokratian palauttamiseksi" 1. maaliskuuta 2018: Puigdemont sanoo luopuvansa tehtävästään ja tukee pidätettyä aktivistia Jordi Sanchezia asettumaan ehdolle Katalonian presidentiksi 21. maaliskuuta: Sanchez luopuu ehdokkuudestaan, ja sen sijaan ehdokkuus siirtyy Jordi Turullille, jonka kovan linjan separatistit hylkäävät seuraavana päivänä 23. maaliskuuta: Turull ja useita muita pidätetään Espanjassa, ja eurooppalaiset pidätysmääräykset annetaan uudelleen 25. maaliskuuta: Puigdemont pidätetään Saksassa.</w:t>
      </w:r>
    </w:p>
    <w:p>
      <w:r>
        <w:rPr>
          <w:b/>
        </w:rPr>
        <w:t xml:space="preserve">Tulos</w:t>
      </w:r>
    </w:p>
    <w:p>
      <w:r>
        <w:t xml:space="preserve">Mielenosoitukset puhkesivat sunnuntaina eri puolilla Espanjan Katalonian aluetta sen jälkeen, kun entinen johtaja Carles Puigdemont oli otettu säilöön Saksassa.</w:t>
      </w:r>
    </w:p>
    <w:p>
      <w:r>
        <w:rPr>
          <w:b/>
        </w:rPr>
        <w:t xml:space="preserve">Esimerkki 1.3925</w:t>
      </w:r>
    </w:p>
    <w:p>
      <w:r>
        <w:t xml:space="preserve">Syyskuuhun päättyneen kolmen kuukauden aikana liikevaihto kasvoi 8 % 616 miljoonaan dollariin. Se oli ennustettua parempi, mutta pienempi kuin edellisen neljänneksen 20 prosentin kasvu. Keskimääräisten kuukausittaisten aktiivisten käyttäjien määrä kasvoi 3 % 317 miljoonaan. Viime kuussa Twitter palkkasi pankkiireja mahdollista myyntiä varten, mutta Googlen ja Salesforcen kaltaisten mahdollisten ostajien tarjoukset jäivät toteutumatta. Twitterin osakkeet putosivat 7 prosenttia aiemmin tässä kuussa, kun Salesforce - jota pidettiin todennäköisimpänä ostotarjoajana - ilmoitti luopuneensa neuvotteluista. Torstaina iltapäivällä Twitter kertoi sulkevansa Vine-videoiden jakopalvelun, jonka se osti neljä vuotta sitten, mutta ei kertonut syytä siirtoon. Toimitusjohtaja Jack Dorsey sanoi näkevänsä "merkittävän mahdollisuuden lisätä kasvua", kun yhtiö parantaa alustaa. Live-video "Meillä on selkeä suunnitelma, ja teemme tarvittavat muutokset varmistaaksemme, että Twitterillä on edellytykset pitkän aikavälin kasvuun", hän sanoi. "Tulevaisuuden liikevaihdon kasvun keskeiset tekijät ovat suuntautumassa positiivisesti, ja olemme edelleen luottavaisia Twitterin tulevaisuuteen." Twitterin käyttäjämäärä on edelleen alle viidesosa Facebookin käyttäjämäärästä, ja se on myös pienempi kuin Facebookin omistaman kuvasovelluksen Instagramin. Yhtiö toivoo live-videoiden houkuttelevan lisää käyttäjiä, ja se solmi hiljattain korkean profiilin sopimuksen jalkapalloliigan otteluiden näyttämisestä Yhdysvalloissa torstai-iltaisin. Sivusto ottaa ensi kuussa käyttöön myös "mielekkäitä päivityksiä", joiden tarkoituksena on suojella käyttäjiä paremmin loukkaavalta sisällöltä - asia, josta Twitteriä on kritisoitu laajalti Voittotavoite Twitterin tulos jäi raskaasti tappiolliseksi neljänneksellä: nettotappio oli 102,8 miljoonaa dollaria, kun se viime vuonna vastaavana aikana oli 131,7 miljoonaa dollaria. Talousjohtaja Anthony Noton mukaan Twitterin tavoitteena oli tulla voitolliseksi vuonna 2017: "Aiomme investoida täysimääräisesti tärkeimpiin tavoitteisiimme, ja me vähennämme tiettyjen aloitteiden prioriteetteja ja yksinkertaistamme toimintatapojamme muilla alueilla." Wedbushin analyytikko Michael Pachter kuitenkin sanoi, että Twitterin on kasvatettava liikevaihtoaan 200-300 miljoonalla dollarilla neljännesvuosittain, jotta se tulisi ensi vuonna kannattavaksi. "Tulojen perustana on käyttäjien määrän kasvattaminen, eikä Twitter tee siinä erityisen hyvää työtä", hän sanoi. Mainostulot kasvoivat 6 prosenttia 545 miljoonaan dollariin neljänneksellä, kun taas datan lisensoinnista ja muista palveluista saadut tulot kasvoivat 26 prosenttia 71 miljoonaan dollariin. Kansainväliset tulot nousivat yli viidenneksen 242 miljoonaan dollariin ja kasvoivat enemmän kuin Yhdysvalloissa, jossa tulot pysyivät pitkälti ennallaan, 374 miljoonassa dollarissa viime vuoden vastaavaan ajanjaksoon verrattuna. Twitterin osakkeet, jotka ovat laskeneet neljänneksen tänä vuonna, nousivat New Yorkissa 1,3 prosenttia 17,52 dollariin. Yhtiöllä oli kesäkuussa 3 860 työntekijää.</w:t>
      </w:r>
    </w:p>
    <w:p>
      <w:r>
        <w:rPr>
          <w:b/>
        </w:rPr>
        <w:t xml:space="preserve">Tulos</w:t>
      </w:r>
    </w:p>
    <w:p>
      <w:r>
        <w:t xml:space="preserve">Twitter vähentää 9 prosenttia työvoimastaan eli noin 350 työpaikkaa sen jälkeen, kun liikevaihdon kasvu on hidastunut jyrkästi.</w:t>
      </w:r>
    </w:p>
    <w:p>
      <w:r>
        <w:rPr>
          <w:b/>
        </w:rPr>
        <w:t xml:space="preserve">Esimerkki 1.3926</w:t>
      </w:r>
    </w:p>
    <w:p>
      <w:r>
        <w:t xml:space="preserve">Stafford Garner, 46, kuoli sen jälkeen, kun hänet löydettiin loukkaantuneena asunnostaan Thurnscoessa, lähellä Barnsleytä. Sheffieldin Northern General Hospitalin sairaanhoitajat tekivät "kaiken voitavansa" hänen vuokseen, sanoi sisar Cassandra Houghton koronaviruskriisistä huolimatta. Kolmen lapsen isä Garner löydettiin kohtalokkaat päävammat saaneena 2. huhtikuuta. Viisi miestä on pidätetty epäiltynä hänen murhastaan, kertoi South Yorkshiren poliisi. Puhuessaan veljeään hoitaneista sairaanhoitajista Houghton sanoi, että pandemiasta huolimatta perheenjäsenet, joilla oli henkilökohtainen suojavarustus, pystyivät olemaan hänen vierellään. Lue lisää Yorkshiren tarinoita: "Vaikka he olivat niin uupuneita ja tiesivät, ettei toivoa ollut, he tekivät kaikkensa hänen ja perheemme hyväksi", hän sanoi. Houghton kerää nyt varoja Sheffieldin sairaaloiden hyväntekeväisyysjärjestölle sekä Victim Supportille. Hän sanoi, että kun hänen veljensä oli tehohoidossa koomassa, henkilökunta onnistui laittamaan puhelimen hänen viereensä, jotta perhe saattoi puhua hänelle. Kun hänen hengitysputkensa poistettiin, Houghtonin siskolle annettiin täysi henkilökohtainen suoja, jotta hän saattoi olla hänen vierellään. Myöhemmin Garner siirrettiin toiseen osaan sairaalaa, mikä mahdollisti sen, että omaiset saattoivat viettää aikaa hänen kanssaan hänen viimeisinä tunteinaan. "Uskomattomia ihmisiä" Hän sanoi: "Olemme niin kiitollisia siitä, miten he tekivät parhaansa Staffordin hyväksi ja miten he hoitivat meitä, kun he olivat jo valmiiksi niin rasittuneita ja väsyneitä viruksen vuoksi. "Hän olisi helposti voinut jäädä huomaamatta, mutta niin ei käynyt. "Siitä, että he soittivat sen puhelinsoiton, jota emme pitäneet mahdollisena, siihen, että he pitivät jatkuvasti yhteyttä meihin ja huolehtivat siskostani, kun hän oli siellä. "Niin uskomattomia ihmisiä, joille olemme ikuisesti kiitollisia heidän rakkaudestaan ja myötätunnostaan." Seuraa BBC Yorkshirea Facebookissa, Twitterissä ja Instagramissa. Lähetä juttuideoita osoitteeseen yorkslincs.news@bbc.co.uk.</w:t>
      </w:r>
    </w:p>
    <w:p>
      <w:r>
        <w:rPr>
          <w:b/>
        </w:rPr>
        <w:t xml:space="preserve">Tulos</w:t>
      </w:r>
    </w:p>
    <w:p>
      <w:r>
        <w:t xml:space="preserve">Murhatun miehen perhe on ylistänyt hoitohenkilökuntaa, joka teki "enemmän kuin mitä piti" hänen hoidossaan kolme päivää ennen hänen kuolemaansa.</w:t>
      </w:r>
    </w:p>
    <w:p>
      <w:r>
        <w:rPr>
          <w:b/>
        </w:rPr>
        <w:t xml:space="preserve">Esimerkki 1.3927</w:t>
      </w:r>
    </w:p>
    <w:p>
      <w:r>
        <w:t xml:space="preserve">Ex-Oasis-kitaristi esiintyy lokakuussa Dublinissa, Edinburghissa ja Lontoossa. Dublinin keikka on Gallagherin ensimmäinen uuden High Flying Birds -yhtyeensä kanssa. Liput keikoille tulevat yleiseen myyntiin perjantaina 5. elokuuta, ja kitaristi on jo vahvistanut soittavansa kiertueella Oasis-kappaleita. Oasiksen kappaleita Hän teki ilmoituksen debyyttialbumiaan mainostavassa lehdistötilaisuudessa viime kuussa. Gallagher sanoi: "Oasis ei ole vielä valmis: "Ne ovat minun kappaleitani ja kirjoitin ne kaikki itse. Olen ylpeä niistä ja siitä, mitä ne merkitsevät muille ihmisille. "Täytyy olla lavalla ja nähdä, miten yleisö reagoi, kun soittaa Don't Look Back in Angerin." Gallagher sanoi, että hänen ensimmäisen sooloalbuminsa Noel Gallagher's High Flying Birdsin 10 kappaletta eivät riittäisi täyttämään täyttä settilistaa, eli hänen olisi soitettava Oasis-kappaleita kiertueella. Hänen veljensä Liam kieltäytyy soittamasta Oasiksen kappaleita soolobändinsä Beady Eyen kanssa. "Valitettavasti nuo kappaleet ovat minulle kuin huumeita", Noel sanoi. "En usko, että tekisin koskaan keikkaa soittamatta niitä. Se olisi hullua. "Se olisi kuin Paul McCartney soittaisi O2:ssa vain Wingsin kappaleita." "Se olisi kuin Paul McCartney soittaisi O2:ssa vain Wingsin kappaleita." Noelin ensimmäinen single The Death Of You &amp; Me julkaistaan 21. elokuuta. Se on peräisin hänen samannimiseltä debyyttisooloalbumiltaan, jonka on määrä ilmestyä 17. lokakuuta. Kiertueen päivämäärät ovat: Dublinin Olympia Theatre - 23. lokakuuta Edinburgh Usher Hall - 27. lokakuuta Lontoo Hammersmith Apollo - 29. lokakuuta.</w:t>
      </w:r>
    </w:p>
    <w:p>
      <w:r>
        <w:rPr>
          <w:b/>
        </w:rPr>
        <w:t xml:space="preserve">Tulos</w:t>
      </w:r>
    </w:p>
    <w:p>
      <w:r>
        <w:t xml:space="preserve">Noel Gallagher on ilmoittanut päivämäärät ensimmäiselle soolokiertueelleen Isossa-Britanniassa sen jälkeen, kun hän vahvisti debyyttisooloalbuminsa yksityiskohdat.</w:t>
      </w:r>
    </w:p>
    <w:p>
      <w:r>
        <w:rPr>
          <w:b/>
        </w:rPr>
        <w:t xml:space="preserve">Esimerkki 1.3928</w:t>
      </w:r>
    </w:p>
    <w:p>
      <w:r>
        <w:t xml:space="preserve">Pubin vuokraemäntä Eunice Jokrassett ja muut kyläläiset Smallburghissa, Norfolkissa, olivat keränneet varoja täyttääkseen bussin kirjoilla ja paketeilla helmikuusta lähtien. Mutta kun he noutivat bussin Croydonista heinäkuussa, se syttyi palamaan matkalla Norfolkiin. Eräs liikemies lahjoitti korvaavan bussin, ja se on nyt matkalla Afrikkaan. Neiti Jokrassett, joka on kotoisin Norsunluurannikolta, jonne bussi on matkalla, kertoi, että lahjoitetut tavarat sisälsivät kirjoja, vaatteita, turvaistuimia ja vaippoja. "Yhteisö on ollut todella kannustava, ja se on kerääntynyt hankkeen ympärille", hän sanoi. Crown Inn -ravintolaa pyörittävä Jokrassett sanoi, että bussia käytetään kirjastona, kun se saapuu Abidjaniin. "Siellä he olivat sitä mieltä, että olisi parempi, jos sitä ajettaisiin ajoittain koululta toiselle, jotta siitä tulisi jännittävämpi, joten kansallinen linja-autoyhtiö tarjoutui rahoittamaan kuljettajan", hän sanoi. Varainkerääjä Eileen Cole kertoi, että lahjoituksia oli tullut yksityishenkilöiltä ja kouluilta. "He ovat antaneet meille paljon koulutusresursseja ja tavaroita, joita voimme lahjoittaa kouluille ja orpokodeille, kun olemme siellä", hän sanoi.</w:t>
      </w:r>
    </w:p>
    <w:p>
      <w:r>
        <w:rPr>
          <w:b/>
        </w:rPr>
        <w:t xml:space="preserve">Tulos</w:t>
      </w:r>
    </w:p>
    <w:p>
      <w:r>
        <w:t xml:space="preserve">Hyväntekeväisyyshanke, joka oli vaarassa, kun sen kaksikerroksinen bussi, jonka oli määrä viedä kirjoja Afrikkaan, syttyi tuleen, on pelastettu.</w:t>
      </w:r>
    </w:p>
    <w:p>
      <w:r>
        <w:rPr>
          <w:b/>
        </w:rPr>
        <w:t xml:space="preserve">Esimerkki 1.3929</w:t>
      </w:r>
    </w:p>
    <w:p>
      <w:r>
        <w:t xml:space="preserve">Emma Gilman löysi laitteen kellumasta suojakotelossaan meloessaan Bactonissa Norfolkissa. Puhelin oli lukittu, mutta hän löysi muistikortilta kuvia ja laittoi osan niistä Facebookiin yrittäessään jäljittää omistajaa. Hän sanoi olevansa "hurmioitunut", kun Matty Bray ilmoittautui 20 minuuttia myöhemmin ja vaati heinäkuussa kadonnutta puhelinta. Bray, 39, sanoi, että rouva Gilman oli "ehdoton legenda". Hän oli ollut melomassa Bactonin lähellä 18. heinäkuuta, kun hän kadotti puhelimen. Rouva Gilman oli rannalla 31. heinäkuuta, kun hän huomasi Samsung Galaxyn. "Odotin, että joku tulisi hakemaan sitä, mutta kukaan ei tullut, joten otin sen pois kotelosta, ja vaikka sen sisällä oli hiekkaa ja hiekkaa, se syttyi - ja sammui sitten taas", hän sanoi. O2 ehdotti, että hän veisi sen johonkin niiden myymälään, koska se oli ilmoitettu kadonneeksi. "Olimme olleet melko tiukkoja lukituksen aikana, enkä halunnut mennä kauppoihin, joten laitoin sen laatikkoon enkä ajatellut sitä ennen kuin tänä viikonloppuna", Gilman sanoi. "Laitoin muistikortin puhelimeeni, ja siellä oli paljon kuvia, mutta mikään ei antanut minulle mitään johtolankoja, joten laitoin muutamia kuvia Facebookiin ja pyysin ihmisiä jakamaan niitä. "Sadat tekivät niin, ja 20 minuutissa Matty oli lähettänyt viestin, jossa hän kertoi, että se oli hänen." Matty sanoi, että hän "tuskin saattoi uskoa", että he molemmat asuivat vain muutaman kilometrin päässä toisistaan Norwichissa, joten hän vei puhelimen Mattylle. "Olisi tietysti ollut jännittävää ajatella, että puhelin olisi kulkenut kilometrien päähän kuuluisan henkilön jahdilta - tai jopa Grimsbyyn asti olisi ollut hyvä - mutta olimme molemmat haltioissaan, ja oli hienoa palauttaa se." NHS:n veripalvelun työntekijä Bray sanoi: "En uskonut koskaan näkeväni sitä enää. Sitten näin paljon vastaamattomia puheluita melko monilta ystäviltä melontaryhmässä - se on loistava yhteisö", hän sanoi. "En usko, että otan puhelimen mukaani seuraavalla kerralla, kun lähden melomaan." Etsi BBC News: East of England Facebookista, Instagramista ja Twitteristä. Jos sinulla on juttuehdotuksia, lähetä sähköpostia osoitteeseen eastofenglandnews@bbc.co.uk.</w:t>
      </w:r>
    </w:p>
    <w:p>
      <w:r>
        <w:rPr>
          <w:b/>
        </w:rPr>
        <w:t xml:space="preserve">Tulos</w:t>
      </w:r>
    </w:p>
    <w:p>
      <w:r>
        <w:t xml:space="preserve">Merestä kalastettu puhelin on yhdistetty omistajansa kanssa sen jälkeen, kun sen pelastaja oli julkaissut löytämiään kuvia sosiaalisessa mediassa.</w:t>
      </w:r>
    </w:p>
    <w:p>
      <w:r>
        <w:rPr>
          <w:b/>
        </w:rPr>
        <w:t xml:space="preserve">Esimerkki 1.3930</w:t>
      </w:r>
    </w:p>
    <w:p>
      <w:r>
        <w:t xml:space="preserve">Näyttelijä esittää laulajaa komediassa, joka kertoo Jacksonin, Marlon Brandon ja Elizabeth Taylorin oletetusta road tripistä syyskuun 11. päivän terrori-iskujen jälkeen. Jotkut fanit ovat reagoineet valintaan vihaisesti, mutta Fiennes sanoi, että hänen mielestään Jackson oli "luultavasti lähempänä minun väriäni kuin hänen alkuperäistä väriään". Sky Artsin mukaan tuottajilla oli "luovaa vapautta" valinnassa. Fiennes sanoi uskovansa, että Jacksonilla - joka kuoli vuonna 2009 - oli "pigmenttiongelma" ihossaan, joten rotukysymyksen ei pitäisi tulla kyseeseen. "Ei pahansuopa" Hän kuitenkin sanoi Entertainment Tonightille: "Olen valkoinen, keskiluokkainen mies Lontoosta - olen yhtä järkyttynyt [valinnasta] kuin sinäkin saatat olla. "Kyseessä on kevyt komedia. Se ei ole millään tavalla ilkeämielistä. Se on itse asiassa herttainen. Ja mitä enemmän oikeastaan katsoin Michaelia - näyttelijänä on hienoa, että on niin paljon kopioitavaa ja katseltavaa haastatteluissa - sitä enemmän tavallaan rakastuin häneen." Fiennes kuvaili 30-minuuttisen ohjelman juonta, jonka nimi on Elizabeth, Michael ja Marlon: "Michael ja kaksi hänen parasta kaveriaan, Elizabeth Taylor ja Marlon Brando, sattuivat olemaan New Yorkissa syyskuun 11. syyskuuta edeltävänä iltana. "Michael oli konsertissa, ja Brando esitteli hänet lavalla. "En tiedä, onko tämä urbaani legenda vai onko se totta, mutta he eivät voineet lähteä pois, koska ilmatila oli suljettu, joten he hyppäsivät autoon ja lähtivät ajelulle." "En tiedä, onko tämä urbaani legenda vai onko se totta, mutta he eivät voineet lähteä pois, koska ilmatila oli suljettu, joten he hyppäsivät autoon ja lähtivät ajelulle." Stockard Channing, joka tunnetaan parhaiten rooleistaan tv-draamassa The West Wing ja musikaalielokuvassa Grease, esittää komediassa Tayloria, ja Brandon roolissa nähdään skotlantilainen näyttelijä Brian Cox. Twitterissä casting on herättänyt vastareaktioita, ja jotkut ovat käyttäneet hashtagia #whitewashing ja toiset ovat väittäneet luulleensa, että tarina on itse asiassa satiirilehti The Onionista. CNN:n viihdetoimittaja Chris Witherspoon julkaisi Oprah Winfreyn kanssa vuonna 1993 tehdyn Jacksonin haastattelun, jossa hän käsitteli huhuja, joiden mukaan hän olisi halunnut valkoisen lapsen näyttelevän häntä televisiomainoksessa, ja kertoi juontajalle: Miksi haluaisin valkoisen lapsen näyttelevän minua: "Miksi haluaisin valkoisen lapsen näyttelevän minua? Olen musta amerikkalainen (...) Olen ylpeä rodustani. Olen ylpeä siitä, kuka olen." Angela Bassett, joka esitti Tina Turneria elämäkertaelokuvassa What's Love Got to Do With It, vitsaili Twitterissä, että hän oli "tilannut violetit piilolinssit" ja oli "valmis" esittämään Tayloria sen jälkeen, kun Sleepy Hollow -tähti Orlando Jones ehdotti hänelle näyttelijän roolia. Tarina road tripistä tuli ensimmäisen kerran julki vuonna 2011 Vanity Fairin artikkelissa, jossa siteerattiin Jacksonin entistä työntekijää: "He itse asiassa pääsivät Ohiossa asti - kaikki kolme, autolla, jota he ajoivat itse!". Brandon kerrottiin ärsyttäneen ystäviään haluamalla pysähtyä lähes jokaisessa pikaruokaravintolassa, jonka he ohittivat matkan varrella. Yksi Taylorin avustajista kuitenkin torjui väitteet ja sanoi, että tähti oli itse asiassa jäänyt New Yorkiin ja käynyt Ground Zerolla iskun jälkeisinä päivinä. Komedia lähetetään myöhemmin tänä vuonna osana sarjaa, joka käsittelee epätodennäköisiä tarinoita taiteen ja kulttuurin historiasta. Sky Artsin tiedottaja sanoi: "Sky Arts antaa tuottajille luovan vapauden valita roolit haluamallaan tavalla asettamiemme monimuotoisuuspuitteiden puitteissa."</w:t>
      </w:r>
    </w:p>
    <w:p>
      <w:r>
        <w:rPr>
          <w:b/>
        </w:rPr>
        <w:t xml:space="preserve">Tulos</w:t>
      </w:r>
    </w:p>
    <w:p>
      <w:r>
        <w:t xml:space="preserve">Joseph Fiennes on myöntänyt olleensa "järkyttynyt" saadessaan Michael Jacksonin roolin Sky Artsin tv-ohjelmassa.</w:t>
      </w:r>
    </w:p>
    <w:p>
      <w:r>
        <w:rPr>
          <w:b/>
        </w:rPr>
        <w:t xml:space="preserve">Esimerkki 1.3931</w:t>
      </w:r>
    </w:p>
    <w:p>
      <w:r>
        <w:t xml:space="preserve">Hannah RichardsonBBC Newsin koulutustoimittaja Uusimpien ennusteiden mukaan 49:ssä 152:sta kunnasta on enemmän oppilaita kuin toisen asteen koulutuspaikkoja vuoteen 2019-20 mennessä. Local Government Associationin analyysi virallisista luvuista osoittaa, että silloin tarvitaan 80 716 uutta toisen asteen koulutuspaikkaa. Opetusministeriö sanoo, että se on myöntänyt paikallisviranomaisille rahoitusta, jota ne tarvitsevat uusia paikkoja varten. Se lisäsi: "Nyt niiden tehtävänä on käyttää nämä rahat tehokkaasti ja tuloksellisesti." LGA:n mukaan peruskoulujen kriisin vuoksi viime lukuvuonna luotiin lähes 90 000 koulupaikkaa, ja hallitus sitoutui myöntämään 2,35 miljardia puntaa koulupaikkarahoitusta vuoteen 2017 asti, mutta ennen syyskuuta 2017 tarvitaan 130 000 uutta paikkaa. Neuvoston mukaan neuvostot ovat jo ryhtyneet poikkeuksellisiin toimenpiteisiin koulupaikkakriisin ratkaisemiseksi. Yksi Readingin kaupunginvaltuusto lainasi 35 miljoonaa puntaa yksityisesti rahoittaakseen 13 peruskoulunsa laajentamisen. Essexin kreivikunnanvaltuusto täydensi valtionavustuksia 39 miljoonalla punnalla omista varoistaan, kun taas muut ovat laajentaneet nykyisiä kouluja toisiin tiloihin tai "lisärakennuksiin" luodakseen tarvittavat paikat. LGA:n lasten ja nuorten lautakunnan puheenjohtaja David Simmonds sanoi: "Kun lapset käyvät peruskoulun, uusien toisen asteen koulutuspaikkojen turvaamisesta tulee merkittävä kysymys. Äitien ja isien pitäisi tietää, että kunnat tekevät kaikkensa luodakseen lisää koulupaikkoja, ja eri puolilla maata on hienoja esimerkkejä siitä, miten tässä asiassa on tehty töitä". "Valtuustojen haasteena on varmistaa, että koulupaikat saadaan käyttöön ajoissa ja oikeisiin paikkoihin, kun osa uusia koulupaikkoja koskevasta päätöksenteosta on nyt hallituksen käsissä." Uusien koulujen oletetaan olevan ilmaiskouluja tai akatemioita, jotka ovat paikallisviranomaisten vaikutusmahdollisuuksien ulkopuolella. Tämä tarkoittaa, että paikallisviranomaisilla ei ole enää yhtä paljon valtaa uusien koulujen ja koulupaikkojen luomiseen kuin ennen, vaikka ne voivat pyytää tarjouksia vapaakouluista ja akatemioista alueellaan. LGA:lle koulupaikkojen suunnittelusta laatimassaan raportissa Simmonds lisäsi: "On todellista huolta siitä, että 'helpommat ratkaisut' on nyt tehty peruskoulun alalla, ja toisen asteen koulupaikkojen kysynnän kasvusta tulee entistä kalliimpaa ja monimutkaisempaa. "Neuvostot etsivät nyt innovatiivisia ratkaisuja, ja Surrey pyrkii alentamaan kustannuksia toimimalla kiinteistöklusterissa naapuriviranomaisten kanssa. "Bournemouth harkitsee kyläkoulujen perustamista entisiin kirkkosaleihin tai päiväkeskuksiin. Myös vähemmän miellyttäviä ratkaisuja harkitaan, kuten lasten kuljettamista bussilla eri alueille, rakentamista jaetuille tonteille ja jopa rakentamista vihreälle vyöhykkeelle." Toisen asteen koulupaikoista on pulaa vain muutaman kuukauden päässä muutamassa paikallisessa viranomaisessa. Syyskuussa kapasiteetti ylittyy kolmessa paikallisviranomaisessa, vuosina 2015-16 kuudessa ja 36:ssa vuonna 2018-19. Neuvostot vaativat, että koulurakentamisen rahoituksesta tiedotetaan viisivuotisjaksoittain ja että se olisi yhdessä rahoituspotissa. "Resursseja tuhlataan" Ne haluaisivat myös, että paikallisviranomaisille palautettaisiin päätösvalta koulujen, myös ilmaiskoulujen, perustamisesta sekä valtuudet avata neuvoston hallinnoimia yhteiskouluja. Opetusministeriön tiedottaja sanoi: "Annamme paikallisviranomaisille 5 miljardia puntaa käytettäväksi uusiin koulupaikkoihin tämän parlamentin aikana, mikä on kaksinkertainen määrä verrattuna edellisen hallituksen vastaavana aikana myöntämään määrään. "Tämä rahoitus on jo johtanut 260 000 uuden koulupaikan luomiseen, joista kaikki ovat alueilla, joilla on pulaa koulupaikoista, ja suunnitelmissa on paljon lisää uusia paikkoja. Olemme myös vahvistaneet 2 miljardin punnan lisämäärärahan perustarpeisiin vuoteen 2017 asti." Hän lisäsi: "Investoinnit maksuttomiin kouluihin tulevat niiden 5 miljardin punnan lisäksi, jotka annamme paikallisviranomaisille käytettäväksi perustarpeisiin. Seitsemän kymmenestä maksuttomasta koulupaikasta on perustarpeiden alueilla." Natalie Evans, ilmaiskoulujen perustamista tukevan New Schools Network -verkoston johtaja, sanoi: "Yli kaksi kolmasosaa maksuttomista kouluista perustetaan alueille, joilla on pulaa koulupaikoista, ja paikallisviranomaiset voivat itse kutsua ryhmiä perustamaan uusia kouluja sinne, missä koulupaikkojen puute on erityisen akuutti. On monia hyviä esimerkkejä siitä, että paikallisviranomaiset tekevät yhteistyötä vapaita kouluja perustavien ryhmien kanssa, mutta liian usein viranomaiset pitävät näitä kouluja uhkana ja ovat lopulta tarpeettomana esteenä ratkaisulle, joka toimisi kaikkien hyväksi." Hän totesi, että paikallisviranomaiset eivät ole valmiita tekemään yhteistyötä. Kevin Brennan, varjo-kouluministeri, sanoi: "David Cameronin hallitus on osoittanut järkyttävää itsetyytyväisyyttä vastatessaan uusien koulupaikkojen tarpeeseen." Hän väitti, että kaksi kolmasosaa kaikista ilmaiskouluohjelmalla luoduista paikoista ohjataan pois alueilta, joilla on suuri tai vakava tarve. Kansallisen opettajien liiton pääsihteeri Christine Blower sanoi: "Paikallisneuvostoilla on vastuu koulupaikkojen tarjoamisesta, mutta niillä ei ole riittäviä valtuuksia suunnitella, tilata tai rakentaa kouluja." "Koulujen rakentaminen ei ole enää mahdollista."</w:t>
      </w:r>
    </w:p>
    <w:p>
      <w:r>
        <w:rPr>
          <w:b/>
        </w:rPr>
        <w:t xml:space="preserve">Tulos</w:t>
      </w:r>
    </w:p>
    <w:p>
      <w:r>
        <w:t xml:space="preserve">Valtuustojen mukaan tarvitaan kiireellisiä toimia, jotta kolmasosassa Englannin paikallisviranomaisista ei viiden vuoden kuluessa synny pulaa toisen asteen koulupaikoista.</w:t>
      </w:r>
    </w:p>
    <w:p>
      <w:r>
        <w:rPr>
          <w:b/>
        </w:rPr>
        <w:t xml:space="preserve">Esimerkki 1.3932</w:t>
      </w:r>
    </w:p>
    <w:p>
      <w:r>
        <w:t xml:space="preserve">Bomber County Gateway Trust -järjestö haluaa, että Lincolnin ja Newarkin välisen A46-tien vieressä sijaitseva rakennelma olisi samankokoinen kuin The Angel of The North. Alue tunnetaan nimellä "bomber county", koska siellä oli toisen maailmansodan aikana useita sotilaslentokenttiä. Suunnitelmat ovat North Kestevenin piirineuvoston käsiteltävänä. Parhaillaan on käynnissä varainkeruukampanja, sillä ryhmän on kerättävä 100 000 puntaa veistoksen maksamiseksi. Säätiö haluaa rakentaa Lancasterin jäljennöksen 10 metrin (32 jalan) korkuisen rakennelman päälle, jotta autoilijat näkevät sen lentävän, kun he saapuvat Lincolnshireen. Sen mukaan 26-metriseen teräsrakenteeseen sisältyisi tuki, joka voitaisiin verhota väliaikaisesti unikoilla joka marraskuu. Ken Sadler trustista sanoi, että heillä oli ollut hedelmällisiä tapaamisia neuvoston kanssa ja he olivat optimistisia, että suunnitelmat hyväksyttäisiin. "He halusivat sisällyttää hankkeen matkailualan ehdotuksiinsa, joten olemme hyvin toiveikkaita, että saamme rakennusluvan, jotta voimme aloittaa", hän sanoi. Jos hanke hyväksytään, säätiö haluaa, että patsas pystytetään välirauhanpäiväksi 11. marraskuuta.</w:t>
      </w:r>
    </w:p>
    <w:p>
      <w:r>
        <w:rPr>
          <w:b/>
        </w:rPr>
        <w:t xml:space="preserve">Tulos</w:t>
      </w:r>
    </w:p>
    <w:p>
      <w:r>
        <w:t xml:space="preserve">Lancaster-pommikoneen täysikokoisen jäljennöksen rakentamista suunnittelevat harrastajat toivovat, että veistos saadaan paikalleen välirauhanpäivään mennessä.</w:t>
      </w:r>
    </w:p>
    <w:p>
      <w:r>
        <w:rPr>
          <w:b/>
        </w:rPr>
        <w:t xml:space="preserve">Esimerkki 1.3933</w:t>
      </w:r>
    </w:p>
    <w:p>
      <w:r>
        <w:t xml:space="preserve">Supermarketryhmän vertailukelpoinen myynti ilman polttoainetta kasvoi 0,9 prosenttia tammikuun 5. päivään päättyneellä 14 viikon jaksolla verrattuna vuotta aiempaan. Kaupankäynnin päivitys tuli kaksi päivää sen jälkeen, kun kilpailija Morrisons ilmoitti myynnin laskusta joulun aikana. Sainsbury's sanoi, että joulua edeltävä viikko oli kaikkien aikojen vahvin. Sen asiakkaiden määrä ylitti 27 miljoonaa asiakastapahtumaa noiden seitsemän päivän aikana. Markkinatutkimusryhmä Kantar Worldpanelin tiistaina julkaiseman raportin mukaan Sainsbury's oli ainoa niin sanotuista neljästä suuresta brittiläisestä supermarketryhmästä, joka kasvatti markkinaosuuttaan joulun alla. Sainsbury'sin toimitusjohtaja Justin King sanoi, että yhtiö oli saavuttanut "jälleen yhden hyvän myynnin vuosineljänneksen haastavassa vähittäiskaupan ympäristössä". Kokonaismyynti 14 viikon aikana, johon sisältyy uusien myymälätilojen myynti, oli 3,3 prosenttia suurempi kuin vuotta aiemmin. Sainsbury's avasi 14 viikon aikana kuusi uutta supermarkettia ja 19 uutta päivittäistavaramyymälää. Se ilmoitti, että sillä on nyt 500 päivittäistavaramyymälää eri puolilla Yhdistynyttä kuningaskuntaa. King sanoi, että Sainsbury's on edelleen varovainen. "Odotamme, että haastava taloudellinen tilanne jatkuu, ja asiakkaat pyrkivät tasapainottamaan kotitaloutensa budjetin juhlallisuuksien jälkeen, joten he kuluttavat varovaisesti vuoden 2013 ensimmäisinä kuukausina", hän sanoi. Morrisons ilmoitti maanantaina, että sen samankaltainen myynti kuuden viikon jaksolla 30. joulukuuta laski 2,5 prosenttia edellisvuodesta. Morrisonsin mukaan luvut osoittavat, että sen on parannettava kampanjoita ja korostettava verkkokaupan merkitystä, jota se ei tällä hetkellä tarjoa. Tescon on määrä julkistaa joulumyyntitietonsa torstaina. Hargreaves Lansdownin vähittäiskaupan analyytikko Richard Hunter sanoi: "Sainsbury on heittänyt Tescolle hansikkaan ennen huomista joulutaistelua. "Kustannustietoisen kuluttajan tavoittelu jatkuu kiivaana, vaikka tällä hetkellä Sainsbury pitääkin pintansa."</w:t>
      </w:r>
    </w:p>
    <w:p>
      <w:r>
        <w:rPr>
          <w:b/>
        </w:rPr>
        <w:t xml:space="preserve">Tulos</w:t>
      </w:r>
    </w:p>
    <w:p>
      <w:r>
        <w:t xml:space="preserve">Sainsbury's on raportoinut myynnin kasvaneen hieman joulun ja uudenvuoden tärkeimpänä ajanjaksona ja kertonut asiakasmäärien saavuttaneen uuden huippulukeman.</w:t>
      </w:r>
    </w:p>
    <w:p>
      <w:r>
        <w:rPr>
          <w:b/>
        </w:rPr>
        <w:t xml:space="preserve">Esimerkki 1.3934</w:t>
      </w:r>
    </w:p>
    <w:p>
      <w:r>
        <w:t xml:space="preserve">Nyt hän tulee takaisin - ja tällä kertaa hänellä on Instagram. Luultavasti. Elokuvasta tehdään uusintaversio, jonka tuottajana toimii Girls Tripin kirjoittanut Tracy Oliver ja käsikirjoittajana Netflixin Glow'n parissa työskennellyt Marquita Robinson. Alkuperäinen elokuva oli kassamenestys ja siitä tehtiin tv-spin-off, ja New Yorkissa on tulossa näyttämömusikaali. Alicia Silverstone esitti Cheriä alkuperäisessä elokuvassa. Uuteen versioon ei ole julkistettu castingia. Jotkut elokuvan fanit odottavat innolla, mihin suuntaan Oliver ja Robinson veisivät sitä. Monet muut olivat täysin buggautuneita (käännös: säikähtäneitä, järkyttyneitä, neuvottomia, hämmentyneitä). Seuraavassa kerrotaan, mitä alkuperäisille pääosanesittäjille on tapahtunut elokuvan ilmestymisestä kuluneiden 23 vuoden aikana. Alicia Silverstone Silverstonella oli Cluelessin jälkeen Hollywoodissa enemmän epäonnistumisia kuin menestyksiä, ja hän aloitti sivutoimisen uran puhtaiden elintapojen guruna. Hän julkaisi terveyskeittokirjan ja vanhemmuutta käsittelevän kirjan, jossa hän paljasti, että hän muutti poikansa Bearin istukan pillereiksi, suositteli olemaan käyttämättä tamponeja ja sai kritiikkiä väitteistään vegaaniruokavalion lääketieteellisistä eduista. Hän on myös tuonut markkinoille luomuvitamiinivalikoiman. Hän palasi aiemmin tänä vuonna valkokankaalle 1970-luvulle sijoittuvassa televisiokomediassa American Woman, mutta se lopetettiin yhden kauden jälkeen. Brittany Murphy Murphy näytteli Clueless-elokuvassa hylkiö-Taita ja esiintyi sen jälkeen elokuvissa Sin City, Girl, Interrupted ja 8 Mile. Järkytys oli kuitenkin valtava, kun hänet löydettiin kuolleena vuonna 2009 vain 32-vuotiaana. L.A:n kuolinsyyntutkija katsoi, että hän kuoli keuhkokuumeeseen, ja raudanpuuteanemia ja "moninkertainen huumausainemyrkytys" olivat toissijaisia tekijöitä hänen kuolemassaan. Stacey Dash Dashista - Dionne Clueless-sarjassa - tuli kiistelty hahmo vaihdettuaan näyttelemisen suorapuheiseen asiantuntijaan Fox Newsissa ja ilmoitettuaan aikomuksestaan asettua republikaanien kongressiehdokkaaksi. Hän on noussut otsikoihin kannanottojensa vuoksi rotukysymyksissä. Vuonna 2016 hän kutsui #OscarsSoWhite-boikottia "naurettavaksi" ja sanoi, ettei Black History Monthia tarvita. Hän kuitenkin vetäytyi kongressikisasta maaliskuussa syyttäen "yleistä katkeruutta poliittisen prosessimme ympärillä". Paul Rudd Läpimurtonsa Cherin rähjäisenä velipuolena Joshina tehnyt Rudd on luonut menestyksekkäimmän uran, muun muassa rooleilla Anchormanissa, Knocked Upissa ja This Is 40:ssä. Hänen matkansa Hollywoodin tähdistöksi päättyi, kun hän liittyi Marvel Cinematic Universeen Ant-Manina samannimiseen elokuvaan vuonna 2015, jonka käsikirjoituksen hän myös kirjoitti yhdessä. Ja hän näytteli ja oli mukana käsikirjoittamassa Ant-Man and the Wasp -elokuvaa, joka ilmestyi aiemmin tänä vuonna. Seuraa meitä Facebookissa, Twitterissä @BBCNewsEnts tai Instagramissa bbcnewsents. Jos sinulla on juttuehdotus, lähetä sähköpostia osoitteeseen entertainment.news@bbc.co.uk.</w:t>
      </w:r>
    </w:p>
    <w:p>
      <w:r>
        <w:rPr>
          <w:b/>
        </w:rPr>
        <w:t xml:space="preserve">Tulos</w:t>
      </w:r>
    </w:p>
    <w:p>
      <w:r>
        <w:t xml:space="preserve">Cher Horowitz oli rakastettavan hemmoteltu, muotipakkomielteinen Beverly Hillsin lukiolaistyttö, jonka otimme sydämiimme vuoden 1995 teinielokuvassa Clueless.</w:t>
      </w:r>
    </w:p>
    <w:p>
      <w:r>
        <w:rPr>
          <w:b/>
        </w:rPr>
        <w:t xml:space="preserve">Esimerkki 1.3935</w:t>
      </w:r>
    </w:p>
    <w:p>
      <w:r>
        <w:t xml:space="preserve">Mikä on nykytilanne? Viimeisimpien lukujen mukaan Corbyssä on tällä hetkellä kolmanneksi eniten Covid-19-tapauksia Englannissa. Kaupungissa oli 31. tammikuuta päättyneellä viikolla 477,7 tapausta 100 000 asukasta kohti. Ainoastaan Sandwellissä, Birminghamin lähellä, ja Knowsleyssä Merseysidessä on korkeampi luku. Huolimatta merkittävästä asemastaan Covid-19-tapausten määrä kaupungissa on laskussa. Uudet luvut ovat 16 prosenttia pienemmät kuin 24. tammikuuta edeltäneet 567,7 tapausta 100 000:ta asukasta kohti. Mitä viranomaiset sanovat? Corbyn konservatiivikansanedustaja Tom Pursglove sanoo: "Olemme kaikki huolestuneita uutisista, joiden mukaan Corbyssä Covid-19-tapausten määrä on edelleen sitkeästi korkeampi ja niiden väheneminen kestää kauemmin kuin muualla." Pursglove vaatii, että "Corbyssä on harkittava kiireellisesti väestön joukkotestauksen käyttöönottoa, kuten olemme nähneet maan muissa osissa, kun pandemian aikaisemmissa vaiheissa on havaittu itsepäisiä ja suhteettoman korkeita lukuja". Northamptonshiren kreivikunnan kansanterveyskonsultti Rhosyn Harris sanoo, että Corbyn luvut "ovat erittäin huolestuttavia". "Ne näyttävät pysyvän korkealla tasolla, ja on huolestuttavaa, että ne alkavat jälleen nousta joissakin ikäryhmissä", hän lisää ja viittaa erityisesti yli 60-vuotiaisiin. Hän sanoo kuitenkin, että kaupungin Community Lateral Flow Device Testing -keskus, joka tarjoaa säännöllisiä pikatestejä ihmisille, joilla ei ole koronaviruksen oireita, on antanut kansanterveysviranomaisille mahdollisuuden "löytää lisää positiivisia tapauksia". Tuulivoimaloita ja aurinkopaneeleita valmistavan Marlec Renewable Power -yhtiön myyntijohtaja Teresa Auciello on samaa mieltä säännöllisen testauksen tärkeydestä. "Kannustaisin ihmisiä käymään testeissä", hän sanoo. "Annamme henkilökuntamme tehdä sen työvuoronsa alussa tai lopussa." Teollisuuskysymys Torstaina kaupunki rankattiin Englannin toiseksi korkeimmaksi, kun varoitettiin, että liian monet ihmiset menevät edelleen töihin tuotanto- ja jakeluyksiköihin. Corbyn kaupunginvaltuuston johtaja Tom Beattie sanoo, että työelämään edelleen menevien ihmisten määrä on "yksi, mutta vahva syy" siihen, miksi työttömyysaste ei laske nopeammin. Työväenpuolueen poliitikko on aiemmin kirjoittanut Boris Johnsonille ja ottanut esille ongelman, että ainakin yksi yritys käyttää vuokratyövoimaa jopa Lontoosta käsin. Kansanterveysviranomaiset ovat kuitenkin edelleen sitä mieltä, että tartunnan leviäminen yhteisössä on suurin ongelma. Rhosyn Harris sanoo, että on olemassa "anekdoottisia todisteita siitä, että kotitaloudet sekoittuvat edelleen". Kansanedustaja Tom Pursglove lisää, että hän haluaa joukkotestausta, koska tartunta "liittyy edelleen enimmäkseen kotitalouksiin". Hän sanoo, että monet työnantajat "ovat tehneet väsymättömästi töitä noudattaakseen Covid secure -ohjeita", mutta jos tietyt yritykset ovat "jatkuva viruksen leviämisen lähde", ne on "suljettava välittömästi". Mitä tämä tarkoittaa yrityksille? Adrenaline Alleyn skeittipuistossa sulkemispaine on hyvin todellinen. Hyväntekeväisyysjärjestö on avoinna vain brittiläisille pyöräilyn eliittiurheilijoille, ja perustaja Mandy Young sanoo, että taloudelliset varannot riittävät vain tiettyyn pisteeseen. "Jatkamme vain päivästä toiseen", hän sanoo. "Jos joudumme kuukausien ajan lukkojen taakse, sillä on valtava vaikutus." Marlecin Teresa Auciellolla on vastaus niille, jotka vaativat, että yrityksiä koskevia valtion säännöksiä on tarkistettava: "Teemme todella kaiken voitavamme." Etsi BBC News: East of England Facebookissa, Instagramissa ja Twitterissä. Jos sinulla on juttuehdotuksia, lähetä sähköpostia osoitteeseen eastofenglandnews@bbc.co.uk.</w:t>
      </w:r>
    </w:p>
    <w:p>
      <w:r>
        <w:rPr>
          <w:b/>
        </w:rPr>
        <w:t xml:space="preserve">Tulos</w:t>
      </w:r>
    </w:p>
    <w:p>
      <w:r>
        <w:t xml:space="preserve">Corby on Englannin kolmanneksi suurin alue uusien Covid-19-tapausten suhteen, ja sen kansanedustaja vaatii väestön joukkotestausta. Koronavirusmäärät saattavat edelleen laskea kaupungissa, mutta miksi ne ovat edelleen "itsepäisen korkeat"?</w:t>
      </w:r>
    </w:p>
    <w:p>
      <w:r>
        <w:rPr>
          <w:b/>
        </w:rPr>
        <w:t xml:space="preserve">Esimerkki 1.3936</w:t>
      </w:r>
    </w:p>
    <w:p>
      <w:r>
        <w:t xml:space="preserve">Kabinetti allekirjoitti suunnitelmat sen jälkeen, kun pääministeri Theresa Mayn johtama hallituksen talouden alakomitea oli hyväksynyt ne. Liikenneministeri Chris Grayling ilmoitti 2,6 miljardin punnan korvauksista asukkaille ja meluntorjuntatoimista. Ympäristöryhmät vastustavat suunnitelmaa, joka Graylingin mukaan toteutuu vain, jos ilmanlaatusitoumukset täytetään. "Nyt on aika toimia", Grayling sanoi parlamentin jäsenille, joita pyydetään äänestämään laajennussuunnitelmasta 11. heinäkuuta mennessä. Hän vakuutti, että päätös tehdään kansallisen edun nimissä ja että se hyödyttää koko Yhdistynyttä kuningaskuntaa, sillä 15 prosenttia lentoaseman uusista laskeutumispaikoista "helpottaa" alueellisia yhteyksiä. Hän sanoi, että 14 miljardin punnan arvoinen kiitotie, joka voisi valmistua vuoteen 2026 mennessä, rahoitettaisiin kokonaan yksityisin varoin, mutta kansanedustajat varoittivat, että veronmaksajat joutuisivat maksamaan laskun miljardien eurojen arvoisista tieparannuksista ja muista parannuksista, ja varoittivat, että laajentuneen lentoaseman ympärillä lisääntyvä liikenne uhkaisi Yhdistyneen kuningaskunnan hiilidioksidipäästötavoitteita. Päätös - vihdoinkin? Keskustelua Heathrow'n laajentamisesta on käyty lähes 20 vuotta. Edellinen työväenpuolueen hallitus kannatti ajatusta ja voitti asiasta järjestetyn äänestyksen vuonna 2009, mutta vuoden 2010 vaalien jälkeen muodostettu konservatiivien ja liberaalidemokraattien koalitio hylkäsi suunnitelman ja lykkäsi laajennusta viideksi vuodeksi. Ajatus laajentamisesta herätettiin kuitenkin uudelleen henkiin, ja konservatiivit ovat sittemmin tukeneet sitä. Ministerit hyväksyivät lokakuussa luonnoksen kansalliseksi lentoasemapolitiikaksi, mutta parlamentin on vielä annettava hyväksyntänsä yksityiskohtaisen suunnittelun aloittamiselle. Vastustajat ovat uhanneet oikeudellisella haasteella, ja ulkoministeri Boris Johnson, joka on Länsi-Lontoossa sijaitsevan Uxbridgen ja Etelä-Ruislipin alueen kansanedustaja, on luvannut "maata puskutraktoreiden edessä" estääkseen sen. BBC:n apulaispoliittinen päätoimittaja Norman Smith sanoi, että ministereille, joiden vaalipiireihin asia vaikuttaisi suoraan, saatetaan antaa "vankilasta vapauduttava kortti", jolloin he voivat jättää äänestyksen väliin tai jopa äänestää vastaan. No 10:n mukaan May on kirjoittanut ministereille, että ne, jotka vastustavat kolmatta kiitotietä jo pitkään, saavat esittää näkemyksensä uudelleen paikallisella tasolla, mutta eivät saa kampanjoida aktiivisesti päätöstä vastaan. "Niin kallista": Miksi kriitikot vastustavat? Kampanjoijat väittävät, että uusi kiitorata rikkoo Yhdistyneen kuningaskunnan ilmansaasteita koskevia lakisääteisiä raja-arvoja ja lisää melusaastetta 700 lentokoneen lisäys päivässä. Se aiheuttaa valtavia häiriöitä läheisten kylien, kuten Longfordin, Harmondsworthin ja Sipsonin, asukkaille, ja satoja koteja todennäköisesti puretaan. Robert Barnstone No 3rd Runway Coalition -ryhmästä kertoi BBC:lle, että päivä oli "pettymys" ja että hallitus "epäonnistuu sekä ihmisten että ympäristön kannalta". Entinen liikenneministeri Justine Greening, joka kannattaa Gatwickin laajentamista, ehdotti, että ajatus Heathrow'sta kansallisena keskuslentokenttänä on vanhentunut ja että olisi keskityttävä alueellisen kapasiteetin parantamiseen. "Olemme nyt siirtymässä pisteestä pisteeseen -matkustamiseen", hän sanoi BBC Radio 4:n Today-ohjelmassa. "Miksi Newcastlessa asuvien ihmisten pitäisi matkustaa tuntikausia Lontooseen ja lentää sitten jonnekin muualle? "Tässä kansallisessa poliittisessa julkilausumassa ei ole mitään kansallista. Kyse on vain kiitoradasta Heathrow'ssa." Toryjen kansanedustaja Zac Goldsmith, joka luopui Richmond Parkin edustajapaikastaan vuonna 2016 asian vuoksi ja hävisi sen jälkeen täytevaalit, sanoi, että monien mielestä "tämä ei näytä vain siltä, että hallitus antaa tyhjän sekin ulkomaalaisomisteiselle monikansalliselle yhtiölle, vaan se näyttää siltä, että äänestäjiemme allekirjoittama sekkivihko on täynnä sekkejä". Heathrow'n omistajat, joihin kuuluu myös espanjalainen infrastruktuuriyritys Ferrovial, sanovat, että lentokenttä on käytännössä täynnä ja että uusi kiitotie lisäisi sen kapasiteettia 85,5 miljoonasta 130 miljoonaan matkustajaan. Laajennuksen arvioidaan luovan noin 60 000 uutta työpaikkaa ja tuottavan noin 70 miljardin punnan taloudelliset hyödyt vuoteen 2050 mennessä. Grayling sanoi, että se olisi "elintärkeä perintö" Britannian taloudelle, ja hän sanoi hyväksyneensä 24 liikennekomitean 25 suosituksesta, jotka koskivat suunnitelmien parantamista. Asukkaat, joiden talot puretaan, saavat korvausta 125 prosenttia niiden arvosta - sekä oikeudenkäyntikulut ja leimaverokustannukset - ja 700 miljoonaa puntaa olisi käytettävissä melunvaimennustoimenpiteiden rahoittamiseen niille, jotka päättävät jäädä. Hän sanoi, että yölentojen kieltäminen on "ehdoton vaatimus", josta ei voida neuvotella, ja sanoi, että lentoyhtiöiden maksamien laskeutumismaksujen on pysyttävä nykyisellä tasolla. "Kiitotietä ei voida rakentaa, jos se ei täytä ilmanlaatua koskevia sääntöjä", hän lisäsi. Sir Howard Davies, jonka vuonna 2015 laatimassa katsauksessa suositeltiin uutta kiitorataa, kunhan ympäristö- ja yhteisövaikutukset otetaan huomioon, sanoi, että oli tehty "merkittäviä" myönnytyksiä aamulentojen vähentämiseksi ja ehdotetun lentoreitin asukkaisiin kohdistuvien vaikutusten minimoimiseksi. Poliittinen taistelu - Laura Kuenssberg, BBC:n poliittinen päätoimittaja Kyllä, vuosikymmeniä kestänyt keskustelu Britannian lentokentistä on palannut (se ei ole koskaan ollut poissa pitkään) juuri nyt, kun hallitus on sotkeutunut riitoihin, joita se ei voi voittaa. Kuten eräs hallituksen ministeri vitsaili, "tämä on lahja, joka jatkaa antamistaan". Koska vain Boris Johnsonilla on suuria epäilyksiä kabinettipöydän ympärillä, todellinen rähinä on kuitenkin parlamentin torypuolueessa. Monilla konservatiivien kansanedustajilla on jo pitkään ollut Heathrow'ta koskevia vastalauseita, ja ne ilmaistaan äänekkäästi takapenkillä tulevina viikkoina. Hallituksella ei ole enemmistöä, ja muistakaa, että se haluaa saada tämän suunnitelman läpi alahuoneessa kuun loppuun mennessä. Jos se onnistuu siinä, se on osoitus siitä, että "katsokaa, me hoidamme asioita, kyse ei ole vain brexitistä". Siitä tulee ulinaa, ja prosessi on tämän todennäköisen äänestyksen jälkeenkin hyvin pitkä. Mutta hallitus voi odottaa saavansa äänestyksen läpi. Vaikka työväenpuolue vastustaa sitä, mitä se voi hyvinkin tehdä ympäristösyistä, puolue on myös jakautunut hankkeen ansioista, joten kaikki eivät ehkä äänestä yhdessä. Lue loput blogista Labour ja SNP pelastavat päivän? Työväenpuolue on todennut, että kapasiteetin laajentaminen on elintärkeää Yhdistyneen kuningaskunnan taloudelle, mutta sen tuen ehtona on, että kapasiteettia, ilmastonmuutosta, melua ja ilmanlaatua sekä laajempia taloudellisia hyötyjä koskevat testit täyttyvät. Myös yksittäisten kansanedustajien mielipiteet jakautuvat: varjo-oikeuskansleri John McDonnell, jonka Hayesin ja Harlingtonin vaalipiirissä koteja voitaisiin purkaa, sanoo olevansa "vankkumattomasti vastaan". Varjoliikenneministeri Andy McDonald sanoi, että hänen puolueensa "seuraisi todisteita" eikä vain luottaisi Graylingin vakuutteluihin: "Jos oikeaa tasapainoa ei löydy, tuomioistuimet puuttuvat asiaan", hän sanoi. Johtaja Jeremy Corbyn sanoi: "Kaksi kaakkoista lentoasemaa, Stansted ja Luton, toimivat hieman vajaakapasiteetilla. Gatwick ja Heathrow toimivat melko hyvin maksimikapasiteetilla, joten tarkastellaan asiaa tässä yhteydessä." SNP:n Alan Brown sanoi, että uutta kiitotietä tukevat Skotlannin hallitus, useimmat skotlantilaiset lentoasemat ja skotlantilaiset yritykset, jotka tunnustavat sen "liiketoiminnalliset edut". Libidemokraattien johtaja Sir Vince Cable sanoi kuitenkin, että suunnitelmat ovat "kallista hulluutta" ja että hänen puolueensa 12 kansanedustajaa tekisi yhteistyötä muiden kanssa, jotta hanke saataisiin lopetettua lopullisesti. Vihreän puolueen kansanedustaja Caroline Lucas sanoi, että kyseessä oli "katastrofaalinen päätös", joka oli "vastoin tervettä järkeä ja ilmastotiedettä". Hiilikysymys Kuten oli odotettavissa, liike-elämän ja ympäristöryhmien reaktiot ovat olleet vastakkaisia. Institute of Directorsin mukaan Heathrow'n tulevaisuutta koskevat kiistat ovat "käden ulottuvilla". "Samalla kun uutta kiitorataa rakennetaan, meidän on myös hyödynnettävä nykyisten lentoasemien kapasiteettia paremmin Kaakkois-Englannissa ja muualla maassa", sanoi instituutin pääjohtaja Stephen Martin. Friends of The Earth -järjestön mukaan uusi kiitorata ei kuitenkaan sovi yhteen vähähiilisen talouden rakentamisen kanssa. "Heathrow'n laajennus olisi huono uutinen ilmastolle, ja se lisäisi melua, ilmansaasteita ja kurjuutta paikallisille asukkaille", sanoi järjestön Jenny Bates.</w:t>
      </w:r>
    </w:p>
    <w:p>
      <w:r>
        <w:rPr>
          <w:b/>
        </w:rPr>
        <w:t xml:space="preserve">Tulos</w:t>
      </w:r>
    </w:p>
    <w:p>
      <w:r>
        <w:t xml:space="preserve">Ministerit ovat kuvailleet Heathrow'n lentoaseman uuden kiitoradan tukemista "historialliseksi hetkeksi" Yhdistyneelle kuningaskunnalle.</w:t>
      </w:r>
    </w:p>
    <w:p>
      <w:r>
        <w:rPr>
          <w:b/>
        </w:rPr>
        <w:t xml:space="preserve">Esimerkki 1.3937</w:t>
      </w:r>
    </w:p>
    <w:p>
      <w:r>
        <w:t xml:space="preserve">Cameron lähetti viime vuonna viestejä liittokanslerin yksityispuhelimeen pyytääkseen apua rahoitusyhtiö Greensill Capitalille, jossa hän työskenteli neuvonantajana. Yritystä johti Lex Greensill, joka oli entisen pääministerin entinen palkaton neuvonantaja hänen ollessaan kymmenessä hallituksessa. Tekstiviesteistä käy ilmi, että Sunak kertoi Cameronille, että hänen pyyntöään saada hallituksen tukemia lainoja tutkitaan. Cameronin viestejä Sunakille ei ole julkaistu. Viestien yksityiskohtia koskevassa asiakirjassa virkamiehet sanoivat, että Cameron oli lähettänyt viestit Greensillin työntekijänä ja odotti, että ne pysyisivät luottamuksellisina. Asiakirjasta kävi myös ilmi, että entinen pääministeri oli ottanut yhteyttä kahteen muuhun valtiovarainministeriin - Jesse Normaniin ja John Gleniin - yrityksestä. Sunakia lähellä oleva lähde sanoi, että Cameron oli lähettänyt viestejä liittokanslerille "useita kertoja" henkilökohtaisella puhelimellaan. Lähde lisäsi, että Sunak oli päättänyt julkaista viestit "vakuuttaakseen kiistatta, että mitään väärää ei tapahtunut ja että hän toimi rehellisesti ja asiallisesti". Työväenpuolueen varjo-oikeuskansleri Anneliese Dodds sanoi kuitenkin, että viestit "herättävät vakavia kysymyksiä siitä, onko oikeuskansleri saattanut rikkoa ministerikoodia", ja sanoi, että viestit viittaavat siihen, että yritys "sai nopeutettua kohtelua ja pääsyä virkamiehiin" ja että Sunak "painosti virkamiehiä harkitsemaan Greensillin pyyntöjä". Poistuttuaan virastaan Cameron sai neuvonantajan töitä omalta entiseltä neuvonantajaltaan Greensilliltä. Neuvoessaan Greensill Capitalia - joka on nyt mennyt konkurssiin - entinen pääministeri lähetti tekstiviestin konservatiivisille ministereille valtiovarainministeriössä vetoomuksen, jotta Greensill Capital saisi hätälainoja. Valtiovarainministeriön virkamiehet kuitenkin hylkäsivät pyynnöt. Valvontaviranomainen tutki, rikkoiko Cameron sääntöjä, kun hän ei rekisteröitynyt Greensillin lobbaajaksi, mutta hänet vapautettiin syytteistä maaliskuussa. Kriitikot ovat kuitenkin edelleen kyseenalaistaneet hänen pääsynsä ministereihin ja Greensillin roolin Downing Streetillä, kun Cameron oli pääministeri. Kenellä on pääsy vallanpitäjiin, miten tätä pääsyä käytetään - ja miten vallanpitäjät reagoivat siihen? Nämä kysymykset ovat keskeisiä tässä tai missä tahansa muussa poliittisessa kiistassa, joka koskee lobbausta eli pyrkimystä vaikuttaa poliitikkoihin. Labour vaatii "täydellistä, avointa ja perusteellista tutkimusta" Greensill Capitalin yhteyksistä Westminsteriin. David Cameron työskenteli Greensill Capitalille, jota johtaa Lex Greensill, joka oli aiemmin työskennellyt Downing Streetillä... kun Cameron oli pääministeri. Entisillä poliitikoilla on kaksi markkinoitavaa omaisuutta, kun he jättävät politiikan: 1.) He tietävät, miten hallitus toimii. 2.) Ja he tietävät, ketkä työskentelevät hallituksessa. Cameron oli jo ennen Greensillille työskentelyään suorittanut kahden vuoden lobbaamiskiellon, joka on määrätty entisille ministereille heidän jättäessään virkansa. Ja pyrkimys esittää asiansa hallitukselle - yksityishenkilönä, hyväntekeväisyysjärjestönä, ammattiliittona tai yrityksenä - on olennainen osa politiikkaa demokratiassa. Mutta voisiko joku, joka ei satu olemaan entinen pääministeri, lähettää tekstiviestin liittokanslerille ja saada vastauksen? Hankalaa kaikissa lobbausta koskevissa jutuissa on yrittää todistaa, oliko lobbaajan väliintulolla mitään merkitystä. Vaikka lobbausta koskevat säännöt ovat aiempaa avoimemmat, monien mielestä niiden pitäisi olla paljon avoimemmat. Sunakin vastauksessa Cameronin 3. huhtikuuta 2020 lähettämään tekstiviestiin liittokansleri totesi seuraavaa: "Hei David, kiitos viestistäsi. Olen jumissa puheluiden kanssa, mutta yritän soittaa sinulle myöhemmin tänä iltana, ja jos tulee liian myöhäistä, heti huomenna. Parhain terveisin, Rishi." Toisessa vastauksessa 23. huhtikuuta Sunak sanoi: "Hei David, pahoittelut viivästyksestä. Mielestäni ehdotukset vaativat lopulta muutosta markkinailmoitukseen, mutta olen painostanut tiimiä tutkimaan pankin kanssa vaihtoehtoa, joka voisi toimia. "Ei takuita, mutta pankki tutkii asiaa parhaillaan ja Charlesin pitäisi olla yhteydessä. Parhain terveisin, Rishi." Mihin tekstissä viitataan? Huhtikuun 23. päivän viesti liittyy Greensill Capitalin haluun päästä mukaan hallituksen tukemaan Covid-lainaohjelmaan. Pankki", johon Sunak viittaa, on tiettävästi Englannin keskuspankki, joka hallinnoi Corporate Covid Financing Facility -järjestelyä, jonka tarkoituksena oli auttaa suuryrityksiä kriisin yli. Ja "Charles" viittaa käsittääkseni Charles Roxburghiin, joka on valtiovarainministeriön toiseksi korkein virkamies. Valtiovarainministeriön mukaan virkamiehet hylkäsivät lopulta yrityksen pyynnöt. Dodds lisäsi: "Liittokanslerin päätös avata ovi Greensill Capitalille on vaarantanut julkiset varat. "On tehtävä täydellinen, avoin ja perusteellinen tutkimus tapahtumaketjusta, jonka seurauksena Greensill sai tuottoisat sopimukset, Whitehallin vapauden ja oikeuden lainata miljoonia puntia valtion tukemia Covid-lainoja." SNP:n Stewart Hosie syytti hallitusta "kompuroinnista skandaalista toiseen" ja lisäsi: "Tory-ministerit ja entiset pääministerit, jotka tekstailevat toisilleen rennosti hallituksen käyttöoikeuksista, haiskahtavat täysin." Hän kehotti Sunakia "tulemaan parlamentin eteen ja oikaisemaan asian". Greensill Capitalin australialainen perustaja Greensill ei ole vielä kommentoinut riitaa. Myös Cameron on kieltäytynyt kommenttipyynnöistä.</w:t>
      </w:r>
    </w:p>
    <w:p>
      <w:r>
        <w:rPr>
          <w:b/>
        </w:rPr>
        <w:t xml:space="preserve">Tulos</w:t>
      </w:r>
    </w:p>
    <w:p>
      <w:r>
        <w:t xml:space="preserve">Valtiovarainministeriö on julkaissut kaksi Rishi Sunakin David Cameronille lähettämää tekstiviestiä meneillään olevan lobbausta koskevan kiistan keskellä.</w:t>
      </w:r>
    </w:p>
    <w:p>
      <w:r>
        <w:rPr>
          <w:b/>
        </w:rPr>
        <w:t xml:space="preserve">Esimerkki 1.3938</w:t>
      </w:r>
    </w:p>
    <w:p>
      <w:r>
        <w:t xml:space="preserve">Marokon pelastuspalvelut löysivät ruumiit sen jälkeen, kun espanjalaisen aluksen miehistö havaitsi ne vedessä. Lääkintäviranomainen kertoi uutistoimisto AFP:lle, että kaikki kuolleet olivat Saharan eteläpuolisesta Afrikasta, yhtä marokkolaista lukuun ottamatta. Heidän uskotaan toivoneen pääsevänsä Eurooppaan purjehtimalla Melillasta myrskyvaroituksista huolimatta. Vain 12 neliökilometrin kokoinen Melilla on tärkeä rajanylityspaikka paperittomille siirtolaisille, jotka etsivät työtä tai turvapaikkaa Euroopasta. Se on toinen kahdesta EU:n ja Afrikan välisestä maarajasta - toinen on toinen espanjalainen erillisalue, Ceuta. Ruumiit löydettiin lauantaina kellumasta noin 6-8 kilometrin päässä Melillan rannikolta, kertoo espanjalainen sanomalehti El Pais (espanjaksi). Melillan viranomaisten tiedottaja sanoi aiemmin, että "noin 20" ruumista oli löydetty. Tarkkaa kuolonuhrien määrää ei ole vielä vahvistettu. Espanjan pelastusviranomaiset jatkoivat etsintöjä sunnuntaiaamuna. Kansainvälisen siirtolaisuusjärjestön (IOM) mukaan siirtolaiset suosivat yhä enemmän Pohjois-Afrikan ja Etelä-Espanjan välistä merimatkaa. Tähän mennessä vuonna 2018 Espanja on ollut toiseksi suosituin maahantulopaikka Eurooppaan tuleville. IOM:n lukujen mukaan sinne saapui noin 1 279, kun taas Italiaan meni 4 256. Ilman tänä viikonloppuna talteen otettuja, ainakin 243 siirtolaista on jo kuollut tai kadonnut tänä vuonna yritettyään ylittää Välimerta. Huomautus terminologiasta: BBC käyttää termiä maahanmuuttaja kaikista liikkeellä olevista ihmisistä, jotka eivät ole vielä saaneet päätökseen turvapaikanhakuprosessia. Tähän ryhmään kuuluvat Syyrian kaltaisista sotaa käyvistä maista pakenevat ihmiset, joille todennäköisesti myönnetään pakolaisasema, sekä työtä ja parempaa elämää etsivät ihmiset, joita hallitukset todennäköisesti pitävät taloudellisina siirtolaisina.</w:t>
      </w:r>
    </w:p>
    <w:p>
      <w:r>
        <w:rPr>
          <w:b/>
        </w:rPr>
        <w:t xml:space="preserve">Tulos</w:t>
      </w:r>
    </w:p>
    <w:p>
      <w:r>
        <w:t xml:space="preserve">16 ihmisen ruumiit on nostettu merestä Marokon rajalla sijaitsevan Espanjan pienen alueen Melillan rannikolla.</w:t>
      </w:r>
    </w:p>
    <w:p>
      <w:r>
        <w:rPr>
          <w:b/>
        </w:rPr>
        <w:t xml:space="preserve">Esimerkki 1.3939</w:t>
      </w:r>
    </w:p>
    <w:p>
      <w:r>
        <w:t xml:space="preserve">Brittiläiset ja kiinalaiset tutkijat seurasivat 500 000 kiinalaista 10 vuoden ajan. Heidän mukaansa havainnot koskevat kaikkia väestöryhmiä, ja ne ovat toistaiseksi paras näyttö alkoholin suorista vaikutuksista. Asiantuntijoiden mukaan ihmisten tulisi rajoittaa alkoholinkäyttöään. Jo nyt tiedetään, että runsas alkoholinkäyttö on terveydelle haitallista ja lisää aivohalvausriskiä, mutta joidenkin tutkimusten mukaan pienet alkoholimäärät voivat olla hyväksi terveydelle, kun taas toiset tutkimukset osoittavat, ettei alkoholinkäytölle ole olemassa turvallista tasoa. Mitä tutkimuksessa todettiin? Oxfordin yliopiston, Pekingin yliopiston ja Kiinan lääketieteellisen tiedeakatemian tutkijat totesivat seuraavaa: Heidän tutkimuksessaan yksi juoma määriteltiin joko seuraavasti: Noin 16 miestä 100:sta ja 20 naista 100:sta saa aivohalvauksen elämänsä aikana Yhdistyneessä kuningaskunnassa. Jos siis 100 juomatonta henkilöä alkaisi juoda lasillisen tai kaksi joka päivä, aivohalvauksia tulisi kaksi lisää - pieni lisäys. Cambridgen yliopiston professori David Spiegelhalterin mukaan aivohalvauksen kokonaisriski kasvaa 38 prosenttia jokaista puolta viinipulloa kohden, joka juodaan päivässä. Hän sanoi: "Joskus on niin, että ihminen ei voi olla varma, että hän on oikeassa: "Ne ovat lääkärien määräämiä lääkkeitä, jotka auttavat alentamaan veren kolesterolipitoisuutta ja ehkäisemään sydänkohtauksia ja aivohalvauksia. Tutkimuksessa ei myöskään löytynyt todisteita siitä, että kevyellä tai kohtuullisella juomisella olisi suojaava vaikutus eli se vähentäisi aivohalvauksen riskiä. Alkoholin vaikutuksesta sydänkohtausriskiin tutkijat totesivat, että vaikutukset eivät ole selviä ja että lisää tietoa on kerättävä lähivuosina. "Väitteet, joiden mukaan viinillä ja oluella olisi maagisia suojavaikutuksia, eivät ole saaneet vahvistusta", sanoi tutkimuksen tekijä, Oxfordin yliopiston lääketieteellisen tilastoinnin ja epidemiologian professori Richard Peto. Miksi Kiina? Itä-Aasian maat ovat hyödyllisiä paikkoja alkoholin vaikutusten tutkimiseen. Monilla kiinalaista syntyperää olevilla ihmisillä on geeniyhdistelmä, joka estää heitä juomasta alkoholia. Se aiheuttaa epämiellyttäviä reaktioita ja huonovointisuutta. Tämän vuoksi alkoholin käyttö vaihtelee Kiinassa suuresti - joka kolmas mies ei juo lainkaan ja hyvin harva nainen. Vertailemalla juojien ja ei-juojien terveydentilaa heidän geneettisen profiilinsa perusteella tutkijat sanovat kuitenkin pystyneensä arvioimaan - paljon aiempaa varmemmin - alkoholin suorat vaikutukset aivohalvausriskiin, jotka eivät liity muihin tekijöihin. Länsimaisilla väestöillä ei ole näitä geenejä, joten vastaavanlaisen tutkimuksen tekeminen täällä olisi mahdotonta. Lisäksi useimmat tutkimukset ovat havainnointitutkimuksia, joten on vaikea arvioida, mikä tekijä aiheuttaa minkälaisen vaikutuksen. Tohtori Iona Millwood, tutkimuksen tekijä ja Oxfordin yliopiston johtava epidemiologi, sanoi: "Geneettiset analyysimme ovat auttaneet meitä ymmärtämään syy-seuraussuhteita." Mitä tämä sitten tarkoittaa minulle? Tutkijoiden mukaan heidän tärkein viestinsä on, että nyt on selvää näyttöä siitä, ettei kohtuullisella alkoholinkäytöllä ole aivohalvausta suojaavaa vaikutusta. Tämä tarkoittaa, että pienikin määrä alkoholia päivittäin voi lisätä aivohalvauksen saamisen mahdollisuutta. Tämä näkyy Yhdistyneen kuningaskunnan nykyisissä ohjeissa, joissa suositellaan 14 alkoholiyksikön rajaa viikossa ja useita alkoholittomia päiviä, jotta terveysriskit pysyisivät pieninä. Mitä muut asiantuntijat sanovat? Tri Stephen Burgess Cambridgen yliopistosta totesi, että tutkimuksessa oli joitakin rajoituksia: siinä tarkasteltiin vain kiinalaista väestöä ja keskityttiin lähinnä väkevien alkoholijuomien ja oluen, ei viinin, juomiseen. Hänen mukaansa tutkimus kuitenkin kuvastaa useiden vuosien alkoholinkäytön vaikutuksia koskevan tutkimuksen huipentumaa. "Se viittaa vahvasti siihen, että kevyestä alkoholinkäytöstä ei ole kardiovaskulaarista hyötyä ja että aivohalvauksen riski kasvaa jopa kohtuullisen kevyessä alkoholinkäytössä", hän sanoi. "Aivohalvausriski kasvaa suhteessa kulutetun alkoholin määrään, joten jos ihmiset päättävät juoda, heidän pitäisi rajoittaa alkoholinkäyttöään." Avoimen yliopiston soveltavan tilastotieteen emeritusprofessori Kevin McConway sanoi, että tutkimus ei vastaa kaikkiin kysymyksiin. "Se on varmasti edistänyt sitä, mitä tiedämme alkoholin merkityksestä joihinkin sairauksiin, mutta se ei voi olla viimeinen sana", hän sanoi. "Uusi tutkimus ei sido tarkkaan, miten alkoholi lisää aivohalvausriskiä, mutta ei näytä lisäävän sydänkohtausriskiä." Cambridgen yliopiston riskien yleisen ymmärtämisen Winton-professori David Spiegelhalter sanoi, että tutkimus saa hänet horjumaan. "Olen aina ollut kohtuullisen vakuuttunut siitä, että kohtuullinen alkoholinkäyttö suojaa sydän- ja verisuonitaudeilta, mutta nyt minulla on epäilykseni", hän sanoi.</w:t>
      </w:r>
    </w:p>
    <w:p>
      <w:r>
        <w:rPr>
          <w:b/>
        </w:rPr>
        <w:t xml:space="preserve">Tulos</w:t>
      </w:r>
    </w:p>
    <w:p>
      <w:r>
        <w:t xml:space="preserve">The Lancet -lehdessä julkaistun laajan geneettisen tutkimuksen mukaan jopa kevyt tai kohtalainen juominen nostaa verenpainetta ja aivohalvauksen riskiä, mikä kumoaa aiemmat väitteet, joiden mukaan yksi tai kaksi juomaa päivässä voisi suojata.</w:t>
      </w:r>
    </w:p>
    <w:p>
      <w:r>
        <w:rPr>
          <w:b/>
        </w:rPr>
        <w:t xml:space="preserve">Esimerkki 1.3940</w:t>
      </w:r>
    </w:p>
    <w:p>
      <w:r>
        <w:t xml:space="preserve">Whitbreadin vähintään vuoden avoinna olleiden Premier Innsin myynti laski 4,6 prosenttia vuoden 2019 kolmen ensimmäisen kuukauden aikana. Kokonaismyynti laski noin 1 %. Poliittisen ja taloudellisen epävarmuuden jatkuessa alueelliset yritysmarkkinat eivät olleet yhtä luottavaisia, yritys kertoi. Sen tulos oli kuitenkin ollut "sitkeä" "vaikeissa olosuhteissa". Toimitusjohtaja Alison Brittain lisäsi: "Edistymme edelleen hyvin tehokkuusohjelmassamme, joka auttaa osittain kompensoimaan jälleen kerran korkeaa alan kustannusinflaatiota." Whitbreadin osakkeet laskivat noin 1 % aamupäivän kaupankäynnissä. Kaupankäynnin päivitys on ensimmäinen sen jälkeen, kun Whitbread myi Costa Coffee -ketjun Coca-Cola-yhtiölle 4,9 miljardilla dollarilla (3,9 miljardilla punnalla). Kauppa toteutui 3. tammikuuta. Whitbread sanoi aikovansa palauttaa osakkeenomistajille enintään 2,5 miljardia puntaa myyntituloista, "ellei uusia arvoa luovia mahdollisuuksia ilmene ja vallitsevista markkinaolosuhteista riippuen". Tästä määrästä 482 miljoonaa puntaa on jo palautettu osakkeiden takaisinosto-ohjelman kautta, ja osakkeenomistajien hyväksynnän saatuaan on tarkoitus tehdä ostotarjous osakkeiden takaisinostamiseksi vielä 2 miljardin punnan edestä. Premier Inn on Whitbreadin suurin tuotemerkki, jolla on yli 785 hotellia ja 72 000 huonetta. Whitbreadin mukaan hotelliketjun laajentaminen Saksassa on "vahvasti tavoitteessa". Se on avannut Premier Inn -hotelleja Frankfurtissa ja Hampurissa, ostanut 19 hotellia käsittävän Foremost Hospitality -ketjun ja on parhaillaan muuttamassa näitä majoitusliikkeitä Premier Inn -hotelleiksi. Uusia huoneita Yhtiö omistaa myös kolme brittiläistä ravintolaketjua: Beefeater, Brewers Fayre ja Table Table. CMC Marketsin analyytikon Michael Hewsonin mukaan Premier Innin olisi hyvä lisätä käyttöastettaan, joka on tällä hetkellä 74,8 prosenttia. "Tämä näyttää olevan alue, jolla Premier Innin on tehtävä eniten töitä", hän sanoi. "Yritys lisää uusia huoneita samaan aikaan, kun se täyttää hädin tuskin 75 prosenttia nykyisestä kapasiteetistaan, ja tämän on muututtava, jotta investoinnit saadaan tehokkaasti takaisin, ei vain Yhdistyneessä kuningaskunnassa, vaan myös Saksassa, jossa yritys aikoo lisätä yli 2 000 uutta huonetta, kun käyttöasteet ovat vastaavalla tasolla."</w:t>
      </w:r>
    </w:p>
    <w:p>
      <w:r>
        <w:rPr>
          <w:b/>
        </w:rPr>
        <w:t xml:space="preserve">Tulos</w:t>
      </w:r>
    </w:p>
    <w:p>
      <w:r>
        <w:t xml:space="preserve">Britannian suurin hotellioperaattori Whitbread on syyttänyt huonekysynnän laskusta "heikkoja kaupankäyntiolosuhteita".</w:t>
      </w:r>
    </w:p>
    <w:p>
      <w:r>
        <w:rPr>
          <w:b/>
        </w:rPr>
        <w:t xml:space="preserve">Esimerkki 1.3941</w:t>
      </w:r>
    </w:p>
    <w:p>
      <w:r>
        <w:t xml:space="preserve">Nuorin Kardashian-Jenner on ensimmäistä kertaa paljastanut, kuinka paljon rahaa hänen Kylie Cosmetics -brändinsä tuottaa. WWD:n haastattelussa Kylie ja hänen äitinsä Kris Jenner paljastivat, että hän on tehnyt vähittäismyynnillä 420 miljoonaa dollaria (323 miljoonaa puntaa) 18 kuukaudessa. Hänen kosmetiikkabrändinsä on myynyt enemmän kuin vakiintuneet yritykset, kuten Bobbi Brown ja Lancome. Tämä on ensimmäinen kerta, kun Kylie on puhunut liiketoimintansa taloudellisista yksityiskohdista. Hänen huulipuna-, korostus- ja luomiväripalettivalikoimansa on myynyt enemmän kuin Tom Ford Beauty, joka oli yksi kaikkien aikojen nopeimmin myyvistä kosmetiikkabrändeistä ja teki 500 miljoonan dollarin (385 miljoonan punnan) myynnin 10 vuodessa. Muilla vakiintuneemmilla tuotemerkeillä, Bobbi Brownilla ja Lancomeilla, kesti 25 ja 80 vuotta saavuttaa miljardin dollarin raja, mutta Kylie aikoo saavuttaa sen vain viidessä vuodessa. Jos hänen kosmetiikkasarjaansa koskevat ennusteet pitävät paikkansa, Kylie liittyy toiseen eliittijoukkoon - maailman nuorimpiin dollarimiljardööreihin. Tällä hetkellä heitä on vain 56. Hän istuu Airbnb:n, Uberin, Instagramin, Pinterestin ja Facebookin perustajien rinnalla. Hän kertoi WWD:lle: "En tiedä, miten aiomme tehdä sen. Mielestäni on aika, että ihmiset kävelevät kauppaan ja näkevät Kylie Cosmeticsin. "Haluan sitä, mutta emme ole vielä keksineet tarkalleen, miten aiomme tehdä sen ja millaisen lähestymistavan valitsemme." Huulipunat ovat suosituimpia tuotteita, joita Kylie myy. Kylie ei ole vielä tuonut markkinoille peitevoidetta ja meikkivoidetta, koska asiakkaiden olisi vaikea saada oikeaa värisävyä verkkokaupasta. "Peiteainetta on vaikea ostaa netistä. Siksi lykkäsin sitä koko ajan... [Mutta] olen valmis siihen." Kylie Cosmetics, jota myydään vain verkossa, voisi nyt laajentua myyntiin kauppoihin. Yritys julkaisi kolme ensimmäistä tuotettaan marraskuussa 2015, ja paketit sisälsivät huulipunia ja niihin sopivia huulirajauskyniä eri sävyissä. Sittemmin Kylie on laajentanut huulipakkauksiaan useilla eri sävyillä, mutta on myös luonut uusia mallistoja, kuten highlightereita, poskipuniaisia, bronzereita ja teemakokonaisuuksia joulun ja syntymäpäivänsä kunniaksi. Kylien syntymäpäiväkokoelma julkaistiin viime viikolla. Hän sanoo: "Olen innostunut kokoelmien luomisesta. Se on minun juttuni. "Alussa ajattelin, että brändini piti olla johdonmukainen ja kaiken piti näyttää samalta, ja se stressasi minua. Ja se ei todellakaan ole minun persoonallisuuteni. "Minusta on mukavaa, että minulla on yhtenä päivänä siniset hiukset ja seuraavana päivänä vaaleat... ja mallistoissa pääsen tavallaan ilmaisemaan itseäni. Vaihdan kaikkea... Rakastan vaihtelua ja uusia tuotteita." Kylie ei tienaa rahaa pelkästään kauneuslinjallaan, vaan hänellä on myös Keeping Up With The Kardashians -ohjelma, uusi tosi-tv-sarja The Life of Kylie, vaatemallisto Kendall-siskon kanssa ja mallisopimuksia muun muassa Puman kanssa. Löydät meidät Instagramista osoitteesta BBCNewsbeat ja seuraa meitä Snapchatissa, etsi bbc_newsbeat.</w:t>
      </w:r>
    </w:p>
    <w:p>
      <w:r>
        <w:rPr>
          <w:b/>
        </w:rPr>
        <w:t xml:space="preserve">Tulos</w:t>
      </w:r>
    </w:p>
    <w:p>
      <w:r>
        <w:t xml:space="preserve">Hän on ehkä vasta 20-vuotias, mutta Kylie Jennerillä voi pian olla yli miljardin dollarin arvoinen kauneusalan yritys.</w:t>
      </w:r>
    </w:p>
    <w:p>
      <w:r>
        <w:rPr>
          <w:b/>
        </w:rPr>
        <w:t xml:space="preserve">Esimerkki 1.3942</w:t>
      </w:r>
    </w:p>
    <w:p>
      <w:r>
        <w:t xml:space="preserve">Eläimen uskotaan olleen kävelemässä kapean sillan yli, kun se kaatui. RSPCA valjasti tiistaina eläinlääkärin ja palomiesten ryhmän avuksi pelastusoperaatioon Alfretonissa, Derbyshiren osavaltiossa. Hyväntekeväisyysjärjestö sanoi: "Hevonen on vakaa eikä loukkaantunut vakavasti koettelemuksen aikana." Hevosen kolme jalkaa oli juuttunut sillan toiselle puolelle ja toinen vastakkaiselle puolelle. Apuun mennyt RSPCA:n tarkastaja Simon Parker sanoi, että hevonen oli ollut "melkoisessa pulassa", mutta "pääsi onnekkaasti pakoon". Hevosella ei ollut mikrosirua, ja RSPCA on kehottanut omistajaa ilmoittautumaan.</w:t>
      </w:r>
    </w:p>
    <w:p>
      <w:r>
        <w:rPr>
          <w:b/>
        </w:rPr>
        <w:t xml:space="preserve">Tulos</w:t>
      </w:r>
    </w:p>
    <w:p>
      <w:r>
        <w:t xml:space="preserve">Hevonen on "vakaassa" kunnossa jäätyään jumiin kaikilla neljällä jalallaan kävelysillan reunan yli.</w:t>
      </w:r>
    </w:p>
    <w:p>
      <w:r>
        <w:rPr>
          <w:b/>
        </w:rPr>
        <w:t xml:space="preserve">Esimerkki 1.3943</w:t>
      </w:r>
    </w:p>
    <w:p>
      <w:r>
        <w:t xml:space="preserve">Nesta McGregorNewsbeatin viihdetoimittaja Kyla Reid, brittiläinen laulaja, jota kappaleessa on näytteitä, on kertonut Newsbeatille, että hän toivoo kappaleen auttavan häntä maksamaan asuntolainansa. "Kysyn koko ajan ihmisiltä: 'Paljonko luulette minun saavan?'", hän vitsaili Wireless Festivalin backstagella. "Tavoitteeni on ostaa taloni. Kaikki muu olisi siunaus." Kappale nousi listaykköseksi yli 15 maassa, joten Kyla saa todennäköisesti muhkean rojaltishekin. Kyla julkaisi Instagramissa kuvan esiintymisestään Wireless-festivaaleilla viikonloppuna. Kylan esiintyminen Wirelessissä on uusin luku hänen satumaisessa paluussaan musiikkielämään. "Olin tänään ensimmäisenä lavalla ja pelkäsin, ettei ketään olisi paikalla, joten se, että näin niin paljon ihmisiä paikalla, on aivan järkytys", Kyla sanoi. Hän julkaisi alun perin kappaleen Do You Mind vuonna 2008, mutta lopetti musiikin tekemisen pian sen jälkeen. "Katosin pidemmäksi aikaa kuin olin suunnitellut. Menin naimisiin ja sain lapsen. Ja tuntuu kuin olisin heittäytynyt takaisin siihen." Kuuntele, miten Newsbeat juttelee Kylan kanssa Wireless-festivaalin kulissien takana. Kylan paluu musiikkimaailmaan tapahtui, kun Draken levy-yhtiö otti yhteyttä ja pyysi lupaa käyttää hänen laulujaan. "Olen tavannut hänet ja sanoin itselleni mielessäni, että aion olla rauhallinen, mutta kun hän tuli paikalle, menetin malttini. "Olin kuin: 'Voi luoja. Olet muuttanut elämäni.' Menin aivan kirkkaanpunaiseksi ja taisin tehdä itsestäni hölmön", laulaja myönsi. Kyla, 32, kertoo nyt, että klubivarauksia on tulossa, ja hän aikoo esiintyä ensimmäisellä soolokeikallaan myöhemmin tänä vuonna. "Olen kuollakseni innoissani ja kyllä lauluääni on yhä tallella, koska en koskaan ole hiljaa. En koskaan ole laulamatta." Kyla ja hänen poikansa poseeraavat puistossa Instagram-kuvassa. Kyla on kertonut Newsbeatille olevansa ikuisesti kiitollinen Drakelle. Ja hän sanoi, että vaikka hän rakastaa vaimona ja äitinä olemista, tuntuu hyvältä vaihtaa myöhäiset yösyötöt ja vaipat studioaikaan. "Muistan, että jossain vaiheessa ajattelin: 'Voi ei. Minut tullaan muistamaan Do You Mind Girl -tyttönä.' "Mutta ajattelen vain, että olen hyvin onnekas, kun olen kirjoittanut jotain, joka menestyi ensimmäisellä kerralla, ja että saan sen uudestaan toisella kerralla. "Ja peukut pystyyn, että he pitävät uudesta musiikistani. Silloin en ole yhden hitin ihme." Löydät meidät Instagramista osoitteesta BBCNewsbeat ja seuraa meitä Snapchatissa, etsi bbc_newsbeat.</w:t>
      </w:r>
    </w:p>
    <w:p>
      <w:r>
        <w:rPr>
          <w:b/>
        </w:rPr>
        <w:t xml:space="preserve">Tulos</w:t>
      </w:r>
    </w:p>
    <w:p>
      <w:r>
        <w:t xml:space="preserve">Draken One Dance on nyt ollut 13 viikkoa peräkkäin virallisen singlelistan kärjessä.</w:t>
      </w:r>
    </w:p>
    <w:p>
      <w:r>
        <w:rPr>
          <w:b/>
        </w:rPr>
        <w:t xml:space="preserve">Esimerkki 1.3944</w:t>
      </w:r>
    </w:p>
    <w:p>
      <w:r>
        <w:t xml:space="preserve">Adam Forresterin ruumis löydettiin tiistaina rakennuksesta Sneyd Industrial Estate -alueella Stoke-on-Trentissä. Forresterin, jolla ei ollut vakituista asuinpaikkaa, uskotaan asuneen Stoken ja Blurtonin alueella ennen kuolemaansa. Poliisi pyytää tietoja Forresterin liikkeistä ennen kuin hänet löydettiin noin kello 15.00 BST. Katso lisää Stoken ja Staffordshiren tarinoita täältä. Hänet nähtiin viimeksi Festival Parkissa maanantaina. Det Ch Insp Becky Hyde sanoi, että Forrester oli tuotu paikalle kierrätystä sisältävässä kontissa. Suojaa kaatosateiden aikana Ruumiinavaus on tehty, mutta kuolinsyyn selvittämiseksi tarvitaan vielä lisätutkimuksia. "Tutkimuksemme hänen kuolemansa olosuhteista jatkuu, mutta on mahdollista, että Adam on hakeutunut jostain syystä suojaan tai joutunut konttiin", hän sanoi. Hän lisäsi, että hän oli saanut myös toisen ilmoituksen kontissa nukkuvasta miehestä, mutta tämä mies poistui kontista vahingoittumattomana ennen keräämistä. "On mahdollista, että yösiirtolaiset käyttävät kontteja, ja ihmiset saattavat haluta suojautua rankkasateessa, mutta se on äärimmäisen vaarallista", hän sanoi. Poliisi yrittää jäljittää Forresterin viimeisimpiä liikkeitä ja pyytää silminnäkijöitä ottamaan yhteyttä.</w:t>
      </w:r>
    </w:p>
    <w:p>
      <w:r>
        <w:rPr>
          <w:b/>
        </w:rPr>
        <w:t xml:space="preserve">Tulos</w:t>
      </w:r>
    </w:p>
    <w:p>
      <w:r>
        <w:t xml:space="preserve">Miehen, jonka ruumis löytyi kierrätyksen seasta ulkorakennuksesta, uskotaan hakeutuneen suojaan kierrätyspaikalle toimitettuun konttiin.</w:t>
      </w:r>
    </w:p>
    <w:p>
      <w:r>
        <w:rPr>
          <w:b/>
        </w:rPr>
        <w:t xml:space="preserve">Esimerkki 1.3945</w:t>
      </w:r>
    </w:p>
    <w:p>
      <w:r>
        <w:t xml:space="preserve">"Vaikka internet-mainonta on uskomattoman tehokasta ja erittäin tehokasta kaupallisille mainostajille, tämä voima tuo mukanaan merkittäviä riskejä politiikalle", yhtiön toimitusjohtaja Jack Dorsey twiittasi. Sosiaalisen median kilpailija Facebook sulki hiljattain pois poliittisten mainosten kiellon. Uutinen kiellosta jakoi Amerikan poliittiset leirit vuoden 2020 vaaleissa. Presidentti Donald Trumpin uudelleenvalintakampanjan johtaja Brad Parscale sanoi, että kielto on "jälleen yksi vasemmiston yritys hiljentää Trump ja konservatiivit". Mutta Bill Russo, demokraattien kärkiehdokkaan Joe Bidenin vaalikampanjan tiedottaja, sanoi: "Kun edessä on valinta mainosrahojen ja demokratiamme koskemattomuuden välillä, on rohkaisevaa, että kerrankin tulot eivät voittaneet." Facebookin perustaja Mark Zuckerberg puolusti yhtiönsä politiikkaa. "Demokratiassa ei mielestäni ole oikein, että yksityiset yritykset sensuroivat poliitikkoja tai uutisia", hän sanoi puhelinkonferenssissa toimittajien kanssa. Twitterin kielto pannaan täytäntöön 22. marraskuuta alkaen, ja kaikki yksityiskohdat julkaistaan 15. marraskuuta mennessä. Miten Dorsey perustelee kieltoa? Dorsey selitti kantaansa twiittiketjussa. Internetin poliittiset mainokset esittivät hänen mukaansa "aivan uusia haasteita kansalaiskeskustelulle". Näihin haasteisiin kuuluivat "koneoppimiseen perustuva viestien optimointi", "mikrotargetointi, tarkistamaton harhaanjohtava tieto ja syvät väärennökset". "Ei ole uskottavaa", hän kirjoitti, "että sanomme: 'Teemme kovasti töitä estääkseen ihmisiä pelaamasta järjestelmiämme harhaanjohtavan tiedon levittämiseksi, mutta jos joku maksaa meille siitä, että kohdistamme ja pakotamme ihmiset näkemään poliittisen mainoksensa... no... he voivat sanoa, mitä haluavat!'"". Vastalauseena väitteelle, jonka mukaan uuden politiikan voitaisiin katsoa suosivan jo virassa olevia johtajia, hän huomautti, että "monet yhteiskunnalliset liikkeet saavuttavat valtavan mittakaavan ilman poliittista mainontaa". Hän lisäsi, että kielto ei vaikuta äänestäjien rekisteröintiä tukeviin mainoksiin. Millaisia uutisia kiellosta on tullut? Hillary Clinton, entinen demokraattiehdokas, joka hävisi Trumpille vuoden 2016 presidentinvaaleissa, suhtautui myönteisesti Twitterin kieltoon ja näytti haastavan Facebookin miettimään kantaansa uudelleen. Sosiaalisen median analyytikko Carl Miller sanoi, että kyseessä oli "yksi ensimmäisistä kerroista, kun teknologiajätti on vetäytynyt huolestuneena niistä valtavista häiriöistä, joita se aiheuttaa instituutioille, jotka eivät liiku yhtä nopeasti kuin se". Jack Dorseyn päätös on merkittävämpi ajoituksensa ja sen puolustaman periaatteen vuoksi kuin sen käytännön vaikutukset nykyaikaiseen demokratiaan. Twitterin poliittiset mainokset ovat mittakaavaltaan ja vaikutukseltaan vain murto-osa Facebookin mainoksista. Dorsey tiesi - ja hänen talousjohtajansa on sittemmin vahvistanut - että tällä päätöksellä ei olisi juurikaan vaikutusta yhtiön tulokseen. Siksi he laskeskelivat, että he voisivat saada sääntelyviranomaisilta ja julkiselta mielipiteeltä peukut pystyyn pienin kustannuksin yritykselle. Lisäksi he voisivat ilkikurisesti provosoida Facebookia, joka on tässä asiassa vaikeammassa asemassa. Ei voi olla pelkkää sattumaa, että Dorseyn twiitti tuli vain kaksi viikkoa Mark Zuckerbergin samasta aiheesta pitämän puheen jälkeen. Jakolinja yritysten välillä on hyödyllinen Twitterille. Se asettaa Facebookille velvollisuuden puolustaa jälleen kerran kantaansa. Verkosta on hyvin helppo löytää vahingollisia tai vilpillisiä mainoksia. Mutta se, että pyydetään kalifornialaisyrityksiä päättämään, mitä pitäisi ja mitä ei pitäisi olla julkisuudessa, antaa niille valtavan vallan, jota on vaikea kumota. Ne tekevät jo nyt tällaisia päätöksiä esimerkiksi väkivaltaisesta tai vihamielisestä sisällöstä; jos niitä pyydetään menemään pidemmälle, ne muuttuvat itse asiassa julkisen keskustelun toimituksellisiksi välimiehiksi. Toisin sanoen toimittajiksi. Mikä on Facebookin politiikka? Aiemmin tässä kuussa Zuckerberg puhui Washington DC:ssä opiskelijoiden edessä puolustaakseen yrityksen päätöstä olla kieltämättä valheita sisältäviä poliittisia mainoksia. Hän oli harkinnut kaikkien poliittisten mainosten kieltämistä alustoillaan, mutta sanoi uskovansa, että se suosisi vallassa olevia poliitikkoja ja niitä, joista media päättää uutisoida. Hänen mukaansa yrityksen pitäisi "erehtyä laajemman ilmaisun puolelle". Bidenin toinen tiedottaja oli arvostellut yritystä siitä, että se oli kieltäytynyt poistamasta Trumpin vuoden 2020 uudelleenvalintakampanjan julkaisemaa videota, jossa esitettiin todistamaton salaliittoteoria, johon entinen varapresidentti ja hänen poikansa liittyivät. "Ei ole hyväksyttävää, että mikään sosiaalisen median yritys tietoisesti sallii tarkoituksellisesti harhaanjohtavan materiaalin korruptoida alustaansa", TJ Ducklo sanoi. Demokraattien kanssakandidaatti, senaattori Elizabeth Warren maksoi Facebookissa tarkoituksellisesti harhaanjohtavan mainoksen, jossa Zuckerberg väitti henkilökohtaisesti tukeneensa Donald Trumpin uudelleenvalintaa. Hän sanoi tehneensä näin vastalauseena yrityksen päätökselle sallia poliitikkojen ajaa mainoksia, jotka sisältävät "tunnettuja valheita". Kuinka paljon tällä on vaikutusta Yhdysvaltain vaaleihin? Yhdysvaltain liittovaltion kampanjoiden odotetaan käyttävän noin 6 miljardia dollaria (4,6 miljardia puntaa) mainontaan, mutta suurin osa siitä käytetään televisiomainoksiin ja noin 20 prosenttia digitaalisiin mainoksiin, arvioi mainostutkimusyritys Kantar. Twitter on myös paljon pienempi kuin Facebook. Helmikuussa se ilmoitti, että sillä on 126 miljoonaa päivittäin aktiivista käyttäjää, kun taas Facebookilla oli syyskuussa 1,63 miljardia käyttäjää. BBC:n poliittinen toimittaja Laura Kuenssberg sanoi, että poliittiset strategit luottavat usein siihen, että heidän viestinsä leviää ilmaiseksi.</w:t>
      </w:r>
    </w:p>
    <w:p>
      <w:r>
        <w:rPr>
          <w:b/>
        </w:rPr>
        <w:t xml:space="preserve">Tulos</w:t>
      </w:r>
    </w:p>
    <w:p>
      <w:r>
        <w:t xml:space="preserve">Twitter aikoo kieltää kaiken poliittisen mainonnan maailmanlaajuisesti, sillä sen mukaan tällaisten viestien tavoittavuus "pitäisi ansaita, ei ostaa".</w:t>
      </w:r>
    </w:p>
    <w:p>
      <w:r>
        <w:rPr>
          <w:b/>
        </w:rPr>
        <w:t xml:space="preserve">Esimerkki 1.3946</w:t>
      </w:r>
    </w:p>
    <w:p>
      <w:r>
        <w:t xml:space="preserve">Pyöräilijä, mies, kuoli Reepham Roadilla, Swanningtonissa sen jälkeen, kun harmaa Nissan Navara törmäsi häneen torstaina klo 16.00 GMT. Reephamin alueelta kotoisin oleva 55-vuotias mies on pidätettynä. Norfolkin poliisi etsii silminnäkijöitä, erityisesti pienen mustan pakettiauton kuljettajaa. Kaikkia, joilla on kojelautakamerakuvaa Reepham Roadilta kello 15:30 GMT ja 16:30 GMT väliseltä ajalta, on pyydetty lataamaan se poliisin verkkosivuille. Tie oli suljettuna yli viisi tuntia, kun pelastuspalvelut käsittelivät tapausta. Aiheeseen liittyvät Internet-linkit Norfolk Constabularyn poliisilaitos</w:t>
      </w:r>
    </w:p>
    <w:p>
      <w:r>
        <w:rPr>
          <w:b/>
        </w:rPr>
        <w:t xml:space="preserve">Tulos</w:t>
      </w:r>
    </w:p>
    <w:p>
      <w:r>
        <w:t xml:space="preserve">Mies on pidätetty epäiltynä kuolemantuottamuksesta vaarallisella ajotavalla sen jälkeen, kun pyöräilijä kuoli onnettomuudessa Norfolkissa.</w:t>
      </w:r>
    </w:p>
    <w:p>
      <w:r>
        <w:rPr>
          <w:b/>
        </w:rPr>
        <w:t xml:space="preserve">Esimerkki 1.3947</w:t>
      </w:r>
    </w:p>
    <w:p>
      <w:r>
        <w:t xml:space="preserve">Covidin vuoksi voittajat ja ehdokkaat eivät olleet Royal Albert Hallissa henkilökohtaisesti, kuten tavallisesti, vaan esiintyivät virtuaalisesti. Monet tähdet olivat kuitenkin paikalla julkistamassa voittajia. Juontajiin kuului muun muassa näyttelijä Phoebe Dynevor, joka on noussut kuuluisuuteen viimeisten 12 kuukauden aikana Netflix-hitti Bridgertonissa esittämänsä roolin ansiosta. Brittitoveri Cynthia Erivo oli ehdolla nousevan tähden palkinnon saajaksi Baftoissa vuonna 2019. Hänellä oli yllään kultainen ja hopeinen Louis Vuittonin minimekko. Priyanka Chopra Jones ja aviomies Nick Jonas kuuluivat niihin harvoihin, joiden ei tarvinnut noudattaa sosiaalisen etäisyyden sääntöjä. People Just Do Nothing -komediasta tunnettu Asim Chaudhry on ollut ehdolla kahteen Bafta-tv-palkintoon. Laulaja Celeste esitti kappaleensa Hear My Voice, joka on parhaan elokuvan ehdokkaan The Trial of the Chicago 7:n soundtrackilta. Selma- ja Les Misérables -tähti David Oyelowo oli muiden juontajien joukossa. Vasemmalta oikealle: Tom Hiddleston, James McAvoy ja Richard E Grant. Sophie Cookson tunnetaan parhaiten Kingsman-elokuvista ja The Trial of Christine Keeleristä. Gugu Mbatha-Raw palasi kuusi vuotta sen jälkeen, kun hän oli ehdolla Bafta rising star -palkinnon saajaksi. Pedro Pascal esiintyi myös Kingsmanissa: The Golden Circle -elokuvassa sekä elokuvassa Wonder Woman 1984 ja sellaisissa tv-sarjoissa kuin The Mandalorian ja Game of Thrones. Baftan pääjohtaja Amanda Berry pukeutui punaisella matolla visiiriin. BBC Radio 1:n DJ Clara Amfo julkisti lauantaina kahdeksan käsityön voittajaa seremonian alkupuolella. Kidulthood-, Bulletproof- ja Doctor Who -näyttelijä Noel Clarke palkittiin lauantaina myös erinomaisen brittiläisen panoksen elokuva-alalle -palkinnolla. Seuraa meitä Facebookissa, Twitterissä @BBCNewsEnts tai Instagramissa bbcnewsents. Jos sinulla on juttuehdotus, lähetä sähköpostia osoitteeseen entertainment.news@bbc.co.uk.</w:t>
      </w:r>
    </w:p>
    <w:p>
      <w:r>
        <w:rPr>
          <w:b/>
        </w:rPr>
        <w:t xml:space="preserve">Tulos</w:t>
      </w:r>
    </w:p>
    <w:p>
      <w:r>
        <w:t xml:space="preserve">Britannian elokuvakalenterin suurin ilta, Bafta Awards, on järjestetty Lontoossa.</w:t>
      </w:r>
    </w:p>
    <w:p>
      <w:r>
        <w:rPr>
          <w:b/>
        </w:rPr>
        <w:t xml:space="preserve">Esimerkki 1.3948</w:t>
      </w:r>
    </w:p>
    <w:p>
      <w:r>
        <w:t xml:space="preserve">NEC-konserni on 40 vuoden aikana isännöinyt kaikkea maailman johtajien G8-huippukokouksesta Crufts-koiranäyttelyyn. Tänä aikana keskukset ovat auttaneet Birminghamin nousemaan kansainvälisiin otsikoihin. Vuonna 1998 koko Euroopan katseet olivat NEC:ssä, kun siellä järjestettiin Eurovision laulukilpailut, jotka israelilainen laulaja Dana International voitti. Sen kahdella areenalla - National Indoor Arenalla (NIA) ja LG Arenalla - ovat esiintyneet tähdet David Bowiesta Beyonceen. Kuuluisassa National Exhibition Centre -messukeskuksessa järjestetään muun muassa Crufts Dog Show, Clothes Show Live ja BBC Good Food Show. Joka vuosi noin neljä miljoonaa ihmistä osallistuu yli 700 tapahtumaan konsernin tapahtumapaikoissa. National Exhibition Centre oli ensimmäinen avattava tapahtumapaikka - rakennuslupa myönnettiin vuonna 1971, ja kaksi vuotta myöhemmin silloinen pääministeri Edward Heath paljasti muistolaatan rakennustöiden aloittamisen kunniaksi. Seitsemän ensimmäistä hallia valmistui vuonna 1975, ja vuonna 1976 kuningatar avasi alueella järjestetyt kansainväliset kevätmessut. Nykyään rakennuskompleksissa on 20 hallia 610 hehtaarin alueella lähellä M42-moottoritien liittymää kuusi. NEC:ssä sijaitsee myös 16 000-paikkainen LG Arena, jossa järjestetään konsertteja ja kokouksia. Kun se valmistui vuonna 1980, se tunnettiin NEC Arenana, ja ensimmäinen tapahtuma siellä oli Queenin konsertti. Tapahtumapaikan mukaan vuonna 2012 noin 800 000 ihmistä osallistui konsertteihin, joissa esiintyivät muun muassa Muse, The Killers, Jay Z, Rihanna, Elton John, George Michael ja Mumford &amp; Sons. Vuonna 1991 kuningatar avasi virallisesti Birminghamin keskustassa Centenary Square -aukiolla sijaitsevan 200 miljoonan punnan arvoisen International Convention Centre (ICC) -konferenssikeskuksen. Rakennustyöt aloitettiin jo vuonna 1984, ja vuonna 1998 se isännöi maailman johtajien G8-huippukokousta. ICC:ssä sijaitsee myös 2 262-paikkainen Symphony Hall -konserttitalo, jota ylläpitää Performances Birmingham Limited. Vuonna 1991 olympiavoittaja sprintteri Linford Christie avasi virallisesti National Indoor Arenan. Se järjesti sisähallien maailmanmestaruuskilpailut vuonna 2003. NIA:ssa on järjestetty myös Davis Cup -tennistä, musiikkikeikkoja ja WWE-painia. Joulukuussa 2011 julkistettiin 20,6 miljoonan punnan suunnitelma NIA:n uudistamiseksi, ja työt alkoivat viime vuoden kesäkuussa. Vuonna 2013 aloitettiin myös 150 miljoonan punnan kasinokompleksin rakennustyöt NEC:ssä. Seitsemänkerroksiseen Resorts World -kompleksiin tulee hotelli, ravintoloita, elokuvateatteri ja kauppoja.</w:t>
      </w:r>
    </w:p>
    <w:p>
      <w:r>
        <w:rPr>
          <w:b/>
        </w:rPr>
        <w:t xml:space="preserve">Tulos</w:t>
      </w:r>
    </w:p>
    <w:p>
      <w:r>
        <w:t xml:space="preserve">NEC:n konserttipaikat, konferenssikeskus ja massiivinen näyttelykeskus ovat tarjonneet kaikenlaista viihdettä, aina moitteettomasti kampaamattomista poptähdistä moitteettomasti kampaamattomiin koiriin. Nyt omistaja, Birminghamin kaupunginvaltuusto, haluaa kuitenkin myydä paikat, koska sitä uhkaa 1,1 miljardin punnan lasku samapalkkaisuusjärjestelyistä.</w:t>
      </w:r>
    </w:p>
    <w:p>
      <w:r>
        <w:rPr>
          <w:b/>
        </w:rPr>
        <w:t xml:space="preserve">Esimerkki 1.3949</w:t>
      </w:r>
    </w:p>
    <w:p>
      <w:r>
        <w:t xml:space="preserve">Brittiläisen yhtyeen versio blues-standardista The House of The Rising Sun oli Yhdistyneen kuningaskunnan ja Yhdysvaltojen listaykkönen vuonna 1964. The Animalsin levy-yhtiö ABKCO Music kuvaili Valentinea "uraauurtavaksi kitaristiksi, joka vaikutti rock and rollin soundiin vuosikymmeniksi eteenpäin". North Shieldsissä syntynyt Valentine kuoli perjantaina, ABKCO kertoi Twitterissä. Valentine perusti Animalsin Newcastlessa vuonna 1963 yhdessä laulaja Eric Burdonin, basisti Chas Chandlerin, urkuri Alan Pricen ja rumpali John Steelin kanssa. Yhtye teki myös kuusi muuta Britannian top 10 -hittiä, kuten Don't Let Me Be Misunderstood ja We Gotta Get Out of This Place. Valentine lähti The Animalsista soolouralle alkuperäisen kokoonpanon hajottua vuonna 1966, mutta hän osallistui useisiin jälleennäkemisiin ja kiersi Burdonin kanssa vuonna 2007. Viime vuosina Connecticutissa asuva Valentine julkaisi musiikkia myös Skiffledog-yhtyeensä kanssa. Burdon osoitti kunnioitusta Valentinelle Instagramissa kirjoittamalla: "Rising Sunin avausopus ei tule koskaan kuulostamaan samalta!.... Sinä et vain soittanut sitä, sinä elit sitä! Sydämeni murtui äkillisestä uutisesta Hiltonin kuolemasta. "Meillä oli hienoja aikoja yhdessä, Geordie-poika. North Shieldsistä koko maailmalle...Rock In Peace." ABKCO Music sanoi: "Syvimmät osanottomme Hilton Valentinen perheelle ja ystäville." Seuraa meitä Facebookissa tai Twitterissä @BBCNewsEnts. Jos sinulla on juttuehdotus, lähetä sähköpostia osoitteeseen entertainment.news@bbc.co.uk.</w:t>
      </w:r>
    </w:p>
    <w:p>
      <w:r>
        <w:rPr>
          <w:b/>
        </w:rPr>
        <w:t xml:space="preserve">Tulos</w:t>
      </w:r>
    </w:p>
    <w:p>
      <w:r>
        <w:t xml:space="preserve">Animals-kitaristi Hilton Valentine, joka loi yhden 1960-luvun popmusiikin kuuluisimmista alkuriffeistä, on kuollut 77-vuotiaana.</w:t>
      </w:r>
    </w:p>
    <w:p>
      <w:r>
        <w:rPr>
          <w:b/>
        </w:rPr>
        <w:t xml:space="preserve">Esimerkki 1.3950</w:t>
      </w:r>
    </w:p>
    <w:p>
      <w:r>
        <w:t xml:space="preserve">Laulaja sanoi, että Daily Mirror -lehdessä julkaistu juttu parista oli "epätoivoinen yritys" yrittää aiheuttaa ongelmia hänen suhteeseensa. Se on seurausta väitteistä, joiden mukaan One Direction -tähti oli "myöhään illalla ulkona Cheryl-ukkelin kanssa". Cheryl sanoi myös, että hän ja Liam olivat lähdössä lomalle, jossa "teemme vain muistoja". Daily Mirror julkaisi perjantain lehden etusivulla kuvan Liam Paynestä istumassa naisen kanssa. Artikkelin mukaan laulaja "joi ja jutteli Cherylin kaksoisolennon kanssa, kun he nauttivat illasta Dubaissa". Lehti väitti, että Liam juhli tanssijan kanssa "tuhansien kilometrien päässä kumppanistaan Cherylistä ja heidän poikavauvastaan". Cheryl kirjoitti Twitterissä, ettei hän yleensä vastaa artikkeleihin, mutta "minun hiljaisuudessani he pitävät kynää". Hän sanoi: "En ole koskaan nähnyt, että hän on ollut täällä: "En voi jättää huomiotta tätä tarinaa, jossa on mukana Liamin viaton tanssijakollega, jolla on sulhanen, ja raahata heitä tässä epätoivoisessa yrityksessä yrittää aiheuttaa ongelmia Liamin ja minun välilleni." Aiemmin tässä kuussa Liam antoi haastattelun, jossa hän myönsi, että hänellä ja Girls Aloudin entisellä laulajalla on "kamppailuja". Pariskunnan suhde on joutunut viime kuukausina tarkan tarkastelun kohteeksi. He joutuivat kohtaamaan väitteitä, joiden mukaan heidän yhteinen esiintymisensä Brit Awards -gaalassa helmikuussa oli "temppu", minkä Cheryl kiisti. Seuraa Newsbeatia Instagramissa, Facebookissa ja Twitterissä. Kuuntele Newsbeat suorana lähetyksenä klo 12:45 ja 17:45 joka arkipäivä BBC Radio 1:llä ja 1Xtra:lla - jos menetät meidät, voit kuunnella uudelleen täällä.</w:t>
      </w:r>
    </w:p>
    <w:p>
      <w:r>
        <w:rPr>
          <w:b/>
        </w:rPr>
        <w:t xml:space="preserve">Tulos</w:t>
      </w:r>
    </w:p>
    <w:p>
      <w:r>
        <w:t xml:space="preserve">Cheryl on puolustanut poikaystäväänsä Liam Paynea ja "viatonta tanssijaa", jonka kanssa hän kuvattiin Dubaissa.</w:t>
      </w:r>
    </w:p>
    <w:p>
      <w:r>
        <w:rPr>
          <w:b/>
        </w:rPr>
        <w:t xml:space="preserve">Esimerkki 1.3951</w:t>
      </w:r>
    </w:p>
    <w:p>
      <w:r>
        <w:t xml:space="preserve">Tämän alkuperäisyhteisön päällikkö Uruvarige Vanniyaleththo kertoi BBC:n singhalankieliselle palvelulle, että metsäosaston virkamiehet estivät Veddoja pääsemästä edesmenneen johtajansa leposijalle Maduru Oyan kansallispuistossa. "Nämä virkamiehet eivät tehneet mitään estääkseen tien rakentamisen luonnonsuojelualueen läpi", hän lisäsi. Kaksi mailia suojelualueen läpi Sri Lankan ensimmäisten asukkaiden johtaja väitti, että tienrakennustyöt suojelualueen läpi tuhoavat sen kasvillisuuden. "Se on uhka linnuille, eläimille ja omalle olemassaolollemme", hän huomautti. Veddhojen johtajan mukaan tie, joka yhdistää Padiyathalawa - Mahiyanganaya -tien ja Kandagammana -tien, tulee olemaan 30 jalan levyinen. Kaksi kilometriä tiestä kulkee metsäpuiston läpi. "Syy rakentaa näin leveä tie, joka yhdistää pienen kylän, on Maduru Oyan suojelualueen suurten puiden kaataminen", Vanniyaleththo sanoi. "En vastusta Sri Lankan kehitystä, mutta kaikki alkuperäiskansat vastustavat luonnonsuojelualueiden tuhoamista kehityksen varjolla." Emme ole tietoisia BBC Sandeshayalle puhuessaan korkeiden teiden varaministeri W. B Ekanayake sanoi: "Vaikka olen tietoinen tämän tien rakentamisesta, en tiedä, kuka on vastuussa siitä". "Minulla on lisätietoja maanantaina, ja odotan, että puhun maanantaina tiedotusvälineille tarkemmin", hän lisäsi. Sri Lankan hallitus julisti Maduru Oyan luonnonsuojelualueeksi vuonna 1983. 300 kilometrin päässä Colombosta kuivalla vyöhykkeellä sijaitseva ja 58849 hehtaarin laajuinen Maduru Oya on koti useille endeemisille lintulajeille ja muille villieläimille.</w:t>
      </w:r>
    </w:p>
    <w:p>
      <w:r>
        <w:rPr>
          <w:b/>
        </w:rPr>
        <w:t xml:space="preserve">Tulos</w:t>
      </w:r>
    </w:p>
    <w:p>
      <w:r>
        <w:t xml:space="preserve">Sri Lankan alkuperäisväestö, joka tunnetaan nimellä veddhat, vastustaa valtatietä, jota ollaan rakentamassa luonnonsuojelualueen läpi.</w:t>
      </w:r>
    </w:p>
    <w:p>
      <w:r>
        <w:rPr>
          <w:b/>
        </w:rPr>
        <w:t xml:space="preserve">Esimerkki 1.3952</w:t>
      </w:r>
    </w:p>
    <w:p>
      <w:r>
        <w:t xml:space="preserve">EDF Energy, joka haluaa rakentaa kaksi uutta reaktoria Sizewell B:n viereen Suffolkiin, sai vuonna 2019 luvan kaataa Coronation Woodin alueella. Together Against Sizewell C (Tasc) haki oikeudellista uudelleentarkastelua väittäen, että päätös oli lainvastainen. Tuomari Holgate hylkäsi sen hakemuksen. Hän sanoi, ettei hän "hyväksy East Suffolkin neuvoston toimineen järjettömästi", kun se hyväksyi EDF Energyn alustavat suunnitelmat metsäalueesta syyskuussa 2019, kun Sizewell C:n oli vielä mentävä suunnittelutarkastuslautakunnan käsittelyyn. Yritys halusi purkaa vanhoja rakennuksia alueelta, josta voisi tulla Sizewell C:n tehdasalue, jotta sillä ei olisi vaikutusta tulevaan "rakentamisen vaiheistukseen". EDF:n omistama 1,6 hehtaarin (neljän hehtaarin) metsä kaadettaisiin, jotta saataisiin tilaa henkilökunnan pysäköintialueelle ja vierailijakeskukselle. "Erittäin huolellinen harkinta" Tasc vastusti neuvoston "ennenaikaista" päätöstä ja kutsui 100-vuotiasta metsää "paljon rakastetuksi paikalliseksi virkistysalueeksi", joka tarjoaa kodin mäyräkoirille, lepakoille ja linnuille. Se väitti, ettei ympäristövahinkojen mahdollisesta laajuudesta ollut tehty asianmukaisia tutkimuksia ja että neuvosto oli "ajanut ohi" paikallisten asukkaiden mielipiteistä. Tuomari Holgate totesi 16-sivuisessa tuomiossaan, että metsän menetyksellä olisi kohtalainen haitallinen vaikutus, mutta kun otetaan huomioon nykyiset lajit ja elinympäristöt, menetys arvioitiin "vähäiseksi" eikä "merkittäväksi". David Ritchie, neuvoston suunnittelusta vastaava kabinettijäsen, sanoi: "Tämä osoittaa, että strateginen suunnittelukomitea on harkinnut ehdotusta tarkasti ja erittäin huolellisesti virkamiesten antamien järkevien ja yksityiskohtaisten neuvojen perusteella." Tämä on osoitus siitä, että ehdotus on ollut hyvin perusteellinen ja huolellinen. Leistonissa asuva Joan Girling, joka on nostanut kanteen Tascin puolesta, sanoi, että 300 hengen ryhmä harkitsee vaihtoehtojaan lakimiesten kanssa. "Ei ole mitään varmuutta siitä, että Sizewell C:lle annetaan lupa tai että se rakennetaan", hän sanoi. "Olemme edelleen täysin päättäväisiä vastustamaan EDF:n tuhoisia suunnitelmia Sizewellin ja laajemmin Suffolkin ympäristöä kohtaan." Suunnitelmia 20 miljardin punnan arvoisesta Sizewell C:stä tarkastelee suunnittelutarkastuslautakunta, jota kansanedustaja Therese Coffey kehotti viime viikolla kyseenalaistamaan osan ehdotuksesta. EDF Energyn mukaan tuomari myönsi, että suurimmalla osalla Coronation Woodin puista oli rajallinen elinikä ja että niiden menetys "tasapainotettaisiin" EDF:n istuttamalla 2 500 rannikkoympäristöön sopivaa puuta. Etsi BBC News: East of England Facebookissa, Instagramissa ja Twitterissä. Jos sinulla on juttuehdotus, lähetä sähköpostia osoitteeseen eastofenglandnews@bbc.co.uk.</w:t>
      </w:r>
    </w:p>
    <w:p>
      <w:r>
        <w:rPr>
          <w:b/>
        </w:rPr>
        <w:t xml:space="preserve">Tulos</w:t>
      </w:r>
    </w:p>
    <w:p>
      <w:r>
        <w:t xml:space="preserve">Uuden ydinvoimalan vastustajat sanovat olevansa "päättäväisiä" sen jälkeen, kun korkein oikeus hylkäsi heidän hakemuksensa metsän suojelemiseksi.</w:t>
      </w:r>
    </w:p>
    <w:p>
      <w:r>
        <w:rPr>
          <w:b/>
        </w:rPr>
        <w:t xml:space="preserve">Esimerkki 1.3953</w:t>
      </w:r>
    </w:p>
    <w:p>
      <w:r>
        <w:t xml:space="preserve">Marsden Moorilla sunnuntai-iltana syttyneen tulipalon "uskotaan olevan vahinko, eikä pidätyksiä ole tehty", West Yorkshiren poliisi sanoi. Paikalla on voimassa julkisen tilan suojelumääräys (PSPO), joka kieltää nuotiot, ilotulitteet ja grillauksen. Poliisi sanoi olevansa yhteydessä Kirkleesin neuvostoon tutkiakseen määräyksen rikkomista. Neljä palokuntaa ja maastopaloihin erikoistuneita yksiköitä on paikalla, joka sijaitsee National Trustin mailla lähellä Black Moss Reservoiria ja Swellands Reservoiria. National Trustin mukaan suuria vahinkoja aiheuttanut tulipalo olisi voitu välttää. West Yorkshiren palo- ja pelastuspalvelu (WYFRS) on kehottanut lähistön asukkaita pitämään ovet ja ikkunat kiinni ja varoittanut ihmisiä pysymään poissa alueelta. Kirkleesin neuvoston ilmasto- ja ympäristöasioiden strateginen johtaja Colin Parr sanoi: "Tulipalo aiheuttaa tuhoisan riskin arvokkaille nummillemme, vierailijoille, paikallisille asukkaille sekä eläimille ja muulle lähistöllä elävälle luonnolle. "Uskomme, että tämä tulipalo johtui jonkun sellaisen henkilön toiminnasta, joka ei noudattanut PSPO-määräystä. "Tämä ei ole vain laitonta ja vastuutonta, vaan osoittaa täydellistä piittaamattomuutta arvokkaan maaseutumme suojelemisesta, josta kaikki asukkaamme ja vierailijamme voivat nauttia." Helikopteri on pudottanut vettä tulipaloon, joka jatkaa palamistaan. National Trustin maaseutupäällikkö Craig Best sanoi, että nummet olivat "täysin kuivia" ja tulipalo olisi voitu välttää. Hän sanoi: "Mielestäni selkeä viesti on, että älkää tulko avoimille nummille grillin kanssa, älkää käyttäkö ilotulitteita ja olkaa todella varovaisia savukkeiden sammuttamisessa, älkääkä missään nimessä sytyttäkö leiritulta." Suurimmillaan palossa oli mukana noin 50 palomiestä, ja paikalle lähetettiin 10 paloautoa ja kaksi villieläimiin erikoistunutta yksikköä. Tien sulkeminen on edelleen voimassa, kun miehistöt, joista osa on Greater Manchester Fire Servicen miehistöä, puuttuvat pieniin taskuihin kilometrin pituisessa "liekkirintamassa", WYFRS sanoi. Viimeisimmästä tapauksesta tulee lähes päivälleen kaksi vuotta siitä, kun grillistä syttynyt tulipalo tuhosi seitsemän neliökilometriä (1 730 eekkeriä) maata lähistöllä huhtikuussa 2019. Best lisäsi: "On niin turhauttavaa nähdä jälleen uusi tulipalo nummillamme kaiken sen kovan työn jälkeen, jota tiimimme on tehnyt yrittäessään palauttaa maiseman edellisen kerran jälkeen. "Vaikka palo ei sijaitse samalla alueella kuin vuoden 2019 palo, myös tämä palo on tuhonnut harvinaisille linnuille ja nisäkkäille tärkeän alueen sekä hiiltä sitovan peittosuon. "Valitettavasti tämäkin oli ihmisten sytyttämä palo, ja se olisi voitu välttää niin helposti." Grillaaminen ja tulenteko on kielletty nummilla ympäri vuoden maiseman suojelemiseksi, ja kiellon rikkojille voidaan määrätä jopa 2 000 punnan sakko. Marsden Moor on tieteellisesti erityisen kiinnostava alue, joka on kuuluisa harvinaisista maassa pesivistä linnuista ja peittävistä turvesoista. Trustin mukaan se on myös suopöllöjen ja vuorijänisten koti. Trustin mukaan vuoden 2019 tuhojen jälkeisten ennallistamistoimien odotetaan vievän useita vuosia ja maksavan vähintään 500 000 puntaa. Seuraa BBC Yorkshirea Facebookissa, Twitterissä ja Instagramissa. Lähetä juttuideoita osoitteeseen yorkslincs.news@bbc.co.uk. Aiheeseen liittyvät Internet-linkit Kirklees Council National Trust West Yorkshiren poliisi</w:t>
      </w:r>
    </w:p>
    <w:p>
      <w:r>
        <w:rPr>
          <w:b/>
        </w:rPr>
        <w:t xml:space="preserve">Tulos</w:t>
      </w:r>
    </w:p>
    <w:p>
      <w:r>
        <w:t xml:space="preserve">Poliisi on puhunut miehen kanssa, jonka he uskovat sytyttäneen tulipalon, joka aiheutti kilometrin pituisen tulipalon nummella lähellä Huddersfieldiä.</w:t>
      </w:r>
    </w:p>
    <w:p>
      <w:r>
        <w:rPr>
          <w:b/>
        </w:rPr>
        <w:t xml:space="preserve">Esimerkki 1.3954</w:t>
      </w:r>
    </w:p>
    <w:p>
      <w:r>
        <w:t xml:space="preserve">North Lakes Foodbank ruokkii nyt noin 240 ihmistä kuukaudessa, kun se vuoden 2010 alussa ruokki noin 40 ihmistä kuukaudessa. Projektikoordinaattori Jessie Hendry sanoi, että kasvu ei ole yllättänyt häntä nykyisen taloustilanteen valossa. Allerdalen supermarketeissa on perustettu neljä pysyvää keräyspistettä lahjoitusten lisäämiseksi. Thr-ruokapankki, jolla on jakelukeskuksia Whitehavenissa ja Cockermouthissa, jakaa lahjoitettuja elintarvikkeita ihmisille, jotka ovat taloudellisessa kriisissä ja joilla on vaikeuksia ostaa ruokaa. "Kasvava kysyntä", Hendry sanoi: "Se ei ole mikään yllätys koko maan talouskriisin vuoksi. "Olemme täällä vastaamassa kysyntään, ja kysyntä on varmasti kasvussa", hän jatkaa. Järjestelmässä on mukana arvosetelien haltijoita, kuten hyväntekeväisyysjärjestöjä, kansalaisneuvontatoimistoja ja lasten palveluita, jotka antavat ihmisille arvoseteleitä, jotta he voivat kerätä laatikoita. Järjestelmä jakaa noin 1,5 tonnia elintarvikkeita kuukaudessa, jotka kirkot, koulut, yhteisöryhmät ja pienyritykset lahjoittavat. Ruokapankki on yksi Trussell Trustin perustamista 230:sta eri puolilla Englantia.</w:t>
      </w:r>
    </w:p>
    <w:p>
      <w:r>
        <w:rPr>
          <w:b/>
        </w:rPr>
        <w:t xml:space="preserve">Tulos</w:t>
      </w:r>
    </w:p>
    <w:p>
      <w:r>
        <w:t xml:space="preserve">Cumbriassa sijaitseva ruokapankki on ilmoittanut, että sen palvelua käyttävien ihmisten määrä on kasvanut 600 prosenttia 18 kuukauden aikana.</w:t>
      </w:r>
    </w:p>
    <w:p>
      <w:r>
        <w:rPr>
          <w:b/>
        </w:rPr>
        <w:t xml:space="preserve">Esimerkki 1.3955</w:t>
      </w:r>
    </w:p>
    <w:p>
      <w:r>
        <w:t xml:space="preserve">Patrick Clahane ja Mark ShieldsBBC News Rehtori Debbie Whitingille tämä oli ensimmäinen todellinen käsitys hänen peruskoulunsa oppilaiden köyhyydestä. Hän kävi tytön kotona ja huomasi, että kaapit olivat tyhjiä. Jotain oli tehtävä, hän päätti. Ja niin tehtiinkin. Muutaman viikon kuluessa vierailusta rouva Whiting oli perustanut ruokapankin North Denesin ala-asteelle Great Yarmouthiin. Kun tämä osoittautui korvaamattomaksi avuksi vaikeuksissa oleville perheille, koulu tarjoutui pitämään yllä pyykinpesupalvelua niille, jotka asuvat aamiaismajoituksessa. Nyt koulun kirjastonhoitaja on ryhtynyt kampaajaksi, joka leikkaa joidenkin oppilaiden hiukset ja poistaa tarvittaessa lasten hiuksia. Rouva Whitingin mukaan Norfolkin koulusta on tullut "neljäs hätäpalvelu" sitä ympäröivälle yhteisölle. "Kun ihmisillä ei ole muuta paikkaa, mihin kääntyä, he kääntyvät meidän puoleemme", hän sanoo. "Olemme havainneet yhä enemmän tarvetta. Mitä enemmän kysyy, sitä enemmän saa selville - on olemassa piilevää köyhyyttä, josta ei ole tietoakaan." Tuo vierailu tytön kotiin tapahtui joulukuussa 2018. Rouva Whiting halusi keskustella lapusta tytön äidin kanssa, joka vaati, ettei hänen tyttärensä olisi pitänyt sanoa mitään, koska "hänellä oli pari perunaa, jotka naapuri oli antanut hänelle syötäväksi sinä iltana". Järkyttyneenä siitä, mitä hän löysi, rouva Whiting lähti ostoksille perheen puolesta. Hän tajusi kuitenkin, että jos yksi perhe kamppailee hiljaisuudessa, on todennäköisesti muitakin, ja keskusteli henkilökunnan kanssa ruokakeräyksen aloittamisesta. Ruokapankki aloitti toimintansa hitaasti, ja se täyttyi aluksi opettajien ja vanhempien lahjoituksista, joita täydennettiin yhteisön ryhmiltä kerätyllä rahoituksella. Vanhemmat voivat pyytää hätäapupakettia, joka riittää nelihenkiselle perheelle viikon aterioiksi. Ne, jotka tuntevat olonsa noloksi, voivat noutaa tarvikkeensa sivuovesta, muiden vanhempien ulottumattomissa. Rouva Whiting tuntee vanhemmat, jotka kamppailevat laskujensa maksamisen kanssa, lapset, jotka pakenevat perheväkivaltaa, perheet, joita uhkaa häätö, ja ne, jotka tänään pyytävät häneltä ruokaa lastensa ruokkimiseksi. Hän vertaa heitä - ja johtamaansa koulua - joutseneen, joka liukuu järven poikki "mutta meloo kovaa alhaalla". "Kun näkee ihmisiä leikkikentällä, ei tiedä, kenellä on ruokaa kotona kaapissa ja kenellä ei. He eivät kulje ympäriinsä kantamassa banderollia." "Olisin varas ilman tätä koulua" Michael Thrasher hoitaa kokopäiväisesti vammaista puolisoaan Paulaa ja 10-vuotiasta Michael-poikaansa, jolla on ADHD. Kolmen viime vuoden aikana perheen kuukausitulot ovat pudonneet noin 2 200 punnasta 1 600 puntaan, mukaan lukien suoraan vuokranantajalle maksettu vuokra. Lokakuussa tapahtunut muutto venytti kuitenkin taloutta entisestään, ja hän joutui pyytämään apua North Denesin ruokapankista, jossa hänen yhdeksänvuotias tyttärensä Tina on oppilaana. Toisinaan hän on ollut neljä päivää ilman ruokaa, jotta hänen lapsensa voisivat syödä. Joulukuusta lähtien perhe on saanut ruokapankista neljä pakettia, joista kukin sisältää seitsemän ennalta suunniteltua ateriaa neljälle hengelle ja välttämättömiä hygieniatarvikkeita. "Ilman tätä koulua minun pitäisi lähteä varastamaan", Thrasher, 42, sanoo. "Ei se muuten onnistu. Minua hävettää tulla ruokapankkiin. En mieluummin pyydä apua. Tekisin mieluummin kaiken itse, mutta joskus ei voi. "He luulevat, että heidän antamillaan rahoilla voi elää. Me emme voi." Vain muutaman metrin päässä Norfolkin itärannikon dyyneiltä sijaitseva North Denes on kasvava 370 oppilaan koulu, joka palvelee yhtä Yhdistyneen kuningaskunnan köyhimmistä kaupunginosista. Lähes puolet koulun oppilaista on oikeutettu oppilashuoltopalkkioon, joka on epäsuotuisista oloista tuleville oppilaille tarkoitettu taloudellinen lisä. Kaupungin pohjoisreunalla, hylättyjen pubien takana ja asuntovaunualueen vieressä sijaitsevassa koulun tiloissa käydään läpi nykyaikaisen rannikkoyhteisön haasteita. Kuten monet muutkin merenrantakaupungit, Great Yarmouth on kärsinyt perinteisten teollisuudenalojen työpaikkojen häviämisestä, ja tilalle on tullut kausiluonteista ja epävarmaa työtä matkailun ja elintarviketuotannon kaltaisilla aloilla. Hallituksen viimeisimmässä moniongelmaisuusindeksissä neljäsosa Great Yarmouthin 61 kaupunginosasta kuului Yhdistyneen kuningaskunnan köyhimpään 10 prosenttiin. Koko kaupunginosassa ansiotaso, elinajanodote, GCSE-tulokset ja tärkeimmät terveysmittarit ovat huonommat kuin maassa keskimäärin. Kolme vuotta sitten Great Yarmouth valittiin kokeilualueeksi, jossa otettiin käyttöön universaali hyvitys (universal credit) - sosiaaliturvauudistus, jossa kuusi etuutta yhdistetään yhdeksi kuukausimaksuksi. Järjestelmä on kuitenkin kärsinyt maksujen viivästymisestä, sillä maksut kestävät viisi viikkoa ja ne maksetaan jälkikäteen, ja monien perheiden maksuja on leikattu. Koulu on nähnyt vaikutukset. "Meillä on ollut vanhempia, joiden on ollut vaikea selviytyä taloudellisesti ja ruokkia lapsiaan, koska yleinen hyvitys on otettu käyttöön", Whiting sanoo. "Se on aiheuttanut valtavia ongelmia." Kun ruokapankki avattiin, työ- ja eläkeministeriö sanoi, että ruokaköyhyyden syyt olivat "monimutkaisia", ja huomautti, että ohjelman käyttöönotosta lähtien oli ollut saatavilla 100 prosentin ennakot. Se kiisti, että yleishyvitys liittyisi ruokapankin käyttöön ja että "merkittäviä parannuksia" oli tehty, jotta ihmisille voitaisiin maksaa maksu nopeammin. Rannikko-Britannia Nämä tarinat ovat osa BBC Newsin erityiskatsausta, jossa tarkastellaan Britannian rannikkokaupunkien haasteita ja mahdollisuuksia. Neljän lapsen äiti Sandy Lysaght sanoo, että ruokapankki ja sen henkilökunta ovat olleet "uskomaton" tuki. "Jo pelkkä keskustelu heidän kanssaan saa sinut tuntemaan, ettei tämä ole sinun vikasi", hän sanoo. Noin puoli tusinaa perhettä viikossa käyttää palvelua, mutta monet muutkin lahjoittavat, kun voivat. Köyhyyden ongelmia ei kuitenkaan voida ratkaista pelkillä ruokapaketeilla. Kolmasosa North Denesin vastaanottoluokalle tulevista lapsista luokitellaan lihaviksi, ja kuudennelle luokalle tultaessa osuus on noussut puoleen. "Kuinka monta Mars-patukkaa saa yhdellä punnalla ja kuinka monta omenaa, kun lapset ovat nälkäisiä?" Whiting sanoo. "Kyse ei ole siitä, etteivätkö vanhemmat rakastaisi lapsiaan tai haluaisi heille parempia asioita, mutta joskus he eivät osaa tai heillä ei ole resursseja siihen." Koulussa on meneillään toinen kuusiviikkoinen kurssi, jolla vanhemmille opetetaan, miten valmistaa ravitsevaa ruokaa pienellä budjetilla. Ravintoloitsija Natalie Creeganin maksuttomat kurssit ovat osoittautuneet niin suosituiksi, että jotkut vanhemmat ovat pyytäneet, että he voisivat jäädä opettamaan muillekin. "Ensimmäisellä kerralla vain yksi vanhemmista oli koskaan pilkkonut sipulia, joten aloitamme melko alkeellisesti", hän sanoo. "Mutta taidot ovat nyt paljon paremmat." Tunneilla korostuu myös vanhempien välinen solidaarisuus. BBC:n vierailupäivänä luokkakierroksella oli kerätty 10 puntaa pariskunnalle, jonka sähkömittari oli loppunut. Jos vanhemmilla on vaikeuksia saada rahaa, koululla on yhtä kovat ajat. Rehtorin mukaan koulun oppilaskohtainen rahoitus on tänä vuonna laskenut noin 3 100 punnasta 2 700 puntaan. Huhtikuussa 2019 alkavan vuoden talousarvio perustuu lokakuun 2018 alun oppilasmäärään, mikä tarkoittaa, että sen jälkeen tulleet 19 oppilasta on rahoitettava luokkatovereidensa potista. Eläkemaksut ovat nousseet 8 prosenttia, matalapalkkaisimpien työntekijöiden vähimmäispalkka on noussut ja myös ulkoisten palvelujen kustannukset ovat nousseet. Tämä on jättänyt vuosien 2019-20 talousarvioon 130 000 punnan aukon, joka olisi kasvanut 350 000 puntaan vuoteen 2021-22 mennessä, jos ei ryhdytä jyrkkiin toimiin. Opetusministeriö ei kommentoi North Denesin rahoitustilannetta, mutta sanoi, että Great Yarmouthin koulujen keskimääräinen rahoitus oli noussut 2,1 prosenttia verrattuna vuosien 2017-18 rahoitustasoon. Kirjanpidon tasapainottamiseksi leikataan yhtä opettajan ja viittä luokanopettajan tehtävää. Muun asiantuntija- ja tukihenkilöstön sopimuksia ei uusita. Kaikkiaan 13 henkilöä ei palaa kouluun, kun uusi lukukausi alkaa syyskuussa, eli noin neljäsosa henkilökunnasta. Rouva Whiting sanoo, että tämä on "järkyttävää", mutta hänellä ei ole vaihtoehtoja. Henkilökunta on keskustellut työtuntien vähentämisestä yhdessä, jotta irtisanomisia tarvittaisiin vähemmän, mutta taloudelliset paineet painavat myös heitä. Debbie Gleeson, koulun kirjastonhoitaja, oppilaiden satunnainen kampaaja ja yksi uhanalaisista työntekijöistä, on myös yksinhuoltaja. Hän myöntää olevansa peloissaan. "Se tarkoittaa, että hän joutuu takaisin etuuksien piiriin, yleisten luottojen piiriin. Päädynkö yhdeksi niistä, jotka joutuvat turvautumaan ruokapankkiin?" Hän kysyy. North Denesin henkilökunta tietää, ettei heidän tarvitse tarjota lisätukea. He tietävät kuitenkin, mitä vaikutuksia sillä on, jos he eivät sitä anna. Lapset, joilla ei ole ruokaa, lämpöä tai turvallisuutta, eivät opi hyvin, voivat käyttäytyä huonosti tai jäädä pois koulusta. "Kaikki nämä asiat ovat osa sitä, että lapset voivat olla paikassa, jossa he voivat oppia", Whiting sanoo. Hän haluaa kiinnittää huomiota kouluelämän todellisuuteen ja tuoda esiin ne koulutukseen liittyvät ongelmat, joiden pitäisi hänen mielestään olla tärkeämpiä. North Denes on optimistinen: Ofsted on luokitellut koulun hyväksi, ja ensi syyskuussa sen nykyisen 1930-luvun koulun taakse pitäisi valmistua uusi 7 miljoonan punnan koulu. Rehtorin mukaan uudet rakennukset eivät kuitenkaan olisi mitään ilman koulun sisällä olevia ihmisiä ja yhteisöä. "Nämä ihmiset tulevat johtamaan teollisuutta, työskentelemään terveydenhuollossa, kouluissa ja hallituksessa", hän sanoo. "Ja he saavat vain yhden mahdollisuuden koulutukseen."</w:t>
      </w:r>
    </w:p>
    <w:p>
      <w:r>
        <w:rPr>
          <w:b/>
        </w:rPr>
        <w:t xml:space="preserve">Tulos</w:t>
      </w:r>
    </w:p>
    <w:p>
      <w:r>
        <w:t xml:space="preserve">Se alkoi viestillä. Erään 11-vuotiaan oppilaan käsinkirjoittama avunpyyntö paperinpalaselle. Hänen äidiltään oli loppunut ruoka.</w:t>
      </w:r>
    </w:p>
    <w:p>
      <w:r>
        <w:rPr>
          <w:b/>
        </w:rPr>
        <w:t xml:space="preserve">Esimerkki 1.3956</w:t>
      </w:r>
    </w:p>
    <w:p>
      <w:r>
        <w:t xml:space="preserve">Tina Watson Leicestershiren Braunstone Townista päätti, että hänet halutaan haudata jättimäisessä teepussilaatikossa. Hänen tyttärensä Debs Donovan oli päättänyt, että hänen äitinsä saisi, mitä hän pyysi, kun hän kuoli yllättäen 73-vuotiaana. "Hän olisi halunnut, että juhlimme hänen elämäänsä", rouva Donovan sanoi. "Ja niin me olemme tehneet." Ajatus sai alkunsa neljä vuotta sitten. Rouva Watson, joka joi 30-40 kupillista teetä päivässä, oli järjestämässä miehensä hautajaisia tyttärensä kanssa, kun hän vitsaili, että kaksoisamputoituna hän tarvitsisi vain puolikkaan arkun. Kun rouva Watson sanoi, että se voisi olla laatikollinen Typhoo-teepusseja, he molemmat pitivät sitä hulvattomana, ja ajatus jäi elämään. Rouva Donovan, 49, sanoi: "Hän piti kovasti teekupista. Jos jotain tapahtui, äidin vastaus oli aina 'laitetaan vedenkeitin päälle'. "Kun hän kuoli, tiesin, että minun oli toteutettava hänen viimeinen toiveensa. "Hän oli paras ystäväni, kallioni. Tämän tekeminen hänelle auttoi minua hyväksymään hänen kuolemansa - pystyin tekemään hänelle jotakin, mitä hän todella halusi, vaikka en enää voinut tehdä mitään." Rouva Donovan sanoi, että hänen äitinsä olisi "nauranut sydämensä kyllyydestä", jos hän olisi tiennyt, miten paljon huomiota perjantaina Leicesterissä pidettävät hautajaiset herättäisivät. "Hän ei olisi halunnut meidän olevan onnettomia", hän lisäsi. "Se on niin tyypillistä hänelle. Minusta se on kaunista." Seuraa BBC East Midlandsia Facebookissa, Twitterissä tai Instagramissa. Lähetä juttuideoita osoitteeseen eastmidsnews@bbc.co.uk.</w:t>
      </w:r>
    </w:p>
    <w:p>
      <w:r>
        <w:rPr>
          <w:b/>
        </w:rPr>
        <w:t xml:space="preserve">Tulos</w:t>
      </w:r>
    </w:p>
    <w:p>
      <w:r>
        <w:t xml:space="preserve">Hämmästyttävän huumorintajun omaava ja teetä rakastava isoäiti on saanut epätavalliset jäähyväiset.</w:t>
      </w:r>
    </w:p>
    <w:p>
      <w:r>
        <w:rPr>
          <w:b/>
        </w:rPr>
        <w:t xml:space="preserve">Esimerkki 1.3957</w:t>
      </w:r>
    </w:p>
    <w:p>
      <w:r>
        <w:t xml:space="preserve">Sullysta kotoisin oleva Eileen Younghusband kuoli perjantai-iltana sairaalassa Cardiffissa 95-vuotiaana. Hän kuului Naisten apuilmavoimiin (WAAF), ja myöhemmin hänestä tuli kirjailija, joka kirjoitti sotakokemuksistaan. Vuonna 2012 hänelle myönnettiin British Empire Medal -mitali hänen osallistumisestaan kampanjointiin aikuiskoulutuksen leikkauksia vastaan. Hänen kuolemastaan ilmoittamisen jälkeen pääministeri Carwyn Jones twiittasi: "Eileenin kuolema on hyvin surullinen uutinen. Ihana nainen ja todellinen luonne. Häntä tullaan kaipaamaan kovasti." Lontoossa syntynyt Younghusband työskenteli toisen maailmansodan aikana suodatinhuoneessa, joka oli Britannian ilmapuolustuksen huippusalainen keskus, jossa käsiteltiin rannikon tutka-asemien tietoja ilmahyökkäysvaroitusten antamiseksi ja RAF:n saksalaisten pommikoneiden pysäyttämiseksi. D-Dayn jälkeen hänet lähetettiin Belgiaan pienen naisryhmän kanssa, joka käytti matemaattisia taitojaan paikallistamaan V2-rakettien liikkuvat laukaisulaitteet, joilla pommitettiin Lontoota ja Antwerpeniä. Sodan jälkeen hän vietti suurimman osan elämästään hotelli- ja ravintola-alalla. Hän muutti Walesiin vuonna 1984 ja tuli tunnetuksi kampanjoinnistaan terveys- ja koulutusasioissa. Hän suoritti 87-vuotiaana tutkinnon Avoimessa yliopistossa, ja hänen omaelämäkertansa Not an Ordinary Life julkaistiin seuraavana vuonna 2009. Tuolloin hän sanoi: "Tytöt, jotka työskentelivät tuolla osastolla [WAAF], monet heistä ovat nyt lähes 90-vuotiaita, eivät ole koskaan tunteneet, että heidän tekemänsä työ on tunnustettu, joten tämä on yksi syy, joka sai minut kirjoittamaan tämän kirjan." Hän aloitti sarjan kirjoja ja keskusteluja sota-ajan kokemuksistaan, ja hänen teoksensa One Woman's War voitti Kansan kirjapalkinnon. Hänen viimeisin kirjansa, Eileen's War, oli kirjoitettu lapsille, ja se valmistui ja julkaistiin vain viikkoja ennen hänen kuolemaansa.</w:t>
      </w:r>
    </w:p>
    <w:p>
      <w:r>
        <w:rPr>
          <w:b/>
        </w:rPr>
        <w:t xml:space="preserve">Tulos</w:t>
      </w:r>
    </w:p>
    <w:p>
      <w:r>
        <w:t xml:space="preserve">Vale of Glamorganin nainen, jonka matemaattinen lahjakkuus auttoi estämään saksalaisten V2-pommien käytön toisessa maailmansodassa, on kuollut.</w:t>
      </w:r>
    </w:p>
    <w:p>
      <w:r>
        <w:rPr>
          <w:b/>
        </w:rPr>
        <w:t xml:space="preserve">Esimerkki 1.3958</w:t>
      </w:r>
    </w:p>
    <w:p>
      <w:r>
        <w:t xml:space="preserve">Angus DavisonTiedetoimittaja Leikkiminen "oman liigan ulkopuolella" tai seurustelu sinua viehättävämpien ihmisten kanssa on voittava strategia, ilmenee uudesta analyysistä, joka on tehty yhdysvaltalaisista nettideittailijoista. Miehet onnistuivat paremmin, kun he lähestyivät naisia, joita he pitivät itseään haluttavampina. Uusi tutkimus on julkaistu Science Advances -lehdessä. Internet-deittailusta on tullut romantiikkaa etsivien hallitseva muoto - se on kolmanneksi suosituin tapa tavata pitkäaikainen kumppani, ja noin puolet kaikista 18-34-vuotiaista käyttää nykyään deittisovelluksia. Tässä uudessa raportissa tutkijat käyttivät Googlesta inspiroitunutta algoritmia ymmärtääkseen parinhakijoiden haluja. He analysoivat New Yorkissa, Bostonissa, Chicagossa ja Seattlessa toimivien heteroseksuaalisten käyttäjien viestit ja demografiset mallit. He havaitsivat, että sekä miehet että naiset ottavat yhteyttä mahdollisiin kumppaneihin, jotka ovat keskimäärin noin 25 prosenttia itseään haluttavampia. He havaitsivat, että "haluttavuus" ei riipu vain saamiesi viestien määrästä vaan myös siitä, keneltä niitä saat. Jos viestisi tulevat ihmisiltä, jotka ovat itse saaneet paljon viestejä, se tekee sinusta tutkimuksen mukaan haluttavamman. Sovellukset ovat "vähiten suosittu" tapa seurustella Mitä nettideittisivustot tekevät pitääkseen meidät turvassa? Parhaat vinkit kuumille treffeille 1) Lähetä paljon viestejä - sinnikkyys voi kannattaa 2) Tähtää korkealle - pelaaminen yli omien rajojen voi olla voittava strategia 3) Pidä viesti lyhyesti - sitä pitkää sydämellistä viestiä ei välttämättä lueta 4) Ole kärsivällinen - unelmiesi treffit saattavat olla vasta tuomaroimassa markkinoita Kun naiset lähestyivät miehiä, he saivat vastauksen 50 prosentissa tapauksista. Kun miehet tavoittelivat naisia, jotka arvioitiin itseään haluttavammiksi, heidän vastausprosenttinsa oli 21 %. Tämä saattaa tuntua alhaiselta, mutta tutkimuksen tekijät ehdottavat, että nettideittailijat olivat viisaita ottamaan riskin. "Luulen, että yleinen valitus, kun ihmiset käyttävät nettideittisivustoja, on se, että heistä tuntuu, etteivät he koskaan saa vastauksia", sanoi tutkimuksen pääkirjoittaja tohtori Elizabeth Bruch Michiganin yliopistosta. "Tämä voi olla masentavaa. Mutta vaikka vastausprosentti on alhainen, analyysimme osoittaa, että 21 prosenttia ihmisistä, jotka harrastavat tätä tavoitekäyttäytymistä, saavat vastauksia kaverilta, joka ei ole heidän luokassaan, joten sinnikkyys kannattaa." Yleisesti ottaen useimmat ihmiset saivat parhaimmillaan kourallisen vastauksia, mutta muutamat saivat paljon enemmän. Eräs tutkimukseen osallistunut nainen pommitettiin uudella viestillä puolen tunnin välein yli 1 500 eri ihmiseltä kuukauden mittaisen tutkimuksen aikana. Koska tiedot olivat täysin nimettömiä, voimme vain spekuloida, mikä tässä naisessa herätti niin monen miehen huomion. Menestyksen salaisuus - pidä viesti lyhyesti Sekä miehillä että naisilla oli taipumus kirjoittaa pidempiä viestejä halutummalle kumppanille, joskus jopa kaksi kertaa pidempiä, mutta tutkimuksessa havaittiin, että tämä ei juurikaan vaikuta vastausprosenttiin. Tohtori Bruch sanoi: "Minusta tuntuu, että voimme säästää ihmisiltä paljon työtä, kun emme kirjoita pidempiä viestejä." Miksi pidemmän viestin kirjoittaminen ei toimi? "Emme oikein tiedä. Yksi syy saattaa olla se, että halukkailla ihmisillä saattaa olla niin paljon viestejä postilaatikossaan, etteivät he lue suurinta osaa niistä. Rakkaudella laadittu viesti, jonka kirjoittamiseen käytit kaksi tuntia, saattaa jäädä avaamatta", sanoi Bruch BBC:n haastattelussa. Tutkimuksen toinen kirjoittaja, professori Mark Newman, joka on myös Michiganin yliopistosta, sanoi: "Pelaaminen on yksi tapa vähentää vastausten saamista. Se ei näytä estävän ihmisiä tekemästä sitä, ja se näyttää olevan vakiokäytäntö. On olemassa kompromissi sen välillä, kuinka korkealle haluat päästä ja kuinka alhaisen vastausprosentin olet valmis hyväksymään." Jos et saa vastauksia, ole kärsivällinen. Potentiaaliset seurustelukumppanisi saattavat arvioida markkinoita ennen kuin sitoutuvat vastaamaan lainkaan. Vaikka matematiikka on monimutkaista, tutkimukset ovat osoittaneet, että mahdollisuutesi valita parhaat treffit ovat suurimmat, jos hylkäät ensimmäiset 37 prosenttia vastauksista. Valitse sitten treffeille seuraava henkilö, joka on parempi kuin kaikki edelliset. Seurustelun ratkaisevat ja hylkäävät tekijät Aiemmat tutkimukset ovat osoittaneet, että seurusteluprofiilissasi pitäisi olla noin 70 prosenttia itsestäsi ja loput siitä, mitä etsit kumppanilta. Tämän ajattelutavan ongelmana on kuitenkin se, että siinä oletetaan, että ihmiset ylipäätään lukevat profiilisi tai viestisi. Tohtori Bruch sanoi: "Naisilla olisi varaa olla nykyistä kunnianhimoisempia. Heidän vastausprosenttinsa on jo nyt niin korkea, että heillä on varaa ottaa osumaa." Kannattaa myös miettiä, milloin vastaat. Tohtori Bruch lisäsi: "Ihmisten käyttäytyminen kello kahdelta aamulla näyttää hyvin erilaiselta kuin heidän käyttäytymisensä kello kahdeksalta aamulla. Se, kumpi on parempi, riippuu siitä, mitkä ovat tavoitteesi." BBC iWonder: Tiedätkö salaisuuden saada treffit netissä? Tee tieteellinen testi ja katso, osaatko rakentaa täydellisen deittiprofiilin Mies ei ole kuuma Tutkimus osoitti, että naisilla oli taipumus käyttää enemmän positiivisia sanoja kommunikoidessaan haluttavampien kumppaneiden kanssa, kun taas miehillä oli taipumus leikkiä viileää, jolloin positiivisten sanojen määrä väheni hieman. Tunnettua stereotypiaa vahvistaen naisten näkemys miesten haluttavuudesta oli huipussaan noin 50-vuotiaana, kun taas naisten vetovoima miehiä kohtaan laski 18-vuotiaasta lähtien. Kirjoittajat korostivat, että tämä ei tarkoita, että näiden stereotypioiden noudattaminen olisi avain onnistuneeseen seurusteluun. Ihmiset pystyvät tekemään valintoja. Tohtori Bruch sanoi: "Vaihtelua voi olla paljon sen suhteen, kuka on haluttava kenellekin. Saattaa olla ryhmiä, joissa ihmiset, jotka eivät välttämättä saisi niin korkeita pisteitä mittauksiemme perusteella, voisivat silti elää mahtavaa ja tyydyttävää seurusteluelämää." Yhteydenotto treffeihin verkossa on tietenkin vasta ensimmäinen askel seurustelussa. Useimmat viestit päättyivät epäonnistumiseen. Aiemmat tutkimukset ovat osoittaneet, että kun ihmiset pystyvät viettämään kunnolla aikaa yhdessä, heidän luonteenpiirteistään tulee paljon tärkeämpiä kuin treffisovelluksesta saadut pinnalliset tiedot. "Minua kiehtovat deittailun säännöt, tämä paperi on tämän tutkimustyön ensiaskel. Kun pääsee tuon ensimmäisen vastauksen ohi, ei ole selvää, miten haluttavuudella on edelleen merkitystä. On jonkin verran näyttöä siitä, että ihmiset keskittyvät potentiaalisen romanttisen kumppaninsa pinnallisimpiin seikkoihin suhteen alkuvaiheessa, ja myöhemmin näillä asioilla ei ole niin paljon merkitystä." Seuraa Angusta Twitterissä</w:t>
      </w:r>
    </w:p>
    <w:p>
      <w:r>
        <w:rPr>
          <w:b/>
        </w:rPr>
        <w:t xml:space="preserve">Tulos</w:t>
      </w:r>
    </w:p>
    <w:p>
      <w:r>
        <w:t xml:space="preserve">Tutkijat sanovat, että menestyksen salaisuudet nettideittailussa ovat pyrkiä korkealle, pitää viestisi lyhyenä ja olla kärsivällinen.</w:t>
      </w:r>
    </w:p>
    <w:p>
      <w:r>
        <w:rPr>
          <w:b/>
        </w:rPr>
        <w:t xml:space="preserve">Esimerkki 1.3959</w:t>
      </w:r>
    </w:p>
    <w:p>
      <w:r>
        <w:t xml:space="preserve">Tohtori Imran Farooqia, 50, MQM:n johtavaa jäsentä, saattoi seurata jopa neljä aasialaista miestä ajoneuvoissa tai jalkaisin. Hänet puukotettiin kotinsa lähellä Green Lanella Edgwaressa 16. syyskuuta. Met on julkaissut valvontakamerakuvia hänen viimeisiltä tunneiltaan, muun muassa kuvan, jossa hän kävelee Station Roadilla 10 minuuttia ennen hyökkäystä. Tohtori Farooq, joka oli tullut Britanniaan vuonna 1999 hakemaan poliittista turvapaikkaa, löydettiin puukoniskuista ja päävammoista hyökkäyksen jälkeen kuusi kuukautta sitten. Ajoneuvot nähty Hopeanvärinen seitsenpaikkainen auto ja tummanvärinen mopo tai skootteri nähtiin poliitikon Green Lanella sijaitsevan kodin ympärillä ja sen ulkopuolella murhan tapahtumahetkellä, kertoi Met. Kaksipyöräinen nähtiin myös Grove Roadilla samana päivänä. Hyökkäyksen jälkeen molemmat ajoneuvot ajoivat pohjoiseen Green Lanea pitkin, poliisi uskoo. Poliisi uskoo, että iskussa käytettiin kahta keittiöveitsiä, joista toisessa oli merkintä Ausbein Messer, jossa oli viiden tuuman terä, ja toisessa merkintä Schinken Messer, jossa oli viiden ja puolen tuuman terä. Terät löydettiin tapahtumapaikalta, ja poliisit uskovat niiden olevan peräisin samasta sarjasta. Kuolemaan johtaneessa hyökkäyksessä käytettiin myös talon tiiltä. Kuvasarjassa näkyy, kuinka tohtori Farooq matkustaa töihin kuolinpäivänään. Hänet nähtiin menevän Edgwaren metroasemalle ja sitten supermarketissa Old Streetillä noin 40 minuuttia myöhemmin. Noin tunti ennen hyökkäystä hänet nähtiin Old Streetin metroasemalla ja poistumassa Edgwaren asemalla. Viimeiset kuvat otettiin bussin numero 204 valvontakameralla klo 1724 BST, kun tohtori Farooq käveli Station Roadia pitkin. Poliisin mukaan hänen kimppuunsa hyökättiin noin 10 minuuttia myöhemmin. Marraskuussa mies pidätettiin epäiltynä poliitikon murhasta, mutta hänet vapautettiin myöhemmin takuita vastaan.</w:t>
      </w:r>
    </w:p>
    <w:p>
      <w:r>
        <w:rPr>
          <w:b/>
        </w:rPr>
        <w:t xml:space="preserve">Tulos</w:t>
      </w:r>
    </w:p>
    <w:p>
      <w:r>
        <w:t xml:space="preserve">Lontoon luoteisosassa kuoliaaksi puukotettua pakistanilaista poliitikkoa on saatettu seurata iskun tapahtumapäivänä, kertoo Metropolitan Police.</w:t>
      </w:r>
    </w:p>
    <w:p>
      <w:r>
        <w:rPr>
          <w:b/>
        </w:rPr>
        <w:t xml:space="preserve">Esimerkki 1.3960</w:t>
      </w:r>
    </w:p>
    <w:p>
      <w:r>
        <w:t xml:space="preserve">Norfolkin palo- ja pelastuspalvelu ilmoitti, että se oli ottanut yli 300 tulvaan liittyvää puhelua keskiviikkoiltapäivästä lähtien. Palvelu on julistanut tulvat, jotka ovat vaikuttaneet pääasiassa kreivikunnan eteläosaan, suuronnettomuudeksi. Palokunta varoitti, että matalalla sijaitsevat alueet pysyvät todennäköisesti tulvillaan, ja se sanoi odottavansa liikennehäiriöitä loppupäivän ajan torstaina. Laajat sateet ovat vaikuttaneet myös muihin alueisiin Itä-Englannissa. "Emme julista suuronnettomuuksia kovin usein, mutta meille tuli niin paljon puheluita", sanoi Tim Edwards Norfolkin palo- ja pelastuspalvelusta. Edwardsin mukaan huippu oli keskiviikkona noin kello 23.00 GMT, ja suurin osa puheluista koski tulvivia rakennuksia ja ihmisiä, jotka yrittivät ajaa syvän veden läpi. "Välttäkää ehdottomasti paikkoja, joissa on tulvavettä. Tarkkaa syvyyttä on hyvin vaikea tietää. Älkää menkö tulvaveteen missään vaiheessa", hän sanoi. Norfolkin poliisi joutui sulkemaan A11-tien Thetfordin lähellä ja A47-tien Eastonista Honinghamiin. Poliisi päästi liikenteen A140-tien läpi Long Strattonin kohdalla vain ajoittain. Paikalliseen vapaa-ajankeskukseen perustettu hyvinvointikeskus jouduttiin siirtämään muualle sen jälkeen, kun vesi uhkasi itse rakennusta. A146-tietä suljettiin torstaiaamuna useissa kohdissa Etelä-Norfolkissa, myös Yelvertonissa. Eräs Great Moultonin asukas kertoi, että hänen bungalowinsa ympärillä oli yhä noin 20 senttimetriä vettä. "Onneksi etuoveni on hieman korkeammalla kuin viemärin taso", hän sanoi. "Olen asunut täällä 48 vuotta, enkä ole koskaan nähnyt mitään tällaista - tämä on aika kamalaa." Maakuntaan on annettu seitsemän tulvavaroitusta. Paul Burrows ympäristövirastosta sanoi, että useat joet ovat "tulvavaroitustilassa", mutta vedenpinta on vakiintumassa ja ennusteiden mukaan "ei ole liian huono lähipäivinä". Weatherquestin meteorologi Dan Holley sanoi, että äärimmäinen sää johtui keskiviikkona osissa Midlandsia ja East Angliaa esiintyneestä rankkasateesta. Joissakin paikoissa satoi yli 50 millimetriä, mikä on kuukauden sademäärä vain 24 tunnissa. Etsi BBC News: East of England Facebookissa, Instagramissa ja Twitterissä. Jos sinulla on juttuehdotus, lähetä sähköpostia osoitteeseen eastofenglandnews@bbc.co.uk Aiheeseen liittyvät Internet-linkit Norfolkin palo- ja pelastuspalvelu.</w:t>
      </w:r>
    </w:p>
    <w:p>
      <w:r>
        <w:rPr>
          <w:b/>
        </w:rPr>
        <w:t xml:space="preserve">Tulos</w:t>
      </w:r>
    </w:p>
    <w:p>
      <w:r>
        <w:t xml:space="preserve">Äkkitulvat ovat koetelleet satoja koteja eri puolilla Norfolkia tuntikausia kestäneiden rankkasateiden jälkeen.</w:t>
      </w:r>
    </w:p>
    <w:p>
      <w:r>
        <w:rPr>
          <w:b/>
        </w:rPr>
        <w:t xml:space="preserve">Esimerkki 1.3961</w:t>
      </w:r>
    </w:p>
    <w:p>
      <w:r>
        <w:t xml:space="preserve">IFA2-hankkeessa Farehamissa sijaitsevalle Daedaluksen lentokentälle rakennettaisiin 22 metriä korkea tehomuuntamo. Kolme asukasyhdistystä väittää, että Farehamin kaupunginvaltuustolla on "taloudellinen etu", koska se vuokraa maata National Gridille. Ne ovat pyytäneet Greg Clarkia peruuttamaan hakemuksen, jotta lopullinen päätös ei olisi enää viranomaisen käsissä. Martin Marks Lee-on-the-Solentin asukasyhdistyksestä sanoi: "Toivomme, että tämä tarjoaa paikallisille asukkaille paremman ja oikeudenmukaisemman vaihtoehdon tulla kuulluksi ja estää tämän hirvityksen pakottamisen meille." Fareham Borough Council sopi maan vuokraamisesta National Gridille joulukuussa. Jos hanke toteutuu, merikaapelit kulkisivat yli 100 mailin matkan näiden kahden maan välillä. Ranskassa yhteysrakennus sijaitsisi Tourbessa Normandiassa. National Gridin mukaan hanke mahdollistaisi sen, että kumpikin maa voisi vaihtaa riittävästi sähköä miljoonalle kodille. National Gridin mukaan työt voisivat alkaa vuoden 2017 lopulla, ja sähkönsiirtoyhteys voisi olla toiminnassa vuoteen 2020 mennessä. IFA2 on ranskalaisen sähkönsiirto-operaattorin Réseau de Transport d'Electricitén (RTE) ja National Gridin tytäryhtiön National Grid International Limitedin (NGIL) yhteinen hanke.</w:t>
      </w:r>
    </w:p>
    <w:p>
      <w:r>
        <w:rPr>
          <w:b/>
        </w:rPr>
        <w:t xml:space="preserve">Tulos</w:t>
      </w:r>
    </w:p>
    <w:p>
      <w:r>
        <w:t xml:space="preserve">Asukkaat ovat pyytäneet yhteisösihteeriä puuttumaan 500 miljoonan punnan suuruisen Yhdistyneen kuningaskunnan ja Ranskan välisen sähköhankkeen suunnitelmiin.</w:t>
      </w:r>
    </w:p>
    <w:p>
      <w:r>
        <w:rPr>
          <w:b/>
        </w:rPr>
        <w:t xml:space="preserve">Esimerkki 1.3962</w:t>
      </w:r>
    </w:p>
    <w:p>
      <w:r>
        <w:t xml:space="preserve">Hän on edelleen maailman rikkain ihminen, vaikka hän luopui 64 miljoonasta Microsoftin osakkeesta. Osakkeet vastaavat 5:tä prosenttia hänen kokonaisvarallisuudestaan, jonka arvioidaan tällä hetkellä olevan 89,9 miljardia dollaria. Vuodesta 1994 lähtien Gates, 61, ja hänen vaimonsa Melinda ovat lahjoittaneet yhteensä 35 miljardia dollaria käteisenä ja osakkeina erilaisiin hyväntekeväisyyskohteisiin. Lahjoitus tehtiin kesäkuussa, mutta se tuli julkisuuteen maanantaina, kun Yhdysvaltain arvopaperikomissiolle jätettiin asiakirja. Gatesin osuus Microsoftista on nyt vain 1,3 prosenttia. Tätä ennen Gates lahjoitti Microsoftin osakkeita 16 miljardin dollarin arvosta vuonna 1999 ja 5,1 miljardin dollarin arvosta vuonna 2000. Uutta rahaa Suurin osa aiemmista lahjoituksista on tehty Bill &amp; Melinda Gates -säätiölle, joka keskittyy pääasiassa maailman köyhyyden vähentämiseen, tartuntatautien torjuntaan ja tietokoneiden yleiseen saatavuuteen. Viimeisimmän lahjoituksen saajasta ei ole tietoa, mutta kun liittovaltion asiakirjoja jätetään, se tarkoittaa yleensä sitä, että säätiölle annetaan uutta rahaa, Chronicle of Philanthropy kertoo. Vuonna 2010 Gatesin pariskunta ja tunnettu sijoittaja ja hyväntekijä Warren Buffett loivat Giving Pledge -lupauksen, ja toukokuuhun 2017 mennessä 158 yksityishenkilöä tai pariskuntaa on luvannut lahjoittaa vähintään puolet varallisuudestaan hyväntekeväisyyteen. Tämä viimeisin lahjoitus on suurin hyväntekeväisyyslahjoitus, joka on tänä vuonna tähän mennessä tehty kaikkialla maailmassa. Toiseksi suurimman lahjoituksen teki Buffett, joka lahjoitti viime kuussa lähes 3,2 miljardia dollaria Bill &amp; Melinda Gates -säätiölle. Kolmanneksi suurimman lahjoituksen tekivät Dell Computer Corporationin perustaja Michael Dell ja hänen vaimonsa Susan. Pariskunta lahjoitti toukokuussa yli miljardi dollaria säätiölleen, joka keskittyy lasten asioihin ja yhteisöaloitteisiin.</w:t>
      </w:r>
    </w:p>
    <w:p>
      <w:r>
        <w:rPr>
          <w:b/>
        </w:rPr>
        <w:t xml:space="preserve">Tulos</w:t>
      </w:r>
    </w:p>
    <w:p>
      <w:r>
        <w:t xml:space="preserve">Bill Gates on lahjoittanut 4,6 miljardia dollaria (3,6 miljardia puntaa) hyväntekeväisyyteen suurimpana lahjoituksena sitten vuoden 2000.</w:t>
      </w:r>
    </w:p>
    <w:p>
      <w:r>
        <w:rPr>
          <w:b/>
        </w:rPr>
        <w:t xml:space="preserve">Esimerkki 1.3963</w:t>
      </w:r>
    </w:p>
    <w:p>
      <w:r>
        <w:t xml:space="preserve">Carwyn Jones, Ieuan Wyn Jones, Nick Bourne ja Kirsty Williams sanoivat, että "S4C:n poliittinen ohjaus on ollut riittämättömän valpas". Kulttuuri-, media- ja urheiluministeriö (DCMS) on sanonut, että S4C:n rahoitus siirtyy lähes kokonaan BBC:lle. Walesin toimiston mukaan Yhdistyneen kuningaskunnan hallitus on sitoutunut itsenäiseen S4C:hen. BBC Walesin haltuunsa saamassa kirjeessä Walesin työväenpuolueen, Plaid Cymru -puolueen, Walesin konservatiivien ja liberaalidemokraattien johtajat sanovat haluavansa, että uudelleentarkastelusta tulee kattava. He sanovat myös, että heidän mielestään S4C:n nykyisen viranomaisen, jota on syytetty monista viimeaikaisista ongelmista, toimikausi olisi päätettävä sen jälkeen, kun uudelleentarkastelu on saatu päätökseen ja uusi hallintorakenne on luotu. Heidän mukaansa uudelleentarkastelussa olisi varmistettava, että S4C säilyy itsenäisenä walesilaisena kustantaja-televisioyhtiönä. Pääministeri Carwyn Jones ja varapääministeri Ieuan Wyn Jones korostivat yhteisessä lausunnossaan S4C:n arvoa. "Sillä on mittaamaton merkitys walesin kielen vahvistamiselle ja Walesin luovan teollisuuden menestykselle", sanottiin lausunnossa, "ja sillä on tärkeä rooli Walesin tiedotusvälineiden tarpeellisen moniarvoisuuden varmistamisessa. "Olemme laatineet rakentavan suunnitelman, jonka tarkoituksena on varmistaa S4C:n turvallinen ja riippumaton tulevaisuus. Odotamme nyt pääministerin vastausta." Downing Street vahvisti, että kirje oli saapunut ja että pääministerin kanslia vastaisi aikanaan. BBC:n lisenssimaksulliset kirjeenvaihtajat pitivät "erittäin merkittävänä" sitä, että Walesin konservatiivien ja liberaalidemokraattien johtajat olivat liittyneet Walesin työväenpuolueen ja Plaidin johtajiin ja kirjoittaneet Cameronille. Walesin toimiston tiedottaja kuitenkin sanoi: "Hallitus on sitoutunut huolehtimaan walesinkielisten ohjelmien tulevaisuudesta ja S4C:n tulevaisuudesta itsenäisenä yksikkönä. "Uskomme, että paras tapa varmistaa, että S4C tarjoaa parasta mahdollista palvelua yleisölleen ja samalla turvaa sen tulevaisuuden, on uusi rahoitusjärjestely, johon BBC osallistuu. "Walesin toimisto jatkaa yhteistyötä S4C:n ja DCMS:n kanssa varmistaakseen, että walesinkielisen yleisradiotoiminnan edut otetaan täysimääräisesti huomioon." Walesin konservatiivien johtaja Nick Bourne totesi, että on tärkeää, että walesin kieltä ja erityisesti S4C:tä koskeva lähestymistapa on puoluerajat ylittävä. BBC Radio Walesin radiossa Bourne kiisti, että hänen osallistumisensa kirjeeseen olisi osoittanut vaikutusvallan puutetta puoluetovereihinsa Westminsterissä. "Se ei ole lainkaan sitä", hän sanoi. "Kirjeellä halutaan korostaa, että Walesissa vallitsee yhtenäinen näkemys, ja uskon, että kaikilla osapuolilla on hyvää tahtoa. Uskon, että myös Westminsterissä on hyvää tahtoa. "On aika, jolloin voimme selvittää tämän asian, ja vetoan siihen, että se tapahtuisi. Mielestäni vastaus, että asia otetaan vakavasti, on asianmukainen vastaus, ja toivon, että voimme kaikki edetä yhdessä." S4C sanoi, ettei sillä ole mitään sanottavaa kirjeestä, koska se on poliitikkojen asia. Welsh Office -ministeri David Jones on puolestaan tavannut Cymdeithas yr Iaith Gymraegin (Walesin kielen yhdistys) jäseniä keskustellakseen kanavan tulevaisuudesta. Yhdistys kehottaa ihmisiä kieltäytymään maksamasta televisiomaksuja, ellei S4C:n riippumattomuutta taata. Jones sanoi, että kokouksessa hän pyrki vastaamaan joihinkin yhdistyksen huolenaiheisiin ja korosti, että uusi järjestely turvaa kanavan tulevaisuuden.</w:t>
      </w:r>
    </w:p>
    <w:p>
      <w:r>
        <w:rPr>
          <w:b/>
        </w:rPr>
        <w:t xml:space="preserve">Tulos</w:t>
      </w:r>
    </w:p>
    <w:p>
      <w:r>
        <w:t xml:space="preserve">Walesin neljä suurinta puoluejohtajaa ovat ryhtyneet epätavalliseen toimenpiteeseen ja kirjoittaneet yhdessä pääministerille ja vaatineet S4C:n riippumatonta tarkastelua.</w:t>
      </w:r>
    </w:p>
    <w:p>
      <w:r>
        <w:rPr>
          <w:b/>
        </w:rPr>
        <w:t xml:space="preserve">Esimerkki 1.3964</w:t>
      </w:r>
    </w:p>
    <w:p>
      <w:r>
        <w:t xml:space="preserve">Trump puolusti viime viikolla Alabaman entistä tuomaria Roy Moorea ja huomautti, että hän "kiistää" väitteet täysin. Valkoisen talon virkamiehet sanoivat kuitenkin maanantaina, ettei republikaanipresidentin ole tarkoitus lähteä Mooren puolesta kampanjoimaan ennen 12. joulukuuta pidettäviä vaaleja. Trump hyökkäsi sunnuntaina Mooren demokraattista vastustajaa vastaan. Useat johtavat republikaanisenaattorit ovat kehottaneet 70-vuotiasta Moorea väitteiden jälkeen väittämään, että hän on ahdistellut tai häirinnyt jopa 14-vuotiaita teinityttöjä ollessaan 30-vuotias. Kymmenen asiaa, joista Roy Moore uskoo: "Liberaali Jones olisi PAHA!" Trump kirjoitti viikonloppuna Doug Jonesista, joka mielipidemittausten mukaan on lähes niskan päällä Mooren kanssa tiukasti konservatiivisessa Deep South -osavaltiossa. Valkoisen talon tiedottaja Lindsay Walters kertoi poliittiselle The Hill -lehdelle, että "hänen aikataulussaan ei ole tällä hetkellä mitään", kun häneltä kysyttiin Trumpin mahdollisesta matkasta Alabamaan. Seitsemän naista on syyttänyt Moorea seksisuhteiden tavoittelusta heidän kanssaan, kun he olivat teini-ikäisiä ja hän oli yli 30-vuotias syyttäjä. Yksi oli 14-vuotias ja väittää miehen ahdistelleen häntä. Toinen sanoo, että mies yritti raiskata hänet. Kaksi muuta naista, jotka olivat tuolloin parikymppisiä, syyttävät häntä ei-toivotuista lähentelyistä. Samaan aikaan Trumpin on kerrottu sanoneen, että nauhoite, jossa hän kehuskeli surullisenkuuluisasti, että hänen maineensa oikeuttaa hänet kourimaan naisten vaginoita, on väärennös. Huolimatta siitä, että hän pyysi välittömästi anteeksi lausuntojaan, kun Access Hollywood -nauha tuli julki lokakuussa 2016, Trump on New York Timesin mukaan kiistänyt hiljattain videon todenperäisyyden. Lehti kertoi: "Hän vihjasi senaattorille aiemmin tänä vuonna, että se ei ole aito, ja toisti tämän väitteen neuvonantajalle äskettäin." Viime vuoden vaalikampanjan aikana useat naiset syyttivät Trumpia seksuaalisesta sopimattomuudesta. Demokraateilla on omat ongelmansa seksuaalisen väärinkäytöksen väitteiden kanssa. Minnesotan senaattori Al Franken taistelee uransa puolesta syytösten vuoksi, joiden mukaan hän kähmi naisia. Maanantaina pidetyssä lehdistötilaisuudessa hän vakuutti, ettei aio erota ja sanoi: "Haluan vielä kerran pyytää teiltä kaikilta anteeksi. "Tiedän, etten voi sanoa mitään taikasanoja, joilla saisin luottamuksenne takaisin, ja tiedän, että se vie aikaa." Ja John Conyers eroaa edustajainhuoneen oikeuskomitean johtavasta demokraattijäsenestä, kun lainsäätäjät tutkivat häntä vastaan esitettyjä seksuaalisen häirinnän väitteitä. Michiganin 88-vuotiaan edustajan toimisto on myöntänyt, että hän on ratkaissut häirintätapauksen maksamalla, mutta ei tunnustamalla syyllisyyttään. Sunnuntaina NBC:n poliittisessa talk show'ssa esiintynyt edustajainhuoneen demokraattijohtaja Nancy Pelosi vaati "nollatoleranssia" seksuaalisen häirinnän suhteen. Kysyttäessä, uskoiko hän Conyersin syyttäjiin, hän sanoi: "En tiedä, keitä he ovat. Tiedättekö te? He eivät ole oikeastaan ilmoittautuneet."</w:t>
      </w:r>
    </w:p>
    <w:p>
      <w:r>
        <w:rPr>
          <w:b/>
        </w:rPr>
        <w:t xml:space="preserve">Tulos</w:t>
      </w:r>
    </w:p>
    <w:p>
      <w:r>
        <w:t xml:space="preserve">Yhdysvaltain presidentti Donald Trump ei aio kampanjoida republikaanien ehdokkaan puolesta, joka on sekaantunut syytöksiin lasten seksuaalisesta hyväksikäytöstä, kertoo Valkoinen talo.</w:t>
      </w:r>
    </w:p>
    <w:p>
      <w:r>
        <w:rPr>
          <w:b/>
        </w:rPr>
        <w:t xml:space="preserve">Esimerkki 1.3965</w:t>
      </w:r>
    </w:p>
    <w:p>
      <w:r>
        <w:t xml:space="preserve">Ongelma ei ole uusi, mutta monien mielestä se on pahenemassa. Ei-toivotut matkustajat voivat myös johtaa siihen, että kuljettajille määrätään sakkoja, jotka voivat olla jopa 2 000 puntaa maahanmuuttajaa kohti, jos heitä löytyy aluksesta Yhdistyneeseen kuningaskuntaan saavuttaessa. Mutta mitä kuljettajat voivat tehdä tilanteelle, jos voivat tehdä mitään? Sisäministeriöllä on käytännesäännöt siitä, miten tällaisten sakkojen saamista voidaan välttää. Siinä annetaan neuvoja, kuten tarkastusten tekeminen lastauksen aikana, ajoneuvojen tehokas varmistaminen ja tarkastusten jatkaminen säännöllisesti matkalla Yhdistyneeseen kuningaskuntaan, jolloin tarkastukset on kirjattava ja asiakirjat säilytettävä ajoneuvon mukana. Rahtikuljetusliiton (FTA) kuljettajien käsikirjassa on myös osio siitä, miten estetään laittomien maahanmuuttajien nouseminen kuorma-autoihin, mutta tiedottajan mukaan kuljettajien on tällä hetkellä "mahdotonta tehdä tarkastuksia, koska he vaarantavat itsensä poistumalla ajoneuvostaan", ja lisäsi, että "maahanmuuttajien virta on armoton". FTA:n Lontoon ja Kaakkois-Euroopan politiikan päällikkö Natalie Chapman sanoi, että kuljettajia on viime vuonna kehotettu olemaan pysähtymättä tauoille tai tankkaamatta noin tunnin ajomatkan päässä Calais'sta. Kuljettajien on myös varmistettava, että heidän ajoneuvonsa on lukittu ja varmistettu asianmukaisesti. Hänen mukaansa kuljettajat olivat kuitenkin "helppoja maalitauluja" satamista tulevien jonojen vuoksi. "Ihmiset seisovat edessä ja pysäyttävät heidät väkisin", hän lisäsi. Ranskan poliisi voidaan kutsua poistamaan maahanmuuttajia ajoneuvoista, mutta heitä ei yleensä pidätetä, Chapman sanoi. "Se on hyvin surullista, ja meneillään on humanitaarinen kriisi, mutta olemme huolissamme kuljettajien turvallisuudesta ja hyvinvoinnista", hän lisäsi ja sanoi, että joillakin siirtolaisilla oli veitsiä, joilla he viiltelivät ajoneuvojen kylkiä. Buckinghamshiren Marlow'ssa toimivaa kuljetusyritystä johtava Richard Jameson oli samaa mieltä siitä, että kuljettajat ovat yhä vaarallisemmassa tilanteessa. "Hallituksen antamat ohjeet ovat ihan hyviä, kunnes lähestytään Calais'n satamaa. Silloin se on todellinen painajainen kuljettajalle. "Istut ohjaamossasi ja ympärilläsi on kymmeniä, ellei jopa satoja maahanmuuttajia, jotka parveilevat moottoritiellä kuorma-autojen välissä. Kohtaukset ovat uskomattomia. "Poliisi käy häviävää taistelua. Kuljettajana on aika rajalliset mahdollisuudet tehdä jotain." Hän sanoi, että maahanmuuttajat yrittivät ennen piiloutua yöllä, kun kuorma-autonkuljettajat nukkuivat, mutta nyt he ovat "röyhkeämpiä" ja yrittävät sitä myös päivällä. Hän sanoi, että hänen yrityksensä käyttämät kovapohjaiset kuorma-autot ovat yleensä turvallisempia, koska niihin pääsee vain takaovien kautta. Mutta vaikka kuljettajat lukitsisivat ovet, siirtolaiset ovat menneet ajoneuvojen alle ja piiloutuneet pyörän akselien päälle, hän sanoi. "Uskomattoman stressaavaa" Hänen kuljettajilleen ongelmaa pahentaa se, että he eivät pääse ulos ohjaamostaan ylimääräisten tarkastusten ajaksi Calais'ssa, koska moottoritiellä on valtava määrä ihmisiä, jotka haluavat päästä kyytiin. "Tämä jatkuu joka ikinen päivä, enkä tiedä, mikä on ratkaisu", hän sanoi. "Se on uskomattoman stressaavaa kuljettajille. Minulla on kuljettajia, jotka eivät halua enää ajaa - he eivät voi nousta taksistaan ilman, että heitä vastaan tulee maahanmuuttajia. Ja jos he yrittävät varoittaa muita kuljettajia siitä, että joku yrittää päästä heidän perävaunuunsa, heitä voidaan heitellä kivillä ja tiilillä. "Olisi mukavaa, jos Britannian poliisi menisi sinne avaamaan silmänsä siitä, mitä on tekeillä." Peter Cullum, Road Haulage Associationin kansainvälisten asioiden päällikkö, on hiljattain kehottanut lisäämään satamien valvontaa: "Vaikka kuorma-autojen turvallisuus on tärkeää, se on vain osa ratkaisua. Lisääntyvä salakuljetusmäärä vaatii lisää väkivalvontaa." Peter Davis, joka harjoittaa hedelmien ja vihannesten tuonti- ja vientiyritystä Louthissa, Lincolnshiressä, kertoi, että Ranskan poliisi oli käskenyt yhtä hänen kuljettajistaan päästämään maahanmuuttajat kuorma-autoihin, koska he eivät voineet estää heitä nousemasta kyytiin. Kysyttäessä, miten kuljettajat voisivat estää maahanmuuttajien salamatkustajia, hän sanoi: "He eivät voi tehdä mitään, eivät yhtään mitään. "Kuorma-auton perässä on luultavasti 15-30 maahanmuuttajaa, he ovat ryhmissä, ja ainoa keino estää jonkun murtautuminen kuorma-auton takaosaan on kohdata heidät, mutta sitä ei voi tehdä, koska poliisi ei tue heitä." Hän sanoi, että hän ei voi tehdä niin. Et voi tehdä mitään." Davis kertoi myös, että Ranskan poliisi oli neuvonut kuljettajia jättämään kuorma-autojen takaosan auki, jotta maahanmuuttajat olisivat helpommin havaittavissa, mutta hän sanoi, että se ei ollut mahdollista hänen yrityksessään, koska tuoreet tuotteet on pidettävä tietyssä lämpötilassa, ja kontaminaatioriski on olemassa. Hän lisäsi: "Tilanne pahenee. Tämä on hidas mutta varma laskeutuminen täydelliseen anarkiaan. Ranskan poliisi sulkee silmänsä siltä."</w:t>
      </w:r>
    </w:p>
    <w:p>
      <w:r>
        <w:rPr>
          <w:b/>
        </w:rPr>
        <w:t xml:space="preserve">Tulos</w:t>
      </w:r>
    </w:p>
    <w:p>
      <w:r>
        <w:t xml:space="preserve">Yhdistyneeseen kuningaskuntaan matkalla olevat kuorma-autonkuljettajat ovat viime päivinä kohdanneet satoja maahanmuuttajia, jotka ovat yrittäneet ahtautua heidän ajoneuvoihinsa.</w:t>
      </w:r>
    </w:p>
    <w:p>
      <w:r>
        <w:rPr>
          <w:b/>
        </w:rPr>
        <w:t xml:space="preserve">Esimerkki 1.3966</w:t>
      </w:r>
    </w:p>
    <w:p>
      <w:r>
        <w:t xml:space="preserve">Met Office antoi suurimmalle osalle Walesia keltaisen sadevaroituksen lauantaina puoliltapäivin ja sunnuntaina kello 12.00 BST välisenä aikana. Sen mukaan nopeasti virtaava tai syvä tulvavesi voi aiheuttaa "hengenvaaran". Monissa paikoissa sataa 25-50 millimetriä, ja korkeammilla alueilla odotetaan 70-90 millimetriä (2,5-3,5 tuumaa). Joihinkin Snowdonian alttiimpiin korkeisiin paikkoihin odotetaan yli 120 millimetriä. Varoitus, joka kattaa myös laajoja alueita Lounais-Englannissa ja osia West Midlandsin alueesta, annetaan perjantaina sadekuurojen jälkeen, kun Alex-myrsky saapui Ranskasta. Varoitus kattaa Anglesey, Blaenau Gwent, Caerphilly, Carmarthenshire, Ceredigion, Conwy, Denbighshire, Flintshire, Gwynedd, Merthyr Tydfil, Monmouthshire, Neath Port Talbot, Pembrokeshire, Powys, Rhondda Cynon Taf, Torfaen ja Wrexham. Natural Resources Walesin mukaan voimassa on useita tulvavaroituksia. Met Office varoitti, että juna- ja bussiliikenteen myöhästymiset ja peruutukset ovat todennäköisiä ja että olosuhteet vaikeuttavat ajamista. "Sateisiin liittyvä epätavallinen tuulensuunta tarkoittaa, että suurimmat sademäärät esiintyvät todennäköisesti joillakin alueilla, jotka ovat yleensä hyvin suojassa ja kuivempia epävakaiden sääjaksojen aikana", varoitettiin ennusteessa. Powysin tieliikennepoliisi twiittasi, että he olivat käsitelleet kolaria A40 Breconin ohitustien varrella, joka on nyt selvitetty. He kuitenkin lisäsivät: "Koska tänään sataa niin paljon, ajakaa tieolosuhteiden mukaan." Kaksi väliaikaista vesipumppua on pystytetty Rhondda Cynon Tafin kylään, joka on kärsinyt tulvista jo neljä kertaa tänä vuonna. Pumppujen tarkoituksena on tarjota Pentren asukkaille "lisäsuojaa ja rauhoittumista".</w:t>
      </w:r>
    </w:p>
    <w:p>
      <w:r>
        <w:rPr>
          <w:b/>
        </w:rPr>
        <w:t xml:space="preserve">Tulos</w:t>
      </w:r>
    </w:p>
    <w:p>
      <w:r>
        <w:t xml:space="preserve">Koteja ja yrityksiä uhkaavat todennäköisesti tulvat, ja jotkin yhteisöt voivat joutua eristyksiin, kun rankkasateiden odotetaan iskevän Walesiin.</w:t>
      </w:r>
    </w:p>
    <w:p>
      <w:r>
        <w:rPr>
          <w:b/>
        </w:rPr>
        <w:t xml:space="preserve">Esimerkki 1.3967</w:t>
      </w:r>
    </w:p>
    <w:p>
      <w:r>
        <w:t xml:space="preserve">Puolustusministeri Ash Carter on kutsunut asetusta vanhentuneeksi ja armeijalle haitalliseksi. Transsukupuolisten oikeuksia puolustavat kampanjoijat ovat suhtautuneet myönteisesti julkistamiseen. Se tapahtuu sen jälkeen, kun Yhdysvaltain armeijan ministeri Eric Fanning astui virallisesti virkaansa. Hän on ensimmäinen avoimesti homoseksuaali, josta on tullut Yhdysvaltain armeijan ylin siviilivirkailija. Yhdysvaltain armeija lopetti avoimesti homoja ja lesboja koskevan palveluskiellon vuonna 2011. Viimeisin kumoaminen edellyttäisi, että kukin Yhdysvaltain armeijan haara toteuttaa uusia toimintalinjoja, jotka kattavat transsukupuolisen henkilöstön rekrytoinnin, asumisen ja virkapuvut, kertoi yhdysvaltalaisten tiedotusvälineiden lainaama virkamies. "Transsukupuoliset palveluksessa olevat jäsenemme ja heidän perheensä huokaisevat helpotuksesta", sanoi Ashley Broadway-Mack, amerikkalaisen sotilaskumppaniyhdistyksen puheenjohtaja. Republikaaninen lainsäätäjä Mac Thornberry, joka toimii edustajainhuoneen asevoimien komitean puheenjohtajana, sanoi kuitenkin, että Ash Carter ei ollut vieläkään vastannut joihinkin sen kysymyksiin siirrosta. "Jos raportit pitävät paikkansa, uskon, että ministeri Carter on asettanut väistyvän hallinnon poliittisen agendan armeijan valmiuskriisin edelle", hän sanoi lausunnossaan. National Center for Transgender Equalityn arvioiden mukaan Yhdysvaltain armeijassa palvelee jopa 15 000 transsukupuolista ihmistä.</w:t>
      </w:r>
    </w:p>
    <w:p>
      <w:r>
        <w:rPr>
          <w:b/>
        </w:rPr>
        <w:t xml:space="preserve">Tulos</w:t>
      </w:r>
    </w:p>
    <w:p>
      <w:r>
        <w:t xml:space="preserve">Yhdysvaltain virkamiesten mukaan Pentagon kumoaa ensi kuussa avoimesti transsukupuolista palvelushenkilöstöä koskevan kiellon.</w:t>
      </w:r>
    </w:p>
    <w:p>
      <w:r>
        <w:rPr>
          <w:b/>
        </w:rPr>
        <w:t xml:space="preserve">Esimerkki 1.3968</w:t>
      </w:r>
    </w:p>
    <w:p>
      <w:r>
        <w:t xml:space="preserve">Gerald LennonBBC Scotland News -sivusto Invernessistä kotoisin olevalla Darrylilla on kaksi työtä - hän työskentelee vieraanvaraisuuden valvojana ja myös drag queeninä, joka käyttää nimeä Venus Guy-Trap. Ensimmäisen kerran hän esiintyi dragissa 10 vuotta sitten, kun hän meni ystäväporukan kanssa baariin Edinburghissa. Vaikka Darryl oli aluksi hermostunut, tilanne muuttui pian, kun hän huomasi, kuinka hyväksyvästi ihmiset suhtautuivat transsiin - verrattuna hänen kokemuksiinsa Invernessissä. "Muutos ilmassa" "Ajattelinko 10 vuotta sitten, että täällä olisi paikka Venukselle? En todellakaan, en voi kuvitella 10 vuotta sitten mitään olosuhteita, joissa olisin lähtenyt kotoa transuna", hän sanoo. "Kehitystä on ehdottomasti tapahtunut. Ilmapiiri on ehdottomasti muuttunut. Sanoisinko, että kaikki on niin kuin pitääkin? En, mutta olenko kiitollinen siitä, että se edistyy? Ehdottomasti." Darryl päätti muuttaa takaisin Invernessiin pääasiassa siksi, että hän tiesi aina palaavansa kotiin, ja hän sanoo kaipaavansa kotiin aina, kun hän on poissa. "Luulen, että paluumuutto oli riski, kun otetaan huomioon Venus - perustuen siihen, että pohjoisessa ei ole aivan yhtä paljon kysyntää dragille tai sen kaltaiselle viihteelle", hän lisää. "Edinburghin ja Glasgow'n kaltaisissa paikoissa tällaisille asioille on suuri kysyntä - ja suuremman kysynnän myötä kasvaa myös niiden ihmisten määrä, jotka ovat valmiita palvelemaan tätä kysyntää. "Maailma on nykyään hieman vähemmän pelottava drag queeneille." Vaikka pronominit "hän" ja "nainen" vaihtelevat kunkin drag queenin kohdalla, nyrkkisääntönä on, että hänestä käytetään nimitystä "mies", kun hän ei ole pukeutunut, ja "nainen", kun hän on pukeutunut. "Ymmärrän, miksi ihmiset ovat nykyään hieman varovaisempia pronominien käytön suhteen", Darryl sanoo. "Minulle se ei kuitenkaan vaikuta mitenkään siihen, miltä minusta tuntuu tai miten reagoin ihmisiin." Darryl uskoo olevansa onnekas, koska hän on yksi harvoista drag-esiintyjistä Invernessissä, ja sen ansiosta hän voi erottua joukosta, kun varauksia on tarjolla rajallinen määrä. "Esitykseni on elämys kaikille, ja minulle on elämys olla lavalla invernessiläisten edessä. Se on elämys heille, koska he eivät näe sitä joka päivä." Hän jatkaa. Esiintyessään Venus laulaa livenä, tanssii, tanssii DJ:nä ja joskus huulisynkkaa kappaleita - tarjoten monipuolisia vaihtoehtoja. Viime lokakuussa tuhannet ihmiset osallistuivat Invernessin suurimpaan LGBT+-tapahtumaan 16 vuoteen - Proud Nessiin. Darryl pääsi osallistumaan tapahtumaan Venuksen roolissa, ja hän toivoo, että samanlaisia edistyksellisiä tapahtumia järjestettäisiin tulevaisuudessa. "Enemmän mahdollisuuksia" Darrylin mielestä kaupungin baarien ja klubien omistajien ja johtajien pitäisi tarjota enemmän varauksia drag queeneille, ja hänen neuvonsa kaikille Highlandsin asukkaille, jotka saattavat harkita dragin harrastamista ensimmäistä kertaa, on, että kannattaa vain kokeilla sitä. "Pukeutukaa haarniskoihinne, sillä jossain vaiheessa törmäätte varmasti johonkin, joka ei pidä siitä, mitä näkee, tai ei pidä siitä, mitä kuulee - mutta se ei tarkoita, että teidän pitäisi tuntea huonoa omaatuntoa siitä." Venusilla oli ennen vakituinen paikka Hootanannyssä Church Streetillä, jossa hänen vanhan paikkansa on ottanut haltuunsa toinen drag queen. Venus ottaa useimmiten varauksia Invernessin ulkopuolelta, koska hänen mielestään kaupungissa ei ole tarpeeksi esiintymispaikkoja drag queeneille, minkä hän toivoo muuttuvan ajan myötä. "Haluaisin, että esiintymisestä tulisi kokopäivätoiminen ura, mutta se voi tapahtua vain, jos Inverness päättää siirtyä samaan tapaan kuin Edinburgh, Lontoo ja Newcastle", hän sanoo. "Invernessissä ei ole juurikaan tarjottu drag-viihdettä. "Monet ihmiset haluavat nähdä tällaista, ja uskon, että nyt on kyse vain siitä, että tapahtumapaikkojen omistajat ja johtajat ovat hieman avoimempia ja miettivät, voisiko tämä toimia meidän tapahtumapaikassamme, ja jos vastaus on muu kuin ei, tehdään se." Hän jatkaa.</w:t>
      </w:r>
    </w:p>
    <w:p>
      <w:r>
        <w:rPr>
          <w:b/>
        </w:rPr>
        <w:t xml:space="preserve">Tulos</w:t>
      </w:r>
    </w:p>
    <w:p>
      <w:r>
        <w:t xml:space="preserve">"Kutsu minua mieheksi, kutsu minua naiseksi - olen toisinaan molempia" - Ylämaalta kotoisin oleva drag queen kertoo, millaista on olla drag-esiintyjä Ison-Britannian pohjoisimmassa kaupungissa.</w:t>
      </w:r>
    </w:p>
    <w:p>
      <w:r>
        <w:rPr>
          <w:b/>
        </w:rPr>
        <w:t xml:space="preserve">Esimerkki 1.3969</w:t>
      </w:r>
    </w:p>
    <w:p>
      <w:r>
        <w:t xml:space="preserve">Yhdysvaltalainen miljardööri osti hotellin ja golfkentän tuntemattomalla summalla vuonna 2014 ja lisäsi sen jälkeen nimensä. Golfkenttä ja suurin osa hotellin huoneista on nyt avattu uudelleen 200 miljoonan punnan remontin jälkeen. Oletettu republikaanien ehdokas osallistuu hotellin virallisiin avajaisiin 24. kesäkuuta - päivä EU-kansanäänestyksen jälkeen. Trump sanoi: Trump sanoi: "On erittäin jännittävää, että yksi maailman suurimmista lomakohteista, Turnberry, avataan tänään 200 miljoonan punnan suurten investointien jälkeen. "Omistan sen ja olen siitä hyvin ylpeä. "Odotan innolla, että pääsen osallistumaan tämän upean rakennuskohteen virallisiin avajaisiin 24. kesäkuuta." Trump on todennäköisesti republikaanien ehdokas Yhdysvaltain presidentinvaaleissa marraskuussa, kun hän on voittanut esivaaleissa useita kilpailijoita. Suorapuheinen miljardööri on ollut kiistelty hahmo kampanjan aikana, ja hän on vaatinut erityisesti väliaikaista maahantulokieltoa muslimeille Kaliforniassa tapahtuneiden San Bernardinon ampumavälikohtausten jälkeen. Tämä sai aikaan vetoomuksen, jossa vaadittiin Trumpin kieltämistä saapumasta Yhdistyneeseen kuningaskuntaan ja joka keräsi satojatuhansia allekirjoituksia. Vetoomuksen laajuus aiheutti Westminsterin valiokuntasalissa kolmen tunnin keskustelun, joka päättyi ilman äänestystä. Sisäministeri Theresa May voi joskus estää - ja estääkin - ihmisiä pääsemästä Yhdistyneeseen kuningaskuntaan heidän sanomiensa asioiden vuoksi. Sisäministeriön mukaan hän ei kuitenkaan käytä näitä valtuuksia kevyesti, vaan vain "jos hän katsoo, että heidän oleskelunsa Yhdistyneessä kuningaskunnassa ei edistä yleistä etua" tai jos he ovat ihmisiä, jotka "pyrkivät vahingoittamaan yhteiskuntaamme ja jotka eivät jaa perusarvojamme". Pääministeri David Cameron luonnehti Trumpin muslimeja koskevia kommentteja "eripuraisiksi, hyödyttömiksi ja yksinkertaisesti vääriksi". Myöhemmin pääministeri David Cameron sanoi seisovansa näiden kommenttien takana mutta tekevänsä yhteistyötä presidentiksi valitun kanssa. Trump pyrki myöhemmin purkamaan jännitteitä heidän välillään sanomalla, että häntä oli pyydetty vierailemaan Downing Streetillä ja että hän odotti tulevansa "hyvin toimeen" Cameronin kanssa. Skotlannin pääministeri Nicola Sturgeon kutsui Trumpin muslimeja koskevia kommentteja "loukkaaviksi". Hän sanoi: "En ole koskaan nähnyt mitään sellaista, mitä en olisi halunnut sanoa: "Trumpin näkemykset ovat vastenmielisiä, eivätkä ne selvästikään edusta ihmisten valtavirran näkemyksiä kaikkialla Amerikassa." Trumpin saapuminen Skotlantiin myöhemmin tässä kuussa on todennäköisesti kiistanalainen, sillä Trumpin esivaaleissa esittämien kommenttien jälkiseuraukset ovat vielä tuoreessa muistissa. Turnberry kuuluu niiden kenttien joukkoon, joilla voidaan järjestää Open Championship -kilpailu, ja Trump on aiemmin sanonut, että tämä oli yksi tekijä hänen päätöksessään ostaa lomakeskus. Ayrshiren kenttä on Trumpin toinen Skotlannissa heinäkuussa 2012 avatun Menien Aberdeenshiren lomakeskuksen jälkeen.</w:t>
      </w:r>
    </w:p>
    <w:p>
      <w:r>
        <w:rPr>
          <w:b/>
        </w:rPr>
        <w:t xml:space="preserve">Tulos</w:t>
      </w:r>
    </w:p>
    <w:p>
      <w:r>
        <w:t xml:space="preserve">Yhdysvaltain presidenttiehdokas Donald Trump osallistuu uudistetun avoimen pelipaikan Trump Turnberryn virallisiin avajaisiin Ayrshiressä.</w:t>
      </w:r>
    </w:p>
    <w:p>
      <w:r>
        <w:rPr>
          <w:b/>
        </w:rPr>
        <w:t xml:space="preserve">Esimerkki 1.3970</w:t>
      </w:r>
    </w:p>
    <w:p>
      <w:r>
        <w:t xml:space="preserve">Cormac CampbellBBC News NI South East Reporter Toimien odotetaan vaikuttavan kaikkiin neuvoston palveluihin, paitsi häihin ja hautajaisiin. Kiista juontaa juurensa kahden entisen neuvoston yhdistymiseen vuonna 2015. Jos sopimukseen ei päästä, uuden vuoden aikana on suunnitteilla uusia toimia. Molemmat osapuolet toivovat kuitenkin ratkaisua ennen sitä. Neljä ammattiliittoa, jotka edustavat lähes 1 000 työntekijää, ovat myös ilmaisseet huolensa meneillään olevasta irtisanomissuunnitelmasta. Viime kuussa Unite the Unionin, GMB:n, Nipsan ja Siptun jäsenet kannattivat työtaistelutoimia. Torstaina järjestettiin neljä lakkoa - kaksi Downpatrickissa ja kaksi Newryssä - ja neljä ammattiliittoa vaihtoi osallistujia noudattaakseen sosiaalista etäisyyttä koskevia säännöksiä. Keskiviikkona antamassaan yhteisessä lausunnossa ammattiliitot totesivat, että edistystä on tapahtunut, mutta syyttivät ylempää johtoa siitä, että se on "viivytellyt" matalapalkkaisten työntekijöiden palkkojen osalta sen jälkeen, kun Newry and Mourne District Council ja Down District Council yhdistettiin vuonna 2015, ja samalla hyötynyt omien palkkojensa korotuksista. Puhuessaan torstaina yhdellä lakkoilevista linjoista Kieran Ellison Unite-liitosta sanoi olevansa edelleen toiveikas, että sopimukseen päästään. "Haluaisimme mielellämme saada tämän asian ratkaistua, ja se olisi voitu ratkaista, jos johto olisi vauhdittanut asian ratkaisemista", hän sanoi. "Olemme käsitelleet monia asioita, mutta joitakin asioita on vielä ratkaisematta, mukaan lukien palkkasuoja, jonka he näyttävät haluavan ylittää. Jos asioita ei saada ratkaistua, meillä ei ole muuta vaihtoehtoa kuin ryhtyä lisätoimiin tammikuussa. "Mutta jos se voidaan välttää ja voimme päästä kompromissiin, voimme tehdä sen." Keskiviikkona antamassaan lausunnossa neuvosto sanoi, että myös se toivoi ratkaisun löytyvän. "Newry, Mourne and Down District Council on edelleen täysin sitoutunut ratkaisemaan tämän kiistan, varmistamaan oikeudenmukaisen palkkauksen, avoimuuden ja tasa-arvon kaikille työntekijöilleen ja tarjoamaan vastinetta rahoille kaikille veronmaksajille neuvoston alueella, erityisesti aikana, jolloin monet kokevat huomattavia taloudellisia vaikeuksia", tiedottaja sanoi. "Neuvosto jatkaa työtään LRA:n (Labour Relations Agency) kanssa ja käy vuoropuhelua ammattiliittojen kanssa löytääkseen toimivan ratkaisun mahdollisimman nopeasti." NMDDC on yksi Pohjois-Irlannin suurimmista valtuustoalueista, jossa asuu noin 180 000 ihmistä. Siihen kuuluvat Newry, Downpatrick, Crossmaglen, Newcastle, Warrenpoint, Saintfield ja Ballynahinch.</w:t>
      </w:r>
    </w:p>
    <w:p>
      <w:r>
        <w:rPr>
          <w:b/>
        </w:rPr>
        <w:t xml:space="preserve">Tulos</w:t>
      </w:r>
    </w:p>
    <w:p>
      <w:r>
        <w:t xml:space="preserve">Sadat Newryn, Mournen ja Downin alueneuvoston (NMDDC) työntekijät lakkoilevat torstaina palkka- ja työehtokiistan vuoksi.</w:t>
      </w:r>
    </w:p>
    <w:p>
      <w:r>
        <w:rPr>
          <w:b/>
        </w:rPr>
        <w:t xml:space="preserve">Esimerkki 1.3971</w:t>
      </w:r>
    </w:p>
    <w:p>
      <w:r>
        <w:t xml:space="preserve">Daily Mirror -lehdessä julkaistussa anteeksipyynnössä se sanoi, että tiettyjen ihmisten puhelimissa olleisiin ääniviesteihin oli lainvastaisesti päästy käsiksi "joitakin vuosia sitten". Löydettyjä tietoja käytettiin sitten lehdissä, mikä oli "kohtuuton tunkeutuminen" yksityiselämään, se sanoi. Trinity Mirror on jo ratkaissut useita puhelinten salakuuntelua koskevia kanteita. Yhtiö kertoi osakkeenomistajilleen, että se aikoo varata lisää rahaa mahdollisten uusien hakkerointikanteiden selvittämisestä aiheutuvien kustannusten maksamiseen. Se on nyt varannut ylimääräiset 8 miljoonaa puntaa eli yhteensä 12 miljoonaa puntaa korvausten maksamiseen uhreille ja niihin liittyviin oikeudenkäyntikuluihin. Painetussa anteeksipyynnössä se sanoi: "Se oli laitonta, eikä sitä olisi koskaan pitänyt tapahtua, ja se jäi paljon alle lukijoidemme odottamien ja ansaitsemien standardien. "Käytämme tilaisuutta hyväksenne ja pyydämme jokaiselta uhrilta vilpittömästi anteeksi tapahtunutta." Se sanoi, että puhelinhakkerointi on "jo kauan sitten karkotettu Trinity Mirrorin liiketoiminnasta, ja olemme sitoutuneet varmistamaan, ettei sitä tapahdu enää koskaan". Trinity Mirror julkaisee myös Sunday People -lehteä, joka julkaisee anteeksipyynnön Sunday Mirror -lehden ohella. Vapaan ja vastuullisen lehdistön puolesta kampanjoiva Hacked Off sanoi Trinity Mirrorin anteeksipyynnön vahvistavan sen, mihin se on aina uskonut, eli sen, että puhelinsalakuljetus ei rajoitu News of the Worldiin. Se sanoi, että se oli "neljä vuotta myöhässä, eikä siinä käsitelty yritysten vastuullisuutta, salailua eikä tehokkaan sääntelyn ja oikeudenmukaisten oikeussuojakeinojen jatkuvaa hylkäämistä". Laulaja Cilla Black oli yksi niistä julkkiksista, jotka sopivat viime kuussa korkeimmassa oikeudessa "huomattavista" vahingonkorvauksista puhelinsalamointikanteiden vuoksi. Myös näyttelijä Darren Day, EastEnders-tähti Jessie Wallace ja laulaja Peter Andre sopivat kanteet Trinity Mirrorin tytäryhtiö Mirror Group Newspapersia vastaan. Hakkeroinnin väitettiin tapahtuneen vuosina 2000-2006. Sovintosopimuksia on aiemmin tehty myös Englannin jalkapallomaajoukkueen entisen päävalmentajan Sven-Goran Erikssonin, näyttelijä Christopher Ecclestonin, David ja Victoria Beckhamin entisen lastenhoitajan Abbie Gibsonin, näyttelijä Shane Richien vaimon Christie Rochen ja hänen ystävänsä ja agenttinsa Phil Dalen kanssa. Syyllistyi puhelinhakkerointiin Viime vuoden syyskuussa Trinity Mirror myönsi ensimmäistä kertaa, että osa sen toimittajista oli osallistunut puhelinhakkerointiin, ja ilmoitti maksavansa korvauksia neljälle henkilölle. He olivat viihdetaiteilija Shane Richie, saippuasarjojen näyttelijät Shobna Gulati ja Lucy Benjamin sekä BBC:n luova johtaja Alan Yentob. Marraskuussa Sunday Mirrorin entinen tutkimustoimittaja Graham Johnson tunnusti syyllisyytensä puhelinviestien salakuunteluun vuonna 2001. Hän oli toinen Mirror Group Newspapers -lehden toimittaja, joka myönsi syyllistyneensä puhelinsalakopiointiin. Trinity Mirror kertoi osakkeenomistajille: "Siviilikanteiden käsittelyn edetessä on käynyt ilmeiseksi, että näiden kanteiden ratkaisemisesta aiheutuvat kustannukset ovat suuremmat kuin aiemmin oli arvioitu. "On väistämättä edelleen epävarmaa, miten asiat etenevät ja ilmaantuuko uusia väitteitä tai vaatimuksia ja niiden mahdollisia taloudellisia vaikutuksia." News Internationalin omistaman News of the World -lehden väitetyt puhelinsalakopiot johtivat laajamittaiseen poliisitutkintaan, joka paljasti monia uhreja ja johti lehden sulkemiseen vuonna 2011. Se johti myös Levesonin tutkimukseen lehdistön standardeista ja sääntelystä. Korjaus 14. helmikuuta 2015: Tämän jutun aiemmassa versiossa kerrottiin virheellisesti, että Shane Richie, Shobna Gulati, Lucy Benjamin ja Alan Yentob olivat sopineet kanteet. Lisäksi siinä väitettiin virheellisesti, että Graham Johnson oli ensimmäinen Mirror Group Newspapersin toimittaja, joka myönsi syyllistyneensä puhelinsalakuljetukseen. Hän oli toinen.</w:t>
      </w:r>
    </w:p>
    <w:p>
      <w:r>
        <w:rPr>
          <w:b/>
        </w:rPr>
        <w:t xml:space="preserve">Tulos</w:t>
      </w:r>
    </w:p>
    <w:p>
      <w:r>
        <w:t xml:space="preserve">Trinity Mirror - Daily Mirror- ja Sunday Mirror -lehtien omistaja ja kustantaja - on pyytänyt anteeksi "kaikilta hakkeroinnin uhreilta".</w:t>
      </w:r>
    </w:p>
    <w:p>
      <w:r>
        <w:rPr>
          <w:b/>
        </w:rPr>
        <w:t xml:space="preserve">Esimerkki 1.3972</w:t>
      </w:r>
    </w:p>
    <w:p>
      <w:r>
        <w:t xml:space="preserve">Dave ja Di Jesinger kertoivat, että heidän kotinsa West Wellow'ssa, Hampshiren osavaltiossa, avautui aiemmin näkymä tyhjälle pellolle ennen rakennuksen rakentamista. New Forestin kansallispuistoviranomaisen mukaan rakennus oli sallittu sallittua kehitystä koskevien sääntöjen nojalla. New Forestin kansallispuistossa sijaitsevan maan omistajat eivät ole kommentoineet asiaa. Pariskunnan naapurit tekivät läheisen maatilan kanssa sopimuksen metallisen navetan kaltaisen rakennelman rakentamisesta. Jesinger, joka osti talonsa vaimonsa kanssa vuonna 1971, sanoi, että ainoa varoitus suunnitelmista oli naapurin soitto toukokuussa rakennustöiden aloittamista edeltävänä iltana. "Olimme täysin ymmällämme, järkyttyneitä ja lohduttomia", hän sanoi. "Asumme nyt kaihtimet ja verhot suljettuina, koska emme kestä katsoa. "Olemme tunteneet [naapurimme] yli 30 vuotta, pidämme heitä ystävinämme... Kukaan ei tiedä, miksi he ovat tehneet niin, eivätkä he kerro." Hän sanoi, että vaikka kaavoitusviranomainen olisi teknisesti saanut hyväksyä rakennuksen ilman kuulemista, se olisi voinut käyttää harkintavaltaansa ja laittaa varoitusilmoituksia tai ehdottaa vaihtoehtoista sijaintia. "Minusta on täysin sopimatonta, että kansallispuistoon voidaan pystyttää tämän kokoinen ja näköinen lato lähelle taloa ilman minkäänlaista kuulemista", Jesinger lisäsi. New Forestin kansallispuiston suunnittelujohtaja Steve Avery sanoi: "Ymmärrämme asukkaiden huolet, mutta suunnittelulainsäädäntö antaa maanomistajille mahdollisuuden pystyttää maatilarakennuksia ilman rakennuslupaa (ns. sallittu kehitysoikeus), jos he noudattavat ennakkoilmoitusmenettelyä." Hänen mukaansa maatilat eivät saa näiden sääntöjen mukaan pystyttää rakennuksia 400 metrin päähän taloista, jos rakennus on tarkoitettu karjaa varten - mutta tässä rakennuksessa ei kuitenkaan ole eläimiä. "On kuitenkin hyvin valitettavaa, että maanomistaja päätti sijoittaa tämän rakennuksen niin lähelle jonkun kotia", hän myönsi.</w:t>
      </w:r>
    </w:p>
    <w:p>
      <w:r>
        <w:rPr>
          <w:b/>
        </w:rPr>
        <w:t xml:space="preserve">Tulos</w:t>
      </w:r>
    </w:p>
    <w:p>
      <w:r>
        <w:t xml:space="preserve">Pariskunta on ollut "ymmällään" sen jälkeen, kun suuri maatalousrakennus pystytettiin yllättäen muutaman metrin päähän heidän talostaan.</w:t>
      </w:r>
    </w:p>
    <w:p>
      <w:r>
        <w:rPr>
          <w:b/>
        </w:rPr>
        <w:t xml:space="preserve">Esimerkki 1.3973</w:t>
      </w:r>
    </w:p>
    <w:p>
      <w:r>
        <w:t xml:space="preserve">Maa on kieltänyt yli 500 hengen kokoontumiset ulkona koronaviruksen leviämisen estämiseksi. Suuret ihmisjoukot kerääntyvät kuitenkin edelleen rannoille eri puolilla Sydneyä ja uhmaavat kehotusta pysyä sisällä. Bondi Beachilta perjantaina otetuissa kuvissa näkyi uimareita, surffaajia ja auringonpalvojia, jotka olivat pakkautuneet sankoin joukoin hiekalle. Uuden Etelä-Walesin (NSW) poliisiministeri David Elliott sanoi televisioidussa lehdistötilaisuudessa, että hengenpelastajat laskisivat rannalla olevien ihmisten määrän. Jos määrä ylittää 500, ranta suljetaan ja ihmiset siirretään muualle. Jos joku kieltäytyy siirtymästä, poliisi otetaan paikalle. Terveysministeri Greg Hunt sanoi, että rantakävijöiden käytöstä ei voida hyväksyä, ja kehotti paikallisia neuvostoja puuttumaan asiaan varmistaakseen, että ihmiset noudattavat sosiaalista etäisyyttä koskevia ohjeita. Neuvon mukaan ihmisten tulisi yrittää pysyä 1,5 metrin etäisyydellä toisistaan. Elliott varoitti, että muut rannat voivat ryhtyä vastaaviin toimiin, jos ihmiset eivät noudata määräyksiä. Hän kertoi ABC Newsille: Elliot sanoi: "Jotkut kuvista, joita näin juuri tältä rannalta ja joissa kymmenet perheet käyttivät yhteisiä suihkuja ja vessoja, kieltävät täysin sen, mistä tässä viruksessa on kyse." Hän sanoi: "Se on täysin vastoin sitä, mistä tässä viruksessa on kyse." NSW:n työväenpuolueen vararahastonhoitaja Walt Secord kehotti hallitusta harkitsemaan rannan sulkemista kokonaan. "Tänään tekemämme päätökset voivat olla elämän ja kuoleman päätöksiä muille ihmisille muutaman päivän kuluttua. Ihmiset jättävät huomiotta sosiaalista syrjäytymistä koskevat ohjeet, ja minusta se on aivan naurettavaa." Pääministeri Scott Morrison ilmoitti perjantaina uusista seurustelusäännöistä. Sisätiloissa, kuten baareissa ja ravintoloissa, saa olla enintään yksi henkilö neljää neliömetriä kohti. Aiempi yleisraja, 100 henkilöä sisätiloissa ja 500 henkilöä ulkona, pysyy edelleen voimassa. Koronavirustartuntojen määrä Australiassa on noussut yli tuhanteen ja seitsemän ihmistä on kuollut.</w:t>
      </w:r>
    </w:p>
    <w:p>
      <w:r>
        <w:rPr>
          <w:b/>
        </w:rPr>
        <w:t xml:space="preserve">Tulos</w:t>
      </w:r>
    </w:p>
    <w:p>
      <w:r>
        <w:t xml:space="preserve">Sydneyn poliisi on sulkenut väliaikaisesti Bondi Beachin, kun väkijoukkojen määrä ylitti Australian kokoontumisrajan.</w:t>
      </w:r>
    </w:p>
    <w:p>
      <w:r>
        <w:rPr>
          <w:b/>
        </w:rPr>
        <w:t xml:space="preserve">Esimerkki 1.3974</w:t>
      </w:r>
    </w:p>
    <w:p>
      <w:r>
        <w:t xml:space="preserve">Jonathan HeadBBC News, Kaakkois-Aasian kirjeenvaihtaja Perjantaina riippumaton uutissivusto Malaysiakini todettiin syylliseksi halveksuntaan. Sen on nyt maksettava mojova 500 000 RM:n (88 500 puntaa, 123 600 dollaria) sakko. Sen päätoimittaja ja toinen perustaja Steven Gan välttyi täpärästi vankeusrangaistukselta, kun hänet todettiin syyttömäksi vastaavaan syytteeseen. Syyttäjä nosti syytteet viime vuonna Malaysiakinin verkkosivuille julkaistujen ja myöhemmin poistettujen oikeuslaitosta koskevien lukijoiden kriittisten kommenttien perusteella, millä on huolestuttavia vaikutuksia kaikkiin uutismedioihin. Malaysiakinin tähänastinen menestys ja selviytyminen ovat sitäkin merkittävämpiä maassa, jossa kaikki uutismediat olivat aikoinaan hallituksen valvonnassa, ja alueella, jossa todella riippumaton ja laadukas journalismi on vaikeaa, vaarallista ja usein syrjäytyy. Vuonna 1999 Steven Gan ja Pramesh Chandran näkivät tilaisuuden luoda Aasian ensimmäinen päivittäinen uutissivusto. He olivat molemmat entisiä opiskelija-aktivisteja, jotka työskentelivät malesialaisessa The Sun -sanomalehdessä ja olivat turhautuneet viralliseen sensuuriin, joka johtui julkaisuluvan vaatimuksesta ja siitä, että hallitusmyönteiset eturyhmät omistivat laajalti valtavirran tiedotusvälineitä. "Uskoin tiedotusvälineiden vapauteen, mutta näimme sen rajat Malesiassa joka päivä, kun työskentelimme toimittajina", hän kertoi BBC:lle haastattelussa ennen tuomiota. Katalysaattorina oli syyskuussa 1998 tapahtunut varapääministeri Anwar Ibrahimin dramaattinen erottaminen ja pidättäminen. Anwar Ibrahim oli suosittu henkilö, jota pidettiin siihen asti Malesian politiikkaa hallinneen ja 17 vuotta virassa olleen pääministerin Mahathir Mohamadin seuraajana. Se oli alku näiden kahden miehen väliselle eeppiselle valtataistelulle, joka kesti monta vuotta. Steven muistelee, että useat toimittajat keskustelivat siitä, että he käyttivät tuolloin uutta internetiä raportoidakseen asioista, joista muut tiedotusvälineet eivät raportoineet. "Tajusimme, että voisimme tehdä sen melko edullisesti, että toisin kuin painotuotteet, emme tarvitsisi toimilupaa, ja Mahathir oli jo luvannut ulkomaisille sijoittajille, ettei hän sensuroisi internetiä", hän sanoo. "Internet oli tuohon aikaan hyvin uusi - käytimme 56k-modeemia, ja se oli todella hidas. "Ihmiset olivat tuolloin todella kiinnostuneita poliittisista kysymyksistä, koska Anwar Ibrahim erotettiin, ja me ratsastimme tuolla poliittisen heräämisen aallolla. Valtavirran tiedotusvälineet eivät raportoineet siitä, mitä paikan päällä tapahtui, varsinkaan jos Kuala Lumpurissa oli jokin joukkomielenosoitus, joten ihmiset käyttivät internetiä." Petaling Jayan esikaupunkialueella sijaitseva Malaysiakini aloitti vain kolmen toimittajan voimin, ja aluksi se toivoi rahoittavansa toimintansa yhteistyökumppanuudella internetkahvilan kanssa ja sitten internet-yritysten mainoksilla silloisen dotcom-buumin aikana. Se sai onnekseen 100 000 dollarin avustuksen Bangkokissa sijaitsevalta South East Asia Press Alliancelta. Se selvisi kahvilan epäonnistumisesta, dotcom-romahduksesta ja hallituksen suoranaisesta vihamielisyydestä, kun pääministeri syytti Malaysiakini-toimittajia vuonna 2001 petturiksi ja kielsi heitä osallistumasta virallisiin lehdistötilaisuuksiin. Vuosien mittaan se on joutunut kestämään useita poliisin ratsioita, uhkaavia rikossyytteitä ja syytteitä. Steven Gan sanoi, että he vaativat koko ajan toimittajiensa pitävän kiinni korkeista journalistisista standardeista. "Olemme uusi media, mutta noudatamme vanhan median sääntöjä", hän sanoi. Ehkä tärkein päätös oli kuitenkin se, että Gan keskittyi jo varhaisessa vaiheessa löytämään sivustolle elinkelpoisen liiketoimintamallin, kauan ennen kuin muut valtavirran tiedotusvälineet alkoivat kyseenalaistaa omaa liiketoimintamalliaan digitaalisella aikakaudella. "Tiesimme, että meidän oli tarjottava luotettavaa tietoa sisältävä verkkosivusto, ja meidän oli tehtävä poliittista vaikutusta", hän sanoo. "Yhtä tärkeää oli kuitenkin hyvä liiketoimintamalli. Tarvitaan hyvä päätoimittaja ja myös hyvä toimitusjohtaja, joka pystyy huolehtimaan liiketoiminnasta. Perustajajäsenet, minä ja Pramesh Chandra, pystyimme työskentelemään yhdessä varmistaaksemme, että tuotamme hyvää sisältöä ja että saamme tarpeeksi tuloja, jotta voimme pitää liiketoiminnan käynnissä." Hän jatkaa. Vuonna 2002 Malaysiakini oli ensimmäisten uutissivustojen joukossa, jotka siirtyivät tilausmalliin, kun useimmat katsojat odottivat saavansa verkkouutiset ilmaiseksi. Se on ollut kannattava useimpina vuosina, ja tilaustulot ovat usein vastanneet mainostuloja. Se on inspiroinut muita malesialaisia toimittajia, kuten Jahabar Siddiquen, entisen Reutersin työntekijän, joka perusti toisen riippumattoman uutissivuston, The Malaysian Insiderin. "Se antoi toimittajille mahdollisuuden harkita muita vaihtoehtoja kuin silloisen suukapulamedian. Se mahdollisti myös minun kaltaisilleni kansainvälisille mediatoimistoille työskennelleille henkilöille mahdollisuuden harkita paluuta paikalliseen mediakenttään ja laajentaa vapaata tilaa, joka on käytettävissä malesialaisille ja muille Malesiasta tiedottamiseen." Maria Ressa, entinen CNN:n ja ABS-CBN:n toimittaja, joka perusti vuonna 2012 Filippiineillä Rappler-sivuston ja joutuu nyt useiden rikossyytteiden kohteeksi Duterten hallinnon vihamielisessä mediailmapiirissä, kiittää Malaysiakiniä siitä, että se on osoittanut, että pieni, riippumaton uutisorganisaatio voi menestyä Kaakkois-Aasiassa. "Se oli ensimmäinen, joka otti käyttöön digitaalisen alustan ja keksi ensimmäisenä toimivan liiketoimintamallin verkkouutisille. Malaysiakinissa oli hienoa se, että se asetti itselleen alusta alkaen korkeat journalistiset standardit, ja kun hallitus painosti sitä, se ei taipunut. He eivät koskaan luovuttaneet." Vapautuessaan toisesta vankilatuomiostaan vuonna 2018 Anwar Ibrahim kiitti Malaysiakiniä siitä, että se oli varmistanut, että toisinajattelijoiden äänet tulevat kuulluiksi. "Olette tehneet hienoa työtä. Aikana, jolloin meillä oli massiivisia rajoituksia, jolloin media oli pelkkää lakkaamatonta propagandaa, Malaysiakini oli paikalla." Malaysiakiniä on suosinut moniin naapurimaihin verrattuna vähemmän sortoa aiheuttava ympäristö ja suotuisampi taloudellinen tilanne. Malesiassa on suuri ja koulutettu keskiluokka, joka ei halua vain lukea vaihtoehtoisia näkemyksiä vaan myös maksaa tilauksia tai lahjoittaa, kuten tehtiin, kun uutissivusto tarvitsi seitsemän vuotta sitten uuden toimiston ja tarjosi 1 000 tiilistä koostuvaa seinää lahjoittajille, jotka olivat valmiita antamaan 1 000 RM (188 puntaa) tiiltä kohden. Se on perustanut menestyksekkäitä tytäryhtiöitä, kuten mainososastonsa, joka on tasaisesti kasvattanut kaupallisia tuloja. Nottinghamin yliopiston Malesian kampuksen professori Zaharom Nainin mukaan sen todellinen saavutus on kuitenkin poliittisen keskustelun laajentaminen malesialaisessa yhteiskunnassa. "Uskon, että se on tarjonnut malesialaisille erilaisen tavan tulkita Malesian politiikkaa. Se on myös tasoittanut tietä muiden uutisportaalien syntymiselle ja kehittymiselle. Se on jopa saanut valtavirran tiedotusvälineet siirtymään toiselle foorumille ja käyttämään internetiä viestinsä välittämiseen", hän sanoo. "Sen lisäksi, että Malaysiakini on tarjonnut eriäviä uutisia, se on osoittanut monille malesialaisille, että on olemassa useampi kuin yksi näkökulma ja että on oikeutettua kyseenalaistaa auktoriteetteja." Steven Gan ei ole ainoa, joka on joutunut rikostutkinnan kohteeksi. Viime vuonna poliisi kuulusteli kuutta Al Jazeeran toimittajaa raportin johdosta, joka käsitteli maahanmuuttajien väitettyä huonoa kohtelua Malesiassa Covid-19-operaation aikana, ja poliisi epäili heitä kolmen lain rikkomisesta. Myös kahta muuta toimittajaa tutkittiin heidän raportointinsa vuoksi. Mahathir Mohamadin johtaman uudistusmielisen hallituksen romahdettua hänen palattuaan vuoden 2018 vaaleissa pääministeri Muhyiddin Yassin johtaa nyt epävarmaa koalitiota, joka koottiin yhteen viime maaliskuussa. Muhyiddinin hallitus on osoittautunut vähemmän suvaitsevaiseksi kriittisen raportoinnin suhteen kuin edeltäjänsä, kun poliittinen ilmapiiri on nyt kiihkeämpi ja vaikeammin ennustettava.</w:t>
      </w:r>
    </w:p>
    <w:p>
      <w:r>
        <w:rPr>
          <w:b/>
        </w:rPr>
        <w:t xml:space="preserve">Tulos</w:t>
      </w:r>
    </w:p>
    <w:p>
      <w:r>
        <w:t xml:space="preserve">Malesian pääkaupungin Kuala Lumpurin esikaupunkialueella sijaitsevassa vaatimattomassa liikekeskuksessa on merkittävän journalistisen kokeilun päämaja. Se on joutunut hyökkäyksen kohteeksi.</w:t>
      </w:r>
    </w:p>
    <w:p>
      <w:r>
        <w:rPr>
          <w:b/>
        </w:rPr>
        <w:t xml:space="preserve">Esimerkki 1.3975</w:t>
      </w:r>
    </w:p>
    <w:p>
      <w:r>
        <w:t xml:space="preserve">Pikku neiti keksijä on luotu "positiiviseksi roolimalliksi" tytöille, sen kirjoittaja ja kuvittaja Adam Hargreaves sanoi. Hänestä tulee 36. Little Miss -hahmo, ja hän liittyy Little Miss Sunshinen ja Little Miss Magicin kaltaisten hahmojen joukkoon. Hahmoa, jolla on kynät ja avaimet hiuksissaan, kuvaillaan "älykkääksi, nerokkaaksi ja kekseliääksi". Kirjan selostuksessa sanotaan, että "hänen aivonsa ovat täynnä ideoita, jotka hän muuttaa erikoisiksi keksinnöiksi puutarhassaan sijaitsevassa vajassa". Keksintöihin kuuluu muun muassa reppuun napsahtava jääkaappi herra Ahneelle ja lörpötteluhattu pikku neiti Lörpöttelijälle - mutta hän on ymmällään, kun häntä pyydetään keksimään jotain herra Röyhkälle. Hänen tarinaansa kertova kirja julkaistaan 8. maaliskuuta 2018, jolloin vietetään kansainvälistä naistenpäivää ja brittiläistä tiedeviikkoa. Hargreaves, joka on Mr Men and Little Miss -kirjan luoneen Roger Hargreavesin poika, sanoi: "Nautin aina siitä, että luon sarjaa varten aivan uuden hahmon, ja oli hauskaa keksiä paljon hulluja keksintöjä Pikku Neiti Keksijän kotiin ja hassuja keksintöjä kaikille hänen ystävilleen. "On myös ollut mukavaa kirjoittaa tarina, joka edistää positiivista roolimallia ja haastaa stereotypioita, vaikkakin vain pienellä tavalla." Twitterissä fanit kiittelivät nopeasti uutta hahmoa - koodari Annie Parker kirjoitti: "En ole koskaan halunnut kirjaa enemmän!" Ja Geek Girl Riot -radio-ohjelma twiittasi: "Little Miss Inventor ei ole sankaritar, jonka ansaitsimme, vaan sankaritar, jota tarvitsimme." Tom Tivnan, The Booksellerin Features and Insight -toimittaja, sanoi, että Mr Men- ja Little Miss -kirjat olivat "keksineet itsensä uudelleen lähes 30 vuoden ajan". Hän sanoi, että sarjaa oli "auttanut ovela päivitys nykyaikaisemmilla hahmoilla", kuten viime vuonna ilmestynyt Mr ja Little Miss Fabulous. "Viime kädessä kyseessä on brändi, joka pysyy uskollisena arvoilleen ja joka on jalat tiukasti nostalgisessa menneisyydessään", hän sanoi BBC:lle. Seuraa meitä Facebookissa, Twitterissä @BBCNewsEnts tai Instagramissa bbcnewsents. Jos sinulla on juttuehdotus, lähetä sähköpostia osoitteeseen entertainment.news@bbc.co.uk.</w:t>
      </w:r>
    </w:p>
    <w:p>
      <w:r>
        <w:rPr>
          <w:b/>
        </w:rPr>
        <w:t xml:space="preserve">Tulos</w:t>
      </w:r>
    </w:p>
    <w:p>
      <w:r>
        <w:t xml:space="preserve">Mr Men and Little Miss -sarjaan on tulossa uusi hahmo - naisinsinööri.</w:t>
      </w:r>
    </w:p>
    <w:p>
      <w:r>
        <w:rPr>
          <w:b/>
        </w:rPr>
        <w:t xml:space="preserve">Esimerkki 1.3976</w:t>
      </w:r>
    </w:p>
    <w:p>
      <w:r>
        <w:t xml:space="preserve">Eikä vain etäisyys ole epätavallinen - hänen ystävänsä on vanki, joka odottaa teloitusta Teksasissa. Charles Mamou, joka tunnetaan nimellä Chuck, on viettänyt 20 vuotta elämästään kuolemansellissä. Hän asuu eristyssellissä Polunskyn yksikössä West Livingstonissa Houstonin lähellä. Louisianasta kotoisin oleva Mamou tuomittiin Mary Carmouchen murhasta vuonna 1999 epäonnistuneen huumekaupan jälkeen. Kolme miestä ammuttiin, ja Mamou, joka oli 24-vuotias ja viiden lapsen isä, ajoi pois 17-vuotiaan tytön kanssa ja ampui hänet. Hän on väittänyt olevansa syytön, mutta hän on käyttänyt kaikki muutoksenhakukeinonsa loppuun ja voi saada teloituspäivän minä päivänä tahansa. Rouva Hardiman sanoi, että hänen katolinen uskonsa sai hänet kirjoittamaan Mamoulle. Hän otti yhteyttä mieheen Lifelines-nimisen hyväntekeväisyysjärjestön kautta saatuaan inspiraation sisar Helen Prejeanin puheesta katolisessa konferenssissa. Neiti Prejean on kirjoittanut Dead Man Walking -kirjan, joka kertoo hänen kirjekaveruudestaan vangin kanssa. "Olen ollut kirjekaveri 11-vuotiaasta lähtien", rouva Hardiman sanoi. "Olen kirjoittanut tuhansille ja taas tuhansille ihmisille koko elämäni ajan, ja tämä oli taito ja jotain, mitä pystyin tekemään." Hän sanoi, että he kirjoittivat "mistä tahansa", eikä hänelle ollut väliä, oliko Mamou syytön vai ei. "Jopa paatunein rikollinen voi pehmentyä, jos olosuhteet ovat oikeat", hän sanoi. Mutta mitä hän sanoisi niille, jotka saattavat ajatella, että hänen pitäisi osoittaa myötätuntonsa uhrin perheelle? "Minulle on sanottu niin", hän sanoi. "Me kaikki tarvitsemme rakkautta, me kaikki tarvitsemme tukea, me kaikki tarvitsemme jonkun auttamaan meitä, kun ajat ovat todella vaikeita, ja mielestäni se on uskon ydin toiminnassa." Mamou sanoi, että kirjeet "rauhoittavat" häntä ja vievät hänet pois kuolemanrangaistuksen kaaoksesta. "Hän rakastaa minua kuin veljeä, kuin ystävää", hän sanoi. Hänen mukaansa heidän suhteensa oli "luonteeltaan platoninen ja pohjimmiltaan aito". Rouva Hardiman on nyt käynyt hänen luonaan kahdesti ja tietää, että hänen kuolemansa voi olla lähellä. "Olen ajatellut tarjoutua olemaan siellä lopussa, mutta en tiedä, haluaisiko hän sitä vai ei", hän sanoi. "Ajattelen vain, että jos tämä on viimeinen kerta, kun näen hänet, olen ainakin nähnyt hänet ja tehnyt jotain, mitä en normaalisti olisi tehnyt - enkä tule koskaan katumaan tätä kokemusta, en hetkeäkään." Hän sanoi, että hän on ollut hyvin iloinen, että hän on ollut täällä. Voit nähdä lisää tästä tarinasta Inside Out North West -ohjelmassa maanantaina 16. syyskuuta 2019 BBC One North West -kanavalla klo 19.30 BST ja sen jälkeen iPlayerissä.</w:t>
      </w:r>
    </w:p>
    <w:p>
      <w:r>
        <w:rPr>
          <w:b/>
        </w:rPr>
        <w:t xml:space="preserve">Tulos</w:t>
      </w:r>
    </w:p>
    <w:p>
      <w:r>
        <w:t xml:space="preserve">Mary Hardiman on viimeisten 18 kuukauden ajan kirjoittanut kirjeenvaihtokaverilleen, joka asuu yli 4500 kilometrin päässä hänen Stockportin kodistaan.</w:t>
      </w:r>
    </w:p>
    <w:p>
      <w:r>
        <w:rPr>
          <w:b/>
        </w:rPr>
        <w:t xml:space="preserve">Esimerkki 1.3977</w:t>
      </w:r>
    </w:p>
    <w:p>
      <w:r>
        <w:t xml:space="preserve">Kolmen kuukauden ikäinen läntisen alankoalueen gorilla syntyi elokuussa, ja hoitajat kasvattavat sitä käsin sen jälkeen, kun se ei saanut kunnolla ruokaa emältään Kalalta. Nisäkkäiden kuraattori Lynsey Bugg sanoi olevansa "todella tyytyväinen gorillan edistymiseen". Sen toivotaan voivan palata eläintarhan muiden gorillojen joukkoon lähikuukausina. Eläintarhan henkilökunta kertoi, että Hasani painoi nyt 4,48 kiloa, ja hänelle annettiin äidinmaidonkorviketta kolmen tunnin välein, ja häntä opetettiin olemaan nuori gorilla. "Hänen koordinaatiokykynsä paranee ja hän vahvistuu", sanoi Bugg. "Se on hyvin leikkisä ja osoittaa jo nyt olevansa luonteeltaan ihana." Henkilökunta kertoi, että nuorta eläintä hoidetaan gorillatalossa päivisin, jotta sen emo ja muut gorillat voivat nähdä ja haistaa sen ja olla sen lähellä ja jotta varmistetaan, että se hyväksytään jatkossakin gorillaperheen tutuksi jäseneksi. Yöllä eläintarhan hoitajat huolehtivat siitä eläintarhan omistamissa majoitustiloissa. "Teemme paljon työtä edistääkseen sen liikkuvuuden ja voimien kehittymistä, kuten autamme sitä rullaamaan, kääntymään ympäri ja vetämään itseään ylös", Bugg lisäsi. "Kannustamme häntä oppimaan paljon leikin kautta. On suunnattoman palkitsevaa nähdä hänen kehittyvän niin kuin pikkugorillan kuuluukin." Nimi valittiin sosiaalisessa mediassa järjestetyssä julkisessa äänestyksessä, johon osallistui yli 2 000 äänestäjää. Seuraa BBC Westiä Facebookissa, Twitterissä ja Instagramissa. Lähetä juttuideasi osoitteeseen: bristol@bbc.co.uk</w:t>
      </w:r>
    </w:p>
    <w:p>
      <w:r>
        <w:rPr>
          <w:b/>
        </w:rPr>
        <w:t xml:space="preserve">Tulos</w:t>
      </w:r>
    </w:p>
    <w:p>
      <w:r>
        <w:t xml:space="preserve">Bristolin eläintarhassa syntynyt gorillavauva on saanut yleisöäänestyksen perusteella nimen Hasani, joka tarkoittaa swahiliksi "komeaa".</w:t>
      </w:r>
    </w:p>
    <w:p>
      <w:r>
        <w:rPr>
          <w:b/>
        </w:rPr>
        <w:t xml:space="preserve">Esimerkki 1.3978</w:t>
      </w:r>
    </w:p>
    <w:p>
      <w:r>
        <w:t xml:space="preserve">Chesterin eläintarhan tiedottajan mukaan kaksivuotiaan Indali Hi Wayn uskotaan toipuneen täysin norsujen endoteliotrooppisesta herpesviruksesta (EEHV). Hänen mukaansa eläintarhan, eläin- ja kasvinterveysviraston (APHA) ja Surreyn yliopiston (UoS) uraauurtava työ oli auttanut vasikan toipumista. UoS:n professori Falko Steinbach sanoi, että se auttaa "löytämään vastauksia" virukseen. Lähes kaikki Aasian norsut kantavat virusta, mutta se kehittyy sairaudeksi vain joillekin, eikä sitä vastaan ole rokotusta. Kaksi aasianorsua kuoli EEHV:hen Chesterin eläintarhassa vuonna 2018. Professori Steinbach yliopiston eläinlääketieteellisestä tiedekunnasta sanoi, että EEHV:stä "tiedetään vielä paljon [mutta], koska luonnossa on jäljellä alle 50 000 aasianorsua, on tärkeää, että löydämme vastauksia". "Indalin toipuminen on hieno uutinen, ja käytämme hänen tapauksestaan saamiamme tietoja apuna löytääkseen ratkaisuja tämän tappavan viruksen torjumiseksi", hän lisäsi. Eläintarhan eläinlääkärit diagnosoivat vasikalla aktiivisen viruksen maaliskuussa ja aloittivat intensiivisen hoito-ohjelman. Kahden viikon aikana Indalille tehtiin yhdeksän anestesiatoimenpidettä, hänelle annettiin veriplasmansiirtoja, interferonihoitoa, viruslääkkeitä ja immuunijärjestelmää vahvistavia hoitoja sekä erittäin suuria määriä suonensisäisiä nesteitä. Eläintarhan toimitusjohtaja, tohtori Mark Pilgrim sanoi, että kaksivuotiaan toipuminen oli "merkittävä virstanpylväs luonnonsuojelulle". "Vain kaksi vuotta sitten maailmanlaajuiset etsinnät ratkaisun löytämiseksi EEHV-kriisiin näyttivät tuskin tuottavan tulosta", hän sanoi ja lisäsi: "Tunnelin päässä on valoa." APHA:n nisäkkäiden virustutkimusyksikön johtaja tohtori Akbar Dastjerdi sanoi, että hoito oli ensimmäinen askel kohti parannuskeinoa. "Monien omistautuneiden tutkijoiden avulla olemme pystyneet kehittämään keinon torjua EEHV:tä", hän sanoi. "Ponnistuksemme keskittyvät nyt rokotteen suunnitteluun ja testaamiseen, jotta voimme pelastaa tämän korvaamattoman lajin uusilta kärsimyksiltä."</w:t>
      </w:r>
    </w:p>
    <w:p>
      <w:r>
        <w:rPr>
          <w:b/>
        </w:rPr>
        <w:t xml:space="preserve">Tulos</w:t>
      </w:r>
    </w:p>
    <w:p>
      <w:r>
        <w:t xml:space="preserve">Aasialaisnorsun harvinaista toipumista "tappavasta" viruksesta on pidetty "merkittävänä askeleena" lajin kannalta.</w:t>
      </w:r>
    </w:p>
    <w:p>
      <w:r>
        <w:rPr>
          <w:b/>
        </w:rPr>
        <w:t xml:space="preserve">Esimerkki 1.3979</w:t>
      </w:r>
    </w:p>
    <w:p>
      <w:r>
        <w:t xml:space="preserve">Walesin hallituksen talousarvioesityksen mukaan valtuustojen budjetit pienenevät 1,5-2 prosenttia inflaation jälkeen ensi huhtikuussa. Debbie Wilcox ehdotti, että hän "ei näe, miten muutoin" neuvostot voisivat reagoida. Hänen mukaansa on kuitenkin "hyvin vaikeaa" pyytää ihmisiä maksamaan enemmän, kun palvelut ovat "ohuita". Neuvostot keräävät vuosittain noin 1,4 miljardia puntaa kunnallisverosta, jolla rahoitetaan noin 16 prosenttia niiden menoista paikallisiin palveluihin. Keskimääräinen kunnallisvero Walesissa on tällä hetkellä 1 251 puntaa kotitaloutta kohti, joten 5 prosentin korotus merkitsisi 62,50 puntaa lisää vuodessa. Kysyttäessä, joutuisivatko kunnat korottamaan kunnallisveroa Walesin hallituksen haluamalla 5 prosentin enimmäiskorotuksella, Wilcox sanoi Good Morning Wales -ohjelmassa: "En tiedä, miten muuten se voitaisiin tehdä." "Jälleen kerran iskemme juuri niihin ihmisiin, joihin säästötoimet kohdistuvat, joten pyydämme ihmisiä maksamaan enemmän siitä, että voimme tarjota vähemmän asioita." Walesin hallituksen kullekin yksittäiselle Walesin kunnalle myöntämän vuotuisen avustuksen suuruus ilmoitetaan 10. lokakuuta. Walesin hallituksen rahojen lisäksi paikallisviranomaiset keräävät varoja myös kunnallisverolla ja joistakin palveluista, kuten pysäköinnistä, perittävillä maksuilla. Wilcox sanoi, että hänen Newportin paikallishallintonsa - jossa hän on myös johtajana - käytti 70 prosenttia talousarviostaan koulutukseen ja sosiaalipalveluihin, joita Walesin hallitus on päättänyt, ettei niitä voida leikata. "Käytän tätä vertausta: minulla oli ennen 100 puntaa viikossa käytettävissäni, nyt minulla on 60 puntaa. Kenen tahansa kielellä 60 puntaa on vähemmän rahaa, joten voin ostaa vähemmän asioita." Walesin konservatiivien finanssipoliittinen edustaja Nick Ramsay sanoi: "Tämä on viimeisin talousarvio useisiin vuosiin, joka on tuottanut paikallishallinnolle melko huonon tuloksen. Tiedämme, että he ovat jo nyt vaikeuksissa." Wilcoxin kommentit tulivat samaan aikaan, kun valtiovarainministeri Mark Drakeford myönsi, että Walesin NHS-järjestelmälle myönnetyt lisämäärärahat eivät ole "avokätinen ratkaisu". Walesin hallitus aikoo kuulla ensimmäisistä ehdotuksista Walesin kunnallisverojen muuttamiseksi vuoden 2018 alussa. Ehdotuksiin voisi sisältyä kiinteistöjen päivitetty arviointi - edellinen arviointi tehtiin huhtikuussa 2003. Cardiffin ministerit ovat sanoneet suunnittelevansa muutoksia, jotka "hyödyttävät niitä kotitalouksia, jotka eivät pysty maksamaan kunnallisverojaan". BBC Walesin poliittisen toimittajan Nick Servinin kanssa tehty analyysi En muista näin selkeää varoitusta kunnallisveron korotuksista näin nopeasti Walesin hallituksen talousarvion jälkeen. Emme ole vielä edes saaneet yksittäisten neuvostojen maksuja, ja jo nyt Walesin paikallishallintoyhdistyksen johtaja sanoo selvästi, että heillä ei ole muuta vaihtoehtoa kuin saavuttaa 5 prosentin yläraja ensi vuonna. Henkilökohtainen talous on ollut tämän talousarvion erityispiirre leimaveroon tehtyjen muutosten myötä, ja tämä on toinen suora yhteys perheiden talousarvioihin. Valtuustojen edunvalvontajärjestön viesti on, että jos paikallishallinnon varoja ei suojella, sillä on lähes välitön vaikutus valtuustoverolaskuihin, joita me kaikki maksamme ensi vuonna.</w:t>
      </w:r>
    </w:p>
    <w:p>
      <w:r>
        <w:rPr>
          <w:b/>
        </w:rPr>
        <w:t xml:space="preserve">Tulos</w:t>
      </w:r>
    </w:p>
    <w:p>
      <w:r>
        <w:t xml:space="preserve">Valtuustojen on korotettava kunnallisveroa 5 prosenttia ensi vuonna, sanoi Walesin paikallishallintoyhdistyksen johtaja.</w:t>
      </w:r>
    </w:p>
    <w:p>
      <w:r>
        <w:rPr>
          <w:b/>
        </w:rPr>
        <w:t xml:space="preserve">Esimerkki 1.3980</w:t>
      </w:r>
    </w:p>
    <w:p>
      <w:r>
        <w:t xml:space="preserve">Julian O'NeillBBC News NI Business Correspondent Tutkimuksen mukaan työ kestää kolme vuotta. Talousministeriö ei ole vielä myöntänyt sopimuksia, ja raportissa sanotaan, että rahoista on annettava takuut. Rahat ovat osa DUP:n ja konservatiivien välistä sopimusta, mutta valtiovarainministeriö ei ole vielä vapauttanut niitä. Parantaminen Pohjois-Irlannin laajakaistateollisuusfoorumin julkaisemassa tutkimuksessa sanottiin, että kohteena ovat kiinteistöt, joiden yhteys on alle 30 Mbps - mikä saattaa tarkoittaa laajakaistan parantamista 100 000 kiinteistössä. Siinä kuvataan työn laajuutta "merkittäväksi", ja sen pitäisi koskea "pääasiassa" maaseutualueita. Foorumi edustaa 14 elintä, mukaan lukien yritysjärjestö CBI ja alan sääntelyviranomainen Ofcom. Luottamus- ja toimitussopimuksesta rahoitettavista töistä ei ole vielä julkaistu tarjouskilpailuja, mutta ministeriö on aiemmin ilmoittanut toivovansa, että ne tehtäisiin myöhemmin tänä vuonna. BT:n hiljattain laatimassa erillisessä raportissa todettiin, että laajakaistasopimus tuo 1,2 miljardin punnan piristysruiskeen taloudelle. Ofcomin tuoreiden tietojen mukaan laajakaistan kattavuus Pohjois-Irlannissa on parantunut. Kuitenkin 7 prosenttia eli 50 500 kiinteistöä on ilman laajakaistaa, eikä niillä ole mahdollisuutta käyttää peruspalvelua.</w:t>
      </w:r>
    </w:p>
    <w:p>
      <w:r>
        <w:rPr>
          <w:b/>
        </w:rPr>
        <w:t xml:space="preserve">Tulos</w:t>
      </w:r>
    </w:p>
    <w:p>
      <w:r>
        <w:t xml:space="preserve">Pohjois-Irlannilla on edessään "merkittävä" tehtävä maaseudun laajakaistan kattavuuden lisäämisessä hallituksen kanssa sovitun 150 miljoonan punnan sopimuksen mukaisesti, todetaan uudessa raportissa.</w:t>
      </w:r>
    </w:p>
    <w:p>
      <w:r>
        <w:rPr>
          <w:b/>
        </w:rPr>
        <w:t xml:space="preserve">Esimerkki 1.3981</w:t>
      </w:r>
    </w:p>
    <w:p>
      <w:r>
        <w:t xml:space="preserve">Työtaistelutoimenpiteet, jotka johtuivat työpaikkojen vähentämistä koskevasta kiistasta, aiheuttivat roskien kasaantumisen kaupungin kaduille. Ammattiliitto Unite oli varoittanut, että lakko voi jatkua uuteen vuoteen. Kaupunginhallituksen mukaan työntekijät ovat kuitenkin palanneet töihin, ja viikoittainen ja kahden viikon välein tapahtuva keräys jatkuu maanantaista alkaen. BBC on pyytänyt Unitelta kommenttia. Lakkotoimet on keskeytetty 20. syyskuuta lähtien, ja Labour-puolueen johtaman viranomaisen ympäristöasioista vastaava kaupunginvaltuutettu Lisa Trickett sanoi, että keräykset jatkuvat "paljon odotettua nopeammin". "Haastava ajanjakso" "Haluaisin kiittää miehistöä heidän avustaan tässä asiassa", hän sanoi. "Olen kiitollinen ihmisille kaikkialla Birminghamissa kärsivällisyydestä ja ymmärryksestä, jota he ovat osoittaneet tämän erittäin haastavan jakson aikana." Valtuusto ilmoitti, että viikoittainen roskien keräys aloitetaan uudelleen, ja kierrätys- ja puutarhakeräys tehdään joka toinen viikko. Viranomaisen konservatiiviryhmän johtaja Robert Alden sanoi olevansa tyytyväinen uutiseen. Hän kuitenkin lisäsi: "Todellisuudessa tuhansia kiinteistöjä on edelleen kerättävä mustien säkkien ja ylivuotavien roskakorien kanssa [monissa Birminghamin osissa]. "Epäilen, että olemme vielä kaukana normaalista palvelusta." Työntekijät aloittivat työnseisaukset kesäkuussa, kun Unite väitti, että rakenneuudistussuunnitelmat uhkaavat yli 120 työntekijän työpaikkaa. Elokuun 16. päivänä lakko keskeytettiin, kun kaupunginvaltuusto päätti alustavasti, että tiettyjä virkoja ei irtisanota, ja keräys jatkui. Unionin virkamiehet sanoivat vastineeksi suosittelevansa henkilöstölle, että se harkitsisi työvuorolistamuutosten hyväksymistä. Elokuun 31. päivänä kaupunginvaltuusto kuitenkin ilmoitti, että se antaa irtisanomisilmoituksia tietyille palkkaluokan kolme työntekijöille "suojellakseen oikeudellista ja taloudellista asemaansa". Tämän vuoksi lakko jatkui 1. syyskuuta. Työtaistelutoimet keskeytettiin 20. syyskuuta, kun korkein oikeus myönsi väliaikaisen kieltomääräyksen, jolla vastustettiin neuvoston pyrkimystä irtisanoa työntekijöitä. Oikeudenkäynti, jossa selvitetään, toimiiko neuvosto lainvastaisesti antaessaan irtisanomisilmoituksia, järjestetään marraskuussa.</w:t>
      </w:r>
    </w:p>
    <w:p>
      <w:r>
        <w:rPr>
          <w:b/>
        </w:rPr>
        <w:t xml:space="preserve">Tulos</w:t>
      </w:r>
    </w:p>
    <w:p>
      <w:r>
        <w:t xml:space="preserve">Birminghamin roskakuskien odotetaan jatkavan säännöllisiä keräyksiä kolmen kuukauden lakon jälkeen.</w:t>
      </w:r>
    </w:p>
    <w:p>
      <w:r>
        <w:rPr>
          <w:b/>
        </w:rPr>
        <w:t xml:space="preserve">Esimerkki 1.3982</w:t>
      </w:r>
    </w:p>
    <w:p>
      <w:r>
        <w:t xml:space="preserve">Lucy AdamsBBC Skotlannin kirjeenvaihtaja Merkkitapauksen uskotaan olevan ensimmäinen kerta lähes vuosisataan, kun nainen on nostanut siviilikanteen Skotlannissa epäonnistuneen raiskaussyytteen jälkeen. Viime vuonna toinen nainen, Denise Clair, voitti siviilioikeudenkäynnin jalkapalloilijoita David Goodwillieta ja David Robertsonia vastaan. Hän nosti kanteen sen jälkeen, kun kruunu oli päättänyt olla nostamatta syytettä heitä vastaan. Viimeisimmässä tapauksessa neiti M:nä tunnettu nainen on nostanut siviilikanteen Stephen Coxenia vastaan henkilövahingosta. Coxenia oli syytetty opiskelijan raiskaamisesta hänen asunnossaan tämän ollessa humalassa fuksiviikolla vuonna 2013. Marraskuussa 2015 valamiehistö katsoi, että häntä vastaan nostettua syytettä ei ole näytetty toteen, mikä on oikeudellisesti sama vaikutus kuin syyttömyys. Neiti M on nyt nostanut kanteen siviilituomioistuimessa ja vaatii vajaan 100 000 punnan vahingonkorvauksia ja taloudellisia menetyksiä. Skotlannin oikeusapulautakunta on myöntänyt hänelle rahoitusta kulujensa kattamiseen, ja oikeudenkäynti alkaa maaliskuussa. Hän sanoo, että St Andrewsin yliopisto on tukenut häntä koko asian käsittelyn ajan. Edellisessä tapauksessa Clair, joka oli luopunut nimettömyydestään, nosti kanteen Goodwillieta ja Robertsonia vastaan sen jälkeen, kun Crown Office oli päättänyt olla nostamatta syytettä jalkapalloilijoita vastaan. Siviilituomioistuimen tuomari totesi raiskaukset tapahtuneen ja tuomitsi Clairille 100 000 punnan vahingonkorvaukset miehiltä. Neiti M kertoi BBC Scotlandille, että hän oli päättänyt nostaa siviilikanteensa vuonna 2016, ennen kuin Clairin tapaus tuli julkisuuteen. Hän sanoi: "Rikosjutun jälkeen hain oikeudellista neuvontaa, ja silloin tajusin, että raiskaustapauksen vieminen siviilituomioistuimeen oli mahdollista." Neiti M kertoi saaneensa rahoitusta Skotlannin oikeusapuvirastolta sekä Skotlannin naisten oikeuksien keskukselta ja Rape Crisis Scotlandilta. "Minusta tuntuu, että rikosoikeudenkäynti ei tuottanut minulle pettymystä, ja toivon, että tämän kautta prosessiin saadaan valoa", hän sanoi. "Toivottavasti siviilioikeudellinen tie tuo minulle ja perheelleni oikeutta." Hän sanoi, ettei hän nostanut kannetta saadakseen rahaa. "On hyvin epätodennäköistä, että näen mitään rahoista", hän sanoi, sillä oikeusapulautakunta ottaa kulunsa takaisin. "Minulle kyse ei ole koskaan ollut rahasta. Se on ainoa reitti, joka minulla on jäljellä." "Prosessi on äärimmäisen vaikea. "Ajattelin kyllä rikosoikeudenkäynnin jälkeen, etten pystyisi jatkamaan ja jatkamaan oikeudenkäyntiä toisella tavalla, mutta en ollut valmis luovuttamaan. "En halua katsoa 20 vuoden päästä taaksepäin ja todeta, että olisin voinut valita toisenlaisen reitin. "Haluan tehdä kaiken, mitä voin tehdä tällä hetkellä." Coxenin asianajajat, Thorley Stephenson Edinburghista, vahvistivat, että hän aikoo puolustaa kanteen nostamista, mutta kieltäytyivät kommentoimasta asiaa tarkemmin. Siviilioikeudellisissa tapauksissa vaadittava todistustaakka on alhaisempi kuin rikosasioissa. Siviilikanteessa asia on näytettävä toteen "todennäköisyyksien perusteella", kun taas rikosoikeudellisissa tapauksissa se on todistettava "ilman perusteltua epäilyä". Rape Crisis Scotlandin toimitusjohtaja Sandy Brindley sanoi, että viime vuoden Denise Clairin tapauksen jälkeen monet naiset olivat puhuneet hänelle siviilikanteen mahdollisuudesta. Hän sanoi: "Ihmiset sanovat meille, että he kaipaavat epätoivoisesti jonkinlaista vahvistusta tai oikeutta raiskauksen jälkeen. Siviilioikeudellinen tie ei ole helppo, mutta se antaa jonkinlaisen mahdollisuuden saada oikeutta." Brindley lisäsi: "Mielestäni siviilioikeudellisen raiskaustapauksen käsittelylle on monia esteitä, eikä vähiten se, miten se rahoitetaan. "Se ei myöskään ole ihmisten ensisijainen valinta. He haluavat oikeutta rikosoikeusjärjestelmän kautta. "Jos kuuntelet Denise Clairin sanoja, hän oli aina hyvin selvillä siitä, että tämä ei ollut se oikeus, jota hän etsi", sanoo hän. "Meidän on todella keskityttävä rikosoikeusjärjestelmään ja siihen, miksi se tuntuu pettäneen niin monia raiskauksesta valittaneita."</w:t>
      </w:r>
    </w:p>
    <w:p>
      <w:r>
        <w:rPr>
          <w:b/>
        </w:rPr>
        <w:t xml:space="preserve">Tulos</w:t>
      </w:r>
    </w:p>
    <w:p>
      <w:r>
        <w:t xml:space="preserve">St Andrewsin yliopiston entinen opiskelija haastaa oikeuteen miehen, joka vapautettiin raiskauksesta kaksi vuotta sitten käydyssä oikeudenkäynnissä.</w:t>
      </w:r>
    </w:p>
    <w:p>
      <w:r>
        <w:rPr>
          <w:b/>
        </w:rPr>
        <w:t xml:space="preserve">Esimerkki 1.3983</w:t>
      </w:r>
    </w:p>
    <w:p>
      <w:r>
        <w:t xml:space="preserve">Pauline McLeanBBC Skotlannin taidekirjeenvaihtaja Tapahtuma järjestettiin, jotta Connolly saattoi henkilökohtaisesti noutaa Bafta Scotland -palkintonsa, joka myönnettiin erinomaisesta panoksesta. Tapahtumassa käytiin läpi hänen tunnetuimpia roolejaan ja Connollyn jäljittelemätön kommentti. Haastattelijalle Francine Stockille hän kertoi, että hän oli aina rakastanut elokuvaa, sillä hän oli katsonut lännenelokuvia Glasgow'n elokuvateattereissa jo lapsena. Peter MacDougall oli hänen mukaansa vastuussa siitä, että hän pääsi näyttelemään: "Hän sanoi, että olen juuri kirjoittanut sinulle käsikirjoituksen, ja kun luin käsikirjoituksen (Just Another Saturday), tajusin, että hän oli kirjoittanut minulle käsikirjoituksen". Ohjaaja Anthony Page valitsi hänet Absolution-elokuvaan (1978) Richard Burtonin rinnalle, "koska hän halusi hipin, joka osaa soittaa banjoa ja ajaa moottoripyörällä". Hän tapasi Burtonin vain 15 minuuttia ennen kuvauksia. Connolly kertoo: "Hänellä oli minkkitakki päällä. Ajattelin vain, että minkkitakki? Älä viitsi!" "Hän oli maailman suurin tähti. Lähimmäksi sitä olin päässyt, kun olin nähnyt Roy Rogersin Glasgow'n Empiressä." Hän muisteli, että Burton hautasi hänet elokuvassa elävältä. "Minut itse asiassa upotettiin maahan ja laitettiin multaa päälleni, ja koska Richard Burtonia kuvattiin takaapäin, hän lauloi koko ajan. 'Minä kuulun Glasgow'hun, rakkaaseen vanhaan Glasgow'n kaupunkiin, Glasgow'ssa ei ole mitään vikaa, kun sinut haudataan maan alle'"." Connolly sanoi katolisen taustansa auttaneen häntä antamaan pappia esittävälle Burtonille neuvoja. "Hän - Burton - käveli ympäriinsä savukkeet kädessään, ja minä sanoin: 'Säätytakeissa on taskut, tiedäthän'. 'Katso tänne'." Hän kertoi yleisölle tuntevansa itsensä rajoittuneeksi näyttelijänä. "Minua ei koskaan pyydetä koe-esiintymisiin. He yleensä tietävät, mitä haluavat minusta. Mutta se päti myös James Masoniin, joten se ei huolestuta minua." "Olen hämmästynyt, että he haluavat aina Glasgow'n aksentin. Se ei tunnu haittaavan heitä, olipa ympäristö mikä tahansa. Joskus olen ainoa, jolla on Glasgow'n aksentti, eikä kukaan tunnu kyseenalaistavan sitä. Se on kuin klassinen vitsi: Glasgualainen kävelee elokuvaan...". Hän sanoi, ettei ollut kuullut John Brownista mitään ennen roolin ottamista Mrs Brown -elokuvassa (1997) - "paitsi että hänellä oli ollut riitaa kuningattaren kanssa. Mitä muuta sinun tarvitsee tietää?" Roolia varten hänen oli hallittava hevosella ratsastaminen ja luettava rivien välistä kuningatar Victoriaa esittäneen Judi Denchin kanssa. "Jossain vaiheessa luulin, että hän todella ihastui minuun. Olimme tanssimassa kahdeksanottelukierrosta, ja hän oli aivan punastunut ja flirttaileva, ja ajattelin, että hän lähentelee minua. Sitten tajusin, että kuningatar Victoria ihastui minuun. Joten tein sen takaisin, ja se tuntui toimivan." "Ginks and Gonks" Hän suhtautuu torjuvasti metodinäyttelemiseen, vaikka myöntääkin käskevänsä kuvausryhmää antamaan hänelle aikaa keskittyä vuorosanoihinsa, kun hän on kuvauspaikalla. "Soitin vaimolleni - Pamela Stephensonille - ja kysyin: "Miten sinä näyttelet?". Hän vastasi: "Se on sanoinkuvaamatonta". 'Käytä tunteitasi. Ajattele silmilläsi.' Kuten Shelley Winters sanoi: 'puhu hiljaa ja ajattele ääneen'"." Connolly on juuri saanut valmiiksi Hobitin toisen osan kuvaukset Uudessa-Seelannissa - "näyttelemässä uskomatonta kääpiökuningasta, joka ratsastaa sialla ja tappaa ihmisiä kirveellä". Hän kertoi sanoneensa ohjaaja Peter Jacksonille, ettei ollut lukenut Hobittia eikä pitänyt ihmisistä, jotka olivat lukeneet. "Teemme elokuvaa, emme kirjaa. Siellä, missä kasvoin, oli Tolkien-ihmisiä ja Incredible String Band -ihmisiä, ja minä kuuluin ehdottomasti Incredible String Band -ihmisiin, emmekä pitäneet Tolkien-ihmisistä. Edinburghin festivaaleilla heitä on paljon esitteiden kanssa varustautuneina, eivätkä he ole nähneet yhtään esitystä. Suhtaudun myös hyvin epäluuloisesti kaikkiin, jotka ovat järkyttyneitä ginkkien ja gonkien välisistä sodista." Hänen surullisenkuuluisan herkkä suhteensa lehdistöön jatkuu. "Viime viikolla olin ulkomaisten toimittajien yhdistyksen tilaisuudessa, ja eräs isokokoinen laiha nainen sanoi minulle: - Olet niin hauska, saat meidät nauramaan niin paljon, oletko koskaan harkinnut stand up -komiikkaa?". Kysyin: 'Oletko koskaan harkinnut journalismia?' Kysyin: 'Oletko koskaan harkinnut journalismia? Ja nämä ihmiset päättävät Golden Globesista?"" Myös hänen uusimmasta roolistaan tammikuussa ilmestyvässä elokuvassa Quartet - keskusteltiin. Hän näyttelee Maggie Smithin, Tom Courtneyn ja Andrew Sachsin rinnalla eläkkeellä olevaa oopperalaulajaa. "Olen elokuvan nuorin Sheridan Smithin lisäksi. Kyse ei ole kuolemisesta, vaan elossa pysymisestä." Hänen haasteensa oli tällä kertaa laulaminen. "Yritämme pitää kodin auki laulamalla. Emme kuulostaneet oopperalaulajilta. Kuulostimme neljältä vanhalta kaverilta, jotka laulavat. Ohjaaja - Dustin Hoffman - oli todella liikuttunut. Luulin, että hän itkee." Lopulta Connolly oli se, joka itki, kun hän otti vastaan Bafta Scotland -palkintonsa koomikkotoveriltaan Kevin Bridgesiltä. "On ihanaa tulla Skotlannista. Minua on ehdolla moniin tällaisiin palkintoihin - vaikka joskus se on kuin korjaavalla luokalla oleva lapsi, jolle annetaan palkinto siitä, että hän on kiltti. "Oikeasti sanoisin, että tämän saaminen särkee sydämeni, mutta se todellakin koskettaa minua, jossakin, missä asun. "Luulen, että tällaisia asioita saa vain kerran elämässään, mutta jos voisimme kaikki tavata kerran kahdessa viikossa ja tehdä sen uudelleen, se olisi hienoa." "Se olisi hienoa."</w:t>
      </w:r>
    </w:p>
    <w:p>
      <w:r>
        <w:rPr>
          <w:b/>
        </w:rPr>
        <w:t xml:space="preserve">Tulos</w:t>
      </w:r>
    </w:p>
    <w:p>
      <w:r>
        <w:t xml:space="preserve">Verrattuna muihin Billy Connollyn esiintymispaikkoihin Glasgow'n Fruitmarket on vaatimattoman kokoinen - vaikka kaikki 500 paikkaa onkin jo loppuunmyyty. Mutta se on kotikenttää, kuten Gorbalsista kotoisin oleva mies yleisössä osoittaa, joka haluaa kertoa Partickin miehelle, miten vaikutusvaltainen tämä on ollut.</w:t>
      </w:r>
    </w:p>
    <w:p>
      <w:r>
        <w:rPr>
          <w:b/>
        </w:rPr>
        <w:t xml:space="preserve">Esimerkki 1.3984</w:t>
      </w:r>
    </w:p>
    <w:p>
      <w:r>
        <w:t xml:space="preserve">Kolmen lapsen äiti, 63, löydettiin metsästä kotinsa läheltä 24. kesäkuuta. "Ei mene hetkeäkään, etten ajattelisi: 'Miten ihmeessä en huomannut?'", Owen Paterson sanoi. Uusi hyväntekeväisyyssäätiö hänen muistokseen perustetaan lauantaina, Grand National -kilpailun päivänä. Hänellä oli pitkä yhteys Aintreen, ja Grand National -festivaalilla on hänen mukaansa nimetty eräs kilpailu. "Emme koskaan saa lopullista tietoa siitä, miksi Rose teki tämän, mutta sen vaikutus meihin on aivan kauhea", Pohjois-Shropshiren konservatiivinen kansanedustaja Paterson sanoi. "Olin hänen kanssaan naimisissa 40 vuotta, se on pitkä aika, emmekä koskaan aavistaneet tätä." Hän sanoi, että hän on nyt kuollut. Paterson sanoi, että hänen vaimollaan näytti olleen onnellinen ja täyteläinen elämä, mutta se ei kertonut koko tarinaa. Hän sanoi, että Rose Paterson Trust kerää varoja itsemurhien ehkäisyhankkeiden tukemiseen. "Jos voimme auttaa vain yhtä perhettä pysäyttämään sen poikkeuksellisen tuskan, jota me nyt ja vielä monta vuotta joudumme kokemaan, olemme ehkä tehneet jotain hyvää", hän sanoi. Säätiö aikoo myös kampanjoida, jotta kansalliseen politiikkaan saataisiin muutoksia itsemurhien vähentämiseksi. Kansanedustaja, entinen Pohjois-Irlannin ministeri, sanoi haluavansa muokata mielenterveysasioita koskevaa hallituksen politiikkaa, mukaan lukien verkkosivujen roolin tarkastelu. Hän sanoi: "Tiedän, että Rose tutki verkkosivustoja... Internet on ihmeellinen asia, se on erinomainen tiedon levittämisessä, mutta se voi myös kääntyä päinvastoin", hän sanoi. Paterson on myös nimitetty itsemurhien ja itsensä vahingoittamisen ehkäisyä käsittelevän parlamentaarisen työryhmän varapuheenjohtajaksi. Jos tässä jutussa esiin tuodut asiat ovat vaikuttaneet sinuun, BBC:n Action Line -palvelun kautta voi saada tukea täältä. Seuraa BBC West Midlandsia Facebookissa, Twitterissä ja Instagramissa. Lähetä juttuideasi osoitteeseen: newsonline.westmidlands@bbc.co.uk Aiheeseen liittyvät Internet-linkit The Rose Paterson Trust (Rose Paterson Trust).</w:t>
      </w:r>
    </w:p>
    <w:p>
      <w:r>
        <w:rPr>
          <w:b/>
        </w:rPr>
        <w:t xml:space="preserve">Tulos</w:t>
      </w:r>
    </w:p>
    <w:p>
      <w:r>
        <w:t xml:space="preserve">Aintree Racecourse -kilpailukentän puheenjohtajan Rose Patersonin aviomies on puhunut "poikkeuksellisesta ahdistuksesta", jota hänen perheensä on joutunut kokemaan vaimonsa itsemurhan jälkeen.</w:t>
      </w:r>
    </w:p>
    <w:p>
      <w:r>
        <w:rPr>
          <w:b/>
        </w:rPr>
        <w:t xml:space="preserve">Esimerkki 1.3985</w:t>
      </w:r>
    </w:p>
    <w:p>
      <w:r>
        <w:t xml:space="preserve">Tohtori Mark GriffithsGambling studies expert, Nottingham Trent University Olen tutkinut rahapelaamista viimeiset 25 vuotta ja uskon intohimoisesti, että rahapelaaminen on äärimmäisimmillään yhtä riippuvuutta aiheuttavaa kuin mikä tahansa huume. Ongelmapelaamisen sosiaaliset ja terveydelliset kustannukset ovat suuret, ja niillä on paljon yhteistä perinteisempien riippuvuuksien kanssa, kuten mielialahäiriöt, parisuhdeongelmat, työstä poissaolot, perheväkivalta ja konkurssi. Terveysvaikutuksia - pelaajille ja heidän kumppaneilleen - ovat muun muassa ahdistus ja masennus, unettomuus, suolistohäiriöt, migreeni, stressiin liittyvät häiriöt, vatsavaivat ja itsemurha-ajatukset. Jos rahapelaamisen kaltaisesta käyttäytymisestä voi tulla aito riippuvuus, ei ole mitään teoreettista syytä, miksi jotkut ihmiset eivät voisi tulla aidosti riippuvaisiksi videopelien, työn tai liikunnan kaltaisista toiminnoista. Patologisia uhkapelaajia koskevissa tutkimuksissa on raportoitu ainakin yhdestä fyysisestä sivuvaikutuksesta, joka ilmenee vieroitusoireiden yhteydessä, kuten unettomuudesta, päänsärystä, ruokahaluttomuudesta, fyysisestä heikkoudesta, sydämentykytyksestä, lihaskivuista, hengitysvaikeuksista ja vilunväristyksistä. Itse asiassa patologiset uhkapelaajat näyttävät kokevan enemmän fyysisiä vieroitusoireita yrittäessään lopettaa käyttäytymistään, kun niitä verrataan suoraan huumeriippuvaisiin. "Tärkein asia" Mutta milloin liiallinen terve innostus muuttuu riippuvuudeksi? Liiallinen käyttäytyminen ei yksinään tarkoita, että joku olisi riippuvainen. Tulee mieleen paljon ihmisiä, jotka harrastavat liiallista toimintaa, mutta en luokittelisi heitä riippuvaisiksi, koska he eivät näytä kokevan mitään haitallisia vaikutuksia käyttäytymisestä. Lyhyesti sanottuna liiallisen innostuksen ja riippuvuuden välinen perusero on se, että terve innostus lisää elämää, kun taas riippuvuus vie sitä pois. Jotta jokin käyttäytyminen voitaisiin määritellä riippuvuudeksi, sillä on oltava erityisiä seurauksia, kuten se, että siitä tulee henkilön elämän tärkein toiminto tai että se on tapa, jolla hän parantaa mielialaansa. Hän voi myös alkaa tarvita ajan mittaan yhä enemmän kyseistä toimintaa tunteakseen sen vaikutukset ja kokea fyysisiä ja psyykkisiä vieroitusoireita, jos hän ei voi tehdä sitä. Tämä voi johtaa ristiriitoihin työn ja henkilökohtaisten velvollisuuksien kanssa, ja ihmiset voivat jopa kokea "relapseja", jos he yrittävät luopua. Riippuvuuksien kehittyminen - olivatpa ne kemiallisia tai käyttäytymiseen liittyviä - on monimutkaista. Riippuvuuskäyttäytyminen kehittyy henkilön biologisen/geneettisen taipumuksen, sosiaalisen ympäristön, jossa hän on kasvanut, psykologisen rakenteen, kuten persoonallisuustekijöiden, asenteiden, odotusten ja uskomusten, sekä itse toiminnan yhdistelmästä. Monet käyttäytymiseen liittyvät riippuvuudet ovat "piilossa olevia" riippuvuuksia. Toisin kuin esimerkiksi alkoholismissa, ei ole epäselvää puhetta eikä töihin kompurointia. Käyttäytymisriippuvuus on kuitenkin terveysongelma, johon kaikkien terveydenhuollon ja lääketieteen ammattilaisten on suhtauduttava vakavasti. Jos ammatinharjoittajien päätavoitteena on varmistaa potilaidensa terveys, tietoisuuden käyttäytymisriippuvuudesta ja siihen liittyvistä kysymyksistä pitäisi olla tärkeä osa perustietoja ja -koulutusta. Käyttäytymisriippuvuudet voivat olla yhtä vakavia kuin huumeriippuvuudet.</w:t>
      </w:r>
    </w:p>
    <w:p>
      <w:r>
        <w:rPr>
          <w:b/>
        </w:rPr>
        <w:t xml:space="preserve">Tulos</w:t>
      </w:r>
    </w:p>
    <w:p>
      <w:r>
        <w:t xml:space="preserve">Monille ihmisille riippuvuuden käsite tarkoittaa huumeiden, kuten alkoholin, nikotiinin, kokaiinin ja heroiinin käyttöä. Tämän viikon Scrubbing Up -ohjelmassa uhkapelitutkimuksen asiantuntija Mark Griffiths kuitenkin varoittaa, että jos palkkiot ovat kohdallaan, ihmiset voivat tulla riippuvaisiksi melkein mistä tahansa.</w:t>
      </w:r>
    </w:p>
    <w:p>
      <w:r>
        <w:rPr>
          <w:b/>
        </w:rPr>
        <w:t xml:space="preserve">Esimerkki 1.3986</w:t>
      </w:r>
    </w:p>
    <w:p>
      <w:r>
        <w:t xml:space="preserve">Asiakirjoissa kerrotaan yksityiskohtaisesti, miten entisen henkilöstön väitetään maksaneen lahjuksia muille, myös ulkomaalaiselle virkamiehelle, saadakseen töitä uutta kaasuputkea varten. Neljä viidestä mainitusta henkilöstä on tunnustanut syyllisyytensä syytteisiin. Aiemmin tänä vuonna Rolls-Royce maksoi 671 miljoonaa puntaa sopiakseen korruptiotapaukset Yhdistyneen kuningaskunnan ja Yhdysvaltojen viranomaisten kanssa. Julkistamattomassa syytteessä väitetään, että Gravitas-nimisen yrityksen perustaja ja toimitusjohtaja Petros Contoguris suunnitteli suunnitelman yhdessä Rolls-Roycen entisten työntekijöiden James Finleyn, Aloysius Johannes Jozef Zuurhoutin ja Keith Barnettin sekä erään konsulttiyrityksen palveluksessa olleen Andreas Kohlerin kanssa. Asiakirjojen mukaan rahaa maksettiin konsulttiyrityksen henkilöstölle sekä ainakin yhdelle ulkomaiselle virkamiehelle, mutta ne naamioitiin Gravitasille maksettaviksi provisioiksi. "Epäasiallinen etu" Maksuja vastaan Rolls-Royce Energy Systems Inc, joka on brittiläisen konepajajätin yhdysvaltalainen tytäryhtiö, sai töitä Asia Gas Pipeline -yhtiöltä, joka rakentaa ja yhdistää Keski-Aasian ja Kiinan välisen kaasuputken. Rolls-Roycen entinen energia-alan ylempi toimihenkilö Finlay tunnusti syyllisyytensä yhteen syytekohtaan, joka koski salaliittoa ulkomaisia lahjontakäytäntöjä koskevan lain rikkomiseksi, ja yhteen syytekohtaan, joka koski lain rikkomista. Rolls-Roycen entinen energia-alan aluejohtaja Barnett, yhtiön energia-alan myyntityöntekijänä aiemmin toiminut Zuurhout ja Kohler tunnustivat kumpikin syyllisyytensä yhteen syytekohtaan salaliitosta ulkomaan lahjontakäytäntöjä koskevan lain rikkomiseksi. Contogurisia vastaan on nostettu syyte, mutta hänen uskotaan oleskelevan Yhdysvaltojen ulkopuolella eikä hän ole . Yhdysvaltain viranomaiset totesivat lausunnossaan: "Tunnustamalla syyllisyytensä Finley, Barnett ja Zuurhout myönsivät, että he osallistuivat kukin salaliittoon, joka alkoi noin vuonna 1999 ja jatkui vuoteen 2013 saakka, ja jonka tarkoituksena oli palkata kaupallisia neuvonantajia, jotka käyttivät Rolls-Roycelta saamiaan provisiopalkkioita ulkomaisten virkamiesten lahjomiseen useissa maissa auttaakseen Rolls-Roycea hankkimaan sopimatonta etua sekä hankkimaan ja säilyttämään liiketoimintaa ulkomaisten hallitusten ja elinten kanssa eri puolilla maailmaa." Rolls-Royce myi energialiiketoimintansa Siemensille 785 miljoonalla punnalla vuonna 2014.</w:t>
      </w:r>
    </w:p>
    <w:p>
      <w:r>
        <w:rPr>
          <w:b/>
        </w:rPr>
        <w:t xml:space="preserve">Tulos</w:t>
      </w:r>
    </w:p>
    <w:p>
      <w:r>
        <w:t xml:space="preserve">Yhdysvaltain viranomaiset ovat paljastaneet syytteet kolmea entistä Rolls-Roycen työntekijää ja kahta yksityishenkilöä vastaan epäillystä lahjusjärjestelystä.</w:t>
      </w:r>
    </w:p>
    <w:p>
      <w:r>
        <w:rPr>
          <w:b/>
        </w:rPr>
        <w:t xml:space="preserve">Esimerkki 1.3987</w:t>
      </w:r>
    </w:p>
    <w:p>
      <w:r>
        <w:t xml:space="preserve">Tulos on "vakava hetki Yhdistyneen kuningaskunnan taloudelle", sanoi CBI:n liike-elämän eturyhmä ja kehotti poliitikkoja muodostamaan "toimivan hallituksen". Myös Britannian kauppakamarin johtajat vaativat "toimivaa hallitusta" luottamuksen rakentamiseksi. Institute of Directors vaati keskittymään Brexit-neuvottelujen valmisteluun ja siirtymään pois poliittisesta "retoriikasta". Teollisuusjärjestö EEF puolestaan sanoi haluavansa, että Britannian brexit-neuvottelustrategiaa mietitään "huolellisesti uudelleen". Kaikki yritysryhmät halusivat painottaa, että epävarmuus on pahin mahdollinen lopputulos niiden jäsenille, jotka kamppailevat sen kanssa, minkälaisen muodon uusi hirttäytynyt parlamentti saa. Yksittäiset yritykset ja toimitusjohtajat ovat suhtautuneet asiaan hillitymmin, mutta Aston Martinin mukaan epävarmuus voi johtaa luksusautojen valmistajan investointien vähenemiseen Yhdistyneessä kuningaskunnassa. Aston Martinin toimitusjohtaja Andy Palmer sanoi: "Emme voi korostaa tarpeeksi voimakkaasti, että tarvitaan nopeaa ja päättäväistä poliittista ohjausta sen varmistamiseksi, että yritykset voivat jatkaa investointejaan pitkän aikavälin kasvun ja Britannian talouden maailmanlaajuisen kilpailukyvyn varmistamiseksi." Yritys on äskettäin investoinut voimakkaasti uuteen tehtaaseen Walesin St Athanissa. "Toimikaa vastuullisesti" Tuhansia brittiläisiä yrityksiä edustavat järjestöt yhtyivät Palmerin viestiin. CBI:n pääjohtaja Carolyn Fairbairn varoitti: "Poliitikkojen on ensisijaisesti saatava asiansa kuntoon ja muodostettava toimiva hallitus, rauhoitettava markkinat ja suojeltava elinvoimaista talouttamme. "Poliitikkojen on toimittava vastuullisesti, asetettava maan etu etusijalle ja osoitettava maailmalle, että Yhdistynyt kuningaskunta on edelleen turvallinen kohde yrityksille. On aika nostaa talous takaisin asialistan kärkeen. Punta laskee, mutta osakkeet nousevat Hung Parliament: Mitä tapahtuu seuraavaksi? Vaalitulokset suorat päivitykset Vaalit 2017: Seuraavalle hallitukselle on tärkeämpää kuin koskaan, että se voi luoda avoimen, kilpailukykyisen ja oikeudenmukaisen talouden, joka toimii kaikille kaikissa kansakunnissamme ja kaikilla alueillamme." Markkinat reagoivat uutiseen parlamentin hajoamisesta painamalla punnan arvoa alemmas, vaikka FTSE 100 -osakeindeksi avautui korkeammalle. "Lisää epävarmuutta" Aberdeen Asset Managementin toimitusjohtaja Martin GIlbert sanoi BBC:n Today-ohjelmassa: "En usko, että kukaan meistä tietää, mitä tuloksesta pitäisi tehdä. "City toivoo hieman pehmeämpää sävyä ja mahdollisesti pehmeämpää sävyä Euroopasta nyt, kun neuvottelijoilla ei ole valtuuksia neuvotella kovasta brexitistä." Hän totesi, että "emme tiedä, mitä tuleman pitää." Britannian kauppakamarien (BCC) pääjohtaja Adam Marshall oli samaa mieltä siitä, että uusi hallitus on muodostettava nopeasti. "Kahden pitkän vaalivuoden, kansanäänestysten ja laajemman epävarmuuden jälkeen monet yritykset tekivät parhaansa sivuuttaakseen politiikan melun - tähän päivään asti", hän sanoi. "Äänestäjien jakautunut päätös luo lisää epävarmuutta liike-elämän yhteisöille, jotka jo nyt kamppailevat valuuttakurssien vaihteluiden, nousevien kustannusten ja Brexitin mahdollisten vaikutusten kanssa. "Välittömänä prioriteettina on oltava sellaisen toimivan hallinnon muodostaminen, joka voi antaa äänestäjille ja yrityksille luottamusta taloushallintoon." Johtajien instituutin (Institute of Directors) pääjohtaja Stephen Martin sanoi, että yritykset on "heitetty poliittiseen limboon". "Suurin osa brittiläisistä yrityksistä odottaa, saadaanko vakaa hallitus muodostettua pikaisesti. "Jos konservatiivit hallitsevat vähemmistönä, heidän on tunnustettava, etteivät he ole ansainneet mandaattia toteuttaa manifestiaan täysimääräisesti. "Nyt on aika jättää vaalikampanjan retoriikka ja keskittyä Brexit-neuvottelujen valmisteluun." Valmistajien järjestön EEF:n toimitusjohtaja Terry Scuoler sanoi: "Brexit-neuvottelustrategia vaatii huolellista uudelleenajattelua. "Teollisuuden pitäisi istua neuvottelupöydässä riippumatta siitä, mikä hallinto muodostetaan, jotta voimme auttaa varmistamaan, että meillä on oikea neuvotteluasema, joka on valitettavasti puuttunut tähän asti." "Teollisuuden pitäisi olla mukana neuvottelupöydässä. "Suurimmat puolueet ovat ajaneet Britannian teollisuusstrategiaa, eikä se saa jäädä poliittisen myllerryksen uhriksi."</w:t>
      </w:r>
    </w:p>
    <w:p>
      <w:r>
        <w:rPr>
          <w:b/>
        </w:rPr>
        <w:t xml:space="preserve">Tulos</w:t>
      </w:r>
    </w:p>
    <w:p>
      <w:r>
        <w:t xml:space="preserve">Yritysjohtajien mukaan poliitikkojen on toimittava nopeasti rauhoittaakseen yrityksiä vaalituloksen jälkeen.</w:t>
      </w:r>
    </w:p>
    <w:p>
      <w:r>
        <w:rPr>
          <w:b/>
        </w:rPr>
        <w:t xml:space="preserve">Esimerkki 1.3988</w:t>
      </w:r>
    </w:p>
    <w:p>
      <w:r>
        <w:t xml:space="preserve">Muuttamalla takuuehtojaan tuomioistuin totesi, että Salvatore Gironen on palattava kuukauden kuluessa, jos kansainvälinen tuomioistuin päättää, että hänet tuomitaan Intiassa. Merisotilas Massimiliano Latorre on myös takuita vastaan vapautettu murhasta, mutta hän palasi Italiaan vuonna 2014 sydänleikkaukseen. Merijalkaväen sotilaat vartioivat italialaista öljytankkeria Intian rannikon edustalla ja sanovat luulleensa kalastajia merirosvoiksi. Italian pääministeri Matteo Renzi twiittasi, että Salvatore Girone olisi kotona 2. kesäkuuta, Italian tasavallan päivänä. "Vahvistamme ystävyytemme Intian, sen kansan ja hallituksen kanssa", Renzi sanoi. Merisotilas on asunut Italian suurlähetystössä Delhissä. Häntä kiellettiin lähtemästä Intiasta, kunnes Delhin ja Rooman välinen kiista siitä, kummalla maalla on toimivalta asiassa, on ratkaistu. Italia vei riidan Haagin pysyvän välimiesoikeuden käsiteltäväksi viime vuonna. Torstaina Intian ylin oikeusistuin suostui siihen, että hän saa lähteä kotiin, kunnes tuomioistuin on tehnyt päätöksensä. "Otettuamme huomioon osapuolten esitykset Italian merijalkaväen Salvatore Gironen takuuehtoja muutetaan tietyin ehdoin", tuomarit PC Pant ja DY Chandrachud totesivat tuomiossaan. Intia on sulkenut pois kuolemanrangaistuksen mahdollisuuden tapauksessa. Italia on aina vaatinut, että koska ampuminen tapahtui kansainvälisillä vesillä, miehet pitäisi tuomita Italiassa.</w:t>
      </w:r>
    </w:p>
    <w:p>
      <w:r>
        <w:rPr>
          <w:b/>
        </w:rPr>
        <w:t xml:space="preserve">Tulos</w:t>
      </w:r>
    </w:p>
    <w:p>
      <w:r>
        <w:t xml:space="preserve">Kahden intialaisen kalastajan murhasta vuonna 2012 syytetty italialainen merisotilas voi palata kotiinsa, Intian korkein oikeus on todennut.</w:t>
      </w:r>
    </w:p>
    <w:p>
      <w:r>
        <w:rPr>
          <w:b/>
        </w:rPr>
        <w:t xml:space="preserve">Esimerkki 1.3989</w:t>
      </w:r>
    </w:p>
    <w:p>
      <w:r>
        <w:t xml:space="preserve">Järjestäjien mukaan kokonaisyleisömäärä oli kasvanut 5 prosenttia viime vuodesta, ja vuonna 2010 Royal Albert Hallissa ja Cadogan Hallissa järjestetyissä 89 konsertissa oli 313 000 kävijää. Promsin johtaja Roger Wright sanoi: "Vahvat kävijäluvut ovat osoitus Proms-yleisön seikkailunhaluisesta hengestä." 116. kausi päättyy lauantaina Proms-konserttien viimeiseen yöhön (Last Night of the Proms). Wright, joka toimii BBC Radio 3:n johtajana, lisäsi: "On erittäin ilahduttavaa nähdä, että BBC Promsin yleisömäärä on vahvempi kuin koskaan, varsinkin kun otetaan huomioon uuden musiikin suuri määrä laajassa ohjelmistossa." Vuoden 2009 kokonaiskävijämäärä, johon sisältyi kuusi ylimääräistä Cadogan Hall -konserttia, oli 297 500. Royal Albert Hallissa järjestettyjen Proms-konserttien keskimääräinen osallistumisaste oli tänä vuonna 92 prosenttia, kun se vuonna 2009 oli 87 prosenttia. Jokaiseen Royal Albert Hallissa järjestettyyn 76 Proms-konserttiin osallistui keskimäärin 4 000 henkeä, ja 49 konserttia myytiin kokonaan loppuun (39 konserttia vuonna 2009). Tämän vuoden kauden avajaisviikonloppuna kuultiin Mahlerin sinfonia nro 8, Wagnerin Nürnbergin mestarilaulajat Bryn Terfelin johdolla ja Verdin Simon Boccanegra Placido Domingon johdolla. Tapahtumia järjestettiin myös Stephen Sondheimin, Rodgersin ja Hammersteinin sekä BBC:n scifi-sarja Doctor Whon musiikille. Jamie Cullum teki Proms-debyyttinsä. Ensimmäinen Proms-konsertti järjestettiin 10. elokuuta 1895, ja sen ideoi Robert Newman, Lontoon vastarakennetun Queen's Hallin johtaja. Hänen tavoitteenaan oli tavoittaa laajempi yleisö tarjoamalla suositumpia ohjelmia, ottamalla käyttöön vähemmän muodollinen järjestely ja pitämällä lippujen hinnat alhaisina.</w:t>
      </w:r>
    </w:p>
    <w:p>
      <w:r>
        <w:rPr>
          <w:b/>
        </w:rPr>
        <w:t xml:space="preserve">Tulos</w:t>
      </w:r>
    </w:p>
    <w:p>
      <w:r>
        <w:t xml:space="preserve">BBC:n Proms-konserttikausi on tänä vuonna houkutellut ennätysmäärän yleisöä.</w:t>
      </w:r>
    </w:p>
    <w:p>
      <w:r>
        <w:rPr>
          <w:b/>
        </w:rPr>
        <w:t xml:space="preserve">Esimerkki 1.3990</w:t>
      </w:r>
    </w:p>
    <w:p>
      <w:r>
        <w:t xml:space="preserve">Laura KuenssbergPoliittinen päätoimittaja@bbclaurakon Twitter Jos he olisivat seuranneet uutisia iltapäivällä, heitä saattaisivat vielä vahvistaa pääministerin kysymysten jälkeen annetut kommentit, kun numero 10:n tiedottaja ehdotti, että vaikka kirjanpidon tasapainottaminen on edelleen tärkeää, hallitus ymmärtää, että ihmiset ovat "väsyneitä" vuosia kestäneen rajoituksen jälkeen. Hallitus on Michael Fallonin ja Chris Graylingin kommenttien mukaisesti valmis kuuntelemaan, onko "yläraja romutettava", mikä saattaa lopettaa politiikan, jonka tarkoituksena oli säästää 5 miljardia puntaa julkiselle taloudelle vuoteen 2020 mennessä. Teeaikaan mennessä, kun valtiovarainministeriö oli hieman vähemmän innokkaasti ilmoittanut olevansa "avoin keskustelulle", sairaanhoitajilla, sosiaalityöntekijöillä, opettajilla ja lääkäreillä oli kuitenkin hieman vähemmän aihetta olla toiveikkaita suuremman palkankorotuksen suhteen lähiaikoina. Numero 10 ei ehkä ollut muuttanut, mutta oli varmasti virittänyt viritystään - toistuvasti kysyttäessä se sanoi, että politiikka ei ole muuttunut, riippumattomat palkkatarkastuslaitokset raportoivat aikanaan ja hallitus harkitsee niiden ehdotuksia. Niin pitkälle, niin hämmentävää. Sen enempää numero 10 kuin valtiovarainministeriökään, jotka eivät tiettävästi olleet täysin innoissaan ehdotuksesta, eivät ole valmiita tämän poliittisen päivän loppuun mennessä tekemään näin suurta muutosta tai antamaan Labourille näin suurta voittoa. Heidän ongelmanaan ei kuitenkaan ole vain se, että joidenkin äänestäjien mieliala näyttää muuttuvan, vaan myös kabinetin jäsenten hyvin julkiset vihjailut siitä, että korkokatto, josta tulee joillekin tuskallinen inflaation alkaessa nousta, voisi kadota Theresa Mayn enemmistön mukana.</w:t>
      </w:r>
    </w:p>
    <w:p>
      <w:r>
        <w:rPr>
          <w:b/>
        </w:rPr>
        <w:t xml:space="preserve">Tulos</w:t>
      </w:r>
    </w:p>
    <w:p>
      <w:r>
        <w:t xml:space="preserve">Sairaanhoitajat, sosiaalityöntekijät, opettajat, lääkärit - melkeinpä kaikki julkisen sektorin työntekijät Englannissa, Walesissa ja Pohjois-Irlannissa olisivat voineet perustellusti tuntea olonsa hieman pirteämmäksi tänä aamuna, jos heillä olisi ollut aikaa kuunnella puolustusministerin tai liikenneministerin kommentteja, joissa molemmat vihjailivat, että heidän palkankorotustensa rajoitus saattaa olla loppumassa.</w:t>
      </w:r>
    </w:p>
    <w:p>
      <w:r>
        <w:rPr>
          <w:b/>
        </w:rPr>
        <w:t xml:space="preserve">Esimerkki 1.3991</w:t>
      </w:r>
    </w:p>
    <w:p>
      <w:r>
        <w:t xml:space="preserve">Cwm Taf Health Board vahvisti, että ortopedian aloituslääkäreiden puute johti peruutuksiin. Lääketieteellinen johtaja tohtori Kamal Assad sanoi, että henkilöstöongelma on koko NHS:n ongelma. Tämä on seurausta "kiireellisistä" muutoksista Neath Port Talbotin sairaalassa pulan vuoksi. British Medical Association Wales sanoi, että turvallisuusriskit ovat "mahdottomia hyväksyä". BBC Walesin katsoja, joka pyysi pysyä nimettömänä, otti yhteyttä ja kertoi, että hänen syyskuun alkuun suunniteltu polven tekonivelleikkauksensa oli peruttu pulan vuoksi. Tohtori Assad pyysi anteeksi: "Meillä on tällä hetkellä puutetta ortopedian alaisuudessa työskentelevistä nuorista lääkäreistä, ja väliaikaisena toimenpiteenä olemme joutuneet perumaan useita leikkauksia, jotka oli tarkoitus tehdä Royal Glamorgan Hospitalissa Llantrisantissa kesäkuukausien aikana." Hän sanoi, että terveyslautakunta julistaa parhaillaan hakuja lääkäriharjoittelijoille. "Ei ole koskaan helppo päätös peruuttaa potilaan leikkausta, ja kirjoitamme kaikille niille, joita asia koskee, esittääksemme vilpittömät pahoittelumme", tohtori Assad sanoi. Viime kuussa Abertawe Bro Morgannwg University Health Board kertoi, että Neath Port Talbotin sairaalan kolmesta osastosta yksi ja sen lääketieteellinen arviointiyksikkö (MAU) siirretään naapurisairaaloihin henkilöstöpulan helpottamiseksi. Tiistaina Walesin NHS:n johtaja varoitti, että ensi vuonna ilmenevä henkilöstövaje voi aiheuttaa riskin terveydenhuollolle. NHS Walesin pääjohtaja David Sissling sanoi, että paikallisten terveyslautakuntien on "elettävä mahdollisuuksiensa rajoissa", ja lisäsi, että ensi vuonna olisi "monia venytyksiä ja riskejä". British Medical Association (BMA) Wales totesi lausunnossaan, että lääkäreiltä puuttuu intoa tulla asumaan ja työskentelemään Walesiin monista eri syistä, ja sanoi, että tilanteen parantamiseksi on tehtävä enemmän. Potilasturvallisuuteen ja lääkärikoulutukseen tällä hetkellä kohdistuvia riskejä ei voida hyväksyä", se lisäsi.</w:t>
      </w:r>
    </w:p>
    <w:p>
      <w:r>
        <w:rPr>
          <w:b/>
        </w:rPr>
        <w:t xml:space="preserve">Tulos</w:t>
      </w:r>
    </w:p>
    <w:p>
      <w:r>
        <w:t xml:space="preserve">Pula lääkäriharjoittelijoista on johtanut leikkausten peruuttamiseen Llantrisantissa sijaitsevassa Royal Glamorgan Hospitalissa, kertoo BBC Wales.</w:t>
      </w:r>
    </w:p>
    <w:p>
      <w:r>
        <w:rPr>
          <w:b/>
        </w:rPr>
        <w:t xml:space="preserve">Esimerkki 1.3992</w:t>
      </w:r>
    </w:p>
    <w:p>
      <w:r>
        <w:t xml:space="preserve">Peter MarshallPresenter, The Report Ammattitaitoiset työntekijät Suurin osa siirtolaisviisumeista, lähes 169 000 tänä vuonna, on tarkoitettu henkilöille, jotka tulevat Britanniaan työn perässä. Ennen kuin he saavat viisuminsa, heille on tarjottava työtä. Tämän lisäksi oleskelulupahakemukset ratkaistaan pistejärjestelmän perusteella, joka perustuu muun muassa aiempiin ansioihin, pätevyyteen ja ikään. Josy Joseph, Etelä-Intian Keralasta kotoisin oleva koulutettu sairaanhoitaja, työskentelee tehohoitoyksikössä Kentin sairaalassa käytyään neljä vuotta sairaanhoitajakoulua, suoritettuaan kahden vuoden harjoittelun ja työskenneltyään vuoden Saudi-Arabiassa. Josy odottaa joutuvansa lähtemään vuonna 2017. Uusien säännösten mukaan hän saa jäädä maahan vain, jos hän ansaitsee vähintään 35 000 puntaa. Kaikesta koulutuksestaan ja kokemuksestaan huolimatta tuollainen palkka on hänelle aivan liian suuri. Myös hänen miehensä, joka on suorittanut MBA-tutkinnon ja työskentelee pikaruokaravintolassa, joutuu lähtemään. Josy uskoo, että he lähtevät Australiaan, jonne erikoissairaanhoitajat ovat hänen mukaansa tervetulleita. Hän on samaa mieltä NHS Englandin johtajan kanssa, joka sanoo, että uudet, tiukemmat viisumisäännöt syrjäyttävät Josyn kaltaiset työntekijät ja lisäävät samalla paineita NHS:ään. "Joko heillä on vakituisesta henkilöstöstä pulaa tai he joutuvat palkkaamaan vuokratyövoimaa täyttääkseen paikat. He menettävät sairaanhoitajia, heidän on korvattava heidät ja koulutettava uutta henkilökuntaa. Ja me viemme kaikki taidot mukanamme minne ikinä menemmekin." Opiskelijat Tänä vuonna 280 000 EU:n ulkopuolista kansalaista saapuu Yhdistyneeseen kuningaskuntaan opiskeluviisumilla. Ylivoimaisesti suurin osa, noin 80 000, on kiinalaisia. Yksi heistä on Cherry Yu Qiu, 23-vuotias Shanghaista kotoisin oleva opiskelija, joka on juuri suorittanut maisterin tutkinnon Goldsmith's Collegessa. Hänellä on nyt enintään neljä kuukautta aikaa löytää työpaikka ja viisumi, ja hän pyrkii työskentelemään tiedotusvälineissä tai PR-alalla. Jos hän kuitenkin palaa Kiinaan, hän haluaisi työnantajan, joka lähettäisi hänet takaisin Britanniaan. "Me kutsumme sitä lokiksi. Puoli vuotta Britanniassa ja puoli vuotta Kiinassa. Nuoret valmistuneet, jos he palaavat Kiinaan, heistä tulee kilpikonnia, he voivat pysyä vain meressä, he eivät voi koskaan tottua ympäristöön. Tietenkin olisin mieluummin lokki." Superrikkaat Varakkaille ihmisille tie Yhdistyneen kuningaskunnan oleskelulupaan on suoraviivainen. Julia Andresjuk, lakimies lontoolaisessa yrityksessä, joka auttaa superrikkaita saamaan oleskeluluvan Britanniaan, sanoo, että Tier 1 -sijoittajaviisumin perusvaatimuksena on "kyky osoittaa, että sinulla on 2 miljoonaa puntaa. Kun saat viisumin, sinulla on kolme kuukautta aikaa sijoittaa rahat Yhdistyneeseen kuningaskuntaan tietyllä tavalla. Tämä tarkoittaa, että voit sijoittaa rahat valtion obligaatioihin tai joukkovelkakirjoihin, ostaa osakkeita tai antaa ne lainaksi Yhdistyneessä kuningaskunnassa toimivalle yritykselle. "Viisumi myönnetään aluksi kolmeksi vuodeksi, minkä jälkeen sitä voidaan jatkaa kahdella vuodella. Kun olet asunut täällä viisi vuotta, voit hakea pysyvää oleskelulupaa." Mutta sijoitettu summa, hän selittää, nopeuttaa prosessia. "Jos sijoitat 5 miljoonaa puntaa, voit hakea pysyvää oleskelulupaa kolmen vuoden kuluttua. Jos sijoitat 10 miljoonaa puntaa, voit hakea pysyvää oleskelulupaa kahden vuoden kuluttua. "Nämä ihmiset asuvat täällä verotuksellisesti, heidän on maksettava veroja. He perustavat tänne yrityksiä luodakseen työpaikkoja. Mielestäni he ovat erittäin hyödyllisiä Yhdistyneelle kuningaskunnalle." Superrikkaille myönnettiin viime vuonna lähes 1 200 viisumia, mikä ei ole aivan parvi, mutta kaksinkertainen määrä vuoteen 2013 verrattuna. Reppureissaajat Yli 20 000:lla Yhdistyneessä kuningaskunnassa tänä vuonna asuvalla on Youth Mobility Scheme -viisumi, joka on voimassa kaksi vuotta. Heidän on oltava 18-30-vuotiaita, ja heillä on oltava 1 890 punnan säästöt. He tulevat monista eri maista, kuten Australiasta, Uudesta-Seelannista, Kanadasta, Japanista ja jopa Monacosta. Yksi heistä, australialainen Nate James, ryhtyi tarjoilijaksi Lontoossa. "Työskentelin ravintolassa Thamesin rannalla, ja joka päivä näin, kun jokea pitkin kulki jotain ihmeellistä. Joka päivä tapahtui jotain hullua, ja rakastin todella nähdä sen." Iltaisin Nate kävi lyhyen kurssin äänitekniikassa. Kun hänen viisuminsa päättyi, hän yritti saada opintoviisumia. Mutta koska yksityinen korkeakoulu, jossa hän opiskeli, ei ollut rekisteröity ulkomaalaisia opiskelijoita varten, hän ei saanut sitä. Niinpä vuoden 2014 kynnyksellä Nate istui lentokoneessa takaisin Oziin. Mutta hän ei ollut luopumassa unelmastaan. Jälkeläiset Niille, joilla on brittiläisiä esivanhempia, ovi Yhdistyneeseen kuningaskuntaan on edelleen auki. Brittiläisten (ja tietyissä tapauksissa irlantilaisten) isovanhempien kanssa asuville kansainyhteisön kansalaisille on tarjolla UK Ancestry -viisumi, joka antaa oikeuden työskennellä Yhdistyneessä kuningaskunnassa viiden vuoden ajan. Viiden vuoden kuluttua viisumin haltija voi hakea viisumin voimassaolon jatkamista tai asettua pysyvästi Yhdistyneeseen kuningaskuntaan. Kolme viikkoa sen jälkeen, kun australialainen reppureissaaja Nate oli viime vuoden tammikuussa saanut potkut, hän sai selville, että hänen isoäitinsä oli syntynyt Sheffieldissä, ja hän "haki välittömästi ancestry-viisumia palatakseen takaisin ja saattaakseen päätökseen sen, minkä olin aloittanut". Näitä viisumeja myönnettiin viime vuonna hieman yli 4 000 kappaletta. Yrittäjät Yhdistynyt kuningaskunta myöntää viisumeja myös niille, jotka haluavat perustaa tai johtaa yritystä Yhdistyneessä kuningaskunnassa. Natalie Meyer, 26-vuotias kalifornialainen, oli LSE:n jatko-opiskelija. Koska uudet säännöt sallivat ulkomaalaisille jatko-opiskelijoille vain neljä kuukautta aikaa etsiä työtä ja työnantajan toimia sponsorina, hän päätti hakea yrittäjäviisumia. Sisäministeriö myöntää näitä viisumeja vuosittain vain noin 1 200 kappaletta ja asettaa niille tiukat ehdot. Natalie tarvitsi suuren idean, vähintään 200 000 puntaa investoitavaksi ja pitkän aikavälin sitoumuksen palkata vähintään kaksi työntekijää. Hänellä oli Piilaaksossa asuva perhe, jonka yhteyksiä hän käytti perustamalla ohjelmistoyrityksen Britanniaan ja järjestämällä toisen yrityksen, joka tarjosi "kulttuurin tuntemusta, ammatillisia esittelyjä ja markkinatutkimusta Yhdistyneeseen kuningaskuntaan tuleville japanilaisille yrityksille ja päinvastoin". Hänen viisuminsa umpeutuu maaliskuussa, ja hän on hakenut kahden vuoden jatkoaikaa, mutta tuntee itsensä stressaantuneeksi. "Olen luonut työpaikkoja, ja jos en saa jäädä, nämä työpaikat katoavat. Joten Yhdistyneelle kuningaskunnalle on itse asiassa hyötyä siitä, että olen täällä." Hän jatkaa. Perhe Järjestetty avioliitto toi Pragati Guptan Swindoniin kaksi vuotta sitten. Hän oli tavannut miehensä Aviral Mittalin, mikroelektroniikkainsinöörin, verkossa toimivan matchmaking-sivuston kautta. Molemmat ovat kotoisin Intiasta, mutta mies on Ison-Britannian kansalainen, ja hän on asunut Yhdistyneessä kuningaskunnassa vuodesta 2000. Kuten Pragati asian ilmaisee: "Etsin paria, ja hän täyttää vaatimukseni." Pragati sanoo, että hän on aina halunnut lähteä ulkomaille, ja häiden jälkeen, kun hän oli palannut Intiaan, hän sai Yhdistyneen kuningaskunnan kansalaisen puolisolle tai lapselle myönnettävän perheviisumin, joka oikeutti hänet saapumaan Yhdistyneeseen kuningaskuntaan. Tänä vuonna myönnetään hieman yli 35 000 perheviisumia. Pragati on innoissaan Yhdistyneestä kuningaskunnasta - hänen mukaansa elämä on täällä hauskempaa ja jännittävämpää. Hän on tyytyväinen myös mieheensä, joka on nöyrä, maanläheinen ja perhekeskeinen, ja hän sanoo, että "teillä on suhde, mutta sitten alatte puhua, ja rakkaus kehittyy". Raportti: How To Get To Get To The UK on BBC Radio 4:ssä 15. lokakuuta 2015 kello 20.00 BST, ja se on saatavilla myöhemmin podcastina.</w:t>
      </w:r>
    </w:p>
    <w:p>
      <w:r>
        <w:rPr>
          <w:b/>
        </w:rPr>
        <w:t xml:space="preserve">Tulos</w:t>
      </w:r>
    </w:p>
    <w:p>
      <w:r>
        <w:t xml:space="preserve">Turvapaikanhakijoita ja heidän epätoivoaan Calais'ssa koskevien jatkuvien tarinoiden lisäksi tosiasia on, että suurin osa EU:n ulkopuolisista maahanmuuttajista, arviolta puoli miljoonaa ihmistä tänä vuonna, ei kuulu tähän ryhmään. Miten siis ne, jotka tulevat työskentelemään ja asumaan Yhdistyneeseen kuningaskuntaan, täyttävät kelpoisuusehdot? Ja miten he ovat päässeet maahan?</w:t>
      </w:r>
    </w:p>
    <w:p>
      <w:r>
        <w:rPr>
          <w:b/>
        </w:rPr>
        <w:t xml:space="preserve">Esimerkki 1.3993</w:t>
      </w:r>
    </w:p>
    <w:p>
      <w:r>
        <w:t xml:space="preserve">Viranomaisen mukaan lähes joka viides neljän ja viiden vuoden ikäinen lapsi on ylipainoinen. Luku nousee joka kolmanteen 10-11-vuotiaiden keskuudessa. Huhtikuussa kansanterveystyön vastuulleen ottanut valtuusto kasvattaa lasten liikalihavuuteen varattuja määrärahoja 100 000 punnasta tänä vuonna 334 000 puntaan vuosiksi 2014/15. Public Health Devonin terveys- ja hyvinvointiraportissa todetaan, että ylipainoprosentti oli 22 prosenttia maakunnan neljä- ja viisivuotiaista, mikä on samaa luokkaa kuin muualla Englannissa, vaikka Länsi-Devon oli huomattavasti ylipainoinen (28 prosenttia). Devonin oppilaista 30 prosenttia oli ylipainoisia 10 ja 11-vuotiaana - selvästi alle Englannin 34 prosentin osuuden. South Hamsin 26 prosentin osuus oli raportin mukaan huomattavasti alle lounaisen ja kansallisen tason. Devonin kreivikunnanvaltuusto aikoo ottaa käyttöön terveellisen painonhallinnan ohjelmia, joilla tarjotaan tukea ja neuvontaa niille, joiden terveys hyötyisi eniten liikunnan lisäämisestä ja painonpudotuksesta. Steve Brown, kansanterveysalan apulaisjohtaja, sanoi, että perheiden, jotka haluavat laihtua, on harrastettava enemmän liikuntaa ja seurattava, mitä ja kuinka paljon he syövät. "Kyse on myös käyttäytymisen muutoksista, joten tarjoamme erilaisia ohjelmia, jotka sopivat perheille ja joissa käsitellään kaikkia näitä asioita", hän sanoi.</w:t>
      </w:r>
    </w:p>
    <w:p>
      <w:r>
        <w:rPr>
          <w:b/>
        </w:rPr>
        <w:t xml:space="preserve">Tulos</w:t>
      </w:r>
    </w:p>
    <w:p>
      <w:r>
        <w:t xml:space="preserve">Devonin kreivikunnanvaltuusto aikoo kolminkertaistaa lapsuusiän liikalihavuuden torjuntaan käyttämänsä rahamäärän.</w:t>
      </w:r>
    </w:p>
    <w:p>
      <w:r>
        <w:rPr>
          <w:b/>
        </w:rPr>
        <w:t xml:space="preserve">Esimerkki 1.3994</w:t>
      </w:r>
    </w:p>
    <w:p>
      <w:r>
        <w:t xml:space="preserve">Poliisin valvontaelimen raportissa todetaan, että useimmissa lastensuojeluryhmissä ei ole riittävästi henkilöstöä. Poliisien olisi myös "voitava jäljittää nopeammin henkilöitä, joiden epäillään ladanneen ja levittäneen siveettömiä kuvia lapsista". Lincolnshiren poliisi ilmoitti, että se oli järjestänyt suojeluryhmät uudelleen. Her Majesty's Inspectorate of Constabulary and Fire and Rescue Services (HMICFRS) teki tarkastuksen syyskuussa. Tarkastuksessa tutkittiin 81 vaarassa olevaa lasta koskevaa tapausta. Tarkastajat totesivat, että poliisin lastensuojelukäytäntö oli hyvä yhdeksässä tapauksessa, parannusta vaativa 47 tapauksessa ja riittämätön 25 tapauksessa. HMICFRS totesi, että Lincolnshiren oli myös keskityttävä "vähentämään rekisteröityjen seksuaalirikollisten tapaamisten ruuhkaa". "Merkittäviä parannuksia" HM Inspector of Constabulary Zoë Billingham totesi, että tarkastajat olivat "vaikuttuneita siitä, että ylemmät johtajat ovat selkeästi sitoutuneet parantamaan tapaa, jolla se hallitsee lapsiin kohdistuvia riskejä", mutta poliisilla oli "vielä paljon tehtävää". "Tarkastuksen tuloksena olemme pyytäneet poliisia laatimaan toimintasuunnitelman, jolla huolenaiheemme voidaan ratkaista", hän sanoi. "Aiomme palata Lincolnshireen myöhemmin tänä vuonna nähdäksemme, miten asiassa on edistytty." Ylitarkastaja Steve Taylor sanoi luottavansa siihen, että tarkastajat "näkevät, että olemme tehneet merkittäviä parannuksia seuraavalla vierailullaan". Hän sanoi, että koulutettujen lastensuojeluviranomaisten määrä oli kasvanut 30 prosenttia. Hän lisäsi: "Olemme keskittyneet myös varmistamaan, että seksuaalirikollisten tapaamisia hallinnoidaan vankasti, mitä valvoo nyt oma etsivä tarkastaja, ja että siveettömiin kuviin liittyvät tapaukset tutkitaan mahdollisimman varhaisessa vaiheessa".</w:t>
      </w:r>
    </w:p>
    <w:p>
      <w:r>
        <w:rPr>
          <w:b/>
        </w:rPr>
        <w:t xml:space="preserve">Tulos</w:t>
      </w:r>
    </w:p>
    <w:p>
      <w:r>
        <w:t xml:space="preserve">Lincolnshiren poliisin on parannettava tapaa, jolla se suojelee haavoittuvassa asemassa olevia lapsia, ovat hallituksen tarkastajat todenneet.</w:t>
      </w:r>
    </w:p>
    <w:p>
      <w:r>
        <w:rPr>
          <w:b/>
        </w:rPr>
        <w:t xml:space="preserve">Esimerkki 1.3995</w:t>
      </w:r>
    </w:p>
    <w:p>
      <w:r>
        <w:t xml:space="preserve">Staffordshiresta kotoisin oleva Horton on saanut hoitoa traumaperäiseen stressihäiriöön kokemiensa tapahtumien - muun muassa vuonna 2003 useita brittiupseereita vastaan tehdyn kuolettavan hyökkäyksen veristen jälkiseuraamusten - vuoksi. Tilansa voittamiseksi hän käytti Yhdysvalloissa kehitettyä hoitoa, jossa vilkkuvat valot ja muut stimulantit auttavat potilaita käsittelemään mielikuvia, jotka ovat jääneet heidän mieleensä. Horton oli RAF:n palveluksessa ollessaan vastuussa kuuden kuninkaallisen sotilaspoliisin jäsenen ruumiiden käsittelystä, jotka murhattiin poliisiasemalla Amaran kaupungissa kaakkoisosassa. Traumaattiset muistot Horton muisteli kokemusta ja sanoi: "Koko päivä oli ollut alusta alkaen kauhea, ja sitten iltapäivällä kuulin, että minun oli määrä vastaanottaa näiden herrojen ruumiit. "Näky oli niin kauhea, että seisoin hetken aikaa yksin heidän kanssaan, koska en kestänyt sairaanhoitajien näkemistä. Kamppailin jonkin aikaa yrittäessäni tehdä paikan niin, että voisimme selviytyä siitä tiiminä." Hortonin ja hänen sairaanhoitajakollegoidensa oli hoidettava sotilaita ennen kuin heidän ruumiinsa vietiin Basran sairaalaan. Vuotta myöhemmin, kun hän työskenteli työterveyshoitajana Yhdistyneessä kuningaskunnassa, hän alkoi kärsiä takaumista. Viisi vuotta myöhemmin hänellä diagnosoitiin vakava traumaperäinen stressihäiriö, ja hänet ohjattiin Staffordissa sijaitsevaan St Georgesin sairaalaan. Hortonia auttanut hoito on nimeltään EMDR (eye movement desensitization and reprocessing), ja se auttaa ihmisiä käsittelemään traumaattisia muistoja. "Tämä on hullua" Se on kahdeksan hoitovaihetta sisältävä psykoterapian muoto, jossa keskitytään liikkuvaan kuvaan ja mietitään samalla tuskallista muistoa. Se auttaa potilasta käsittelemään vaikeita tunteita. Ms Horton sanoi: "Kun näin ensimmäisen kerran vilkkuvan valon ja värähtelevät esineet käsissäni, ajattelin, että tämä on hullua - miten tämä voi auttaa minua?" "Lähdin mukaan innostuneena, vaikka tajusin, että olin psyykkisesti melko sairas." Hän sanoi: "Tämä on hullua." Terapiaistunnot St Georgen sairaalan psykologin, tohtori Shirley Timpsonin kanssa olivat aluksi "vaikeita ja hyvin kivuliaita", mutta ne auttoivat Hortonia kehittämään muistoja painajaisten sijaan. Hän sanoi: "Vaikka pystyin edelleen näkemään huoneen neljä seinää ja tohtori Timpsonin, mieleni ja ajatukseni olivat hyvin realistisesti palanneet Irakiin, ja oli tärkeää, että tunnistimme laukaisupisteet ja puhuimme niistä. "Mielenkiintoista oli, että pystyin muistamaan joitakin hauskoja ja iloisia hetkiä." Tohtori Timson sanoi: Timson Timson totesi: "Käsittelemme asioita silmien nopean liikkeen unen aikana ja unessa, joten käsittelemme kokemuksiamme päivittäin. "Jos jokin asia on liian emotionaalisesti latautunut, liian traumaattinen, voimme epäonnistua prosessoinnissa, ja siksi EMDR yrittää jäljitellä sitä, mitä tapahtuu unen aikana tapahtuvan luonnollisen prosessin aikana." Hänestä tuntuu, että on muitakin sotilaita ja pelastuspalvelun työntekijöitä, jotka eivät halua pyytää apua, koska he uskovat tekevänsä vain työtään. Veteraanien mielenterveydenhoitoon erikoistunut sotilaallinen hyväntekeväisyysjärjestö Combat Stress sanoo, että se auttaa ja hoitaa yli 4800 entistä palveluksessa olevaa miestä ja naista, joista 109 Länsi-Midlandsissa. He ovat 22-86-vuotiaita.</w:t>
      </w:r>
    </w:p>
    <w:p>
      <w:r>
        <w:rPr>
          <w:b/>
        </w:rPr>
        <w:t xml:space="preserve">Tulos</w:t>
      </w:r>
    </w:p>
    <w:p>
      <w:r>
        <w:t xml:space="preserve">Irakissa palvellessaan sotilashoitaja Hilary Hortonille traumat eivät olleet vieraita, sillä hän oli tekemisissä rintamalla kauheasti loukkaantuneiden sotilaiden kanssa.</w:t>
      </w:r>
    </w:p>
    <w:p>
      <w:r>
        <w:rPr>
          <w:b/>
        </w:rPr>
        <w:t xml:space="preserve">Esimerkki 1.3996</w:t>
      </w:r>
    </w:p>
    <w:p>
      <w:r>
        <w:t xml:space="preserve">Miehensä löysi Jayne Carpenterin, 53, kotonaan Merthyr Tydfilissä 7. joulukuuta, kerrottiin Pontypriddin oikeusistuimelle. Nainen oli soittanut miehelle hakemaan koiran talosta, ja mies löysi hänet makaamasta portailta, kuulustelussa kerrottiin. Kuolinsyyntutkija Rachel Knight lykkäsi tutkintaa 17. helmikuuta 2022 saakka. Carpenterista, entisestä sairaanhoitajasta, tuli amputointinsa jälkeen sepsiksen valistuskampanjoija. Hän toivoi keräävänsä yli 250 000 puntaa, jotta hän voisi tehdä uraauurtavan leikkauksen. Varainkeruusivullaan hän kuvaili, ettei hänellä ole "elämänlaatua, mutta hän kestää sen". BBC Walesin dokumentissa vuonna 2016 Carpenter kertoi menneensä yleislääkärille yskän takia ja menneensä sitten Merthyr Tydfilissä sijaitsevan Prince Charles -sairaalan päivystyspoliklinikalle, kun hänen tilansa paheni. Sepsiksen puhjettua kirurgit amputoivat hänen molemmat jalkansa, toisen kätensä ja neljä sormea toisesta kädestään. "Kävin lääkärin vastaanotolla ja heräsin kaksi ja puoli kuukautta myöhemmin, kun olin melkein menettänyt henkeni", hän kertoi BBC Walesille. "Menetin kuitenkin jalkani, vasemman käteni ja oikean käteni sormet." Hän kertoi, että hän oli menehtynyt. Ruumiinavaus on tehty, ja tutkinta on aloitettu.</w:t>
      </w:r>
    </w:p>
    <w:p>
      <w:r>
        <w:rPr>
          <w:b/>
        </w:rPr>
        <w:t xml:space="preserve">Tulos</w:t>
      </w:r>
    </w:p>
    <w:p>
      <w:r>
        <w:t xml:space="preserve">Sairaanhoitaja, jolta amputoitiin useita raajoja sen jälkeen, kun hän sairastui sepsikseen neljä vuotta sitten, löydettiin kuolleena kotoaan, kuultiin tutkinnassa.</w:t>
      </w:r>
    </w:p>
    <w:p>
      <w:r>
        <w:rPr>
          <w:b/>
        </w:rPr>
        <w:t xml:space="preserve">Esimerkki 1.3997</w:t>
      </w:r>
    </w:p>
    <w:p>
      <w:r>
        <w:t xml:space="preserve">Uhrin nähtiin ajavan polkupyörällä Green Endissä, Northamptonissa 1. toukokuuta kello 20:30 BST, jolloin hän poliisin mukaan oli "mukana riidassa". Valkoinen pakettiauto ajoi pois välikohtauksen jälkeen, eikä pyöräilijää ole nähty sen jälkeen. Northamptonshiren poliisi julkaisi vetoomuksen, koska se oli huolissaan pyöräilijän hyvinvoinnista. Hänet nähtiin viimeksi pukeutuneena mustaan takkiin ja huppariin. Polkupyöräilijä ja kuva hänen pyörästään julkaistiin valvontakameran kuvaamana siinä toivossa, että joku tunnistaisi hänet. 36-vuotias mies ja 18-vuotias mies pidätettiin myöhemmin, ja heidät on vapautettu jatkotutkimuksia varten.</w:t>
      </w:r>
    </w:p>
    <w:p>
      <w:r>
        <w:rPr>
          <w:b/>
        </w:rPr>
        <w:t xml:space="preserve">Tulos</w:t>
      </w:r>
    </w:p>
    <w:p>
      <w:r>
        <w:t xml:space="preserve">Kaksi miestä on pidätetty välikohtauksen jälkeen, jossa mies raahattiin valkoiseen pakettiautoon riidan jälkeen.</w:t>
      </w:r>
    </w:p>
    <w:p>
      <w:r>
        <w:rPr>
          <w:b/>
        </w:rPr>
        <w:t xml:space="preserve">Esimerkki 1.3998</w:t>
      </w:r>
    </w:p>
    <w:p>
      <w:r>
        <w:t xml:space="preserve">Ashley John-BaptisteBBC Victoria Derbyshiren ohjelma "Olen osa perhettä", Rebecca selittää perheillallisella sijaisvanhempiensa Shanazin ja Muhammad Arshadin kanssa. Rebecca, joka on ateisti, on asunut muslimiperheen kanssa 12-vuotiaasta lähtien. Nyt 18-vuotiaana hän on päättänyt jatkaa asumista heidän kanssaan. Hän haluaa saada äänensä kuuluviin vain muutama viikko sen jälkeen, kun otsikoihin nousi tapaus, jossa oli kyse viisivuotiaasta kristitystä tytöstä, joka oli tiettävästi jäänyt ahdistuneeksi sen jälkeen, kun hänet oli sijoitettu muslimien sijaishoitajiin. Perheoikeuden tuomari totesi myöhemmin, ettei tytön hyvinvoinnista ollut huolta. Rebecca kertoo BBC:n Victoria Derbyshiren ohjelmassa, että ilman Shanazia ja Muhammadia hänellä ei olisi ketään muuta, jota kutsua perheeksi. Hän on kutsunut heitä "äidiksi ja isäksi" siitä lähtien, kun he asuivat yhdessä kolmannen kuukauden ajan. Hän on opetellut urdun alkeita tullakseen lähemmäksi heitä ja matkustanut perheen kanssa Pakistaniin, mikä herätti mielipiteitä koulukavereissa. Eräs sanoi hänelle, että hän "asuu terroristien kanssa", hän sanoo. Toiset ovat puhuneet, että hänen perheellään on "räjähteitä". Rebecca muistaa olleensa hämmentynyt. "Elän perheessä kuten kuka tahansa muukin." Shanaz sanoo, että myös häntä on loukattu kommenteista. "Ihmiset ajattelevat, että tyttö menettää identiteettinsä. Ihmiset kysyvät: 'Tuleeko hänestä yksi teistä? Onko hän menossa järjestettyyn avioliittoon?' "Yritämme antaa tälle lapselle maailman parhaan mahdollisen hoidon." Perheellä on myös afgaanipoika ja kenialainen tyttö - ja Shanaz haluaa selittää, että Rebecca on pystynyt säilyttämään "oman identiteettinsä". "Rebecca tulee olemaan Rebecca", hän sanoo. "Kasvatuksessa ei ole kyse uskonnon määräämisestä. Sijaishoitajat eivät ole paikalla muokkaamassa heitä uudelleen." Hän sanoo puhuneensa Rebeccan kanssa islamista, mutta ei ole "koskaan pakottanut" häntä siihen. "Me juhlimme kaikkia kulttuureja ja uskontoja tässä taloudessa. Juhlimme joulua, koska se on juhlapyhien ja festivaalien aikaa." 'Kristinuskon innoittamana' Hallitus sanoo, ettei sillä ole tilastoja siitä, kuinka paljon rotujen välisiä sijoituksia on. Arvioiden mukaan vuosittain sijoitetaan kuitenkin 3 000 muslimilasta sijaishuoltoon. Krish Kandiah, kristitty teologi, on ottanut sijaisvanhemmakseen lapsia, jotka ovat peräisin monista eri uskonnollisista ja kulttuuritaustoista. "Raamatun lukeminen kertoo niin paljon yhteiskuntamme haavoittuvassa asemassa olevista lapsista", hän perustelee valintaansa sijaisperheeksi. Hän torjuu ajatuksen siitä, että kristinuskon käyttäminen keskeisenä motiivina sijaisvanhemmaksi ryhtymiselle olisi ristiriidassa tehtävän kanssa, joka edellyttää lasten uskonnollisten valintojen kunnioittamista. "Kun muslimilapset ovat tulleet huostaani, olen kysynyt, miten voimme auttaa ja miten meidän pitäisi kunnioittaa heitä. "Meillä on ollut halal-lihaa, olemme antaneet koraanin käyttöön. Jos lapseni olisi hoidossa, haluaisin, että hänen uskoaan kunnioitettaisiin." Hän sanoo, että on ollut tapauksia, joissa ihmiset ovat "hyvin kriittisiä" sijaishoitajia kohtaan. Hän lisää kuitenkin, että "kehottaisin arvostelijoita astumaan esiin ja ryhtymään itse sijaisvanhemmiksi". Kaikki sijoitukset eivät ole onnistuneita. Jerome Harvey, joka on 26-vuotias, kertoo, että muslimiperhe, jonka luona hän asui nelivuotiaana, jätti hänen identiteettinsä huomiotta. "Ensimmäinen perhe, jonka kanssa asuin, oli intialainen muslimiperhe, ja se oli valtava kulttuurishokki", hän sanoo. "Ensimmäinen asia, joka pisti minut silmään, oli ruoka. Emme tunnistaneet sitä, [mutta] he pakottivat meidät syömään sitä. "He menettivät meidät", hän lisää. "Hoitajan tehtävänä on löytää sinut, mutta he menettivät meidät, koska he eivät olleet kiinnostuneita siitä, keitä olimme ennen kuin pääsimme sinne. "Emme juhlineet joulua." Hän sanoo, ettei perhe myöskään tutustuttanut häntä heidän kulttuuriinsa. "Jos jotain he vahingoittivat meitä entisestään. He sulkivat meidät pois siitä, keitä he olivat. "Katselimme, kun he rukoilivat, mutta emme oikein ymmärtäneet, miksi he rukoilivat tai mitä se on, vaan vain kopioimme." Hän sanoi, että hän ei ymmärtänyt, miksi he rukoilivat. Kulttuuriset tarpeet Fostering Network -järjestön toimitusjohtaja Kevin Williams sanoo, että viimeisten 20 vuoden aikana on ymmärretty paljon paremmin, että sijaislapsen "kulttuuria ja uskomuksia" on tuettava. Hän lisää, että sijaisvanhempia koulutetaan varmistamaan, että he ovat valmiita huolehtimaan kaikenlaisista taustoista tulevista lapsista, ja sosiaalityöntekijät toimivat turvana. Williams on selvillä siitä, että sijaisvanhempien ei pitäisi "pakottaa lasta uskontoon", mutta jos he ovat uskonnollisia, he voivat puhua siitä lapselle, koska on tärkeää, että lapsi saa tietää "erilaisista kokemuksista". Hyväntekeväisyysjärjestö arvioi, että Yhdistyneessä kuningaskunnassa on tällä hetkellä pulaa 8 000 sijaishoitajasta. "Haluamme, että lapsille löydetään mahdollisimman läheinen perhe - myös uskonnollisten ja kulttuuristen tarpeiden osalta - mutta tämä ei aina ole mahdollista", Williams selittää. Hän toivoo, että tulevaisuudessa yhä useammat muslimiperheet haluaisivat ryhtyä sijaisvanhemmiksi, jotta he voisivat huolehtia kaikista uskontokunnista tulevista lapsista. Rebecca pyytää ihmisiä olemaan suhtautumatta kielteisesti muslimien sijaisvanhempiin. "Älkää tuomitko kirjaa sen kannen perusteella. Ette voi uskoa kaikkea, mitä uutisissa sanotaan tai mitä islamista sanotaan", hän sanoo. Katso Victoria Derbyshiren ohjelma arkisin kello 9.00-11.00 BBC Two -kanavalla ja BBC News -kanavalla.</w:t>
      </w:r>
    </w:p>
    <w:p>
      <w:r>
        <w:rPr>
          <w:b/>
        </w:rPr>
        <w:t xml:space="preserve">Tulos</w:t>
      </w:r>
    </w:p>
    <w:p>
      <w:r>
        <w:t xml:space="preserve">Pakistanilais-muslimien sijaisvanhempien luokse muutettuaan valkoihoinen brittiläinen Rebecca Brown on saanut koulukavereitaan kyselemään, asuuko hän terroristien kanssa heidän uskontonsa vuoksi. Hän haluaa ihmisten tietävän, että he ovat aivan kuin muutkin perheet.</w:t>
      </w:r>
    </w:p>
    <w:p>
      <w:r>
        <w:rPr>
          <w:b/>
        </w:rPr>
        <w:t xml:space="preserve">Esimerkki 1.3999</w:t>
      </w:r>
    </w:p>
    <w:p>
      <w:r>
        <w:t xml:space="preserve">Ravi Kumar katosi hiljattain, ja hänen ruumiinsa löydettiin viime viikolla eräästä halkeamasta. Myös kahden muun viime vuonna kuolleen kiipeilijän ruumiit tuotiin Kathmanduun sunnuntaina. Kumar oli onnistunut Everestin kiipeämisessä, mutta joutui eroon oppaasta laskeutumisreitillä. Hänen uskotaan pudonneen lähes 200 metrin korkeudesta kuolemaan. Opas löydettiin aiemmin tajuttomana 4. leiristä, hieman alle 8 000 metrin korkeudesta, ja hänellä oli vakavia paleltumia. Pelastajat sanoivat, että Kumarin ruumiin löytäminen oli riskialtis operaatio. "Ainakin kahdeksan hengen pelastustyöntekijöiden ryhmä nouti hänen ruumiinsa ja vei sen alas leiri 2:een lauantaina", kertoi Tashi Sherpa Seven Summit Treks -yrityksestä, joka valvoo operaatiota, uutistoimisto AFP:lle. Hänen veljensä Manoj Kumar otti ruumiin vastaan sairaalassa Kathmandussa. "Hänen unelmansa oli viedä maamme lippu Mount Everestin huipulle", Kumar sanoi. "Olemme syvästi surullisia, mutta myös ylpeitä hänestä." Kathmanduun tuotiin myös kahden muun intialaisen kiipeilijän, Goutam Ghoshin ja Paresh Nathin, ruumiit, jotka kuolivat viime vuonna mutta joiden jäännöksiä ei voitu hakea huonon sään vuoksi. Kaikki kuolemantapaukset tapahtuivat niin sanotulla "kuoleman vyöhykkeellä" tai sen läheisyydessä, jossa happipitoisuus on erittäin alhainen. Tällä kaudella Mount Everestillä on kuollut kymmenen ihmistä. Heidän joukossaan on 85-vuotias Min Bahadur Sherchan, joka kuoli yrittäessään valloittaa maailman vanhimman huipulle nousseen ihmisen titteliä. Vuodesta 1920 lähtien Everestillä on kuollut yli 200 ihmistä, ja suurin osa näistä kuolemantapauksista on tapahtunut vuoden 1980 jälkeen. Ongelma siitä, mitä tehdä syrjäisillä tai vaikeilla paikoilla henkensä menettäneille, vaivaa vuorenhuippua. Ruumiit, jotka voidaan nostaa ylös, tuodaan takaisin alas vuorelta, mutta toiset jätetään lumisiin rinteisiin ja railoihin. Joidenkin ruumiiden on tiedetty ilmestyvän uudelleen jäätiköiden liikkeelle.</w:t>
      </w:r>
    </w:p>
    <w:p>
      <w:r>
        <w:rPr>
          <w:b/>
        </w:rPr>
        <w:t xml:space="preserve">Tulos</w:t>
      </w:r>
    </w:p>
    <w:p>
      <w:r>
        <w:t xml:space="preserve">Pelastajat ovat nostaneet Mount Everestillä kuolleen intialaisen vuorikiipeilijän ruumiin ja kuljettaneet sen Nepalin pääkaupunkiin, kertoi eräs vaellusyritys.</w:t>
      </w:r>
    </w:p>
    <w:p>
      <w:r>
        <w:rPr>
          <w:b/>
        </w:rPr>
        <w:t xml:space="preserve">Esimerkki 1.4000</w:t>
      </w:r>
    </w:p>
    <w:p>
      <w:r>
        <w:t xml:space="preserve">Uutinen on seurausta tiedoista, joiden mukaan kolmen muun suuren pankin Lontoossa työskentelevät johtajat on asetettu virkavapaalle. Yhdistyneen kuningaskunnan, Yhdysvaltojen ja Sveitsin sääntelyviranomaiset tutkivat, ovatko pankit sopineet salaa valuuttakursseista. Maailmanlaajuisten valuuttamarkkinoiden arvo on yli 3 miljardia puntaa päivässä. Lontoo on markkinoiden tärkein keskus, ja sen osuus kaikesta valuuttakaupasta on noin 40 prosenttia. Raporttien mukaan Citigroupin, JP Morganin ja Standard Charteredin johtajat ovat suostuneet virkavapauteen, mutta ketään ei ole syytetty väärinkäytöksistä. He ovat Rohan Ramchandani Citigroupista, Matt Gardiner Standard Charteredistä ja Richard Usher JP Morganista. RBS kieltäytyi kommentoimasta asiaa. Se on yksi niistä useista pankeista, joihin sääntelyviranomaiset ovat viime viikkoina ottaneet yhteyttä valuuttakaupan vuoksi. Muita ovat Citigroup, Deutsche Bank ja Barclays. Keskiviikkona Barclays oli viimeisin pankki, joka vahvisti aloittaneensa oman sisäisen tutkimuksen valuuttakaupastaan. Sääntelyviranomaiset, kuten Yhdistyneen kuningaskunnan Financial Conduct Authority, tutkivat väitteitä, joiden mukaan kauppiaat käyttivät pikaviestipalveluja kurssien vahvistamiseen - samaan tapaan kuin Libor-skandaalissa, joka johti suurten pankkien suuriin sakkoihin vuonna 2012. Pankkiirien todettiin sopineen salaa Libor-koron (London Interbank Offered Rate) vahvistamisesta. Kyseessä on korko, jota monet pankit, asuntolainanantajat ja muut käyttävät määrittäessään lainanoton hintaa biljoonien punnan arvoisten rahoitussopimusten osalta. Tällä hetkellä valuuttakurssi määräytyy Lontoossa kello 16:00 joka päivä yhden minuutin ajan. Epäillään, että kauppiaat käyttivät tätä ikkunaa hintojen manipulointiin. Forex.comin tutkimusjohtaja Kathleen Brooks sanoi BBC:n Newsnight-ohjelmassa, ettei ole yllätys, että valuuttamarkkinat ovat joutuneet sääntelyn tarkastelun kohteeksi, kun otetaan huomioon niiden koko. Hän sanoi, että tutkimusten tulos saattaa vaikuttaa Lontoon asemaan valuuttamarkkinoiden keskuksena. "[Lontoolla] on erittäin hyvä maine, mutta jatkuvat sääntelyn tutkimukset murentavat sitä", hän sanoi.</w:t>
      </w:r>
    </w:p>
    <w:p>
      <w:r>
        <w:rPr>
          <w:b/>
        </w:rPr>
        <w:t xml:space="preserve">Tulos</w:t>
      </w:r>
    </w:p>
    <w:p>
      <w:r>
        <w:t xml:space="preserve">Royal Bank of Scotland (RBS) on hyllyttänyt kaksi kauppiasta valuuttakurssien mahdollista manipulointia koskevan kasvavan tutkinnan yhteydessä.</w:t>
      </w:r>
    </w:p>
    <w:p>
      <w:r>
        <w:rPr>
          <w:b/>
        </w:rPr>
        <w:t xml:space="preserve">Esimerkki 1.4001</w:t>
      </w:r>
    </w:p>
    <w:p>
      <w:r>
        <w:t xml:space="preserve">Rautakiveä ja rautateitä tarkastellaan taiteessa, arkeologiassa ja konservoinnissa "This Exploited Land of Iron" -teoksessa. North York Moorsin kansallispuiston mukaan nummilla oli "valtava merkitys" teolliselle vallankumoukselle. Osana hanketta luodaan virtuaalisia 3D-malleja Rosedalen rautakiviuuneista ja Grosmontin masuunista. Warren Moorin kaivos, ainoa Yhdistyneessä kuningaskunnassa yhä pystyssä oleva viktoriaaninen rautakivikaivoksen savupiippu, avataan ensimmäistä kertaa yleisölle, ja nummille luodaan rautakivipolkuja. Luonnonsuojelutoimiin kuuluu muun muassa pihlajien istuttaminen uhanalaiselle Ring Ouzel - joka pesii Rosedalessa kesäisin - ja Fen Bog -luonnonsuojelualueen kartoittaminen. Tom Mutton North York Moors National Parkista sanoi: "Viktoriaanit loivat North York Moorsin alueelle uraa rautakiven löytämisellä ja louhinnalla. "Koska monet tämän historiallisen ajan arkeologiset jäännökset sulavat edelleen takaisin maisemaan luonnon vallatessa ne takaisin, tämän perinnön tallentaminen on yhtä tärkeää kuin työ, jolla pyritään hidastamaan rappeutumisprosessia ja säilyttämään alueen biologinen monimuotoisuus." Hanke kattaa 14 prosenttia kansallispuistosta, Goathlandista idässä, pohjoiseen Stephensonin rautatiereittiä pitkin Grosmontiin, Esk-laaksoa pitkin Kildaleen ja nummien yli Rosedaleen. Hanke käynnistettiin kolmen viikon pituisella taidenäyttelyllä ja yhden päivän festivaalilla North York Moorsin kansallispuistokeskuksessa Danbyssä. Andrew Scott kansallispuistosta sanoi: "North York Moors -yhteisöjen rooli raudan ja teräksen aikakauden käynnistämisessä tulee uusien sukupolvien kansallispuiston kävijöiden nähtäväksi ja nautittavaksi."</w:t>
      </w:r>
    </w:p>
    <w:p>
      <w:r>
        <w:rPr>
          <w:b/>
        </w:rPr>
        <w:t xml:space="preserve">Tulos</w:t>
      </w:r>
    </w:p>
    <w:p>
      <w:r>
        <w:t xml:space="preserve">North York Moorsin rautakiven kaivostoiminnan perintöä ja maisemaa juhlistetaan nelivuotisessa hankkeessa.</w:t>
      </w:r>
    </w:p>
    <w:p>
      <w:r>
        <w:rPr>
          <w:b/>
        </w:rPr>
        <w:t xml:space="preserve">Esimerkki 1.4002</w:t>
      </w:r>
    </w:p>
    <w:p>
      <w:r>
        <w:t xml:space="preserve">Care Quality Commission (CQC) havaitsi, että Essexin Walton-on-the-Nazeissa sijaitsevan Blenheim Care Home -hoitokodin puutteilla oli "merkittäviä seurauksia". Toiminnanharjoittaja Regal Care Trading ei kertonut BBC:lle kuolemantapausten määrää. Mutta se sanoi, että CQC:n myöhemmässä raportissa oli todettu parannuksia. "Merkittäviä huolenaiheita" Yksityiskohdat tulivat esiin kodin viimeisimmässä tarkastusraportissa, jossa palvelut arvioitiin kaiken kaikkiaan "riittämättömiksi". Siinä viitattiin kuitenkin aiempiin, 3. ja 4. maaliskuuta tehtyihin tarkastuksiin, joissa todettiin huono hoito ja "merkittäviä puutteita hallinnossa". Raportissa kerrottiin, että kuusi kuukautta ennen pandemiaa CQC:llä ja Essexin kreivikunnan neuvostolla oli "merkittäviä huolenaiheita" Kirby Roadin kodin "järjestelmien" ja johtamisen puutteesta. "Kun pandemia puhkesi, palvelu oli huonosti valmistautunut hallitsemaan taudin puhkeamista, mistä aiheutui merkittäviä seurauksia palvelulle, ihmisille ja henkilökunnalle", raportissa sanottiin. "Palvelussa oli suuri määrä tartuntoja ja kuolemantapauksia Covid-19:n vuoksi." Maaliskuun tarkastusten jälkeenkin Regal Care Trading ei tunnistanut huonoa valvontaa, mikä johti puutteisiin infektioiden torjunnassa, huonoon hoitoon ja laitteiden vaaralliseen käyttöön. "He ovat jatkuvasti syyttäneet Covid 19:ää palvelun puutteista eivätkä sitä edeltäneestä huonosta hallinnosta ja palveluntarjoajan valvonnan puutteesta", raportissa sanottiin. Kolmen perheen valitukset on myös toimitettu paikallishallinnon oikeusasiamiehelle. "Asianmukaiset järjestelmät" Maaliskuun tarkastuksen aikaan laitoksessa asui 37 vanhusta. Toukokuuhun mennessä määrä oli vähentynyt 18:aan. Kansallisen tilastokeskuksen mukaan Tendringin alueen hoitokodeissa rekisteröitiin 45 Covid-19-kuolemaa pandemian alkamisen ja 30. lokakuuta välisenä aikana. Luku ei sisällä hoitokodin asukkaita, jotka saattoivat olla samassa ajassa sairaalassa kuolleiden 125 piirikunnan asukkaan joukossa. Regal Care Trading sanoi lausunnossaan: "On totta, että useat asukkaat saivat aiemmin tartunnan, ja vaikka jotkut ovat toipuneet, valitettavasti muutama asukas kuoli hoitokodissa ja paikallisessa sairaalassa Covid-19:ään liittyvien komplikaatioiden vuoksi. "Koti teki ja tekee edelleen avointa ja läpinäkyvää yhteistyötä paikallisen yleislääkärin, CQC:n, turvaryhmän, sairaanhoitajien ja paikallisviranomaisten kanssa varmistaakseen, että asukkaiden fyysiset terveystarpeet täytettiin tänä aikana. "Äskettäisen tarkastuksen aikana CQC totesi, että kodissa on käytössä asianmukaiset järjestelmät ja prosessit infektioiden ehkäisemiseksi ja hallitsemiseksi." CQC totesi, että kodissa on käytössä asianmukaiset järjestelmät ja prosessit infektioiden ehkäisemiseksi ja hallitsemiseksi. Etsi BBC News: East of England Facebookissa, Instagramissa ja Twitterissä. Jos sinulla on juttuehdotuksia, lähetä sähköpostia osoitteeseen eastofenglandnews@bbc.co.uk.</w:t>
      </w:r>
    </w:p>
    <w:p>
      <w:r>
        <w:rPr>
          <w:b/>
        </w:rPr>
        <w:t xml:space="preserve">Tulos</w:t>
      </w:r>
    </w:p>
    <w:p>
      <w:r>
        <w:t xml:space="preserve">Hoitokoti, jossa oli "suuri määrä" Covid-19-tartuntoja ja kuolemantapauksia, oli huonosti valmistautunut epidemian puhkeamiseen, minkä vuoksi asukkaat altistuivat "merkittävälle vaaralle", totesivat tarkastajat.</w:t>
      </w:r>
    </w:p>
    <w:p>
      <w:r>
        <w:rPr>
          <w:b/>
        </w:rPr>
        <w:t xml:space="preserve">Esimerkki 1.4003</w:t>
      </w:r>
    </w:p>
    <w:p>
      <w:r>
        <w:t xml:space="preserve">Puolueen mukaan "kaoottisten" karanteenisääntöjen uudelleentarkastelussa olisi harkittava "vankkaa testausjärjestelmää", kun otetaan huomioon matkailualan "kauheat varoitukset". Pääministeri Boris Johnson on sanonut, että lentokenttätestit tunnistaisivat vain 7 prosenttia tapauksista ja voisivat siten antaa "väärän turvallisuuden tunteen". Ulkoministeri Dominic Raab sanoi, että testaus ei ole "hopealuoti". "Siksi meillä on karanteeni", Raab sanoi BBC:n Andrew Marr Show'ssa. "Ajatus siitä, että yksi testi lentokentällä voisi ratkaista karanteeniongelmat... emme voi tehdä sitä turvallisesti", hän sanoi. Hallituksen tiedottaja sanoi, että parhaillaan arvioidaan, miten testauksesta voisi olla apua. "Saapuvien maiden testaukseen mahdollisesti tehtävien muutosten on oltava vankkoja, jotta positiivisten tapausten mahdollisuus jää huomaamatta", hän sanoi. BBC:lle on kerrottu, että kabinettipäätöstä lentokenttätestauksen käyttöönotosta on toistuvasti lykätty, eikä sitä nyt ehkä koskaan tehdä. Sisäministeri Priti Patelille lähettämässään kirjeessä työväenpuolue väittää, että Yhdistyneen kuningaskunnan karanteenijärjestelyt ovat menettämässä yleisön luottamusta ja heikentämässä kykyämme pitää ihmiset turvassa ja säilyttää työpaikat. Varjoasisäministeri Nick Thomas-Symonds sanoi BBC:n Andrew Marr Show'ssa vaativansa "kahden testin järjestelmää". "Kyse ei ole vain yhdestä testistä lentokentällä", hän sanoi ja lisäsi, että seurantatestit parantaisivat tulosten tarkkuutta. "Jos hallitus saisi sen [kahden testin järjestelmän] käyttöön, se poistaisi tarpeen 14 päivän karanteenipolitiikalle", hän sanoi. Yhdistyneeseen kuningaskuntaan saapuvat henkilöt joutuvat olemaan 14 päivää eristyksissä, elleivät he ole tulleet maista, jotka on vapautettu karanteenista - tämän aseman määrittelevät kunkin neljän maan erilliset viranomaiset. Viime viikkoina Ranskassa, Espanjassa ja Alankomaissa lomailevat britit ovat joutuneet kärsimään siitä, että poikkeukset on poistettu lyhyellä varoitusajalla. Viime viikolla Skotlanti ja Wales kehottivat Portugalista ja Kreikan osista saapuvia karanteeniin, kun taas Englanti ja Pohjois-Irlanti pidättäytyivät siitä. Yhdistyneen kuningaskunnan liikenneministeri Grant Shapps myönsi, että tilanne oli aiheuttanut "hämmennystä" matkustajille. Teoriassa lentokenttäkokeet ovat hyvä ajatus, ja ne lyhentäisivät karanteenin kestoa. Ongelmia on kuitenkin useita. Koronaviruksen itämisaika - tartunnan saamisesta oireiden ilmaantumiseen - voi olla jopa 14 päivää. Itämisajan alkupuolella testi ei välttämättä havaitse virusta. Lentokentällä ei siis voi vain testata ja luulla, että henkilö on puhdas. Heidän olisi edelleen oltava karanteenissa, ja keskustelun aiheena on ollut ajatus, että heidät testattaisiin ehkä seitsemän tai kymmenen päivän kuluttua. Sillä on minimaalinen vaikutus karanteeniin, ja testausjärjestelmä joutuisi entistä kovemmalle koetukselle. Välittömämpi ratkaisu - ja se on esitetty hallitukselle - on olla hieman älykkäämpi karanteenisääntöjen suhteen. Se on melko tylppä väline - karanteenilistalla on maita, joissa tartuntaluvut ovat vain hieman korkeammat kuin Yhdistyneessä kuningaskunnassa. Kansalliset tartuntaluvut eivät myöskään huomioi alueiden välisiä eroja. Yksi ehdotus on, että karanteenia vaaditaan vain silloin, kun matkustaja on ollut korkean tartuntatason alueella. Mutta sitä on tietysti entistä vaikeampi valvoa. Thomas-Symonds vaatii sisäministerille osoittamassaan kirjeessä, että asiasta on raportoitava kahden viikon kuluessa. "Tarkastelussa olisi esitettävä vaihtoehtoja vankalle testausjärjestelmälle lentoasemilla ja siihen liittyville seurantatesteille, joiden avulla voitaisiin turvallisesti minimoida 14 päivän karanteenin tarve", hän kirjoittaa. "Kun otetaan huomioon matkailualan valtavat haasteet ja työpaikkojen menetysten laajuus, on järkevää tarkastella tätä alaa osana laajempaa testausjärjestelmän parannuspakettia." Hän sanoi myös, että saapuvien matkustajien puutteellinen seuranta on "vakavaa huolta", ja väitti, että "alle kolmannes matkustajaluettelolomakkeista tarkastetaan". Lentoyhtiöt ovat arvostelleet karanteenitoimenpiteiden käyttöä aikana, jolloin lukitukset eri puolilla maailmaa ovat vaikuttaneet matkustajakysynnän romahtamiseen. Perjantaina Virgin Atlantic ilmoitti suunnitelmista vähentää vielä 1 150 työpaikkaa 1,2 miljardin punnan arvoisen pelastussopimuksen tekemisen jälkeen, kuukausia sen jälkeen kun se oli irtisanonut 3 150 työntekijää pandemian aiheuttaman kysynnän romahduksen vuoksi. Lentoasemapomot ovat myös arvostelleet ministereitä. Toimitusjohtaja John Holland-Kaye kertoi viime viikolla, että Lontoon Heathrow'n lentoasemalle on jo perustettu testauslaitoksia. "On turhauttavaa, että hallitus ei ole tehnyt päätöstä ryhtyä toimeen, kun muiden Euroopan maiden hallitukset ovat jo ryhtyneet toimeen", hän lisäsi. Ranska ja Saksa käyttävät lentokentillä testejä matkustajille, jotka saapuvat maista, joissa tartuntojen määrä on korkeampi. Perjantaina entinen brexit-ministeri David Davis sanoi, että Yhdistyneen kuningaskunnan lentokentillä tehtävät testit, joiden tulokset annetaan matkustajille kahdessa tunnissa, voisivat lyhentää karanteeniaikaa "alle viiteen päivään". "Jos joku saa positiivisen tuloksen, hänet pitäisi laittaa karanteeniin heti", hän sanoi ja väitti, että hallitus voisi maksaa heidän majoittamisensa vajaakäytössä oleviin lentokenttähotelleihin. Pääministeri vastasi kuitenkin viittaamalla Public Health Englandin mallinnukseen, jonka mukaan vain 7 prosenttia tapauksista löydettäisiin. Hän ymmärsi lentoyhtiöiden kohtaamat vaikeudet, mutta Johnson sanoi, että "93 prosenttia ajasta voi olla todella väärää turvallisuuden tunnetta, väärää luottamusta, kun saapuu paikalle ja tekee testin". "Karanteenijärjestelmämme on oltava tärkeä osa repertuaariamme ja työkalupakkiamme Covidin torjunnassa", hän lisäsi.</w:t>
      </w:r>
    </w:p>
    <w:p>
      <w:r>
        <w:rPr>
          <w:b/>
        </w:rPr>
        <w:t xml:space="preserve">Tulos</w:t>
      </w:r>
    </w:p>
    <w:p>
      <w:r>
        <w:t xml:space="preserve">Labour-puolueen mukaan lentokenttien koronavirustestejä olisi tutkittava, jotta voitaisiin vähentää niiden matkustajien määrää, jotka joutuvat viettämään kaksi viikkoa karanteenissa.</w:t>
      </w:r>
    </w:p>
    <w:p>
      <w:r>
        <w:rPr>
          <w:b/>
        </w:rPr>
        <w:t xml:space="preserve">Esimerkki 1.4004</w:t>
      </w:r>
    </w:p>
    <w:p>
      <w:r>
        <w:t xml:space="preserve">Jamie McIvorBBC Scotland news Sunday Mailin ja Sunday Postin myynti kasvoi viime kuussa vain hieman vuoden 2010 syyskuuhun verrattuna. Sunday Mailia myytiin viime kuussa 400 106 kappaletta viikossa, mikä on 12 000 kappaletta enemmän kuin vuotta aiemmin. The Post myi 324 554 kappaletta - kasvua oli hieman yli 1 000 kappaletta. Molempiin lukuihin sisältyy myynti rajan eteläpuolella ja ulkomailla. Jotkin Englannissa ilmestyvät sunnuntailehdet ovat saaneet uusia lukijoita Skotlannissa sen jälkeen, kun News of the World suljettiin heinäkuussa, vaikka niiden myynti rajan pohjoispuolella on edelleen vaatimatonta verrattuna Mailiin tai Postiin. Sekä Mail että Post ovat kasvattaneet lukijamääräänsä heinäkuun jälkeen, mutta vuosittaista suuntausta pidetään alalla merkittävämpänä. Rajan eteläpuolella Sunday Mirrorin, Sunday Peoplen ja Daily Starin myynti on kasvanut huomattavasti neljän viime kuukauden aikana. Yksi mahdollinen selitys Skotlannin alhaisemmalle kasvulle on se, että monet News of the Worldin lukijat ostivat myös Sunday Mailin tai Sunday Postin, joten he saattavat yksinkertaisesti ostaa nyt yhden lehden vähemmän. Päivälehdistä tuttu kuva kuukausittaisesta myynnin laskusta jatkui. The Heraldin myynti laski 46 797 kappaleeseen, mikä on sen alhaisin myyntiluku nykyaikana. Viime syyskuussa se myi 53 348 kappaletta päivässä. The Scotsman myi 39 428 kappaletta, kun se viime vuoden syyskuussa myi 43 435 kappaletta. Noin 3 500 näistä myynneistä oli niin sanottuja moninkertaisia myyntejä, joissa lehtiä jaettiin lentokentillä ja hotelleissa. Daily Record -lehden lasku on yleensä ollut hitaampaa kuin kahden laatulehden. Syyskuussa se myi päivittäin 298 010 kappaletta, joista 270 000 Skotlannissa. The Sun myi 314 086 kappaletta rajan pohjoispuolella, kun taas Daily Mailin levikki oli 115 598 kappaletta. Vakavista sunnuntailehdistä Sunday Herald myi vain 29 159 kappaletta viikossa, mikä viittaa siihen, että se kamppailee yhä lukijoiden saamiseksi takaisin sen jälkeen, kun se tammikuussa aloitti toimintansa uutislehtenä. Lehden myynti on viime kuukausina vaihdellut noin 29 000 ja 32 000 kappaleen välillä, kun se ennen uudistusta oli 42 000 kappaleen myynnissä. Scotland on Sundayn levikki oli 49 112, kun se viime vuoden syyskuussa oli 55 949. Sunday Timesin myynti Skotlannissa laski vuoden aikana 61 817:stä 52 593:een.</w:t>
      </w:r>
    </w:p>
    <w:p>
      <w:r>
        <w:rPr>
          <w:b/>
        </w:rPr>
        <w:t xml:space="preserve">Tulos</w:t>
      </w:r>
    </w:p>
    <w:p>
      <w:r>
        <w:t xml:space="preserve">Viimeisimpien virallisten myyntilukujen mukaan kaksi suosituinta Skotlannissa ilmestyvää sunnuntailehteä ovat hyötyneet vain vähän News of the Worldin sulkemisesta.</w:t>
      </w:r>
    </w:p>
    <w:p>
      <w:r>
        <w:rPr>
          <w:b/>
        </w:rPr>
        <w:t xml:space="preserve">Esimerkki 1.4005</w:t>
      </w:r>
    </w:p>
    <w:p>
      <w:r>
        <w:t xml:space="preserve">John SudworthBBC News, Shanghai Ja tämän vuoden alkupuolella suuri osa liikkeiden omistajien ja kojujen haltijoiden juoruista keskittyi tapahtumiin ja rahan ansaitsemiseen, jotka eivät olleet kaukana Shanghain pörssissä, likaisen vanhan Huangpujoen toisella puolella. "En ollut aiemmin tehnyt pörssisijoituksia", Lin Jinxia kertoo, "mutta kaikki puheet vaikuttivat minuun." Lin asuu pienessä asunnossaan miehensä ja nelivuotiaan poikansa kanssa seitsemän portaikon yläpäässä, jonka portaiden tasanteet ovat täynnä pölyisiä vanhoja polkupyöriä. He ovat siirtotyöläisiä, jotka saapuivat Fujianin maakunnasta viisi vuotta sitten, ja he ovat säästäneet itselleen sievoisen omaisuuden myymällä kovalla työllä nappeja vilkkaalle vaateteollisuudelle. Tämän vuoden toukokuussa he sijoittivat suuren osan siitä osakemarkkinoille, ja he sijoittivat yli 200 000 RMB:tä (32 000 dollaria eli 20 000 puntaa) neljään eri osakkeeseen. Se vaikutti riittävän järkevältä, sillä he valitsivat elektroniikka-, muoti- ja autokaupan aloilta. Ajoitus oli kuitenkin surkea. Kaikki osakkeet romahtivat, ja niiden arvo on nyt vain puolet alkuperäisestä ostohinnasta, mikä merkitsee Linille ja hänen miehelleen yhteensä 100 000 RMB:n tappiota. "Olen menettänyt niin paljon rahaa, jonka eteen olen tehnyt kovasti töitä", hän sanoo. "Nyt minun on säästettävä ja vähennettävä menojani. Emme ansaitse paljon, kaikki rahat olivat kovalla työllä ansaittuja." Toisin kuin Euroopan tai Yhdysvaltojen markkinoilla, Kiinassa yksityishenkilöt muodostavat noin 80 prosenttia sijoittajista. Monet heistä ovat uusia ja kokemattomia, ja he tekevät päätöksiä usein mielijohteiden ja huhujen perusteella, joten markkinat ovat luultavasti alttiimpia laumakäyttäytymisen nopeille käänteille. Osakekurssit olivat marssineet ylöspäin reilun vuoden ajan, mutta 12. kesäkuuta väkijoukko kääntyi yhtäkkiä takaisin alaspäin, ja kolme viikkoa myöhemmin lähes kolmannes osakkeiden arvosta - 3,2 biljoonaa dollaria - oli pyyhkäisty pois kolmessa lyhyessä viikossa. "Tiesin, että riskejä oli olemassa" Chen Zhihuin pieni räätäliliike löytyy - joskaan ei kovin helposti - käytävää pitkin Lin Jinxian kodin läheltä. Naapurinsa tavoin hänkin noudatti kaikkien niiden neuvoja, jotka olivat viime aikoihin asti saaneet mukavasti paperivoittoja, eikä tajunnut, että oli astumassa mukaan taisteluun pahimmalla mahdollisella hetkellä. "Minulle henkilökohtaisesti tiesin, että siihen liittyy riskejä", hän kertoo minulle pienestä työtilastaan, jossa hänen ompelukoneensa hurisee vieressämme. Hän osti vain yhden yrityksen, 10 000 RMB:n arvosta kiinalaista teräksentuottajaa, ja huomasi, että hänen osakkeillaan käytiin yhtäkkiä kauppaa noin puoleen alkuperäisestä arvosta. Vaikka hänen tappionsa ovatkin suhteellisen pienet, Chen on hyvin tietoinen siitä, että lähes jokaisessa muussa kaupassa ja kodissa tässä kaupunginosassa ja sen ulkopuolella on muita, jotka ovat samankaltaisessa tilanteessa tai pelkäävät joutuvansa pian samaan tilanteeseen. "Jos jokainen menettäisi 5 000 RMB:tä, se voisi olla iso summa", hän sanoo. Monien analyytikoiden mielestä tämä selittää, miksi Kiinan hallitus on ollut niin innokas estämään markkinoiden luisumista entisestään. Taloudelliset vaikutukset Aikoinaan se piti elinvoimaisia osakemarkkinoita keskeisenä osana strategista siirtymistä kohti kulutusyhteiskuntaa, jossa nopeasti kasvavalla osakeomistuksella on kaksitahoinen hyöty: se sekä vahvistaa maan suurten velkaantuneiden yritysten pääomaa että saa samalla pienet asiakkaat tuntemaan itsensä rikkaammiksi. Nyt kommunistinen puolue kohtaa pelottavan uhan päinvastaisesta vaikutuksesta: kun säästöt katoavat kuin tuhka tuuleen, miljoonat sijoittajat kiristävät samanaikaisesti vyötään, millä voi olla hyytäviä vaikutuksia Kiinan talouteen ja muuallekin. Toistaiseksi vain Kiinan pörssikurssien myöhäiset tulokkaat ovat kärsineet, sillä viimeaikainen jyrkkä arvonlasku on vielä mukavasti suurempi kuin pitkän aikavälin voitot, jotka ulottuvat yli vuoden taakse. Viranomaisten viime päivinä käynnistämät lukuisat toimenpiteet ovat kuitenkin osa - ehkä turhaa - yritystä estää tilanteen paheneminen. Ulkopuoliset tarkkailijat ovat luonnollisesti arvostelleet niitä vaaralliseksi poliittiseksi sekaantumiseksi markkinoiden toimintaan ja niiden kykyyn asettaa riskille asianmukainen hinta. Voidaan kuitenkin väittää, että täsmälleen sama syyte voidaan esittää myös yrityksistä, joilla markkinoita ylipäätään yritettiin pönkittää. Politiikka ei taloustiede Jotkut analyytikot torjuvat pelon siitä, että pörssimarkkinoiden täydellinen romahdus voisi aiheuttaa laajemman taloudellisen järkytyksen. "Osakemarkkinat ovat liian pienet, liian pienet, täysin merkityksettömät", Gavekal Dragonomicsin Kiina-ekonomisti Chen Long sanoo. "Niiden osuus Kiinan kotitalouksien varallisuudesta on vain viisi prosenttia, ja markkinat ovat joka tapauksessa yhä korkeammalla kuin viime vuonna." Kiinalaisten osakkeiden arvosta voidaan vielä pyyhkiä paljon enemmän pois, ennen kuin kenenkään, kaikkein vähiten hallituksen, tarvitsee panikoida. Jos tämä näkemys pitää paikkansa, Pekingin toimien taustalla on ehkä pikemminkin tarve hillitä poliittisia kuin taloudellisia seurauksia. BKT:n kasvun hidastumisen ollessa jo ennestään hankalaa se tarvitsee viimeisenä asiana kaduille lähteviä osakekauppiaiden laumoja. Ainakin toistaiseksi tämä osa strategiasta saattaa toimia, eikä vihanpurkauksista ole juurikaan merkkejä. Huolimatta jo raskaista tappioistaan Lin Jinxia aikoo pitää kiinni massiivisesti devalvoituneesta osakkeestaan toivoen, että se nousee jälleen. "Uskon, että hallitus keksii oikeat strategiat", hän sanoo minulle. Luottavainen sijoittaja Liu Changrong on ravintoloitsija, joka myy nuudeleita, porsaankyljyksiä ja tahmeaa riisiä noin korttelin kävelymatkan päässä räätäli Chenistä. Hän on joko ovela tai onnekas, tai molempia. "Pitää vain ostaa oikealla hetkellä", hän sanoo minulle. Hän teki juuri niin, kun hän osti viime vuonna 200 000 RMB:n arvosta suuren kiinalaisen monialayhtiön osakkeita ja myi ne kaikki toukokuussa, hieman alle niiden huippukurssin. Hän teki todella mukavan voiton, joka oli yli 50 prosenttia. Voisi ajatella, että se olisi hyvä paikka lopettaa. Mutta huolimatta naapureidensa varoittavista tarinoista hän luottaa edelleen siihen, että hallitus kääntää asiat toisin päin. "Kun markkinat paranevat, palaan takaisin", hän sanoo minulle laittaessaan ison kattilan vettä kiehumaan.</w:t>
      </w:r>
    </w:p>
    <w:p>
      <w:r>
        <w:rPr>
          <w:b/>
        </w:rPr>
        <w:t xml:space="preserve">Tulos</w:t>
      </w:r>
    </w:p>
    <w:p>
      <w:r>
        <w:t xml:space="preserve">Shanghain vanhakaupunki kapeine kujineen, kirpeine katuruokineen ja pienine yhden huoneen koteineen saattaa olla häviämässä uudisrakentamisen tieltä, mutta siitä on jäljellä tarpeeksi elinvoimaisen yhteisön ylläpitämiseksi.</w:t>
      </w:r>
    </w:p>
    <w:p>
      <w:r>
        <w:rPr>
          <w:b/>
        </w:rPr>
        <w:t xml:space="preserve">Esimerkki 1.4006</w:t>
      </w:r>
    </w:p>
    <w:p>
      <w:r>
        <w:t xml:space="preserve">Elintarvikkeiden hintojen nousu ja maan valuutan arvon lasku sisällissodan seurauksena aiheuttavat yhä useammalle perheelle elintarviketurvan vaaran. Toinen uhka on Hudaydahin keskeisen satamakaupungin ympärillä käytävät taistelut, jotka ovat tärkein elinehto lähes kahdelle kolmasosalle väestöstä. Pelastakaa Lapset -järjestön mukaan nälänhätä uhkaa nyt 5,2 miljoonaa lasta. Miksi Jemenissä käydään sotaa? Jemeniä on tuhonnut konflikti, joka kärjistyi vuoden 2015 alussa, kun kapinallinen Houthi-liike valtasi suuren osan maan länsiosasta ja pakotti presidentti Abdrabbuh Mansour Hadin pakenemaan ulkomaille. Saudi-Arabia ja kahdeksan muuta arabivaltiota, jotka olivat huolestuneita Iranin valtuuttamana pitämänsä ryhmän noususta, puuttuivat tilanteeseen ja yrittivät palauttaa hallituksen. Ne ovat saaneet logistista ja tiedustelutukea Yhdysvalloilta, Yhdistyneeltä kuningaskunnalta ja Ranskalta. YK:n mukaan konfliktissa on kuollut ainakin 6 660 siviiliä ja 10 563 loukkaantunut. Tuhansia muita siviilejä on kuollut estettävissä oleviin syihin, kuten aliravitsemukseen, sairauksiin ja huonoon terveyteen. Taistelut ja liittouman osittainen saarto ovat myös jättäneet 22 miljoonaa ihmistä humanitaarisen avun tarpeeseen, aiheuttaneet maailman suurimman elintarviketurvaa koskevan hätätilanteen ja johtaneet koleraepidemian puhkeamiseen, jonka uskotaan koskettaneen 1,1 miljoonaa ihmistä. Miksi ihmisillä ei ole enää varaa ruokaan? Sota on johtanut myös siihen, että opettajien ja virkamiesten palkkojen maksaminen on viivästynyt pahasti, ja jotkut ihmiset ovat jääneet ilman palkkaa lähes kahteen vuoteen. Niille, joille maksetaan palkkaa, elintarvikkeiden hinnat ovat 68 prosenttia kalliimpia kuin sodan alkaessa. Samaan aikaan Jemenin riimi on Pelastakaa Lapset -järjestön mukaan menettänyt lähes 180 prosenttia arvostaan samana aikana. Aiemmin tässä kuussa valuutta saavutti historiansa alhaisimman arvon, mikä lisää väestön taakkaa. Lisäksi pelätään, että Hudaydahin satama voi vaurioitua tai joutua saarroksiin taistelujen seurauksena. YK on varoittanut, että pahimmassa tapauksessa Hudaydahista käytävä taistelu voi vaatia jopa 250 000 ihmishenkeä ja katkaista miljoonien kapinallisten hallussa olevilla alueilla asuvien ihmisten avustustoimitukset. Mitä Pelastakaa Lapset on sanonut? "Miljoonat lapset eivät tiedä, milloin tai tuleeko heidän seuraava ateriansa", Pelastakaa Lapset Internationalin toimitusjohtaja Helle Thorning-Schmidt sanoi lausunnossaan. "Eräässä sairaalassa, jossa vierailin Pohjois-Jemenissä, vauvat olivat liian heikkoja itkemään, ja heidän kehonsa olivat nälän uuvuttamia. "Tämä sota uhkaa tappaa kokonaisen sukupolven jemeniläisiä lapsia, joita uhkaavat useat eri uhkatekijät pommituksista nälkään ja koleran kaltaisiin estettävissä oleviin sairauksiin", hän lisäsi. Aiemmin tässä kuussa Pelastakaa Lapset -järjestö kertoi, että yli 36 000 lasta saattaa kuolla äärimmäiseen nälkään ennen vuoden loppua.</w:t>
      </w:r>
    </w:p>
    <w:p>
      <w:r>
        <w:rPr>
          <w:b/>
        </w:rPr>
        <w:t xml:space="preserve">Tulos</w:t>
      </w:r>
    </w:p>
    <w:p>
      <w:r>
        <w:t xml:space="preserve">Pelastakaa Lapset -järjestö on varoittanut, että miljoona lasta on vaarassa nähdä nälkää Jemenissä.</w:t>
      </w:r>
    </w:p>
    <w:p>
      <w:r>
        <w:rPr>
          <w:b/>
        </w:rPr>
        <w:t xml:space="preserve">Esimerkki 1.4007</w:t>
      </w:r>
    </w:p>
    <w:p>
      <w:r>
        <w:t xml:space="preserve">Claire WilliamsVictoria Derbyshiren ohjelma Olivia Attwood kertoi Victoria Derbyshiren ohjelmassa, että tähän kuului myös töitä poikaystävänsä Chris Hughesin kanssa. Naiskilpailijat huomasivat eron puhuttuaan toisilleen ja "kaiveltuaan hieman". Hän kertoi, että kun hänen johtonsa lähestyi asiakkaita kysyäkseen syytä, nämä täsmäyttivät maksut välittömästi. Attwood sanoi, että "paniikki oli suuri", kun hänen johtoryhmänsä, joka koostui "hyvin vahvoista naisista", kertoi asiakkaalle, että naistähdet tiesivät saavansa vähemmän palkkaa. "Heti sanottiin: 'Älkää kertoko kenellekään, me maksamme saman verran'. Raha oli siis aina olemassa", hän sanoi. Saatat olla myös kiinnostunut: Victoria Derbyshire -ohjelmassa konservatiivien kansanedustaja Anna Soubrylle puhunut reality-tähti sanoi: "Emme koskaan saaneet vastausta [siihen], 'miksi teidän mielestänne heille pitäisi maksaa enemmän kuin meille, jotta me kaikki tulisimme ja tekisimme täsmälleen saman asian samana päivänä, saman lopputuloksen?'"." 27-vuotias kertoi poikaystävänsä kertoneen, että kun hän työskenteli muiden miesten kanssa, heille maksettiin sama palkka riippumatta siitä, kuinka tunnettuja he olivat. "He eivät ikinä uneksisi loukkaavansa neljää miestä tuolla tavalla, mutta he kertovat sen kahdelle tytölle ja keksivät jonkun naurettavan syyn, mutta se johtui oikeasti siitä, että he luulivat pääsevänsä pälkähästä. "Se todella avasi silmäni, ja se sai minut vihaiseksi", hän sanoi. Attwood kertoi myös työskennelleensä aiemmin Formula 1:n "grid girl" -tyttönä, mutta lajin pomot sanoivat, että tätä tehtävää ei enää käytetä tästä kaudesta lähtien. Hän sanoi tietävänsä, että urheilun fanien ei tarvitse nähdä puolialastomia tyttöjä nauttiakseen siitä. "Mutta samalla tavalla, jos joku tyttö haluaa tehdä sitä ja pitää sitä todella hauskana ja pääsee matkustamaan ympäri maailmaa sitä tehdessään, minusta tuntuu, että voi mennä niin pitkälle, että kaikesta voi viedä hauskuuden pois, eikö vain?" Hän sanoi: "En halua, että se on hauskaa." Hän lisäsi, että Formula 1 -tiimit pitivät aina hyvää huolta malleista, eikä "kukaan päässyt 5 metrin päähän meistä" ja että heitä kehotettiin huutamaan, jos joku oli ylittänyt rajat. Attwood lisäsi: "Kokemukseni oli siis todella hyvä ja myönteinen, kun taas muut tytöt eivät ehkä olisi saaneet samanlaista suojelua." Katso BBC:n Victoria Derbyshiren ohjelma arkisin klo 9.00-11.00 BBC Two -kanavalla ja BBC News -kanavalla.</w:t>
      </w:r>
    </w:p>
    <w:p>
      <w:r>
        <w:rPr>
          <w:b/>
        </w:rPr>
        <w:t xml:space="preserve">Tulos</w:t>
      </w:r>
    </w:p>
    <w:p>
      <w:r>
        <w:t xml:space="preserve">Yksi Love Islandin naistähdistä sanoo, että hänelle on tarjottu "huomattavasti" vähemmän palkkaa samoista töistä kuin miespuolisille kilpailijoille sen jälkeen, kun hän lähti ITV:n ohjelmasta.</w:t>
      </w:r>
    </w:p>
    <w:p>
      <w:r>
        <w:rPr>
          <w:b/>
        </w:rPr>
        <w:t xml:space="preserve">Esimerkki 1.4008</w:t>
      </w:r>
    </w:p>
    <w:p>
      <w:r>
        <w:t xml:space="preserve">Andalusian Sevillassa käydyn vierailun jälkeen hän järjestää toisen Twitter-keskustelun kolmen työttömän kanssa Jerezissä, lähellä Cádizia. Tässä ovat jälleen kohokohdat, ja jos haluat tietää lisää, lue Patrickin blogi Tumblrissa. Patrickin (yllä vasemmalla) seuraan liittyi ihmisiä, jotka kannattavat Podemosia, indignadosin uutta puoluetta tai 15M:ää, kuten he itseään kutsuvat, joka on "vakavampi" versio Occupy-liikkeestä. Ensimmäinen on Jose, 29, joka opiskeli henkilöstöhallintoa Cadizin yliopistossa ja jonka viimeinen työpaikka päättyi helmikuussa. Hän oli työskennellyt neljä kuukautta Yhdistyneessä kuningaskunnassa varastossa Manchesterissa 6 punnan tuntipalkalla, mutta ei saanut tarpeeksi tunteja ja palasi takaisin Cádiziin. Josen seuraan liittyy myös Mayte, 30, joka on valmistunut Cádizin yliopistosta ja menetti työnsä vuosi sitten, kun hän oli pakkaajana postimyyntiyrityksessä, joka romahti. Hän on opiskellut filologiaa ja suorittanut opettajan maisterin tutkinnon. Molempien mukana on Moises, 40, joka menetti opettajan työnsä kaksi vuotta sitten Espanjan budjettileikkausten aikana. 15M:n paikka Kysyn ryhmältä: "Pitäisikö 15M:n ylipäätään sekaantua politiikkaan?". "Podemos on hyvin tärkeä, koska haluamme äänen instituutioiden sisällä", Jose sanoo. "15M edustaa kadun henkeä, mutta poliittinen puolue tarjoaa vision yhteiskunnalle, ja siksi Podemos on olemassa", Moises sanoo. Moises lisää: "Työpaikkojen luomiseksi on tärkeää muuttaa taloudellista ajattelutapaa. Älkää pelastako pankkeja - pelastakaa ihmiset." Mayte sanoo: "Emme halua maksaa julkista velkaa. Haluamme irrottautua kapitalistisesta järjestelmästä. Tehkää vähemmän töitä, jotta kaikki voivat tehdä vähän töitä!" Vaikeat kysymykset Esitän toisen kysymyksen: "Ketä äänestit ensimmäisissä vaaleissasi?" Moises äänesti sosialisteja, Mayte vihreitä ja Jose ei halua sanoa. Siirryn eteenpäin ja heitän kiistanalaisen uudelleentwiittauksen: Jose vastaa: "Työ Englannissa on hyvin epävarmaa. Kaikki sinne menevät espanjalaiset joutuvat työskentelemään erittäin huonoissa olosuhteissa." Seuraa Moises: "Olen työskennellyt Saksassa. Totta kai pidän Englannista. Kyse on siitä, että meidän on muutettava Espanjan taloutta." Ja sitten Mayte: "En halua, että ihmisiä kohdellaan kuin tavaraa tai että kenenkään on vaihdettava maataan selviytyäkseen." Heitän vielä yhden kysymyksen: "Äänestäisivätkö jonkun näistä kolmesta vanhemmat Podemosia?" Josén vanhemmat äänestivät hallitsevaa, keskustaoikeistolaista kansanpuoluetta, kun taas Moisesin "koko perhe äänesti sosialisteja". "On hyvin tärkeää nostaa työntekijöiden palkkoja ja alentaa huipulla olevien palkkoja. Meidän on kurottava kuilu umpeen", Jose lisää. Paluu toimintaan Keskustelun tauottua Sigrid Holmwood kysyy paneelilta, uskovatko he, että aiemmin kansanpuoluetta äänestäneet ihmiset äänestävät Podemosta. "Monet työväenluokan ihmiset, jotka eivät ole kiinnostuneita politiikasta, äänestivät kansanpuoluetta ymmärtämättä, mitä se todella edustaa", Mayte sanoo. "Monet ihmiset eivät näe vaihtoehtoa kahdelle suurelle puolueelle, koska joukkotiedotusvälineet ovat manipuloineet yleistä mielipidettä", Jose sanoo. Keskusteluhuoneemme seinällä roikkuu sisällissotaa edeltäneen Espanjan tasavallan lippu, ja kysyn läsnäolijoilta, suhtautuvatko espanjalaiset radikaaliin politiikkaan varovaisesti sodan muistojen vuoksi. Moises sanoo: "Jotkut ihmiset. Esimerkiksi vanhat ihmiset." Jose sanoo: "Radikaalisuuden ei tarvitse olla väkivaltaista. Hallitus on väkivaltainen yhteiskuntaa kohtaan." Mayte sanoo: "Radikaalius tarkoittaa vain sitä, että mennään ongelman ytimeen." Loppupohdinnat Kysyn kolmelta, jos heillä olisi työpaikka, kannattaisivatko he edelleen Podemosia? Vaikka kaikki ovat samaa mieltä siitä, että he kannattaisivat, Moises lisää: "Podemos ei ole vain työttömiä varten, vaan kaikkia tavallisia ihmisiä varten." @mywebslap twiittaa kysyäkseen: "Luuletko, että EU:ssa olevat varsinaiset poliitikkomme pystyvät muuttamaan asioita Espanjassa?"." Kysyn, mikä on heidän työttömyytensä pahin puoli. "Jos sinulla ei ole työtä, et ole kukaan", Jose sanoo. "Tärkeintä on psykologinen puoli." "Työttömänä", sanoo Mayte, "tunnet olevasi roskasakkia valtion silmissä." Sen varassa, ovat Moises ja Mayte samaa mieltä, Podemos on tarjonnut ihmisille poliittisen ratkaisun. "Opetusväline sosiaaliseen muutokseen", Jose lisää. Asutko Espanjassa, Ranskassa, Italiassa tai Kreikassa? Oletko työtön? Aiotko äänestää tulevissa vaaleissa? Jos olet halukas puhumaan BBC:lle, lähetä näkemyksesi sähköpostitse osoitteeseen haveyoursay@bbc.co.uk otsikolla "EU:n työttömyys".</w:t>
      </w:r>
    </w:p>
    <w:p>
      <w:r>
        <w:rPr>
          <w:b/>
        </w:rPr>
        <w:t xml:space="preserve">Tulos</w:t>
      </w:r>
    </w:p>
    <w:p>
      <w:r>
        <w:t xml:space="preserve">BBC:n Patrick Jackson matkustaa kahden viikon matkallaan Espanjaan, Ranskaan, Italiaan ja Kreikkaan ja vierailee Euroopan työttömyyden "mustissa pisteissä" puhuakseen ihmisille tulevista Euroopan parlamentin vaaleista.</w:t>
      </w:r>
    </w:p>
    <w:p>
      <w:r>
        <w:rPr>
          <w:b/>
        </w:rPr>
        <w:t xml:space="preserve">Esimerkki 1.4009</w:t>
      </w:r>
    </w:p>
    <w:p>
      <w:r>
        <w:t xml:space="preserve">Autoja ja karjaa on pyyhkäisty pois laajalla alueella Townsvillen rannikkokaupungin ympärillä. Pelastusmiehistöt evakuoivat ihmisiä lautoilla. Viranomaiset varoittavat, että jopa 20 000 kotia voi joutua tulvan alle, jos rankkasateet jatkuvat. Eräs pato on saavuttanut kaksinkertaisen kapasiteettinsa, ja vettä päästetään pois, jotta se ei kuormittuisi enempää. Sateiden odotetaan lisääntyvän lähipäivinä. Pohjois-Queenslandissa on trooppinen ilmasto, ja siellä sataa monsuunisateita joulukuusta huhtikuuhun. Nykyiset olosuhteet Townsvillen alueella ovat kuitenkin harvinaisia. "Emme ole ennen olleet tällaisessa tilanteessa", Queenslandin pääministeri Annastacia Palaszczukia siteeraa Australian Broadcasting Corporation (ABC). "Townsvillen valuma-alueella on satanut paljon, ja jotkut näistä sademääristä ovat ennennäkemättömiä." Armeija auttaa suojaamaan koteja hiekkasäkeillä. Asukas Chris Brookehouse, jonka koti on tulvinut, kertoi ABC:lle: "Veden määrä on aivan uskomaton. Alakerta on poissa, jääkaappi ja pakastin kelluvat. Vielä viisi tai kuusi askelmaa ja yläkerta on myös poissa." Samaan aikaan osia Etelä-Australiasta koettelee ankara kuivuus. Tasmanian eteläisessä saarivaltiossa palaa metsäpaloja, ja tammikuu oli koko Australian ennätyksellisen kuuma kuukausi.</w:t>
      </w:r>
    </w:p>
    <w:p>
      <w:r>
        <w:rPr>
          <w:b/>
        </w:rPr>
        <w:t xml:space="preserve">Tulos</w:t>
      </w:r>
    </w:p>
    <w:p>
      <w:r>
        <w:t xml:space="preserve">Poikkeukselliset monsuunisateet ovat aiheuttaneet vakavia tulvia osissa Australian koillisosassa Queenslandin osavaltiota.</w:t>
      </w:r>
    </w:p>
    <w:p>
      <w:r>
        <w:rPr>
          <w:b/>
        </w:rPr>
        <w:t xml:space="preserve">Esimerkki 1.4010</w:t>
      </w:r>
    </w:p>
    <w:p>
      <w:r>
        <w:t xml:space="preserve">Dokumenttielokuva, jonka näyttelijä on tuottanut yhdessä vaimonsa Susanin kanssa, on yksi alustan tähän mennessä näkyvimmistä ja suurimman budjetin saaneista tosiaiheisista toimeksiannoista. Avengers-tähden odotetaan antavan Age of AI -elokuvalle massiivista vetovoimaa. Eräs tekoälyasiantuntija sanoi, että ohjelmassa on "paljon silmänruokaa katsojille, joiden huomiokyky on lyhyt". Calum Chace, joka on kirjoittanut neljä kirjaa aiheesta, lisäsi, että tekoäly on "laaja, monimutkainen ja tärkeä" aihe. Hän huomautti, että YouTube - jonka emoyhtiö Google on suuri sijoittaja ja siihen liittyvien teknologioiden käyttäjä - on käsitellyt joitakin sen kiistoja. "[Ensimmäisen] jakson viesti on selvä: koneoppiminen voi tehdä meistä inhimillisempiä, ei vähemmän inhimillisiä, mutta meidän on mietittävä tarkkaan, mihin haluamme vetää rajan", hän huomautti. YouTube laittoi alun perin suurimman osan alkuperäisestä sisällöstään maksumuurin taakse, mutta muutti strategiaansa aiemmin tänä vuonna. Tämän seurauksena katsojat voivat katsoa sarjan ilmaiseksi, mutta joutuvat odottamaan, että jokainen jakso julkaistaan vuorollaan, elleivät he maksa "premium"-tilausmaksua, jolloin neljä ensimmäistä jaksoa on avattu. Baby X Age of AI -sarjan ensimmäisessä jaksossa keskitytään digitaalisesti luotuun, tekoälyllä toimivaan vauvaan. Erikoistehosteiden taiteilija Mark Sagarin johtaman Baby X -projektin tavoitteena on opettaa digitaalista pikkulasta neuroverkkojen avulla toimivien virtuaaliaivojen avulla. Toisessa jaksossa keskitytään tekoälyyn ja terveydenhuoltoon, kiisteltyyn alaan, johon Google panostaa voimakkaasti. Siinä näytetään, miten teknologiajätin DeepMind-yksikön kehittämä puheapuväline WaveNet auttaa entistä National Football League (NFL) -urheilijaa puhumaan uudelleen tietokoneella luodulla äänellä, joka kuulostaa entiseltä. Tim Shaw'lla on vaikeuksia puhua motoneuronisairauden vuoksi. Hän toimitti ääninäytteitä diagnoosia edeltävältä ajalta, jotka DeepMind yrittää luoda uudelleen. Hänen perheensä kuulee hänen uuden syntetisoidun äänensä ensimmäistä kertaa jaksossa. Professori Noel Sharkey tunnetaan Britannian yleisölle työstään BBC:n Robot Wars- ja Techno Games -televisiosarjojen parissa, ja hän on myös johtava kriitikko, joka kritisoi suurten teknologioiden osallistumista alaan. Hän kehui uuden sarjan "laadukkaita tuotantoarvoja", mutta ilmaisi huolensa tavasta, jolla ensimmäisessä jaksossa käsiteltiin muusikko Will.i.amille luotua digitaalista avataria. "Vaikka se oli hyvin vaikuttava, siinä ei käsitelty riittävästi niitä haittoja, joita voi olla siitä, että tietyistä ihmisistä heijastetaan väärä kuva", hän kommentoi. "Kun otetaan huomioon, että Google [rahoitti] tätä tuotantoa, on elintärkeää varmistaa, että yleisö ymmärtää tällaista teknologiaa sen sijaan, että se maalataan näin hehkuvin värein." Robert Downey Jr:n valitseminen sarjan juontajaksi oli inspiroiva valinta - kukapa ei haluaisi kuulla Iron Manin puhuvan tulevaisuudesta? Hän ei kuitenkaan esiinny paljon - hän toimii pikemminkin voice-overina ja esiintyy vain alussa, jossa hän selittää joitakin tekoälyyn liittyviä monimutkaisempia termejä. Ensimmäisessä jaksossa yritetään todella vastata yhteen tekniikan keskeisistä kysymyksistä - voiko tekoäly koskaan saavuttaa ihmisen tason älykkyyttä ja pitäisikö sen saavuttaa. Tämä tapahtuu inhimillistämällä se ensin Sagarin oman tyttären mallin mukaisen söpön näköisen vauvan avulla ja sitten Georgia Techissä tehtävän työn avulla, jonka tarkoituksena on tarjota älykkäitä, tekoälyllä toimivia robottikäsiä amputoiduille. Viesti on, että teknologialla on valta parantaa ihmistä, ei syrjäyttää häntä. Vauva-aiheinen tekoäly on loistava tapa aloittaa tämä sarja - ei ainoastaan siksi, että itse teknologia on vasta lapsenkengissä, vaan myös siksi, että se havainnollistaa, kuinka paljon työtä tekoälyohjelman opettamiseen liittyy, aina esineiden tunnistamisesta ihmisen kaltaisten tunnereaktioiden kehittämiseen. Baby X muuttuu nopeasti karmivammaksi, kun virtuaalisten lihasten kerrokset ja neuroverkkojen käyttämät virtuaaliset aivot paljastuvat ruudulla. Mutta kun hän tunnistaa tarkasti leluhämähäkin, mutta tunnistaa sitten väärin kumiankan, tajuaa, ettei hänellä todellakaan ole oikean pikkulapsen älykkyyttä. Ja tämä näyttää olevan elokuvan toinen keskeinen viesti: tekoäly on hyvä asia, sillä on valtavat mahdollisuudet, mutta siihen on myös pitkä matka. On Googlen etujen mukaista, että se poistaa pelkotekijät teknologiasta, johon se panostaa paljon tulevaisuudestaan, kun se tekee valtavia tekoälyinvestointeja itsestään ajaviin autoihin, terveydenhuoltoon sekä ääni- ja kuvantunnistukseen. Mutta se, että toisessa jaksossa käytetään yrityksen itsensä kehittämää teknologiaa, viittaa siihen, että se saattaa käyttää dokumenttia jonkinlaisena markkinointivälineenä. Toistaiseksi sarja on mukaansatempaava, eikä se yksinkertaista eikä monimutkaista liikaa. Se on myös selvästi päättänyt olla ylikorostamatta tekoälyä, mitä tarvitaan kipeästi "olemme kaikki tuhoon tuomittuja" -otsikoiden keskellä. On mielenkiintoista nähdä, käsitelläänkö sarjassa tekoälyn kiistanalaisempia näkökohtia, kuten yksityisyyden suojaa ja tiedonkeruuta.</w:t>
      </w:r>
    </w:p>
    <w:p>
      <w:r>
        <w:rPr>
          <w:b/>
        </w:rPr>
        <w:t xml:space="preserve">Tulos</w:t>
      </w:r>
    </w:p>
    <w:p>
      <w:r>
        <w:t xml:space="preserve">YouTube on saanut ensi-iltansa Robert Downey Jr:n tähdittämän sarjan, joka pyrkii demystifioimaan tekoälyä.</w:t>
      </w:r>
    </w:p>
    <w:p>
      <w:r>
        <w:rPr>
          <w:b/>
        </w:rPr>
        <w:t xml:space="preserve">Esimerkki 1.4011</w:t>
      </w:r>
    </w:p>
    <w:p>
      <w:r>
        <w:t xml:space="preserve">John CampbellBBC News NI Economics &amp; Business Editor Hinnat nousivat 5,4 prosenttiin vuoden 2015 vastaavaan neljännekseen verrattuna - neljällä edellisellä neljänneksellä vuotuinen nousu oli yli 7 prosenttia. Tämän vuoden toiseen vuosineljännekseen verrattuna hinnat pysyivät lähes ennallaan ja nousivat vain 0,8 prosenttia. Luvut ovat peräisin NI Residential Property Price Index -indeksistä, jossa analysoidaan lähes kaikki myynnit, myös käteiskaupat. Kaikkien kiinteistötyyppien vakioitu keskihinta on hieman yli 124 000 puntaa. Suurin vuotuinen nousu kolmannella vuosineljänneksellä tapahtui Antrim and Newtownabbeyn alueella, jossa hinnat nousivat 7,3 prosenttia. Pienin vuotuinen nousu oli Ards and North Downissa, jossa hinnat nousivat 2,1 prosenttia. Kiinteistötyypeistä suurin vuotuinen nousu oli rivitaloasunnoissa, joissa hinnat nousivat 7,1 prosenttia. Pienin vuotuinen hinnannousu oli huoneistoissa, joiden hinnat nousivat 4 prosenttia. Kolmannella vuosineljänneksellä tehtiin 5 200 kauppaa.</w:t>
      </w:r>
    </w:p>
    <w:p>
      <w:r>
        <w:rPr>
          <w:b/>
        </w:rPr>
        <w:t xml:space="preserve">Tulos</w:t>
      </w:r>
    </w:p>
    <w:p>
      <w:r>
        <w:t xml:space="preserve">Asuntojen hinnat nousivat Pohjois-Irlannissa edelleen tämän vuoden kolmannella neljänneksellä, mutta hitaammin.</w:t>
      </w:r>
    </w:p>
    <w:p>
      <w:r>
        <w:rPr>
          <w:b/>
        </w:rPr>
        <w:t xml:space="preserve">Esimerkki 1.4012</w:t>
      </w:r>
    </w:p>
    <w:p>
      <w:r>
        <w:t xml:space="preserve">Netanjahun Likud-puolueeseen kuuluva Amir Ohana nimitettiin vt. oikeusministeriksi edellisen viranhaltijan erottua. Ohana, 43, on Netanjahun uskollinen kannattaja, joka tukee toimia pääministerin suojelemiseksi mahdolliselta syytteeseenpanolta. Hänet nimitettiin muutama päivä sen jälkeen, kun parlamentti hajotti itsensä uusia vaaleja varten. Netanjahu erotti edellisen oikeusministerin Ayelet Shakedin kolme päivää sitten. Shakedin puolue, joka oli osa Netanjahun koalitiota, ei saanut tarpeeksi paikkoja palatakseen parlamenttiin toukokuun vaaleissa. Israelilaiset menevät uudelleen vaaleihin syyskuussa, kun Netanjahu ei saanut tarpeeksi puolueiden tukea uuden hallituksen muodostamiseksi. Pääministerin kanslia ilmoitti nimityksestään, että Ohana on entinen lakimies, joka tuntee hyvin oikeusjärjestelmän. Ohana on Netanjahun vahva tukija, ja hän on antanut tukensa kiistanalaiselle lakiesitykselle, jolla istuvalle pääministerille myönnettäisiin syytesuoja. Netanjahua tutkitaan lahjus- ja petosepäilyistä, ja häntä vastaan voidaan nostaa syyte lähikuukausina. Hän on kiistänyt jyrkästi häntä vastaan esitetyt syytökset. Ohana on homoseksuaalien oikeuksia puolustava aktivisti, joka kannattaa samaa sukupuolta olevien avioliittoa, jota ei tunnusteta Israelissa, ellei sitä ole solmittu ulkomailla, ja äänesti viime vuonna vastoin puoluerajoja lakiehdotuksen puolesta, jolla laajennettiin seksuaaliseen identiteettiin perustuvan syrjinnän kieltoa. Vaikka Israelin voimakas ultraortodoksinen juutalaisyhteisö vastustaa homojen oikeuksia, maa suhtautuu edistyksellisesti homoyhteisöön, jolla on lain tarjoama suoja. Ohana on yksi monista avoimesti homoseksuaaleista parlamentin jäsenistä, ja viime vuonna Tel Avivin lähellä sijaitsevasta israelilaiskaupungista tuli ensimmäinen, jonka pormestari on avoimesti homoseksuaali.</w:t>
      </w:r>
    </w:p>
    <w:p>
      <w:r>
        <w:rPr>
          <w:b/>
        </w:rPr>
        <w:t xml:space="preserve">Tulos</w:t>
      </w:r>
    </w:p>
    <w:p>
      <w:r>
        <w:t xml:space="preserve">Pääministeri Benjamin Netanjahu on nimittänyt Israelin ensimmäisen avoimesti homomiehen ministeriksi.</w:t>
      </w:r>
    </w:p>
    <w:p>
      <w:r>
        <w:rPr>
          <w:b/>
        </w:rPr>
        <w:t xml:space="preserve">Esimerkki 1.4013</w:t>
      </w:r>
    </w:p>
    <w:p>
      <w:r>
        <w:t xml:space="preserve">Stadco valmistaa paneeleita Jaguarin, Land Roverin, Fordin, General Motorsin ja BMW:n valmistamiin ajoneuvoihin. 18 hehtaarin suuruinen tehdasalue hankittiin sen jälkeen, kun yritys oli toteuttanut laajan rakenneuudistuksen autoteollisuuden taloudellisen taantuman jälkeen vuosina 2008-2009. Stadcon toimitusjohtaja Dermot Sterne sanoi olevansa innoissaan ja optimistinen yrityksen tulevaisuudesta. Hän sanoi: "Sen jälkeen, kun Stadco oli joutunut reagoimaan alan laskusuhdanteen vaikutuksiin, konsolidoimaan ja järjestelemään liiketoimintaansa uudelleen, on selvää, että se on nyt hyvässä asemassa hyödyntämään taloudellisen toiminnan lisääntymistä. Uusi laitos tarjoaa yritykselle uuden perustan, jota tarvitaan, jotta voimme vastata asiakkaidemme tuleviin vaatimuksiin tulevina vuosina." "Uusi laitos tarjoaa yritykselle uuden perustan, jota tarvitaan, jotta voimme vastata asiakkaidemme tuleviin vaatimuksiin tulevina vuosina." Tehdas sijaitsee Hortonwoodissa sijaitsevalla entisellä Ogiharan tehdasalueella, joka suljettiin vuonna 2009.</w:t>
      </w:r>
    </w:p>
    <w:p>
      <w:r>
        <w:rPr>
          <w:b/>
        </w:rPr>
        <w:t xml:space="preserve">Tulos</w:t>
      </w:r>
    </w:p>
    <w:p>
      <w:r>
        <w:t xml:space="preserve">Telfordiin on avattu uusi autoteollisuuden tuotantolaitos, joka luo 50 työpaikkaa.</w:t>
      </w:r>
    </w:p>
    <w:p>
      <w:r>
        <w:rPr>
          <w:b/>
        </w:rPr>
        <w:t xml:space="preserve">Esimerkki 1.4014</w:t>
      </w:r>
    </w:p>
    <w:p>
      <w:r>
        <w:t xml:space="preserve">Sarah DickinsBBC Walesin talouskirjeenvaihtaja Ford on vahvistanut, että sen sopimus JLR:n bensiinimoottoreiden toimittamisesta päättyy syyskuussa 2020. Ammattiyhdistysjohtajat sanoivat, että se oli "uutinen, jota eniten pelkäsimme" ja joka vaarantaa 1 100 työpaikkaa. Yhtiö sanoi, että uutinen oli pettymys, mutta että se tutkii uusia liiketoimintamahdollisuuksia. Puolet Bridgendin 1 930 työntekijästä työskentelee kyseisen moottorin parissa. Tällä hetkellä Ford Bridgend valmistaa vuosittain puoli miljoonaa moottoria Fordin omiin malleihin ja neljännesmiljoona moottoria JLR:lle. Vuoden 2020 jälkeen tehtaalla valmistettavien moottoreiden määrä on vain neljännes nykyisestä tuotantomäärästä. Ford ilmoitti, ettei se vielä kerro yksityiskohtaisia tietoja siitä, miten työvoimaa vähennetään, koska se neuvottelee parhaillaan ammattiliittojen kanssa. Tiedottaja sanoi, että Ford "jatkaa muiden korkean teknologian mahdollisuuksien tarkastelua Bridgendissä tulevaisuudessa". Viime kuussa työntekijät äänestivät työtaistelutoimista, koska he olivat huolissaan tehtaan tulevaisuudesta. JLR sanoi: "Ford on ollut ja on edelleen Jaguar Land Roverin tärkeä strateginen toimittaja, jonka kanssa on neuvoteltu sopimus, joka tukee liiketoimintaamme vuosikymmenen loppuun saakka. GMB-liitto sanoi, että tämä oli uutinen, jota se pelkäsi eniten, ja se vaati kiireellistä tapaamista talousministerin kanssa. Alueellinen järjestäjä Jeff Beck lisäsi: "Ellei korvaavia sopimuksia löydetä, tällä on tuhoisa ja kauaskantoinen vaikutus Bridgendin ja sen ympäristön yhteisöihin sekä koko Etelä-Walesiin." Talousministeri Ken Skates kutsui päätöstä "erittäin pettymykseksi" ja sanoi, että Walesin hallitus on edelleen täysin sitoutunut tekemään kaikkensa tehtaan suojelemiseksi. Hän lisäsi: "Pyydämme JLR:ää vahvistamaan, että tämä siirto ei uhraa työpaikkoja Walesissa ja siirrä niitä West Midlandsiin." Hän lisäsi: "JLR:n on varmistettava, että tämä siirto ei uhraa työpaikkoja Walesissa ja siirrä niitä West Midlandsiin." Plaid Cymru -puolueen parlamentin jäsen Bethan Jenkins sanoi: "Tehtaalle on löydettävä lisää työtä ja keinoja monipuolistaa toimintaansa". Bridgendin tehdas on saanut 100 miljoonan punnan investoinnit, jotta se voi valmistaa seuraavan sukupolven moottoreita, Dragon-moottoreita, Ford-autoihin. Alun perin kyseessä oli 181 miljoonan punnan käteissijoitus, mutta sitä vähennettiin 125 miljoonaan puntaan syyskuussa 2016. Tämän mukaisesti Dragon-moottoreiden suunniteltua valmistusmäärää vähennettiin 250 000:sta 125 000:een vuodessa.</w:t>
      </w:r>
    </w:p>
    <w:p>
      <w:r>
        <w:rPr>
          <w:b/>
        </w:rPr>
        <w:t xml:space="preserve">Tulos</w:t>
      </w:r>
    </w:p>
    <w:p>
      <w:r>
        <w:t xml:space="preserve">Jaguar Land Roverin moottoreiden tuotanto Bridgendissä sijaitsevassa Fordin moottoritehtaassa lopetetaan kolme kuukautta odotettua aikaisemmin.</w:t>
      </w:r>
    </w:p>
    <w:p>
      <w:r>
        <w:rPr>
          <w:b/>
        </w:rPr>
        <w:t xml:space="preserve">Esimerkki 1.4015</w:t>
      </w:r>
    </w:p>
    <w:p>
      <w:r>
        <w:t xml:space="preserve">Kymmenessä kaupungissa järjestetään 3. toukokuuta kansanäänestys suoraan valituista pormestareista. Warwickin komission mukaan pormestarit, jotka ovat vastuussa kaupunkien rajat ylittävistä talousalueista - niin sanotut "metropormestarit" - ovat todennäköisesti tehokkaampia. Sen mukaan valtuustojen johtamiseen ei ole olemassa "yhtä ainoaa ratkaisua". Warwickin yliopisto käynnisti viime vuonna toimikunnan, jonka tehtävänä oli tutkia vaaleilla valittujen pormestareiden saavutuksia ja kokemuksia eri puolilla maailmaa. Sen tutkimus keskittyi kysymykseen: "Mikä on vaaleilla valittujen pormestareiden rooli kaupunkien strategisessa johtamisessa?". Kymmenen kaupungin - Birminghamin, Coventryn, Manchesterin, Leedsin, Nottinghamin, Bradfordin, Sheffieldin, Newcastlen, Bristolin ja Wakefieldin - äänestäjät päättävät 3. toukokuuta, haluavatko he suoraan valitun pormestarin. Niissä kaupungeissa, joissa enemmistö äänestää kyllä, järjestetään vaalit myöhemmin tänä vuonna. Raportissa todetaan: "Ei ole mitään järkeä valita pormestaria, jonka toimiala ei kata välttämättä rajat ylittäviä alueita, jotka voisivat edistää talouskasvua - niin sanottua metropormestaria." Tutkimusjohtaja, professori Keith Grint sanoi, että kyseessä voisi olla "kaksivaiheinen prosessi", jossa kaupungit päättäisivät ensin, haluavatko ne pormestarin, ja sen jälkeen, millainen vaikutusvalta ja valta sillä olisi. Hän sanoi, että pormestarin valta on tärkeä kysymys molemmille osapuolille. Professorin mukaan pormestareille pitäisi antaa suora valtuutus väestöltä ja nelivuotinen toimikausi, jotta he voisivat tehdä asioita, mutta vallan hillitsemiseksi on oltava oikeanlainen valvonta. Hän lisäsi, ettei "täydellistä poliittista järjestelmää" ole olemassa, mutta joillekin kaupungeille voi olla oikea aika "miettiä erilaista järjestelmää, joka voi antaa sysäyksen tehdä jotain erilaista ja tehdä jotain paikallisille ongelmille". Hän sanoi, että yksi "kiehtova näkökohta" on se, että jos jotkin kaupungit valitsevat vaaleilla valitut pormestarit, se voi tarkoittaa, että muutkin kaupungit seuraavat perässä. Hän sanoi, että jos esimerkiksi Birminghamissa olisi vaaleilla valittu pormestari mutta Coventryssa ei: "Birmingham saattaisi alkaa muuttua merkittävästi ja siirtyä radikaalisti poispäin Coventrystä ja nopeammin kuin Coventry. "Jos näin käy, Coventryn on alettava miettiä, tekisikö se jotain vastaavaa." Äänestäjien "apatia" Warwickin tutkimusryhmä haastatteli 42 valittua pormestaria ja neuvoston henkilökuntaa Yhdistyneessä kuningaskunnassa, Kanadassa, Yhdysvalloissa, Australiassa ja Uudessa-Seelannissa. Professori Grint sanoi, että tärkeää oli pohtia, oliko Englannin nykyinen poliittinen järjestelmä "riittävän hyvä", kun otetaan huomioon alhainen äänestysprosentti paikallisvaaleissa. "Vaikuttaa siltä, että äänestäjäkunta on hyvin demobilisoitunut. Monien ihmisten keskuudessa näyttää vallitsevan yleinen apatia", hän sanoi. Hänen mukaansa tutkijat saivat vaaleilla valittujen pormestareiden haastatteluista todisteita siitä, että "voit vaikuttaa ja saada yleisön osallistumaan toimintaan aivan eri tavoin". "On olemassa argumentti, jonka mukaan meidän pitäisi kokeilla jotain, ja tämä voisi olla kokeilun arvoinen kokeilu, hän lisäsi.</w:t>
      </w:r>
    </w:p>
    <w:p>
      <w:r>
        <w:rPr>
          <w:b/>
        </w:rPr>
        <w:t xml:space="preserve">Tulos</w:t>
      </w:r>
    </w:p>
    <w:p>
      <w:r>
        <w:t xml:space="preserve">Valituilla pormestareilla pitäisi olla valtuudet, jotka ulottuvat yli kaupungin rajojen, jotta he voivat "edistää talouskasvua", ehdotetaan raportissa.</w:t>
      </w:r>
    </w:p>
    <w:p>
      <w:r>
        <w:rPr>
          <w:b/>
        </w:rPr>
        <w:t xml:space="preserve">Esimerkki 1.4016</w:t>
      </w:r>
    </w:p>
    <w:p>
      <w:r>
        <w:t xml:space="preserve">Boomeco Ltd joutui myös maksamaan 4 800 puntaa oikeudenkäyntikuluja ympäristöluvan rikkomisesta ympäristöviraston nostaman kanteen jälkeen. Yrityksen Avonmouthissa sijaitsevassa laitoksessa varastoitiin jätepaaleja, mutta niiden kääre oli revennyt, jolloin nestettä oli päässyt vuotamaan ulos. Boomeco ilmoitti muuttaneensa toimintatapojaan eikä enää varastoinut paaleja Avonmouthissa. Bristolin tuomaristuomioistuimessa asukkaat purkautuivat vihaisina, kun tapausta käsiteltiin. Viime kesän aikana jotkut asukkaat joutuivat syömään ateriansa verkkojen alla, kun kärpäset parveilivat heidän kodeissaan. Oikeus kuuli, että Boomeco ei ollut yksin vastuussa tartunnasta, josta ilmoitettiin ympäristövirastolle toukokuussa 2014, mutta se oli vaikuttanut siihen. Polttoaineeksi poltettavaksi viedyt jätepaalit oli käärittävä muovilevyihin Bococonen lupaehtojen mukaisesti. Trukit kuitenkin repivät ne auki, jolloin nestettä valui ulos, mikä houkutteli kärpäsiä. Ympäristövirasto kävi toistuvasti paikalla touko- ja kesäkuussa ja havaitsi edelleen, että repaleiset paalit vuotivat ruskeaa nestettä ja houkuttelivat kärpäsiä. Boomecon toimitusjohtaja Oliver Latter totesi lausunnossaan, että hänen yrityksensä oli tuolloin ollut "uusi tulokas markkinoilla" ja että sen "olisi pitänyt olla varovaisempi tämän jätteen kanssa". Hän lisäsi: "Olemme vastuullinen yritys. Olemme ottaneet vastuun, pyytäneet tuomioistuimelta anteeksi ja tunnustaneet syyllisyytemme mahdollisimman pian. Nyt on otettu käyttöön entistä tiukemmat menettelyt, joilla varmistetaan, ettei tällainen tilanne toistu enää koskaan." Ian Withers ympäristövirastosta sanoi: Ian Withers: "Uskon, että tämä on tänään kaikkia osapuolia tyydyttävä päätös."</w:t>
      </w:r>
    </w:p>
    <w:p>
      <w:r>
        <w:rPr>
          <w:b/>
        </w:rPr>
        <w:t xml:space="preserve">Tulos</w:t>
      </w:r>
    </w:p>
    <w:p>
      <w:r>
        <w:t xml:space="preserve">Jäteyhtiölle on määrätty 14 000 punnan sakko sen osuudesta kärpästuhoon, joka koetteli koteja Bristolissa viime kesänä.</w:t>
      </w:r>
    </w:p>
    <w:p>
      <w:r>
        <w:rPr>
          <w:b/>
        </w:rPr>
        <w:t xml:space="preserve">Esimerkki 1.4017</w:t>
      </w:r>
    </w:p>
    <w:p>
      <w:r>
        <w:t xml:space="preserve">Paul RinconTiedetoimittaja, BBC:n uutissivusto Chang'e-3-lento lähti matkaan Xichangista etelässä maanantaina klo 01:30 paikallista aikaa (17:30 GMT sunnuntaina). Long March -raketin hyötykuormaan kuuluu laskeutumismoduuli ja kuusipyöräinen robottimönkijä Yutu (tai Jade Rabbit). Lennon pitäisi laskeutua Kuun pohjoiselle pallonpuoliskolle joulukuun puolivälissä. Kiinan valtiollinen televisio välitti suoraa kuvaa kiinalaisittain kehitetyn, Kuun luotaimen kuljettavan Long March 3B -raketin laukaisusta. Kyseessä on kolmas Kuun pinnalle laskeutuva robottimönkijä, mutta kiinalaisella ajoneuvolla on kehittyneempi hyötykuorma, johon kuuluu muun muassa maatutka, jolla kerätään mittaustuloksia Kuun maaperästä ja kuoresta. Jade Rabbit -mönkijä, joka painaa 120 kiloa, voi kiivetä jopa 30 asteen rinteitä ja kulkea 200 metrin tuntinopeudella, kertoo sen suunnittelija Shanghai Aerospace Systems Engineering Research Institute. Sen nimi, joka valittiin 3,4 miljoonan äänestäjän verkkokyselyssä, juontaa juurensa muinaisesta kiinalaisesta myytistä, joka kertoo kuussa elävästä jäniksestä, joka oli kuujumalatar Chang'e:n lemmikki. Viime viikolla professori Ouyang Ziyuan kertoi BBC:n tiedetoimittaja David Shukmanille, että tehtävällä testattaisiin keskeistä teknologiaa ja tehtäisiin tieteellisiä tutkimuksia: "Talenttien osalta Kiina tarvitsee oman älyllisen ryhmänsä, joka voi tutkia koko kuun ja aurinkokunnan - se on myös päätavoitteemme." Laskeutumisaluksen kohde on Sinus Iridum (latinaksi "Sateenkaarilahti"), tasainen vulkaaninen tasanko, jonka uskotaan olevan suhteellisen puhdas suurista kivistä. Se on osa laajempaa Mare Imbrium -nimistä aluetta, joka muodostaa "miehen kuussa" oikean silmän. Mönkijä ja laskeutuja saavat virtansa aurinkopaneeleista, mutta muut lähteet viittaavat siihen, että niissä on myös plutonium-238:aa sisältäviä radioisotooppilämpöyksiköitä (RHU), jotka pitävät ne lämpiminä kylmän kuun yön aikana. Yhdysvaltalaiset Apollo-astronautit Eugene Cernan ja "Buzz" Aldrin ovat myös huomauttaneet hiljattain julkaistussa artikkelissa, että laskeutumismoduuli on huomattavasti suurempi kuin sen pitäisi olla kulkijan kuljettamiseksi, mikä viittaa siihen, että se voisi olla ihmisen laskeutumisen esiaste. Onnistuessaan tehtävä, jonka tarkoituksena on tutkia Kuun pintaa ja etsiä luonnonvaroja, kuten harvinaisia metalleja, on virstanpylväs Kiinan pitkän aikavälin avaruustutkimusohjelmassa, johon kuuluu pysyvän avaruusaseman perustaminen Maan kiertoradalle. Kiinan Chang'e 3 on "tähän mennessä monimutkaisin ja vaikein tehtävä Kiinan avaruustutkimuksessa", ja se sisältää paljon uutta teknologiaa, kertoi Xinhua, jonka mukaan Wu Zhijian, kansallisen puolustuksen tiede-, teknologia- ja teollisuushallinnon tiedottaja, sanoi. Eräs nimeltä mainitsematon yhdysvaltalainen tiedemies kertoi kuitenkin hiljattain Aerospace America -lehdelle: "Maahan tunkeutuvaa maatutkaa lukuun ottamatta minkään laskeutumisaluksen/maasturin monista tieteellisistä instrumenteista ei odoteta löytävän paljon uutta Kuusta." "Kuu ei ole kovinkaan uusi." Laukaisu tapahtuu samaan aikaan, kun Aasian suurvalta pyrkii vahvistamaan asemaansa muilla aloilla, kuten Itä-Kiinanmeren ilmatilan valvonnassa. Kiina pitää avaruusohjelmaansa symbolina kasvavasta globaalista asemastaan ja teknologisesta edistyksestään sekä kommunistisen puolueen menestyksestä aikoinaan köyhtyneen maan menestyksen kääntämisessä. Kiinan suunnittelemiin kuun laukaisuihin kuuluu myös tehtävä, jonka tarkoituksena on tuoda näytteitä Kuun maaperästä Maahan. Virkamiehet ovat kuitenkin ilmoittaneet kunnianhimoiseksi tavoitteekseen myös ihmisten lähettämisen Kuuhun, mikä voisi olla ensimmäinen miehitetty kuunlento sitten Yhdysvaltojen Apollo-ohjelman 1960- ja 1970-luvuilla. Kiinan tiedeakatemian professori Ouyang korosti myös Kuun ympäristön ja luonnonvarojen hyödyntämismahdollisuuksia. Hän uskoo, että aurinkopaneelit toimisivat paljon tehokkaammin, kun ilmakehä on vain hyvin ohut, ja niiden "vyö" voisi "elättää koko maailman". Hän huomautti myös mahdollisista mineraalien ja metallien rikkauksista, joita voitaisiin lopulta louhia. "Kuu on täynnä luonnonvaroja - lähinnä harvinaisia maametalleja, titaania ja uraania, joista maapallolla on todella pulaa, ja näitä luonnonvaroja voidaan käyttää rajoituksetta." Paul.Rincon-INTERNET@bbc.co.uk ja seuraa minua Twitterissä</w:t>
      </w:r>
    </w:p>
    <w:p>
      <w:r>
        <w:rPr>
          <w:b/>
        </w:rPr>
        <w:t xml:space="preserve">Tulos</w:t>
      </w:r>
    </w:p>
    <w:p>
      <w:r>
        <w:t xml:space="preserve">Kiina on laukaissut ensimmäisen kuunmatkustajansa, mikä on seuraava tärkeä askel Aasian suurvallan kunnianhimoisessa avaruusohjelmassa.</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docId:58F9018D368F5412E40ADC57059DA653</keywords>
  <dc:description>generated by python-docx</dc:description>
  <lastModifiedBy/>
  <revision>1</revision>
  <dcterms:created xsi:type="dcterms:W3CDTF">2013-12-23T23:15:00.0000000Z</dcterms:created>
  <dcterms:modified xsi:type="dcterms:W3CDTF">2013-12-23T23:15:00.0000000Z</dcterms:modified>
  <category/>
</coreProperties>
</file>