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1.2003</w:t>
      </w:r>
    </w:p>
    <w:p>
      <w:r>
        <w:t xml:space="preserve">Julkisen talouden tarkastusvaliokunta totesi, että liikenneministeriön, Network Railin ja Govia Thameslinkin "epäonnistumisten luettelo" oli aiheuttanut "kurjuutta" matkustajille. Sen mukaan Yhdistyneen kuningaskunnan matkustajat maksavat "rikkinäisestä" rautatieliikenteen franchising-mallista. Liikenneministeriö kuitenkin totesi, että "epätasapainoisessa" raportissa esitettiin "virheellisiä väitteitä". Julkisen talouden valiokunnan puheenjohtaja Meg Hillier sanoi: "Thameslinkin, Southernin ja Great Northernin franchising-yhtiöiden toiminta on ollut monitahoinen sekasorto, joka on aiheuttanut matkustajille suunnatonta kurjuutta. "Samaan aikaan East Coastin franchising-ohjelma on epäonnistunut kolmannen kerran, koska matkustajamäärän kasvuennusteet olivat täysin epätarkkoja. Hän sanoi: "Molemmissa tapauksissa hallitus näyttää katsoneen, että sen tehtävänä on ollut vain tehdä sopimuksia palvelun tarjoamisesta, eikä se ole ottanut riittävästi huomioon matkustajien etua ja käyttäytymistä." Thameslink, Southern ja Great Northern on hallituksen suurin rautateiden matkustajaliikenteen franchising-sopimus, joka liikennöi junia Kaakkois-Euroopassa. Govia Thameslink aloitti liikennöinnin syyskuussa 2014. Heinäkuun 2015 ja maaliskuun 2017 välisenä aikana 146 000 junaa peruttiin ja enemmän junia myöhästyi kuin missään muussa franchising-ohjelmassa. Southernin liikennöinti on kärsinyt kahden viime vuoden aikana huomattavista häiriöistä, jotka johtuvat rautatieläisten ammattiliittojen, muun muassa RMT:n, järjestämistä lakoista. Julkisen talouden valiokunnan mukaan liikenneministeriö "jätti huomiotta rautatieverkon infrastruktuurin huonon kunnon", kun se myönsi toimiluvan. Se suhtautui myös "epäselvästi työtaisteluriskiin ja laiminlöi rakentavan yhteistyön rautatiealan ammattiliittojen kanssa". East Coastin ongelmat Valiokunta arvosteli myös East Coastin toimilupaa, jota Stagecoachin ja Virgin Trainsin oli määrä hoitaa vuoteen 2023 asti. Helmikuussa liikenneministeri Chris Grayling totesi kuitenkin, että rautatieliikenteen franchising-sopimukseen tarvitaan uusia järjestelyjä "vain muutaman kuukauden kuluessa" sen jälkeen, kun Stagecoach oli havainnut, ettei se pysty maksamaan maksuja. Komitean mukaan hallitus ei ole ottanut opikseen aiemmista epäonnistumisista ja on jälleen kerran sallinut liikenteenharjoittajan luvata enemmän kuin se pystyy toimittamaan. Se lisäsi, että "matkustajamäärien kasvuennusteet olivat täysin vääriä", mikä johti epätarkkoihin ennusteisiin siitä, kuinka paljon rahaa Virgin Trains East Coast tienaisi. Liikenneministeriö totesi kuitenkin, että julkisen talouden tarkastusvaliokunta oli laatinut "epätasapainoisen raportin, jossa ei ymmärretä tilanteen monimutkaisuutta". Liikenneministeriön tiedottaja sanoi, että Southernin häiriöt olivat olleet "mahdottomia hyväksyä... mutta palvelut ovat parantuneet huomattavasti". Hän sanoi: "Se on jo nyt asettanut matkustajat ja veronmaksajat etusijalle ja kaksinkertaistanut junamatkustajien määrän sen jälkeen, kun British Railin vuosikymmeniä jatkunut taantuma ja ali-investoinnit saatiin yksityistämisen myötä loppumaan." Govia Thameslinkin tiedottaja sanoi, että sen Southern-palvelut ovat nyt kolmanneksen luotettavampia kuin vuonna 2016, jolloin työtaistelujen vaikutus oli pahimmillaan. Stagecoach ja Virgin Trains sanoivat yhteisessä lausunnossaan: "Olemme täyttäneet tai ylittäneet kaikki sopimusvelvoitteemme itärannikolla, emmekä ole koskaan unohtaneet keskittyä asiakkaisiin." Ne lisäsivät, että ne edistävät 140 miljoonan punnan investointiohjelmaa. Network Rail sanoi, että se on lisännyt osallistumistaan franchising-suunnitteluun. Network Railin toimitusjohtaja Mark Carne sanoi: "PAC ja minä olemme yhtä mieltä siitä, että Network Railin ja toimiluvan haltijoiden prioriteetit ja kannustimet on sovitettava yhteen". "Jatkamme yhteistyötä hallituksen ja alan kumppaneiden kanssa, jotta voimme yhdistää radan ja junan ja saada aikaan paremman rautatieliikenteen paremmassa Britanniassa", Carne lisäsi.</w:t>
      </w:r>
    </w:p>
    <w:p>
      <w:r>
        <w:rPr>
          <w:b/>
        </w:rPr>
        <w:t xml:space="preserve">Tulos</w:t>
      </w:r>
    </w:p>
    <w:p>
      <w:r>
        <w:t xml:space="preserve">Yhdistyneen kuningaskunnan kahden suurimman rautatieliikenteen toimiluvan hallinnointi on ollut "täysin riittämätöntä", väitetään kansanedustajien raportissa.</w:t>
      </w:r>
    </w:p>
    <w:p>
      <w:r>
        <w:rPr>
          <w:b/>
        </w:rPr>
        <w:t xml:space="preserve">Esimerkki 1.2004</w:t>
      </w:r>
    </w:p>
    <w:p>
      <w:r>
        <w:t xml:space="preserve">Quentin Bloxamille myönnettiin vuoden 2010 BIAZA-palkinto erinomaisista saavutuksista Devonin Paigntonin eläintarhassa. Palkinnolla tunnustetaan jäsenten panos luonnonsuojelun parhaiden käytäntöjen edistämisessä. Durrellille yli 45 vuotta työskennellyt Bloxam sai palkinnon "erinomaisesta henkilökohtaisesta saavutuksesta". Durrellin toimitusjohtaja Paul Masterton sanoi: "Quentin on omistanut elämänsä työlleen, ja olemme iloisia, että tämä on nyt tunnustettu tämän vuoden palkinnoissa."</w:t>
      </w:r>
    </w:p>
    <w:p>
      <w:r>
        <w:rPr>
          <w:b/>
        </w:rPr>
        <w:t xml:space="preserve">Tulos</w:t>
      </w:r>
    </w:p>
    <w:p>
      <w:r>
        <w:t xml:space="preserve">Jerseyssä sijaitsevan Durrell Wildlife Trustin entinen eläinkeräyspäällikkö on saanut palkinnon.</w:t>
      </w:r>
    </w:p>
    <w:p>
      <w:r>
        <w:rPr>
          <w:b/>
        </w:rPr>
        <w:t xml:space="preserve">Esimerkki 1.2005</w:t>
      </w:r>
    </w:p>
    <w:p>
      <w:r>
        <w:t xml:space="preserve">Maanantaista alkaen kaikki, jotka käyttävät hashtagia #EURefReady, näkevät twiitissään neonvärisen rasti-hymiön. Ihmisten on rekisteröidyttävä äänestämään EU-kansanäänestyksessä 7. kesäkuuta keskiyöhön mennessä. Kesäkuun 8. päivänä Twitter-käyttäjille, jotka käyttävät hashtagia #EURef, tulee toinen emoji, joka esittää neonväristä vaaliuurnaa. Käynnistäminen on jatkoa aiemmin onnistuneelle kampanjalle, jolla kannustettiin nuoria rekisteröitymään äänestämään vuoden 2015 parlamenttivaaleissa. Tuon kampanjan aikana brittiläiset käyttäjät näkivät muistutuksen aikajanallaan, ja tuona päivänä lähes 30 prosenttia kaikista ilmoittautumisista tuli 18-24-vuotiailta äänestäjiltä. Rob Owers Twitter UK:sta sanoi: "Olemme innoissamme voidessamme antaa ihmisille uuden, hauskan tavan saada äänensä kuuluviin ennen 23. kesäkuuta. "#EURef on yksi suurimmista päätöksistä, joita Yhdistyneen kuningaskunnan äänestäjiä on pyydetty tekemään vuosikymmeniin, joten haluamme varmistaa, että ihmiset saavat kaiken irti Twitterissä käytävästä maailmanlaajuisesta keskustelusta, joka auttaa heitä tekemään päätöksensä." Sen jälkeen, kun vaalilautakunta käynnisti tiedotuskampanjansa 15. toukokuuta, yli 1,35 miljoonaa ihmistä on ilmoittautunut verkossa äänioikeusrekisteriin kaikkialla Yhdistyneessä kuningaskunnassa. Komission mukaan alle 25-vuotiaat ja 25-34-vuotiaat ovat ryhmiä, jotka ovat tehneet eniten sähköisiä rekisteröintihakemuksia. Kampanjan käynnistämisen jälkeen 15. toukokuuta hashtagia #EURefReady on kuitenkin käytetty vain 1 200 kertaa. Tähän mennessä eniten hashtagia käyttäneet tilit ovat olleet Cambridgen yliopisto ja vihreiden johtaja Natalie Bennett. Hashtagia #EURef on käytetty samana aikana yli 360 000 kertaa. EU-kansanäänestys: Näin rekisteröidyt äänestämään Britannian EU-kansanäänestys: Vaalilautakunta sanoi, että he alkoivat maanantaista lähtien todella työntää hashtagia #EURefReady, mutta he tekevät yhteistyötä "useiden eri kumppaniorganisaatioiden" kanssa varmistaakseen, että hashtagia käytetään laajemmin rekisteröinnin määräaikaan asti. He lisäsivät, että viikonlopun aikana Facebookissa julkaistiin muistutus tulevasta määräajasta ja että kampanja aikoo jatkaa videoiden mainostamista sivustolla.</w:t>
      </w:r>
    </w:p>
    <w:p>
      <w:r>
        <w:rPr>
          <w:b/>
        </w:rPr>
        <w:t xml:space="preserve">Tulos</w:t>
      </w:r>
    </w:p>
    <w:p>
      <w:r>
        <w:t xml:space="preserve">Twitter ja vaalilautakunta ovat lanseeranneet uuden hymiön, jolla kannustetaan ihmisiä rekisteröitymään äänestämään EU-kansanäänestyksessä.</w:t>
      </w:r>
    </w:p>
    <w:p>
      <w:r>
        <w:rPr>
          <w:b/>
        </w:rPr>
        <w:t xml:space="preserve">Esimerkki 1.2006</w:t>
      </w:r>
    </w:p>
    <w:p>
      <w:r>
        <w:t xml:space="preserve">Vanhemman republikaanin hautajaiset pidettiin kesäkuussa, ja niihin osallistui runsaasti ihmisiä, myös useita Sinn Féinin johtavia jäseniä. Rouva Foster puhui sen jälkeen, kun kävi ilmi, että Michelle O'Neilliä ei ole vieläkään haastateltu hänen osallistumisestaan hautajaisiin. Näin tapahtui, vaikka poliisi esitti pyynnön lähes kolme kuukautta sitten. Foster sanoi, että on syntymässä vaarallinen käsitys siitä, että poliisi kohtelee asiaa eri tavalla kuin muita julkisia kokoontumisia. Myös varapääministeri O'Neill, jota poliisi ei ole vielä haastatellut hänen läsnäolostaan, ilmaisi turhautumisensa siihen, ettei asiaa ole käsitelty. Aiemmin tällä viikolla PSNI:n poliisipäällikkö Simon Byrne kertoi BBC News NI:lle, että hautajaisten tutkinta on "loppuvaiheessa". Hautajaiset 30. kesäkuuta aiheuttivat Pohjois-Irlannissa suuren poliittisen kiistan. Sinn Féinin jäseniä syytettiin Covid-sääntöjen noudattamatta jättämisestä, koska he osallistuivat tapahtumaan, jossa sadat ihmiset kerääntyivät Belfastin länsiosan kaduille tiukkojen rajoitusten aikana. Poliisi ja rouva O'Neillin lailliset edustajat ovat olleet yhteydessä toisiinsa jo viikkoja ajan ja päivämäärän sopimiseksi. Poliisi joutuu yhä useammin kyselemään prosessin kestosta, ja arvostelijat korostavat, että sakkoja on annettu välittömästi muista Covid-asetuksen rikkomisista, kuten Black Lives Matter -mielenosoituksista kesällä. "Mielestäni asia on vain käsiteltävä mahdollisimman nopeasti", Foster sanoi perjantaina. "Tarkoitan, että tiedän poliisin sanovan, että tähän liittyi erityisiä ongelmia, mutta katsokaa, tämä tapahtui 30. kesäkuuta, ja nyt lähestyy joulu, eikä syytteeseenpanosta ole tehty mitään päätöksiä." Hän lisäsi, että yleisö ansaitsee "selkeyttä" asiasta ja että oli olemassa huoli siitä, että ihmiset kokisivat poliisitoiminnan olevan kaksijakoinen. "Yleisö ansaitsee mielestäni selvyyttä tähän asiaan. Toivon, että saamme sen hyvin pian." "Olen turhautunut" O'Neill sanoi, että asia on saatava päätökseen. "Olen turhautunut, koska se jatkuu", hän sanoi. "Joten odotan, että asia saadaan päätökseen, että se selvitetään ja että kaikki hoidetaan." BBC News NI:lle aiemmin tällä viikolla puhunut PSNI:n edustaja Byrne sanoi, että Storeyn hautajaisiin osallistuneiden suurten väkijoukkojen hajottamisyritykset olisivat johtaneet "laajamittaisiin väkivaltaisuuksiin ja häiriöihin". Byrne puolusti tapaa, jolla asia hoidettiin, ja sanoi, että PSNI ei ollut luopunut vastuustaan. Ulkopuolinen poliisipäällikkö sai tehtäväkseen johtaa PSNI:n hautajaisten tutkintaa. Cumbrian poliisin apulaispoliisipäällikkö Mark Webster otti tutkinnan vastuulleen heinäkuussa. Pohjois-Irlannin poliisilaitoksen apulaispoliisipäällikkö Alan Todd, joka valvoi poliisioperaatiota hautajaispäivänä, joutui perjantaina pidetyssä lehdistötilaisuudessa kyseenalaistamaan kaksitasoisen käsityksen. "Ymmärrän käsityksen, en aio seistä tässä ja sanoa, etten ymmärrä käsitystä, koska selvästi ymmärrän", hän vastasi.</w:t>
      </w:r>
    </w:p>
    <w:p>
      <w:r>
        <w:rPr>
          <w:b/>
        </w:rPr>
        <w:t xml:space="preserve">Tulos</w:t>
      </w:r>
    </w:p>
    <w:p>
      <w:r>
        <w:t xml:space="preserve">Ensimmäinen ministeri Arlene Foster on kyseenalaistanut Bobby Storeyn hautajaisissa tapahtuneiden mahdollisten Covid-19-rikkomusten tutkimiseen kuluneen ajan.</w:t>
      </w:r>
    </w:p>
    <w:p>
      <w:r>
        <w:rPr>
          <w:b/>
        </w:rPr>
        <w:t xml:space="preserve">Esimerkki 1.2007</w:t>
      </w:r>
    </w:p>
    <w:p>
      <w:r>
        <w:t xml:space="preserve">Varoitus annettiin sen jälkeen, kun voimalaa ravisteli kolmas räjähdys, joka näyttää vaurioittaneen ensimmäistä kertaa yhtä reaktorin suojarakennetta. Jos se rikkoutuu, pelätään vakavampia radioaktiivisia vuotoja. Viranomaiset ovat laajentaneet vaaravyöhykettä ja varoittaneet 30 kilometrin säteellä asuvia asukkaita evakuoimaan tai pysymään sisätiloissa. Hallitus ilmoitti myöhemmin, että voimalan pääportilla säteilytasot olivat laskeneet jyrkästi. Kriisin taustalla ovat viime perjantaina Koillis-Japanissa sattunut 9,0 magnitudin järistys ja tsunami. Tiistaiaamuna reaktori 2 räjähti kolmantena neljän päivän aikana Fukushima Daiichin ydinvoimalassa. Myös reaktorissa 4 syttyi hetkeksi tulipalo, jonka uskotaan aiheuttaneen radioaktiivisia vuotoja. Reaktori 4 oli suljettu ennen järistystä huoltotöiden vuoksi, mutta sen käytettyjä ydinpolttoainesauvoja säilytetään edelleen laitosalueella. Kabinettipäällikkö Yukio Edano sanoi, että laitoksen kahta jäljellä olevaa reaktoria, reaktoreita 5 ja 6, tarkkaillaan tarkasti, sillä ne ovat alkaneet hieman ylikuumentua. Hän sanoi, että jäähdyttävää merivettä pumpataan reaktoreihin 1 ja 3, jotka ovat palaamassa normaalitilaan, sekä reaktoriin 2, joka on edelleen epävakaa. Reaktori 3:ssa tapahtui maanantaina vetyräjähdys, kun reaktori 1:ssä oli tapahtunut toinen lauantaina. Japanin pääkaupungissa - 250 kilometrin päässä - säteilyarvojen kerrottiin olevan normaalia korkeammat, mutta virkamiesten mukaan terveydelle ei ollut vaaraa. Lentoja peruttiin Tokion asukkaat ovat hankkineet tarvikkeita, ja joissakin kaupoissa on myyty loppuun esimerkiksi elintarvikkeita, vettä, kasvonaamareita ja kynttilöitä. Kotiäiti Mariko Kawase, 34, kertoi uutistoimisto AFP:lle: "Käyn nyt ostoksilla, koska emme ehkä voi lähteä ulos säteilyn takia." Tokion vieressä sijaitsevassa Chiban prefektuurissa säteilytasot olivat 10-kertaiset normaaliin verrattuna, kertoo Kyodo News. Muissa tapahtumissa: Pääministeri Naoto Kan sanoi televisiopuheessaan: "On edelleen erittäin suuri riski, että säteilyä tulee lisää." Kodit suljettu Hän sanoi, että 140 000 ihmistä, jotka asuvat 20 kilometrin ja 30 kilometrin säteilyetäisyydellä voimalasta, ovat vaarassa, eikä heidän pitäisi poistua kodeistaan. Noin 70 000 asukasta 20 kilometrin säteellä on jo evakuoitu, ja pääministeri kehotti kaikkia, jotka ovat jääneet suojavyöhykkeelle, lähtemään. "Nyt puhutaan tasoista, jotka voivat vaikuttaa ihmisten terveyteen", sanoi kabinettipäällikkö. Hän kertoi asukkaille: "Älkää menkö ulos. Pysykää sisätiloissa. Sulkekaa ikkunat ja tehkää kotinne ilmatiiviiksi. "Älkää käynnistäkö tuulettimia. Ripustakaa pyykkinne sisätiloihin." Hallitus ilmoitti myös 30 kilometrin lentokieltoalueesta voimalan yläpuolella, jotta lentokoneet eivät levittäisi säteilyä laajemmalle. Jatkuvia sähkökatkoja Tiistain räjähdyksen jälkeen laitoksella mitattiin jopa 400 millisievertin säteilyannoksia tunnissa. Yksittäinen 1 000 millisievertin annos aiheuttaa tilapäistä säteilysairautta, kuten pahoinvointia ja oksentelua. Jatkuvat sähkökatkot koskisivat tiistaina viittä miljoonaa kotitaloutta, kertoi Tokyo Electric Power Co (Tepco), joka pyörittää 40 vuotta vanhaa voimalaa. Japanin ydinturvallisuusvirasto ilmoitti aiemmin epäilevänsä, että viimeisin räjähdys saattoi vahingoittaa reaktori 2:n vaimennuskammiota. BBC:n Chris Hogg Tokiosta sanoo, että tämä tekisi siitä vakavamman tapauksen kuin aiemmat räjähdykset, joiden arveltiin vaurioittaneen vain reaktorien rakennuksia. Järistyksen ja tsunamin viimeisin virallinen kuolonuhrien määrä on noin 2 400, mutta joidenkin arvioiden mukaan ainakin 10 000 ihmistä on voinut kuolla. Tuhansia ihmisiä - mukaan lukien satoja turisteja - on edelleen kateissa, ja moniin syrjäisiin kaupunkeihin ja kyliin ei ole päästy. Yli 500 000 ihmistä on jäänyt kodittomaksi. Hallitus on lähettänyt 100 000 sotilasta johtamaan avustustoimia. Yhdistyneen kuningaskunnan ulkoministeriö on päivittänyt matkustusohjeensa ja varoittaa kaikista muista kuin välttämättömistä matkoista Tokioon ja Japanin koillisosiin. Britannian kansalaiset ja Japanissa olevien ystävät ja sukulaiset voivat ottaa yhteyttä ulkoministeriöön numeroon +44(0) 20 7008 0000.</w:t>
      </w:r>
    </w:p>
    <w:p>
      <w:r>
        <w:rPr>
          <w:b/>
        </w:rPr>
        <w:t xml:space="preserve">Tulos</w:t>
      </w:r>
    </w:p>
    <w:p>
      <w:r>
        <w:t xml:space="preserve">Japanin järistyksen runteleman Fukushima Daiichin ydinvoimalan säteily on hallituksen mukaan saavuttanut haitallisen tason.</w:t>
      </w:r>
    </w:p>
    <w:p>
      <w:r>
        <w:rPr>
          <w:b/>
        </w:rPr>
        <w:t xml:space="preserve">Esimerkki 1.2008</w:t>
      </w:r>
    </w:p>
    <w:p>
      <w:r>
        <w:t xml:space="preserve">Tohtori Angelo Grubisic, 38, Southamptonin yliopistossa työskentelevä astronautti-insinööri kuoli elokuussa base-hyppyonnettomuudessa. Hänen hautajaisissaan Walsallissa laatikko, jonka arvellaan sisältävän 5 000-8 000 puntaa, meni toiseen hautajaiseen "tyhjentämättä sitä", hänen perheensä mukaan. Rahat oli tarkoitus käyttää insinööriopiskelijoiden tukemiseen. Perhe sanoi lausunnossaan, että laatikko vietiin seuraavana päivänä toiseen hautajaiseen, "josta lahjoitukset katosivat". Hänen äitinsä Anita sanoi: "En ole vain järkyttynyt vaan myös vihainen, sillä rahojen katoaminen olisi voitu niin helposti korjata rehellisyydellä. "Kyse ei ole vain lahjoituksista, jotka poikaani rakastaneet ihmiset tekivät hyvässä uskossa, vaan myös korteista ja viesteistä, jotka olisivat olleet lahjoituslaatikossa. Ne ovat korvaamattomia." Perhe sanoi tekevänsä nyt julkisen vetoomuksen käytettyään yli kaksi kuukautta kadonneiden rahojen etsimiseen. West Midlandsin poliisi ilmoitti tutkivansa "lahjoitusten sekaantumista kahdessa hautajaisessa" Bloxwichin alueella Walsallissa 19. ja 20. syyskuuta. Poliisit ovat pyytäneet kaikkia, joilla on tietoa, ottamaan yhteyttä. Perhe kertoi aikovansa jatkaa Dr. Angelo Grubisic Young Engineers Fund -rahaston perustamista, jonka tarkoituksena on tukea vähäosaisia opiskelijoita, jotka harkitsevat uraa luonnontieteiden tai tekniikan alalla. Perhe on perustanut verkossa varainkeruukampanjan, jolla pyritään saamaan hautajaisissa tehdyt lahjoitukset takaisin. Astronautti-insinööri oli osallistumassa suunniteltuun hyppyyn Saudi-Arabiassa, kun hän sai surmansa. Hän oli johtanut Southamptonin yliopiston wingsuit-suunnitteluryhmää, ja hänet kruunattiin heinäkuussa brittiläiseksi wingsuit-mestariksi. Tohtori Grubisic perusti yliopistossa Icarus-projektin vuonna 2015 - projektin tavoitteena oli suunnitella wingsuit, jolla rikottaisiin maailmanennätyksiä. Hän oli aiemmin työskennellyt avaruusalusten työntövoiman parissa sekä NASA:lle että Euroopan avaruusjärjestölle, ja hän oli vuonna 2018 konsultoivana insinöörinä Euroopan avaruusjärjestön BepiColombo-lennolla Merkuriukseen.</w:t>
      </w:r>
    </w:p>
    <w:p>
      <w:r>
        <w:rPr>
          <w:b/>
        </w:rPr>
        <w:t xml:space="preserve">Tulos</w:t>
      </w:r>
    </w:p>
    <w:p>
      <w:r>
        <w:t xml:space="preserve">Mestarilentäjän perhe pyytää apua sen jälkeen, kun hänen hautajaislahjoituksensa "katosivat".</w:t>
      </w:r>
    </w:p>
    <w:p>
      <w:r>
        <w:rPr>
          <w:b/>
        </w:rPr>
        <w:t xml:space="preserve">Esimerkki 1.2009</w:t>
      </w:r>
    </w:p>
    <w:p>
      <w:r>
        <w:t xml:space="preserve">Kahdeksantoista moottoripyöräilijää on kuollut Dyfed-Powysin ja Pohjois-Walesin poliisin kahdella alueella, kun vuonna 2013 heitä oli kahdeksan. Pohjois-Walesin poliisipäällikkö Mark Polin sanoi, että hyvä sää on tuonut moottoripyöräilijöiden määrän kasvuun, ja vähemmistö pyrkii "väärinkäyttämään teitä ylinopeudella". Liikenneturvallisuusjärjestö Brake haluaa, että maaseudun teiden 60mph-rajoitusta leikataan. Dyfed-Powysin poliisin alueella on tammikuun ja syyskuun välisenä aikana tapahtunut 11 kuolemantapausta, kun vastaava luku vuonna 2013 oli neljä. Pohjois-Walesin alueella on tänä vuonna tapahtunut seitsemän kuolemaan johtanutta pyöräilyonnettomuutta, kun vuonna 2013 niitä oli neljä. Lisäksi Pohjois-Walesissa 85 pyöräilijää on loukkaantunut vakavasti tänä vuonna, kun vastaava luku vuonna 2013 oli 55. "Odottamattomat vaaratekijät" Polin, joka ajaa poliisin moottoripyörää, kertoi BBC Radio Walesin Country Focus -ohjelmassa, että pyöräilijän virhe oli suuri tekijä monissa onnettomuuksissa, vaikka myös muilla autoilijoilla oli osuutensa muihin onnettomuuksiin. Hän sanoi, että poliisi yrittää puuttua ongelmaan valistuksella, muun muassa käyttämällä BikeSafe-nimistä järjestelmää, joka auttaa ja neuvoo moottoripyöräilijöitä, sekä kohdistamalla toimet ylinopeutta ajaviin. "On olemassa vähemmistö, joka pyrkii selvästi käyttämään teitä väärin ylinopeudella", hän sanoi. "Lähestymistapamme on, että ne, jotka eivät aja turvallisesti ja rikkovat lakia, pyrimme tietenkin tunnistamaan ja asettamaan syytteeseen." Brake-kampanjoista vastaava Ed Morrow sanoi, että kesällä tehty tutkimus osoitti, että joka kolmas autoilija myönsi ajavansa ylinopeutta maaseututeillä. "Ongelma on se, että monilla maaseututeillä on 60 mailin tuntinopeusrajoitus, ja se on aivan liian suuri nopeus turvallisuuden kannalta, kun ajatellaan, millaisia odottamattomia vaaratilanteita näillä teillä on", hän sanoi.</w:t>
      </w:r>
    </w:p>
    <w:p>
      <w:r>
        <w:rPr>
          <w:b/>
        </w:rPr>
        <w:t xml:space="preserve">Tulos</w:t>
      </w:r>
    </w:p>
    <w:p>
      <w:r>
        <w:t xml:space="preserve">Kuolemaan johtaneet moottoripyöräonnettomuudet Walesin maaseudulla ovat lisääntyneet dramaattisesti viime vuoteen verrattuna, osoittavat luvut.</w:t>
      </w:r>
    </w:p>
    <w:p>
      <w:r>
        <w:rPr>
          <w:b/>
        </w:rPr>
        <w:t xml:space="preserve">Esimerkki 1.2010</w:t>
      </w:r>
    </w:p>
    <w:p>
      <w:r>
        <w:t xml:space="preserve">Katie SilverBBC News Hän oli ollut Oscar-gaalassa, jossa elokuva, jonka tuottamisessa hän oli ollut mukana, oli ollut ehdolla. Mutta vuonna 2008 tämä kaikki pysähtyi. Eräänä lauantai-iltapäivänä, kun hän oli vaeltamassa Pohjois-Irlannissa, hänet raiskattiin. Hän sanoo, ettei unohda sitä koskaan, ja sen tunnevaikutus pysyy hänessä. Hän kertoi BBC:lle: "Se oli kauheaa. Yhdestä päivästä, jolloin olin ollut sellainen kuin olin aina ollut, seuraavaan - tunsin olevani suolistettu kuin kala, enkä kyennyt tuntemaan mitään iloa tai toivoa. "Sisuskaluni oli revitty irti. Olin vain kuori siitä ihmisestä, joka olin ennen ollut." "Polku äitiyteen" Tekijä - 15-vuotias tuntematon mies, jolle hän oli antanut ohjeita - saatiin kiinni. Winnie eli sen jälkeen jatkuvassa ahdistuksessa odottaessaan oikeudenkäyntiä. Hän kertoi BBC:lle: Winnie sanoi: "En tuntenut tunteita. Olin vain shokissa kuukausia." Winnie kärsi vakavasta masennuksesta, ahdistuneisuudesta ja traumaperäisestä stressihäiriöstä. Hän ei uskaltanut mennä ulos ja sai usein paniikkikohtauksia. Hän sanoi: Hän sanoi: "Olin hyvin sopeutunut 29-vuotias, mutta nyt tunsin, etten pysty enää toimimaan." Hän sanoi: "Minusta tuli hyvin sopeutunut 29-vuotias." Tämä kokemus vaikutti hänen seurusteluelämäänsä. "Kaikki muut ystäväni jatkoivat uraansa, yksityiselämäänsä, menivät naimisiin ja saivat lapsia. "Minä en vain ollut siinä mukana - olin täysin eri polulla." Viime vuonna hän löysi itsensä sinkkuna 37-vuotiaana. Hän sanoi: "En ole koskaan ollut yksin: "Olin siinä iässä, jossa ihmiset varoittavat hedelmällisyyden heikkenemisestä, enkä ollut enää missään vaiheessa matkalla äitinä olemiseen." Hän sanoi: "Olin siinä iässä, jossa ihmiset varoittavat hedelmällisyyden heikkenemisestä, enkä ollut missään vaiheessa matkalla äitinä olemiseen." Tämä oivallus johti hänet päätökseen pakastaa munasolujaan. Hän kävi kahdella munasolujen pakastuskierroksella. Ja vaikka lääkärit onnistuivat keräämään joitakin elinkelpoisia munasoluja, niitä ei ollut tarpeeksi, jotta hän olisi voinut pitää niitä elinkelpoisena vakuutuksena. Hän kertoi: "En halua, että hän joutuu maksamaan siitä: "Monet naiset kuvaavat munasolujen pakastamista voimaannuttavana asiana. Jollain tavalla se ei sitä ole. Käytin tuhansia puntia." Hän sanoo, ettei hänellä ole varaa kolmanteen kierrokseen. Winnie lisäsi: "Se ei välttämättä ole antanut minulle toivoa, mutta se on antanut minulle mahdollisuuden nähdä, voiko niistä munasoluista tulla lapsi." Winnie lisäsi: "Se ei välttämättä ole antanut minulle toivoa, mutta se on antanut minulle mahdollisuuden nähdä, voiko niistä munasoluista tulla lapsi." "Tiedän aina, että olen ainakin tehnyt parhaani tässä tilanteessa." Winnie on kirjoittanut romaanin Dark Chapter, joka on saanut inspiraationsa raiskauskokemuksestaan ja matkasta toipumiseen. Hän tekee myös väitöskirjaa London School of Economicsissa, jossa hän tutkii, miten sosiaalinen media antaa raiskauksista selvinneille mahdollisuuden kertoa tarinansa. "Kuulen joka päivä muilta naisilta, miten vaikeaa heidän on saada elämänsä järjestykseen. "Mutta toivon, että jakamalla näitä tarinoita voimme ymmärtää, miten voimme alkaa parantua tällaisesta traumasta."</w:t>
      </w:r>
    </w:p>
    <w:p>
      <w:r>
        <w:rPr>
          <w:b/>
        </w:rPr>
        <w:t xml:space="preserve">Tulos</w:t>
      </w:r>
    </w:p>
    <w:p>
      <w:r>
        <w:t xml:space="preserve">29-vuotiaana Winnie Li asui Lontoossa ja nautti menestyksekkäästä urasta elokuvatuottajana, joka työskenteli Daniel Craigin kaltaisten filmitähtien kanssa.</w:t>
      </w:r>
    </w:p>
    <w:p>
      <w:r>
        <w:rPr>
          <w:b/>
        </w:rPr>
        <w:t xml:space="preserve">Esimerkki 1.2011</w:t>
      </w:r>
    </w:p>
    <w:p>
      <w:r>
        <w:t xml:space="preserve">Chris BellBBC News Kolme perhettä kertoo, miten testausongelmat vaikuttavat heihin. Maria Aziz Länsi-Lontoosta on yrittänyt varata testiaikaa sunnuntaista lähtien, kun hänen yhdeksänvuotias tyttärensä Mishal valitti kurkkukipua. Maanantaina kello 04:00 mennessä hänen tyttärelleen oli noussut kuume. "Olin yrittänyt koko sunnuntain yrittää saada testiä. Yritin varmaan seitsemästä kymmeneen kertaa", hän kertoi BBC:lle. "Ja eilen yritin varmaan neljä kertaa eri puolilla päivää, alkaen aikaisin aamulla ja päättyen myöhään illalla". Kun hän oli yrittänyt jälleen kerran ja epäonnistunut testin varaamisessa tänään, hän sanoi olevansa turhautunut. Myös hänen vanhin tyttärensä Eimann, 14, on joutunut jäämään pois koulusta, kun hän yrittää varata koetta nuoremmalle tyttärelleen. "Vaikka minun pitäisi ajaa 100 kilometriä saadakseni testin, mieluummin saan hänet testiin kuin en saa testiä", hän sanoi. "Jos hänellä on se, se on hyvä. Me tiedämme, että meidän on jatkettava itseriittoisuutta. Mutta jos hänellä ei ole, se on epäreilua vanhempaa tytärtäni kohtaan. Hän on jäänyt jo tarpeeksi koulusta pois. "Yritän hallituksen verkkosivujen kautta, ja eilen verkkosivulla oli myös numero, johon voi soittaa - 119 - joten yritin sitäkin. Joka kerta testejä ei ollut saatavilla. Ei kotipakkauksia. Ei käyntipaikkoja. Ei läpikulkuaikoja. Ei mitään. "Se on hyvin turhauttavaa. He ovat juuri ja juuri selvinneet viikosta koulussa, ennen kuin heidän on pitänyt lähteä taas. Olisi hyvä tietää tavalla tai toisella." "Meidän on suljettava kahvilamme" Scott Viningin tytär sairastui kuumeeseen lauantaina. Sunnuntaihin mennessä myös muu perhe, joka asuu lähellä Dunstablea Bedfordshiressä, oli saanut oireita. "Olemme yrittäneet satoja kertoja", hän kertoi BBC:lle testin varaamisesta. "Aloimme yrittää varata testejä tyttärelleni sunnuntaina, tuloksetta, ja sitten maanantaiaamuna kello 08:00 meille kaikille." Eräässä vaiheessa Scottille tarjottiin hallituksen verkkosivuston kautta testiä Warwickshireen, joka sijaitsee 65 kilometrin päässä hänen kodistaan. Mutta kun hän oli syöttänyt perheensä tiedot, tilat olivat kadonneet. "Tämä on ongelma, jonka olen havainnut", hän sanoi. "Neljän hengen perheen kohdalla testejä ei ollut saatavilla lainkaan tai sitten se vei jonkin ajan kuluttua takaisin alkuun, jotta kaikki tiedot täytettäisiin uudelleen." Hän totesi, että hänellä ei ollut mahdollisuutta tehdä testejä. "Lopulta laitoin vain vaimoni tiedot, koska hän on tärkein, jotta hän pääsisi takaisin töihin." Hän sanoi, että hänellä oli vain yksi mahdollisuus. Scott onnistui saamaan vaimolleen testin tänään Lutonissa. Sittemmin hän on onnistunut varaamaan testit itselleen ja lapsilleen erilliseen testikeskukseen Bedfordissa. "Sekä Lutonin walk-in-keskus että Bedfordin drive-in-parkkipaikka olivat tyhjiä", hän sanoi. "Kävelykeskuksessa oli ainakin 12 vapaata koekoppia, mutta siellä oli vain kolme ihmistä. Drive-in-parkkiin mahtui ehkä 30 autoa. Siellä oli vain yksi toinen auto." Jos näin kuitenkin tapahtuu uudelleen, perheen pyörittämä pieni kahvila voi joutua sulkemaan ovensa. Yritys selvisi lukituksesta vain joukkorahoituksen ja avustuksen avulla. "Meillä on siellä vain vaimoni ja toinen työntekijä. Hän ei pystyisi pyörittämään sitä yksin, joten meidän olisi suljettava", hän sanoi. "Lapset tulevat väistämättä koulusta kotiin nuhaisena ja vilustuneina. Meidän on suljettava liikkeemme sen vuoksi", hän sanoi. "Ei siis kannata lähettää lapsia sinne, jos tämä toistuu. Meidän on todella mietittävä asiaa." Kenen pitäisi käydä testeissä? Lähde: Kuka pitäisi testata? Yhdistyneen kuningaskunnan hallituksen testausohjeet "Se on täysi painajainen" Suurille perheille ongelmaksi voi muodostua muukin kuin testien saatavuus. "Kahdeksanhenkisen perheen on painajainen yrittää selata verkkosivustoa", Stockton on Teesistä kotoisin oleva Christina Fox sanoo. Perhettä kehotettiin varaamaan testi soitettuaan numeroon 111, kun Christinan seitsemänvuotias tytär sai korkean kuumeen ja yskän. Seitsemän tuntia sunnuntaina yrittäneenä he olivat onnistuneet varmistamaan kolme testiä - seitsenvuotiaalle, jonka oireet olivat pahimmat, toiselle tyttärelle, joka työskentelee NHS 111:ssä eikä voinut palata ennen kuin testi oli negatiivinen, ja itselleen. "Sovellus oli auki minun puhelimessani, tyttäreni puhelimessa ja tietokoneella", Fox sanoi. "Se on todella kuin kultapata. Sinun on oltava paikalla oikeaan aikaan, oikealla sekunnilla, ja yhtäkkiä testi saattaa ilmestyä." Vaikka testitulokset olivat negatiivisia, muut perheenjäsenet ovat nyt saaneet oireita, joten heidän on täytynyt jatkaa eristämistä. "Onnistuimme saamaan tänä aamuna vielä kaksi testiä", Christina sanoi. "Koska 12-vuotias lapseni käy eri koulua kuin nuoremmat lapset, kun soitin aamulla, he ilmoittivat, että minun pitäisi todella testata hänet. "Se on aivan naurettavaa. Jos he haluavat, että lapset palaavat kouluun ja yliopistoon ja että talous alkaa taas toimia, heidän on varauduttava asianmukaisiin testeihin." Hallituksen tiedottaja sanoi, että se "käsittelee yli miljoona testiä viikossa, ja ilmoitimme äskettäin uusista tiloista ja teknologiasta, joilla tulokset voidaan käsitellä entistä nopeammin". "Jos sinulla ei ole oireita etkä ole oikeutettu saamaan testiä, voit edelleen suojautua, jos peset kätesi, käytät kasvosuojusta ja noudatat sosiaalista etäisyyttä koskevia sääntöjä."</w:t>
      </w:r>
    </w:p>
    <w:p>
      <w:r>
        <w:rPr>
          <w:b/>
        </w:rPr>
        <w:t xml:space="preserve">Tulos</w:t>
      </w:r>
    </w:p>
    <w:p>
      <w:r>
        <w:t xml:space="preserve">Koulut ovat palanneet, yritykset avautuvat uudelleen ja talvi-ilmiöt alkavat levitä - mikä tarkoittaa, että yhä useammat ihmiset pyytävät koronavirustestiä.</w:t>
      </w:r>
    </w:p>
    <w:p>
      <w:r>
        <w:rPr>
          <w:b/>
        </w:rPr>
        <w:t xml:space="preserve">Esimerkki 1.2012</w:t>
      </w:r>
    </w:p>
    <w:p>
      <w:r>
        <w:t xml:space="preserve">Robbie MeredithBBC News NI:n koulutuskirjeenvaihtaja Opetussuunnitelmien, tutkintojen ja arvioinnin neuvosto (CCEA) sanoi varmistavansa, että GCSE-, A- ja AS-tasojen standardit säilytetään. Se kuitenkin sanoi, että koulut voivat valittaa koetuloksista, jos ne katsovat oppilaan arvosanan olevan väärä. Englannissa oppilaille on kuitenkin kerrottu, että heidän koearvosanansa eivät saa olla huonompia kuin heidän koetuloksensa. Skotlannissa oppilaiden arvosanat määräytyvät nyt pelkästään opettajien ennustamien tulosten perusteella. Skotlannin hallitus teki tiistaina suuren täyskäännöksen ja luopui Skotlannin tutkintoviranomaisen (SQA) käyttämästä arvosanojen moderointijärjestelmästä. Pohjois-Irlannissa, jossa kokeet peruttiin, arvosanat annetaan kolmivaiheisen prosessin mukaisesti: Tiistai-iltana Skotlannin muutoksen jälkeen antamassaan lausunnossa CCEA totesi, että Pohjois-Irlannissa arvosanat annetaan edelleen "opettajan ammatillisen harkinnan ja tilastollisen mallintamisen yhdistelmän perusteella opetusministerin ohjeiden mukaisesti". "Keskeinen osa prosessia on varmistaa, että tutkintostandardit säilyvät tänä vuonna", elin sanoi. "Tähän suuntaan tai lähestymistapaan ei ole tullut muutoksia." Analyysi: "Testattu kuin koskaan ennen" Skotlannin hallituksen päätös romuttaa oman tutkintolautakunnan rooli oppilaiden arvosanojen antamisessa tänä vuonna oli hämmästyttävä. Sitä seurasi Yhdistyneen kuningaskunnan opetusministeri Gavin Williamsonin viime hetken päätös kertoa oppilaille, että heidän kokeidensa tulokset voivat korvata heidän A-Level-arvosanansa. Pohjois-Irlannissa CCEA on kuitenkin pysynyt lujana. Se sanoo, että malli, jonka se on ottanut käyttöön saatuaan opettajilta ja kouluilta oppilaiden arvioidut arvosanat, on oikeudenmukainen ja vankka. Tulokset olisivat nousseet jyrkästi tänä vuonna, jos "standardointia" ei olisi tehty. Joitakin koulujen antamia arvosanoja kuitenkin muutetaan, ja niitä tarkastellaan huolellisesti. Koska tänä vuonna ei järjestetä kokeita, CCEA:ta testataan enemmän kuin koskaan ennen. CCEA:n toimitusjohtaja Justin Edwards on aiemmin todennut, että A-tason huippuarvosanat olisivat nousseet vuonna 2020 vähintään 10 prosenttia, jos olisi käytetty pelkästään koulujen antamia tietoja eikä CCEA olisi standardoinut niitä. Edwards kuitenkin sanoi, että koulujen sallittaisiin käyttää valintakokeiden tuloksia ja joitakin GCSE-kokeiden suoritettuja kokonaisuuksia muutoksenhaussa, jos oppilaalle olisi annettu väärä arvosana. "Tänä vuonna vaihtoehtoisten järjestelyjen vuoksi ei ole mahdollista pyytää koepapereiden tarkistamista normaaliin tapaan", hän sanoi. "Myönnämme, että oppilaiden aiemmista suorituksista on saatavilla vankkaa näyttöä, jota voitaisiin ottaa huomioon muutoksenhakuprosessissa. "Koulujen ja oppilaitosten mahdollisuus toimittaa koetietoja ja valmiita GCSE-yksikköjä tarjoaa laajemman todistusaineiston muutoksenhakua varten." Opetusministeri Peter Weir oli tyytyväinen CCEA:n päätökseen valituksista. "Toivon, että nämä toimet rauhoittavat niitä opiskelijoita, jotka odottavat tutkintotuloksiaan, ja haluan kiittää CCEA:ta kaikesta työstä, jota se on tehnyt tämän asian parissa", hän sanoi. CCEA on aiemmin sanonut, että se luopuu tänä vuonna maksuista, joita peritään tuloksista valittamisesta. Valituksia otetaan kuitenkin vastaan vain kouluilta ja oppilaitoksilta eikä suoraan oppilailta. Vaikka oppilaat voivat pyytää kouluaan valittamaan heidän puolestaan, jos he katsovat CCEA:n tehneen virheen arvosanan antamisessa, he eivät voi valittaa vain siksi, että he ovat tyytymättömiä opettajan tai koulun heille ennustamaan arvosanaan.</w:t>
      </w:r>
    </w:p>
    <w:p>
      <w:r>
        <w:rPr>
          <w:b/>
        </w:rPr>
        <w:t xml:space="preserve">Tulos</w:t>
      </w:r>
    </w:p>
    <w:p>
      <w:r>
        <w:t xml:space="preserve">Pohjois-Irlannin tutkintolautakunta on sanonut, että sen lähestymistapa koearvosanojen antamiseen ei ole muuttunut.</w:t>
      </w:r>
    </w:p>
    <w:p>
      <w:r>
        <w:rPr>
          <w:b/>
        </w:rPr>
        <w:t xml:space="preserve">Esimerkki 1.2013</w:t>
      </w:r>
    </w:p>
    <w:p>
      <w:r>
        <w:t xml:space="preserve">Leon Briggs, 39, kuoli marraskuussa 2013 sen jälkeen, kun hänet oli pidätetty Lutonin poliisiasemalla mielenterveyslain nojalla. Valamiehistö kuuli, että toinen kahdesta rajoittamisen suorittaneesta poliisimiehestä, ylikonstaapeli Loren Short, käytti "tervettä harkintaa" yrittäessään auttaa Briggsiä. Konstaapelia syytettiin kuitenkin myös siitä, että hän ei ottanut Briggsin hyvinvoinnista "minkäänlaista huolta". Hän oli aiemmin kertonut oikeudelle, että Briggsin rajoittaminen Marsh Roadilla 4. marraskuuta 2013 oli välttämätöntä. Konstaapelit pitivät kuorma-auton kuljettajaa kasvot alaspäin, panivat hänelle käsiraudat ja kiinnittivät hänet jalkoihinsa, kun hänen käytöksestään oli huolestuttu. Briggs pidätettiin sellissä noin klo 14.25 GMT mielenterveyslain nojalla, mutta hän menetti tajuntansa ja julistettiin kuolleeksi sairaalassa noin klo 16.15. Hänet pidätettiin. Tutkinnan mukaan hänen ensisijainen kuolinsyynsä oli "amfetamiinimyrkytys, johon liittyi makuuasentoon kiinnipitäminen ja pitkäaikainen kamppailu". Toissijaiseksi kuolinsyyksi ilmoitettiin sepelvaltimotauti. Bedfordshiren poliisin edustaja Milton Keynesin tutkinnassa, John Beggs, sanoi, että ylikonstaapeli Shortilla oli vaikeuksia Briggsin pidättämisessä, mutta hän pysyi "rauhallisena" koko ajan. Beggs sanoi: "Käytät kokemustasi, joka tuolloin oli noin kuusi vuotta poliisitoiminnassa, käytät tervettä järkeäsi ja koulutustasi. "Tavoitteenasi oli suojella Leonia, halusit tehdä parhaan mahdollisen Leonille." Beggs sanoi, että vt. ylikonstaapeli Short käytti "tervettä harkintaa ja hyvää uskoa" tehdessään päätöksiä rajoittamisesta. Hän kuvaili Briggsin olleen "hyvin raskas" ja "arvaamaton", mikä johti poliisien kamppailuun. Tutkinnassa kuultiin myös Dexter Dias QC:tä, joka edusti Briggsin perhettä. Dias kertoi valamiehistölle, että Briggs oli nostettu poliisiautoon "harkitsematta" eikä hänen päätään tai hartioitaan ollut tuettu. Hän sanoi: "Leon oli 13 minuutin ajan sidottuna betonia vasten kasvot alaspäin. "Sitten hänet nostettiin ylös kasvot alaspäin ilman, että kiinnitettiin huomiota asentoon liittyvän tukehtumisen vaaraan tai mihinkään muuhunkaan." Dias kertoi tutkinnassa, että poliisien toimet olivat "kohtuuttomia ja perusteettomia", koska he olivat painaneet Briggsin olkapäitä, mikä aiheutti "loukkaantumis- tai kuolemanvaaran". Valamiehistölle kerrottiin myös, että Briggsin pää oli "puristettu" lattiaan, kun ylikonstaapeli Short "tarkoituksellisesti yritti" työntää Briggsin polvet hänen selkäänsä. Tutkinta jatkuu. Etsi BBC News: East of England Facebookissa, Instagramissa ja Twitterissä. Jos sinulla on juttuehdotuksia, lähetä sähköpostia osoitteeseen eastofenglandnews@bbc.co.uk.</w:t>
      </w:r>
    </w:p>
    <w:p>
      <w:r>
        <w:rPr>
          <w:b/>
        </w:rPr>
        <w:t xml:space="preserve">Tulos</w:t>
      </w:r>
    </w:p>
    <w:p>
      <w:r>
        <w:t xml:space="preserve">Poliisit käyttivät "tervettä järkeä" hillitäkseen miestä, joka myöhemmin kuoli, kuultiin tutkinnassa.</w:t>
      </w:r>
    </w:p>
    <w:p>
      <w:r>
        <w:rPr>
          <w:b/>
        </w:rPr>
        <w:t xml:space="preserve">Esimerkki 1.2014</w:t>
      </w:r>
    </w:p>
    <w:p>
      <w:r>
        <w:t xml:space="preserve">Jay Mazoomdaar Delhi Ympäristöpreferenssi-indeksi ei asettanut kaupunkeja paremmuusjärjestykseen, koska sillä ei ollut vertailutietoja, totesi tohtori Angel Hsu. Mutta se asetti maat paremmuusjärjestykseen, ja Intia oli ilmanlaadun osalta 174. sijalla 178 maan joukossa. Kiina oli sijalla 176. EPI:n ovat laatineet Yalen ja Columbian yliopistojen tutkijat. Saasteiden kokonaisluokituksen mukaan, johon sisältyvät muun muassa terveysvaikutukset sekä vesi- ja jätevesihuolto, Intia sijoittui kuitenkin 155:nneksi, kun taas Kiina sijoittui 118:nneksi. "EPI ei aseta kaupunkeja paremmuusjärjestykseen, eivätkä EPI:n tiedot anna mitään tietoa kaupunkitason suorituskyvystä", sanoi tohtori Hsu Yalen ympäristölainsäädännön ja -politiikan keskuksesta, joka on myös indeksin projektijohtaja. Hänen mukaansa ongelmana oli tarkkojen tietojen puuttuminen Intiasta. "Peking raportoi [saastetiedot] tunneittain julkisesti saatavilla olevalla alustalla. Delhin raportointi ei ole yhtä johdonmukaista tai avointa, joten suora vertailu on mahdotonta. Delhin ilma voi olla Pekingiä likaisempaa, mutta se on selvästi jäljessä siinä, miten se tuo ilmanlaatutiedot kansalaistensa saataville", Hsu lisäsi. Intian ilmanlaadun sääennuste- ja tutkimusjärjestelmän (System of Air Quality Weather Forecasting and Research) johtava tutkija, tohtori Gufran Beig on myös kiistänyt raportin, jonka mukaan pienempien pölyhiukkasten (PM2,5) - jotka tunkeutuvat syvälle keuhkoihin - keskimääräinen pitoisuus Delhissä oli tässä kuussa 210 mikrogrammaa kuutiometrissä (m/cum). Hän kertoi BBC:lle, että tämä ei ole edes puolet Pekingin tänä vuonna mitatusta PM2,5-pitoisuudesta. Delhissä toimiva Centre for Science and Environment (CSE) -ajatushautomo on kuitenkin huomauttanut, että keskimääräiset päivittäiset PM2,5-pitoisuudet pysyivät Pekingissä vuonna 2013 suurelta osin alle 250 milligramman/cm3:n, ja talvihuiput ylittivät 400 milligramman/cm3:n rajan vasta joulukuussa. Vertailun vuoksi Delhissä PM2,5 -hiukkasten keskimääräinen taso on ollut 240 m/cum marraskuusta 2013 lähtien, mutta huippuarvot ovat tänä talvena nousseet jopa 575 m/cum:iin, CSE totesi. PM2,5:n sallittu raja-arvo on 60 m/cum. Delhissä toimivan Urban Emissions Info -yhtiön johtaja tohtori Sarath Guttikunda kieltäytyi osallistumasta tähän numeropeliin. "Saastepitoisuutemme ei tarvitse nousta pahemmaksi kuin Pekingin saastepitoisuudet, jotta heräisimme ja ryhtyisimme toimiin. Delhin ilma on huono, erittäin huono, ja se pahenee vuosi vuodelta", hän varoittaa. Talvisumut ovat Delhissä tavallisia, mutta tänä vuonna sumu on ollut joskus vakavaa ja häirinnyt lento- ja junaliikennettä. Saasteiden lisääntymisestä on syytetty pääasiassa ajoneuvojen, erityisesti dieselkäyttöisten autojen, määrän valtavaa kasvua kaupungissa. Delhin hallitus otti vuonna 2000 käyttöön vihreämpiä polttoaineita julkisessa liikenteessä ilmansaasteiden hallitsemiseksi, mutta ilmansaasteet ovat edelleen nousseet.</w:t>
      </w:r>
    </w:p>
    <w:p>
      <w:r>
        <w:rPr>
          <w:b/>
        </w:rPr>
        <w:t xml:space="preserve">Tulos</w:t>
      </w:r>
    </w:p>
    <w:p>
      <w:r>
        <w:t xml:space="preserve">Ympäristöindeksin johtaja on kiistänyt tiedotusvälineiden väitteet, joiden mukaan ilmanlaatu Intian pääkaupungissa Delhissä olisi huonompi kuin Kiinan pääkaupungissa Pekingissä.</w:t>
      </w:r>
    </w:p>
    <w:p>
      <w:r>
        <w:rPr>
          <w:b/>
        </w:rPr>
        <w:t xml:space="preserve">Esimerkki 1.2015</w:t>
      </w:r>
    </w:p>
    <w:p>
      <w:r>
        <w:t xml:space="preserve">David Cretney MLC haluaa, että komitea tutkii, ovatko nykyiset lait - jotka ovat olleet voimassa vuodesta 2004 lähtien - edelleen asianmukaisia ja riittäviä Mansaaren luonnonvaraisen eläimistön suojelemiseksi. Hevosenomistaja Judith Corrinin hiljattain laatima vetoomus, jossa vaadittiin yksityisiä näytöksiä koskevien rajoitusten tiukentamista, keräsi yli 800 allekirjoitusta. Valiokunta raportoi asiasta Tynwaldille heinäkuussa. Esitystä kannattanut Kate Costain MHK sanoi, että saari on "eläinrakkaiden maa" ja että hän on tietoinen tapauksista, joissa lemmikkieläimet ovat olleet "kauhuissaan" ilotulituksista. "En usko, että on ilkeilyä tai mitään muutakaan, että yritämme saada komitean tarkastelemaan asiaa, jotta nähdään, mikä on toteuttamiskelpoista ja mikä toimii kaikkien kannalta", hän lisäsi. Nykyisen lainsäädännön mukaan yksityisiä ilotulitusnäytöksiä suunnittelevien on ilmoitettava Mansaaren palo- ja pelastuspalvelulle tapahtuman sijainti, päivämäärä ja kellonaika. Näistä tiedoista on ilmoitettava paikallisessa sanomalehdessä vähintään 10 päivää ennen tapahtumaa. Lainsäädäntöä olisi nykyaikaistettava, jotta sosiaalista mediaa voitaisiin käyttää virallisesti, Cretney sanoi Tynwaldille. Ilotulitteita voidaan laukaista ilman ennakkoilmoitusta marraskuun ja uudenvuoden nuotioyötä ympäröivinä ajanjaksoina. Cretney ehdotti, että näiden ajanjaksojen pituus olisi "liian antelias". Alex Allinson MHK sanoi, että esitys oli "ilmeisesti vastaus ihmisten huoliin". Hän vaati palo- ja pelastuspalvelun panosta ja totesi, että "harhailevat ilotulitteet voivat aiheuttaa paljon vahinkoa joko ihmisille tai tiloille".</w:t>
      </w:r>
    </w:p>
    <w:p>
      <w:r>
        <w:rPr>
          <w:b/>
        </w:rPr>
        <w:t xml:space="preserve">Tulos</w:t>
      </w:r>
    </w:p>
    <w:p>
      <w:r>
        <w:t xml:space="preserve">Manxin ilotulituslainsäädäntöä aiotaan tarkistaa eläinten hyvinvointia koskevien huolenaiheiden vuoksi.</w:t>
      </w:r>
    </w:p>
    <w:p>
      <w:r>
        <w:rPr>
          <w:b/>
        </w:rPr>
        <w:t xml:space="preserve">Esimerkki 1.2016</w:t>
      </w:r>
    </w:p>
    <w:p>
      <w:r>
        <w:t xml:space="preserve">Parlamentin jäsenet äänestivät 92 jäsenen enemmistöllä hyvinvointiuudistusta ja työtä koskevan lakiehdotuksen muuttamisesta siten, että ministerit raportoivat vuosittain köyhimpien perheiden tulotasosta. Durhamin piispa, pastori Paul Butler, johti aloitetta, sillä hänen mukaansa tuloihin liittyvät tilastot on kirjattava, jotta niitä voidaan arvioida yhdessä muiden puutteen mittausten kanssa. Ministerit sanovat, että elinmahdollisuudet ovat parempi mittari taloudellisille tuloksille. Häviö voidaan kumota, kun lakiesitys palaa parlamentin alahuoneeseen myöhemmin tänä vuonna. Jos näin ei tapahdu, ministerit velvoitetaan esittämään parlamentille vuosittain raportti, jossa esitetään niiden kotitalouksien lasten prosenttiosuus, joiden nettotulot ovat 60-70 prosenttia alle mediaanin. Hallituksen päätös muuttaa lasten köyhyyden mittaustapaa ja keskittyä tuloerojen sijasta köyhyyden perimmäisiin syihin on suututtanut oppositiopuolueet ja köyhyyden vastustajat. Ministerit kuitenkin väittävät, että edellisen työväenpuoluehallituksen käyttöön ottamat tulojen vertailuarvot maalasivat väärän kuvan ja merkitsivät sitä, että perheitä haittaavat sukupolvien väliset tekijät, kuten työttömyys ja matala koulutustaso, jätettiin huomiotta. Piispa Butler sanoi myöntävänsä, että tulotason ei pitäisi olla ainoa mittari suhteelliselle köyhyydelle, mutta sillä on silti suuri merkitys. "On myös mahdollista aliarvioida tulojen tai niiden puutteen merkitystä erityisesti niiden keskuudessa, joilla on paljon", hän sanoi. "On myös runsaasti akateemista näyttöä siitä, että tuloköyhyydellä on haitallinen vaikutus lasten hyvinvointiin, myös heidän terveyteensä, koulutukseensa ja tuleviin työllisyysnäkymiinsä." Vaikka hän ei pyrikään palauttamaan lapsiköyhyyden tuloihin perustuvaa määritelmää, piispa sanoi, että hänen ehdotuksensa varmistaisi, että tuloja mitataan ja raportoidaan samoin perustein kuin muita sosiaalisia indikaattoreita. Ministerit vaativat, ettei siirtoa tarvita, koska tuloihin liittyviä tilastoja kerättäisiin edelleen. Hyvinvointiministeri Lord Freud sanoi, että tuloluvut yksinään ovat parhaimmillaankin "osittainen heijastus" yksilön taloudellisesta hyvinvoinnista, eivätkä ne ota huomioon velkaantumis- ja säästötasoja, työhistoriaa ja lisääntyneitä koulumenoja köyhimmillä alueilla. Maanantaina hyvinvointilakiehdotuksesta käydyn raporttivaiheen keskustelun aikana ministerit ilmoittivat myös, että hallitus aikoo vapauttaa hoitotuen saajat kotitalousetuuksien ylärajasta, joka on tarkoitus laskea enintään 20 000 puntaan Lontoon ulkopuolella ja 23 000 puntaan pääkaupungissa. Lordi Freud sanoi, että hallitus arvostaa omaishoitajien panosta yhteiskunnassa ja ryhtyy lisätoimiin heidän tukemisekseen.</w:t>
      </w:r>
    </w:p>
    <w:p>
      <w:r>
        <w:rPr>
          <w:b/>
        </w:rPr>
        <w:t xml:space="preserve">Tulos</w:t>
      </w:r>
    </w:p>
    <w:p>
      <w:r>
        <w:t xml:space="preserve">Hallitus on hävinnyt ylähuoneen äänestyksen lasten köyhyydestä.</w:t>
      </w:r>
    </w:p>
    <w:p>
      <w:r>
        <w:rPr>
          <w:b/>
        </w:rPr>
        <w:t xml:space="preserve">Esimerkki 1.2017</w:t>
      </w:r>
    </w:p>
    <w:p>
      <w:r>
        <w:t xml:space="preserve">Vuodesta 2014 EU:n yritystoiminnan johdossa ollut Juncker luovuttaa viestikapulan lokakuun lopussa. "Olen iloinen nähdessäni, että minua ei ole helppo korvata", hän naurahti vastauksena päätöksen viivästymiseen. Eurooppa-neuvosto eli EU:n hallitusten johtajat kokoontuivat jälleen tiistaina toivoen läpimurtoa. Samaan aikaan vastavalitut Euroopan parlamentin jäsenet kokoontuivat Strasbourgissa. Toukokuussa pidetyt Euroopan parlamentin vaalit jättivät 28 maan ryhmän parlamentin hajanaisemmaksi, mikä vaikeutti päätöksentekoa. Komission puheenjohtajan, jonka virkaan tarvitaan parlamentin hyväksyntä, tehtävänä on ehdottaa uusia EU-lainsäädäntöjä, valvoa EU:n sääntöjen noudattamista ja käsitellä kauppasopimuksia. Kuka siis voisi johtaa sitä toistaiseksi tiedossa olevien tietojen perusteella? Margrethe Vestager, Liberals For: Vestager on suuri nimi tanskalaisessa politiikassa. Hän on toiminut viimeiset viisi vuotta kilpailukomissaarina ja johtanut EU:n kartellitutkimuksia, jotka ovat johtaneet suuriin sakkoihin teknologiajätit Googlelle ja Applelle. Hänen taistelunsa kuluttajien suojelemiseksi ja suuryritysten maksumieheksi sai viime vuonna aikaan Yhdysvaltain presidentin Donald Trumpin vihan, jonka kerrotaan sanoneen Junckerille, kun hän oli kuullut uutisia suurista sakoista: "Verottajanne todella vihaa Yhdysvaltoja." Hän sanoi: "Verottajanne vihaa Yhdysvaltoja." Vestager aiheuttaa varmasti kohua, ja liberaaliryhmä, jonka nimi on nyt Renew Europe, sai vaaleissa lisää painoarvoa osittain presidentti Macronin puolueen tulon ansiosta. Vastaan: Hänellä voi olla vaikeuksia saada tukea parlamentin suurimmalta ryhmältä, keskustaoikeistolaiselta Euroopan kansanpuolueelta. Lisäksi hän on vaarassa jäädä pois, jos Eurooppa-neuvosto päättää, että kärkiehdokkaiden "Spitzenkandidaten"-kilpailu ei toimi. Hän on yksi kolmesta Euroopan parlamentin asettamasta Spitzenkandidatenista - yhdessä keskustaoikeiston Manfred Weberin ja keskusta-vasemmiston Frans Timmermansin kanssa. Saksan liittokanslerin Angela Merkelin on sanottu sanoneen, että jos PPE:n valitsema Manfred Weber hylätään, myös Timmermans ja Vestager suljetaan pois. Mitä hän sanoo: "Olen työskennellyt monopolien murtamisen parissa. Näin ovat tehneet myös äänestäjät. Vallan monopoli on murtunut", hän julisti vaalien jälkeen, jotka rikkoivat kahden suuren keskustaoikeistolaisen ja keskusta-vasemmistolaisen ryhmittymän enemmistön Euroopan parlamentissa. Frans Timmermans, Euroopan sosiaalidemokraattinen puolue puolesta: Frans Timmermansilla on tuuli purjeissaan, sillä hän johti Alankomaiden keskusta-vasemmistolaisen työväenpuolueen dramaattiseen ja odottamattomaan voittoon Euroopan parlamentin vaaleissa ja sai 19 prosenttia äänistä Eurooppa-myönteisen kampanjan ansiosta. Euroopan komission ensimmäinen varapuheenjohtaja nousi kärkiehdokkaaksi Brysselissä käydyissä maratonneuvotteluissa. Hän oli mukana ohjaamassa muovipillien kieltämistä koskevaa EU-lainsäädäntöä ja neuvotteli EU:n ja Turkin välisen vuoden 2016 sopimuksen maahanmuuttajavirran vähentämiseksi. Poliittiset vastustajat pilkkasivat häntä eurokraattina "Hans Brusselmans", mutta kielteinen viesti epäonnistui, ja monikielinen työväenpuolueen johtaja käytti vaalikampanjansa hyväkseen ja pyrki komission puheenjohtajaksi. Vastaan: Puolassa, Unkarissa ja Romaniassa häntä ei pidetä, koska hän on haastanut niiden hallitukset oikeusvaltion periaatteiden noudattamisen suhteen, ja Tšekin pääministeri Andrej Babis sanoi, että hänen ehdokkuuttaan ei voida hyväksyä, se olisi täydellinen katastrofi. Myös Italia on vastustanut häntä. Mitä hän sanoo: Hän varoitti kansallismielisyyden riskeistä viime kuussa: "Ihmiset, jotka ennen äänestivät minun puoluettani ja monia muita puolueita, äänestävät nyt kansallismielisiä puolueita, joskus jopa äärioikeistolaisia puolueita. Se on meidän vikamme", hän sanoi. Hän puhui myös siitä, että brexit jättää Britannian näyttämään "Game of Thronesilta steroideilla". Hänen viimeisimpiin poliittisiin ehdotuksiinsa liittovaltiolle kuuluvat EU:n laajuinen 18 prosentin yhteisöveroaste ja vähimmäispalkan käyttöönotto kaikissa jäsenvaltioissa. Manfred Weber, Euroopan kansanpuolue For: Liittokansleri Merkel on tukenut 46-vuotiaan baijerilaisen ehdokkuutta, ja hän on johtanut EPP:tä vuodesta 2014. Vastaan: EPP menetti asemiaan vaaleissa, ja alun perin suosikkina ollut Weber näyttää olevan lähes ulkona kisasta, sillä liberaalit ja sosialistit sanovat, etteivät ne tue häntä. Kriitikot kyseenalaistavat hänen pätevyytensä EU:n huipputehtävään; hän ei ole koskaan ollut hallituksessa. Ranskan presidentti Emmanuel Macron sanoi huippukokouksessa, että kaikki kolme kärkiehdokasta oli "testattu" ja että "enemmistöä ei ollut". Kreikan sosialistipääministeri Alexis Tsipras ilmoitti, että Weberin ehdokkuus on jakanut Euroopan ja että se on "poissa pöydältä". Mitä hän sanoo: Hän on kannattanut turvallisuuden vahvistamista koko blokissa ja "eurooppalaisen elämäntavan" suojelemista. Marraskuussa julkaistussa Twitter-viestissä, jossa oli mainosvideo, hän kirjoitti: "Täällä ja kaikkialla muualla ihmiset pyytävät meitä tuomaan Euroopan takaisin kotiin." Hän on luvannut nimittää komissaarin valvomaan uusia suhteita Afrikkaan, jotta Eurooppaan suuntautuvaa muuttoliikettä voitaisiin valvoa, ja hän on sanonut, että tuleviin kauppasopimuksiin muiden maiden kanssa pitäisi sisällyttää lapsityövoiman käytön kieltäviä lausekkeita. Vihreiden Ska Keller For: Sella Kellerin ryhmä on nyt Euroopan parlamentin neljänneksi suurin, ja ympäristökysymykset ovat EU:n seuraavan viiden vuoden asialistan ytimessä. Hänen kotimaassaan Saksassa vihreät ovat nyt mielipidemittausten kärjessä. Ska Keller asettui vihreiden Spitzenkandidatiksi vuonna 2014, ja hän keskittyy yhtä lailla maahanmuuttajien oikeuksiin kuin ympäristöasioihin. Hänestä tuli europarlamentaarikko vuonna 2009 27-vuotiaana, ja hän on sanonut, että vaikka hän pyrkii edustamaan kaikkia, erityisesti nuoret tarvitsevat äänekkäämpää ääntä Euroopassa. Hän on suorittanut maisterin tutkinnot islamin tutkimuksessa, turkologiassa ja juutalaisuuden tutkimuksessa. Vastaan: Muiden ehdokkaiden joukossa Kellerillä on todennäköisesti vaikeuksia saada tarpeeksi monen jäsenvaltion tuki. Puola, Tšekin tasavalta ja Unkari, jotka ovat vahvasti riippuvaisia hiilestä, vastustavat monien EU-kumppanien vihreitä tavoitteita. Mitä hän sanoo: Ska Keller haluaa torjua ilmastonmuutosta, mutta ei kieltämällä lentomatkustamisen. "Jos junista tulee halvempia ja parempia, teemme lähilennoista tarpeettomia." Michel Barnier, EU:n brexit-pääneuvottelija For: Hän ei ehkä ole ehdokas, mutta harvalla EU:n henkilöllä on ollut yhtä hallitseva profiili kuin tällä 68-vuotiaalla Ranskan entisellä ulkoministerillä, joka onnistui pitämään 27 maata samalla viivalla blokin ja Yhdistyneen kuningaskunnan välisissä brexit-neuvotteluissa. Presidentti Macron ihailee häntä, ja hän sanoi, että hän on "yksi niistä eurooppalaisista johtajista, joilla on merkittäviä ominaisuuksia ja jotka voivat olla [EU:n huipputehtäviin pyrkivien] listalla". Vastaan: Ranskan entisen presidentin Nicolas Sarkozyn mukaan hänellä on "osterin karisma". Barnier tunnetaan siitä, että hän valitsee sanansa tarkkaan, ja hän puhuttelee johtajia täsmällisesti - usein tuijottaen heitä pelottavasti. Hänet tunnetaan myös siitä, että hän tukee sodanjälkeisen presidentin Charles de Gaullen perintöä, joka kannatti keskitettyä taloutta, vaikutusvaltaista presidentin virkaa ja itsenäistä ulkopolitiikkaa. Mitä hän sanoo: "Me eurooppalaiset tarvitsemme nyt enemmän kuin koskaan yhteisiä toimia arvojemme ja sääntöihin perustuvan kansainvälisen järjestyksen puolustamiseksi. Tämä voisi olla Euroopan hetki, joka perustuu entistä vahvempaan ja päättäväisempään Euroopan unioniin." (Tammikuun 2019 mielipidekirjoitus) Mark Rutte, Liberals For: Alankomaiden pääministeri on hallituksen päämies - selvä etu kilpailussa joko komission puheenjohtajan tai Eurooppa-neuvoston puheenjohtajan roolista. Hän on myös liberaali, ja hänen ryhmänsä kasvatti lukujaan eurovaaleissa. EU on myös huolissaan brexitin taloudellisista vaikutuksista, ja Alankomaat on yksi Yhdistyneen kuningaskunnan läheisimmistä kumppaneista, joten Rutte voisi saada poliittisia pisteitä, sillä hän on varma veto, että törmäys Yhdistyneen kuningaskunnan kanssa vältetään. Hän on varoittanut, että Brexit "heikentää" Yhdistyneen kuningaskunnan asemaa kansainvälisesti. Vastaan: Rutte tukee Margrethe Vestageria, jota pidetään vahvana ehdokkaana, koska hän on liberaali nainen yhdestä pienemmästä EU-maasta. Hän ei ole ilmaissut olevansa kiinnostunut komission puheenjohtajan tehtävästä. Ehdokkaana on jo yksi merkittävä alankomaalainen "Spitzenkandidat" ja EU:n veteraani Frans Timmermans. Mitä hän sanoo: "Pysyn Alankomaissa. Minulla on jo huippuvirka: olen Alankomaiden kuningaskunnan pääministeri ja Eurooppa-neuvoston jäsen. Ja rakastan sitä." Dalia Grybauskaite, Liettuan presidentti For: Poliittisesti sitoutumaton 63-vuotias on toiminut Liettuan presidenttinä kaksi peräkkäistä kautta. Hän toimi EU:n talousarviokomissaarina vuosina 2004-2009, joten hänellä on runsaasti kokemusta EU:n toiminnasta. Hänen presidenttikautensa päättyy heinäkuussa, mikä on hyvä ajankohta Brysseliin siirtymiselle. EU:n pyrkiessä sukupuolten väliseen ja maantieteelliseen tasapainoon hänellä on se etu, että hän on nainen pienestä itäeurooppalaisesta valtiosta. Hän voisi olla kompromissiehdokas, koska hän ei ole sidottu mihinkään tiettyyn puolueeseen. Vastaan: Hän saa lempinimen "teräsmagnolia", koska hän suhtautuu tiukasti korruptioon ja Venäjän-suhteisiin. EU pitää voimassa Venäjän vastaiset pakotteet ja tuomitsee sen Ukrainan Krimin alueen liittämisen. Monet EU-maat ovat kuitenkin riippuvaisia Venäjän kaasusta, eikä Grybauskaiten kanta todennäköisesti helpota jännitteitä EU:n valtavan naapurin kanssa. Mitä hän sanoo: "Nousuni poliittiseen menestykseen ei ollut mikään hissimatka, eikä se ole aina ollut kaunista, mutta olen sinnikkäästi jatkanut yhtenä harvoista naisista miesten hallitsemassa politiikan maailmassa."</w:t>
      </w:r>
    </w:p>
    <w:p>
      <w:r>
        <w:rPr>
          <w:b/>
        </w:rPr>
        <w:t xml:space="preserve">Tulos</w:t>
      </w:r>
    </w:p>
    <w:p>
      <w:r>
        <w:t xml:space="preserve">EU:n johtajien maratonneuvotteluissa Brysselissä ei ole toistaiseksi päästy yhteisymmärrykseen ehdokkaasta Euroopan komission puheenjohtajan Jean-Claude Junckerin tilalle. Kilpailu on edelleen täysin avoin.</w:t>
      </w:r>
    </w:p>
    <w:p>
      <w:r>
        <w:rPr>
          <w:b/>
        </w:rPr>
        <w:t xml:space="preserve">Esimerkki 1.2018</w:t>
      </w:r>
    </w:p>
    <w:p>
      <w:r>
        <w:t xml:space="preserve">Pohjois-Walesin palo- ja pelastuspalvelu kutsuttiin puupohjaisia paneeleita valmistavaan Kronospan-yritykseen Chirkissä hieman ennen klo 05:00 BST perjantaina. Tiedottajan mukaan tulipalo rajoittui puuhakkeeseen siiloalueella, ja palo saatiin sammutettua hieman ennen kello 12:00. Kukaan ei loukkaantunut, ja yritys sanoi työskentelevänsä palokunnan kanssa palon syyn selvittämiseksi. Kronospanin tehtaalla on ollut viime vuosina useita tulipaloja: Helmikuussa 2017 Health and Safety Executive antoi kiellon kolmelle tehtaan kaasumoottorille osana tutkimusta, joka koski "kaasuräjähdyksen estämättä jättämistä". Lähistöllä asuvat asukkaat ovat myös valittaneet tehtaalta tulevan pölyn määrästä.</w:t>
      </w:r>
    </w:p>
    <w:p>
      <w:r>
        <w:rPr>
          <w:b/>
        </w:rPr>
        <w:t xml:space="preserve">Tulos</w:t>
      </w:r>
    </w:p>
    <w:p>
      <w:r>
        <w:t xml:space="preserve">Wrexhamin kreivikunnassa sijaitsevassa tehtaassa syttyneen suuren tulipalon syytä on alettu tutkia.</w:t>
      </w:r>
    </w:p>
    <w:p>
      <w:r>
        <w:rPr>
          <w:b/>
        </w:rPr>
        <w:t xml:space="preserve">Esimerkki 1.2019</w:t>
      </w:r>
    </w:p>
    <w:p>
      <w:r>
        <w:t xml:space="preserve">Päätös on seurausta SEC:n äänestyksestä samaa sukupuolta olevien parien vihkimisen aloittamisesta. Pastori Justin Welby kertoi päätöksestä lehdistötilaisuudessa, joka pidettiin Canterburyssa viikon mittaisen anglikaanisten esipaimenten kokouksen puolivälissä. Hän sanoi seuraavaa: "Monissa maakunnissa ilmaistiin paljon pettymystä ja voimakkaita tunteita". Arkkipiispa sanoi, että seurauksista sovittiin yksimielisesti. Hän sanoi olevansa "hyvin surullinen" päätöksestä. "Ihmiset olivat pettyneitä, he olivat vihaisia, mutta tunnelma oli hyvin erilainen kuin aiemmissa esipaimenten kokouksissa", hän lisäsi. "Se oli enemmän kuin perhe, joka joutuu kohtaamaan sen tosiasian, että on tapahtunut jotain, joka aiheuttaa surua, kuin kerho, joka ei pidä yhdestä jäsenestään." 'Rakkaus tarkoittaa rakkautta' Kesäkuussa SEC äänesti Edinburghissa pidetyssä yleissynodissa kaanonilainsäädännön muuttamisesta ja siitä, että samaa sukupuolta olevat pariskunnat voidaan vihkiä kirkossa. Ensimmäiset samaa sukupuolta olevien anglikaanien kirkkohäät Yhdistyneessä kuningaskunnassa pidettiin Edinburghissa viime kuussa. Muita samaa sukupuolta olevien häitä on sen jälkeen pidetty Glasgow'n ja Morayn kirkoissa. Skotlannin episkopaalinen kirkko odotti, että anglikaaninen yhteisö hyväksyisi sen. SEC:n jäsenet äänestivät sen opillisen lausekkeen poistamisen puolesta, jonka mukaan avioliitto on "yhden miehen ja yhden naisen liitto", ja korvasivat sen lausekkeella, jonka mukaan papistoa, joka ei halua toimia samaa sukupuolta olevien häissä, ei pakoteta tekemään sitä "vastoin omaatuntoaan". Anglikaanisen kommuunion pääsihteeri oli aiemmin sanonut, että SEC:n päätös on ristiriidassa sen enemmistön kannan kanssa, jonka mukaan avioliitto on miehen ja naisen elinikäinen liitto. Skotlannin episkopaalisen kirkon priimus, pastori Mark Strange, vastasi pakotteita koskeviin uutisiin seuraavasti: "Jatkamme roolimme hoitamista anglikaanisessa yhteisössä, jonka perustamisessa autoimme, ja aion tehdä kaikkeni suhteiden palauttamiseksi, mutta se tehdään siitä kannasta käsin, johon kirkkomme on nyt päässyt synodaalisten prosessiensa mukaisesti ja siinä uskossa, että rakkaus tarkoittaa rakkautta."</w:t>
      </w:r>
    </w:p>
    <w:p>
      <w:r>
        <w:rPr>
          <w:b/>
        </w:rPr>
        <w:t xml:space="preserve">Tulos</w:t>
      </w:r>
    </w:p>
    <w:p>
      <w:r>
        <w:t xml:space="preserve">Canterburyn arkkipiispa on sanonut, että Skotlannin episkopaalinen kirkko suljetaan pois ekumeenisista ja johtotehtävistä anglikaanisessa yhteisössä.</w:t>
      </w:r>
    </w:p>
    <w:p>
      <w:r>
        <w:rPr>
          <w:b/>
        </w:rPr>
        <w:t xml:space="preserve">Esimerkki 1.2020</w:t>
      </w:r>
    </w:p>
    <w:p>
      <w:r>
        <w:t xml:space="preserve">Yhdysvaltain ulkoministeriö vahvisti, että Huntsman meni Lefortovon pidätyskeskukseen Moskovassa. Whelanin veli David sanoi konsulihenkilökunnan kertoneen, että hänen veljensä oli kunnossa ja näytti terveeltä. Aiemmin Yhdysvaltain ulkoministeri Mike Pompeo sanoi, että Yhdysvallat haluaa tietää lisää Whelania vastaan nostetuista syytteistä. "Jos pidättäminen ei ole asianmukaista, vaadimme hänen välitöntä palauttamistaan." Venäjä sanoo, että Whelan jäi "kiinni vakoilusta" Moskovassa, mutta hänen perheensä mukaan hän oli Venäjällä osallistumassa häihin ja on syytön. Venäjä ja Amerikka ovat kylmän sodan jälkeen vaihtaneet vakoilusyytöksiä säännöllisin väliajoin, mutta Venäjän toiminta Ukrainassa vuodesta 2014 lähtien ja väitteet Venäjän sekaantumisesta Yhdysvaltain presidentinvaaleihin vuonna 2016 ovat romahduttaneet suhteet. Kuka on Paul Whelan? Paul Whelan on 48-vuotias entinen merijalkaväen sotilas, joka syntyi Kanadassa mutta muutti lapsena Yhdysvaltoihin. Hän toimii tällä hetkellä maailmanlaajuisen turvallisuuden johtajana Michiganissa sijaitsevassa autoteollisuuden komponenttitoimittaja BorgWarnerissa. Hänen kaksoisveljensä David Whelan kertoi, että hän on käynyt Venäjällä työ- ja virkistysmatkoilla vuodesta 2007 lähtien. Yhdysvaltain merijalkaväen keskiviikkona julkaiseman palvelustiedotteen mukaan Paul Whelan liittyi merijalkaväen reserviin vuonna 1994 ja nousi ylikersantiksi vuonna 2004. Hän palveli Irakissa useita kuukausia vuosina 2004 ja 2006. Hänet tuomittiin vuonna 2008 sotaoikeudessa varkauteen liittyvistä syytteistä, ja hänet erotettiin huonosta käytöksestä. Syytteiden yksityiskohtia ei kerrottu. Whelanin perhe ei ole kommentoinut sotaoikeudessa tehtyjä paljastuksia, mutta oli aiemmin sanonut, että hänen syyttömyydestään ei ole epäilystäkään venäläissyytösten osalta. "En voi kuvitella, miten joku, jolla on lainvalvontatausta ja joka on myös entinen Yhdysvaltain merijalkaväen sotilas ja joka työskentelee nyt yritysten turvallisuusalalla ja on myös tietoinen matkustamiseen liittyvistä riskeistä, olisi rikkonut mitä tahansa lakia saati sitten vakoiluun liittyvää lakia", David Whelan sanoi. Mitä Paul Whelan liikkui Venäjällä? Paul Whelan saapui Venäjälle 22. joulukuuta osallistuakseen entisen merijalkaväen sotilaskollegansa ja Venäjän kansalaisen häihin, ja hänen veljensä mukaan hänellä oli tarkoitus vierailla Moskovan lisäksi Venäjän toisessa kaupungissa, Pietarissa, ennen kuin hän lensi kotiin 6. tammikuuta. Hänet pidätettiin Moskovassa 28. joulukuuta, kun hän oli aamulla vienyt häävieraiden ryhmän kierrokselle Kremlin museoihin. Hänestä kuultiin viimeksi alkuillasta, eikä hän saapunut häihin, David Whelan sanoi. Paul Whelania syytetään vakoilusta, ja jos hänet todetaan syylliseksi, hän voi saada jopa 20 vuoden vankeusrangaistuksen. Venäjän valtion turvallisuusvirasto FSB on kertonut vain vähän yksityiskohtia ja sanonut vain, että Wholan pidätettiin "vakoilutehtävän aikana", mikä viittaa siihen, että hänet saatiin kiinni itse teosta, kertoo BBC:n Sarah Rainsford. Kuinka laaja vakoilu on Venäjän ja Yhdysvaltojen välillä? Maat ovat vakoilleet toisiaan vastaan vuosikymmeniä, mutta hyvin harvoja Yhdysvaltain kansalaisia on pidätetty vakoilusta Venäjän alueella: Maat ovat karkottaneet ajoittain toistensa diplomaatteja, erityisesti viime vuonna Isossa-Britanniassa tapahtuneen hermomyrkkyiskun vuoksi, josta syytettiin Venäjää. Viime kuussa Yhdysvalloissa vangittuna ollut venäläinen aseoikeusaktivisti Maria Butina tunnusti syyllisyytensä salaliittoon. Yhdysvaltain syyttäjien mukaan hän toimi Venäjän valtion agenttina soluttautumalla konservatiivisiin poliittisiin ryhmiin. Vuonna 2010 Yhdysvalloissa pidätettiin 10 venäläistä agenttia vakoilusta, ja myöhemmin heidät vaihdettiin neljään venäläiseen, jotka oli tuomittu vakoilusta lännen hyväksi.</w:t>
      </w:r>
    </w:p>
    <w:p>
      <w:r>
        <w:rPr>
          <w:b/>
        </w:rPr>
        <w:t xml:space="preserve">Tulos</w:t>
      </w:r>
    </w:p>
    <w:p>
      <w:r>
        <w:t xml:space="preserve">Yhdysvaltain Venäjän-suurlähettiläs Jon Huntsman on vieraillut vakoilusta epäiltynä pidätetyn entisen sotilaan Paul Whelanin luona.</w:t>
      </w:r>
    </w:p>
    <w:p>
      <w:r>
        <w:rPr>
          <w:b/>
        </w:rPr>
        <w:t xml:space="preserve">Esimerkki 1.2021</w:t>
      </w:r>
    </w:p>
    <w:p>
      <w:r>
        <w:t xml:space="preserve">Yhdysvaltain puolustusministeri Chuck Hagel sanoi, että amerikkalaiset jättävät Mildenhallin sotilaslentokentän Suffolkissa sekä Alconburyn ja Molesworthin sotilaslentokentät Cambridgeshiressä. Siirto on osa ohjelmaa, jolla pyritään säästämään 320 miljoonaa puntaa (500 miljoonaa dollaria) vuodessa koko Euroopassa. USAF vuokraa RAF:n tukikohdat. Hagel sanoi ymmärtävänsä, että tämä merkitsee työpaikkojen menetyksiä, ja kiitti niitä, jotka ovat tukeneet Yhdysvaltain ilmavoimia. "Tiedän, että tämä johtaa paikallisen isäntäkansamme työvoiman vähentämiseen joissakin kohteissa; arvostan sitä valtavaa tukea, jota he ovat antaneet meille vuosikymmenien ajan." Mildenhallissa sijaitseva USA:n ilmavoimien KC-135-tankkerilaivasto siirretään Saksaan. RAF Lakenheath, jonne saapuu vuoteen 2020 mennessä kaksi laivuetta uusia F-35-suihkukoneita (48 kappaletta), on lentokoneen ainoa eurooppalainen tukikohta. Pentagonin mukaan Mildenhallin siirtäminen aiheuttaa noin 2 000 amerikkalaisen sotilas- ja siviilihenkilöstön menetyksen, mutta se kompensoidaan Lakenheathiin pysyvästi sijoitetun noin 1 200 henkilön lisäyksellä. Tuki on luvattu Matthew Hancock, West Suffolkin kansanedustaja ja yritys-, yritys- ja energiaministeri, sanoi tukevansa yhteisöä, jota asia koskee. Mildenhallilla on pitkä ja ylpeä historia vahvoista suhteista Yhdysvaltojen ilmavoimiin, ja hän sanoi, että muutto "tulee monille järkytyksenä". "Olen tavannut puolustusministerin ja muita hallituksen jäseniä varmistaakseni, että voimme yhdessä Yhdysvaltain hallinnon kanssa tukea yhteisöä. "Perustamme Mildenhallin, Alconburyn ja Molesworthin (MAM) työryhmän, jonka puheenjohtajana toimin ja johon kutsumme paikallisia LEP:iä, neuvostoja, puolustusministeriön ja Yhdysvaltojen edustajia, jotta voimme varmistaa, että Mildenhallin ja sitä ympäröivän alueen tukemisessa ei jätetä kiveäkään kääntämättä." Mildenhallin ja sitä ympäröivän alueen tukeminen on tärkeää. Yhdistyneen kuningaskunnan puolustusministeriön tiedottaja sanoi: "Yhdysvaltain puolustusministeriö (DoD) on tarkastellut tukikohtien tarvetta eri puolilla Eurooppaa osana Euroopan infrastruktuurin konsolidointitarkastelua." USA:n ilmavoimat käyttää Mildenhallin lentotukikohdetta kuljetuskeskuksena, ja siellä on ilmatankkauslentokoneita ja erikoisjoukkoja. Siellä työskentelee noin 3 200 sotilashenkilöä ja 400-500 brittiläistä siviilihenkilöstöä. Molemmat tukikohdat sijaitsevat Forest Heath District Councilin alueella. James Waters, neuvoston johtaja, sanoi: "USA:n ilmavoimat tukee merkittävästi paikallista taloutta, joten RAF Lakenheathin laajentaminen ja sen myötä Yhdysvaltain hallituksen sitoutuminen paikkaan osana pitkän aikavälin suunnitelmiaan on erittäin tervetullutta. "Mutta tätä iloa lieventää tietenkin surumme siitä, että Mildenhall suljetaan. "Molemmat ilmoitukset merkitsevät valtavia muutoksia Forest Heathin maisemassa, mutta olen optimistinen, että jokainen muutos tarjoaa mahdollisuuksia uudelleensuunnitteluun, kasvuun ja investointeihin." USAF:n tukikohdat Jonathan Marcus, BBC:n puolustus- ja diplomaattikirjeenvaihtaja Yhdysvaltain armeija on jo muutaman vuoden ajan tarkastellut Euroopassa sijaitsevia tukikohtiaan ja halunnut pienentää jalanjälkeään järkeistääkseen ja vähentääkseen kustannuksia. Osittain tämä johtuu budjettirajoituksista, mutta myös strategisista muutoksista, kun Pentagon kääntää katseensa yhä enemmän kohti Aasian ja Tyynenmeren aluetta. RAF Mildenhall on ollut amerikkalaisille tärkeä tukikohta 1950-luvun alkupuolelta lähtien, jolloin siellä oli strategisia pommikoneita. Nykyisin siellä toimii Yhdysvaltain ilmavoimien erikoisjoukkoja ja ilmasta ilmaan -tankkereiden laivasto. Vaikka jälkimmäiset eivät ole yhtä hohdokkaita kuin nopeat suihkukoneet, ne ovat USA:n ilmavoimien tärkeimpiä osia, joita eräs analyytikko kuvailee nykyaikaisen ilmavoiman "kryptoniitiksi". Niiden avulla taistelu- ja tukilentokoneet pääsevät kohteisiinsa ja pysyvät taistelualueiden yläpuolella tehtävänsä suorittamiseen tarvittavan ajan. On todennäköistä, että Mildenhallin KC-135-säiliöalukset siirtyvät yhdysvaltalaistukikohtaan Saksassa. Brittiläiset puolustuslähteet haluavat korostaa, että tukikohtien sulkeminen täällä - myös kaksi Yhdysvaltojen johtamaa viestintäasemaa RAF Alconburyssa ja RAF Molesworthissa Cambridgeshiressä suljetaan - ei merkitse Washingtonin sitoutumisen heikentymistä Euroopan turvallisuuteen. RAF Lakenheathiin on nimittäin tarkoitus sijoittaa kaksi laivuetta uusia F-35-koneita, kun ne otetaan käyttöön. Viime kuukausina amerikkalaiset ovat lähettäneet Eurooppaan pieniä mutta merkittäviä vahvistuksia rauhoittaakseen Naton liittolaisia, kuten Puolaa ja Baltian tasavaltoja, Venäjän Ukrainan vastaisten toimien jälkeen. Yhdysvalloilla oli Euroopassa satoja panssarivaunuja kylmän sodan aikana, mutta vuoden 2013 jälkeen oli lyhyt hetki, jolloin kaikki yhdysvaltalaiset panssarivaunut oli vedetty pois Euroopasta. Nykyään noin pataljoonan verran panssarivaunuja on jälleen Euroopassa harjoittelemassa liittolaisten kanssa. Pentagon aikoo kuitenkin varastoida Eurooppaan vuoteen 2015 mennessä panssariprikaatin verran kalustoa eli noin 150 panssarivaunua ja muita panssaroituja ajoneuvoja. RAF Alconburya ja RAF Molesworthia käytetään USA:n ilmavoimien viestintätukikohtina eikä niinkään lentotoimintaan, ja niiden toiminnan odotettiin siirtyvän RAF Croughtoniin Northamptonshireen. USAF:llä on Cambridgeshiren kahdessa tukikohdassa noin 750 sotilashenkilöä ja lisäksi 1 500 siviilihenkilöä ja huollettavaa. Huntingdonshiren piirineuvoston johtaja Jason Ablewhite sanoi, että uutinen oli "valtava pettymys", sillä molemmat tukikohdat tuottavat paikallistaloudelle noin 40 miljoonaa puntaa vuodessa. Hän sanoi, että se merkitsisi 760 työntekijän ja 1 500 siviilityöpaikan menetystä, ja lisäsi: "Vaikutus paikalliseen talouteen voi olla huomattava. "Yritysalue sijaitsee kuitenkin samalla alueella kuin RAF Alconbury, ja se tarjoaa tuhansia työpaikkoja tulevina vuosina."</w:t>
      </w:r>
    </w:p>
    <w:p>
      <w:r>
        <w:rPr>
          <w:b/>
        </w:rPr>
        <w:t xml:space="preserve">Tulos</w:t>
      </w:r>
    </w:p>
    <w:p>
      <w:r>
        <w:t xml:space="preserve">Yhdysvaltain ilmavoimat (USAF) on vahvistanut vetäytyvänsä kolmelta Yhdistyneen kuningaskunnan lentotukikohdalta.</w:t>
      </w:r>
    </w:p>
    <w:p>
      <w:r>
        <w:rPr>
          <w:b/>
        </w:rPr>
        <w:t xml:space="preserve">Esimerkki 1.2022</w:t>
      </w:r>
    </w:p>
    <w:p>
      <w:r>
        <w:t xml:space="preserve">Jo Stevens sanoi tuntevansa ystäviä, joita "heitettiin tiilillä ja kivillä" ja joita käskettiin mennä kotiin. "Se on suora seuraus kansanäänestyskampanjasta", Cardiffin keskustan kansanedustaja ja entinen varjo-Walesin ministeri sanoi. Stevens puhui tiistaina 50 artiklan lakiehdotusta koskevan keskustelun aikana. Hän erosi työväenpuolueen eturivistä kantansa vuoksi viime viikolla. Kansanedustaja sanoi: "Kansanäänestyskampanjan aikana ja sen jälkeen olen käynyt monia, monia keskusteluja huolestuneiden äänestäjien kanssa. "He ovat huolissaan ja peloissaan." Hän sanoi, että jotkut ovat joutuneet rasismin ja viharikosten uhreiksi, ja mainitsi esimerkkinä Saksasta kotoisin olevan ystävänsä ja tämän tyttären, joita hänen mukaansa "syljettiin ja käskettiin 'mennä kotiin', ja heitä heitettiin tiilillä ja kivillä kadulla". Hän suri, että tämä on "ilmapiiri, jossa he ja me elämme, enkä usko, että se on ajoituksen sattuma". "Se on suora seuraus kansanäänestyskampanjasta, ja viime viikon tapahtumat Yhdysvalloissa saavat minut pelkäämään entistä enemmän maamme nopeasti kehittyvää suvaitsemattomuuden ilmapiiriä." Hän kertoi alahuoneessa päätöksestään äänestää lakiehdotusta vastaan, joka antaa Yhdistyneen kuningaskunnan ministereille valtuudet käynnistää prosessi EU:sta eroamiseksi: "En aio pysyä hiljaa sillä perusteella, että puhumattomuus on epädemokraattista, kun nykyinen pääministeri johtaa meitä kohti raakaa eroa ja kaikkia niitä vahinkoja, joita se aiheuttaa edustamilleni ihmisille ja yhteisölle."</w:t>
      </w:r>
    </w:p>
    <w:p>
      <w:r>
        <w:rPr>
          <w:b/>
        </w:rPr>
        <w:t xml:space="preserve">Tulos</w:t>
      </w:r>
    </w:p>
    <w:p>
      <w:r>
        <w:t xml:space="preserve">Cardiffin kansanedustaja on yhdistänyt Brexitin rasistisiin hyökkäyksiin vaalipiirissään.</w:t>
      </w:r>
    </w:p>
    <w:p>
      <w:r>
        <w:rPr>
          <w:b/>
        </w:rPr>
        <w:t xml:space="preserve">Esimerkki 1.2023</w:t>
      </w:r>
    </w:p>
    <w:p>
      <w:r>
        <w:t xml:space="preserve">Saad al-Jabri on yhdysvaltalaiseen tuomioistuimeen jättämässään kanteessa väittänyt, että salamurhayritys tapahtui Kanadassa, jonne hän pakeni kolme vuotta sitten. Hänen mukaansa Mohammed bin Salman halusi hänet hengiltä, koska hän tiesi liikaa. Kruununprinssi, jota pidetään Saudi-Arabian tosiasiallisena hallitsijana, sanoi, että Jabri yritti peitellä omia rikoksiaan. Hän huomautti, että hänellä on valtionpäämiehenä syytesuoja. Ulkomaisten johtajien palveluksessa olevat henkilöt ovat yleensä myös suojattomia siviilioikeudenkäynneiltä Yhdysvalloissa. Jabri kuitenkin nostaa kruununprinssistä kanteen ulkomaalaisten vahingonkorvauslain (Alien Tort Statute) ja vuoden 1991 kidutuksen uhrien suojelua koskevan lain (Torture Victim Protection Act) nojalla, jotka antavat ulkomaalaisille mahdollisuuden tehdä Yhdysvalloissa valituksia väitetyistä ihmisoikeusloukkauksista. 35-vuotiaan prinssin asianajajat sanoivat, että Jabrin kanne oli "täynnä draamaa, mukaan lukien johdanto, jossa kruununprinssiä verrataan yhteen Shakespearen suurimmista roistoista". "He sanoivat, että huolimatta sen kirjallisista ansioista valitus ei kuitenkaan ole oikeudellinen perustelu. Jabri, 61, oli vuosia Britannian MI6:n ja muiden länsimaisten vakoiluorganisaatioiden tärkein välittäjä Saudi-Arabiassa. Mistä Mohammed bin Salmania syytetään? Washington DC:ssä elokuussa jätetyssä 106-sivuisessa kanteessa syytetään kruununprinssiä yrityksestä murhata Jabri, koska hänellä oli hallussaan "raskauttavia tietoja". Asiakirjassa sanotaan, että tähän sisältyy väitettyä korruptiota ja Tiikeriryhmä-nimellä tunnetun henkilökohtaisten palkkasotilaiden ryhmän valvomista. Tiikeriryhmän jäsenet olivat osallisina toisinajattelijatoimittaja Jamal Khashoggin murhassa, joka surmattiin Saudi-Arabian konsulaatissa Istanbulissa vuonna 2018, siinä sanotaan. Jabri väittää, että Mohammed bin Salman yritti toistuvasti palauttaa hänet Saudi-Arabiaan hänen paettuaan Kanadaan vuonna 2017. Sitten, alle kaksi viikkoa Khashoggin murhan jälkeen, Jabri sanoo, että Tiger Squad matkusti Kanadaan tarkoituksenaan tappaa hänet. Tuomioistuinilmoituksen mukaan ryhmällä - johon kuului mies samalta osastolta kuin Khashoggin paloittelusta syytetty mies - oli mukanaan kaksi laukkua rikosteknisiä työkaluja. Kanadan rajavirkailijat kuitenkin "epäilivät nopeasti" ryhmää ja kielsivät heiltä maahantulon haastateltuaan heitä, sanotaan. Miten kruununprinssi on reagoinut? Uusissa oikeudenkäyntiasiakirjoissa Mohammed bin Salman sanoo, että Jabri yrittää peitellä omia rikoksiaan. Asiakirjoissa syytetään Jabria ja hänen kumppaneitaan noin 11 miljardin dollarin (8 miljardin punnan) valtion varojen väärinkäytöstä tai suoranaisesta varastamisesta. Jabri kiistää tämän. "Kanteen puutteet ovat niin ilmeisiä ja syviä, että sitä voidaan pitää vain yrityksenä kääntää huomio pois kantajan massiivisesta varkaudesta", asiakirjassa todetaan. "Kruununprinssi on kuninkaan poika ja nimetty seuraaja. Yhdessä kuninkaan kanssa hän on Saudi-Arabian hallituksen huipulla. Hänellä on oikeus asemaan perustuvaan koskemattomuuteen kaikista kanteista yhdysvaltalaisessa tuomioistuimessa." Kuka on Saad al-Jabri? Hän oli vuosikausia prinssi Mohammed bin Nayefin oikea käsi, jonka ansioksi luetaan laajalti al-Qaidan kapinan kukistaminen 2000-luvulla. Hän oli myös Saudi-Arabian ja "Five Eyes" -tiedustelupalvelujen (Yhdysvallat, Yhdistynyt kuningaskunta, Kanada, Australia, Uusi-Seelanti) välisten suhteiden keskeinen tekijä. Jabri nousi kabinettiministeriksi ja toimi kenraalimajurin arvossa sisäministeriössä. Mutta vuonna 2015 kaikki muuttui. Kuningas Abdullah kuoli, ja hänen velipuolensa Salman nousi valtaistuimelle ja nimitti puolustusministeriksi testaamattoman poikansa Mohammed bin Salmanin, joka tunnetaan yleisesti nimellä MBS. Vuonna 2017 Mohammed bin Salman toteutti verettömän palatsivallankaappauksen isänsä siunauksella. Hän syrjäytti kruununperimysjärjestyksessä seuraavan prinssi Mohammed bin Nayefin ja ryhtyi itse kruununprinssiksi. Hänen alaisuudessaan työskennelleet henkilöt on erotettu viroistaan. Jabri pakeni sen jälkeen Kanadaan.</w:t>
      </w:r>
    </w:p>
    <w:p>
      <w:r>
        <w:rPr>
          <w:b/>
        </w:rPr>
        <w:t xml:space="preserve">Tulos</w:t>
      </w:r>
    </w:p>
    <w:p>
      <w:r>
        <w:t xml:space="preserve">Saudi-Arabian kruununprinssi Mohammed bin Salman on torjunut väitteet, joiden mukaan hän olisi lähettänyt palkkamurharyhmän tappamaan maanpaossa olevan entisen tiedustelu-upseerin.</w:t>
      </w:r>
    </w:p>
    <w:p>
      <w:r>
        <w:rPr>
          <w:b/>
        </w:rPr>
        <w:t xml:space="preserve">Esimerkki 1.2024</w:t>
      </w:r>
    </w:p>
    <w:p>
      <w:r>
        <w:t xml:space="preserve">Brett Dolbyn vartalon vasen puoli jäi jumiin koneeseen Scapa Healthcare -laitoksessa Houghton Regisissä Bedfordshiren osavaltiossa viime vuoden huhtikuussa. Ampthill Coroners' Courtille kerrottiin, että 44-vuotiaan huudot johtuivat aluksi radiossa soitetusta Pink Floydin kappaleesta. Dolby oli aiemmin käyttänyt laitetta kolmen vuoden ajan. Tutkintalautakunta kuuli, kuinka hän oli kuulunut ryhmään, joka teki riskinarvioinnin koneesta, jossa oli seitsemän hätäpysäytyspainiketta. Esimies kuvaili, kuinka hän luuli Dolbyn huutoja radiosta soitetuksi musiikiksi Woodside Industrial Estate -teollisuusalueella sijaitsevassa tehtaassa. Kun häneltä kysyttiin, miten Houghton Regisissä asuva Dolby oli päässyt koneeseen 10. huhtikuuta, yrityksen ympäristöterveyden ja -turvallisuuden johtaja Stephen Giblin sanoi, ettei kenelläkään ollut mitään syytä mennä koneeseen. "Tiedossa ei ole ollut mitään vaaratilanteita", hän sanoi. "Ainoa syy, miksi hän meni koneeseen, oli se, että hän pudotti jotain. "Kohtuullinen mahdollisuus on, että hän kurottautui sisään ja jäi loukkuun. "Hänellä oli vasen käsi, ehkä hän kurottautui sisään." "Yksinkertainen mekaaninen suojus" Giblin sanoi, että koneesta ei löytynyt jälkikäteen vieraita esineitä. Hän sanoi, että yritys oli perinyt koneen, jossa ei ollut suojusta, kun se osti tehtaan vuonna 2004, ja lisäsi, että mitään ohjeita suojuksesta ei ollut jätetty. Oikeuden edessä puhunut David Rudland Health and Safety Executive -virastosta sanoi: "Se oli onnettomuus, joka odotti tapahtuvan." Hän sanoi, että koneen suojaus olisi voinut olla "yksinkertainen mekaaninen suojus tai optinen säde, joka pysäyttää koneen, jos säde katkeaa". Kone on sittemmin poistettu käytöstä tehtaalla. Tutkinta jatkuu.</w:t>
      </w:r>
    </w:p>
    <w:p>
      <w:r>
        <w:rPr>
          <w:b/>
        </w:rPr>
        <w:t xml:space="preserve">Tulos</w:t>
      </w:r>
    </w:p>
    <w:p>
      <w:r>
        <w:t xml:space="preserve">Tehdastyöläinen murskautui kuoliaaksi jäätyään kahden jättimäisen telan alle, on kuultu tutkinnassa.</w:t>
      </w:r>
    </w:p>
    <w:p>
      <w:r>
        <w:rPr>
          <w:b/>
        </w:rPr>
        <w:t xml:space="preserve">Esimerkki 1.2025</w:t>
      </w:r>
    </w:p>
    <w:p>
      <w:r>
        <w:t xml:space="preserve">Fianna Fáil voitti eniten paikkoja 38:lla, vain yhden paikan verran ennen Sinn Féiniä, joka juhli kaikkien aikojen parasta tulostaan. Fine Gael sai 35 paikkaa, mikä on 15 paikkaa vähemmän kuin vuoden 2016 vaaleissa. Tiukka äänimäärä tarkoittaa, että neuvottelut hallituksen muodostamisesta voivat pitkittyä. Puolueen on voitettava 80 paikkaa saadakseen enemmistön 160-paikkaisessa Dáil Éireannissa (Irlannin parlamentti). Vaikka Fianna Fáil sai yhden paikan enemmän kuin Sinn Féin, molemmille puolueille valittiin yhtä monta TD:tä, koska yksi Fianna Fáilin ehdokkaista valittiin automaattisesti, koska hän oli Dáilin ceann comhairle (puhemies). Ennen vaaleja sekä Fine Gael että Fianna Fáil olivat sulkeneet pois koalition muodostamisen vasemmistolaisen republikaanipuolue Sinn Féinin kanssa vedoten sen veropolitiikkaan ja IRA:n menneisyyteen esteenä. Tiistaina Sinn Féinin johtaja Mary Lou McDonald totesi kuitenkin olevansa tyytyväinen siihen, että "Fianna Fáil on muuttanut kantaansa Sinn Féinin kanssa keskustelemisesta ja ymmärtää, että nämä vaalit ovat muuttaneet kaiken". Sinn Féin sanoi pyrkivänsä tapaamisiin "kaikkien puolueiden kanssa, alkaen huomenna [keskiviikkona] niiden puolueiden kanssa, jotka saivat mandaatin muutokseen". Puolue on nimittänyt Donegalin TD:n Pearse Dohertyn johtamaan neuvotteluryhmäänsä, kun yritykset muodostaa uusi hallitus käynnistyvät. Irish Independent -lehti on kertonut, että Dohertyä avustavat Eoin Ó Broin, Louise O'Reilly ja Matt Carthy neuvotteluissa muiden puolueiden kanssa. Sunnuntaina tulosten tullessa Fianna Fáilin johtaja Micheál Martin ei sulkenut pois mahdollisuutta tehdä yhteistyötä Sinn Féinin kanssa, mutta sanoi, että "merkittäviä yhteensopimattomuuksia" on edelleen olemassa. Toistaiseksi hallituksen ministerit, mukaan lukien Irlannin pääministeri ja Fine Gaelin johtaja Leo Varadkar, pysyvät tehtävissään. Irlannin perustuslain mukaan he "jatkavat tehtävässään, kunnes heidän seuraajansa on nimitetty". 'Minusta voi hyvinkin tulla seuraava taoiseach' McDonald, joka johti Dublinin keskusvaalipiirin neljän paikan gallupia, sanoi maanantaina, että Sinn Féin haluaa olla hallituksessa ja pyrkii selvittämään, riittääkö hallitus ilman Fianna Fáilia tai Fine Gaelia. Samana iltana hän kertoi, ettei ollut kuullut näiden kahden puolueen johtajilta ja että hän on sen sijaan puhunut työväenpuolueen, vihreiden ja muiden pienten puolueiden kanssa, jotka muodostavat Dáilin (Irlannin parlamentin). Hän sanoi, että ihmiset haluavat "erilaista politiikkaa, uutta politiikkaa ja parempaa hallintoa" ja että "Sinn Féin on sen ydin". "Minusta voi hyvinkin tulla seuraava taoiseach", hän lisäsi. BBC:n Newsnight-ohjelmassa McDonald sanoi, että hän pyytäisi EU:ta tukemaan Irlannin yhdistymistä, jos hän olisi mukana seuraavassa hallituksessa. "Uskon, että vaaleja lukuun ottamatta Brexit, väestörakenteen muutos ja se, että unionistien enemmistö on hävinnyt pohjoisessa viime vaalien aikana", hän sanoi. "Tämä on siis kehityksen suunta, ja kaikki, jotka ovat perillä saaren politiikan dynamiikasta, tietävät sen." BBC Radio Ulsterin Good Morning Ulster -ohjelmassa tiistaina puhunut DUP:n kansanedustaja Sir Jeffrey Donaldson sanoi, että Irlannin vaaleissa taisteltiin "leipä- ja voikysymyksistä", eikä tulos viittaa vaatimukseen rajakyselystä. "Kun otetaan huomioon, että Sinn Fein sai alle 25 prosenttia äänistä tasavallassa ja alle 25 prosenttia äänistä Pohjois-Irlannissa, se tuskin on mandaatti rajakyselyyn", hän sanoi. "Useimmat muut puolueet sekä Pohjois-Irlannissa että tasavallassa ovat sanoneet, että nyt ei ole oikea aika järjestää rajakyselyä." Jonathan Powell, Downing Streetin entinen esikuntapäällikkö, sanoi uskovansa, että yhdistynyt Irlanti on "nyt mahdollinen". "Jos minulta olisi kysytty vuonna 1997, olisin sanonut, ettei siihen ole mahdollisuuksia. Nyt sanoisin, että seuraavan vuosikymmenen aikana se vaikuttaa minusta mahdolliselta, koska Brexit on suunniteltu ja se pannaan täytäntöön", hän sanoi The Nolan Show'ssa. "Brexitin kautta Boris Johnson on tehnyt enemmän yhdistyneen Irlannin puolesta kuin IRA koskaan koko historiansa aikana." Jos luet tätä sivua BBC News -sovelluksella, sinun on käytävä BBC:n verkkosivuston mobiiliversiossa lähettämässä kysymyksesi tästä aiheesta. Miksi Sinn Féinin nousu? Vasemmistolainen Sinn Féin onnistui menestyksekkäästi hyödyntämään Irlannin tasavallassa vallitsevaa yleistä vihaa, joka kohdistuu asioihin, jotka ovat kiusanneet keskustaoikeistolaista Fine Gaelia jo vuosia - asuntopula, vuokrien nousu ja kodittomuus, analyytikot arvelevat. Tämä siitäkin huolimatta, että maan talouden ennustetaan olevan yksi EU:n nopeimmin kasvavista vuonna 2020. Brexit - johon Leo Varadkar ja hänen varamiehensä Simon Coveney keskittyivät paljon vallassa ollessaan - ei juurikaan noussut esiin kampanjan aikana. Demokraattisen unionistipuolueen (DUP) johtaja Arlene Foster, jonka puolue on vallanjakohallituksessa Sinn Féinin kanssa Pohjois-Irlannissa, sanoi, että nuoremmat äänestäjät olivat tukeneet Sinn Féiniä "protestimielipiteenä". "Pohjois-Irlannin näkökulmasta meidän on tehtävä yhteistyötä Irlannin tasavallan hallituksen kanssa", Foster sanoi BBC News NI:lle. Hän sanoi myös, että Sinn Féinin keskittyminen Pohjois-Irlantiin saatetaan kyseenalaistaa samalla tavalla kuin hänen puolueensa ja Yhdistyneen kuningaskunnan edellisen konservatiivihallituksen välisen luottamus- ja toimitussopimuksen vuoksi oli "valitettu ja kiristelty hampaita". Sinn Féinin kaikkien aikojen paras tulos Irlannin tasavallassa on näiden vaalien menestystarina. Äänestystuloksen jakautumisen perusteella tiedämme kuitenkin, että Sinn Féin ei välttämättä päädy hallitukseen, vaikka se on saavuttanut lukuisia voittoja. Maaginen luku enemmistöhallituksen saamiseksi Irlannin tasavallassa on 80 paikkaa. Yksikään kolmesta suuresta puolueesta - Fine Gael, Fianna Fáil ja nyt Sinn Féin - ei päässyt lähellekään tätä lukua. Yritykset uudenlaisen koalition muodostamiseksi ovat jo käynnistymässä, vaikka siitä tulee monimutkaista. Irlannin tasavallassa aiemmatkin hallitukset on muodostettu tällä tavoin, mutta siihen on mennyt aikaa. Vuonna 2016 hallituksen muodostaminen kesti 70 päivää sen jälkeen, kun puolueet olivat sopineet luottamus- ja toimitussopimuksesta, jonka mukaan Fine Gaelin hallitus muodostettiin pelkästään Fianna Fáilin äänillä tuettuna keskeisillä politiikan aloilla. Lue lisää Jaynen analyysistä täältä.</w:t>
      </w:r>
    </w:p>
    <w:p>
      <w:r>
        <w:rPr>
          <w:b/>
        </w:rPr>
        <w:t xml:space="preserve">Tulos</w:t>
      </w:r>
    </w:p>
    <w:p>
      <w:r>
        <w:t xml:space="preserve">Irlannin kolme suurinta poliittista puoluetta keskittyvät uuden hallituksen muodostamiseen sen jälkeen, kun parlamenttivaalien lopulliset tulokset on vahvistettu.</w:t>
      </w:r>
    </w:p>
    <w:p>
      <w:r>
        <w:rPr>
          <w:b/>
        </w:rPr>
        <w:t xml:space="preserve">Esimerkki 1.2026</w:t>
      </w:r>
    </w:p>
    <w:p>
      <w:r>
        <w:t xml:space="preserve">Matt Precey ja Julian SturdyBBC Look East Mutta Northamptonin kaupunginvaltuusto sanoo, ettei se löydä mitään merkintöjä siitä, että David Mackintosh olisi välittänyt heille huolenaiheita ilmiantajista. Kansanedustaja sanoo, että tämä on "virheellistä" ja että tulostetut sähköpostiviestit "välitettiin välittömästi johtaville virkamiehille". Hän lisäsi: "Myös virkamiehet olivat tietoisia näistä sähköposteista". Mackintosh sanoi, että sähköpostit "julkaistiin samaan aikaan internet-blogissa, mikä johti lehdistökyselyihin kaupunginhallitukselle". Kuukausia aiemmin Mackintoshin vaalikampanja oli saanut 30 000 punnan peitellyn lahjoituksen, kuten myöhemmin kävi ilmi. Se tuli rakennuttaja Howard Grossmanilta, jota syytetään oikeudenkäyntiasiakirjoissa miljoonien punnan valtuustolainan väärinkäytöstä. Kanne sovittiin tuomioistuimen ulkopuolella, ja osapuolet allekirjoittivat salassapitosopimuksen. Miljoonia puntia Northampton Townin jalkapalloseuralle sen stadionin kunnostamista varten myönnetystä 10,25 miljoonan punnan summasta on kateissa, ja poliisi tutkii sitä "väitettyjen taloudellisten väärinkäytösten" vuoksi. Arkkitehti Stuart Loxton lähetti 18. helmikuuta 2015 peitenimeä käyttäen sähköpostitse huolensa Mackintoshille ja entiselle neuvoston johtajalle David Palethorpelle. Viikkoa myöhemmin, 25. helmikuuta, hän lähetti myös Mackintoshille, joka on nykyään Northampton Southin konservatiivinen kansanedustaja, laskuja, joissa hän kertoi yksityiskohtaisesti, miten osa rahoista on saattanut rahoittaa toisiinsa liittymättömiä hankkeita. Neuvoston edustaja sanoi: "Emme löydä tässä vaiheessa mitään sähköpostiviestejä tai välitettyjä sähköpostiviestejä Mackintoshilta neuvoston virkamiehille, jotka koskisivat ilmiantajaa, emmekä löydä mitään merkintöjä siitä, että Mackintosh olisi hälyttänyt virkamiehiä. "Huhtikuussa 2015 toinen henkilö ilmoitti kaupunginvaltuuston pääjohtajalle ilmiantajasta". Kyseinen "toinen henkilö" oli silloinen työväenpuolueen valtuutettu David Palethorpe. "Vakavia kysymyksiä" Palethorpe sanoo olleensa yllättynyt, että hänen tehtäväkseen jäi käynnistää Loxtonin ja neuvoston välinen tapaaminen: "On todella vakavia kysymyksiä, joihin on vastattava". Neuvosto sanoo, että vasta sen jälkeen, kun David Palethorpe oli lähettänyt heille sähköpostitse 1. huhtikuuta tiedot ilmiantajasta, virkamiehet keskustelivat asiasta Mackintoshin kanssa. Grossman ja hänen kumppaninsa olivat antaneet Loxtonille tehtäväksi laatia joukon suunnitteluhakemuksia Hertfordshiressä vuonna 2014. Häntä oli ohjeistettu otsikoimaan laskut "Northampton Football Club" ja lähettämään ne Grossmanin yhtiölle 1st Land Ltd:lle. Yritys perustettiin Sixfieldsin stadionin uudelleenrakentamista varten, ja se sai yli 7 miljoonaa puntaa neuvoston lainarahoja. Stadionin rakennustyöt keskeytettiin, kun 1st Land ei maksanut urakoitsijoille. Mackintosh valittiin Northampton Southin kansanedustajaksi viime vuoden toukokuussa. Hän oli saanut 30 000 puntaa kolmessa lahjoituksessa kampanjarahastoonsa huhti- ja toukokuussa 2014. BBC:n tutkimuksessa on käynyt ilmi, että nämä rahat eivät olleet peräisin vaalilautakunnalle ilmoitetuilta henkilöiltä vaan Grossmanin yritykseltä 1st Land Ltd:ltä. Yksi heistä, Leonard Western, sanoi myöhemmin, ettei tiennyt hänen nimissään tehdystä maksusta, ja kertoi BBC:lle olevansa Labour-puolueen kannattaja. Vaalilautakunnalle toimitettiin BBC:n todisteet huhtikuussa, mutta se ei ole vielä vastannut niihin. Grossman on kiistänyt, että lainarahoja olisi käytetty väärin. Hän on kuvaillut syytöksiä oikeudenkäyntiasiakirjoissa "törkeiksi ja syvästi loukkaaviksi". Northamptonin kaupunginvaltuusto totesi lausunnossaan seuraavaa: "Ilmiantajaa pyydettiin toimittamaan todisteita väitteistään. "Pyysimme häntä myös ilmoittamaan väitteistä rikollisesta toiminnasta Northamptonshiren poliisille". "Hän toimitti meille jälkikäteen kopioita laskuista, mutta niistä ei käynyt ilmi mitään suoraa neuvoston lainarahojen väärinkäyttöä. Kaikki nämä tiedot säilytettiin arkistossa. "Kun uusia huolenaiheita alkoi ilmaantua, ilmoitimme poliisille ilmiantajan väitteistä, ja tiedot alkoivat sopia laajempaan kuvaan tapahtumista, joita nyt tutkivat sekä tilintarkastajat että Northamptonshiren poliisi", hän jatkaa. Mackintosh kertoi BBC:lle olevansa tyytyväinen parhaillaan käynnissä olevaan poliisitutkintaan. "Kaikki lainaan liittyviä neuvotteluja ja taustatarkastuksia koskeva oikeudellinen vastuu oli neuvoston johtavilla virkamiehillä. Yksikään vaaleilla valittu jäsen ei ollut suoraan osallisena tässä", hän sanoi. "Yleisvaalien aikana väitteet olivat ja ovat edelleen todistamattomia ja niitä tutkittiin edelleen, mutta välitin huolenaiheeni Sixfieldsistä aina, kun minulta kysyttiin." "Olen toistuvasti kertonut BBC:lle, että kaikki lahjoitukset tehtiin Northampton South Conservative Associationille ja ne käsiteltiin sen toimesta. Mitään lahjoituksia ei tehty minulle henkilökohtaisesti."</w:t>
      </w:r>
    </w:p>
    <w:p>
      <w:r>
        <w:rPr>
          <w:b/>
        </w:rPr>
        <w:t xml:space="preserve">Tulos</w:t>
      </w:r>
    </w:p>
    <w:p>
      <w:r>
        <w:t xml:space="preserve">Valtuuston johtajaa - nykyistä konservatiivien kansanedustajaa - varoitettiin siitä, että hänen viranomaisensa rahoja on saatettu käyttää väärin kaksi kuukautta ennen kuin hän voitti paikkansa parlamenttivaaleissa.</w:t>
      </w:r>
    </w:p>
    <w:p>
      <w:r>
        <w:rPr>
          <w:b/>
        </w:rPr>
        <w:t xml:space="preserve">Esimerkki 1.2027</w:t>
      </w:r>
    </w:p>
    <w:p>
      <w:r>
        <w:t xml:space="preserve">Jayne McCormackBBC News NI:n poliittinen toimittaja Toimeenpaneva elin on kokoontunut keskustelemaan siitä, miten ja milloin Covid-19-toimia olisi lievennettävä. Perjantaina Irlannin tasavallan hallitus ilmoitti aikataulun rajoitusten poistamiselle 18. toukokuuta alkaen. NI:n toimeenpanevan elimen on tarkasteltava omia koronaviruslakejaan tähän lauantaihin mennessä. Säädökset tulivat alun perin voimaan 28. maaliskuuta, ja toimeenpanovalta on jo kerran pidentänyt niiden voimassaoloaikaa. Ministerit ovat aiemmin varoittaneet, että vaikka he aikovat julkaista suunnitelman, jossa esitetään, miten rajoituksia voidaan lieventää, nykyisten rajoitusten lieventäminen tapahtuu hitaasti ja asteittain. Irlannin hallitus on esittänyt viisivaiheisen lähestymistavan, joka ulottuu 18. toukokuuta ja 10. elokuuta väliseksi ajaksi ja jonka tarkoituksena on auttaa Irlannin tasavaltaa avautumaan hitaasti uudelleen. Puhuessaan maanantaina NI:n hallituksen päivittäisessä lehdistötilaisuudessa varapääministeri Michelle O'Neill sanoi, että Irlannin tasavallan tapaan ennakoitujen päivämäärien käyttäminen voi aiheuttaa haasteita. "Uskon, että päivämäärien asettaminen, ja ihmiset työskentelevät sen mukaan, aiheuttaa vaikeuksia", hän sanoi. "Jokaisella toimella on vaikutusta viruksen leviämiseen, se on tasapainoilua." Maanantaina terveysministeriö ilmoitti kuudesta uudesta Covid-19-virukseen liittyvästä kuolemantapauksesta. Viisi kuolemantapauksista tapahtui viimeisen 24 tunnin aikana, ja yksi tapahtui aiemmin, mutta se on kirjattu vasta nyt. Yhteensä kuolemantapauksia, joista suurin osa on sairaalakuolemia, on 387. Nämä luvut ovat yksi kahdesta Pohjois-Irlannissa julkaistusta sarjasta - toinen on tilastokeskus Nisran viikkotilastot, jotka kattavat kaikki kuolemantapaukset, joissa kuolintodistukseen on merkitty koronavirus. Huhtikuun 24. päivään mennessä Nisra oli kirjannut 393 Covid-19-tautiin liittyvää kuolemaa. Vahvistettujen koronavirustapausten kokonaismäärä NI:ssä on nyt 3 836. Vahvistettuun koronavirustapaukseen kuolleiden määrä on noussut 288:lla 28 734:ään kaikissa Yhdistyneen kuningaskunnan tilanteissa. Ministerit yrittävät selvittää, mitkä alueet aiheuttaisivat pienimmän riskin ja tarjoaisivat eniten hyötyä, jos sääntöjä lievennettäisiin, sanoi Arlene Foster. Ensimmäinen ministeri lisäsi: "Vaikka monet teistä haluavat, että laadimme suunnitelman välittömästi, meidän on keskityttävä siihen, että saamme sen oikein. "Tämän toimeenpanevan elimen haasteena on, miten löysäämme rajoituksia tavalla, joka on tieteellisesti perusteltu ja oikeasuhteinen ja joka ei altista yhteiskuntaa toiselle tartunnalle". "Suunnittelemme muutosta, mutta siihen asti tarvitsemme teitä tekemään yhteistyötä kanssamme." Toimeenpaneva elin kokoontuu tämän viikon aikana keskustelemaan suunnitelmasta ennen kuin se julkistetaan. Yhdistyneen kuningaskunnan hallituksen on puolestaan määrä esittää ehdotuksensa sunnuntaina sen jälkeen, kun Cobra-hätäkomitea, johon kuuluu hajautettujen hallintojen ministereitä, on kokoontunut. "Osallistumme Cobra-kokoukseen myöhemmin tällä viikolla, ja saamme selkeämmän käsityksen siitä, mitä pääministeri aikoo sanoa, mitä tulee eteenpäin", Foster sanoi. "Minusta on tärkeää, että tarkastelemme kaikkia tapahtumia, jotta voimme suunnitella mahdollisimman kattavasti." Pääministeri oli aiemmin ehdottanut, että Pohjois-Irlannin lukitusrajoitukset voitaisiin poistaa eri tahtiin kuin muualla Yhdistyneessä kuningaskunnassa. Muita maanantain tapahtumia: Aikaisemmin oikeusministeri Naomi Long sanoi, että vaikka koordinointia Irlannin tasavallan kanssa tehtäisiin, Stormontin suunnitelmassa olisi oltava eroja. "Uskon, että olemme todennäköisesti tulossa samankaltaiselle tielle, mutta suuri osa rahoituksesta, jolla ihmisiä tuetaan tämän kautta, tulee Lontoosta", hän sanoi BBC Radio Foylen aamiaisohjelmassa. "Meidän on oltava tietoisia siitä, koska emme voi pyytää yrityksiä pysymään suljettuina, jos niiden tukemiseen tarkoitettu rahoitus Lontoosta loppuu ilman korvaavaa rahoituslähdettä", hän sanoi. Stormontin ministerit myöntävät, että rajoitusten poistaminen ei ole riskitöntä. Jäsen Long sanoi, ettei hän kannata toimia, jotka voisivat johtaa toimenpiteiden lieventämiseen "a la carte", mikä voisi johtaa viruksen laajempaan leviämiseen Pohjois-Irlannissa. Viime viikolla DUP:n maatalous- ja ympäristöministeri Edwin Poots vaati, että kirkot ja puutarhakeskukset avattaisiin uudelleen valvotusti.</w:t>
      </w:r>
    </w:p>
    <w:p>
      <w:r>
        <w:rPr>
          <w:b/>
        </w:rPr>
        <w:t xml:space="preserve">Tulos</w:t>
      </w:r>
    </w:p>
    <w:p>
      <w:r>
        <w:t xml:space="preserve">Ensimmäinen ja varapääministeri ovat ehdottaneet, etteivät he kannata päivämäärien asettamista Pohjois-Irlannin lukitusrajoitusten poistamisen vaiheille.</w:t>
      </w:r>
    </w:p>
    <w:p>
      <w:r>
        <w:rPr>
          <w:b/>
        </w:rPr>
        <w:t xml:space="preserve">Esimerkki 1.2028</w:t>
      </w:r>
    </w:p>
    <w:p>
      <w:r>
        <w:t xml:space="preserve">Kirjeessä suositellaan puutarhuria, jonka hänen edesmennyt äitinsä palkkasi kotiinsa Cumbriassa, ja sen on allekirjoittanut H.B. Heelis, Peter Rabbitin kirjailijan aviossa oleva nimi. Kirje on kirjoitettu mustareunaiselle surupaperille ja päivätty 25. maaliskuuta 1933. Kirjeen odotettiin menevän yli 1 000 punnan hintaan, mutta se myytiin 750 punnalla. Simon Roberts Bonhamsista sanoi: "Se myytiin mielestäni suhteellisen vaatimattomalla summalla. "Toivoimme siitä ehkä yli 1000 puntaa, joten se oli hieman pettymys, mutta tarjoajia oli kaksi, ja toinen luopui siitä suhteellisen pian". "Hänen kirjeitään ilmestyy, ehkä kaksi tai kolme vuodessa saattaa tulla markkinoille. "Minusta tämä oli erityisen hieno, mutta se ei oikein herättänyt mielikuvitusta toivotulla tavalla." Kirjeen osti yksityinen keräilijä Pohjois-Amerikasta. Siinä kerrotaan puutarhurin Benjamin Dawsonin olleen edesmenneen rouva Rupert Potterin palveluksessa Lindeth How'ssa, Storrsissa, Windermereen kuuluvassa kaupungissa yhdeksän vuoden ajan. Rouva Heelis kirjoittaa: "Hän on tottunut ruohorajaan, joihinkin sängynpeitteisiin, kasvihuoneeseen, persikkataloon, varhaisvihanneksiin ja moottorin ruohonleikkurin käyttöön. "Rouva Potterilla oli korkea käsitys Benin hyödyllisyydestä, hän on ehdottoman luotettava mies ja vahva terveydeltään."</w:t>
      </w:r>
    </w:p>
    <w:p>
      <w:r>
        <w:rPr>
          <w:b/>
        </w:rPr>
        <w:t xml:space="preserve">Tulos</w:t>
      </w:r>
    </w:p>
    <w:p>
      <w:r>
        <w:t xml:space="preserve">Kirjailija Beatrix Potterin kirje on myyty "pettymyksellä", kertoo huutokauppatalo Bonhamsin edustaja.</w:t>
      </w:r>
    </w:p>
    <w:p>
      <w:r>
        <w:rPr>
          <w:b/>
        </w:rPr>
        <w:t xml:space="preserve">Esimerkki 1.2029</w:t>
      </w:r>
    </w:p>
    <w:p>
      <w:r>
        <w:t xml:space="preserve">Pääministerin kysymysten aikana Cameron vahvisti kansanedustajille, että sitä kuitenkin harkittaisiin virallisesti ennen hallituksen omia suunnitelmia. BBC:n käsityksen mukaan Privy Council päättää asiasta siis aikaisintaan syksyllä. Lehdistön hyväksikäytön uhrit ovat vaatineet nopeampaa edistymistä. He ovat kirjoittaneet kulttuuriministeri Maria Millerille ja vaatineet, että konservatiivien, liberaalidemokraattien ja työväenpuolueen ajamaa kuninkaallista peruskirjaa käsitellään ensi viikolla kuninkaallisia peruskirjoja hallinnoivan Privy Councilin kokouksessa. Cameron sanoi: "Nopeaa jalkatyötä": Cameron sanoi: "Oikeudellinen neuvo, jonka olemme jakaneet oppositiojohtajan ja hänen sijaisensa kanssa, on, että meidän on käsiteltävä nämä asiat järjestyksessä: meidän on käsiteltävä ensin lehdistön kuninkaallinen peruskirja ja sitten meidän on esitettävä kuninkaallinen peruskirja, josta olemme kaikki sopineet." Hän sanoi: "Meidän on käsiteltävä ensin lehdistön kuninkaallinen peruskirja ja sitten kuninkaallinen peruskirja, josta olemme kaikki sopineet." Salaisen neuvoston on määrä kokoontua 10. heinäkuuta, mutta se kokoontuu uudelleen vasta syksyllä. Hallituksen edustaja, liberaalidemokraattien jäsen Lord Wallace of Saltaire kertoi parlamentille maanantaina, että "ei ole asianmukaista, että Privy Council käsittelee useampaa kuin yhtä kuninkaallista peruskirjaa kerrallaan samasta asiasta". Konservatiivien lordi Forsyth pyysi häntä selittämään, miten ministerit "päätyivät toisena jonossa salaisen neuvoston käsittelyyn näin tärkeässä asiassa". "Epäilen, että se oli seurausta lehdistölautakunnan erittäin nopeasta toiminnasta", lordi Wallace vastasi. Kilpailevan peruskirjan jättivät Newspaper Society, Newspaper Publishers Association, Professional Publishers Association ja Scottish Newspaper Society. Hakkerointiskandaali Ennen tapaamista Millerin kanssa Hacked Off -kampanjaryhmä on kirjoittanut ja kehottanut häntä uhmaamaan "pientä, joskin vaikutusvaltaista eturyhmää". Ministerit vakuuttavat, etteivät he aio perääntyä ja hyväksyä lehdistöä koskevia ehdotuksia, vaan noudattavat sen sijaan asianmukaista menettelyä välttääkseen taistelun tuomioistuimissa - vaikka se tekisikin lisäviivästyksistä väistämättömiä. Hallituslähteet kertoivat BBC:lle, että he ovat edelleen ehdottoman sitoutuneita panemaan täytäntöön lordi Levesonin esittämän paketin. "Mielestäni lehdistön kuninkaallisessa peruskirjassa on joitakin vakavia puutteita, joten en ole muuttanut näkemystäni", pääministeri sanoi alahuoneessa. Marraskuussa julkaistussa merkittävässä Levesonin raportissa vaadittiin, että lehdistöä valvomaan perustetaan riippumaton sääntelyelin, jota tuetaan lainsäädännöllä. Tämä tapahtui sen jälkeen, kun tuomari johti 18 kuukautta kestänyttä julkista tutkintaa, jonka tarkoituksena oli tutkia lehdistön etiikkaa ja normeja News of the World -sanomalehden puhelinsalailuskandaalin jälkeen. Cameron, Miliband ja Clegg sopivat uuden valvontaelimen perustamisesta kuninkaallisella peruskirjalla, jolla on valtuudet määrätä miljoonasakkoja brittiläisille kustantajille ja vaatia niiltä etukäteen anteeksipyyntöjä. Sanomalehtiala kuitenkin hylkäsi ajatuksen "valtion tukemasta sääntelystä". Alan ja poliitikkojen ja kampanjoijien hyväksymän lehdistön sääntelyä koskevan suunnitelman välillä on useita keskeisiä eroja. Sanomalehtien ehdotukset: Sanomalehtien omistajat luopuivat alkuperäisistä vaatimuksistaan, joiden mukaan heillä olisi veto-oikeus mahdollisen uuden lehdistön sääntelyelimen johtokunnan jäseniin, ja hyväksyivät sen sijaan sen, että nimitykset tehtäisiin "yksimielisesti". Jotkut omistajat olivat halunneet, että heillä olisi oikeus estää lehdistön kannalta vihamielisten henkilöiden pääsy.</w:t>
      </w:r>
    </w:p>
    <w:p>
      <w:r>
        <w:rPr>
          <w:b/>
        </w:rPr>
        <w:t xml:space="preserve">Tulos</w:t>
      </w:r>
    </w:p>
    <w:p>
      <w:r>
        <w:t xml:space="preserve">Pääministeri David Cameron on sanonut, että sanomalehtien esittämässä kuninkaallisessa peruskirjassa, jolla on tarkoitus tukea uutta itsesääntelyjärjestelmää, on "vakavia puutteita".</w:t>
      </w:r>
    </w:p>
    <w:p>
      <w:r>
        <w:rPr>
          <w:b/>
        </w:rPr>
        <w:t xml:space="preserve">Esimerkki 1.2030</w:t>
      </w:r>
    </w:p>
    <w:p>
      <w:r>
        <w:t xml:space="preserve">Ne ovat osa Diversifying Portraiture -hanketta, jonka tavoitteena on laajentaa yliopiston seinillä näkyvien ihmisten kirjoa. Yliopistoa on arvosteltu siitä, että sen opiskelijoiden ja tutkijoiden keskuudessa ei ole sosiaalista ja rodullista monimuotoisuutta. Kuviin valittiin muun muassa toimittaja Reeta Chakrabarti ja ohjaaja Ken Loach. Kansanedustaja David Lammyn hiljattain hankkimat tiedot osoittivat, että sisäänpääsyä hallitsevat kaksi ylintä yhteiskuntaluokkaa, ja koko yliopistossa 40 prosenttia opiskelijoista tulee itsenäisistä kouluista. Tämän jälkeen tasa-arvosta ja moninaisuudesta vastaava vararehtori Rebecca Surender sanoi, että opiskelijoille on erittäin tärkeää, että "he saavat inspiraatiota ihmisiltä, joihin he voivat samaistua". Entisten opiskelijoiden maalaukset ovat yleinen piirre seinillä ympäri yliopistoa, erityisesti collegen ruokasaleissa. Näyttelyn päätyttyä uudet muotokuvat ripustetaan tenttikouluihin, yhteen yliopiston näkyvimmistä julkisista tiloista. Chakrabarti sanoi hankkeen käynnistämisen yhteydessä aiemmin tänä vuonna, että hän toivoo sen osoittavan, että "Oxford on avoin kaikille". Hän sanoi, ettei Exeter Collegessa opiskellessaan ollut paljon ihmisiä, jotka olivat hänen taustaltaan, mutta hän rakasti silti aikaansa yliopistossa. BBC:n toimittaja toivoi, että se auttaisi rohkaisemaan "yhä useampia ihmisiä" opiskelemaan Oxfordissa. Professori Patricia Daley, joka istui Binny Mathewsin muotokuvaan, sanoi, että maalaaminen oli "hieno kokemus" ja sai hänet miettimään, miten "muut näkevät fyysiset ominaisuutemme". Clementine St John Webster maalasi vammaisten oikeuksien puolestapuhuja Marie Tidballin. Hänen mukaansa oli "hienoa", että vammaisuuteen liittyvän opetuksen ja tutkimuksen merkitys akateemisessa maailmassa tunnustettiin. Muotokuvat ovat esillä Weston Libraryssä Oxfordissa 7. tammikuuta 2018 asti.</w:t>
      </w:r>
    </w:p>
    <w:p>
      <w:r>
        <w:rPr>
          <w:b/>
        </w:rPr>
        <w:t xml:space="preserve">Tulos</w:t>
      </w:r>
    </w:p>
    <w:p>
      <w:r>
        <w:t xml:space="preserve">Oxfordin yliopiston entisten opiskelijoiden ja henkilökunnan moninaisuutta juhlistavat muotokuvat ovat nyt esillä.</w:t>
      </w:r>
    </w:p>
    <w:p>
      <w:r>
        <w:rPr>
          <w:b/>
        </w:rPr>
        <w:t xml:space="preserve">Esimerkki 1.2031</w:t>
      </w:r>
    </w:p>
    <w:p>
      <w:r>
        <w:t xml:space="preserve">Publishers Associationin pomo sanoi, että kaikki tullit tai muut kaupan esteet Brexitin jälkeen "voivat olla ongelma". Hänen varoituksensa tuli samaan aikaan, kun alan elin raportoi 5,7 miljardin punnan ennätysmyynnistä vuonna 2017, joka oli 5 prosenttia suurempi kuin edellisenä vuonna. Vienti kasvoi 8 prosenttia 3,4 miljardiin puntaan, mikä vastaa 60 prosenttia kokonaistuloista, ja vahvisti Yhdistyneen kuningaskunnan asemaa maailman suurimpana kirjojen viejänä. Publishers Association edustaa kirjojen, aikakauslehtien, äänitteiden ja sähköisten julkaisujen kustantajia Yhdistyneessä kuningaskunnassa, mukaan lukien kaikkea kaunokirjallisuudesta ja tietokirjallisuudesta akateemiseen ja opetuskustannuksiin. Viime vuonna 36 prosenttia sen viennistä toimitettiin Euroopan unioniin, mikä tekee siitä Yhdistyneen kuningaskunnan kirjojen suurimman markkina-alueen. Publishers Associationin toimitusjohtaja Stephen Lotinga sanoi: "Ongelmaksi voivat muodostua muutkin kuin tullit [Brexitin jälkeen]. Kyse on myös muista kuin tulliesteistä, tullitarkastuksista ja viivästyksistä." "Se tarkoittaa, että kirjat istuvat Calais'n tullivarastossa pikemminkin kuin kirjakaupassa Düsseldorfissa." Vetovoima Publishers Associationin viimeisimmän vuosikirjan luvut osoittavat myös, että fyysisten ja digitaalisten kirjojen myynti kasvoi viime vuonna 4 prosenttia 3,7 miljardiin puntaan. Tästä viennin osuus oli 1,6 miljardia puntaa, mikä on 7 prosenttia enemmän kuin edellisenä vuonna. Joillakin aloilla vienti on vieläkin tärkeämpää. Akateemisten aikakauslehtien kokonaistulot olivat viime vuonna 1,6 miljardia puntaa, josta 1,4 miljardia puntaa tuli viennistä. Kirjaketju Waterstonesin toimitusjohtaja James Daunt vie kirjoja myymälöihinsä Irlannin tasavallassa, Amsterdamissa ja Brysselissä. Hän sanoi: "Mutta jos rekat alkavat ruuhkautua satamissa eivätkä pääse kirjakauppiaille, se voi aiheuttaa todellisia ongelmia." Hän lisäsi, että Brexitin jälkeen voitaisiin menettää muitakin etuja: "EU on myös tukenut meitä kirjakauppiaita hyvin. Se on toiminut hyvin aktiivisesti estääkseen esimerkiksi Amazonin kilpailunvastaisen toiminnan, ja tällaista suojaa ei ehkä ole enää saatavilla Brexitin jälkeen." Hän jatkaa. Dauntin mukaan brittiläiset kustantajat ovat viimeisten 30 vuoden aikana luoneet hallitsevan aseman, kun ne ovat varmistaneet englanninkieliset oikeudet Euroopassa myytäviin kirjoihin. Hän lisäsi: "On muistettava, että Yhdistyneen kuningaskunnan kustannusteollisuus on tiiviisti sidoksissa Eurooppaan. "Macmillan saattaa vaikuttaa brittiläiseltä, mutta sen omistaa saksalainen monialayritys. Sama koskee myös Penguinia. Se on osa Bertelsmann-konsernia, joka on myös saksalainen. "Koko kysymys oikeuksien hallinnoinnista Brexitin jälkeen voi muuttua paljon vaikeammaksi riippuen siitä, millaisen sopimuksen saamme aikaan", sanoo hän. "Oikeuksia voi olla helpompi siirtää Lontoon sijasta vaikkapa Intiaan tai Yhdysvaltoihin." Publishers Association on julkaissut 10-kohtaisen brexit-suunnitelman, johon sisältyy teollis- ja tekijänoikeuslainsäädännön ja tekijänoikeuksien "kultainen standardi", "jotta Brexitin jälkeisistä maailmanlaajuisista vapaakauppamahdollisuuksista voitaisiin ottaa kaikki irti". Se sanoi pelkäävänsä, että kauppaneuvottelijat saattavat pitää tekijänoikeuksia neuvotteluvaltteina tulevissa kauppaneuvotteluissa. Valtava menestystarina Kauppaministeri Baroness Fairhead sanoi aiemmin tänä vuonna, että Yhdistyneen kuningaskunnan kustannusteollisuus on "yksi valtavista menestystarinoistamme". Hän lupasi, että ulkomaankauppaministeriö jatkaa yhteistyötä alan kanssa varmistaakseen, että kustantajat saavat tarvitsemansa tuen vientiin ja kasvuun. Lotinga kuitenkin totesi, että "olipa sopimus EU:n kanssa millainen tahansa, sen on oltava tasapainoinen, jotta voimme jatkaa menestymistämme". "Pahin skenaario koskee tekijänoikeuksia. Tällä hetkellä olemme osa järjestelmää, joka suojaa teoksia 50, 60 tai 70 vuotta. Yhdistyneen kuningaskunnan lainsäädäntö on integroitu EU:n kanssa, ja voimme luottaa siihen, miten meitä kohdellaan." "Jos lähdemme tästä järjestelmästä ja solmimme kauppasopimuksen muiden maiden, esimerkiksi Yhdysvaltojen, kanssa, niillä on täysin erilainen lähestymistapa tekijänoikeuksiin - toisen osapuolen on tehtävä kompromisseja sääntelystä."</w:t>
      </w:r>
    </w:p>
    <w:p>
      <w:r>
        <w:rPr>
          <w:b/>
        </w:rPr>
        <w:t xml:space="preserve">Tulos</w:t>
      </w:r>
    </w:p>
    <w:p>
      <w:r>
        <w:t xml:space="preserve">Yhdistyneen kuningaskunnan kustannusteollisuus on varoittanut, että Brexit voi vahingoittaa sen ennätyksellistä vientiliiketoimintaa.</w:t>
      </w:r>
    </w:p>
    <w:p>
      <w:r>
        <w:rPr>
          <w:b/>
        </w:rPr>
        <w:t xml:space="preserve">Esimerkki 1.2032</w:t>
      </w:r>
    </w:p>
    <w:p>
      <w:r>
        <w:t xml:space="preserve">Supermarketit voivat myydä välttämättömiä tuotteita vain 9. marraskuuta asti. Tiistaina Walesin hallitus julkaisi luettelon siitä, mitä tuotteita voidaan myydä, ja sanoi, että asiakkaat voivat pyytää muita kuin välttämättömiä tuotteita poikkeustapauksissa. Tämä on seurausta siitä, että supermarketit ovat sulkeneet osia myymälöistään. Asiaa koskeva vetoomus sai yli 67 000 allekirjoitusta, mikä on suurin Seneddille koskaan toimitettu vetoomus. "Ei hyväksyttävää" Welsh Retail Consortiumin johtaja Sara Jones sanoi, että henkilökunta on asetettu "hyvin vaikeaan asemaan". Hän kertoi BBC Radio Wales Breakfastin Claire Summersille: "Heillä on harkintavalta päättää, voiko joku saada tai ei voi saada jotain, jota voidaan pitää ei-tarpeellisena tuotteena, ja suoraan sanottuna ei ole hyväksyttävää, että vähittäiskauppiaidemme kollegoiden on määriteltävä tarve. Meistä tuntuu, että henkilökuntamme on tuomarina koko järjestelmässä." "Meistä tuntuu, että henkilökuntamme on tuomarina koko järjestelmässä." Jones lisäsi: "Tiedämme, että tämä politiikka asettaa heidät vaaraan." Hän sanoi, että yhdistys panee säännöt täytäntöön, mutta oli "syvästi pettynyt". Seneddin konservatiivijäsen Russell George sanoi olevansa huolissaan sekä kauppojen työntekijöistä että asiakkaista. Hän sanoi: "Se on väärä lähestymistapa, jonka hallitus on nyt ottanut, erityisesti se, että kauppojen työntekijöiden odotetaan valvovan tehokkaasti politiikkaa, mikä ei ole oikeudenmukainen järjestelmä. "Se ei ole reilua kaupan työntekijöitä kohtaan, ja mielestäni on epäreilua asiakkaita kohtaan, että heidän odotetaan antavan yksityisiä tietoja. "Mielestäni se loukkaa ihmisten yksityisyyttä." Hän sanoi, että Walesin hallituksen pitäisi "sallia kaikkien vähittäiskauppojen avautua ja supermarkettien avata käytävänsä ja antaa asiakkaiden päättää itse, mikä on oikein ja mikä on heille itselleen olennaista". Walesin pääministeri Mark Drakeford ilmoitti toimenpiteistä ensimmäisen kerran vastatessaan Georgeen, jonka mukaan oli "epäreilua" pakottaa itsenäiset vaatteiden ja rautakauppojen vähittäismyyjät sulkemaan ovensa, kun samankaltaisia tavaroita on myynnissä suurissa supermarketeissa. Plaid Cymru -puolueen jäsen Rhun ap Iorwerth sanoi olevansa huolissaan siitä, että kauppojen työntekijöitä kohdeltaisiin kaltoin. "Mielestäni kaupan työntekijöiden ei pitäisi olla tässä tilanteessa", hän sanoi. Mutta hän lisäsi: "Mielestäni Russell George on väärässä sanoessaan, että kaiken vähittäiskaupan pitäisi olla avoinna, koska se ei viittaa siihen, että kotona pitäisi pysyä lukkojen takana". Ministerit ovat sanoneet, että muiden kuin välttämättömien tavaroiden rajoittamisen periaate pysyy voimassa siihen asti, kunnes lukitus päättyy 9. marraskuuta. Ilmoittaessaan tiistaina välttämättömien tavaroiden luettelosta Walesin hallitus sanoi, ettei se voi "luopua keskeisestä periaatteesta, jonka mukaan vähittäiskauppiaiden on rajoitettava muiden kuin välttämättömien tavaroiden myyntiä tulipalon sulkemisen ajaksi". "Teemme edelleen tiivistä yhteistyötä alan toimijoiden kanssa ja korostamme, että nämä rajoitukset on asetettu koronaviruksen leviämisen estämiseksi ja ihmishenkien pelastamiseksi", tiedottaja sanoi. "Pyydämme yleisöä edelleen tukemaan ponnisteluja rajoittamalla tarpeettomia matkoja ja ostoksia ."</w:t>
      </w:r>
    </w:p>
    <w:p>
      <w:r>
        <w:rPr>
          <w:b/>
        </w:rPr>
        <w:t xml:space="preserve">Tulos</w:t>
      </w:r>
    </w:p>
    <w:p>
      <w:r>
        <w:t xml:space="preserve">Welsh Retail Consortiumin mukaan supermarkettien henkilökunta joutuu vaaraan, koska heidän on "soviteltava", mitä voi ostaa Walesin koronaviruksen aiheuttaman lukituksen aikana.</w:t>
      </w:r>
    </w:p>
    <w:p>
      <w:r>
        <w:rPr>
          <w:b/>
        </w:rPr>
        <w:t xml:space="preserve">Esimerkki 1.2033</w:t>
      </w:r>
    </w:p>
    <w:p>
      <w:r>
        <w:t xml:space="preserve">Caroline LowbridgeBBC News Kaksi pubin työntekijää kuvaili Craig Keoghia, 26, aggressiiviseksi, ja he kertoivat valamiehistölle, että hän oli tarjoutunut myymään heille huumeita. Keogh tunsi Leicestershiren Fleckneyn kylässä asuvan Jane Hingsin, koska hän oli ulkoiluttanut tämän koiraa. Hän kiistää murhan, murtovarkauden ja kaksi raiskausta. Syyttäjä Mary Priorin mukaan Keogh meni Hingsin bungalowiin varhain 24. syyskuuta, ja kaksi hoitajaa löysi hänet kuolleena myöhemmin samana aamuna. Syyttäjän ja puolustuksen hyväksymässä tosiseikkojen luettelossa hän kuvaili, miten Hingsin ruumis löydettiin hänen bungalowinsa makuuhuoneesta. "He näkivät, että Janen pää näytti olevan tyynyjen välissä ja että hän oli alasti peiton alla", rouva Prior sanoi. "Hän ei selvästikään hengittänyt." Hoitajat soittivat ambulanssin ja yrittivät elvyttää Janea. Kun ensihoitaja saapui paikalle, hän huomasi, että Hings oli kylmä ja kuolonkankeus oli jo alkanut. Valamiehistölle kerrottiin, että herra Keogh oli ollut illalla 23. syyskuuta ulkona Oadbyssä. Kaksi Oadby Owl -pubin työntekijää kertoi valamiehistölle, että Keogh vaikutti olevan huumeiden vaikutuksen alaisena ja että hän oli tarjoutunut myymään heille kokaiinia. Keittiöpäällikkö Christopher Murphy sanoi varoittaneensa Keoghia siitä, että heillä oli oikeus ilmoittaa poliisille, jos joku tiloissa oli huumeita. "Toivoin, että hän poistuisi tiloista eikä aiheuttaisi kenellekään lisää harmia", Murphy sanoi. Sen sijaan Keogh vastasi "aggressiivisesti meitä kahta kohtaan", hän sanoi. "Uskon, että hän sanoi 'heilautan miehen leukaa', minkä ymmärsin tarkoittavan lyöntiä", Murphy sanoi. Hän kertoi oikeudessa, että he varoittivat häntä uudelleen soittavansa poliisille, mutta Keogh vastasi sanomalla: "Olen kotoisin Fleckneystä - olen nähnyt, miten miestä lyötiin." Hän vastasi: "Olen kotoisin Fleckneystä - olen nähnyt, miten miestä lyötiin." Murphy sanoi ymmärtäneensä "shank" tarkoittavan "puukottaa". "Uskon, että hänen sanansa olivat 'minulla on ase', ja pidin sitä aseena", Murphy lisäsi. Aaron Watson, pubin toimitusjohtaja, kuvaili Keoghin olleen "laiskanpulskea" ja sanoi, että hän "meni ihmisten luo, kädet ojennettuina, ja kävi ihmisten kasvoihin". Syyttäjän ja puolustuksen sopimien muiden tosiseikkojen perusteella valamiehistölle kerrottiin, että Keoghin DNA:ta löytyi Hingsin ruumiista otetuista pyyhkäisynäytteistä ja kielilävistystangosta, joka otettiin talteen hänen ruumiistaan oikeuslääketieteellisessä tutkimuksessa. Keogh osti neiti Hingsin kuoleman jälkeen uuden kielilävistystangon kerrottuaan ystävälleen, että hän oli nielaissut vanhan tangon. Rouva Prior kertoi oikeudelle, että Keogh pyysi ystäväänsä myymään koruja hänen puolestaan, minkä tämä teki 105 punnan hintaan. Myöhemmin ystävät tunnistivat nämä korut neiti Hingsille kuuluviksi. Valamiehille kerrottiin, että Keogh maksoi myöhemmin samana päivänä hänelle ja hänen ystävälleen karjalanpaistiaterian pubissa ja juomat muille ystävilleen selittäen, että hän oli löytänyt 200 puntaa pussista Leicesterin keskustasta. Syyttäjä väittää, että hän otti rahat Hingsin käsilaukusta, jonka hän väitetysti varasti tapettuaan tämän. "Ystävänsä kuvaili syytetyn olleen koko päivän ajan iloinen ja naurava", sanoi Prior. Oikeudenkäynti jatkuu. Jos haluat keskustella East Midlandsin juttuideasta, ota yhteyttä osoitteeseen caroline.lowbridge@bbc.co.uk. Aiheeseen liittyvät Internet-linkit HM Courts Service</w:t>
      </w:r>
    </w:p>
    <w:p>
      <w:r>
        <w:rPr>
          <w:b/>
        </w:rPr>
        <w:t xml:space="preserve">Tulos</w:t>
      </w:r>
    </w:p>
    <w:p>
      <w:r>
        <w:t xml:space="preserve">Mies raiskasi ja murhasi 72-vuotiaan naisen tukehduttamalla hänet tyynyllä sen jälkeen, kun hän oli ottanut kokaiinia illanvietossa, on kuultu oikeudessa.</w:t>
      </w:r>
    </w:p>
    <w:p>
      <w:r>
        <w:rPr>
          <w:b/>
        </w:rPr>
        <w:t xml:space="preserve">Esimerkki 1.2034</w:t>
      </w:r>
    </w:p>
    <w:p>
      <w:r>
        <w:t xml:space="preserve">Poliisivoimien mukaan poliiseja syljetään keskimäärin yhdeksän kertaa viikossa, ja verkkohuppuja käytetään estämään tautien leviäminen. Konstaapelit koulutetaan käyttämään niitä säilöönottotiloissa ja poliisin kulkuneuvoissa, jos epäilty yrittää sylkeä tai purra, mutta ei kaduilla. Etelä-Yorkshiren poliisi- ja rikoskomissaari Alan Billings sanoi, että niitä ei odoteta käytettävän usein. Läpinäkyviä verkkokangashuppuja käytetään estämään pidätettyjä sylkemästä tai puremasta poliiseja, ja ainakin 17 Yhdistyneen kuningaskunnan 49 poliisivoimasta on jo ottanut ne käyttöön. Poliisi- ja rikoskomissaari (PCC) on hyväksynyt toimenpiteen edellyttäen, että se edellyttää erilaisia turvatoimia, kuten kirjaamista ja koulutusta. Yorkshiren poliisi on viimeinen, joka ottaa ne käyttöön. Liberty-kampanjaryhmä on kutsunut vartijoita "primitiivisiksi, julmiksi ja halventaviksi" ja väittää, että niiden käytön vuoksi on kuollut ihmisiä. Tohtori Billings sanoi: "Kaiken kaikkiaan vankeinhoitoyksiköiden virkamiehet ovat sitä mieltä, että niiden käyttö saattaa olla hyvin vähäistä Etelä-Yorkshiressä. "He eivät erityisesti halua sitä, mutta selvästi voi olla tilanteita, joissa he kokevat sen tarpeelliseksi". Paula Romero, joka suunnitteli poliisin käyttämät sylkyhuput, vakuuttaa, että vartijat ovat turvallisia. "Ne pidetään kaukana kasvoista, joten ihmiset eivät tunne klaustrofobiaa, eikä tukehtumisen mahdollisuutta ole", hän sanoi. "Ne eivät estä näkemistä, ja poliisit voivat nähdä kasvot seuratakseen terveysongelmia tai käyttäytymismuutoksia, ja jos ihmiset sylkevät, se ei mene takaisin heidän kasvoilleen". "Monet pidätykseen liittyvät asiat ovat halventavia, ja jos sylkeminen ei olisi vaarallista, tätä tuotetta ei olisi tarvinnut kehittää", hän jatkaa. Zhaka Payne Etelä-Yorkshiren poliisiliitosta sanoi: "Sylkeminen on kauheaa ja sisältää usein verta. Jotain on tehtävä poliisien suojelemiseksi."</w:t>
      </w:r>
    </w:p>
    <w:p>
      <w:r>
        <w:rPr>
          <w:b/>
        </w:rPr>
        <w:t xml:space="preserve">Tulos</w:t>
      </w:r>
    </w:p>
    <w:p>
      <w:r>
        <w:t xml:space="preserve">Etelä-Yorkshiren poliisi ottaa tammikuusta alkaen käyttöön kiistanalaiset sylkyvahdit.</w:t>
      </w:r>
    </w:p>
    <w:p>
      <w:r>
        <w:rPr>
          <w:b/>
        </w:rPr>
        <w:t xml:space="preserve">Esimerkki 1.2035</w:t>
      </w:r>
    </w:p>
    <w:p>
      <w:r>
        <w:t xml:space="preserve">Hän aloitti lapsitähtenä, jota kutsuttiin "Skotlannin Shirley Templenä". Myöhemmin hänestä tuli osa ylistettyä laulutrio Lambert, Hendricks ja Rossia. Hän näytteli myös muun muassa Robert Altmanin elokuvissa Short Cuts ja Superman III. Hänen syvää ääntään käytettiin korvaamaan Britt Eklandin ääni vuoden 1973 kauhuklassikossa The Wicker Man. Ross syntyi Mitchamissa, Etelä-Lontoossa, ja hän oli skotlantilaisten vaudevillianien John ja Mary Shortin tytär, jotka veivät hänet Los Angelesiin, kun hän oli neljänvuotias. Vuonna 1938 Ross teki elokuvadebyyttinsä elokuvassa Our Gang Follies, jossa hän lauloi perinteisen laulun The Bonnie Banks o' Loch Lomond. Hän näytteli Judy Garlandin pikkusiskoa elokuvassa Presenting Lily Mars vuonna 1943. Rossista tuli yksi varhaisista "vocalese"-laulutyylin harjoittajista, jossa alkuperäiset sanoitukset on sävelletty jazz-sooloon. Hän kirjoitti 22-vuotiaana sanat vocalese-kappaleeseen Twisted, jota myöhemmin muun muassa Bette Midler ja Joni Mitchell coveroivat. Tämän vuoksi Duke Ellington pyysi häntä Billie Hollidayn sijaiseksi kuuluisaan Apollo Theatreen Harlemissa, New Yorkissa. Ross levytti Dave Lambertin ja Jon Hendricksin kanssa seitsemän albumia, muun muassa vuoden 1957 Sing a Song of Basie. Rossin ura kärsi 1960-luvulla heroiiniriippuvuudesta, jonka hän jakoi rakastajansa, koomikko Lenny Brucen kanssa. Palattuaan Yhdistyneeseen kuningaskuntaan hän avasi miehensä, näyttelijä Sean Lynchin kanssa oman lontoolaisen yökerhon nimeltä Annie's Room. Hän esiintyi myös vuonna 1972 Kolmen pennin oopperan produktiossa Vanessa Redgraven ja Barbara Windsorin rinnalla. Ross, josta tuli Yhdysvaltain kansalainen vuonna 2001, tapasi Hendricksin jälleen livenä 1980- ja 90-luvuilla. Hän näytteli itseään Robert Altmanin elokuvassa The Player vuonna 1992 ja näytteli seuraavana vuonna uudelleen Robert Altmanin elokuvassa Short Cuts. Hänen veljensä, koomikko ja impresario Jimmy Logan, oli yksi Skotlannin rakastetuimmista viihdyttäjistä. Ross kuoli tiistaina kotonaan Manhattanilla kärsittyään tiettävästi keuhkolaajentumasta ja sydänsairaudesta. Laulajatoveri Barb Jungr muisti häntä Twitterissä "upeana naisena, jolla oli sielua ja svengiä". Rossista tehtiin vuonna 2012 dokumentti No One But Me, joka sai ensi-iltansa Glasgow'n elokuvajuhlilla. Elokuvan tuottaja Gill Parry sanoi Rossin olleen "poikkeuksellinen" nainen, joka "ruumiillisti täydellisesti show must go on -hengen". Hän kertoi BBC:lle: "Hän eli jazzille, rakasti musiikkia ja muusikoita, oli valtavan lahjakas, hauska, tyylikäs, terävä, glamourinen, cool. "Annie oli kulttuurin edelläkävijä, mutta ennen kaikkea hän oli koskettava ja tärkeä laulaja ja sanoittaja, joka eläytyi lauluihinsa ja heräsi eloon lavalla. "Annie eli jazz-elämää, ja hän herätti matkan varrella suurta ystävyyttä ja omistautumista." Seuraa meitä Facebookissa tai Twitterissä @BBCNewsEnts. Jos sinulla on juttuehdotus, lähetä sähköpostia osoitteeseen entertainment.news@bbc.co.uk.</w:t>
      </w:r>
    </w:p>
    <w:p>
      <w:r>
        <w:rPr>
          <w:b/>
        </w:rPr>
        <w:t xml:space="preserve">Tulos</w:t>
      </w:r>
    </w:p>
    <w:p>
      <w:r>
        <w:t xml:space="preserve">Annie Ross, kuuluisa jazzlaulaja, joka teki pitkän uran näyttämönä sekä elokuva- ja tv-näyttelijänä, on kuollut New Yorkissa 89-vuotiaana.</w:t>
      </w:r>
    </w:p>
    <w:p>
      <w:r>
        <w:rPr>
          <w:b/>
        </w:rPr>
        <w:t xml:space="preserve">Esimerkki 1.2036</w:t>
      </w:r>
    </w:p>
    <w:p>
      <w:r>
        <w:t xml:space="preserve">Weston General Hospitalin päivystysosasto on ollut suljettuna yön yli 18 kuukautta. Sen sulkeminen on yksi niistä vaihtoehdoista, joita alueen kliininen tilaajaryhmä, joka kokoontuu myöhemmin, harkitsee. Sairaalan konsulttielin on kirjoittanut huolestuneen kirjeen ja esittänyt ratkaisun, jonka se uskoo pelastavan päivystysosaston. Se pelkää, että jos akuuttipalvelut "romahtavat", muut palvelut voivat jäädä alle kriittisen massan, joka on välttämätön Somersetin rannikolla sijaitsevan Weston-Super-Maren sairaalan täydelle toiminnalle. Weston Generalin päivystysosasto on ollut suljettuna kello 22:00 ja 08:00 välillä heinäkuusta 2017 lähtien. Sairaalan mukaan tämä johtuu siitä, että se ei voi taata turvallista henkilöstömäärää yön yli. Vakavissa ja hengenvaarallisissa hätätilanteissa olevia ihmisiä kehotettiin soittamaan numeroon 999, jolloin ambulanssit veisivät heidät Bristoliin tai Tauntoniin - noin 20 ja 28 kilometrin päähän. "Tässä vaiheessa erikoislääkärit eivät todennäköisesti pysty ylläpitämään taitojaan, harjoittelijoita ei todennäköisesti lähetetä Westoniin, ja 175 akuutille lääketieteelliselle potilaalle on löydettävä paikkoja vierekkäisistä sairaaloista", konsultit sanovat. Bristolin, North Somersetin ja South Gloucestershiren alueen kliinisen komissioryhmän toimitusjohtajalle Julia Rossille lähetetyssä kirjeessä ehdotetaan, että päivystysosasto avattaisiin uudelleen yön yli ambulansseja varten. Saapumisen yhteydessä osastolle saapuva vanhempi hoitaja luokittelisi potilaat ja ohjaisi heidät sopivimman hoidon piiriin. Heidän mukaansa tämä tarkoittaisi, että potilaat otettaisiin vastaan sopivimmassa paikassa ja hoito voitaisiin aloittaa nopeammin kuin jos heidät kuljetettaisiin Bristoliin. Konsulttien ehdotuksessa tuettiin päivystysosaston henkilökunnan vähentämistä, mutta siinä todettiin, että rekisterilääkäreiden määrää olisi lisättävä. CCG ilmoitti saaneensa kirjeen ja haluavansa tavata konsultit.</w:t>
      </w:r>
    </w:p>
    <w:p>
      <w:r>
        <w:rPr>
          <w:b/>
        </w:rPr>
        <w:t xml:space="preserve">Tulos</w:t>
      </w:r>
    </w:p>
    <w:p>
      <w:r>
        <w:t xml:space="preserve">Sairaalakonsultit ovat varoittaneet "merkittävästä riskistä", että Länsi-Englannin terveyspalvelu horjuu, jos suunnitelmat A&amp;E-aseman sulkemisesta toteutuvat.</w:t>
      </w:r>
    </w:p>
    <w:p>
      <w:r>
        <w:rPr>
          <w:b/>
        </w:rPr>
        <w:t xml:space="preserve">Esimerkki 1.2037</w:t>
      </w:r>
    </w:p>
    <w:p>
      <w:r>
        <w:t xml:space="preserve">Altmore Closessa syttyneestä tulipalosta ilmoitettiin poliisille noin klo 21:25 GMT. Kiinteistö vaurioitui pahoin iskussa, vaikka kukaan ei ollut talossa tuolloin. Naapurit joutuivat poistumaan kotoaan, kun palomiehet hoitivat paloa, jota poliisi on sanonut pitävänsä tuhopolttona, jonka tarkoituksena on vaarantaa henki. Rikostutkijat ovat pyytäneet kaikkia, joilla on tietoja hyökkäyksestä, ottamaan yhteyttä heihin.</w:t>
      </w:r>
    </w:p>
    <w:p>
      <w:r>
        <w:rPr>
          <w:b/>
        </w:rPr>
        <w:t xml:space="preserve">Tulos</w:t>
      </w:r>
    </w:p>
    <w:p>
      <w:r>
        <w:t xml:space="preserve">Poliisi kuvailee Antrimissa perjantai-iltana tapahtunutta tuhopolttohyökkäystä taloon "synkäksi".</w:t>
      </w:r>
    </w:p>
    <w:p>
      <w:r>
        <w:rPr>
          <w:b/>
        </w:rPr>
        <w:t xml:space="preserve">Esimerkki 1.2038</w:t>
      </w:r>
    </w:p>
    <w:p>
      <w:r>
        <w:t xml:space="preserve">Tynwald on käynnistänyt kuulemisen järjestelmän päivittämisestä, jonka mukaan veroasteet perustuisivat kiinteistön kokoon. Hallituksen vuonna 2015 tekemän tutkimuksen mukaan vain 38 prosenttia vastaajista ymmärsi nykyisen luokitusmenetelmän. Politiikka- ja uudistusministeri Chris Thomas totesi, että on tarpeen luoda "asianmukainen ja oikeudenmukainen järjestelmä". Uusien suunnitelmien mukaan maksut perustuisivat kiinteistön kokoon, jossa otettaisiin huomioon rakennuksen kaikkien kerrosten pinta-ala, ja jokaisen yksittäisen kiinteistön mittaamiseen käytettäisiin ohjelmistoa. Viitaten vuoden 2015 kuulemiseen Twitterissä Ramsey MHK Lawrie Hooper kirjoitti, että toinen kuuleminen neljän vuoden sisällä oli "täyttä huijausta". Thomas kuitenkin sanoi, että uusi kysely auttaa siirtymään kohti "asianmukaista ja oikeudenmukaista järjestelmää". "Verotusarvojen pitäminen ajan tasalla olisi helpompaa ja halvempaa, joten emme menisi lähes 50 vuotta ennen seuraavaa kattavaa tarkistusta, kuten on tapahtunut", hän lisäsi. Kahdeksan viikkoa kestävä kuuleminen, jossa pyydetään myös näkemyksiä muiden kuin kotitalouksien verojen epätasaisesta jakautumisesta eri puolilla saarta ja kotimaisten kiinteistöjen käytöstä liiketoimintaan tai hyväntekeväisyyteen, kestää 21. huhtikuuta asti. Tulokset julkaistaan ennen kesäkuun Tynwaldin istunnossa käytävää keskustelua.</w:t>
      </w:r>
    </w:p>
    <w:p>
      <w:r>
        <w:rPr>
          <w:b/>
        </w:rPr>
        <w:t xml:space="preserve">Tulos</w:t>
      </w:r>
    </w:p>
    <w:p>
      <w:r>
        <w:t xml:space="preserve">Manxin verokannat, jotka lasketaan tällä hetkellä kiinteistön vuokratulojen perusteella vuonna 1969, ovat "vanhentuneita ja epäoikeudenmukaisia", ministeri on sanonut.</w:t>
      </w:r>
    </w:p>
    <w:p>
      <w:r>
        <w:rPr>
          <w:b/>
        </w:rPr>
        <w:t xml:space="preserve">Esimerkki 1.2039</w:t>
      </w:r>
    </w:p>
    <w:p>
      <w:r>
        <w:t xml:space="preserve">CAA:n pääjohtaja Andrew Haines sanoi olevansa "raivoissaan" siitä, että lentoyhtiö ei ollut noudattanut lakia, koska se ei ollut tarjoutunut reitittämään matkustajia kilpailevien lentoyhtiöiden reiteille. Ryanair peruutti jopa 50 lentoa päivässä lokakuun loppuun asti, mikä vaikutti 315 000 matkustajaan. Sen jälkeen se peruutti marraskuun ja maaliskuun välisenä aikana 18 000 lentoa, mikä vaikutti 400 000 matkustajan matkasuunnitelmiin. Kaikki Ryanairin lennot ovat lyhyen tai keskipitkän matkan lentoja, ja suurin osa niistä suuntautuu EU:n sisällä sijaitseviin kohteisiin, mikä tarkoittaa, että matkustajilla on oikeus joihinkin hyvin erityisiin korvaussääntöihin. Mitä vaihtoehtoja minulla on, jos lentoni peruutetaan? Voit hakea hyvitystä. Vaikka peruuntuisi vain lennon meno-osuus, voit silti saada korvauksen paluulennosta, jos et halua käyttää sitä. Tai voit valita vaihtoehtoisen lennon - ehkä aikaisemmalla tai myöhemmällä päivämäärällä. Useimmissa tapauksissa Ryanair tarjoaa sinulle toisen lennon. Siviili-ilmailuviranomainen (CAA) kuitenkin sanoo, että jos Ryanair ei tarjoa paikkaa Ryanairin vaihtoehtoiselle lennolle kohtuullisessa ajassa, sinulla on oikeus saada varaus toiselle lentoyhtiölle ilman lisäkustannuksia. Pitäisikö minun saada hyvitystä ja järjestää oma vaihtoehtoinen lentoni? Voit tehdä niin vapaasti, mutta menetät silloin oikeuden korvaukseen ja joudut todennäköisesti pulaan, koska vaihtoehtoinen lento on todennäköisesti jo nyt kalliimpi. Kuluttajaryhmä Which? sanoo, että Ryanairin on parasta tehdä jalkatyö - sen sijaan, että peruisit Ryanairin lennon, varaa itsellesi uusi lento toisella lentoyhtiöllä ja yritä periä Ryanairilta takaisin mahdolliset lisäkustannukset, jos uusi lento on kalliimpi. Näin toimimalla saatat saada hyvityksen vain perutusta Ryanairin lennosta. En tiedä, onko lentoni peruttu: Mitä minun pitäisi tehdä? Ryanair kertoo lähettäneensä sähköpostia kaikille asianomaisille. Ryanairin verkkosivustolla on oma sivu, jossa on myös linkkejä lomakkeisiin, jotka voi täyttää vaihtoehtoisia järjestelyjä varten. Jos päätät peruuttaa tai muuttaa lentosi tietämättä, perutaanko se virallisesti, sinulla ei ole EU-asetusten mukaisia erityisoikeuksia. Tästä syystä CAA neuvoo matkustajia toimimaan lentoyhtiön kautta. Voinko vaatia ylimääräistä korvausta haitasta? Voit vaatia korvausta, mutta se perustuu tiukasti todelliseen saapumisaikaan verrattuna siihen, milloin alun perin odotit saapuvasi. Se riippuu myös siitä, milloin Ryanair kertoi sinulle peruutuksesta. Ensimmäisessä peruutusaallossa monille matkustajille annettiin alle viikon varoitus, joten he olisivat olleet oikeutettuja korvaukseen EU:n sääntöjen mukaisesti, vaikka heille olisi löytynyt lento toisesta lentoyhtiöstä. Jos lentoyhtiö ilmoitti peruutuksesta yli 14 päivää etukäteen, sen ei tarvitse maksaa korvausta lainkaan. Koska marraskuusta maaliskuuhun kestäneistä peruutuksista on ilmoitettu yli kaksi viikkoa etukäteen, asianomaiset matkustajat eivät ole oikeutettuja ylimääräiseen korvaukseen. Entä jos olen saanut alle 14 päivän irtisanomisajan? Jos uudelleen varattu lento saapuu yli neljä tuntia myöhemmin kuin alun perin varattu lento, voit vaatia 250 euroa eli noin 220 puntaa. Yli 1 500 kilometrin pituisilla lennoilla, joita kutsutaan keskipitkiksi lennoiksi, korvaus nousee 400 euroon eli noin 350 puntaan. Jos uusi lento kuitenkin ohjaa sinut toisen määränpään kautta, jolloin lentosi on pidempi, voit silti vaatia korvausta, mutta pienemmällä summalla. Jos lennät lyhyen matkan lennolla ja uudelleenreititetty lento on vähintään kaksi tuntia myöhässä, voit vaatia korvausta 125 euroa eli noin 110 puntaa. Jos keskipitkän matkan uudelleenreititetty lento on vähintään kolme tuntia myöhässä, voit vaatia korvausta 200 euroa - noin 176 puntaa - riippuen lentoonlähtöajasta. Entä jos olen saanut alle seitsemän päivän varoitusajan? Jos olet saanut alle viikon varoitusajan peruutuksesta, korvauskriteerit ovat tiukemmat. Tällöin lyhyen matkan lennon on saavuttava yli kaksi tuntia alkuperäisen aikataulun mukaisen saapumisajan jälkeen, jotta voit vaatia 250 euron korvausta. Jos lentosi on yli 1 500 kilometriä pitkä ja lento on vähintään kolme tuntia myöhässä, voit vaatia 400 euroa. Jos uusi lyhyen matkan lento reititetään uudelleen ja se lähtee yli tuntia ennen alkuperäistä lentoasi, mutta saapuu kaksi tuntia sen jälkeen, voit vaatia 125 euroa. Uudelleenreititetyn keskipitkän matkan lennon on saavuttava vähintään kolme tuntia myöhässä, jotta korvaus voidaan maksaa. Tällöin matkustajat saavat 200 euroa. Olenko oikeutettu lisäapuun? Jos jäät jumiin lentokentälle, saatat olla oikeutettu myös lisäkorvaukseen lyhytaikaisten kustannusten kattamiseksi. Jos olet esimerkiksi joutunut odottamaan ylimääräisen päivän, ennen kuin pääset uudelle lennolle, sinun pitäisi saada majoitusta, ruokaa, juomaa ja mahdollisuus käyttää viestintävälineitä - esimerkiksi parin puhelun kustannukset.</w:t>
      </w:r>
    </w:p>
    <w:p>
      <w:r>
        <w:rPr>
          <w:b/>
        </w:rPr>
        <w:t xml:space="preserve">Tulos</w:t>
      </w:r>
    </w:p>
    <w:p>
      <w:r>
        <w:t xml:space="preserve">Ryanair on ilmoittanut tekevänsä yhteistyötä siviili-ilmailuviranomaisen (CAA) kanssa varmistaakseen, että matkustajat ovat tietoisia oikeuksistaan lentojen peruuntuessa.</w:t>
      </w:r>
    </w:p>
    <w:p>
      <w:r>
        <w:rPr>
          <w:b/>
        </w:rPr>
        <w:t xml:space="preserve">Esimerkki 1.2040</w:t>
      </w:r>
    </w:p>
    <w:p>
      <w:r>
        <w:t xml:space="preserve">Nottinghamin yliopiston tutkijat havaitsivat, että tämä lisätuki - sen lisäksi, mitä jo tarjotaan - ei vaikuttanut tupakoinnin lopettamiseen. Yli 2 500 tupakoitsijaa seurattiin vuoden ajan. Terveydenhuoltoministeriö ilmoitti, ettei se nyt tarjoa lisäpalveluja. Terveysministeriö ja Nottinghamissa sijaitseva Yhdistyneen kuningaskunnan tupakoinnin torjuntatutkimuskeskus rahoittivat tutkimuksen, jonka tarkoituksena oli selvittää, voitaisiinko NHS:n tupakoinnin tukipalvelun nykyisin tarjoamaa tukea parantaa. "Ennakoiva tuki" Tutkimukseen osallistuneet tupakoitsijat jaettiin neljään ryhmään. Ensimmäinen ryhmä sai tavanomaista tukea NHS Stop Smoking Services -palvelun neuvonnan, kirjeiden, sähköpostien ja tekstiviestien muodossa sekä pääsyn neuvontapuhelimeen. Toinen ryhmä sai samaa tukea, mutta sille tarjottiin myös ilmaista nikotiinikorvaushoitoa (NRT) 21 päivän laastaripakkauksen muodossa. Kolmas ryhmä sai "ennakoivaa tukea" tavanomaisen tuen muodossa sekä ylimääräisiä neuvontaistuntoja ja viestejä neuvontapuhelimen henkilökunnalta. Neljäs ryhmä sai samaa ennakoivaa tukea kuin kolmas ryhmä, mutta siihen lisättiin ilmaiset nikotiinilaastarit. Tutkimukseen osallistuneita seurattiin kuukauden ja kuuden kuukauden kuluttua. Tietojen analyysi osoitti, että kuuden kuukauden kuluttua lopettamisesta 18,9 prosenttia niistä 59 prosentista, joihin otettiin yhteyttä, kertoi onnistuneensa olemaan tupakoimatta. Lähes 80 prosenttia tästä ryhmästä suostui tekemään häkätestin todistaakseen, että he olivat lopettaneet tupakoinnin. Tutkimuksessa ei havaittu merkittävää eroa onnistumisprosentissa niiden henkilöiden välillä, joille tarjottiin erityyppistä tukineuvontaa, tai niiden välillä, jotka saivat nikotiinikorvaushoitoa. Noin 18,2 prosenttia ennakoivaa tukea saaneista oli lopettanut tupakoinnin, kun taas 19,6 prosenttia niistä, jotka eivät saaneet tukea. Kaiken kaikkiaan 17,7 prosenttia tupakoitsijoista, joille tarjottiin laastareita, lopetti tupakoinnin, kun taas 20,1 prosenttia tupakoitsijoista, joille laastareita ei tarjottu. Ryhmien välillä ei havaittu merkittäviä eroja edes kuukauden kuluttua lopettamispäivän asettamisesta. "Kallis taakka" Tutkimusta johtanut professori Tim Coleman Ison-Britannian tupakoinnin torjuntatutkimuskeskuksesta totesi, että tutkimus oli valottanut sitä, miten puhelinneuvontapuhelimia voitaisiin käyttää lopettamaan haluavien tupakoitsijoiden auttamiseksi. "Tämän tutkimuksen perusteella ilmaisten nikotiinilaastareiden jakaminen ja intensiivisempi puhelinneuvonta Englannin kansallisen lopetuslinjan kautta ei näytä toimivan. "Se korostaa voimakkaasti tarvetta löytää muita tapoja käyttää lopetuslinjoja tupakoitsijoiden auttamiseksi lopettamaan ja vähentää näin tupakoinnin hirvittäviä vaikutuksia ihmisten elämään ja NHS:lle aiheutuvaa kallista taakkaa." Amanda Sandford Action on Smoking and Health (Ash) -järjestöstä sanoi, että tutkimus osoittaa, että NHS:n tavanomaista hoitoa on vaikea parantaa. "Olemme onnekkaita, koska meillä on tässä maassa saatavilla laaja valikoima hoitoja, jotka voidaan räätälöidä tupakoitsijan yksilöllisiin tarpeisiin. "Tärkeintä on, että tupakoinnin lopettamista haluavien ihmisten olisi saatava ammattiauttajan neuvoja. "Tässä tutkimuksessa todettu 17-20 prosentin onnistumisprosentti on paljon korkeampi kuin jos yrittää lopettaa tupakoinnin omin päin." Terveydenhuoltoministeriön tiedottajan mukaan tutkimuksesta oli apua päätettäessä, mitä neuvontapuhelimen tulisi tarjota. "Colemanin tutkimuksessa tarkasteltiin, mitä tapahtuisi, jos neuvontapuhelin tarjoaisi tupakoijille myös lisäpalveluja, kuten ilmaisia nikotiinilaastareita. Tutkimuksessa todettiin, että lisähyöty olisi vähäinen, joten emme aio lisätä tätä neuvontapuhelimeen."</w:t>
      </w:r>
    </w:p>
    <w:p>
      <w:r>
        <w:rPr>
          <w:b/>
        </w:rPr>
        <w:t xml:space="preserve">Tulos</w:t>
      </w:r>
    </w:p>
    <w:p>
      <w:r>
        <w:t xml:space="preserve">Ilmaisten nikotiinilaastareiden tai intensiivisen neuvonnan tarjoaminen englantilaisen NHS:n neuvontapuhelimeen soittaville tupakoitsijoille ei auta heitä lopettamaan, todetaan BMJ:ssä julkaistussa tutkimuksessa.</w:t>
      </w:r>
    </w:p>
    <w:p>
      <w:r>
        <w:rPr>
          <w:b/>
        </w:rPr>
        <w:t xml:space="preserve">Esimerkki 1.2041</w:t>
      </w:r>
    </w:p>
    <w:p>
      <w:r>
        <w:t xml:space="preserve">Englannin 147:ää säätiötä sääntelevä Monitor havaitsi myös, että 18 säätiötä ei saavuttanut tavoitetta, jonka mukaan 85 prosenttia syöpäpotilaista aloittaa hoidon 62 päivän kuluessa. Sen mukaan useimmat tapaturma- ja päivystysosastot selviytyivät kuitenkin hyvin. Konservatiivien edustajan mukaan säätiöiden toiminta oli kaiken kaikkiaan ylijäämäistä. Kaksi kolmasosaa Englannin NHS-sairaaloista on nykyään säätiöitä. Ne eivät ole hallituksen alaisuudessa, joten niillä on suurempi vapaus päättää palvelujen järjestämisestä. Monitorin tutkimuksessa todettiin, että näiden säätiöiden yhteenlaskettu alijäämä oli 180 miljoonaa puntaa eli suurempi kuin odotettu 168 miljoonaa puntaa, ja 60 prosenttia alijäämästä keskittyi viiteen organisaatioon. Monitorin mukaan 17:llä muulla trustilla on "hyvin pieni" alijäämä. Mid Staffordshire NHS Foundation Trust, joka johtaa skandaalin kohteeksi joutunutta Staffordin sairaalaa, oli ensimmäinen huhtikuussa selvitystilaan asetettava trusti. "Kova ilmapiiri" Monitorin mukaan syitä syöpätavoitteen ylityksiin oli trustien välillä erilaisia, mutta yleislääkäreiden lähetteiden lisääntyminen "on mahdollinen yhteinen tekijä". Myöhästyneet lähetteet ja lääkäreiden saatavuus mainittiin myös muina huolestuttavina seikkoina. Vuoden 2013 loka-joulukuun lukujen mukaan trusteilla onnistuttiin hyvin tavoitteessa ottaa kiireellisimmät tapaukset vastaan kahden viikon kuluessa. Tutkimuksen mukaan säätiöiden ylijäämä on tänä vuonna ollut 135 miljoonaa puntaa, mikä on kuitenkin vähemmän kuin suunniteltu 173 miljoonaa puntaa, ja ylijäämä on "puolittunut viime vuodesta tähän aikaan, mikä heijastaa tiukkaa taloustilannetta ja säätiöiden toimintaa". Midlandsin alue on taloudellisesti kaikkein vaikeimmassa tilanteessa, sillä sen 38:sta säätiöstä 14 on alijäämäisiä, mukaan lukien Peterborough, Mid Staffordshire, Sherwood Forest ja Milton Keynes. Kaiken kaikkiaan 44 prosenttia (33) akuuteista trusteista, 20 prosenttia (yksi) ambulanssiryhmistä, 11 prosenttia (kaksi) erikoislääkäriryhmistä ja 7 prosenttia (kolme) mielenterveysalan trusteista on alijäämäisiä. Näistä 147:stä trustista 26 rikkoo tällä hetkellä toimilupaansa, joista kahdeksan on erityistoimenpiteiden kohteena. Monitor tutkii lisäksi kahdeksan muuta mahdollista toimiluvan rikkomista muun muassa suorituskyvyn puutteiden ja taloudellisten ongelmien vuoksi. Trustit ovat tähän mennessä saavuttaneet tänä vuonna 867 miljoonan punnan säästöt, vaikka säästöt ovatkin 185 miljoonaa puntaa pienemmät kuin tähän mennessä oli suunniteltu. Monitorin talousraportoinnin johtaja Jason Dorsett sanoi: "Kaikkien trustien on tehostettava säästöjä tänä vuonna, jotta potilaiden hoidon laatu voidaan säilyttää ja parantaa ja jotta palvelujen kestävyys voidaan varmistaa. "Rahoitussektorin luottamushenkilöt pärjäävät huomattavan hyvin vaikeissa olosuhteissa, mutta sen reunat näyttävät hieman rapistuneilta." Konservatiivien terveydenhuollon tiedottaja sanoi: "Kuten Monitor itse toteaa, säätiöiden toiminta sujuu hyvin palveluihin kohdistuvista paineista huolimatta, ja ne ovat kaiken kaikkiaan ylijäämäisiä. "Tämä hallitus on valottanut huonoa hoitoa tavalla, jonka työväenpuolue laiminlöi - ja joka johti Mid Staffsin kaltaisiin tragedioihin - joissakin tapauksissa se on aiheuttanut paineita talouteen, kun säätiöt käsittelevät historiallisia ongelmia, jotka liittyvät muun muassa hoitajien määrään. "Laadimme elvytyssuunnitelmia kaikille taloudellisissa vaikeuksissa oleville trusteille, mutta kun NHS:n toimintakulttuuri muuttuu, emme hyväksy sitä, että turvallisen ja myötätuntoisen hoidon tarjoaminen pitkällä aikavälillä maksaa enemmän rahaa." "Me emme hyväksy sitä, että turvallisen ja myötätuntoisen hoidon tarjoaminen pitkällä aikavälillä maksaa enemmän rahaa." Varjo-terveydenhuoltoministeri Andy Burnham sanoi: "David Cameronin NHS:n uudelleenjärjestelyt ovat suistaneet kehityksen raiteiltaan, kun syövän odotusaikoja on parannettu vuosikymmenen ajan."</w:t>
      </w:r>
    </w:p>
    <w:p>
      <w:r>
        <w:rPr>
          <w:b/>
        </w:rPr>
        <w:t xml:space="preserve">Tulos</w:t>
      </w:r>
    </w:p>
    <w:p>
      <w:r>
        <w:t xml:space="preserve">Englannissa toimivia NHS-säätiöitä koskevan tutkimuksen mukaan taloudellisiin vaikeuksiin joutuneiden säätiöiden määrä on lähes kaksinkertaistunut vuodessa 21:stä 39:ään.</w:t>
      </w:r>
    </w:p>
    <w:p>
      <w:r>
        <w:rPr>
          <w:b/>
        </w:rPr>
        <w:t xml:space="preserve">Esimerkki 1.2042</w:t>
      </w:r>
    </w:p>
    <w:p>
      <w:r>
        <w:t xml:space="preserve">Next Einstein -foorumi haluaa tehdä Afrikasta maailmanlaajuisen tieteen ja teknologian keskuksen tuomalla yhteen maanosan huippuälykkäät ihmiset sekä sijoittajat ja poliittiset päättäjät. Osana pyrkimystä varmistaa, että seuraava Einstein tulee mantereelta, nuoria afrikkalaisia tiedemiehiä pyydettiin keksimään innovaatioita, jotka voisivat "ratkaista ihmiskunnan suuren ongelman". Ei siis paineita. Tässä on yhteenveto kolmesta parhaasta ideasta, jotka NEF:n asiantuntijaraati valitsi. Voittaja: Moses Bangura, insinööri, Sierra Leone Innovaatio: Bangura haluaa käyttää sähkökäyttöisiä lennokkeja, joiden avulla potilaita voitaisiin hoitaa vaikeapääsyisillä alueilla. Miehittämättömät ilma-alukset voisivat palvella kahta tarkoitusta: ne voisivat sekä toimittaa välttämättömiä lääkkeitä tai hätänesteitä että ottaa veri- tai muita näytteitä testejä varten. Lennokit pystyisivät ohittamaan liikenneruuhkat, jotka ovat suuri ongelma monissa Afrikan kaupungeissa, ja pääsisivät myös maaseutualueille, joilla on huonot tieverkostot. Ne pystyisivät lentämään 8 kilon (17 lb) hyötykuormalla 40 minuuttia ja kattamaan 40 kilometrin (25 mailin) säteellä. "Uskomme, että henkilön maantieteellinen sijainti ei voi ratkaista sitä, saako hän saatavilla olevaa hengenpelastavaa lääkettä", Bangura sanoo. Toiseksi sijoittuneet: Moussa Thiam, Mali Innovaatio: Moussa Thiamin suunnitelmana on ottaa muovijäte, jonka kertyminen on valtava ongelma monissa maanosan kaupungeissa, ja muuttaa se joksikin, jota voidaan käyttää yleishyödylliseen tarkoitukseen, kuten teiden tai jalkakäytävien rakentamiseen. Monien afrikkalaisten kaatopaikoille päätyvien tai kaupunkien viemäriverkostoja tukkivien muovien luonnollinen hajoaminen kestää yli 100 vuotta. Hanke perustuu olemassa olevaan tutkimukseen, joka osoittaa, että muovijätteestä voidaan valmistaa materiaaleja, jotka toimivat sementin korvikkeena tai osittaisena korvikkeena, kun ne yhdistetään hiekkaan ja soraan. "Innovaatio johtaisi terveellisempään ympäristöön ja vähentäisi sekä saastumista että rakennusmateriaalien kustannuksia", Thiam sanoo. Sylvia Mukasa, Kenya Innovation: Mukasan Afya Mama -nimisen idean tarkoituksena on tarjota naisille matkapuhelimilla parempaa tietoa raskauteen, rokotuksiin, perhesuunnitteluun ja HIV:hen/aidsiin liittyvistä terveyskysymyksistä. Raskaana olevat naiset, terveydenhuollon työntekijät ja muut saisivat terveysneuvontaa tekstiviestillä tai soittamalla puhelun ja valitsemalla ennalta nauhoitetun äänisisällön. Viestit voitaisiin nauhoittaa etukäteen millä tahansa kielellä ja valita interaktiivisen puhevastaustekniikan avulla, mikä tarkoittaa, että palvelu voisi kattaa Kenian yli 40 etnistä murretta. "Tavoitteenamme on antaa äideille jatkuvasti tietoa terveydenhuollosta ja parhaista käytännöistä ja yhdistää heidät asiantuntijaan hätätilanteessa", Mukasa sanoo.</w:t>
      </w:r>
    </w:p>
    <w:p>
      <w:r>
        <w:rPr>
          <w:b/>
        </w:rPr>
        <w:t xml:space="preserve">Tulos</w:t>
      </w:r>
    </w:p>
    <w:p>
      <w:r>
        <w:t xml:space="preserve">Senegal isännöi tällä viikolla ensimmäistä kertaa Afrikassa järjestettyä maailmanlaajuista tiedefoorumia, joka kokosi yhteen yli 700 johtavaa tiedemiestä, matemaatikkoa, yrittäjää ja muuta politiikan ja kansalaisyhteiskunnan avainhenkilöä.</w:t>
      </w:r>
    </w:p>
    <w:p>
      <w:r>
        <w:rPr>
          <w:b/>
        </w:rPr>
        <w:t xml:space="preserve">Esimerkki 1.2043</w:t>
      </w:r>
    </w:p>
    <w:p>
      <w:r>
        <w:t xml:space="preserve">Chris CookPoliittinen päätoimittaja, BBC Newsnight Nämä tapahtumat seurasivat "Troijan hevosen" kirjeen paljastumista - asiakirjan, jossa kerrottiin yksityiskohtaisesti konservatiivisten muslimien väitetystä salaliitosta Birminghamin koulujen valtaamiseksi. Kyseinen asiakirja on melko varmasti huijaus, mutta siinä kerrottiin huolista, joidenkin valtion peruskoulujen "islamilaistumisesta". Tämän viikon aikana on tullut esiin paljon todisteita ja tulkintoja tästä aiheesta. Kuusi koulua on nyt erityistoimenpiteissä. Näistä kaksi oli melko tavallisia, huonoja kouluja ja neljä hyvin epätavallisia. Kuumuus jatkuu Ne olivat kolme Park View Educational Trust -koulua - Park View, Nansen ja Golden Hillock - sekä Oldknow. Kertomuksista saa sen vaikutelman, että islaminusko varmasti vaikutti päätöksiin tavoilla, jotka eivät ehkä olisi olleet sopivia näennäisesti maallisille oppilaitoksille. Olisiko seinillä pitänyt olla koraanin arabiaa? Pitäisikö peruskoulun käyttää islamilaista pankkitoimintaa? Huolenaiheena on ollut, että kova sosiaalinen konservatismi voi joissakin tilanteissa ja ilman varotoimia luoda ilmapiirin, jossa äärimmäiset näkemykset voivat nousta esiin. Newsnightin mukaan kouluissa työskentelevät opettajat olivat huolissaan ääriliikkeistä, ja he pystyivät kertomaan esimerkkejä huolestuttavista tapauksista. Mitä nyt tapahtuu? Kuten Institute of Educationin johtaja Chris Husbands totesi IOE:n Lontoon blogissa, Birminghamissa on sitouduttava "paikallisten jännitteiden käsittelyyn ja luottamuksen kehittämiseen kaikkien asianosaisten kesken". Tilanteesta on saatava kuumuus pois". Kuumuus kuitenkin jatkuu. BBC on tavannut paikallisia ihmisiä, jotka pelkäävät puhua koulujen uudistamisen puolesta. Yleisö on raivoissaan Kaikki osapuolet ovat edelleen haluttomia tekemään kompromisseja tai tunnustamaan huolenaiheita, ja raporttien sisällöstä kiistellään. Paraneeko tilanne? No, asianajajat ovat jo mukana. Entisen poliisiviranomaisen Peter Clarken johtama DfE:n selvitys on vielä tekemättä. Hänen nimityksensä oli alun perin kiistanalainen; hän on entinen terrorisminvastainen virkamies. Jotkut alueen asukkaat ovat raivoissaan. Keskiviikkona noin 120 ihmistä saapui kokoukseen. Kokouksen puheenjohtajana toimi paikallinen opettajien ammattiliiton ja sosialistisen työväenpuolueen järjestö, eikä kumpikaan järjestö ole tunnettu sovittelusta. Kokouksessa oltiin ymmärrettävästi huolissaan islamin, ääriliikkeiden ja terrorismin yhdistämisestä. Monia muslimeja huolestuttaa ajatus siitä, että kovan linjan konservatiivinen islam voitaisiin nähdä askeleen päässä ääriliikkeistä. "Kättelystä kieltäydyttiin" Silti samassa kokouksessa oli viitteitä siitä, että joillakin henkilökunnan jäsenillä on asenteita, jotka eivät ehkä sovi yhteen sekulaarin valtion peruskoulun kanssa. Eräs Oldknow'n miesopettaja kertoi keskiviikkona pidetyssä kokouksessa, että DfE:n tarkastaja sai hänet tuntemaan, että hänen henkilökohtaista koskemattomuuttaan oli kyseenalaistettu. Miksi? Nainen oli pyrkinyt kättelemään opettajaa. Mies kieltäytyi kättelemästä naisen sukupuolen vuoksi. Yleisön reaktio ei ollut myötätuntoinen. Paraneeko tilanne? Ehkä viha hälvenee; paljon riippuu siitä, miten asian keskiössä olevien neljän koulun uudet johtajat käsittelevät tilannetta. Pessimismiin on kuitenkin syytä.</w:t>
      </w:r>
    </w:p>
    <w:p>
      <w:r>
        <w:rPr>
          <w:b/>
        </w:rPr>
        <w:t xml:space="preserve">Tulos</w:t>
      </w:r>
    </w:p>
    <w:p>
      <w:r>
        <w:t xml:space="preserve">Ofsted julkaisi maanantaina 21 birminghamilaista koulua koskevan raportin ja opetusministeriö neljä koulua koskevan raportin.</w:t>
      </w:r>
    </w:p>
    <w:p>
      <w:r>
        <w:rPr>
          <w:b/>
        </w:rPr>
        <w:t xml:space="preserve">Esimerkki 1.2044</w:t>
      </w:r>
    </w:p>
    <w:p>
      <w:r>
        <w:t xml:space="preserve">Mark SavageBBC:n musiikkitoimittaja Soulissa vuonna 2010 perustettu ryhmä järjestää 30 oppituntia sosiaalisen median Weverse-sovelluksessa 24. maaliskuuta alkaen. Jaksot on "suunniteltu tekemään helpoksi ja hauskaksi globaaleille faneille, joilla on vaikeuksia nauttia BTS:n musiikista ja sisällöstä kielimuurin vuoksi", heidän levy-yhtiönsä sanoi lausunnossaan. Vaikka ne ovatkin kätevä tapa kuluttaa aikaa eristyksissä, oppitunnit suunniteltiin ennen Covid-19-epidemian puhkeamista. BTS:n hallinnointiyhtiö Big Hit Entertainment ilmoitti sarjasta ensimmäisen kerran yritystiedotustilaisuudessa helmikuussa, kun tartuntaluvut Etelä-Koreassa olivat vielä suhteellisen alhaiset. Idea syntyi sen jälkeen, kun bändin intohimoinen fanikunta vaati englanninkielisen tekstityksen lisäämistä bändin videoihin. "Fanimme voisivat oppia korean kielen helposti vain rajallisesti", totesi Big Hitin perustaja Bang Si-Hyuk. "Big Hit on luonut korean kielen oppimismediaa artistien sisältöä hyödyntäen, jotta faneillemme tarjoutuisi palkitsevampi ja syvällisempi kokemus." Sarjassa käytetään uudelleen materiaalia yhtyeen tosi-tv-ohjelmasta Run BTS! sekä pelkästään YouTubeen lähetetyistä sarjoista, kuten Bangtan Bombs ja BTS Episodes. Näistä sarjoista kootaan pätkiä, jotta koreaa voi oppia kuuntelemalla jäsenten usein käyttämiä ilmaisuja". Jokaisessa kolmen minuutin jaksossa keskitytään yksinkertaiseen korean kielioppiin ja ilmaisuihin, ja oppimissuunnitelman ovat kehittäneet Hankuk University of Foreign Studiesin koreankielisen kasvatustieteen laitoksen professori Heo Yong ja Korean Language Content Instituten tutkijat. BTS julkaisi maanantaina videon, jossa se kiitti sairaanhoitohenkilökuntaa ympäri Koreaa siitä, miten he ovat vastanneet koronaviruspandemiaan, ja kehotti fanejaan harjoittelemaan sosiaalista etäisyyttä. Yhtye sanoi, että pandemia oli saanut heidät tajuamaan, kuinka he olivat pitäneet arkielämää itsestäänselvyytenä, ja kuinka esiintyminen tyhjille istumapaikoille televisio-ohjelmassa toi esiin sen, kuinka arvokas jokainen hetki kanssasi oli. "Luulen, että vaikeinta on ehkä se, että tunnemme itsemme yhä eristäytyneemmiksi", he sanoivat, "mutta kaverit, olemme tiiviisti yhteydessä toisiimme, ja jaamme sekä tuskan että ilon". "Näinä aikoina meidän on luotettava enemmän kuin epäilyttävä, välitettävä enemmän kuin vihaa. Korean ja maailman kansalaisina BTS kohtaa tämän haasteen yhdessä teidän kaikkien kanssa." Etelä-Korea on kokenut Aasian suurimman koronavirustapauksen Kiinan ulkopuolella, ja ensimmäinen tapaus kirjattiin tammikuussa, ja se saavutti huippunsa, kun tartunnat levisivät syrjäisen kristillisen ryhmän keskuudessa Daegun kaupungin kaakkoisosassa. Maanantaina maa raportoi pienimmästä määrästä uusia tapauksia sitten huipun, mutta terveysviranomaiset ovat varoittaneet itsetyytyväisyydestä ja sanoneet, että uusi tartuntojen aalto voi syntyä, jos ihmiset alkavat olla piittaamatta turvallisuusohjeista. Seuraa meitä Facebookissa tai Twitterissä @BBCNewsEnts. Jos sinulla on juttuehdotus, lähetä sähköpostia osoitteeseen entertainment.news@bbc.co.uk.</w:t>
      </w:r>
    </w:p>
    <w:p>
      <w:r>
        <w:rPr>
          <w:b/>
        </w:rPr>
        <w:t xml:space="preserve">Tulos</w:t>
      </w:r>
    </w:p>
    <w:p>
      <w:r>
        <w:t xml:space="preserve">Poikabändi BTS käynnistää web-sarjan, jonka tarkoituksena on auttaa faneja opettamaan itseään koreaksi.</w:t>
      </w:r>
    </w:p>
    <w:p>
      <w:r>
        <w:rPr>
          <w:b/>
        </w:rPr>
        <w:t xml:space="preserve">Esimerkki 1.2045</w:t>
      </w:r>
    </w:p>
    <w:p>
      <w:r>
        <w:t xml:space="preserve">Glensheen, joka on 809 hehtaarin (2 000 hehtaarin) suuruinen lumiurheilualue Braemarin lähellä Aberdeenshiressä, on ehdotettu kolmea kaksoisköysirataa, joissa on alustat. Vaijerin pituudet ovat 605 metriä, 680 metriä ja 850 metriä. Cairngormsin kansallispuiston suunnittelukomitea (CNPA) hyväksyi ehdotuksen. Suunnitteluvastaava Stephanie Wade totesi, että hanke vastaa CNPA:n talouskasvua sekä matkailu- ja vapaa-ajan kehitystä tukevia politiikkoja ja että sillä olisi "hyvin vähän vaikutusta" maisemaan, kun otetaan huomioon sen sijainti hiihtokeskuksessa. Hän lisäsi: "Kuten useimmat Skotlannin hiihtokeskukset, Glenshee on viime vuosina mukauttanut ja monipuolistanut toimintaansa, jotta siitä tulisi ympärivuotinen vierailukohde, ja tämänkaltaista kehitystä, joka täyttää tietyt ehdot, suosittelen mielelläni hyväksyttäväksi". Suunnittelukomitean puheenjohtaja Gaener Rodger sanoi: "Vuosi, jolloin lumipeite on ollut niin upea, mutta hiihtokeskukset ovat joutuneet pysymään suljettuina, on erittäin turhauttavaa, joten jos voimme tehdä jotain tukeaksemme näitä yrityksiä suunnittelujärjestelmän kautta, meidän on tehtävä se."</w:t>
      </w:r>
    </w:p>
    <w:p>
      <w:r>
        <w:rPr>
          <w:b/>
        </w:rPr>
        <w:t xml:space="preserve">Tulos</w:t>
      </w:r>
    </w:p>
    <w:p>
      <w:r>
        <w:t xml:space="preserve">Yhdistyneen kuningaskunnan suurimmalle hiihtoalueelle on myönnetty lupa köysiratalaitteelle.</w:t>
      </w:r>
    </w:p>
    <w:p>
      <w:r>
        <w:rPr>
          <w:b/>
        </w:rPr>
        <w:t xml:space="preserve">Esimerkki 1.2046</w:t>
      </w:r>
    </w:p>
    <w:p>
      <w:r>
        <w:t xml:space="preserve">Amerikkalaiset tutkijat seurasivat 11-24-vuotiaiden potilaiden kokemuksia, kun he tuottivat musiikkivideota kolmen viikon ajan. He havaitsivat, että potilaat saivat lisää sietokykyä ja paransivat suhteitaan perheeseen ja ystäviin. Kaikilla potilailla oli meneillään riskialttiita kantasolusiirtohoitoja. Musiikkivideon tuottamiseksi nuoria potilaita pyydettiin kirjoittamaan laulujen sanat, nauhoittamaan ääniä ja keräämään videokuvia tarinansa luomiseksi. Heitä ohjasi pätevä musiikkiterapeutti, joka auttoi potilaita tunnistamaan, mikä heille oli tärkeää ja miten he saivat ajatuksensa ilmaistua. Kun videot olivat valmiit, ne jaettiin perheen ja ystävien kanssa "ensiesityksinä". Positiivinen vaikutus Istuntojen jälkeen tutkijat havaitsivat, että musiikkivideoita tehnyt ryhmä ilmoitti tuntevansa itsensä joustavammaksi ja selviytyvänsä hoidostaan paremmin kuin toinen ryhmä, jolle ei tarjottu musiikkiterapiaa. Lisäksi 100 päivää hoidon jälkeen sama ryhmä kertoi, että he kokivat kommunikoinnin perheidensä sisällä olevan parempaa ja heillä oli enemmän yhteyksiä ystäviinsä. Nämä ovat yksi monista tutkijoiden havaitsemista suojaavista tekijöistä, jotka heidän mukaansa auttavat teini-ikäisiä ja nuoria aikuisia selviytymään syöpähoidoista. Tutkimusta johtanut tohtori Joan Haase Indianan yliopiston hoitotieteen laitokselta sanoi: "Nämä suojaavat tekijät vaikuttavat siihen, miten nuoret ja nuoret aikuiset selviytyvät, saavat toivoa ja löytävät merkityksen syöpämatkansa keskellä. "Nuorilla ja nuorilla, jotka ovat kestäviä, on kyky nousta sairautensa yläpuolelle, saada hallinnan tunnetta ja luottamusta siihen, miten he ovat käsitelleet syöpäsairauttaan, ja osoittaa halua päästä auttamaan muita." Kun tutkijat haastattelivat potilaiden vanhempia, he huomasivat, että videot antoivat heille myös hyödyllistä tietoa heidän lastensa syöpäkokemuksista. 'Tunne yhteenkuuluvuutta' Tutkimuksessa työskennellyt musiikkiterapeutti Sheri Robb selitti, miksi musiikki oli erityisen hyvä kannustamaan nuoria sitoutumaan. Hän sanoi: "Kun kaikki muu on niin epävarmaa, heille tutut kappaleet ovat merkityksellisiä ja saavat heidät tuntemaan yhteenkuuluvuutta." Cancer Research UK:n mukaan musiikkiterapia voi auttaa syöpää sairastavia vähentämään ahdistusta ja parantamaan elämänlaatua. Se voi myös auttaa vähentämään joitakin syövän oireita ja hoidon sivuvaikutuksia - mutta se ei voi parantaa, hoitaa tai ehkäistä mitään sairautta, syöpä mukaan lukien. Aiemmissa tutkimuksissa, joissa tarkasteltiin musiikkiterapian vaikutuksia syöpää sairastaviin lapsiin, todettiin, että se voi auttaa vähentämään pelkoa ja ahdistusta ja parantaa perhesuhteita. Teenage Cancer Trust -järjestön tiedottajan mukaan tärkeintä on saada syöpää sairastavat lapset tekemään yhteistyötä ja kommunikoimaan. "Joka päivä Yhdistyneessä kuningaskunnassa noin seitsemällä 13-24-vuotiaalla nuorella diagnosoidaan syöpä. Tiedämme, että hoitaminen muiden samanikäisten rinnalla vaikuttaa suuresti heidän koko kokemukseensa, varsinkin jos se tapahtuu ympäristössä, jossa syöpää sairastavat nuoret voivat tukea toisiaan."</w:t>
      </w:r>
    </w:p>
    <w:p>
      <w:r>
        <w:rPr>
          <w:b/>
        </w:rPr>
        <w:t xml:space="preserve">Tulos</w:t>
      </w:r>
    </w:p>
    <w:p>
      <w:r>
        <w:t xml:space="preserve">Musiikkiterapia voi auttaa teini-ikäisiä ja nuoria selviytymään paremmin syöpähoidosta, ilmenee Cancer-lehdessä julkaistusta tutkimuksesta.</w:t>
      </w:r>
    </w:p>
    <w:p>
      <w:r>
        <w:rPr>
          <w:b/>
        </w:rPr>
        <w:t xml:space="preserve">Esimerkki 1.2047</w:t>
      </w:r>
    </w:p>
    <w:p>
      <w:r>
        <w:t xml:space="preserve">Gardenstownin Harbour Roadille rakennettu väliaikainen tukimuuri - ainoa tieyhteys kylän alaosaan - romahti osittain viime kuussa. Tie on ollut suurelta osin suljettuna marraskuusta lähtien. Nyt on nimitetty urakoitsija suorittamaan työt Harbour Roadin yläpuolella. Aberdeenshire Councilin mukaan maanantaina alkavat työt kestävät noin seitsemän viikkoa.</w:t>
      </w:r>
    </w:p>
    <w:p>
      <w:r>
        <w:rPr>
          <w:b/>
        </w:rPr>
        <w:t xml:space="preserve">Tulos</w:t>
      </w:r>
    </w:p>
    <w:p>
      <w:r>
        <w:t xml:space="preserve">Aberdeenshiren rannikkokylän asukkaille kulkuongelmia aiheuttaneen maanvyörymän korjaustyöt alkavat ensi viikolla.</w:t>
      </w:r>
    </w:p>
    <w:p>
      <w:r>
        <w:rPr>
          <w:b/>
        </w:rPr>
        <w:t xml:space="preserve">Esimerkki 1.2048</w:t>
      </w:r>
    </w:p>
    <w:p>
      <w:r>
        <w:t xml:space="preserve">Sekä vuosina 2012 että 2013 seuran jäseniä oli ennätykselliset 500 000, kertovat järjestöt, kuten Swim Wales, jolla on nyt 25 000 jäsentä, kun vuonna 2011 heitä oli 11 500. Yhteisöjen, tasa-arvon ja paikallishallinnon valiokunta toteaa, että kannustaminen urheiluun on aloitettava jo varhaisessa iässä. Lisäksi se kehottaa auttamaan tyttöjen kiinnostuksen ylläpitämistä urheilusta 11 ikävuoden jälkeen. Valiokunnan raportti tulee samaan aikaan, kun walesilaisten urheiluseurojen julkaisemat vuotuiset luvut osoittavat jäsenmäärän kasvaneen. Welsh Gymnasticsilla on nyt lähes 10 000 naisjäsentä, mikä merkitsee 65 prosentin kasvua. Table Tennis Association of Wales kertoo ylittäneensä 3 000 jäsenen rajan, vaikka UK Sport leikkasi lajin olympiarahoituksen kokonaan ennen Rio 2016 -tapahtumaa. Kahtena viime vuonna urheiluseurojen jäsenmäärässä on tehty Walesissa ennätyksiä: 534 000 ihmistä vuonna 2012 ja 542 000 ihmistä vuonna 2013 oli seurojen jäseniä. Komitea havaitsi kuitenkin esteitä, jotka haittaavat joidenkin ihmisryhmien osallistumista. "Istuva elämäntapa" Komitealle kerrottiin, että tytöt olivat yleensä hyvin innokkaita harrastamaan jääkiekon ja verkkopallon kaltaisia urheilulajeja seitsemän ja yhdeksän vuoden iässä, mutta että heillä oli taipumus lopettaa noin 10-11 vuoden iässä kehonkuvaan liittyvien huolenaiheiden vuoksi ja siksi, että mieluisampia lajeja, kuten tanssia, ei ollut saatavilla. Komissio kuuli myös mustien ja etnisten vähemmistöryhmien todisteita, joissa korostettiin syrjintään liittyviä ongelmia sekä tiettyjen uskontokuntien naisille sopimattomia välineitä ja ympäristöjä. "Varoitukset lasten lihavuuden ja diabeteksen lisääntymisestä ovat olleet viime aikoina paljon esillä uutisissa, ja todisteet näiden sairauksien yhdistämisestä liikunnallisempaan elämäntapaan ovat selvät", totesi komitean puheenjohtaja Christine Chapman AM. "Tämän asenteen muuttaminen edellyttää kulttuurin muutosta ihmisten elämäntavoissa, ja yksi tärkeimmistä keinoista on lisätä heidän tietämystään ja ymmärrystään siitä, millaisia vaihtoehtoja heillä on käytettävissään". "Toinen keino on varmistaa, että liikuntaan kannustaminen ja myönteiset liikuntakokemukset alkavat jo kouluiässä. "Siksi pidämme ratkaisevan tärkeänä, että Walesin hallitus harkitsee, pitäisikö liikunnasta tehdä keskeinen oppiaine Walesin opetussuunnitelmassa". "Haluamme myös, että Walesin hallitus tekee enemmän rohkaistakseen naisia sekä mustia ja etnisiä vähemmistöjä urheilun pariin. "Paikallisviranomaiset joutuvat kärsimään budjettileikkauksista, joten uskomme, että on tärkeämpää kuin koskaan varmistaa kohtuuhintaisten vapaa-ajanviettopaikkojen saatavuus kaikkialla Walesissa." Komitea esitti raportissaan 12 suositusta, joissa muun muassa pyydetään Walesin hallitusta työskentelemään paikallisviranomaisten kanssa, jotta voidaan kartoittaa mahdollisuuksia lisätä ja parantaa vapaa-ajanviettopaikkojen saatavuutta. Se haluaa myös, että tehdään lisää tutkimustyötä, jotta voidaan selvittää, miten tyttöjä voidaan rohkaista osallistumaan urheiluun heidän ikääntyessään. Urheilun kehittämistä edistävän Sport Walesin professori Laura McAllister sanoi: "Tietenkin varusteista, matkustamisesta ja tilojen vuokraamisesta aiheutuu kustannuksia, mutta jos tarkastellaan, mitä esimerkiksi Walesin voimisteluliiton jäsenyys maksaa, se on lähes ilmaista, alle 20 puntaa. "Kertokaa minulle, mitä muuta sellaista voi saada tuohon hintaan, josta saa samanlaisia etuja kuin aktiivisesta urheilusta."</w:t>
      </w:r>
    </w:p>
    <w:p>
      <w:r>
        <w:rPr>
          <w:b/>
        </w:rPr>
        <w:t xml:space="preserve">Tulos</w:t>
      </w:r>
    </w:p>
    <w:p>
      <w:r>
        <w:t xml:space="preserve">Urheiluseurojen jäsenmäärä on noussut uuteen huippuunsa, mutta Walesin parlamentin valiokunta on tuonut esiin huolen siitä, että joidenkin ihmisten osallistumisen esteet ovat nousseet esiin.</w:t>
      </w:r>
    </w:p>
    <w:p>
      <w:r>
        <w:rPr>
          <w:b/>
        </w:rPr>
        <w:t xml:space="preserve">Esimerkki 1.2049</w:t>
      </w:r>
    </w:p>
    <w:p>
      <w:r>
        <w:t xml:space="preserve">Dave LeeTeknologiatoimittaja, BBC News CoreOnline lähettää pelejä yrityksen valikoimasta ilmaiseksi, ja käyttäjiä kannustetaan katsomaan mainoksia "ansaitakseen" lisää peliaikaa. Tarjolla on muun muassa Hitman ja pian myös Tomb Raider. Lanseeraus seurasi uutisia, joiden mukaan OnLive, toinen suoratoistopalvelu, oli vaikeuksissa. Yhtiö joutui myymään omaisuutensa pääomasijoitusyhtiölle - kiistelty siirto, joka pyyhki pois sijoittajien osuudet ja henkilöstön osakeoikeudet. OnLiven perustaja Steve Perlman erosi myöhemmin. Toinen palvelu, Gaikai, tarjoaa demoversioita huippupeleistä, ja Sony osti sen hiljattain. Tomb Raider Square Enix tarjoaa tällä hetkellä suoratoistopalvelua nimikkeistä, jotka ovat olleet saatavilla konsoleilla jo huomattavan kauan. OnLive toimi kuukausittaisella tilausmaksulla, mutta CoreOnline antaa pelaajien pelata peliä ilmaiseksi rajoitetun ajan. "Square Enix on eturintamassa kokeilemassa uusia liiketoiminta- ja palvelumalleja pelialalla", sanoi Square Enixin toimitusjohtaja Yoichi Wada. "CoreOnline-teknologiapalvelumme avulla käyttäjät voivat käyttää sisältöämme helposti selaimen kautta." Videomainoksia voi katsoa, jotta voi kerätä lisää minuutteja pelaamisen jatkamiseen. Vaihtoehtoisesti pelaajat voivat maksaa maksun avatakseen pelin osia. Palvelu tarjosi lanseerauksen yhteydessä vain kaksi nimikettä - Hitman: Blood Money, joka julkaistiin ensimmäisen kerran konsoleille vuonna 2006, ja Mini Ninjas, joka ilmestyi pelihyllyille vuonna 2009. Uudistetut nimikkeet GamesIndustry.biz-sivuston Euroopan varatoimittaja Dan Pearson sanoi, että ajatus oli ovela tapa elvyttää yrityksen vahvaa valikoimaa. "Olisin hyvin yllättynyt, jos näkyisi, että yhtään heidän uutta peliään esiteltäisiin täällä, tai että niitä edes laitettaisiin tänne vuoden kuluttua niiden julkaisusta", hän sanoi BBC:lle. "Se on vaihtoehtoinen tapa kuluttaa heidän vanhaa katalogiaan. "Jos joku ostaa kaksi tai kolme vuotta vanhan pelin, hän ostaa sen käytettynä, joten julkaisija ei saa siitä rahaa." Pearson lisäsi, että palvelun "iloinen sivuhyöty" olisi piratismin hillitseminen, joka on valtava ja kasvava ongelma pelialalla, erityisesti PC-alustalla. Toinen julkaisija, Ubisoft, on sanonut, että sen oman "sisäisen arvion" mukaan PC-piratismia on 93-95 prosenttia. Square Enixin tavoin Ubisoft kokeilee niin sanottuja free-2-play- eli F2P-verkkomalleja. Nämä pelit ovat kuitenkin pelejä, jotka on erityisesti luotu tai ainakin mukautettu verkkopelaamista varten - kuten id Softwaren QuakeLive-tuote. Square Enixin toimia tällä alalla seurataan mielenkiinnolla, Gameindustry.bizin Pearson sanoi. "Uskon, että monet muut julkaisijat seuraavat tätä tarkasti. "Kun joku on luonut tällaisen ennakkotapauksen, ei ole mitään syytä, miksi muut eivät seuraisi esimerkkiä."</w:t>
      </w:r>
    </w:p>
    <w:p>
      <w:r>
        <w:rPr>
          <w:b/>
        </w:rPr>
        <w:t xml:space="preserve">Tulos</w:t>
      </w:r>
    </w:p>
    <w:p>
      <w:r>
        <w:t xml:space="preserve">Kehittäjä Square Enix on avannut palvelun, jonka avulla pelaajat voivat pelata teräväpiirtoisia, täysin konsolilaatuisia pelejä verkkoselaimensa kautta.</w:t>
      </w:r>
    </w:p>
    <w:p>
      <w:r>
        <w:rPr>
          <w:b/>
        </w:rPr>
        <w:t xml:space="preserve">Esimerkki 1.2050</w:t>
      </w:r>
    </w:p>
    <w:p>
      <w:r>
        <w:t xml:space="preserve">James BadcockMadrid Tuomari, joka harkitsee tuomiotaan tiistain viimeisen kuulemisen jälkeen, on joutunut tulituksen kohteeksi päätöksistään sallia todisteiden esittäminen väitetyn uhrin henkilökohtaisesta elämästä ja luonteesta, kun taas hän ei ole sallinut syytettyjen välisten tekstiviestitse lähetettyjen keskustelujen sisällyttämistä, joissa he ilmeisesti keskustelevat suunnitelmista raiskata naisia. Tutkiessaan keskusteluja WhatsApp-ryhmässä nimeltä "La manada" eli "susilauma", johon miehet kuuluivat, poliisitutkijat törmäsivät tapaukseen, jossa videolla näkyi, kuinka jotkut henkilöistä ilmeisesti pahoinpitelivät toista naista, joka näytti olevan tajuton. Ennen Sevillasta Pamplonaan suuntautuvaa matkaa käydyissä keskusteluissa mainittiin tarve hankkia raiskauslääkkeitä ja köysiä, "koska kun pääsemme perille, haluamme raiskata kaiken, mitä näemme". Yhden syytetyn tilaama yksityisetsivän raportti laadittiin vakoilemalla väitettyä uhria väitetyn hyökkäyksen jälkeen, mukaan lukien hänen toimintaansa sosiaalisessa mediassa ja lomalla ystävien kanssa. Kaksi viikkoa oikeudenkäynnin jälkeen puolustus päätti vetää tiedoston pois todisteena. Puolustuksen strategia on perustunut yritykseen osoittaa, että nainen suostui ryhmäseksiin kaikkien viiden kanssa. He ovat parikymppisiä miehiä, joiden joukossa on myös siviilikaartin poliisi, jota syytetään myös naisopiskelijan matkapuhelimen varastamisesta heti tapauksen jälkeen. Jos miehet todetaan syyllisiksi, heitä uhkaa jopa 25 vuoden vankeusrangaistus. "Tässä oikeudenkäynnissä näyttää siltä, että tuomion kohteena eivät ole rikokset vaan tämän naisen kunnia", sanoo Amalia Fernández, espanjalaisen naisjuristijärjestön Themisin puheenjohtaja. Fernández kritisoi tuomarin päätöstä ottaa mukaan etsivän raportti ja mediassa käytyjä keskusteluja siitä, oliko väitetty uhri ollut totuudenmukainen kuvaillessaan myöhäisillan kohtaamista miesten kanssa raiskaukseksi, ja näkee todisteita järjestelmällisestä ennakkoluulosta naisia kohtaan. "Elämme yhteiskunnassa, jossa on patriarkaalisia asenteita. Tuomioistuimet heijastavat yhteiskuntaa, mikä johtaa kaksinkertaiseen uhriksi joutumiseen, kuten tässä tapauksessa. Naisiin kohdistuvissa rikoksissa uhrista tehdään epäilty, mitä ei koskaan tapahdu muiden rikosten asianomistajille." Fernández ihmettelee, miten tuomari saattoi pitää madridilaista opiskelijaa koskevaa yksityisetsivän raporttia arvokkaana arvioitaessa hänen traumojensa tasoa, kun taas syytetyn WhatsApp-keskustelujen aineistoa ei pidetty merkityksellisenä heidän väitetyn rikoksen "valmistelujensa" kannalta. Hän arvostelee myös sitä, että syytettyjä kuulusteltiin vasta oikeudenkäynnin lopussa, kun kaikki muut todisteet ja väitetyn uhrin lausunto oli kuultu, mikä on erittäin harvinainen poikkeus espanjalaisissa oikeudenkäynneissä vallitsevasta tavasta, jonka mukaan syytetyt puhuvat ensin todistajanaitiossa. Kun viisi miestä vihdoin antoi todistuksensa, naispuoliset mielenosoittajat kuuluivat Pamplonan oikeustalon ulkopuolella huutavan muun muassa "Ei tarkoittaa ei" -lauseen. Tiedotusvälineiden raportointia, jossa keskityttiin voimakkaasti väitetyn uhrin uskottavuuteen, on arvosteltu. Eräässä tapauksessa eräs suuri televisiokanava järjesti Twitterissä kyselyn, jossa kysyttiin yleisöltä, uskovatko he, että kyseessä oli raiskaus vai yhteisymmärrykseen perustuva seksi. Videot miesten ja Madridista kotoisin olevan nuoren naisen myöhäisillan kohtaamisesta osoittavat, kuinka he vaelsivat kaduilla muiden humalaisten juhlijoiden joukossa, ennen kuin kaksi miehistä johdatti naisen kädestä pitäen kellarikerrostaloon. Tapauksesta laaditun poliisiraportin mukaan miehet piirittivät teinin pieneen alkoviin, riisuivat häneltä vaatteet ja harrastivat suojaamatonta penetraatioseksiä. Miehet lähettivät ystävilleen WhatsApp-viestejä, joissa juhlistivat seksiaktia, ja lupasivat jakaa puhelimillaan ottamiaan videoita. Tuomioistuin on tutkinut nuo videot kuva kerrallaan. Videoita koskevassa poliisiraportissa sanotaan, että väitetty uhri säilyttää "passiivisen tai neutraalin" asenteen koko kohtauksen ajan ja pitää silmänsä koko ajan kiinni. "Halusin vain, että se loppuu mahdollisimman pian", hän sanoi todistajanaitiossa. Naisen löysi tiettävästi järkyttyneenä pariskunta kadulta väitetyn rikospaikan ulkopuolelta. Hän kertoi oikeudessa olevansa edelleen psykologisessa hoidossa käsitelläkseen väitetyn hyökkäyksen aiheuttamia traumoja.</w:t>
      </w:r>
    </w:p>
    <w:p>
      <w:r>
        <w:rPr>
          <w:b/>
        </w:rPr>
        <w:t xml:space="preserve">Tulos</w:t>
      </w:r>
    </w:p>
    <w:p>
      <w:r>
        <w:t xml:space="preserve">Espanjalaiset feministit ja oikeudelliset tarkkailijat ovat ilmaisseet närkästyksensä "patriarkaaliseksi oikeudenkäynniksi" katsomastaan oikeudenkäynnistä, jossa syytetään viittä miestä 18-vuotiaan naisen joukkoraiskauksesta San Fermínin härkäjuoksufestivaalin aikana Pamplonassa vuonna 2016.</w:t>
      </w:r>
    </w:p>
    <w:p>
      <w:r>
        <w:rPr>
          <w:b/>
        </w:rPr>
        <w:t xml:space="preserve">Esimerkki 1.2051</w:t>
      </w:r>
    </w:p>
    <w:p>
      <w:r>
        <w:t xml:space="preserve">Hanke, joka käsittää merenpohjan putken Marathon Oilin East Brae -laiturille, tarjoaa uuden kotimaisen kaasun lähteen Yhdistyneelle kuningaskunnalle. Kentän tuotannon on määrä saavuttaa huippunsa vuonna 2013, jolloin se on jopa 100 miljoonaa kuutiometriä päivässä. BP omistaa Devenickistä 88,7 prosenttia ja RWE Dea UK loput 11,3 prosenttia. BP:n Pohjanmeren liiketoiminnan aluejohtaja Trevor Garlick sanoi: "Devenickin hanke on toteutettu turvallisesti ja aikataulussa. "Hanke tarjoaa tärkeän kotimaisen kaasun lähteen Yhdistyneelle kuningaskunnalle ja on myös ollut hyvä esimerkki Yhdistyneen kuningaskunnan vahvuuksista vedenalaisessa suunnittelussa. "Hankkeen kehittämisen aikana on investoitu noin 500 miljoonaa puntaa brittiläiseen toimitusketjuun." Yhdistyneen kuningaskunnan energiaministeri John Hayes sanoi, että kun Devenickin hanke saadaan täyteen käyttöön, se lisää Yhdistyneen kuningaskunnan nykyistä kaasuntuotantoa 3 prosenttia, mikä riittää yli puolen miljoonan asunnon vuotuiseen kaasun tarpeeseen.</w:t>
      </w:r>
    </w:p>
    <w:p>
      <w:r>
        <w:rPr>
          <w:b/>
        </w:rPr>
        <w:t xml:space="preserve">Tulos</w:t>
      </w:r>
    </w:p>
    <w:p>
      <w:r>
        <w:t xml:space="preserve">Öljyjätti BP on ilmoittanut, että sen 650 miljoonan punnan Devenick-kaasuhanke Pohjanmeren keskiosassa on käynnistynyt onnistuneesti.</w:t>
      </w:r>
    </w:p>
    <w:p>
      <w:r>
        <w:rPr>
          <w:b/>
        </w:rPr>
        <w:t xml:space="preserve">Esimerkki 1.2052</w:t>
      </w:r>
    </w:p>
    <w:p>
      <w:r>
        <w:t xml:space="preserve">Ostajat kerääntyivät High Streetille, ja joidenkin vähittäiskauppojen ulkopuolella oli pitkiä jonoja. Toiset hyödynsivät Englannin kuntosaleja ja eläintarhoja, jotka avattiin uudelleen. Pääministeri Boris Johnson kehotti kaikkia "käyttäytymään vastuullisesti". Pohjois-Irlannin "stay-at-home" -määräys on päättymässä, ja joitakin sääntöjä lievennetään Skotlannissa ja Walesissa. Pääministerin oli tarkoitus ottaa juhlallinen tuoppi toimenpiteiden lieventämisen kunniaksi, mutta sitä on lykätty Edinburghin herttuan kuoltua perjantaina. Lumisateet ja koleat lämpötilat Etelä-Englannissa eivät juurikaan vähentäneet innostusta tuoppien nauttimiseen ulkona. Leedsissä sijaitsevan Myrtle Tavern -ravintolan isäntä Scott Westlake kertoi, että pubi on saanut 5000 varausta seuraavan kuukauden aikana uudelle ulkotarjoilualueelleen. Westlake sanoi: "Jos sää on hyvä, uskon, että useimmat ihmiset ovat optimistisia ja innostuneita. "Tunnelma, ilmapiiri, kavereiden näkeminen, luulen, että he (asiakkaat) odottavat sitä enemmän kuin mitään muuta - ja he istuvat lumimyrskyssä ainakin ensimmäiset päivät." Kaakkois-Lontoon Bexleyheathissa sijaitsevan Kentish Belle -pubin isäntä ja omistaja Nicholas Hair sanoi, että maanantaina varhain aamulla oli "juhlan tuntua", kun pubi avattiin keskiyön aikaan asiakkaille. "Toivon, että tämä on eräänlainen uudestisyntyminen ja että olemme jälleen auki lähitulevaisuudessa", hän sanoi. Samaan aikaan eräs Lincolnshiren kaupunki on ottanut käyttöön omia eurooppalaistyylisiä jalkakäytäväkahviloita edistääkseen kauppaa. Louthin markkinakaupungin useat ravintolat ovat saaneet luvan sijoittaa istuimia ja pöytiä ulos palvelemaan ihmisiä päivisin. Lewis Phillips, Masons Arms -ravintolan toimitusjohtaja, joka on yksi Louthin järjestelmään osallistuvista paikoista, sanoi: "Meillä ei ole ihanaa suurta olutpuutarhaa. Joten se, mitä meillä on täällä ulkona, on aivan loistava." Pääministerin oli tarkoitus ottaa juhlallinen tuoppi toimenpiteiden keventämisen kunniaksi, mutta sitä lykättiin Edinburghin herttuan kuoltua perjantaina. Downing Street vahvisti kuitenkin, että Johnson kävi hiustenleikkuussa ennen kuin hän kunnioitti herttuan muistoa alahuoneessa. Manchesterin Withingtonissa sijaitsevan Hough Endin vapaa-ajankeskuksen toimitusjohtaja Marika Smith kertoi, että kaikki heidän uintiaikansa olivat jo maanantaina täynnä. Warwickissa sijaitsevan Hair &amp; Beauty Galleryn omistaja Kelly Boad avasi kampaamonsa keskiyöllä symbolisesti vuoden 2021 "ensimmäistä leikkausta" varten ja lisäsi, että hän on täynnä ensimmäisten viikkojen ajan. Shoppailijat ryntäsivät takaisin High Streetille, kun Primarkin, JD Sportsin ja TK Maxxin toimipisteiden ulkopuolelle muodostui jonoja ja vähittäiskauppiaat pidentivät aukioloaikojaan. Toinen Englannissa uudelleen avattu liike oli Secret Spa, joka tarjoaa kotisalonki- ja kylpylähoitoja Lontoossa, Manchesterissa ja Brightonissa. Osaomistaja Emily Ewart-Perks sanoi, että tätä oli odotettu niin kauan: "Kaikki ovat todella kaivanneet päivittäiseen työhön liittyviä sosiaalisia kontakteja ja asiakkaiden tyytyväisyyden lisäämistä." Hän sanoi: "Kaikki ovat todella kaivanneet sosiaalisia kontakteja ja asiakkaiden tyytyväisyyden lisäämistä." Sääntömuutokset Englannissa maanantaista alkaen ovat seuraavat: British Beer and Pub Association on kuitenkin arvioinut, että vain 40 prosentissa anniskelupaikoista on tilaa avata uudelleen ulkotarjoilua varten. Pohjois-Irlannissa loput koulujen vuosiluokat 8-11 palasivat luokkahuoneeseen. Kotona pysymisen kielto on kumottu, ja enintään 10 henkilöä kahdesta kotitaloudesta voi kokoontua yksityisessä puutarhassa. Skotlannissa oppilaat palasivat kouluihin kuuden neuvoston alueen kouluissa, mutta kaikki eivät palanneet maanantaina, koska erilaisten lukukausien vuoksi osa kouluista on vielä suljettu pääsiäisloman vuoksi. Sen jälkeen kun Covid-tapausten väheneminen sai Walesin hallituksen aikaistamaan joidenkin koulujen uudelleen avaamista, kaikki oppilaat palasivat maanantaina koulunpenkille. Myös muut kuin välttämättömät kaupat voivat avata ovensa, lähipalvelut voivat jatkaa toimintaansa, ajo-opetus voi alkaa uudelleen, ja matkustaminen Walesiin ja muualta Yhdistyneestä kuningaskunnasta Walesiin on sallittua. Shoppailijat, kuntosaliharrastajat, kotimaan lomailijat, ulkona juovat ja ruokailevat sekä hiustenleikkuuta tarvitsevat jakavat hallituksen toiveen, että maanantai on peruuttamaton askel kohti vanhoja ja vaalittuja vapauksia. Samoin liikeyrittäjät, jotka toivottavat heidät tervetulleiksi takaisin. Mutta tämä lukituksen merkittävä keventäminen on myös tärkeä testi. Haluavatko tai pystyvätkö asiakkaat palaamaan takaisin niin paljon, että yritykset pystyvät saavuttamaan kannattavuuden, ja jos näin ei tapahdu, mitä tarvitaan, jotta talous saadaan jälleen toimimaan? Vain kahdella viidestä vieraanvaraisesta paikasta on ulkotiloja, ja säännöt tulevasta sisätilojen avaamisesta ovat edelleen epäselvät. Hallitus ja oppositio ovat ottaneet etäisyyttä Covid-todistusten vaatimiseen jokapäiväisessä elämässä, mutta hallitus on myös vihjannut, että yksittäiset yritykset voivat halutessaan vaatia niitä. Ravintolapäälliköt ovat kertoneet BBC:lle, että he pelkäävät joutuvansa valitsemaan kahden eri tavan välillä menettää rahaa - puoliksi tyhjät paikat ilman todistuksia tai täydet paikat, joissa on ylimääräistä henkilökuntaa ja vaivaa Covid-statuksen tarkistamiseksi. Kysyntä voi vaihdella sektoreittain. Kampaamot ovat varattuja, vähittäiskauppiaat toivovat suurta kävijämäärää ja ovat tyytyväisiä pidempiin aukioloaikoihin, mutta jotkin lomapuistot raportoivat vaimeista varauksista, koska monet niiden julkiset palvelut ovat edelleen suljettuina. Tämä on testi kaikille, mutta useimmille se on tervetullut. Pääministeri totesi lausunnossaan, että sääntöjen lieventäminen on "merkittävä edistysaskel vapauteen johtavalla tiellä". "Olen varma, että se on valtava helpotus niille liikkeenomistajille, jotka ovat olleet suljettuina niin pitkään, ja kaikille muille se on mahdollisuus palata tekemään joitakin rakastamiamme asioita, joita olemme kaivanneet", hän lisäsi. "Kehotan kaikkia jatkamaan vastuullista käyttäytymistä ja muistamaan 'kädet, kasvot, tilaa ja raitista ilmaa' Covidin tukahduttamiseksi, kun rokotusohjelma etenee." Sääntömuutokset Englannissa merkitsevät kolmatta helpotusta sen jälkeen, kun maan kolmas kansallinen lukitus alkoi 6. tammikuuta. Hallituksen "tiekartan" mukaisten toimenpiteiden välillä on vähintään viiden viikon väli, jotta muutosten vaikutusta tartuntamääriin ja sairaalahoitoon voidaan arvioida. Seuraava merkittävä päivämäärä on 17. toukokuuta, jolloin enintään kuusi henkilöä eri kotitalouksista voi olla sosiaalisessa kanssakäymisessä sisätiloissa. Hallituksen viimeisimpien tietojen mukaan yli 32 miljoonaa ihmistä Yhdistyneessä kuningaskunnassa on nyt saanut ensimmäisen annoksen koronavirusrokotetta, ja heistä 7,6 miljoonaa on saanut toisen annoksen. Sunnuntaina annettiin 189 665 toista annosta ja 69 223 ensimmäistä annosta. Lauantaina annettiin ennätykselliset 475 230 toista annosta ja 111 109 ensimmäistä annosta. Lisäksi 13 ihmisen on raportoitu kuolleen 28 päivän kuluessa positiivisesta Covid-testistä, ja uusia tartuntoja on saatu 3 568. Koronavirustilastojen raportoinnissa voi viikonloppuisin olla viivettä. Samaan aikaan koronaviruksen ylitestaus otetaan käyttöön Wandsworthin ja Lambethin alueilla Etelä-Lontoossa, jossa havaittiin eteläafrikkalaisen muunnoksen tapauksia. Kaikki tunnistetut tapaukset eristävät itsensä tai ovat eristäneet itsensä, ja heidän yhteyshenkilönsä on jäljitetty ja heitä on pyydetty eristämään itsensä.</w:t>
      </w:r>
    </w:p>
    <w:p>
      <w:r>
        <w:rPr>
          <w:b/>
        </w:rPr>
        <w:t xml:space="preserve">Tulos</w:t>
      </w:r>
    </w:p>
    <w:p>
      <w:r>
        <w:t xml:space="preserve">Ensimmäistä kertaa kuukausiin pubit, kaupat ja kampaamot ovat avanneet ovensa uudelleen Englannissa, kun sääntöjä lievennettiin myös muualla Yhdistyneessä kuningaskunnassa.</w:t>
      </w:r>
    </w:p>
    <w:p>
      <w:r>
        <w:rPr>
          <w:b/>
        </w:rPr>
        <w:t xml:space="preserve">Esimerkki 1.2053</w:t>
      </w:r>
    </w:p>
    <w:p>
      <w:r>
        <w:t xml:space="preserve">Lainsäädäntöneuvosto on saaren parlamentin, Tynwaldin, ylempi elin, ja siinä on 11 jäsentä. Neljä paikkaa vapautuu 28. helmikuuta, kun Dudley Buttin, Phil Braidwoodin, Alex Downien ja Alan Crowen toimikausi päättyy. Lainsäädäntöneuvoston vaalit järjestetään 16. maaliskuuta klo 10.00 BST. Saaren House of Keysin jäsenet (MHK) valitsevat salaisella äänestyksellä kahden vuoden toimikaudeksi jäsenet (MLC), joiden on oltava vähintään 21-vuotiaita ja asuttava Mansaarella. Kullakin ehdokkaalla on oltava vähintään 13 MHK:n jäsenen tuki tullakseen valituksi. Lainsäädäntöneuvostoon, joka toimii ensisijaisesti lakiehdotusten tarkistusjaostona, kuuluu kahdeksan vaaleilla valittua jäsentä, Tynwaldin presidentti, Sodorin ja Manin piispa sekä oikeusministeri. Yleisö voi osallistua istuntoihin, joissa äänestetään, mutta se ei voi osallistua äänestysprosessiin.</w:t>
      </w:r>
    </w:p>
    <w:p>
      <w:r>
        <w:rPr>
          <w:b/>
        </w:rPr>
        <w:t xml:space="preserve">Tulos</w:t>
      </w:r>
    </w:p>
    <w:p>
      <w:r>
        <w:t xml:space="preserve">Ensi kuussa järjestetään House of Keysin ylimääräinen istunto, jossa valitaan neljä henkilöä Mansaaren lainsäädäntöneuvostoon, hallitus on ilmoittanut.</w:t>
      </w:r>
    </w:p>
    <w:p>
      <w:r>
        <w:rPr>
          <w:b/>
        </w:rPr>
        <w:t xml:space="preserve">Esimerkki 1.2054</w:t>
      </w:r>
    </w:p>
    <w:p>
      <w:r>
        <w:t xml:space="preserve">Ben KingTaloustoimittaja, BBC News London Fix on tärkeä kurssi, joka määritetään laskemalla valuuttakaupat yhden minuutin aikana kello 16.00. BBC:n saamien raporttien mukaan pankkien analyytikot olivat havainneet valuuttakursseissa jyrkkiä muutoksia. Pankit jopa varoittivat asiakkaitaan kaupankäynnistä kyseiseen aikaan. Kurssien manipulointi Analyytikot varoittivat, että kaupankäynnillä kello 16.00 voi olla "heikentävä" vaikutus investointeihin, sillä se voi aiheuttaa jopa 5 prosentin vuotuiset kustannukset. Eläkerahastot ja muut sijoittajat käyttävät Lontoon kiinteää kurssia laajalti salkkujen arvostamiseen ja kauppojen hinnan määrittämiseen. Kullekin valuuttaparille, kuten eurolle ja Yhdysvaltain dollarille tai punnalle ja Yhdysvaltain dollarille, lasketaan omat kurssit. Kurssit nousivat otsikoihin lokakuussa, kun Barclays hyllytti kuusi ja RBS kaksi kauppiasta sääntelyviranomaisten tutkimuksen yhteydessä. Asiasta on otettu yhteyttä viidentoista pankkiin, muun muassa Citigroupiin, Deutsche Bankiin ja UBS:ään. Tällä hetkellä ketään ei ole virallisesti syytetty väärinkäytöksistä. Oletuksena on, että kauppiaat tekivät salaliittoa, jotta he saivat aikaan suuria kauppamääriä ennen korkoikkunan alkua ja sen aikana vaikuttaakseen korkoihin. "Yllättävä paljastus" Morgan Stanleyn tekemä ja BBC:n näkemä tutkimus osoittaa kuitenkin, että pankit olivat huolissaan Lontoon koronkorjauksesta jo vuonna 2009 - neljä vuotta ennen kuin tutkimuksista ilmoitettiin. Se havaitsi epätavallisen jyrkkiä valuuttakurssimuutoksia kello 16.00 aikaan ja päätteli, että tuohon aikaan kauppaa käyvät eivät todennäköisesti saa parasta mahdollista tarjousta kyseisenä päivänä, mikä lisää valuuttakauppojen kustannuksia. Se kutsuu tätä "yllättäväksi paljastukseksi", sillä "vallitsevan konsensuksen" mukaan kello 16.00 Lontoon vahvistusajankohta on "optimaalinen" kaupankäyntiaika. Vaikka nämä lisäkustannukset ovatkin pienet, ne voivat nousta merkittävästi vuoden aikana. "Pahimmassa tapauksessa näillä kustannuksilla voi olla jopa heikentävä vaikutus vuotuiseen tulokseen", todetaan raportissa, jonka nimi on "A Guide to FX Transaction Cost Analysis, Part 1". Päätelmät perustuvat Yhdysvaltain dollarin ja euron valuuttakursseja koskevien todellisten tietojen analyysiin. Raportissa arvellaan, että vaikutus voisi olla vieläkin pahempi harvemmin vaihdetuissa valuuttapareissa. Sarjan kolmannessa osassa arvioidaan, että tyypillisen sijoitussalkun mahdolliset tappiot voivat olla jopa 5 prosenttia vuodessa, mikä enemmän kuin pyyhkisi pois monien sijoitusten kaikki korkotulot. Yhdessäkään raportissa ei väitetä mitään laittomuuksia. Sääntelyviranomaiset eivät ole tietoisia siitä, että raportin laatija Paul Aston työskentelee nykyään New Yorkissa rahoitusyhtiö TD Securitiesissa. Hän sanoi, että jotkut sijoittajat ovat alkaneet luopua kaupankäynnistä kiinteässä paikassa, mutta monet käyttävät sitä edelleen. Kysyttäessä, miksi sääntelyviranomaiset eivät olleet puuttuneet asiaan hänen raporttiaan kirjoitettaessa, hän sanoi, että valuuttamarkkinat ovat "laajimmat, vapaimmat ja globaalit markkinat, joita on olemassa, joten sääntelyn tehokkuus näillä markkinoilla edellyttää erittäin tiivistä koordinointia useilla eri lainkäyttöalueilla", mikä olisi vaikeaa saavuttaa. "En myöskään usko, että sääntelyviranomaiset ovat tietoisia markkinoiden toiminnasta tai valuuttojen käyttötarkoituksista", hän sanoi. Valtiovarainvaliokunnan jäsen David Ruffley kertoi BBC:lle: "Mielestäni on melko selvää, että jokainen tässä maassa, jolla on eläkerahasto-osuuksia, ja se on suurin osa meistä tavalla tai toisella, on nähnyt osakkeiden arvon laskeneen tämän seurauksena." "Eikä tämä ole poliitikon sanomaa, vaan se on sitä, mitä pankki kertoi omille asiakkailleen vuonna 2009." Hän on kirjoittanut Serious Fraud Office -virastolle ja pyytänyt, että se tutkisi asiaa samanaikaisesti Financial Conduct Authorityn tutkinnan kanssa.</w:t>
      </w:r>
    </w:p>
    <w:p>
      <w:r>
        <w:rPr>
          <w:b/>
        </w:rPr>
        <w:t xml:space="preserve">Tulos</w:t>
      </w:r>
    </w:p>
    <w:p>
      <w:r>
        <w:t xml:space="preserve">Pankit tiesivät epätavallisesta valuuttakaupasta kaupankäyntipäivän tärkeimpänä ajankohtana neljä vuotta ennen kuin sääntelyviranomaiset alkoivat tutkia niin sanotun Lontoon fiksauksen manipulointia.</w:t>
      </w:r>
    </w:p>
    <w:p>
      <w:r>
        <w:rPr>
          <w:b/>
        </w:rPr>
        <w:t xml:space="preserve">Esimerkki 1.2055</w:t>
      </w:r>
    </w:p>
    <w:p>
      <w:r>
        <w:t xml:space="preserve">Vuodelta 2009/10 julkaistut luvut osoittavat, että yritys menetti viime vuonna 19 000 puntaa sen jälkeen, kun korot, verot ja eläkkeet oli otettu huomioon. Väistyvän toimitusjohtajan Ian Watsonin mukaan vahvistetut hinnat olivat liian alhaiset, jotta yritys olisi voinut tehdä voittoa. Hänen seuraajansa Alan Bates oli samaa mieltä ja sanoi toivovansa muutosta saaren sääntelyjärjestelmään. Bates, joka aloittaa tehtävässään elokuussa, sanoi: "Nykyinen sääntelykehys ei oikein toimi, ja olemme hyvin toiveikkaita siitä, että sääntelyn uudelleentarkastelussa otetaan käyttöön oikeasuhtainen ja oikeudenmukainen, kevytmielinen lähestymistapa sääntelyyn." Yhdistyneen kuningaskunnan Regulatory Policy Institute (OUR) tekee Guernseyn sähkö-, posti- ja puhelinmarkkinoiden sääntelystä vastaavan Office of Utility Regulationin (OUR) toimintaa koskevan tarkastelun, jonka odotetaan valmistuvan lokakuun loppuun mennessä. OUR:n tiedottaja sanoi: "Rakentava ja avoin suhde säänneltyjen yritysten ja sääntelyviranomaisen välillä sekä sääntelyn roolin hyväksyminen on elintärkeää, jotta kuluttajat hyötyisivät täysimääräisesti kaupallistamisprosessista. "On valitettavaa, että tätä ei ole saavutettu Guernsey Electricityn kanssa siinä määrin kuin aiemmin olisi tarvittu, mutta odotamme innolla yhteistyötä Batesin kanssa tämän tavoitteen saavuttamiseksi tulevaisuudessa."</w:t>
      </w:r>
    </w:p>
    <w:p>
      <w:r>
        <w:rPr>
          <w:b/>
        </w:rPr>
        <w:t xml:space="preserve">Tulos</w:t>
      </w:r>
    </w:p>
    <w:p>
      <w:r>
        <w:t xml:space="preserve">Guernsey Electricity on syyttänyt sääntelyviranomaista seitsemännestä peräkkäisestä vuotuisista kokonaistappioista.</w:t>
      </w:r>
    </w:p>
    <w:p>
      <w:r>
        <w:rPr>
          <w:b/>
        </w:rPr>
        <w:t xml:space="preserve">Esimerkki 1.2056</w:t>
      </w:r>
    </w:p>
    <w:p>
      <w:r>
        <w:t xml:space="preserve">Hull Paragon Interchange -kadun ympärille kaupungin keskustassa asetettiin eristyssulku noin klo 15:40 BST sen jälkeen, kun kaasun hajusta oli ilmoitettu. Humbersiden poliisin mukaan asema evakuoitiin varotoimenpiteenä, mutta se on sittemmin avattu uudelleen. Poliisin mukaan liikenne kulkee edelleen hitaasti "ruuhkan käsittelyn aikana".</w:t>
      </w:r>
    </w:p>
    <w:p>
      <w:r>
        <w:rPr>
          <w:b/>
        </w:rPr>
        <w:t xml:space="preserve">Tulos</w:t>
      </w:r>
    </w:p>
    <w:p>
      <w:r>
        <w:t xml:space="preserve">Kymmeniä ihmisiä evakuoitiin linja-auto- ja rautatieasemalta epäillyn kaasuvuodon vuoksi.</w:t>
      </w:r>
    </w:p>
    <w:p>
      <w:r>
        <w:rPr>
          <w:b/>
        </w:rPr>
        <w:t xml:space="preserve">Esimerkki 1.2057</w:t>
      </w:r>
    </w:p>
    <w:p>
      <w:r>
        <w:t xml:space="preserve">Aktivistit kävelivät lemmikkieläintensä kanssa ja huutelivat iskulauseita osoittaessaan rauhanomaisesti mieltään pääkaupungissa Havannassa. He vaativat eläinsuojelulakia, kun he kokoontuivat Kuuban eläinten oikeuksien perustajana pidetyn amerikkalaisnaisen haudalle. Yksipuoluevaltio on tähän asti sallinut vain hallituksen hyväksymät marssit. "Tämä marssi merkitsee ennen ja jälkeen Kuuban eläinsuojelussa", järjestäjä Beatriz Batista sanoi. "Pidän sitä historiallisena tapahtumana." Toiset olivat epäilevämpiä, ja toisinajattelija Luis Manuel Otero Alcantara kertoi uutistoimisto Reutersille, että kyseessä saattaa olla hallituksen show. "Näin hallitus voi sanoa: 'Katsokaa, miten sallivia me olemme'", hän sanoi. "Mutta onko se todella niin?" Aktivistit levittivät sanaa marssista sosiaalisessa mediassa. Joulukuussa Kuuban hallitus salli 3G-mobiilinternetin käyttöönoton, vaikka aiemmin ihmiset joutuivat turvautumaan nettikahviloihin ja wi-fi-pisteisiin. Hallitus on tähän asti valvonut tiukasti Kuuban marsseja, jotka rajoittuvat lähinnä vuoden 1959 vallankumousta juhlistaviin mielenosoituksiin tai uskonnollisiin kulkueisiin. Viranomaiset eivät kuitenkaan edelleenkään salli valtiota vastaan suunnattuja mielenosoituksia.</w:t>
      </w:r>
    </w:p>
    <w:p>
      <w:r>
        <w:rPr>
          <w:b/>
        </w:rPr>
        <w:t xml:space="preserve">Tulos</w:t>
      </w:r>
    </w:p>
    <w:p>
      <w:r>
        <w:t xml:space="preserve">Sadat kuubalaiset ovat marssineet eläinten hyväksikäyttöä vastaan, minkä uskotaan olevan ensimmäinen maassa sallittu itsenäinen mielenosoitus.</w:t>
      </w:r>
    </w:p>
    <w:p>
      <w:r>
        <w:rPr>
          <w:b/>
        </w:rPr>
        <w:t xml:space="preserve">Esimerkki 1.2058</w:t>
      </w:r>
    </w:p>
    <w:p>
      <w:r>
        <w:t xml:space="preserve">Scottish Hydro Electric Transmission, SSE:n tytäryhtiö, on laatinut aikataulun rajayhdysjohdon rakentamiselle. Se toivoo voivansa toimittaa tarveselvityksen energia-alan sääntelyviranomaiselle Ofgemille tänä vuonna ja aloittaa rakentamisen vuonna 2017. Länsisaarten paikallisviranomainen Comhairle nan Eilean Siar on suhtautunut aikatauluun myönteisesti. Comhairlen johtaja Angus Campbell sanoi, että ensimmäistä kertaa vuosiin on esitetty "selkeät ja ytimekkäät" tavoitteet ja välitavoitteet. Arvioiden mukaan 780 miljoonaa puntaa maksava yhdysjohto veisi saarilla sijaitsevien tuulivoimaloiden ja muiden uusiutuvien energialähteiden tuottaman sähkön mantereelle jaettavaksi. Se ulottuu noin 80 kilometrin (50 mailin) päähän Gravirista Lewisin saarella Ullapooliin Skotlannin luoteisrannikolla. Vuodesta 2001 lähtien on keskusteltu merenalaisista kaapeleista, jotka yhdistäisivät saarten energiahankkeet mantereeseen. Lokakuussa 2014 suurinta tuulipuistoa Lewisin saarilla (Western Isles) koskevien suunnitelmien tukija vetäytyi hankkeesta, koska kaapelin asentaminen viivästyi. Ranskalaisen energiajätin GDF:n oli tarkoitus investoida Eisgein Estateen suunniteltuun 39 tuulivoimalan järjestelmään. GDF:n ja muiden uusiutuvien energialähteiden kehittäjien odotettiin osallistuvan yhdysjohdon kustannuksiin.</w:t>
      </w:r>
    </w:p>
    <w:p>
      <w:r>
        <w:rPr>
          <w:b/>
        </w:rPr>
        <w:t xml:space="preserve">Tulos</w:t>
      </w:r>
    </w:p>
    <w:p>
      <w:r>
        <w:t xml:space="preserve">Merenalainen kaapeli, jota tarvitaan Western Isles -saarilla tuotetun sähkön siirtämiseksi mantereelle, voitaisiin rakentaa joulukuuhun 2020 mennessä.</w:t>
      </w:r>
    </w:p>
    <w:p>
      <w:r>
        <w:rPr>
          <w:b/>
        </w:rPr>
        <w:t xml:space="preserve">Esimerkki 1.2059</w:t>
      </w:r>
    </w:p>
    <w:p>
      <w:r>
        <w:t xml:space="preserve">Ilmiantaja Herve Falciani on sanonut, että Yhdistyneen kuningaskunnan hallituksen olisi pitänyt tietää skandaalista vuonna 2010. Valiokunnan puheenjohtaja Andrew Tyrie sanoi, että valiokunta oli huolissaan väitteistä ja oli päättänyt kuulla suullisia todisteita sekä HSBC:ltä että HMRC:ltä. BBC:n tietojen mukaan valtiovarainministeriö valmistelee parhaillaan lainsäädäntöä veronkiertolakien tiukentamiseksi. BBC:n taloustoimittaja Kamal Ahmedille on kerrottu, että valtiovarainministeriö valmistelee lainsäädäntöä, jolla tiukennetaan sääntöjä, jotka koskevat offshore-tileillä pidettäviä ilmoittamattomia tuloja. Liittokansleri teki viime huhtikuussa selväksi, että hän haluaisi tiukentaa veronkiertoa ja offshore-pankkitoimintaa koskevia sääntöjä. Sen jälkeen on tehty kansainvälinen sopimus automaattisesta tietojenvaihdosta veroasioissa, mutta Yhdistyneen kuningaskunnan hallitus ei ole ryhtynyt yksipuolisiin toimiin. Laajennettu tutkimus Tyrie sanoi, että valiokunta tutkii, ovatko pankit edistyneet riittävästi omien käytäntöjensä muuttamisessa. "Pankit ovat toistuvasti kertoneet valiokunnalle, että ne ovat kriisin jälkeen toteuttaneet uudistuksia varmistaakseen, että ne toimivat huomattavasti parempien standardien pohjalta", hän sanoi. "Valiokunta tarvitsee varmuuden siitä, että ne ovat tehneet niin yksityispankkitoiminnassa." Tyrie sanoi, että pankit ovat tehneet niin myös yksityispankkitoiminnassa. HSBC:n entinen IT-työntekijä Falciani sanoi, että Yhdistyneen kuningaskunnan veroviranomaiset olisivat tienneet varastetusta HSBC:n Sveitsin yksityispankin asiakasluettelosta, kun se annettiin Ranskan viranomaisille. BBC on myös saanut tietää, että Yhdistyneen kuningaskunnan veroviranomainen aikoo laajentaa tutkimuksiaan. HMRC tapaa poliisin ja Serious Fraud Officen myöhemmin tällä viikolla. BBC Radio 4:n Today-ohjelmassa Falciani sanoi, että Ranskan viranomaiset olivat ottaneet yhteyttä HM Revenue &amp; Customsiin ja toimittaneet tietoja vuonna 2010. Hän sanoi, että Yhdistyneen kuningaskunnan hallituksen olisi pitänyt tietää, että pankki teki väärin vuonna 2010. "Siihen mennessä olin jo ilmoittanut ja selittänyt ongelmat", hän sanoi. "Se julkistettiin tuolloin, ja tietenkin selitin jo tuolloin, että HSBC:n sisällä olimme ennakoineet suuria, valtavia ongelmia", hän lisäsi. Kysyttäessä, koskivatko Falcianin vuonna 2010 antamat tiedot myös pankin ja yksityishenkilöiden käyttäytymistä, hän vastasi: "Ne koskivat nimenomaan käyttäytymistä ja sisälsivät kaikki tarvittavat tiedot sisäistä tarkastusta varten." Hän vastasi: "Ne koskivat nimenomaan käyttäytymistä ja sisälsivät kaikki tarvittavat tiedot sisäistä tarkastusta varten." Hän sanoi, että jaettavaa oli paljon enemmän ja että Euroopan veroviranomaisten välinen yhteistyö paljastaisi paljon enemmän todisteita. Hänen viimeisimmät paljastuksensa seurasivat keskiviikkona käytyjä vihaisia keskusteluja, joissa kansanedustajat syyttivät verovirkamiehiä siitä, etteivät he ole käsitelleet asioita asianmukaisesti. Kansanedustajat huusivat HM Revenue &amp; Customsin huippuvirkamiehille, jotka olivat vihaisia siitä, että heidän mukaansa HSBC:n veronkiertoskandaalia ei ole käsitelty kiireellisesti. Julkisen talouden valiokunnan puheenjohtaja Margaret Hodge syytti HMRC:n pääjohtajaa Lin Homeria "säälittävästä vastauksesta". Analyysi: Herve Falcianin haastattelu Today-ohjelmassa on nostanut esiin kaksi tärkeää kysymystä. Ensinnäkin se, että hän tarjosi vuonna 2010 Yhdistyneen kuningaskunnan viranomaisille tietoja, joiden mukaan HSBC oli osallisena asiakkaidensa veronkierron tukemisessa. Hallitus sanoo, että se tiesi vain julkisuudessa kerrotuista seikoista, joiden mukaan HSBC:n sveitsiläisen pankin asiakkaita tutkittiin heidän veroasioidensa vuoksi. Näin ollen ei ollut mitään syytä estää HSBC:n entisen puheenjohtajan lordi Greenin nousua uudeksi kauppaministeriksi. Toiseksi se, että HSBC:n sveitsiläisen pankin valvonta oli 2000-luvulla sekaisin ja että pankin tietokonejärjestelmien vikaantuminen teki mahdottomaksi "riittävän valvonnan". Tämä on elintärkeää, koska syytökset valvonnan puutteesta ovat myrkyllisiä mille tahansa pankille ja sen hallitukselle. Älkää unohtako, että HSBC:lle määrättiin lähes 1,2 miljardin punnan sakot Meksikon-toimintansa rahanpesuepäilyjen aiheuttamista hallinnointivirheistä. HSBC sanoo, että valvontaa on parannettu Sveitsin toiminnassaan. Kysymys kuuluu: jos Falciani on oikeassa, miksi heidän annettiin alun perin joutua tällaiseen sotkuun? Homer kiisti, ettei hän olisi ryhtynyt määrätietoisiin toimiin sellaisia Yhdistyneen kuningaskunnan kansalaisia vastaan, jotka piilottelevat rahaa HSBC:n tileillä Genevessä. Hän sanoi, ettei hän "missään nimessä" jättänyt Yhdistyneen kuningaskunnan veronmaksajia pulaan. Homer selitti, miksi vain yhtä henkilöä, jonka Sveitsissä piilotetut tilit oli paljastettu, oli syytteeseen asetettu. Hän sanoi, että suurin osa Ranskan viranomaisten vuonna 2010 vuotamista tiedoista, jotka koskivat noin 3 600 brittiläistä henkilöä, oli epätäydellisiä tai "likaisia" tietoja. Näistä 3 200 henkilöä oli jäljitetty, ja 1 100:sta vakavimmasta tapauksesta - joita HMRC oli päättänyt jatkaa - vain 130 oli vielä ratkaisematta. Muista tapauksista oli saatu takaisin 135 miljoonaa puntaa, Homer sanoi. "Olimme nopeita ja asialla", hän kertoi parlamentin jäsenille. Hän selitti, että kaksi kolmasosaa kaikista Yhdistyneessä kuningaskunnassa toimivista HSBC:n tilinomistajista "todettiin" Yhdistyneen kuningaskunnan verosääntöjen mukaisiksi, joissakin tapauksissa siksi, että heillä oli non-dom-asema.</w:t>
      </w:r>
    </w:p>
    <w:p>
      <w:r>
        <w:rPr>
          <w:b/>
        </w:rPr>
        <w:t xml:space="preserve">Tulos</w:t>
      </w:r>
    </w:p>
    <w:p>
      <w:r>
        <w:t xml:space="preserve">Yhdistyneen kuningaskunnan valtiovarainvaliokunnan on määrä tutkia väitteet, joiden mukaan HSBC:n sveitsiläinen yksityispankki olisi auttanut asiakkaita kiertämään veroja.</w:t>
      </w:r>
    </w:p>
    <w:p>
      <w:r>
        <w:rPr>
          <w:b/>
        </w:rPr>
        <w:t xml:space="preserve">Esimerkki 1.2060</w:t>
      </w:r>
    </w:p>
    <w:p>
      <w:r>
        <w:t xml:space="preserve">Ian Hopkins sanoi lisäävänsä partiointia kaupoissa ja apteekeissa sen jälkeen, kun pääministeri oli ilmoittanut uusista tiukoista toimenpiteistä. Hän lisäsi kuitenkin, että 1066 poliisivirkailijaa ja -henkilökuntaa - noin 10 prosenttia henkilöstöstä - oli eristänyt itsensä tai sairasti viruksen. Hopkins sanoi voivansa valvoa rajoituksia vain kansalaisten tuella. "Useimmat ihmiset noudattavat sääntöjä, mutta me käsittelemme itsekästä vähemmistöä, joka ei noudata niitä", hän lisäsi. Hopkinsin kommentit ovat seurausta hänen edeltäjänsä Sir Peter Fahyn esittämistä huolenaiheista, joiden mukaan ihmisten liikkumista rajoittavia tiukkoja toimenpiteitä olisi vaikea valvoa. "Tämä toimii vain, jos kansalaiset ymmärtävät, että jos he eivät noudata sääntöjä, yhä useampi ihminen kuolee", Sir Peter sanoi. "Poliisi ei ole koskaan joutunut käsittelemään tällaista tilannetta, sillä meillä on puolet vähemmän poliiseja kuin Italiassa." On esitetty huoli siitä, että liian monet ihmiset eivät noudata sosiaalista etäisyyttä koskevia tiukkoja ohjeita kansanterveysasiantuntijoiden pyynnöistä huolimatta. Hopkins sanoi olevansa tietoinen myös siitä, että pieni määrä pubeja ei noudattanut hallituksen ohjeita sulkea ovensa viikonlopun aikana. "Tiede tämän takana on melko jyrkkä - yksi henkilö voi tartuttaa 400 ihmistä 30 päivän kuluessa." Suur-Manchesterissa 1 066 poliisivirkailijaa ja -henkilökuntaa on itse eristetty tai sairastunut koronavirukseen, ja 300 muuta on eri syistä poissa töistä. Hopkins paljasti myös ottaneensa yhteyttä sisäministeri Priti Pateliin ja pyytäneensä lisää henkilökohtaisia suojavarusteita poliiseille. "Meillä on varusteet niille poliiseille, jotka joutuvat käsittelemään ruumiita, mutta meillä ei ole tarpeeksi nesteitä kestäviä naamareita etulinjan poliiseille", hän lisäsi.</w:t>
      </w:r>
    </w:p>
    <w:p>
      <w:r>
        <w:rPr>
          <w:b/>
        </w:rPr>
        <w:t xml:space="preserve">Tulos</w:t>
      </w:r>
    </w:p>
    <w:p>
      <w:r>
        <w:t xml:space="preserve">Suur-Manchesterin poliisin poliisipäällikkö sanoi, että "suostumuksella tapahtuva valvonta" on ainoa tapa panna täytäntöön koronaviruksen aiheuttama lukitus.</w:t>
      </w:r>
    </w:p>
    <w:p>
      <w:r>
        <w:rPr>
          <w:b/>
        </w:rPr>
        <w:t xml:space="preserve">Esimerkki 1.2061</w:t>
      </w:r>
    </w:p>
    <w:p>
      <w:r>
        <w:t xml:space="preserve">Nina PerryBBC World Service Syvälle pieneen savitauluun, joka mahtuu kätevästi kämmenelle, on kaiverrettu sanat yhdestä varhaisimmista tuutulauluista, joka on peräisin noin 2000-luvulta eKr. Kirjoitus on tehty kiilakirjoituksella - joka on yksi ensimmäisistä kirjoitusmuodoista - ja sitä on muokannut huolellisesti babylonialainen kirjuri kaislikosta tehdyllä kynällä nykyisen Irakin alueella. Kyseessä on melko uhkaava kehtolaulu, jossa vauvaa kuritetaan siitä, että se häiritsee talon jumalaa itkullaan - ja uhataan seurauksilla. Pelottavat aiheet olivat tyypillisiä tuon ajan kehtolauluille, sanoo Richard Dumbrill, muinaisen musiikin johtava asiantuntija British Museumissa Lontoossa, jossa taulua säilytetään. "Ne yrittävät kertoa lapselle, että hän on pitänyt paljon meteliä, että hän herätti demonin, ja jos hän ei ole heti hiljaa, demoni syö hänet." Jos tämä kuulostaa enemmänkin pelottavalta kuin unta herättävältä, niin käy niin, että monissa kehtolauluissa - myös nykyään lauletuissa - on synkkiä sävyjä. "Keinu, keinu, keinu", alkaa eräs suosittu kehtolaulu, jota laulaa läntisessä Keniassa asuva Luo-kansa, ennen kuin varoitetaan karusti: "Hyeena syö vauvan, joka itkee" - mikä on todellinen mahdollisuus joissakin osissa maata. Tunnettu brittiläinen kehtolaulu Rock-a-bye-Baby sisältää myös vaaran, sillä siinä varoitetaan mahdollisimman kauniisti, että vauva ja kehto putoavat puun oksalta. Yöaika on aina yhdistetty pimeyteen ja pelkoon, ja tämä saattaa osaltaan selittää joidenkin kehtolaulujen uhkaavia teemoja, sanoo Sally Goddard Blythe, joka on kirjoittanut useita lasten kehitystä käsitteleviä kirjoja ja on neurofysiologisen psykologian instituutin johtaja. Hänen mukaansa kaikkien kehtolaulujen - myös pelottavien - juuret ovat kuitenkin "rakkaudessa, hellyydessä ja välittämisessä". Monissa kehtolauluissa on sanojen merkityksestä riippumatta rauhallinen hypnoottinen luonne. Toiset taas ovat surumielisiä tai synkkiä, kuin valituslauluja. Joissakin "kerrotaan maan historiasta tai kerrotaan, miten elämää pitäisi tai ei pitäisi johtaa - vähän kuin vauvojen neuvontapalstoilla", sanoo Zoe Palmer, joka työskentelee tuutulauluprojektissa Lontoon kuninkaallisessa sairaalassa. Palmer työskentelee sairaalassa uusien äitien kanssa osana muusikkoryhmää, joka auttaa heitä oppimaan ja jakamaan jo olemassa olevia kehtolauluja sekä luomaan uusia. Yhteisö on hyvin monimuotoinen - vanhemmat ovat kotoisin Kiinasta, Bangladeshista ja Intiasta sekä Italiasta, Espanjasta, Ranskasta ja Itä-Euroopasta - mutta hän on havainnut, että kehtolaulut ovat huomattavan samanlaisia eri kulttuureissa. "Missä päin maailmaa tahansa naiset laulavat vauvoilleen samoja sävyjä ja samalla tavalla", hän sanoo. Monet tuutulaulut ovat hyvin yksinkertaisia, hän toteaa, ja niissä toistetaan vain muutama sana uudelleen ja uudelleen. Myös rytmisesti on yhteisiä kuvioita. Tuutulaulut ovat yleensä kolmi- tai 6/8-tahtia, mikä antaa niille "tyypillisen keinuvan tai keinuvan liikkeen", Sally Goddard Blythe sanoo. Tämä on rauhoittavaa, koska se jäljittelee liikettä, jonka vauva kokee kohdussa äidin liikkuessa. Sen lisäksi, että kehtolaulut auttavat vauvaa nukkumaan, niillä voi olla myös kasvatuksellinen tarkoitus. Laulaminen vauvan kanssa on luonnollinen ja tehokas tapa jakaa uusia sanoja ja ääniä, sanoo Edinburghin yliopiston lastenpsykologian professori ja British Association for Early Childhood Education -järjestön varapuheenjohtaja Colwyn Trevarthen. Esimerkiksi ruotsalaisessa kehtolaulussa Mors Lilla Olle (Äidin pikku Olle) on kahdeksan eri vokaaliääntä neljässä riimiparissa. Trevarthen on vuosikymmeniä tutkinut, miten äidit ja vauvat ovat vuorovaikutuksessa ensimmäisten kuukausien aikana. Hänen tutkimustensa mukaan vauvat ovat synnynnäisesti musikaalisia, ja heillä on erinomainen rytmitaju. Vaikka äiti ei varsinaisesti laulaisikaan vauvalle, hänellä on hänen mukaansa taipumus puhua musiikillisella tavalla, jossa hänen sanojensa sävelet ja taivutukset nousevat ja laskevat ja jossa on selkeä rytmi. Erityisen "hämmästyttävää" on hänen mukaansa se, miten tarkasti vauva reagoi - kujerruksin ja elein - usein täsmälleen äidin äänien sykkeen ja tahdin mukaisesti. Vauva ja äiti "pääsevät tunnelmaan", hän sanoo, kuin jazzmuusikot improvisoivat. "Ihmisillä on synnynnäisesti kaikki nämä hyvin vahvat inhimilliset kyvyt olla ilmaisukykyinen ajassa", Trevarthen sanoo. 1920-luvulla espanjalaisia kehtolauluja tutkinut runoilija Federico Garcia Lorca huomasi monien kehtolaulujen "runollisen luonteen" ja "surun syvyyden". Yksi tunnetuimmista perinteisistä irakilaisista kehtolauluista on erityisen surullinen, ja se kertoo kadonneiden sukulaisten aiheuttamasta sydänsuruista. Sitä lauletaan usein hautajaisissa ja hautajaisten päätteeksi: "Mikä kipu sydämessäni. Voi poikani, kuinka toivonkaan kuulevani rakkaistani." Lorcan teorian mukaan - josta monet tutkijat ovat nykyään samaa mieltä - suuri osa kehtolaulun tehtävästä on auttaa äitiä ilmaisemaan huolensa ja murheensa. Lyhyesti sanottuna ne toimivat äidin terapiana. Tiedämme, että babylonialaiset pitivät kehtolauluja niin tärkeinä, että ne kirjattiin muistiin 4000 vuotta sitten, mutta kuinka kauan ne vielä säilyvät? On monia tekijöitä, jotka voivat uhata kehtolauluperinteen jatkumista - esimerkiksi itkevän lapsen viihdyttämiseen ja rauhoittamiseen tarkoitettujen laitteiden kirjo ja lisääntynyt riippuvuus teknologiasta viestinnässä. Ehkäpä laulaminen ei ole enää yhtä tärkeä osa jokapäiväistä elämää kuin ennen, jolloin aiemmat sukupolvet, joilla ei ollut televisiota ja tietokoneita, kokoontuivat luontevasti yhteen laulamaan ja jakamaan tarinoita. Tutkimukseni tuutulauluista osoittaa kuitenkin, että ne ovat yhä voimissaan - Keniasta Syyriaan, Marokkoon ja Yhdistyneeseen kuningaskuntaan. Arkeomusikologi Richard Dumbrill epäilee, että lapsen kasvattamisen kokemukseen saattaa liittyä jotakin sellaista, joka takaa kehtolaulujen säilymisen tulevaisuudessa. "Vanhin kehtolaulu on varmasti se, kun ensimmäinen nainen lauloi ensimmäiselle lapselleen", hän sanoo. "Olen melko varma, että kehtolaulut kuuluvat äitiyden vaistomaiseen luonteeseen." Britanniassa syntynyt palestiinalainen laulaja Reem Kelani on samaa mieltä. "Se on yksi niistä universaaleista asioista", hän sanoo. "Aina kun laulan kehtolaulun, missä päin maailmaa tahansa, ihmiset samaistuvat siihen. "Se on napanuora... ja siinä on tuutulaulun poikkeuksellinen voima - se on ajaton ja ikuinen." Nina Perry raportoi BBC World Servicen dokumenttisarjaa varten, joka käsittelee kehtolauluja. Kuuntele The Language of Lullabies ja Lullabies from the Arab World. Kuva perheestä Marokossa, Lily Al-Tai. Lisätoimittaja Cordelia Hebblethwaite Voit seurata lehteä Twitterissä ja Facebookissa.</w:t>
      </w:r>
    </w:p>
    <w:p>
      <w:r>
        <w:rPr>
          <w:b/>
        </w:rPr>
        <w:t xml:space="preserve">Tulos</w:t>
      </w:r>
    </w:p>
    <w:p>
      <w:r>
        <w:t xml:space="preserve">Neljä vuosituhatta sitten muinainen babylonialainen kirjoitti muistiin tuutulaulun, jonka äiti lauloi lapselleen. Se saattoi saada vauvan nukkumaan, mutta sen sanoma oli kaikkea muuta kuin rauhoittava - ja tämä on edelleen monien ympäri maailmaa laulettujen kehtolaulujen piirre.</w:t>
      </w:r>
    </w:p>
    <w:p>
      <w:r>
        <w:rPr>
          <w:b/>
        </w:rPr>
        <w:t xml:space="preserve">Esimerkki 1.2062</w:t>
      </w:r>
    </w:p>
    <w:p>
      <w:r>
        <w:t xml:space="preserve">Care Quality Commissionin raportin mukaan äitiyshuolto on parantunut Shrewsbury and Telford Hospital NHS Trustissa, mutta hätäpalvelut vaativat edelleen kiireellisiä toimia. Trust on keskellä riippumatonta tutkimusta, joka koskee äitiyshuoltoa koskevia huolenaiheita. Sen mukaan työtä on vielä tehtävänä. Trust on ollut erityistoimenpiteissä marraskuusta 2018 lähtien. Mielenterveyteen liittyvät uudet huolenaiheet on esitetty Section 31 -ilmoituksessa, joka lähetettiin trustille viime perjantaina. Perjantaina julkaistut raportit, jotka CQC:n tarkastajat julkaisivat huhtikuussa Telfordin Princess Royal Hospitalin ja Royal Shrewsburyn sairaalan synnytysyksiköissä tekemiensä ennalta ilmoittamattomien tarkastusten jälkeen, toivat esiin turvallisuusongelmia, jotka liittyvät henkilökunnan avoimiin työpaikkoihin ja sairauspoissaoloihin. Marraskuussa tehdyssä seurantatarkastuksessa CQC totesi kuitenkin, että henkilöstömäärä oli kasvanut ja että työmoraali ja hallinto olivat parantuneet. Sairaaloiden ylitarkastaja Ted Baker totesi kuitenkin, että "päivystysosastoilla ja lääketieteellisillä osastoilla oli edelleen vakavia ongelmia" ja että CQC oli ryhtynyt "kiireellisiin lisätoimiin" "potilaiden turvallisuuden suojelemiseksi". CQC sanoi, että yksityiskohtaiset tiedot näistä marraskuun tarkastuksiin liittyvistä huolenaiheista julkaistaan vasta ensi vuonna. Tuolloinen terveysministeri Jeremy Hunt määräsi vuonna 2017 riippumattoman tutkimuksen äitiyshuollosta Trustissa, jossa tutkittiin vältettävissä olevia vauvakuolemia Trustissa. Nyt sen uskotaan sisältävän yli 800 tapausta, mukaan lukien kuolemantapaukset, vakavat vammat ja tapaukset, joissa perheet ovat olleet huolissaan saamastaan hoidosta. Shrewsbury and Telford Hospital NHS Trustin väliaikainen toimitusjohtaja Paula Clark sanoi, että se on nimittänyt huhtikuun jälkeen 29 uutta kätilöä, uuden kätilöjohtajan, uuden hoitoryhmän johtajan ja kaksi uutta konsulttia. "Jatkamme näiden parannusten pohjalta, mutta ymmärrämme, että työtä on vielä jäljellä", hän sanoi. "Hätäosastoilla toimimme välittömästi CQC:n havaintojen perusteella parantamalla prosesseja, lisäämällä henkilökunnan erikoiskoulutusta ja nimittämällä jo sepsiksen hoitajan. "Kehitämme parhaillaan parannusohjelmaa, jonka avulla voimme puuttua huolenaiheisiin ja varmistaa, että potilaamme saavat parasta mahdollista hoitoa." CQC kieltäytyi vahvistamasta, liittyivätkö viimeisimmät huolenaiheet henkilöstömäärään tai sepsiksen hoitoon, jotka on äskettäin otettu esille sairaalajohtokunnan kokouksissa. Viime viikolla johtokunta kuuli, että trusti menettää kahden seuraavan kahden kuukauden aikana kaksi A&amp;E:n vakituista konsulttia. Vaikka ensi vuoden alussa nimitettäisiin yksi ylimääräinen sijainen, sekä Shrewsburyn että Telfordin toimipisteissä olisi yhteensä 10 A&amp;E-konsulttia, mikä on puolet siitä, mitä Royal College of Emergency Medicine suosittelee. Seuraa BBC West Midlandsia Facebookissa ja Twitterissä ja tilaa paikalliset uutispäivitykset suoraan puhelimeesi. Aiheeseen liittyvät Internet-linkit NHS Improvement Shrewsbury and Telford Hospital NHS Trust (SaTH) (NHS Trust)</w:t>
      </w:r>
    </w:p>
    <w:p>
      <w:r>
        <w:rPr>
          <w:b/>
        </w:rPr>
        <w:t xml:space="preserve">Tulos</w:t>
      </w:r>
    </w:p>
    <w:p>
      <w:r>
        <w:t xml:space="preserve">Tarkastajat ovat ryhtyneet lisätoimiin erästä sairaalasäätiötä vastaan, koska mielenterveyspotilaiden kohtelu on herättänyt huolta, kertoo BBC.</w:t>
      </w:r>
    </w:p>
    <w:p>
      <w:r>
        <w:rPr>
          <w:b/>
        </w:rPr>
        <w:t xml:space="preserve">Esimerkki 1.2063</w:t>
      </w:r>
    </w:p>
    <w:p>
      <w:r>
        <w:t xml:space="preserve">Se järjestettiin torstaina kolmella Deesiden alueella sen jälkeen, kun oli tehty valituksia siitä, että miehiä oli pidetty "virtuaalivangeina" jopa kolme vuotta. Pohjois-Walesin poliisi sanoi, että olosuhteet, joissa he elivät, olivat "täysin kauhistuttavat". Pidätetty mies on paikkakuntalainen, ja etsivät kuulustelevat häntä. Toista miestä kuulustellaan "vapaaehtoisesti" myöhemmin. Torstain operaatio on osa laajempaa operaatiota, jolla pyritään torjumaan vakavaa ja järjestäytynyttä rikollisuutta Pohjois-Walesissa ja jossa keskitytään erityisesti ihmisten hyväksikäyttöön. Komisario Neil Harrison sanoi: "Tämän aamun operaation tuloksena olemme suojelleet tai yksinkertaisesti sanottuna vapauttaneet ainakin kolme ihmistä, joita arvioidaan nyt." Myös ampuma-ase, varastettua omaisuutta ja "merkittävä määrä tilittömiä käteisvaroja" otettiin talteen, ja ne ovat osa tutkintaa. Operaatiota johtanut ylikomisario Sasha Hatchett sanoi: "Joskus on yleinen harhaluulo, että nykyaikainen orjuus on ongelma muualla maailmassa. "Todellisuudessa ihmiskauppaa esiintyy aivan kotiovellamme, yhteisöissä eri puolilla Pohjois-Walesia", hän totesi.</w:t>
      </w:r>
    </w:p>
    <w:p>
      <w:r>
        <w:rPr>
          <w:b/>
        </w:rPr>
        <w:t xml:space="preserve">Tulos</w:t>
      </w:r>
    </w:p>
    <w:p>
      <w:r>
        <w:t xml:space="preserve">Poliisi on pidättänyt miehen ihmiskaupparikoksista ja vienyt kolme ihmistä "turvalliseen paikkaan" Flintshiressä toteutetun yhteisoperaation aikana.</w:t>
      </w:r>
    </w:p>
    <w:p>
      <w:r>
        <w:rPr>
          <w:b/>
        </w:rPr>
        <w:t xml:space="preserve">Esimerkki 1.2064</w:t>
      </w:r>
    </w:p>
    <w:p>
      <w:r>
        <w:t xml:space="preserve">Tiedottaja kehotti myös oppositiota valitsemaan seuraavan pääministerin ja lupasi toteuttaa valintansa. Kuukausia kestäneet mielenosoitukset Sudanissa johtivat pitkäaikaisen johtajan Omar al-Bashirin syrjäyttämiseen ja pidätykseen torstaina. Mielenosoittajat ovat vannoneet pysyvänsä kaduilla, kunnes siirrytään välittömästi siviilihallintoon. Istumalakko jatkuu puolustusministeriön edustalla pääkaupungissa Khartumissa. Mitä sotilasneuvosto sanoi? Sunnuntaina pidetyssä lehdistötilaisuudessa tiedottaja kenraalimajuri Shams Ad-din Shanto sanoi, että sotilasneuvosto on "valmis panemaan täytäntöön" minkä tahansa siviilihallituksen, josta oppositiopuolueet sopivat. "Emme nimitä pääministeriä. He valitsevat sellaisen", hän sanoi viitaten oppositio- ja protestiryhmiin. Hän sanoi myös, että armeija ei poistaisi mielenosoittajia istumapaikaltaan voimakeinoin, mutta kehotti mielenosoittajia "antamaan normaalin elämän jatkua" ja lopettamaan luvattomat tiesulut. "Aseisiin tarttumista ei suvaita", hän lisäsi. Sotilasneuvosto ilmoitti myös useista päätöksistä, muun muassa seuraavista: Mitä Sudanissa on tapahtunut? Mielenosoitukset elinkustannusten nousua vastaan alkoivat joulukuussa, mutta muuttuivat pian laajemmaksi vaatimukseksi Bashirin ja hänen hallituksensa syrjäyttämisestä. Torstaina armeija poisti ja vangitsi veteraanijohtajan lähes 30 vuotta vallassa olleen johtajan. Vallankaappausjohtaja, puolustusministeri Awad Ibn Auf, ilmoitti, että armeija valvoo kahden vuoden siirtymäkautta, jota seuraavat vaalit, ja määräsi kolmen kuukauden poikkeustilan. Mielenosoittajat lupasivat kuitenkin pysyä kaduilla siitä huolimatta ja vaativat välitöntä siirtymistä siviilihallintoon. Ibn Auf itse erosi seuraavana päivänä, samoin kuin pelätty turvallisuuspäällikkö kenraali Salah Gosh. Kenraaliluutnantti Abdel Fattah Abdelrahman Burhan nimitettiin siirtymäkauden sotilasneuvoston johtajaksi, ja hänestä tuli Sudanin kolmas johtaja yhtä monen päivän aikana. Lauantaina pitämässään televisiopuheessa kenraali Burhan vannoi "kitkevänsä hallinnon vallasta" ja lupasi kunnioittaa ihmisoikeuksia, lopettaa yöllisen ulkonaliikkumiskiellon, vapauttaa poliittiset vangit välittömästi, hajottaa kaikki maakuntahallitukset, asettaa mielenosoittajien tappajat oikeuden eteen ja puuttua korruptioon. Sudan Professionals Association (SPA), joka on ollut mielenosoitusten kärjessä, sanoi kuitenkin, että neuvoston vastauksella "ei saavutettu mitään kansan vaatimuksista", ja kehotti jatkamaan mielenosoituksia. Sudanin vaatimuksiin kuuluu valtion turvallisuuden uudelleenjärjestely, "korruptoituneiden johtajien" pidättäminen ja entisen presidentin Bashirin aikana toimineiden puolisotilaallisten joukkojen hajottaminen. Sudanin entisen johtajan olinpaikka on tällä hetkellä tuntematon, mutta vallankaappausjohtajien mukaan hän on turvallisessa paikassa. Kansainvälinen rikostuomioistuin on asettanut Bashirin syytteeseen sotarikoksista ja rikoksista ihmisyyttä vastaan Darfurissa. Sotilasneuvosto on kuitenkin sanonut, ettei se luovuta häntä, vaikka hänet voitaisiin hyvinkin asettaa oikeuteen Sudanissa. Bashirin johtama Kansallinen kongressipuolue kutsui lauantaina hänen syrjäyttämistään perustuslain vastaiseksi ja vaati sotilasneuvostoa vapauttamaan puolueen vangitut jäsenet. Kenraalimajuri Shanto sanoi, että entinen valtapuolue ei osallistuisi siviilivallan siirtymävaiheen hallitukseen, mutta voisi asettaa ehdokkaita seuraavissa vaaleissa. Protestoitko sinä? Kerro kokemuksistasi lähettämällä sähköpostia osoitteeseen haveyoursay@bbc.co.uk. Ilmoita myös yhteystietosi, jos olet valmis puhumaan BBC:n toimittajalle. Voit ottaa meihin yhteyttä myös seuraavilla tavoilla:</w:t>
      </w:r>
    </w:p>
    <w:p>
      <w:r>
        <w:rPr>
          <w:b/>
        </w:rPr>
        <w:t xml:space="preserve">Tulos</w:t>
      </w:r>
    </w:p>
    <w:p>
      <w:r>
        <w:t xml:space="preserve">Sudanin väliaikainen sotilasneuvosto on pidättänyt entisen hallituksen jäseniä ja luvannut olla hajottamatta mielenosoittajia.</w:t>
      </w:r>
    </w:p>
    <w:p>
      <w:r>
        <w:rPr>
          <w:b/>
        </w:rPr>
        <w:t xml:space="preserve">Esimerkki 1.2065</w:t>
      </w:r>
    </w:p>
    <w:p>
      <w:r>
        <w:t xml:space="preserve">Näin on ehdottanut yksi pelin takana olevista aivoista haastattelussa. Innokkaat fanit olivat odottaneet, että nimike tulisi saataville tänne siitä lähtien, kun se julkaistiin Yhdysvalloissa aiemmin tällä viikolla. Business Insiderille puhunut pelin tekemiseen osallistuneen yrityksen pomo sanoo kuitenkin, että julkaisu on "keskeytetty". Mobiilinimike on ollut niin suosittu siellä, missä se on jo pelattavissa, että sitä pyörittävät palvelimet ovat kaatuneet. Pelin virallisella Twitter-sivulla on pyydetty faneilta kärsivällisyyttä. Nianticin pomo John Hanke sanoo, että näiden ongelmien takia he ovat päättäneet painaa taukopainiketta pelin julkaisemiselle muissa maissa, kunnes he ovat saaneet asian kuntoon. Peli ilmestyi Yhdysvalloissa 7. heinäkuuta sen jälkeen, kun se alun perin julkaistiin Australiassa ja Uudessa-Seelannissa. Uutinen vahvistettiin Pokemon Go:n Twitter-sivulla. Pokemon Go antaa pelaajille mahdollisuuden pyydystää Bulbasauria, Charmeleonia tai jopa Pikachua takapihallaan. Pelaaminen tapahtuu kävelemällä ympäri reaalimaailmaa ja pyydystämällä virtuaalihirviöitä sijaintisi puhelimella. Fanit ovat purkaneet turhautumistaan siitä, että peli ei ole vielä saatavilla Yhdistyneessä kuningaskunnassa. Monet fanit siis. Tarkoitamme todella monia faneja. Jotkut ihmiset Yhdistyneessä kuningaskunnassa ovat onnistuneet keksimään keinon pelata muuttamalla puhelimensa asetuksia. Pelin tekijät Niantic ja Nintendo eivät kuitenkaan ole julkisesti tukeneet tätä tapaa saada peli käsiinsä etuajassa. John Hanke sanoo: "Luulimme, että peli olisi suosittu, mutta ilmeisesti se osui hermoon." Hän ei kerro tarkemmin, kuinka kauan brittiläiset fanit joutuvat odottamaan, kunnes peli lopulta julkaistaan Britanniassa. Jos siis haluat Pokemon-fiiliksen, sinun on toistaiseksi kaivettava Nintendo 3DS:si kaapista tai yritettävä löytää vanhat keräilykorttisi. Löydät meidät Instagramista osoitteesta BBCNewsbeat ja seuraa meitä Snapchatissa, etsi bbc_newsbeat.</w:t>
      </w:r>
    </w:p>
    <w:p>
      <w:r>
        <w:rPr>
          <w:b/>
        </w:rPr>
        <w:t xml:space="preserve">Tulos</w:t>
      </w:r>
    </w:p>
    <w:p>
      <w:r>
        <w:t xml:space="preserve">Pokemon Go:ta ei julkaista virallisesti Yhdistyneessä kuningaskunnassa lähiaikoina.</w:t>
      </w:r>
    </w:p>
    <w:p>
      <w:r>
        <w:rPr>
          <w:b/>
        </w:rPr>
        <w:t xml:space="preserve">Esimerkki 1.2066</w:t>
      </w:r>
    </w:p>
    <w:p>
      <w:r>
        <w:t xml:space="preserve">Kolmen viikon kuluttua Roy Barreto avaa uudelleen ravintolan, jonka hän oli sulkenut monsuunin ajaksi, odottaakseen uutta sesonkia. Hän toivoo, että lokakuun aurinko ja sen mukanaan tuomat tilauslennot tuovat lisää asiakkaita hänen kala- ja äyriäisravintolaansa Betty's Placeen Sal-joen rannalla Etelä-Goassa. Tänä vuonna hän toivoo myös suosikkiasiakkaidensa - brittiläisten lomailijoiden - palaavan osavaltioon. "Britit ovat seikkailunhaluisia. He käyvät ulkona joka päivä ja haluavat kokeilla erilaisia aktiviteetteja. He ovatkin suosituimpia asiakkaita päivän mittaisilla delfiini-, lintu- ja selkävesiristeilyillämme", Barreto sanoo. Hän muistaa ajan, jolloin talvella auringonhakijat Yhdistyneestä kuningaskunnasta olivat suurin ulkomaisten vierailijoiden ryhmä Goalla. Se oli tietysti ennen kuin lama iski Eurooppaan, lomamarkkinoiden kuvaaja meni etelään ja Barreton liiketoiminta sai suoran iskun. Huippu oli 1990-luvulla, jolloin noin 190 000 brittiä matkusti Goalle 14 yön rantalomille ennen kuin 11. syyskuuta 2001 jälkeiset turvallisuuskysymykset sekoittivat maailmanlaajuisen matkailualan. Vuoteen 2014 mennessä venäläiset matkanjärjestäjät olivat kuitenkin onnistuneet myymään Goan lomia 189 000 venäläiselle, mikä oli enemmän kuin 129 000 brittiläistä matkustajaa - molemmat ovat edelleen suurin osa Goan 513 000 ulkomaisesta matkailijasta, Goa Economic Survey of Goan mukaan. Tänä vuonna Goa on kuitenkin herännyt siihen, että myös venäläismarkkinat ovat melkein menneet nurin. Pakotteet, öljyn alhainen hinta ja ruplan lasku ovat iskeneet Venäjän talouteen. Tämän seurauksena tilauslentojen määrä on pudonnut 895:een vuosina 2014-15, kun se vuosina 2013-14 oli 1 128. Goan matkailualan elin (TTAG) ja osavaltiotason markkinointikomitea kokoontuivat yhteen ja päättivät tehostaa ponnistelujaan brittiläisten ja länsieurooppalaisten matkailijoiden palauttamiseksi. Asia nousi esiin osavaltion lakiasäätävässä kokouksessa elokuussa, kun hallitsevan Bharatiya Janata -puolueen lainsäätäjä Michael Lobo sanoi, että britit välttelevät Goaa lisääntyneiden laukkuvarkauksien, brittiteini Scarlett Keelingin murhan ja Goan kyvyttömyyden ratkaista jätehuolto-ongelmia vuoksi. Toinen syy kävijämäärien rajuun laskuun oli se, että Intia tiukensi viisumijärjestelmäänsä vuonna 2008 Mumbain iskujen jälkeen. Monikertaviisumit korvattiin monikertaviisumeilla, ja pitkät viisumijärjestelyt tulivat normaaliksi. Maasta lähtevät saattoivat palata vasta kahden kuukauden kuluttua, joka on nyt lyhennetty kahteen viikkoon, ja turistiviisumin haltijoiden on edelleen poistuttava maasta 180 päivän kuluttua. TTAG keskittyi korjaamaan ne asiat, jotka se pystyi korjaamaan. Se lobbasi Delhin hallitusta, jotta se laajentaisi sähköisen viisumin ja saapumisen yhteydessä myönnettävän viisumin käyttöä Yhdistyneestä kuningaskunnasta, Skandinaviasta ja Länsi-Euroopasta tuleviin matkailijoihin. Se vetosi viranomaisiin, jotta ne alentaisivat brittiläisten viisumimaksuja 105 punnasta (163 dollarista) 40 puntaan (62 dollariin) kuukauden turistiviisumilta, ja ohittaisivat siten vastavuoroisuusperiaatteen, joka yleensä on viisumimaksujen perustana. TTAG ajoi myös lentokoneiden laskeutumismaksujen ehdotettujen korotusten peruuttamista ja onnistui tiedottaja Ralph de Souzan mukaan saamaan kolme ylimääräistä laskeutumisaikaa viikossa Thomas Cookin lentokoneille, jotka tuovat brittiläisiä turisteja Gatwickista. "Vasta sen jälkeen, kun teimme perusteellisen tutkimuksen ja esitimme ministeriölle taloudelliset sivuvaikutukset, saimme aikaan järjestelmän keventämisen", hän sanoi. Entinen rakennusalan ammattilainen Robert Drury, 62, joka on vuodesta 2007 lähtien viettänyt suurimman osan vuodesta Goan Arporassa, sanoo, että kahden kuukauden sääntö on ollut erityisen kallis. "Nyt palaamme takaisin Yhdistyneeseen kuningaskuntaan tai ehkä Thaimaahan kahdeksi viikoksi 180 päivän jälkeen. En usko, että olen mieluummin missään muualla. Elinkustannukset ovat edulliset, aurinkoinen sää on terveydelleni täydellinen, ja siellä on loistava valikoima ravintoloita, joissa voimme käydä vaimoni kanssa." Hän jatkaa. Lontoossa ja Nigeriassa työskennellyt entinen riskienhallintapäällikkö Paul Gatward sanoo, että vaikka Sri Lanka ja Malesia houkuttelevat myös pitkäaikaisia matkailijoita ja vaikka Thaimaa ja Vietnam saattavat olla hieman edullisempia, "Goaa pidetään paljon helpompana paikkana, jonne on helppo tulla viettämään aikaa. Englantia puhutaan laajalti, se on rauhallinen, turistinen, rannikkoseutu ja paikalliset voivat olla hyvin avuliaita". Suuri kysymys on kuitenkin se, voiko Goa houkutella takaisin kahden viikon lomailijat, jotka aikoinaan lähtivät sinne nauttimaan rauhallisesta auringonpaisteesta. Brittiläinen Monarch Holidays markkinoi jo alennettuja viisumimaksuja. Etelä-Goan Arrosimissa sijaitsevan Heritage Village Club -hotellin johtaja Guitry Velho on toiveikas. "Meillä on aina ollut enemmistö brittituristeja. He arvostavat meitä ja sitä, mitä tarjoamme heille, ja he jäävät yleensä vähintään 14 yöksi nauttimaan Etelä-Goasta." Hotelliyrittäjä ja TTAG:n johtaja Francisco de Braganca sanoi: "Palautteen mukaan he ovat suosituimpia vieraita, sellaisia, joiden kanssa jokainen hotellipitäjä ja ravintoloitsija viihtyy parhaiten."</w:t>
      </w:r>
    </w:p>
    <w:p>
      <w:r>
        <w:rPr>
          <w:b/>
        </w:rPr>
        <w:t xml:space="preserve">Tulos</w:t>
      </w:r>
    </w:p>
    <w:p>
      <w:r>
        <w:t xml:space="preserve">Pamela D'Mello selittää, miksi Intian läntinen Goan osavaltio pyrkii määrätietoisesti houkuttelemaan takaisin matkailijoita Britanniasta.</w:t>
      </w:r>
    </w:p>
    <w:p>
      <w:r>
        <w:rPr>
          <w:b/>
        </w:rPr>
        <w:t xml:space="preserve">Esimerkki 1.2067</w:t>
      </w:r>
    </w:p>
    <w:p>
      <w:r>
        <w:t xml:space="preserve">Simon JackBusiness editor@BBCSimonJackon Twitter Yhdistyneen kuningaskunnan hallitus käyttää yritysten tukemiseen puolet vähemmän - 0,38 prosenttia BKT:stä - kuin Ranska (0,76 prosenttia) ja noin neljänneksen enemmän kuin Saksa (1,51 prosenttia). Kun otetaan huomioon, että peräkkäiset konservatiivihallitukset ovat olleet vaistomaisesti haluttomia puuttumaan yksityiseen sektoriin ja antaneet mieluummin vapaan markkinakapitalismin hoitaa asiansa, miksi se haluaa nyt määrätietoisesti varmistaa oikeuden tehdä jotain, mitä se ei juuri koskaan tee? Eräs entinen Remain-äänestystä kannattanut ministeri kertoi BBC:lle: "Ei ole mitään järkeä kärsiä Brexitin aiheuttamista tuskista ja häiriöistä, jos sen jälkeen ei voi käyttää rahaa haluamiinsa asioihin. Ymmärrän, miksi he valitsevat tämän linjan." Mihin hallitus siis haluaa käyttää rahaa? Ei kai se voi olla terästeollisuuden kaltaisten vaikeuksissa olevien peruselinkeinojen tukeminen, jotta voimme dumpata halpoja tuettuja hyödykkeitä EU:n markkinoille - perinteinen pelätty tulos kilpailunvastaisesta valtion väliintulosta. David Cameronin entinen neuvonantaja ja yrittäjä Rohan Silva sanoo, että valtiontuki on todella voimakasta uusilla teollisuudenaloilla, ei vanhoilla. Hän sanoo, että vuonna 2010 konservatiivihallitus halusi edistää investointeja tulevaisuuden yrityksiin tarjoamalla anteliaita valtion kannustimia, mutta joutui EU:n valtiontukisääntöjen asettamiin rajoituksiin. "Emme voineet tukea yrityksiä niiden kasvaessa niin paljon kuin halusimme ja niin kauan kuin halusimme. Jos aiot lähteä EU:sta, sinun pitäisi ottaa siitä kaikki irti", hän sanoo. Joidenkin korvissa tämä kuulostaa epäilyttävältä, että poliitikot valitsevat voittajia, mitä konservatiivihallitukset ovat perinteisesti epäilleet. Toinen entinen ministeri David Gauke sanoi Today-ohjelmassa: "Kun olin valtiovarainministeriössä, useimmat meistä kyseenalaistivat rahoille saatavan vastineen, kun poliitikoille annetaan valtavasti harkintavaltaa sen suhteen, mitä yrityksiä ja aloja tuetaan. "Investoinneille voidaan tehdä paljonkin oikeanlaisen ympäristön luomiseksi ilman, että lähdetään tälle tielle." Kotimaista teknologiaa Kuten professori Dieter Helm on aiemmin todennut: "Hallitukset eivät ole hyviä valitsemaan voittajia, mutta häviäjät ovat hyviä valitsemaan hallituksia." Yhdysvalloista ja Kiinasta saadut todisteet ovat kuitenkin vakuuttavia. Yhdysvalloissa vapaa markkinakapitalismi on tuskin vierasta, mutta hallitus ei ujostele uusien teknologioiden tukemista. Defense Advanced Research Projects Agency (Darpa) on Yhdysvaltain puolustusministeriön tutkimus- ja kehitysvirasto, jonka ansioksi mainitaan hiiren, GPS:n ja internetin keksiminen. Small Business Administrationin tavoitteena on "ylläpitää ja vahvistaa maan taloutta mahdollistamalla pienyritysten perustaminen ja elinkelpoisuus". Sillä on toimisto jokaisessa osavaltiossa, ja se käyttää vuosittain lähes miljardi dollaria pienyritysten tukemiseen. EU:n valtiontukisääntöjen mukaan rahaa ei saa antaa konkurssiin ajautuneiden yritysten pelastamiseksi - tällaisiksi määritellään yritykset, jotka ovat tehneet toistuvia tappioita viime vuosina. Lähes kaikki maailman start-up-yritykset tekevät tappiota alkuvuosina: Amazonilla kesti yli kymmenen vuotta tehdä voittoa. Yhdistyneen kuningaskunnan hallitus voisi vapautua EU:n kahleista ja tukea kotimaisia teknologiajättejä. Dominic Cummingsin lähipiirin mukaan tämä on suunnitelma. Mutta onko se sen arvoista, että kauppasopimus Yhdistyneen kuningaskunnan lähimmän ja suurimman kauppakumppanin kanssa romutetaan? Kuten professori Brian Cox twiittasi tänä aamuna: "Yhdistynyt kuningaskunta ei voi kasvattaa teknologiayritystä kilpailemaan Applen ja Googlen kanssa valtiontukien avulla, eikö niin? Apple on yhtä arvokas kuin koko FTSE 100. Aiommeko todella pelata uhkapeliä olemassa olevan (erinomaisen) teollisuutemme kanssa, koska Domilla on hullu unelma?"." Tai kuten entinen parlamentin jäsen David Gauke sanoi BBC:n Today-ohjelmassa: "Se on poikkeuksellinen uhkapeli: luopuminen hyvästä pääsystä Euroopan markkinoille siinä toivossa, että meillä on ministereitä ja virkamiehiä, jotka ovat todella hyviä tunnistamaan uusia teknologiamahdollisuuksia." Kun otetaan huomioon, että hallituksen omassa analyysissä arvioidaan, että jos brexit ei toteudu, Yhdistyneen kuningaskunnan talous on 15 vuoden kuluttua jopa 9 prosenttia pienempi kuin se olisi muuten ollut, kyseessä on uhkapeli, jossa on panoksena satoja miljardeja.</w:t>
      </w:r>
    </w:p>
    <w:p>
      <w:r>
        <w:rPr>
          <w:b/>
        </w:rPr>
        <w:t xml:space="preserve">Tulos</w:t>
      </w:r>
    </w:p>
    <w:p>
      <w:r>
        <w:t xml:space="preserve">Miksi Yhdistynyt kuningaskunta näyttää olevan valmis uhraamaan kauppasopimuksen EU:n kanssa valtiontukien alttarille?</w:t>
      </w:r>
    </w:p>
    <w:p>
      <w:r>
        <w:rPr>
          <w:b/>
        </w:rPr>
        <w:t xml:space="preserve">Esimerkki 1.2068</w:t>
      </w:r>
    </w:p>
    <w:p>
      <w:r>
        <w:t xml:space="preserve">Työväenpuolueen johtaja sanoi myös, että parlamentille olisi "aina annettava sananvaltaa" kaikissa sotilaallisissa toimissa. Yhdysvaltain presidentti Donald Trump on varoittanut Venäjää "valmistautumaan" siihen, että sen liittolaista Syyriaa ammutaan ohjuksilla. Theresa May on sanonut, että kemiallisten aseiden käyttö "ei voi jäädä kyseenalaistamatta". Hän sanoi, että tutkimukset jatkuvat, mutta "kaikki merkit" viittaavat siihen, että syyllinen on presidentti Bashar al-Assadin Syyrian hallinto, joka kiistää kemiallisen iskun tekemisen. Hän lisäsi, että Yhdistynyt kuningaskunta ja sen liittolaiset tutkivat keinoja, joilla kemiallisten aseiden käyttöä voitaisiin "ehkäistä ja estää". Corbyn sanoi Plymouthissa vieraillessaan, että hän on vaatinut, että parlamentti, joka on parhaillaan pääsiäisen vuoksi tauolla, saisi sanoa mielipiteensä sotilaallisista toimista "monen, monen vuoden ajan". Hän sanoi, että kaikkien maiden on istuttava "pöydän ääreen" löytääkseen poliittisen ratkaisun Syyrian sotaan, ja lisäsi: "Emme voi ottaa riskiä, että tilanne kärjistyy yhtään pidemmälle kuin se on jo mennyt." Corbyn vastusti sotilaallista väliintuloa Syyriassa vuoden 2015 äänestyksessä, jolloin kansanedustajat kannattivat toimia niin sanottua islamilaista valtiota vastaan. Kysyttäessä, mitä häneltä vaadittaisiin, jotta hän kannattaisi toimia tällä kertaa, hän sanoi: "Kuunnelkaa. Se, mitä viime viikonloppuna tapahtui, oli kauheaa. Emme halua pommituksia, jotka johtavat eskaloitumiseen ja kuumaan sotaan Yhdysvaltojen ja Venäjän välillä Syyrian taivaasta." SNP vaati myös, että parlamentilla on oltava sananvaltaa ennen kuin Britannian sotilaalliset toimet hyväksytään. Puolustuspäällikkö Stewart McDonald kehotti Yhdistynyttä kuningaskuntaa ja sen liittolaisia "lopettamaan kemiallisten aseiden kehittämisen ja käytön". Hän lisäsi: "Ilmaiskut eivät ole estäneet näitä hyökkäyksiä, eivätkä ne tarjoa pitkän aikavälin ratkaisuja, joita tarvitaan sodan lopettamiseksi."</w:t>
      </w:r>
    </w:p>
    <w:p>
      <w:r>
        <w:rPr>
          <w:b/>
        </w:rPr>
        <w:t xml:space="preserve">Tulos</w:t>
      </w:r>
    </w:p>
    <w:p>
      <w:r>
        <w:t xml:space="preserve">Jeremy Corbyn sanoo, että ilmaiskut vastauksena väitettyyn kemialliseen hyökkäykseen uhkaavat laukaista "kuuman sodan Yhdysvaltojen ja Venäjän välillä Syyrian taivaasta".</w:t>
      </w:r>
    </w:p>
    <w:p>
      <w:r>
        <w:rPr>
          <w:b/>
        </w:rPr>
        <w:t xml:space="preserve">Esimerkki 1.2069</w:t>
      </w:r>
    </w:p>
    <w:p>
      <w:r>
        <w:t xml:space="preserve">Kamal AhmedTaloustoimittaja@bbckamalon Twitter Minitaksinkuljettajat ja jakelukuljettajat joutuvat todistamaan, että he ovat "työntekijöitä" eivätkä itsenäisiä ammatinharjoittajia, sanovat kaksi parlamentin valiokuntaa. Ne ehdottavat, että yrityksiä pitäisi sakottaa, jos ne luokittelevat työntekijät virheellisesti ja eväävät heiltä etuuksia. Tiedottajan mukaan hallitus myöntää, että "työmarkkinat eivät toimi kaikkien hyväksi". Hän sanoi, että hallitus on siksi tilannut Royal Society of the Artsin toimitusjohtajan Matthew Taylorin tarkastelemaan työllisyyskäytäntöjä. Työ- ja eläkekomitea ja Business Select Committee ovat laatineet lakiluonnoksen, jossa oletetaan, että "työntekijä on oletusarvoisesti työntekijä", jotta yritykset joutuisivat maksamaan loma- ja sairausajan palkat. Työ- ja eläkevaliokunnan työväenpuolueen puheenjohtaja Frank Field sanoi, että lakiluonnos "lopettaisi tavallisten, kovasti työtä tekevien ihmisten joukkohyödyntämisen keikkataloudessa". "On aika sulkea porsaanreiät, joiden ansiosta vastuuttomat yritykset voivat alipalkata työntekijöitä, välttää veroja ja käyttää hyvinvointijärjestelmäämme", hän sanoi. Valiokuntien mukaan yrityksille määrättävillä sakoilla varmistettaisiin, että "kiinnijäämisen riskit ovat suuremmat kuin yritysten laittomista käytännöistä saamat voitot". Taylorin heinäkuussa julkaisemassa mietinnössä kehotettiin uudistamaan lakia niin, että keikkatyöntekijät luokiteltaisiin uudelleen riippuvaisiksi urakoitsijoiksi, jotka voisivat säilyttää joustavuutensa ja saada samalla lakisääteisiä etuuksia. "Harkitsemme hänen raporttiaan huolellisesti ja vastaamme siihen aikanaan", hallituksen tiedottaja sanoi. Uberin ja Deliveroon kaltaiset keikkatalouden yritykset väittävät, että heidän työntekijänsä ovat itsenäisiä ammatinharjoittajia, vaikka Uber on hävinnyt useita oikeusjuttuja asiasta. "Itsenäiset" työntekijät, jotka kirjautuvat keikkayritysten teknologia-alustalle löytääkseen työtä, eivät automaattisesti saa lakisääteisiä etuuksia. Yritysten mukaan keikkatyöntekijät arvostavat joustavuutta, jota tällainen "tilaustyöskentely" tarjoaa. Mitä keikkatalous on? Keikkataloudessa työntekijät saavat säännöllisen palkan sijasta palkkaa tekemästään "keikasta", kuten ruoan toimittamisesta tai automatkasta. Yhdistyneessä kuningaskunnassa arviolta miljoona ihmistä työskentelee tämäntyyppisissä tehtävissä. Työpaikkoja ovat esimerkiksi kuriirit, kyytipalvelukuljettajat ja videotuottajat. Keikkatalouden työntekijät luokitellaan itsenäisiksi yrittäjiksi. Tämä tarkoittaa, että heillä ei ole suojaa epäoikeudenmukaista irtisanomista vastaan, oikeutta irtisanomiskorvauksiin, kansallista vähimmäispalkkaa, palkattua lomaa tai sairausajan palkkaa. Liiketoimintavaliokunnan työväenpuolueen puheenjohtaja Rachel Reeves sanoi, että työntekijöiden oikeuksia ei pitäisi uhrata joustavuuden vuoksi. "Uber, Deliveroo ja muut haluavat rummuttaa joustavuuden etuja työntekijöilleen, mutta tällä hetkellä veronmaksajat ja työntekijät joutuvat maksamaan kaiken tästä joustavuudesta aiheutuvan taakan", hän sanoi ja viittasi siihen, että keikkayritysten ei tarvitse maksaa samoja verokantoja kuin yritysten, jotka työllistävät työntekijöitä koko- tai osa-aikaisilla sopimuksilla. "Tämän on muututtava. Sanomme, että yritysten pitäisi maksaa korkeampia palkkoja, kun ne pyytävät ihmisiä tekemään lisätunteja tai tekemään nollatuntisopimuksia. "Viimeaikaiset tapaukset osoittavat, että lakia on selkeytettävä työntekijöiden suojelemiseksi." Reeves sanoi myös, että työtuomioistuinten olisi harkittava suurempia sakkoja yrityksille, joiden todetaan rikkoneen lakia. Deliveroon kaltaiset yritykset, jotka voittivat hiljattain kuljettajiensa itsenäistä ammatinharjoittamista koskevan tapauksen keskusvälimieskomiteassa, sanoivat, että itsenäistä ammatinharjoittamista koskeva laki estää niitä tarjoamasta lakisääteisiä oikeuksia. "Deliveroo-kuljettajat ovat itsenäisiä ammatinharjoittajia vain yhdestä syystä: se antaa heille mahdollisuuden työskennellä joustavasti, ja kuljettajat kertovat meille, että he haluavat juuri sitä", tiedottaja sanoi. "Kuljettajat tienaavat Deliveroossa keskimäärin 9,50 puntaa tunnissa, mikä on selvästi yli kansallisen elinkoron. "Joustavuuden ja hyvän palkan lisäksi haluamme tarjota kuljettajille lisää turvaa, kuten tapaturma- ja sairausajan palkkaa. Tällä hetkellä laki estää meitä tekemästä niin. Taylor on kehottanut hallitusta toimimaan. "Hallituksen pitäisi huomata, että puoluerajat ylittävä tuki lainsäädännölle avainalueilla, kuten lisäpalkka ei-takuunalaisista työtunneista, oikeuksien ja työehtojen selonteko ensimmäisenä päivänä ja riippumattoman edustuksen helpottaminen kaikille työntekijöille", hän kertoi minulle.</w:t>
      </w:r>
    </w:p>
    <w:p>
      <w:r>
        <w:rPr>
          <w:b/>
        </w:rPr>
        <w:t xml:space="preserve">Tulos</w:t>
      </w:r>
    </w:p>
    <w:p>
      <w:r>
        <w:t xml:space="preserve">Kansanedustajat sanovat, että keikkatalouden yritykset käyttävät hyväkseen työlainsäädännön porsaanreikiä, jolloin työntekijät joutuvat huonompaan asemaan.</w:t>
      </w:r>
    </w:p>
    <w:p>
      <w:r>
        <w:rPr>
          <w:b/>
        </w:rPr>
        <w:t xml:space="preserve">Esimerkki 1.2070</w:t>
      </w:r>
    </w:p>
    <w:p>
      <w:r>
        <w:t xml:space="preserve">Jo vuosia kuumentunut keskustelu on saavuttanut kiehumispisteensä. Monien mielestä Afrikassa ja muualla on tullut aika palauttaa kolonialismin aikana ryöstetyt kulttuuriaarteet. Beninin pronsseista - tuhansista messinki-, pronssi- ja norsunluusta tehdyistä veistoksista ja kaiverruksista - on tullut erittäin latautuneita epäoikeudenmukaisuuden symboleja. Ne ovat alun perin peräisin nykyisen Edon osavaltion alueelta Etelä-Nigeriasta. Brittiläiset sotilaat ja merimiehet varastivat ne vuonna 1897, ja suurin osa niistä on länsimaisissa museoissa ja yksityiskokoelmissa. Brittiläinen museo, jolla on noin 950 Beninin pronssitaidetta, on joutunut erityisen kritiikin kohteeksi, koska se on kieltäytynyt luovuttamasta niitä takaisin, mutta se on vain yksi monista museoista, jotka kamppailevat kokoelmansa oikeutuksen puolesta. Edon kuninkaat - obat - kampanjoivat vuosikymmeniä turhaan Beninin pronssien palauttamisen puolesta. Mutta vain harvat länsimaissa ottivat afrikkalaisten palautusvaatimukset vakavasti. Länsimaiset kuraattorit väittivät, että Afrikalla ei ollut resursseja huolehtia aarteistaan, mutta myös, että länsimaisilla museoilla ei ollut moraalista velvollisuutta korjata vuosikymmeniä kestäneen kolonialismin aikana aiheutuneita vahinkoja. Tämä on nyt muuttunut, ja kulissien takana on tapahtunut edistystä. Vuodesta 2017 lähtien Beninin vuoropuheluryhmä, johon kuuluu nykyinen oba, Edon osavaltion kuvernööri, Nigerian hallitus ja museot Saksassa, Alankomaissa, Ruotsissa ja Yhdistyneessä kuningaskunnassa (mukaan lukien British Museum), on työstänyt kompromissisuunnitelmaa joidenkin Beninin pronssiesineiden palauttamiseksi Nigeriaan. He ovat sopineet, että Edon osavaltion pääkaupunki Benin Cityyn perustetaan uusi Beninin kuninkaallinen museo. Eurooppalaiset museot lainaavat vuorotellen (jotkut saattavat tosin myös lahjoittaa) muutamia satoja Beninin pronssiesineitä. Oban palatsin mukaan tuloksena Benin Cityyn tulee "pysyvä kokoelma vuorotellen". Viimeinkin Edon kansa saa takaisin merkittävän osan kulttuuriperinnöstään. Saatat olla myös kiinnostunut: Kuvernööri Godwin Obaseki on ollut mukana neuvotteluissa. Hän palkkasi englantilais-gaanalaisen arkkitehdin Sir David Adjayen, joka on suunnitellut Washington DC:ssä sijaitsevan arvostetun afroamerikkalaisen historian ja kulttuurin kansallisen museon. Sir Davidin profiili ja visio - hän haluaa uuden museon olevan "jalokivi renkaassa" Benin Cityn laajemmassa kulttuurisessa elvyttämisessä - ovat tehneet vaikutuksen eurooppalaisiin kuraattoreihin. Varainhankinnasta vastaa Phillip Iheanacho, joka on sekä Obasekin että Sir Davidin vanha ystävä. Hänkin on kosiskellut eurooppalaisia. Näyttää siltä, että tähdet ovat kohdanneet. Sitoutunut nigerialainen kuvernööri on houkutellut kuuluisan arkkitehdin ja uskottavan varainhankkijan, ja eurooppalaiset ovat mukana. Molemmat osapuolet tukevat museota. Tästä herääkin kysymys: mitä tapahtuu, jos Obaseki, joka tavoittelee uutta nelivuotiskautta osavaltion vaaleissa 19. syyskuuta, häviää päähaastajalleen pastori Osagie Ize-Iyamulle? "Jos Godwinia ei valita uudelleen, tämänkaltaisen hankkeen jatkaminen olisi todella vaikeaa", Phillip Iheanacho kertoi minulle. Kun Obaseki ja Iheanacho ovat poissa, on vaikea kuvitella Sir Davidin pysyvän mukana. Mikään eurooppalaisista museoista ei tietenkään kuvittelisi tietävänsä, kuka olisi paras kuvernööri Edon osavaltiossa, saati sitten kertoisi ihmisille, ketä äänestää. Mutta yksityisesti he ovat huolissaan siitä, että neuvottelut aloitetaan uudelleen toisen kuvernöörin kanssa. Erään Beninin vuoropuheluryhmään kuuluvan museon johtaja kertoi minulle: "Obaseki on ollut hyvä kumppani. Jos se on joku muu, se on huolestuttavaa, voimme menettää vauhtia." Toinen keskeinen kuraattori sanoi: "Tämä hanke vaatii rahaa ja kapasiteettia, ja sen kokoaminen on monimutkaista. Jos kuvernööri vaihtuu, se hidastaa kaikkea valtavasti." Kysyin Obasekin vastustajalta, pastori Ize-Iyamulta, mitä kuninkaalliselle museolle tapahtuisi, jos hänestä tulisi kuvernööri. Hän sanoi, että museo oli "tervetullut kehitys". "Aiomme tehdä yhteistyötä oban kanssa, jotta voimme perustaa sopivan museon, joka esittelee kansamme rikasta kulttuuriperintöä." On totta, että jo ennen Covid-19-pandemiaa Kuninkaallisen museon hanke oli jäljessä aikataulusta. Ja olipa kuvernööri kuka tahansa, oba Ewuare II - brittien syrjäyttämän kuninkaan lapsenlapsenlapsenlapsenlapsenlapsenlapsenlapsenlapsenlapsenlapsenlapsenlapsenlapsenlapsenlapsenlapsenlapsenlapsenlapsenlapsenlapsenlapsenlapsenlapsenlapsenlapsenlapsi - oba Ewuare II pysyy sitoutuneena siihen ja periaatteeseen, että Beninin pronssit on saatava kotiin. On kuitenkin myös totta, että Nigerian kaupungeissa on paljon valkoisia elefantteja, virassa olevan poliitikon käynnistämiä arvovaltaisia hankkeita, jotka eivät herättäneet riittävästi kiinnostusta seuraajassa. JK Randle Centre Lagosissa on valtava ja viivästynyt kulttuurihanke, joka oli edellisen kuvernöörin intohimo. British Museum suostui lainaamaan sille useita esineitä. Sen tulevaisuus on kuitenkin vaakalaudalla; virallisesti sen oli määrä avautua vuoden 2021 puolivälissä, mutta minulle on kerrottu, että hanke näyttää nyt epävarmalta. Esineet "nyt häpeäpilkku" Mitä tämä kaikki kertoo palautusasiasta? Nigeriassa ja muualla maailmassa on monia, jotka pitävät tätä periaatteellisena kysymyksenä. Beninin pronssit varastettiin. Heidän mukaansa on loukkaavaa asettaa niiden palauttamisen ehdoksi museon rakentaminen tai Nigerian politiikan juonittelut, aivan kuten on loukkaavaa puhua lainoista eikä pysyvästä palauttamisesta. Mutta asiaa voi tarkastella myös toisella tavalla. Uskon, että eurooppalaiset museot pyrkivät epätoivoisesti torjumaan viime vuosien ankaraa kritiikkiä. Ne tarvitsevat Kuninkaallista museota menestyäkseen. Eräs nigerialainen neuvottelija kertoi minulle, kuinka jotkut eurooppalaiset Beninin vuoropuheluryhmässä kokevat, että heidän Beninin pronsseistaan "on tullut häpeäpilkku". "Suoraan sanottuna, jos Obaseki perustaisi vajan talonsa taakse, he luovuttaisivat ne hänelle. Vain päästäkseen niistä eroon." Toisin sanoen vallan dynamiikka on muuttunut. Euroopasta palautettuja upeita Beninin pronssitöitä täynnä olevan museon avaaminen Benin Cityyn olisi yksi merkittävimmistä hetkistä Afrikan kulttuurihistoriassa sitten itsenäisyyden. Se on houkuttelevan lähellä. Nigerialaisten poliitikkojen toimista riippuu kuitenkin, toteutuuko se. Ja jo se kuvastaa sitä, miten maailma on muuttunut. Barnaby Phillips on BBC:n entinen Nigerian kirjeenvaihtaja. Hänen kirjansa Loot; Britain and the Benin Bronzes julkaistaan vuoden 2021 alussa.</w:t>
      </w:r>
    </w:p>
    <w:p>
      <w:r>
        <w:rPr>
          <w:b/>
        </w:rPr>
        <w:t xml:space="preserve">Tulos</w:t>
      </w:r>
    </w:p>
    <w:p>
      <w:r>
        <w:t xml:space="preserve">Kun eurooppalaiset museot ovat takajaloillaan Black Lives Matter -mielenosoitusten jälkeen, nigerialaisilla poliitikoilla on tilaisuus muokata kuuluisien Beninin pronssiesineiden kohtaloa, kirjoittaa alan asiantuntija Barnaby Phillips.</w:t>
      </w:r>
    </w:p>
    <w:p>
      <w:r>
        <w:rPr>
          <w:b/>
        </w:rPr>
        <w:t xml:space="preserve">Esimerkki 1.2071</w:t>
      </w:r>
    </w:p>
    <w:p>
      <w:r>
        <w:t xml:space="preserve">Paul MartinToimittaja, BBC Wales Live Claire Greaves, 25, Pontypoolista, oli potilaana Cygnetin sairaalassa Coventryssa. Tutkintalautakunta totesi hoitovirheiden vaikuttaneen hänen kuolemaansa helmikuussa 2018 ja päätyi avoimeen lopputulokseen. Cygnet sanoi, että se oli ottanut opikseen tutkimuksesta, kun taas Aneurin Bevanin terveyslautakunta tarkastelee uudelleen sijoituksia ihmisille, joilla on monimutkaisia tarpeita. Claire oli mielenterveyskampanjoija ja kirjailija, joka oli kärsinyt anoreksiasta ja persoonallisuushäiriöstä nuoresta lähtien. Toukokuussa 2017 hänet siirrettiin Abergavennyn Nevill Hall Hospitalista Cygnetiin. "Toivon, että voisin vain mennä kotiin, en halua olla yli 100 kilometrin päässä kotoa niin pitkään", hän twiittasi tuolloin. Hänen vanhempansa Colin ja Debbie Greaves kertoivat, että heille kerrottiin, että se oli ainoa saatavilla oleva sairaala, joka pystyi hoitamaan Clairen molempia sairauksia, ja he olivat "kohtuullisen positiivisia". Pian he olivat kuitenkin huolissaan henkilökunnan määrästä ja terapioiden puutteesta. Claire sijoitettiin "eristykseen ja pitkäaikaiseen eristykseen", ja hänen vanhemmilleen kerrottiin, etteivät he voisi ottaa häneen yhteyttä useisiin viikkoihin. "Hän kertoi meille, ettei hänellä ollut huonekaluja huoneessa ja että hänen patjansa tuotiin sisään yöllä hänen nukkuakseen ja vietiin sitten takaisin ulos", Greaves kertoi tammikuussa 2018 käydyn puhelinsoiton jälkeen. "Hän mainitsi myös, että hänen hygieniaansa oli tuettu huonosti hänen ollessaan siellä." He yrittivät saada häntä siirrettyä lähempänä kotia sijaitsevaan sairaalaan, kun hän kuoli. Tutkintalautakunta päätyi "avoimeen" johtopäätökseen eikä päättänyt, että kyseessä oli itsemurha. Clairen oli arvioitu olevan suuressa vaarassa vahingoittaa itseään tai tehdä itsemurhan joka päivä kello 17.00-18.00 välisenä aikana. Hän sai kuitenkin haltuunsa huoneensa ulkopuolelle lattialle jätetyn kankaanpalasen ja tappoi sillä itsensä yksin huoneessaan. Tutkintalautakunta totesi: Greaves sanoi tunteneensa olonsa "turraksi" kuullessaan johtopäätökset ja lisäsi: "Tuntuu uskomattomalta, että tällaista voi tapahtua, että he voivat jättää osastokierrokset väliin, että he voivat tehdä muutoksia tekemättä asianmukaisia riskinarviointeja, että he eivät voi noudattaa hoitosuunnitelmia. "Laiminlyönnit olivat aivan järkyttäviä." Hän sanoi uskoneensa, että siirto auttaisi hänen tytärtään, mutta koska näin ei tapahtunut, hän tunsi nyt syyllisyyttä ja menetystä. Care Quality Commission (CQC) oli jo ennen Clairen kuolemaa ilmaissut huolensa Cygnetistä. Se totesi, että henkilöstön rekrytointi ja säilyttäminen oli vaikeaa, ja vaihtuvuus oli suurta, mikä johti puutteelliseen koulutukseen ja valvontaan. CQC:n mukaan tämä johdonmukaisuuden puute johti siihen, että jotkut potilaat tunsivat olonsa turvattomaksi osastoilla. Viisi kuukautta Clairen kuoleman jälkeen julkaistussa toisessa CQC:n tarkastuksessa todettiin, että henkilöstö oli edelleen ongelma, sillä 61 prosenttia työntekijöistä ei ollut tyytyväinen päivittäiseen työmääräänsä. Clairen kuolemaa koskevassa omassa tutkimuksessaan Cygnet päätteli, että "perimmäinen syy" oli Clairen kyky "päästä käsiksi toisen palvelunkäyttäjän materiaaliin silloin, kun henkilökunta ei nähnyt sitä, ja pystyi sitten sitomaan sen". Raportissa todettiin myös, että muutama päivä ennen Clairen kuolemaa hänen "tarkkailutasonsa" oli laskenut, ja syy oli "epäselvä". Clairen vanhemmat sanoivat, etteivät he ole saaneet anteeksipyyntöä tai mitään viestiä Cygnetiltä tutkinnan jälkeen. Yhtiö sanoi: "Olen syvästi surullinen": "Clairen kuolema helmikuussa 2018 suretti meitä syvästi, ja osoitamme edelleen vilpitöntä myötätuntoa hänen perheelleen. "Cygnet teki täysimääräisesti yhteistyötä Clairen kuolemaan liittyvien olosuhteiden tutkinnassa, ja panimme merkille tutkinnan aikana annetut suositukset", totesi Cygnet. "Olemme jo toteuttaneet useita toimenpiteitä, joilla pyrimme ottamaan huomioon tästä saadut keskeiset opit, ja varmistamme, että noudatamme kaikkia annettuja suosituksia täysimääräisesti." Aneurin Bevan University Health Boardin tiedottaja esitti myös surunvalittelut perheelle. "Olemme tarkastelleet perusteellisesti hallituksen roolia Greavesin sijoittamisessa Cygnet Hospitaliin ja panemme parhaillaan täytäntöön useita suosituksia, joiden tarkoituksena on tarkastella uudelleen sellaisten henkilöiden sijoittamista, joilla on monimutkaisia tarpeita", hän lisäsi. Jos olet kärsinyt itsensä vahingoittamisesta, syömishäiriöistä tai henkisestä ahdistuksesta, apua ja tukea on saatavilla BBC:n toimintalinjan kautta. Voit katsoa koko jutun Wales Live -ohjelmassa keskiviikkona klo 22.30 BST BBC One Wales -kanavalla ja sen jälkeen BBC iPlayerissä.</w:t>
      </w:r>
    </w:p>
    <w:p>
      <w:r>
        <w:rPr>
          <w:b/>
        </w:rPr>
        <w:t xml:space="preserve">Tulos</w:t>
      </w:r>
    </w:p>
    <w:p>
      <w:r>
        <w:t xml:space="preserve">Mielenterveyssairaalassa itsemurhan tehneen naisen vanhemmat sanovat, että hänen hoidossaan oli "uskomattomia" puutteita.</w:t>
      </w:r>
    </w:p>
    <w:p>
      <w:r>
        <w:rPr>
          <w:b/>
        </w:rPr>
        <w:t xml:space="preserve">Esimerkki 1.2072</w:t>
      </w:r>
    </w:p>
    <w:p>
      <w:r>
        <w:t xml:space="preserve">Jon KellyBBC News Magazine, Washington DC Kupliva vedenkeitin, tuoksu mukista, aamun ensimmäinen katkera suupala. Se on rituaali, jota ilman työpäivä olisi miljoonille ihmisille suoraan sanottuna kauhea. New Scientistin mukaan kofeiini on maailman suosituin "psykoaktiivinen huume". Pelkästään Yhdysvalloissa yli 90 prosentin aikuisista arvioidaan käyttävän sitä päivittäin. Mutta nyt jopa Yhdysvalloissa - Coca-Colan, Starbucksin ja 5-Hour Energy -juoman kotimaassa - kyseenalaistetaan sen lisäämisen järkevyys jokapäiväisiin elintarvikkeisiin, kuten vohveleihin, auringonkukansiemeniin, trail mixiin ja hyytelöpapujen joukkoon. Elintarvike- ja lääkevirasto (FDA) korosti lausunnossaan "valitettavaa esimerkkiä", jossa Wrigleyn purukumi tuotti kahdeksan tikun pakkauksia, joista kukin sisälsi kofeiinia yhtä paljon kuin puoli kupillista kahvia. Tämän jälkeen Wrigley ilmoitti keskeyttävänsä tuotteen tuotannon. Virasto tarkastelee myös vahvasti kofeiinipitoisia energiajuomia ja sanoi olevansa huolissaan stimulanttien lisäämisen "kumulatiivisesta vaikutuksesta" tuotteisiin. Yhdysvaltain Substance Abuse and Mental Health Services Administration -viraston mukaan energiajuomien nauttimisen jälkeen hätäapuun hakeutuneiden ihmisten määrä kaksinkertaistui yli 20 000:een vuonna 2011. Energiajuomateollisuus sanoo kuitenkin, että sen tuotteet ovat turvallisia, eikä ole todisteita yhteydestä haitallisiin reaktioihin. Kofeiinimyrkytyksen aiheuttamia kuolemaan johtaneita yliannostustapauksia on dokumentoitu, mutta ne ovat hyvin harvinaisia. Johns Hopkinsin yliopiston tutkijat, jotka tutkivat kofeiinin riippuvuutta aiheuttavia ominaisuuksia, havaitsivat, että vieroitusoireita olivat muun muassa väsymys, päänsärky, keskittymisvaikeudet, lihaskipu ja pahoinvointi. Kofeiinin käytön haitallisuudesta ei kuitenkaan vallitse minkäänlaista tieteellistä yksimielisyyttä. Harvardin kansanterveyskoulun tuoreessa tutkimuksessa esitettiin, että "kahvinjuonnilla ei ole vakavia haitallisia terveysvaikutuksia" ja että enintään kuuden kupin juominen päivässä "ei liity lisääntyneeseen kuolemanriskiin mistään syystä". Kohtuudella nautittuna kofeiinilla voi olla joitakin myönteisiä vaikutuksia. Tutkimusten mukaan se saattaa vähentää eturauhasen ja rintasyövän riskiä. Tuoreessa tutkimuksessa kahvin ja teen juominen yhdistettiin pienempään kakkostyypin diabeteksen riskiin. Tämän vuoksi FDA on luvannut "määrittää, mikä on turvallinen kofeiinin käytön taso". Ne, jotka pelkäävät, että kofeiini tunkeutuu jo nyt liikaa jokapäiväiseen elämäämme - usein tuotteissa, joissa sitä ei ehkä odottaisi. "Monet ihmiset eivät vain ole tietoisia siitä, kuinka paljon kofeiinia he käyttävät", sanoo Lynn Goldman, George Washingtonin yliopiston kansanterveystieteen ja terveyspalveluiden korkeakoulun dekaani. Hän sanoo, että he voivat tietämättään aiheuttaa itselleen ongelmia unettomuuden, ruoansulatushäiriöiden tai verenpaineen kanssa. Erityisen huolestuttavaa se on vanhemmille, joiden voi olla vaikea säädellä lastensa ravinnonsaantia. Kofeiinin hegemonian haastaminen voi kuitenkin olla vaikea tehtävä planeetalla, jolla sitä kulutetaan 120 000 tonnia vuodessa. Suomessa, maailman kofeiinipitoisimmassa maassa, keskimääräinen aikuinen nauttii päivittäin 400 milligrammaa kofeiinia, mikä vastaa neljää tai viittä kupillista kahvia päivässä ja vastaa Yhdistyneen kuningaskunnan elintarvikeviraston suosittelemaa päivittäistä enimmäismäärää. "Mielestämme kofeiini ei kohtuudella käytettynä aiheuta riskiä", sanoo elintarviketurvallisuusvirasto Eviran ylitarkastaja Sanna Kiuru. "Kahvia juovat pääasiassa aikuiset, eivät lapset. Meillä määrät ovat varsin maltillisia." Jopa pörräämistä rakastavia suomalaisia on kuitenkin huolestuttanut salakavalien nautintoaineiden yleistyminen. "Olemme olleet huolissamme kofeiinin lisääntymisestä eri elintarvikkeissa", Kiuru sanoo. Voimakkaasti kofeiinipitoiset energiajuomat on Suomessa pakko varustaa varoitusmerkinnöin - käytäntö laajenee koko EU:n alueelle vuodesta 2014 alkaen. Useimmille kofeiinin kuluttajille sen tärkein hyöty on se, että piristämällä vireystilaa se auttaa saamaan enemmän aikaan. Tämä on ominaisuus, joka tekee kofeiinista epätavallisen virkistyskäyttöön tarkoitettujen aineiden joukossa, sanoo Stephen Braun, joka on kirjoittanut teoksen Buzz: The Science and Lore of Alcohol and Caffeine. "Sen viehätysvoima on siinä, että se auttaa meitä ansaitsemaan enemmän rahaa", hän lisää. "Se eroaa muista huumeista siinä, että sitä käytetään tuottavuusvälineenä - ei nautintoon, kuten kannabista, tai rentoutumiseen, kuten alkoholia." Ehkä lähin vertaus on kokan lehtien kanssa, joita työläiset pureskelevat saadakseen lisäenergiaa esimerkiksi Perussa ja Boliviassa. Braun uskoo, ettei ole sattumaa, että kofeiinin suosio kasvoi Euroopassa teollisen vallankumouksen kynnyksellä, kun kilpajuoksu tuottavuuden lisäämiseksi kiihtyi. Moniin historian luoviin mieliin on myös liitetty todella eeppisiä kofeiinin kulutuksen saavutuksia. Erään elämäkertakirjoittajan mukaan ranskalainen kirjailija ja näytelmäkirjailija Balzac joi jopa 50 kupillista kahvia päivässä. "Ilman kahvia ei voisi kirjoittaa, eli ei voisi elää", hän sanoi kerran. Seitsemän vuoden ajan elokuvantekijä David Lynch söi päivittäin samassa Los Angelesin kuppilassa ja joi jopa seitsemän makeutettua kahvikuppia "paljon sokeria" yhdellä istumalla, mikä hänen mukaansa takasi "paljon ideoita". Ludwig van Beethovenin sanotaan laskeneen tarkasti 60 kahvipapua kuppia kohden keittäessään kahvia. Ehkä eniten julkisuutta saaneet viimeaikaiset tarinat kofeiiniyliannostuksesta koskivat hieman vähemmän arvostettua laulajaa Robbie Williamsia, jonka kerrottiin nauttineen 36 tuplaespressoa ja 20 tölkkiä Red Bullia päivässä. Mason Currey, joka on kirjoittanut teoksen Daily Rituals: How Artists Work. "Monet taiteilijat käyttävät kahvin keittämistä porttina luovaan prosessiin", hän lisää. "Sinun täytyy päästä oikeaan mielentilaan voidaksesi tehdä tällaista työtä, ja valmistamisrituaali antaa sinulle fokuksen." Yritykset rajoittaa aineen leviämistä ovat kuitenkin historiallisesti osoittautuneet turhiksi. Vuonna 1911 Yhdysvaltain hallitus haastoi Coca-Cola-yhtiön oikeuteen sillä perusteella, että sen juoman sisältämä kofeiini oli "terveydelle haitallista", mutta Coca-Cola voitti oikeudessa. Braunin mukaan yksi ongelma aineen sääntelyn yrittämisessä on se, että se vaikuttaa kaikkiin eri tavalla - ihmisten erilainen fysiologia ja aineenvaihdunta tekevät mahdottomaksi määrätä kaikille sopivaa "turvallista" raja-arvoa. "Viime kädessä sinun on tultava omaksi tutkijaksesi - huolelliselle itsekokeelle ei ole vaihtoehtoa", hän sanoo. Useimmat ihmiset ovat todennäköisesti aikuisuuteen mennessä selvittäneet, kuinka paljon tai vähän teetä tai kahvia he voivat sietää kerrallaan. Kriitikkojen mukaan tämä ei kuitenkaan päde energiajuomiin ja kofeiinipitoisiin elintarvikkeisiin, joiden vaikutuksia on luultavasti vaikeampi arvioida. Currey epäilee, että vaikka nämä tuotteet osoittautuisivatkin valmistajilleen kannattaviksi, ne eivät ehkä koskaan saavuta kahvin ja teen mystiikkaa. "Niissä ei ole jotain aivan yhtä erityistä ja mieleenpainuvaa", hän sanoo. "5-Hour Energy -juoman ostaminen 7-Elevenistä [lähikaupasta] ei ole kahvikupin keittämisen tunnelmaa. En voi kuvitella, että tulevien suurten taiteilijoiden ja kirjailijoiden elämäkertakirjoittajat kuvaavat tätä tavaraa samalla tavalla." Lisätoimittaja Mark Bosworth Helsingissä Voit seurata Magazinea Twitterissä ja Facebookissa.</w:t>
      </w:r>
    </w:p>
    <w:p>
      <w:r>
        <w:rPr>
          <w:b/>
        </w:rPr>
        <w:t xml:space="preserve">Tulos</w:t>
      </w:r>
    </w:p>
    <w:p>
      <w:r>
        <w:t xml:space="preserve">Yhdysvaltain viranomaiset tutkivat välipalojen ja energiajuomien sisältämän kofeiinin turvallisuutta, sillä he ovat huolissaan stimulantin - jota lisätään yhä useampiin tuotteisiin - "kumulatiivisesta vaikutuksesta". Onko teetä ja kahvia nauttiva yhteiskuntamme liian riippuvainen maailman suosikkihuumeesta?</w:t>
      </w:r>
    </w:p>
    <w:p>
      <w:r>
        <w:rPr>
          <w:b/>
        </w:rPr>
        <w:t xml:space="preserve">Esimerkki 1.2073</w:t>
      </w:r>
    </w:p>
    <w:p>
      <w:r>
        <w:t xml:space="preserve">Milk Link työllistää noin 90 henkilöä Llandyrnogissa, jossa sijaitsee yksi sen kuudesta meijeritehtaasta Britanniassa. Fuusio tanskalaisten, ruotsalaisten ja saksalaisten maanviljelijöiden omistaman Arla Foods amban kanssa loisi Yhdistyneen kuningaskunnan maitomarkkinoiden suurimman toimijan. Milk Linkin mukaan ehdotukset eivät vaikuta sen Denbighshiren meijerin työpaikkoihin. Yritys osti Llandyrnogissa sijaitsevan tehtaan kesäkuussa 2009 sen jälkeen, kun osuuskunta Dairy Farmers of Britain (DFOB) ajautui konkurssiin. Cheddar-juustoa on valmistettu siellä 1920-luvulta lähtien. Milk Link -osuuskunnalla, johon kuuluu 1 600 maidontuottajajäsentä eri puolilla Britanniaa, on myös pakkaamo Walesin rajalla Oswestryssa Shropshiren osavaltiossa. Milk Linkin toimitusjohtaja Neil Kennedy sanoi, että sulautuminen luo vahvan perustan jäsenilleen kestävän tulevaisuuden turvaamiseksi. "Milk Linkin 1 600 brittiläistä maidontuottajajäsentä saavat osuuden yhdestä Euroopan suurimmista ja menestyneimmistä maitoalan yrityksistä ja voivat vaikuttaa myönteisesti sen tulevaan kehitykseen, hän lisäsi. Arla Foods amba ei käsittele juustoa, joten Milk Linkin ja Arla Foods amba:n yhdistyminen nähdään "täydentävänä fuusiona". Uusi konserni käsittelisi yli 3 miljardia litraa maitoa vuodessa, mikä on noin neljännes Yhdistyneen kuningaskunnan tuotannosta, ja sen yhteenlaskettu myynti olisi yli 2 miljardia puntaa. "Houkutteleva kumppani" Milk Linkin jäsenten, Arla Foods amban hallituksen ja asianomaisten sääntelyviranomaisten on hyväksyttävä ehdotus. Arla vastaa joistakin Yhdistyneen kuningaskunnan suosituimmista maitotuotemerkeistä, kuten Cravendale, Lurpak ja Anchor. Arlan Yhdistyneen kuningaskunnan toimitusjohtaja Peter Lauritzen sanoi: "Laajentunut liiketoiminta keskittyy tarjoamaan kestävää tulevaisuutta viljelijäomistajillemme. "Arla on investoinut Yhdistyneessä kuningaskunnassa vahvasti tuotantolaitoksiin ja tuotemerkkeihin. Yhdessä pystymme tarjoamaan brittiläiselle vähittäiskaupalle ja ruokapalveluasiakkaille täyden valikoiman korkealaatuisia maitotuotteita yhdestä ainoasta, turvallisesta lähteestä, mikä tekee meistä entistäkin houkuttelevamman kumppanin brittiläisille vähittäiskauppiaille." Dei Davies, Walesin maanviljelijöiden liiton maito- ja maitotuotekomitean puheenjohtaja, sanoi BBC Walesille: "Tarvitsimme jotain tällaista markkinoiden edistämiseksi. "Arla on Milk Linkin kanssa fuusioituaan luvannut, että Milk Linkiin kuuluvat brittiläiset viljelijät saavat saman maidon hinnan kuin tanskalaiset viljelijät, ja se on keskimäärin noin 2 penniä korkeampi kuin tällä hetkellä. "Olemme hyvässä asemassa. "Olemme osa Arla-yhtiötä, ja kaikki sen tekemät voitot menevät suoraan takaisin maidon hintaan, eikä niitä siirretä osakkeisiin tai osinkoihin."</w:t>
      </w:r>
    </w:p>
    <w:p>
      <w:r>
        <w:rPr>
          <w:b/>
        </w:rPr>
        <w:t xml:space="preserve">Tulos</w:t>
      </w:r>
    </w:p>
    <w:p>
      <w:r>
        <w:t xml:space="preserve">Denbighshireläisen juustotehtaan omistajat aikovat fuusioitua yhden Euroopan suurimman meijeriyrityksen kanssa.</w:t>
      </w:r>
    </w:p>
    <w:p>
      <w:r>
        <w:rPr>
          <w:b/>
        </w:rPr>
        <w:t xml:space="preserve">Esimerkki 1.2074</w:t>
      </w:r>
    </w:p>
    <w:p>
      <w:r>
        <w:t xml:space="preserve">Marine Conservation Society (MCS) kertoi, että määrä on suurin viiteen vuoteen. Cornwall Wildlife Trust (CWT) kertoo kirjanneensa 144 tällaista olentoa, kun edellisen kerran vuonna 2009 kirjattiin 40 yksilöä. CWT kutsui tapahtumaa "ennennäkemättömäksi" ja kehotti ihmisiä olemaan varovaisia. Perranporthin ranta suljettiin väliaikaisesti tiistaina otusten suuren määrän vuoksi. Lisää tappavasta portugalilaisesta sotilaskannasta ja muita Cornwallin tarinoita Mikä on portugalilainen sotilaskannas? Vastaus portugalilaisen sotilaskärpäsen kysymyksiin Kovat tuulet ovat huuhtoneet sotilaskärpäsen rannoille, ja niitä on havaittu Cornwallin pohjois- ja etelärannikolla sekä Etelä-Walesissa. Hengenpelastajat ja CWT ovat huolissaan uimareille ja muille rannalla kävijöille aiheutuvasta vaarasta, jonka aiheuttavat otusten tappavat lonkerot, jotka ulottuvat yleensä noin 10 metrin päähän. Ne voivat myös houkutella lapsia violetin värinsä vuoksi, joka saa ne näyttämään tyhjennetyiltä ilmapalloilta. CWT:n edustaja Matt Slater kehotti ihmisiä "olemaan varovaisia", vaikka hänen mukaansa pistot ovatkin "uskomattoman harvinaisia". Hän sanoi: "Sotilaskampela on itse asiassa kaunis elämänmuoto, joka on ihmeellisesti sopeutunut elämään avomerellä, ja sitä näkee rannikoillamme vain äärimmäisen harvoin." "Sotilaskampeloita ei ole vielä tavattu." NHS suosittelee käyttämään pinsettejä tai puhdasta tikkua ja käsineitä, jos mahdollista, sotilaspistiäisen lonkeroiden poistamiseen. Jos oireet muuttuvat vakavammiksi tai herkkä ruumiinosa on saanut pistoksen, on syytä hakeutua lääkäriin.</w:t>
      </w:r>
    </w:p>
    <w:p>
      <w:r>
        <w:rPr>
          <w:b/>
        </w:rPr>
        <w:t xml:space="preserve">Tulos</w:t>
      </w:r>
    </w:p>
    <w:p>
      <w:r>
        <w:t xml:space="preserve">Asiantuntijoiden mukaan Cornwallin ja Walesin rannoille on huuhtoutunut ennätysmäärä portugalilaisia sotilaskonnia.</w:t>
      </w:r>
    </w:p>
    <w:p>
      <w:r>
        <w:rPr>
          <w:b/>
        </w:rPr>
        <w:t xml:space="preserve">Esimerkki 1.2075</w:t>
      </w:r>
    </w:p>
    <w:p>
      <w:r>
        <w:t xml:space="preserve">Hannah Richardson ja Katherine Sellgren BBC:n uutisten koulutoimittajat Viimeisen vuoden peruskoululaiset kokeilivat kesällä useita uusia kovia kokeita. Vain 53 prosenttia oppilaista läpäisi kokeet, kun vuonna 2015 helpommat kokeet läpäisi 80 prosenttia. Peruskoulujen johtajan Russell Hobbyn mukaan ministerit olivat korostaneet, että muutosten laajuuden vuoksi vertailua aiempien vuosien tuloksiin ei voida tehdä. Hallituksen mukaan koulut olivat reagoineet hyvin korkeampiin vaatimuksiin. 14 930 valtion peruskoulun oppilaat suorittivat uudet kansalliset Sats-kokeet lukemisessa, kirjoittamisessa ja matematiikassa eli "kolmen R:n" testit; he tekivät myös oikeinkirjoitus- ja kielioppikokeen. Koulut asetetaan tulosten perusteella paremmuusjärjestykseen, jotta vanhemmat voivat karsia lastensa kouluvalikoimaa. Englannin peruskoulujen taulukot Opettajat ja rehtorit eri puolilla Englantia valittivat testejä valmisteltaessa ja niiden aikana, että uudet testit oli asetettu liian korkealle tasolle ja että niistä ei ollut annettu riittävästi tietoa. Hallitus odottaa, että 65 prosenttia kunkin koulun oppilaista täyttää uuden odotetun tason "kolmen R:n" osalta. Kaikkiaan noin 11 000 koulua ei saavuttanut tätä tavoitetta. Opetusministeriö (DfE) totesi kuitenkin, että kouluja, jotka ovat saavuttaneet riittävät tulokset lukemisessa, kirjoittamisessa ja matematiikassa, ei pidetä epäonnistuneina. Ministeriö oli tarkoituksella pitänyt epäonnistuneiksi katsottujen koulujen prosenttiosuuden 5 prosentissa (sama kuin viime vuonna), jotta tämän vuoden tulosten epävakaisuus ei johtaisi siihen, että muutoin menestyksekkäiden koulujen olisi ryhdyttävä toimenpiteisiin. Sitä vastoin vain 47 koulussa kaikki oppilaat saavuttivat odotetun tason lukemisessa, kirjoittamisessa ja matematiikassa. National Association of Head Teachers -järjestön pääsihteeri Hobby totesi: "Testin läpäisyraja asetettiin naurettavan korkealle tasolle. Puolet maan lapsista on juuri epäonnistunut, ja silti Ofstedin mukaan lähes 90 prosenttia kouluista on hyviä tai erinomaisia". "Oppilaat tekivät sitä, mitä heidän olisi pitänyt tehdä yläkoulun alkuvuosina. Osa kieliopista oli samaa tasoa kuin GCSE-englanti." Hän lisäsi: "Nämä tiedot eivät ole sen paperin arvoisia, jolle ne on kirjoitettu. Hallitus on itse sanonut, että niitä ei voida käyttää kouluissa toteutettavien toimenpiteiden käynnistämiseen. "Tänä vuonna näimme Sats-järjestelmän ajautuvan kaaokseen ja sekasortoon. "Viivästyneet ja epäselvät ohjeet, verkkoon vuotaneet paperit, virheet koepapereissa ja epäjohdonmukainen moderointi tekivät tästä vuodesta koulujen johtajille, opettajille, vanhemmille ja oppilaille hallitsemattoman." Koulujen standardeista vastaava ministeri Nick Gibb sanoi kuitenkin, että uuden opetussuunnitelman käyttöönotto on nostanut odotuksia ja varmistanut, että "oppilaista tulee entistä taitavampia lukijoita ja että he hallitsevat sujuvasti aritmeettiset perusasiat, mukaan luettuna aikataulut, pitkän jaon ja murtoluvut". "Monet koulut ovat ottaneet tiukemman opetussuunnitelman hyvin vastaan ja tukeneet oppilaita, jotta he olisivat peruskoulun jälkeen paremmin valmistautuneita yläkoulun vaatimuksiin, Gibb sanoi. Viime vuonna, kun neljä viidesosaa oppilaista saavutti odotetun tason, joka silloin tunnettiin nimellä Level 4C, ministerit kiittivät kouluja siitä, että ne olivat "vastanneet haasteeseen, joka liittyy kaikkien oppilaiden korkeampiin vaatimuksiin ja odotuksiin". Pojat vastaan tytöt Koulujen ja oppilaitosten johtajien yhdistyksen (Association of School and College Leaders) peruskouluasiantuntija Julie McCulloch sanoi, että koulut olivat tehneet "ihmeitä" hyvin vaikeissa olosuhteissa ja ansaitsivat suuren kiitoksen. "Kokeet perustuvat uuteen, paljon vaikeampaan opetussuunnitelmaan, jota lapset olivat noudattaneet vain kaksi vuotta, ja odotettu taso on noussut merkittävästi. "Lisäksi näiden kokeiden käyttöönotto hallituksen toimesta on ollut kaoottista." Tiedot osoittavat, että sukupuolten väliset erot jatkuvat: 57 prosenttia tytöistä saavuttaa odotetun tason lukemisessa, kirjoittamisessa ja matematiikassa, kun taas pojista 50 prosenttia. Heikoimmassa asemassa olevat lapset menestyivät näissä uusissa testeissä paljon huonommin kuin aiemmissa testeissä, sillä vain 39 prosenttia heistä saavutti vaaditun tason. Hallituksen tiedot paljastavat myös alueellisia eroja, sillä Lontoo suoriutui erittäin hyvin. Valitettavasti selaimesi ei pysty näyttämään tätä karttaa Kymmenen parasta paikallisviranomaista, jotka ovat saavuttaneet odotetun tason lukemisessa, kirjoittamisessa ja matematiikassa, yhdeksän sijaitsee Lontoossa. Lontoon 33 kaupunginosasta yhtä lukuun ottamatta (Enfield) kaikki olivat kansallista keskiarvoa parempia lukemisen, kirjoittamisen ja matematiikan odotetun tason osalta. Viisi paikallisviranomaista, joiden oppilaiden osuus on korkein: Viisi paikallisviranomaista, joiden oppilaiden osuus on alhaisin: Viisi paikallisviranomaista, joiden oppilaiden osuus on alhaisin: Cornwallissa sijaitseva Ludgvan School oli ainoa koulu, jossa yli 50 prosenttia oppilaista saavutti hyvän tuloksen lukemisessa ja matematiikassa ja työskenteli syvällisemmin kirjoittamisessa. Koetulosten lisäksi koulujen ranking-taulukot tarjoavat myös paljon tietoa koulujen sosiaalisesta koostumuksesta, opettajakunnasta ja tulosten historiallisesta kehityksestä.</w:t>
      </w:r>
    </w:p>
    <w:p>
      <w:r>
        <w:rPr>
          <w:b/>
        </w:rPr>
        <w:t xml:space="preserve">Tulos</w:t>
      </w:r>
    </w:p>
    <w:p>
      <w:r>
        <w:t xml:space="preserve">Vanhempia kehotetaan jättämään huomiotta viimeisimmät koulujen ranking-taulukot, kun Englannin testeihin on tehty "kaoottisia" muutoksia.</w:t>
      </w:r>
    </w:p>
    <w:p>
      <w:r>
        <w:rPr>
          <w:b/>
        </w:rPr>
        <w:t xml:space="preserve">Esimerkki 1.2076</w:t>
      </w:r>
    </w:p>
    <w:p>
      <w:r>
        <w:t xml:space="preserve">Republikaanien hallitsema senaatti piti uudenvuodenpäivänä harvinaisen istunnon keskustellakseen siirtymisestä, jonka puolesta edustajainhuone oli jo äänestänyt. 740 miljardin dollarin (549 miljardin punnan) suuruisella lakiesityksellä rahoitetaan puolustuspolitiikkaa tulevan vuoden ajan. Muutaman viikon kuluttua virkansa jättävä Trump vastusti lakiesityksen tiettyjä säännöksiä. Senaatti äänesti 81-13 kansallisen puolustuksen valtuutuslain (National Defense Authorization Act, NDAA) puolesta - presidentin veto-oikeuden kumoamiseen molemmissa kamareissa tarvitaan kahden kolmasosan enemmistö. Tämä tapahtuu vain kaksi päivää ennen kuin Yhdysvaltain uuden kongressin on määrä vannoa virkavalansa. Trump oli ottanut kantaa politiikkoihin, joilla rajoitetaan joukkojen vetämistä Afganistanista ja Euroopasta ja poistetaan konfederaation johtajien nimet sotilastukikohdista. Hän halusi myös, että lakiehdotuksella kumotaan sosiaalisen median yritysten vastuukilpi. Ennen keskustelun alkua senaatin republikaanijohtaja Mitch McConnell sanoi, että hän on päättänyt hyväksyä lakiesityksen. "Tähän senaatti keskittyy - vuotuisen puolustuslainsäädännön loppuunsaattamiseen, joka huolehtii urheista miehistämme ja naisistamme, jotka vapaaehtoisesti pukeutuvat univormuun. "Olemme hyväksyneet tämän lainsäädännön 59 vuotta peräkkäin. Ja tavalla tai toisella saamme 60. vuotuisen NDAA:n valmiiksi ja hyväksymme sen laiksi ennen kuin kongressi päättyy sunnuntaina", hän lisäsi. Myöhemmin Trump vastasi äänestykseen nimenomaan vastuunsuojaa koskevassa kysymyksessä. "Republikaaninen senaattimme hukkasi juuri tilaisuuden päästä eroon pykälästä 230, joka antaa rajoittamattoman vallan suurille teknologiayrityksille. Säälittävää!!!", hän sanoi Twitterissä. Miksi kongressin piti tehdä tämä siirto? Kongressin hyväksymät lakiehdotukset tarvitsevat presidentin allekirjoituksen tullakseen laiksi. Harvoin presidentti voi päättää käyttää veto-oikeutta - tai hylätä - lainsäädännön, koska hän on eri mieltä politiikasta. Lainsäätäjät voivat kumota presidentin veto-oikeuden ja saattaa lakiehdotukset voimaan, kun he saavat kaksi kolmasosaa äänistä molemmissa kongressin kamareissa. Kongressin edustajainhuoneen puhemies Nancy Pelosi, kongressin vaikutusvaltaisin demokraatti, sanoi Trumpin veto-oikeuden olevan "järkyttävän holtiton teko, joka vahingoittaa joukkoja, vaarantaa turvallisuutemme ja heikentää kaksipuolueisen kongressin tahtoa". "Aikana, jolloin maahamme kohdistui juuri massiivinen verkkohyökkäys, on erityisen vaikea ymmärtää presidentin vastuuttomuuden perusteluja", hän sanoi lausunnossaan. Ennen keskiviikon veto-oikeutta osa väistyvän presidentin neuvonantajista oli varoittanut häntä hylkäämästä lakiesitystä. Trump on aiemmin käyttänyt veto-oikeuttaan kahdeksan lakiesitystä, veto-oikeudet, jotka kaikki pidettiin voimassa hänen republikaanikollegoidensa tuella kongressissa. Hänen on määrä jättää virkansa 20. tammikuuta, jolloin hänen tilalleen tulee demokraatti Joe Biden. Mitkä olivat Trumpin vastalauseet? Trump kutsui 4 500-sivuista lakia, jota on valmisteltu lähes vuoden ajan, "lahjaksi Kiinalle ja Venäjälle". "Valitettavasti laki ei sisällä kriittisiä kansalliseen turvallisuuteen liittyviä toimenpiteitä, se sisältää säännöksiä, jotka eivät kunnioita veteraanejamme ja armeijamme historiaa, ja se on ristiriidassa hallintoni pyrkimysten kanssa asettaa Amerikka etusijalle kansallisissa turvallisuus- ja ulkopoliittisissa toimissamme", hän sanoi lausunnossaan. Trump sanoi myös, että lakiehdotuksen toimenpiteet, joilla rajoitetaan joukkojen kotiin tuomista, ovat "huonoa politiikkaa" ja "perustuslain vastaisia".</w:t>
      </w:r>
    </w:p>
    <w:p>
      <w:r>
        <w:rPr>
          <w:b/>
        </w:rPr>
        <w:t xml:space="preserve">Tulos</w:t>
      </w:r>
    </w:p>
    <w:p>
      <w:r>
        <w:t xml:space="preserve">Yhdysvaltain kongressi on kumonnut presidentti Donald Trumpin veto-oikeuden puolustusmenoja koskevaan lakiesitykseen, mikä on ensimmäinen kerta hänen presidenttikautensa aikana.</w:t>
      </w:r>
    </w:p>
    <w:p>
      <w:r>
        <w:rPr>
          <w:b/>
        </w:rPr>
        <w:t xml:space="preserve">Esimerkki 1.2077</w:t>
      </w:r>
    </w:p>
    <w:p>
      <w:r>
        <w:t xml:space="preserve">Hannah RichardsonBBC Newsin koulutus- ja sosiaalitoimittaja Anne Longfieldin mukaan Englannin lapsiasiavaltuutettu Anne Longfield sanoo, että lapset eivät uskalla mennä lääkäriin mielenterveysongelmien vuoksi. Nuorille tehdyn pienen kyselyn mukaan 62 prosenttia on tehnyt yleisen Internet-haun esimerkiksi masennuksesta. Hallitus sanoi edistävänsä neuvonantajien käytön lisäämistä kouluissa. "Epätoivoinen", Longfield sanoi: "Jokainen lapsi tietää, että jos hänellä on vatsakipu tai jalka kipeä, hän menee lääkäriin tai kouluterveydenhoitajalle. "Valitettavasti heillä ei ole samanlaista luottamusta mielenterveyden suhteen. Se on melko epätoivoinen tilanne, kun he mieluummin harhailevat internetissä tai pyytävät ensin apua samanikäiseltä ystävältään. "Yleislääkäreiden on todella pohdittava vakavasti tätä asiaa ja kysyttävä, tekevätkö he tarpeeksi. Pitäisikö jokaisella vastaanotolla olla esimerkiksi lasten mielenterveyteen erikoistunut yleislääkäri?", kysyy hän. "Pitäisikö heidän mainostaa, että he voivat auttaa vastaanotollaan?" Hän lisäsi, että vaikka on olemassa joitakin hyviä verkkosivustoja, on "tuurista kiinni", löytävätkö lapset ne. "1,25 miljardin punnan investointi", sanoi Longfield: "Ahdistuneisuus ja itsensä vahingoittaminen lisääntyvät yhä enemmän, ja mielenterveysongelmien vuoksi onnettomuus- ja päivystyspoliklinikoille tulevien potilaiden määrä on kasvanut räjähdysmäisesti viime vuosina. Nuoret sanovat tarvitsevansa luotettavaa tietoa internetistä ja pikatukea, joka on saatavilla, jota ei leimata ja joka on osa jokapäiväistä elämää". Palvelut, kuten nuorisokeskusten ja koulujen klinikat ja kouluterveydenhoitajat, ovat ihanteellisessa asemassa auttamaan tämän tarjoamisessa." Hallituksen tiedottaja sanoi: "Tuemme mielenterveyspalvelujen ja koulujen parempia yhteyksiä, jotta lapset voivat menestyä sekä luokkahuoneessa että sen ulkopuolella. "Lasten mielenterveyden parantaminen on tämän hallituksen ensisijainen tavoite, ja siksi investoimme 1,25 miljardia puntaa nuorten mielenterveyteen seuraavien viiden vuoden aikana."</w:t>
      </w:r>
    </w:p>
    <w:p>
      <w:r>
        <w:rPr>
          <w:b/>
        </w:rPr>
        <w:t xml:space="preserve">Tulos</w:t>
      </w:r>
    </w:p>
    <w:p>
      <w:r>
        <w:t xml:space="preserve">Englantilaiset lapset hakevat mielenterveysneuvoja internetistä sen sijaan, että he puhuisivat kouluterveydenhoitajan tai yleislääkärin kanssa, väitetään.</w:t>
      </w:r>
    </w:p>
    <w:p>
      <w:r>
        <w:rPr>
          <w:b/>
        </w:rPr>
        <w:t xml:space="preserve">Esimerkki 1.2078</w:t>
      </w:r>
    </w:p>
    <w:p>
      <w:r>
        <w:t xml:space="preserve">Unite-ammattiliiton jäsenet kävelevät ulos keskiviikosta 5. toukokuuta ja sitten uudelleen 7. toukokuuta 13. toukokuuta asti väittäen, että muutokset ovat "raskaita". Ammattiliitto on syyttänyt lentokenttää yrityksestä ajaa läpi uusia työvuoroja, jotka johtaisivat siihen, että turvallisuushenkilöstö joutuisi työskentelemään ylimääräisiä päiviä. Lutonin lentoaseman mukaan sillä on varasuunnitelmat häiriöiden minimoimiseksi. Unite sanoi, että työvuorokaavio, joka koskee jopa 120:tä turvamiestä, voi johtaa siihen, että henkilökunta joutuu työskentelemään 15 lisäpäivää. Uniten aluejohtaja Jeff Hodge sanoi: "Lutonin lentoaseman turvamiehet tekevät kovasti töitä ja heillä on uskomattoman tärkeä työ. "Lentoaseman on otettava vastuu henkilöstöpulasta tekemällä tarvittavat toimet uuden henkilöstön rekrytoimiseksi sen sijaan, että se kasaa kaiken taakan työntekijöidensä niskaan." Lentoaseman tiedottaja sanoi: "Olemme pettyneitä siihen, että Unite jatkaa työtaistelutoimia, mutta meillä on kuitenkin vankat varasuunnitelmat matkustajille aiheutuvien häiriöiden minimoimiseksi. "Olemme edelleen valmiita jatkamaan neuvotteluja Uniten kanssa, mutta he ovat kieltäytyneet tapaamispyynnöistämme." Lentoasema ilmoitti, että se antoi vuoromuutoksista kärsivälle henkilöstölle mahdollisuuden äänestää eri vaihtoehdoista ja hyväksyi tuloksen, ja valitun mallin on määrä alkaa keskiviikkona.</w:t>
      </w:r>
    </w:p>
    <w:p>
      <w:r>
        <w:rPr>
          <w:b/>
        </w:rPr>
        <w:t xml:space="preserve">Tulos</w:t>
      </w:r>
    </w:p>
    <w:p>
      <w:r>
        <w:t xml:space="preserve">Lutonin lentoaseman turvallisuushenkilöstö aikoo ryhtyä lakkoon, koska se on riidellyt uusista työvuoroista.</w:t>
      </w:r>
    </w:p>
    <w:p>
      <w:r>
        <w:rPr>
          <w:b/>
        </w:rPr>
        <w:t xml:space="preserve">Esimerkki 1.2079</w:t>
      </w:r>
    </w:p>
    <w:p>
      <w:r>
        <w:t xml:space="preserve">1. Rokotusohjelma laajenee Englannin yleislääkäriasemat aloittavat tänään potilaiden rokottamisen koronavirusta vastaan. Yli 100 paikkakunnan vastaanotot saavat ensimmäiset erät Pfizer/BioNTechin rokotetta, ja ne toimivat seitsemänä päivänä viikossa 12 tuntia vuorokaudessa. Jos olet oikeutettu, sinuun otetaan yhteyttä. Nämä vastaanotot ovat ensimmäiset koko Yhdistyneessä kuningaskunnassa sijaitsevassa 1 200 rokotteen verkostossa, joka lopulta toimittaa rokotukset. Terveydenhuollon kirjeenvaihtajamme Nick Triggle sanoo, että tarjonta on avainasemassa ja että Oxfordin yliopistossa kehitetyn rokotteen hyväksyminen voi todella muuttaa käyttöönoton nopeutta. Viranomaiset arvioivat parhaillaan sen turvallisuutta ja tehokkuutta - katso, miten prosessi toimii. Rokotukset aloitetaan myöhemmin myös skotlantilaisissa hoitokodeissa. 2. Koulut viimeisimpänä Englannin rehtorit vaativat, että paikallisviranomaisilla olisi vapaus sulkea kouluja alueilla, joilla on paljon Covid-19-tapauksia. Lontoon Greenwichin kaupunginosasta on tullut ensimmäinen, joka pyytää koulujaan siirtämään oppimisen verkkoon tiistaista alkaen. Valtuuston työväenpuolueen johtaja viittasi viruksen aiheuttamaan "äärimmäiseen vaaraan", mutta opetusministeriö vaatii, että koulujen pitäminen auki on edelleen kansallinen prioriteetti. Walesin hallitus on ilmoittanut, että tammikuusta alkaen sen kouluissa testataan oppilaita ja henkilökuntaa, jotka on todettu lähikontakteiksi. Ne, joiden testi on negatiivinen, voivat pysyä luokassa. 3. Puvut jäävät käyttämättä Miljoonia NHS:lle ensimmäisen lukituksen päätteeksi ostettuja, 122 miljoonaa puntaa maksaneita lääkintäpukuja ei ole koskaan käytetty. Hallitus tilasi kaavut toimittajalta, PPE Medprolta, joka oli perustettu vain kuukautta aiemmin, eikä muita yrityksiä pyydetty tekemään tarjousta sopimuksesta. PPE Medpro sanoo täyttäneensä sovitut ehdot. Terveydenhuoltoministeriö sanoi, että sillä on nyt "neljän kuukauden varastot kaikista Covidille kriittisistä henkilökohtaisista suojavarusteista". Lue lisää siitä, miten hyvin NHS on varustautunut talven varalle. 4. "Ihmiset uhkaavat meitä ja estävät puhelujamme" Englannin testi- ja jäljitysjärjestelmä on saanut osakseen paljon kritiikkiä erityisesti siitä, että se ei ole tavoittanut suurta osaa yhteydenottajista. Eräs jäljittäjä on kuitenkin päättänyt puhua ääneen, koska hänen mielestään yleisö on toistaiseksi välttynyt omalta osuudeltaan syyllisyydestä. Hän sanoo, että hänen kokemuksensa tehtävästä on jättänyt hänet "järkyttyneeksi ja inhottavaksi" - monet puhelut jätetään huomiotta, ja moniin vastattuihin puheluihin vastataan pahoinpitelyllä. Lue lisää - ja katso, miten järjestelmän pitäisi toimia. 5. Panto yhdelle Pandemia on pitänyt monet pantomiimiesiintyjät poissa näyttämöltä tänä jouluna, mutta jotkut yhtiöt ovat keksineet luovia tapoja jatkaa, kuten olemme saaneet selville. Dundee Rep Present ja Scottish Dance Theatre esittävät esityksiä ulkona seitsemälle henkilölle, jotka heidän ystävänsä ja perheensä ovat nimenneet. George McPherson, joka on 102-vuotias, kuvaili teatteriherkkuaan "aivan ihanaksi". Hän katsoi joululaulun ruukkuversion omassa umpikujassaan. Saat BBC:n pidemmän uutiskatsauksen postilaatikkoosi joka arkiaamu rekisteröitymällä täällä. Äläkä unohda... Lisää tietoa, neuvoja ja oppaita löydät koronavirussivultamme. Lisäksi monet meistä toivovat voivansa palata toimistoon vuonna 2021, mutta työpaikan ilmanlaatu on kasvava huolenaihe. Mitä työnantajat ja teknologiayritykset tekevät sen parantamiseksi? Mitä kysymyksiä sinulla on koronaviruksesta? Joissakin tapauksissa kysymyksesi julkaistaan, ja siinä näkyy nimesi, ikäsi ja paikkakuntasi, kun annat ne, ellet toisin ilmoita. Yhteystietojasi ei koskaan julkaista. Varmista, että olet lukenut käyttöehtomme ja tietosuojakäytäntömme. Käytä tätä lomaketta kysymyksesi esittämiseen: Yhteystietosi Olen yli 16-vuotias Hyväksyn käyttöehdot BBC:llä on oikeus valita näistä vastauksista toimituksellisten vaatimusten perusteella ja onlineehtojen sekä BBC:n toimituksellisten ohjeiden mukaisesti. Lisätietoja siitä, miten BBC käsittelee henkilötietojasi, löydät täältä. Jos luet tätä sivua etkä näe lomaketta, sinun on lähetettävä kysymyksesi BBC:n verkkosivujen mobiiliversiossa tai lähetettävä ne sähköpostitse osoitteeseen YourQuestions@bbc.co.uk. Ilmoita nimesi, ikäsi ja asuinpaikkakuntasi jokaisen lähettämäsi kysymyksen yhteydessä.</w:t>
      </w:r>
    </w:p>
    <w:p>
      <w:r>
        <w:rPr>
          <w:b/>
        </w:rPr>
        <w:t xml:space="preserve">Tulos</w:t>
      </w:r>
    </w:p>
    <w:p>
      <w:r>
        <w:t xml:space="preserve">Seuraavassa on viisi asiaa, jotka sinun on tiedettävä koronaviruspandemiasta tänä maanantaiaamuna. Saatte uuden päivityksen klo 18.00 GMT.</w:t>
      </w:r>
    </w:p>
    <w:p>
      <w:r>
        <w:rPr>
          <w:b/>
        </w:rPr>
        <w:t xml:space="preserve">Esimerkki 1.2080</w:t>
      </w:r>
    </w:p>
    <w:p>
      <w:r>
        <w:t xml:space="preserve">Vihreä kortti - joka voisi teorioiden mukaan maksaa jopa 25 miljoonaa puntaa vuodessa - antaisi myös kolmanneksen alennusta junalippujen hinnasta. Koulutuksen edustaja Darren Millar sanoi, että nuoret kärsivät korkeista autovakuutuksista ja alhaisimmista palkoista. Walesin hallitus piti suunnitelmaa "fantasiataloustieteenä" ja sanoi kuulevansa uudesta alennusmatkakortista. Nykyisessä MyTravelPass-järjestelmässä 16-18-vuotiaat saavat kolmanneksen alennusta bussimaksuista. Millar sanoi, että Walesin konservatiivien "jännittävä tarjous nuorille" suojelisi myös ympäristöä ja auttaisi pelastamaan paikallisia bussilinjoja kirveeltä. Hänen kollegansa Russell George, konservatiivien talousvastaava, lisäsi, että matkakustannukset voivat olla "valtava este" koulutukselle, harjoittelulle ja työmahdollisuuksille. "Olemme sitoutuneet rakentamaan vahvempaa taloutta ja oikeudenmukaisempaa yhteiskuntaa, ja mielestämme nuorten pitäisi hyötyä samoista matkustusetuuksista, joita tarjotaan Walesin yli 60-vuotiaille", hän sanoi. Konservatiivit sanoivat, että järjestelmä rahoitettaisiin lakkauttamalla koulutuksen ylläpitokorvaus (EMA), jota he ovat aiemmin ehdottaneet. Walesin hallituksen edustaja sanoi: "Nämä konservatiivien ehdotukset on keksitty savukepaketin selässä. "Ajatus siitä, että 25 miljoonalla punnalla voidaan tarjota 350 000 ihmiselle ilmainen bussimatka ja kolmasosa junamaksuista, on taloustieteellistä mielikuvitusta." Tiedottaja lisäsi, että Walesin hallitus käynnistää ensi viikolla kuulemisen suunnitelmista käynnistää MyTravelPassin korvaava järjestelmä huhtikuussa. "Siitä tulee todellisuuteen perustuva alennettu matkustusjärjestelmä, joka voi kannustaa enemmän nuoria käyttämään walesilaisia busseja", hän sanoi.</w:t>
      </w:r>
    </w:p>
    <w:p>
      <w:r>
        <w:rPr>
          <w:b/>
        </w:rPr>
        <w:t xml:space="preserve">Tulos</w:t>
      </w:r>
    </w:p>
    <w:p>
      <w:r>
        <w:t xml:space="preserve">Walesin konservatiivit ovat luvanneet antaa kaikille 16-24-vuotiaille Walesin nuorille ilmaisen bussimatkan ja kehottaneet Labour-puolueen ministereitä tekemään samoin.</w:t>
      </w:r>
    </w:p>
    <w:p>
      <w:r>
        <w:rPr>
          <w:b/>
        </w:rPr>
        <w:t xml:space="preserve">Esimerkki 1.2081</w:t>
      </w:r>
    </w:p>
    <w:p>
      <w:r>
        <w:t xml:space="preserve">Eastern Airways ottaa haltuunsa Flyben Aberdeen-Birmingham-, Southampton-Manchester- ja Southampton-Newcastle-lennot ensi viikosta alkaen. Se myy myös omia lippujaan reiteille, joita se aiemmin liikennöi Flyben kanssa tehdyn toimiluvan nojalla. Loganair on ilmoittanut ottavansa haltuunsa 16 Flyben entistä reittiä ja Aurignyn kaksi reittiä. Eastern ilmoitti jatkavansa säännöllisten reittiensä liikennöintiä itsenäisesti franchising-kumppaninsa romahdettua torstaina. Se ilmoitti, että liput kolmelle uudelle reitille tulevat myyntiin välittömästi. Toimitusjohtaja Tony Burgess sanoi: "Flyben entisenä franchising-kumppanina tämä ei vaikuta Eastern Airwaysin lentoihin ja reitteihin. "Eastern Airwaysin reittien tarkistetut varausmahdollisuudet ilmoitetaan EasternAirways.com-sivustolla, johon sisältyy Aberdeen-Birmingham-, Southampton-Manchester- ja Southampton-Newcastle-reittien nopea palautuminen." "Eastern Airwaysin lentojen varausmahdollisuudet ovat muuttuneet. "Eastern Airways on edelleen täysin sitoutunut tarjoamaan alueellisia yhteyksiä ja liikenneyhteyksiä pääkaupunkeihin ja teollisuuskeskuksiin." Skotlantilainen lentoyhtiö Loganair ilmoitti ottavansa haltuunsa 16 reittiä, joista kolme Southamptonista ja kolme Flyben entiseltä Exeterin tukikohdalta Newcastleen, Glasgow'hun ja Edinburghiin. Southamptonin lentoaseman toimitusjohtaja Neil Garwood sanoi: "Olemme tyytyväisiä Eastern Airwaysin ja Loganairin äskettäisiin ilmoituksiin, jotka koskevat Flyben aiemmin liikennöimien reittien täyttämistä. "Lentoasema tekee edelleen kovasti töitä varmistaakseen, että muut lentoyhtiöt saavat lisää lähtö- ja saapumisaikoja, mikä puolestaan turvaa Southamptonin lentoaseman tulevaisuuden ja Yhdistyneen kuningaskunnan alueelliset yhteydet." Garwood vihjasi twiitissään myös, että Flyben romahduksen jälkeen odotetaan lisää lentoyhtiöitä.</w:t>
      </w:r>
    </w:p>
    <w:p>
      <w:r>
        <w:rPr>
          <w:b/>
        </w:rPr>
        <w:t xml:space="preserve">Tulos</w:t>
      </w:r>
    </w:p>
    <w:p>
      <w:r>
        <w:t xml:space="preserve">Toinen lentoyhtiö on ilmoittanut suunnitelmistaan ottaa haltuunsa romahtaneen Flyben aiemmin liikennöimät reitit.</w:t>
      </w:r>
    </w:p>
    <w:p>
      <w:r>
        <w:rPr>
          <w:b/>
        </w:rPr>
        <w:t xml:space="preserve">Esimerkki 1.2082</w:t>
      </w:r>
    </w:p>
    <w:p>
      <w:r>
        <w:t xml:space="preserve">"Valinnoilla on seurauksia" - tämä varoitus kenialaisille, jonka Yhdysvaltain apulaisulkoministeri Jonnie Carson antoi lähes kuukausi ennen Uhuru Kenyattan voittamia presidentinvaaleja, oli monien äänestäjien mielessä, kun he äänestivät 4. maaliskuuta. Kun Carsonia helmikuun alussa toimittajille pidetyssä tiedotustilaisuudessa pyydettiin selittämään Yhdysvaltojen kanta kahden sellaisen poliitikon ehdokkuuteen, joita Kansainvälinen rikostuomioistuin syyttää rikoksista ihmisyyttä vastaan, hänellä oli yksinkertainen vastaus: "Elämme toisiinsa kytkeytyneessä maailmassa", Carson sanoi, "ja ihmisten pitäisi miettiä, miten heidän valintansa vaikuttavat heidän kansakuntaansa, alueeseensa, talouteensa, yhteiskuntaan ja maailmaan, jossa he elävät. Valinnoilla on seurauksia." Yksin äänestyskopissa yli kuusi miljoonaa kenialaista sanoi itselleen: "Olen afrikkalainen ja kenialainen, en tarvitse ketään, joka kertoo minulle, ketä tai mitä äänestän." Tämän seurauksena heillä on nyt valittu presidentti Kenyatta ja hänen varapresidenttinsä William Ruto, jotka jakavat aikansa Kenian johtamisen ja Haagissa käytävien oikeudenkäyntien välillä. Jotkut kutsuvat tätä Skype-hallitukseksi. Kenialaisilla on myös uusi hajautettu hallintomuoto, joka on seurausta vuonna 2010 hyväksytystä edistyksellisestä perustuslaista, jossa valta ja varallisuus pyritään jakamaan uudelleen Nairobista ja presidentiltä 47 piirikunnalle, joita kutakin johtaa kuvernööri ja paikalliskokous. Samassa perustuslaissa otetaan käyttöön myös 47 uutta paikkaa naisille parlamentissa, jotta sukupuolten välinen tasa-arvo paranisi. Naisten ääni tulee varmasti muuttamaan parlamentissa käytävän keskustelun sävyä, joka aiemmin on yleensä heijastanut kansanedustajien kunniakkaiden lompakoiden sisältöä, kun he ovat myöntäneet itselleen muhkeat palkankorotukset. Huolimatta näistä merkittävistä muutoksista hallinnossa kenialaiset, jotka menivät nukkumaan pian itsenäistymisen jälkeen 50 vuotta sitten ja heräsivät viime viikonloppuna, saavat anteeksi, jos sanovat itselleen nopeasti: "En ole jäänyt paljosta paitsi - Kenyatta taistelee yhä Odingaa vastaan!". Aivan kuten 1960-luvun alussa, jolloin presidentti Jomo Kenyattan tärkein kilpailija oli Oginga Odinga; hänen poikansa Uhuru Kenyattan tärkein haastaja vallasta oli Ogingan poika Raila Odinga. Mitä enemmän asiat muuttuvat Keniassa, sitä enemmän ne pysyvät samoina. Entisen presidentin Daniel arap Moin varjo on myös palannut parlamenttiin ja uuteen ylähuoneeseen, senaattiin, hänen kahden poikansa Alexander ja Raymond Moin muodossa. Kuten isä, kuten poika, kuten veli, kuten veli, kuten veli, kuten sisar. Kenian uusi johto on todellakin perheasia, sillä virkoihin on valittu vielä neljä sisarussarjaa. Mutta nämä olivat myös erilaiset vaalit. Presidentinvaaliväittely järjestettiin ensimmäistä kertaa koskaan - ei kerran vaan kolme kertaa. Yli 80 prosenttia rekisteröidyistä äänestäjistä meni äänestyspaikoille, mikä oli Kenian historian korkein äänestysprosentti. Ja vaikka lopullisten tulosten julkistaminen kesti kuusi päivää, yksikään ei nostanut vihaisena machetea - kenialaiset olivat kärsivällisimpiä. Osallistumalla vaaleihin näin suurella joukolla kenialaiset palauttivat uskonsa demokraattiseen prosessiin. Kun Odinga lupasi hyväksyä korkeimman oikeuden päätöksen, joka käsittelee hänen syytteensä, jonka mukaan Kenyattan voitto oli väärennetty, hän ja koko Kenia ilmaisi luottamuksensa oikeuslaitokseen. Nämäkin vaalit olivat unelmista ja mahdollisuuksista kertovat vaalit. "Digitaaliset johtajat" Se, että tuntematon lukion opettaja vähemmistöyhteisöstä voisi pyrkiä presidentiksi ja voittaa kokeneet poliitikot, oli ennenkuulumatonta. Puhumattakaan siitä, että Mohamed Abduba Dida oli presidentinvaalikampanjan koomisen helpotuksen lähde syvällisillä lausunnoillaan, kuten "sinun pitäisi syödä vain silloin, kun olet nälkäinen". Vaalit käytiin ja niitä seurattiin myös sosiaalisessa mediassa. Twitter oli tulessa kampanjan, äänestyksen, tulosten ja odotuksen kommentoinnista. Mukana oli vakavaa ja kevyttä. Erästä presidenttiehdokasta, joka sai vähiten ääniä, kehotettiin twiittaajien toimesta olemaan vaivautumatta julkiselle paikalle myöntämään tappionsa ja käyttämään muutama minuutti siihen, että hän soittaa jokaiselle kouralliselle häntä äänestäneille ihmisille ja kiittää heitä henkilökohtaisesti. Kenian media itse oli vaalien suuri voittaja. Verrattuna vuoteen 2007, jolloin tiedotusvälineitä syytettiin vaalien jälkeisten väkivaltaisuuksien lietsomisesta, tällä kertaa kaikki tiedotusvälineet antoivat vankkoja ja johdonmukaisia rauhanviestejä. Mitä uutta presidenttiä odottaa, kun hän vihdoin ottaa haltuunsa valtiotalon avaimet, kun korkein oikeus on tehnyt päätöksensä vireillä olevasta vetoomuksesta? Useimmat ihmiset eivät äänestäneet "minua puhuttelevan politiikan" vaan "minua muistuttavien persoonien" puolesta. Syvällinen ja aito sosiaalinen parantaminen ja siltojen rakentaminen on ensisijainen tavoite. Valittu presidentti Uhuru Kenyatta tunnusti asian kiireellisyyden voittopuheessaan, kun hän kunnioitti useita vaalien aattona surmansa saaneita poliiseja. Ilman turvallisuutta mielekäs kehitys on vaikeaa. Presidentin kausi ei todennäköisesti ole turvallinen, jos kenialaiset ovat turvattomia. Kenialaiset tarkkailevat innokkaasti, miten hänen hallituksensa aikoo puuttua historiallisiin maata koskeviin epäoikeudenmukaisuuksiin, joiden vuoksi tuhannet ovat joutuneet siirtymään kotiseudultaan ja jotka ovat pakottaneet kenialaiset hyppäämään toistensa kurkkuun, mikä on häirinnyt heidän elämäänsä ja toimeentuloaan. Koko kampanjan ajan Kenyattan ja Ruton johtama Jubilee-koalitio myi itseään digitaalisena tai modernina, nuorekkaana puolueena verrattuna kilpailijoihinsa, joiden sanottiin juuttuneen vanhaan analogiseen aikakauteen. Kun nämä kaksi päättivät asemoida itsensä "digitaalisina" johtajina, he joutuvat nyt elämään "digitaalisen" merkityksen seurausten kanssa. Lähetystoiminnan harjoittajana ymmärrän, että digitaalinen tarkoittaa suurempaa kapasiteettia, suurempaa valikoimaa ja joustavuutta sekä parempaa laatua - tässä tapauksessa johtajuutta ja palvelujen tarjoamista. Kenialaiset odottavat uutta johtoa suurella toiveella paremmasta terveydenhuollosta, työpaikoista, paremmasta maataloudesta ja nopeammasta talouskehityksestä. Ihmiset odottavat, kumpi valinta presidentti ja hänen sijaisensa tekevät - Kenian kehitys vai ICC-prosessi. Kun ICC:n syyttäjät ovat nyt sanoneet, että heillä on uusia todisteita Kenyattaa vastaan ja että hänen syytteeseenpanoaan olisi jatkettava, valinnoilla voi todellakin olla seurauksia. Jos haluatte kommentoida Joseph Warungun kolumnia, voitte tehdä sen alla.</w:t>
      </w:r>
    </w:p>
    <w:p>
      <w:r>
        <w:rPr>
          <w:b/>
        </w:rPr>
        <w:t xml:space="preserve">Tulos</w:t>
      </w:r>
    </w:p>
    <w:p>
      <w:r>
        <w:t xml:space="preserve">Yhdysvaltain puuttuminen Kenian presidentinvaaleihin vahvisti äänestäjien päättäväisyyttä ja ajoi Uhuru Kenyattan presidentiksi, kirjoittaa Nairobissa asuva Joseph Warungu afrikkalaisten toimittajien kirjesarjassa.</w:t>
      </w:r>
    </w:p>
    <w:p>
      <w:r>
        <w:rPr>
          <w:b/>
        </w:rPr>
        <w:t xml:space="preserve">Esimerkki 1.2083</w:t>
      </w:r>
    </w:p>
    <w:p>
      <w:r>
        <w:t xml:space="preserve">Bristow Helicopters ilmoitti lausunnossaan, että se ottaa palvelun vastuulleen vuosina 2013-2017. Sopimus on voimassa, kunnes etsintä- ja pelastustoiminnan pitkän aikavälin tulevaisuus on turvattu. Vuoden 2017 jälkeen sotilaallinen rooli etsintä- ja pelastustoiminnassa lakkaa, ja uusi siviilisopimus, johon kuuluu 10 tukikohtaa eri puolilla Yhdistynyttä kuningaskuntaa, tulee voimaan. RAF:n ja Kuninkaallisen laivaston, jotka ovat jo vuosia tarjonneet etsintä- ja pelastuspalveluja, on määrä luopua tehtävästä vuonna 2016. Yritykset ovat myös tehneet tarjouksia meri- ja rannikkovartioston helikoptereiden käytöstä vuoden 2017 jälkeen. Bristow ottaa haltuunsa rannikkovartioston lyhytaikaisen sopimuksen heinäkuusta 2013 alkaen. Se käyttää Sikorsky S-92 -helikoptereita, jotka jo lentävät Sumburghista ja Stornowaysta. Johtaja Mike Imlach sanoi, että yritys odottaa innolla "tärkeää palvelua Skotlannin saarilta". Hän lisäsi: "Ottaessamme palvelun haltuumme Bristow tekee tiivistä yhteistyötä nykyisen operaattorin kanssa varmistaakseen, että siirtokelpoisen henkilöstön siirtyminen on sujuvaa ja saumatonta tämän organisaatiomuutoksen aikana."</w:t>
      </w:r>
    </w:p>
    <w:p>
      <w:r>
        <w:rPr>
          <w:b/>
        </w:rPr>
        <w:t xml:space="preserve">Tulos</w:t>
      </w:r>
    </w:p>
    <w:p>
      <w:r>
        <w:t xml:space="preserve">CHC Helicopters on menettänyt etsintä- ja pelastussopimuksen rannikkovartioston tukikohdista Sumburghissa Shetlandilla ja Stornowayssa Länsisaarilla.</w:t>
      </w:r>
    </w:p>
    <w:p>
      <w:r>
        <w:rPr>
          <w:b/>
        </w:rPr>
        <w:t xml:space="preserve">Esimerkki 1.2084</w:t>
      </w:r>
    </w:p>
    <w:p>
      <w:r>
        <w:t xml:space="preserve">Hyväntekeväisyysjärjestö kertoi sääntelyviranomaiselle tutkivansa sopimatonta seksuaalista käyttäytymistä, kiusaamista, häirintää ja henkilöstön pelottelua. Hyväntekeväisyyskomissio ei ryhtynyt lisätoimiin, mutta sanoo, että se olisi toiminut toisin, jos se olisi tiennyt kaikki tosiasiat. Oxfam, joka erotti neljä työntekijää ja antoi kolmen irtisanoutua, kiistää kaiken salailun. Hyväntekeväisyyskomissio totesi, että väitetty käytös ei ole "missään nimessä yhteiskunnassa paikallaan" ja että hyväntekeväisyysjärjestöjen on noudatettava korkeimpia mahdollisia normeja. Se on kirjoittanut Oxfamille ja pyytänyt lisätietoja, kuten tapahtumien aikajanaa, tietoja siitä, milloin hyväntekeväisyysjärjestö sai tietää tietyistä väitteistä, sekä yksityiskohtaisia tietoja tutkinnan havainnoista ja päätelmistä. Avustustyöntekijät olivat Haitissa osana avustustoimia vuonna 2010 tapahtuneen, yli 200 000 ihmistä tappaneen 7,0 magnitudin maanjäristyksen jälkeen. Maan Lontoon-suurlähettiläs Bocchit Edmond on arvostellut hyväntekeväisyysjärjestöä siitä, että se ei ollut ilmoittanut Haitin viranomaisille tapahtuneesta, ja sanoi, että sen pitäisi pyytää julkisesti anteeksi. "Se on todella järkyttävää, häpeällistä ja mahdotonta hyväksyä", hän sanoi. "Mielestäni Oxfamin pitäisi tutkia itseään perusteellisesti, jos he haluavat palauttaa luottamuksen, joka heillä oli." Erovuorossa olleiden kolmen työntekijän joukossa oli Oxfamin Haitin maajohtaja Roland Van Hauwermeiren, joka Timesin mukaan käytti prostituoituja hyväntekeväisyysjärjestön hänelle vuokraamassa huvilassa. Lehden mukaan hyväntekeväisyysjärjestö ei myöskään varoittanut muita avustusjärjestöjä työntekijöiden käytöksestä, ja Van Hauwermeiren jatkoi työskentelyä muualla alalla. Oxfam sanoo, ettei se olisi antanut myönteistä suositusta kenellekään irtisanotuista tai irtisanoutuneista. Saatat olla myös kiinnostunut: Emma Vardy, BBC:n poliittinen kirjeenvaihtaja Useat skandaalit ovat horjuttaneet yleistä luottamusta siihen, miten Britannian ulkomaanavun varoja käytetään. DfID:iin kohdistuu nyt paineita sen varmistamiseksi, että valtion apurahoja saavissa virastoissa ei suvaita seksuaalisia väärinkäytöksiä. On epäselvää, missä määrin DfID on saattanut olla tietoinen Oxfamin tapauksesta vuonna 2011. Samankaltaiset tapaukset, joissa YK:n rauhanturvaajien sotilaat olivat osallisina, saatettiin silloisen kansainvälisen kehityksen ministerin Andrew Mitchellin tietoon. Yhdistynyt kuningaskunta käyttää tällä hetkellä vuosittain 13 miljardia puntaa kehitysapuun, ja jotkut konservatiivien kansanedustajat ovat jo pitkään vaatineet määrärahojen leikkaamista. Theresa May sanoo kuitenkin olevansa "ylpeä" Yhdistyneen kuningaskunnan ulkomaanavun tuloksista ja on edelleen sitoutunut noudattamaan Yhdistyneen kuningaskunnan vaatimusta käyttää 0,7 prosenttia maan bruttokansantulosta ulkomaanapuun. Työväenpuolue, liberaalidemokraatit, SNP, vihreät ja Plaid Cymru ovat myös samaa mieltä siitä, että tämän luvun pitäisi säilyä. Oxfamin toimitusjohtaja Mark Goldring kertoi aiemmin BBC Radio 4:n Today-ohjelmassa, että Oxfam oli tehnyt "kaikkea muuta kuin" peitellyt tapauksen. Hän sanoi: "Olimme hyvin avoimia yleisölle, että häpeämme henkilökuntamme käytöstä. Häpeämme edelleen." Hän myönsi kuitenkin, että hyväntekeväisyysjärjestön tuolloin julkaisemassa raportissa ei kerrottu kaikkia yksityiskohtia syytöksistä. Hän sanoi: "Näin jälkikäteen ajateltuna olisin toivonut, että olisimme puhuneet seksuaalisesta väärinkäytöksestä. "Mutta en usko, että oli kenenkään edun mukaista kuvata käyttäytymisen yksityiskohtia tavalla, joka itse asiassa kiinnittäisi siihen äärimmäistä huomiota, kun halusimme vain jatkaa ja toteuttaa avustusohjelmaa." Hän lisäsi: "Olen ehdottomasti sitoutunut... pyyhkimään Oxfamista pois tuollaisen käytöksen ja rakentamaan uudelleen luottamussuhteen [yleisöön]." Hän lisäsi: "Olen ehdottomasti sitoutunut... pyyhkimään Oxfamista pois tuollaisen käytöksen ja rakentamaan uudelleen luottamussuhteen [yleisöön]." Kansainvälinen kehitysministeriö, joka antoi Oxfamille viime vuonna lähes 32 miljoonaa puntaa, harkitsee nyt, jatkaako se hyväntekeväisyysjärjestön rahoittamista. Sen tiedottajan mukaan tapa, jolla Oxfamin johtoryhmä oli käsitellyt asiaa, osoitti "harkintakyvyn puutetta". Kansainvälisen kehityksen ministeri Penny Mordaunt oli pyytänyt tapaamista Oxfamin johtoryhmän kanssa "mahdollisimman pian", hän lisäsi. Andrew Mitchell, joka toimi kansainvälisen kehityksen ministerinä vuonna 2011, kertoi BBC:n Newsnight-ohjelmassa, että kyseessä oli "järkyttävän kauhea tarina", joka oli "kauhea kaikilla tasoilla", mutta hän ei muistanut, että hänelle olisi kerrottu asiasta tuolloin. Dame Barbara Stocking, joka toimi Oxfamin johtajana vuonna 2011, kertoi BBC:lle, että paljastusten jälkeen oli otettu käyttöön uusia ilmiantomenettelyjä, turvakäytäntöjä ja koulutusta.</w:t>
      </w:r>
    </w:p>
    <w:p>
      <w:r>
        <w:rPr>
          <w:b/>
        </w:rPr>
        <w:t xml:space="preserve">Tulos</w:t>
      </w:r>
    </w:p>
    <w:p>
      <w:r>
        <w:t xml:space="preserve">Oxfam ei antanut Charity Commissionille kaikkia yksityiskohtia siitä, miten jotkut avustustyöntekijät käyttivät prostituoituja Haitissa vuonna 2011, sanoo valvontaviranomainen.</w:t>
      </w:r>
    </w:p>
    <w:p>
      <w:r>
        <w:rPr>
          <w:b/>
        </w:rPr>
        <w:t xml:space="preserve">Esimerkki 1.2085</w:t>
      </w:r>
    </w:p>
    <w:p>
      <w:r>
        <w:t xml:space="preserve">Condor Ferriesin mukaan Falmouthin kuivatelakan korjaustyöt oli saatu päätökseen ennen aikataulua. Lautta kuljettaa sekä rahtia että matkustajia, mutta aluksi se liikennöi vain rahtia, kun Commodore Goodwill -alusta huolletaan. Molempien alusten odotetaan palaavan normaaliin liikenteeseen 26. elokuuta alkaen. Clipper liikennöi tavallisesti Portsmouthin ja Kanaalisaarten välillä. Sen ollessa poissa vedestä sen rahtikapasiteettia korvasivat rahtialukset MV Arrow ja MN Toucan, kun taas matkustajat on ohjattu yhtiön nopeille lautoille.</w:t>
      </w:r>
    </w:p>
    <w:p>
      <w:r>
        <w:rPr>
          <w:b/>
        </w:rPr>
        <w:t xml:space="preserve">Tulos</w:t>
      </w:r>
    </w:p>
    <w:p>
      <w:r>
        <w:t xml:space="preserve">Commodore Clipper, joka vaurioitui törmätessään merenpohjaan 14. heinäkuuta, palaa liikenteeseen tänä viikonloppuna.</w:t>
      </w:r>
    </w:p>
    <w:p>
      <w:r>
        <w:rPr>
          <w:b/>
        </w:rPr>
        <w:t xml:space="preserve">Esimerkki 1.2086</w:t>
      </w:r>
    </w:p>
    <w:p>
      <w:r>
        <w:t xml:space="preserve">Victorian Milduran poliisit kertovat, että heidän on täytynyt auttaa kuljettajia, jotka ovat jääneet jumiin ohjelmiston ohjeiden noudattamisen jälkeen. Osa kuljettajista oli ollut ilman ruokaa tai vettä 24 tuntiin. Käyttäjät arvostelivat Applen ohjelmistoa voimakkaasti, kun se julkaistiin syyskuussa. Viime viikolla toimitusjohtaja Tim Cook myönsi, että Apple oli "mokannut" ja työskentelee ohjelman parantamiseksi. 'Ei vesihuoltoa' Victorian poliisin vt. ylikonstaapeli Sharon Darcy teki lehdistötiedotteessa selväksi joukkojensa huolen. "Poliisin kartoitusjärjestelmälle tekemät testit vahvistavat, että kartoitusjärjestelmä listaa Milduran keskelle Murray Sunsetin kansallispuistoa, noin 70 kilometrin [45 mailin] päähän Milduran todellisesta sijainnista", hän sanoi. "Poliisi on erittäin huolissaan, koska puistossa ei ole vesihuoltoa ja lämpötila voi nousta jopa 46[C] asteeseen, mikä tekee tästä mahdollisesti hengenvaarallisen ongelman." Poliisi kehotti matkustajia käyttämään vaihtoehtoista karttapalvelua, kunnes ongelmat on korjattu. Syyskuussa Apple pudotti Google Mapsin pois iOS-ohjelmistostaan oman karttaohjelmansa hyväksi. Käyttäjät valittivat kuitenkin nopeasti, että se sisälsi monia epätarkkuuksia, huonoja kuvia ja epäluotettavia ohjeita. Yhtiö puolusti ohjelmistoa aluksi kertomalla käyttäjille olevansa "luottavainen karttojemme laadun suhteen". Pian Apple kuitenkin perääntyi ja julkaisi verkkosivuillaan anteeksipyyntöilmoituksen. "Olemme erittäin pahoillamme siitä turhautumisesta, jota tämä on aiheuttanut asiakkaillemme, ja teemme kaikkemme tehdaksemme Mapsista paremman", Cook sanoi. App Storeen luotu erityinen osio korosti vaihtoehtoisia karttaohjelmia. Google Maps -sovellusta ei kuitenkaan ole vielä saatavilla, vaikka joidenkin raporttien mukaan sellainen on testivaiheessa. Apple Mapsin aiheuttamat ongelmat johtivat siihen, että korkea-arvoiset johtajat jättivät yhtiön. GPS-haavoittuvuus Applen karttaongelmat tulivat samaan aikaan, kun Carnegie Mellonin yliopiston tutkijat varoittivat äskettäin löydetyistä haavoittuvuuksista maailmanlaajuisessa GPS-järjestelmässä (Global Positioning System). Tutkimusraportin mukaan vain 2 500 dollarin (1 500 punnan) laitteilla voitaisiin tuhota 30 prosenttia järjestelmistä, jotka tukevat "turvallisuuden ja elämän kannalta kriittisiä sovelluksia". Tutkijat ehdottivat "suojautumiskeinoja, kuten GPS-ohjelmiston koventamista radiotaajuus- ja verkkohyökkäyksiä vastaan sekä hyökkäysten havaitsemisjärjestelmää". He lisäsivät: "Kunnes GPS:ää ei ole suojattu, siitä riippuvaiset elintärkeät ja turvallisuuskriittiset sovellukset ovat todennäköisesti alttiita hyökkäyksille".</w:t>
      </w:r>
    </w:p>
    <w:p>
      <w:r>
        <w:rPr>
          <w:b/>
        </w:rPr>
        <w:t xml:space="preserve">Tulos</w:t>
      </w:r>
    </w:p>
    <w:p>
      <w:r>
        <w:t xml:space="preserve">Apple Mapsin epätarkkuudet voivat olla "hengenvaarallisia" autoilijoille Australian paahtavassa kuumuudessa, poliisi on varoittanut .</w:t>
      </w:r>
    </w:p>
    <w:p>
      <w:r>
        <w:rPr>
          <w:b/>
        </w:rPr>
        <w:t xml:space="preserve">Esimerkki 1.2087</w:t>
      </w:r>
    </w:p>
    <w:p>
      <w:r>
        <w:t xml:space="preserve">Lähes 6 000 asiantuntijaa, joista kymmeniä Yhdistyneestä kuningaskunnasta, sanoo, että lähestymistavalla on tuhoisa vaikutus fyysiseen ja mielenterveyteen sekä yhteiskuntaan. He vaativat, että suojelu keskitetään haavoittuviin, kun taas terveet ihmiset voivat jatkaa elämäänsä. Tiedeyhteisön muut jäsenet ovat varoittaneet julkilausuman johdosta. Kriitikot ovat huomauttaneet: Great Barringtonin julistuksena tunnettu liike heijastelee kuitenkin joitakin varoituksia, jotka sisältyvät Isossa-Britanniassa toimivien yleislääkäreiden allekirjoittamaan kirjeeseen. Kuusikymmentäkuusi yleislääkäriä, mukaan lukien tv-lääkärit tohtori Phil Hammond ja tohtori Rosemary Leonard sekä joukko British Medical Associationin johtotehtävissä toimineita lääkäreitä, on kirjoittanut terveysministerille ja todennut, että päätöksenteossa ei painoteta riittävästi "muita kuin covid-haittoja". Mikä on Great Barringtonin julistus? Liike sai alkunsa Yhdysvalloissa. Nyt julistuksen on allekirjoittanut lähes 6 000 tiedemiestä ja lääketieteen asiantuntijaa eri puolilta maailmaa sekä 50 000 kansalaista. Sen allekirjoittaneisiin brittiläisiin asiantuntijoihin kuuluvat mm: He sanovat, että lukituskäytäntöjen pitäminen voimassa siihen asti, kunnes rokote on saatavilla, aiheuttaisi "korjaamatonta vahinkoa, josta kärsisivät suhteettoman paljon vähäosaiset". Terveyshaittoja ovat mm: He muistuttavat, että koronaviruksen aiheuttama riski on 1 000 kertaa suurempi vanhuksille ja heikkokuntoisille, ja lapset ovat alttiimpia flunssalle kuin Covid-19:lle. Kun väestön immuniteetti vahvistuu, kaikkien - myös haavoittuvien - tartuntariski pienenee, he sanovat. Ja tämä olisi paljon "myötätuntoisempi" lähestymistapa. Julistuksessa suositellaan useita toimenpiteitä haavoittuvien suojelemiseksi, kuten hoitokotien työntekijöiden säännöllistä testaamista ja siirtymistä mahdollisimman pitkälle käyttämään henkilökuntaa, joka on saanut immuniteetin. Julkilausumassa todetaan, että kotona asuville eläkeläisille pitäisi toimittaa ruokaostokset ja muut välttämättömyystarvikkeet. Lisäksi heidän olisi mahdollisuuksien mukaan tavattava perheenjäseniä mieluummin ulkona kuin sisällä. Kaikkien olisi harjoitettava yksinkertaisia hygieniatoimenpiteitä, kuten käsienpesua ja kotona pysymistä sairaana. Mutta: Mitä muut asiantuntijat sanovat? Vaikka julistus on selvästi "hyvää tarkoittava", siinä on syvällisiä eettisiä, logistisia ja tieteellisiä puutteita, sanoo Leedsin yliopiston lääketieteellisen tiedekunnan apulaisprofessori Stephen Griffin. Haavoittuvassa asemassa olevat tulevat kaikista elämänalueista, ja he ansaitsevat "tasavertaisen kohtelun". Ja "pitkä Covid" on raportoitu jättäneen jopa lievien infektioiden saaneille ihmisille kuukausien ajan väsymyksen ja nivelkipujen kaltaisia ongelmia. Readingin yliopiston solubiologian asiantuntija, tohtori Simon Clarke puolestaan sanoo, että on epäselvää, onko laumaimmuniteetti edes saavutettavissa. "Tarvittaisiin luonnollinen, kestävä, suojaava immuniteetti tautia vastaan", hän sanoo. "Emmekä tiedä, kuinka tehokas tai pitkäaikainen ihmisten tartunnan jälkeinen immuniteetti on." Joidenkin mielestä todennäköisin skenaario on, että immuniteetti ei ole pitkäaikainen, mutta tulevat uusintatartunnat ovat sitten lievempiä.</w:t>
      </w:r>
    </w:p>
    <w:p>
      <w:r>
        <w:rPr>
          <w:b/>
        </w:rPr>
        <w:t xml:space="preserve">Tulos</w:t>
      </w:r>
    </w:p>
    <w:p>
      <w:r>
        <w:t xml:space="preserve">Tuhannet tiedemiehet ja terveysasiantuntijat ovat liittyneet maailmanlaajuiseen liikkeeseen, joka varoittaa Covid-19:n lukituspolitiikasta.</w:t>
      </w:r>
    </w:p>
    <w:p>
      <w:r>
        <w:rPr>
          <w:b/>
        </w:rPr>
        <w:t xml:space="preserve">Esimerkki 1.2088</w:t>
      </w:r>
    </w:p>
    <w:p>
      <w:r>
        <w:t xml:space="preserve">Se on seurausta viikkoja kestäneestä kiihtyvästä riidasta yhtiöiden välillä, jonka seurauksena Fortnite vedettiin pois Applen App Storesta. Myös Mac-tietokoneet, jotka eivät käytä App Storea, kärsivät nyt. Fortniten päivitykset tekevät usein laajoja muutoksia peliin, ja torstain päivityksessä esitellään muun muassa yhteistyö Marvel-sarjakuvien supersankareiden kanssa. Pelinkehittäjä Epic Gamesin toimitusjohtaja Tim Sweeney syytti Applen suunnitelmaa vetää pääsy kehittäjätyökaluihin pois 28. elokuuta, uuden kauden alkamista seuraavana päivänä. "Apple on sanonut peruuttavansa perjantaina kaikki Epicin Apple SDK:n [software development kit] käyttöoikeudet pelinkehitystä varten", hän sanoi. "Jos he tekevät niin, emme pysty päivittämään Fortnitea Macille." Mac-käyttöjärjestelmän nykyiset versiot yrittävät estää käyttäjiä avaamasta sovelluksia, joita Apple ei ole tarkistanut, käyttämällä prosessia, jota kutsutaan "notarisaatioksi". Apple oli yrittänyt peruuttaa Epiciltä koko yhtiön pääsyn kehittäjätyökaluihinsa, mutta oikeuden päätös esti sen, koska Epic valmistaa myös Unreal Engineä, pelinkehitystyökalua, jota monet tekijät käyttävät. Ja sen yhteensopivuuden poistaminen olisi voinut vahingoittaa yrityksiä, jotka eivät ole mukana kiistassa. "Epic Gamesilla ja Applella on vapaus riidellä toisiaan vastaan", tuomari päätti. "Mutta heidän riitansa ei saisi aiheuttaa tuhoa sivullisille." Hän kuitenkin salli Applen vetää pois tuollaiset luvat Epicin omille peleille, kuten Fortnitelle, sanomalla, että yhtiö oli "strategisesti päättänyt rikkoa sopimuksiaan Applen kanssa". 'Rikkoi tarkoituksella' Riita alkoi, kun Epic julkaisi Fortniteen päivityksen, joka salli pelaajien ostaa pelin sisäistä valuuttaa, V Bucksia, suoraan Epiciltä sen sijaan, että he olisivat käyttäneet Applen maksujärjestelmää. Apple saa 30 prosentin osuuden näistä maksuista - Fortnite maksaa miljoonia dollareita. Ja se on ainoa maksujärjestelmä, joka on sallittu virallisen sovelluskaupan kautta saatavilla olevissa sovelluksissa. Apple kuitenkin torjuu syytökset siitä, että sillä olisi monopoliasema. Sen mukaan Epic rikkoi tahallaan ohjeita, "joita sovelletaan tasapuolisesti kaikkiin kehittäjiin ja jotka on suunniteltu pitämään kauppa turvallisena käyttäjillemme". Epicillä on myös samanlainen kiista Googlen kanssa Android-puhelimista. Android sallii kuitenkin sovellusten asentamisen Google Play -sovelluskaupan ulkopuolelle. Ja Fortniten päivitys on saatavilla tällä tavalla.</w:t>
      </w:r>
    </w:p>
    <w:p>
      <w:r>
        <w:rPr>
          <w:b/>
        </w:rPr>
        <w:t xml:space="preserve">Tulos</w:t>
      </w:r>
    </w:p>
    <w:p>
      <w:r>
        <w:t xml:space="preserve">Fortnitea Applen Mac-, iPhone- ja iPad-tietokoneilla pelaavat henkilöt jäävät pelin uusimman päivityksen ulkopuolelle.</w:t>
      </w:r>
    </w:p>
    <w:p>
      <w:r>
        <w:rPr>
          <w:b/>
        </w:rPr>
        <w:t xml:space="preserve">Esimerkki 1.2089</w:t>
      </w:r>
    </w:p>
    <w:p>
      <w:r>
        <w:t xml:space="preserve">Judith BurnsKoulutustoimittaja Yliopistoministeri Chris Skidmore sanoi vararehtoreille lähettämässään kirjeessä, että oli "epäoikeudenmukaista", että joitakin juutalaisryhmiä oli pyydetty maksamaan jopa 2 000 puntaa omien tapahtumiensa turvallisuudesta. Hän kehotti yliopistoja hyväksymään International Holocaust Remembrance Alliance -järjestön antisemitismin määritelmän. Muutos tapahtuu yliopistojen sananvapautta koskevan jatkuvan huolen keskellä. Hallitus antoi helmikuussa opiskelijoille ja yliopistoille ohjeet, joissa määritellään lailliset oikeudet ja velvollisuudet laillisen sananvapauden suojelemiseksi kampuksilla. Skidmore tapasi torstaina juutalaisia opiskelijoita kuullakseen heidän huolenaiheitaan ja kokemuksiaan kampuksen antisemitismistä. Hän sanoi, että se, että juutalaisryhmien odotetaan rahoittavan omat turvatoimensa, kun ne kutsuvat puhujia kampukselle, voi olla epäsuoraa syrjintää. Kirjeessä hän sanoi vararehtoreille: "Yhteiskunnassamme ei ole sijaa vihalle tai minkäänlaiselle häirinnälle, ja on suoraan sanottuna kauhistuttavaa, että antisemitismin vastainen taistelu jatkuu edelleen. "Sananvapaus on elintärkeää korkeakoulusektorin riippumattomuudelle ja innovaatiolle, ja sitä on suojeltava. "Se ei ainoastaan ruoki akateemista ajattelua, vaan se edistää yliopistojemme kollektiivista suvaitsevaisuuden ja hyväksynnän tunnetta, joka haastaa epäoikeudenmukaisuuden. "Tässä yhteydessä ei voida hyväksyä sitä, että tietyt opiskelijaryhmät velvoitetaan maksamaan lisäkustannuksia rotunsa tai uskontonsa vuoksi vain toisten toimien torjumiseksi." Juutalaisten opiskelijoiden liiton (Union of Jewish Students) kampanjaorganisaattori Daniel Kosky sanoi olevansa kiitollinen siitä, että Skidmore "on toiminut useiden suositustemme mukaisesti, mukaan lukien juutalaisille yhdistyksille aiheutuvien kohtuuttomien turvakustannusten poistamisen tukeminen". Hän lisäsi: "Juutalaiset opiskelijat ovat jo pitkään vaatineet, että oppilaitokset ottavat käyttöön IHRA:n määritelmän, ja odotamme nyt, että yliopistot noudattavat hallituksen kehotusta muun muassa Universities UK:n ja Office for Studentsin suosituksen jälkeen." "Ymmärrystä ja suvaitsevaisuutta" Viime vuonna Office for Students myönsi 480 000 puntaa 11 hankkeelle, joilla torjutaan korkeakouluissa tapahtuvaa uskontoon perustuvaa viharikollisuutta. Lontoon King's Collegessa toteutettavaan hankkeeseen kuuluu uskonnollisten yhteisöjen tarpeiden tunnistaminen yliopistossa, raportointimekanismien vahvistaminen ja uusien tilojen tukeminen sekä tietoisuuden, ymmärryksen ja suvaitsevaisuuden lisääminen eri uskontoja kohtaan. Holokaust Educational Trustin toimitusjohtaja Karen Pollock totesi: "Tämä kaikkien asianosaisten tekemä ratkaiseva työ auttaa torjumaan antisemitismiä ja toivottavasti auttaa osaltaan luomaan turvallisemman ympäristön kampukselle opiskelijoille." Universities UK totesi lausunnossaan: "Suosittelemme, että yliopistot tekevät kaikkensa puuttuakseen antisemitismiin, mukaan luettuna IHRA:n määritelmän huomioon ottaminen, mutta samalla ne tunnustavat velvollisuutensa edistää sananvapautta lain puitteissa". "UUK on perustanut työryhmän pohtimaan, mitä voidaan tehdä kaikenlaisen häirinnän, väkivallan ja viharikosten torjumiseksi kampuksilla, myös uskonnon perusteella tapahtuvan häirinnän ja viharikosten torjumiseksi. "Työryhmä julkaisi vuonna 2016 kattavan raportin Changing the Culture, joka sisälsi strategisen kehyksen sekä suosituksia korkeakoulusektorille, jotta se voisi ehkäistä kaikenlaista häirintää ja reagoida siihen tehokkaasti". "Työmme tällä alalla jatkuu."</w:t>
      </w:r>
    </w:p>
    <w:p>
      <w:r>
        <w:rPr>
          <w:b/>
        </w:rPr>
        <w:t xml:space="preserve">Tulos</w:t>
      </w:r>
    </w:p>
    <w:p>
      <w:r>
        <w:t xml:space="preserve">Yhdistyneen kuningaskunnan yliopistojen on hallituksen ministerin mukaan tehtävä enemmän kampusten antisemitismin kitkemiseksi.</w:t>
      </w:r>
    </w:p>
    <w:p>
      <w:r>
        <w:rPr>
          <w:b/>
        </w:rPr>
        <w:t xml:space="preserve">Esimerkki 1.2090</w:t>
      </w:r>
    </w:p>
    <w:p>
      <w:r>
        <w:t xml:space="preserve">Fleece-ravintolan omistajat väittävät, että se saatetaan joutua sulkemaan, koska makuuhuoneet olisivat liian lähellä lavaa ja he pelkäävät, että ihmiset valittavat melusta. Edenlaw Ltd:n mukaan väitteet eivät pidä paikkaansa, ja rakennushanke parantaisi käyttämätöntä rakennusta. Yli 40 000 ihmistä on allekirjoittanut verkossa vetoomuksen, jossa vaaditaan neuvostoa hylkäämään suunnitelmat. "Uusi elämä" Victoria Streetin vanhaan toimistorakennukseen suunnitellut asunnot sijoittaisivat makuuhuoneet 20 metrin päähän tapahtumapaikalla soittavista bändeistä. Edenlaw'n tiedottaja sanoi: "Vaikka haluaisimmekin nähdä rakennuksemme saavan uuden elämän, emme missään nimessä halua, että The Fleece suljetaan." "Emme halua, että The Fleece suljetaan." Rakennuttajalle myönnettiin viime marraskuussa lupa käyttötarkoituksen muuttamiseen toimistoista asuinkäyttöön, mutta neuvosto ei voinut ottaa melua huomioon prosessin aikana. Bristolin kaupunginvaltuuston suunnittelijoiden on määrä äänestää suunnitelmiin ehdotetuista ulkoisista muutoksista ensi kuussa. Sharp sanoi olevansa tyytyväinen siihen, että Edenlaw ei halua, että tapahtumapaikka suljetaan, ja hän tapaisi heidät mielellään sen jälkeen, kun uusi meluselvitysraportti on julkaistu. "Olisi erittäin valitettavaa, jos Edenlaw toteuttaisi uhkauksensa käyttää rakennusta asuinkäyttöön riippumatta siitä, mikä on heidän nykyisen ulkoisia töitä koskevan hakemuksensa tulos", hän lisäsi. "Jos he niin tekevät, The Fleeceä lähinnä olevat asunnot eivät kelpaisi ihmisten käyttöön, ja väistämättömänä seurauksena on pitkäaikainen oikeustaistelu neuvoston kanssa, jossa kukaan ei voita." The Fleece on toiminut vuonna 1982 avatun keikkapaikkansa jälkeen monien kuuluisien esiintyjien, kuten Oasiksen, Radioheadin, Amy Winehousen, Manic Street Preachersin, The Killersin ja The White Stripesin isäntänä.</w:t>
      </w:r>
    </w:p>
    <w:p>
      <w:r>
        <w:rPr>
          <w:b/>
        </w:rPr>
        <w:t xml:space="preserve">Tulos</w:t>
      </w:r>
    </w:p>
    <w:p>
      <w:r>
        <w:t xml:space="preserve">Bristolissa sijaitsevien uusien asuntojen rakennuttajat ovat kiistäneet, että musiikkilava joutuisi sulkemaan ovensa, jos hanke toteutuu.</w:t>
      </w:r>
    </w:p>
    <w:p>
      <w:r>
        <w:rPr>
          <w:b/>
        </w:rPr>
        <w:t xml:space="preserve">Esimerkki 1.2091</w:t>
      </w:r>
    </w:p>
    <w:p>
      <w:r>
        <w:t xml:space="preserve">Tuomioistuin kieltäytyi kesäkuussa siirtämästä häntä skotlantilaiseen vankilaan Merseysiden Ashworthin sairaalasta. Asianajajiensa välityksellä antamassaan lausunnossa Brady, 76, sanoi, että "viimeaikaiset tapahtumat" eivät ole muuttaneet hänen aikeitaan. Brady, joka kidutti ja murhasi viisi lasta yhdessä Myra Hindleyn kanssa, kiisti myös raportit, joiden mukaan hänellä olisi dementia. Hän jatkoi painottaen, ettei hän ollut enää missään tekemisissä naisen kanssa, joka sanoo toimineensa hänen mielenterveysasiamiehenään. Kirjeessä väitetään, että Jackie Powell oli Bradyn kanssa mielenterveysoikeudenkäynnin aikana, jossa päätettiin, että Bradyn on pysyttävä huipputurvallisessa sairaalassa, jossa häntä pakkosyötetään. Brady väitti, ettei hän ollut mielisairas ja halusi palata vankilaan ja saada luvan kuolla. Brady sanoi, että Powell ei ollut käynyt hänen luonaan Ashworthissa viime kesän jälkeen, eikä hän saisi enää tavata häntä. Helmikuussa 2013 Crown Prosecution Service ilmoitti, ettei Powellia syytettä nostettaisi, koska hän ei ollut kertonut poliisille kirjeestä, joka olisi saattanut paljastaa, minne yksi Bradyn uhreista, Keith Bennett, oli haudattu. Powell oli pidätetty epäiltynä Keithin laillisen hautaamisen estämisestä sen jälkeen, kun hän oli kertonut televisiodokumentissa, että Brady oli antanut hänelle sinetöidyn kirjekuoren Keithin äidille, Winnie Johnsonille, Keithin kuoleman varalta. Kirjettä ei koskaan löydetty, ja rouva Johnson kuoli tietämättä, mihin hänen poikansa oli haudattu. Brady tuomittiin elinkautiseen vankeuteen yhdessä rakastajansa Hindleyn kanssa vuonna 1966. Hän kuoli vankilassa vuonna 2002 60-vuotiaana. Hän on ollut vangittuna Ashworthissa vuodesta 1985.</w:t>
      </w:r>
    </w:p>
    <w:p>
      <w:r>
        <w:rPr>
          <w:b/>
        </w:rPr>
        <w:t xml:space="preserve">Tulos</w:t>
      </w:r>
    </w:p>
    <w:p>
      <w:r>
        <w:t xml:space="preserve">Moors-murhaaja Ian Brady on sanonut haluavansa yhä kuolla hävittyään hakemuksensa siirtämisestä psykiatrisesta sairaalasta vankilaan.</w:t>
      </w:r>
    </w:p>
    <w:p>
      <w:r>
        <w:rPr>
          <w:b/>
        </w:rPr>
        <w:t xml:space="preserve">Esimerkki 1.2092</w:t>
      </w:r>
    </w:p>
    <w:p>
      <w:r>
        <w:t xml:space="preserve">Sen mukaan tällaiset vakuutukset tarjoavat "huonoa vastinetta rahalle". "Yritysten on alettava asettaa kuluttajat etusijalle ja lakattava pitämästä heitä punnan merkkeinä", sanoi Christopher Woolard, FCA:n poliittinen johtaja. Vakuutusala torjui syytökset ja kutsui joitakin niistä hyödyttömiksi. Lisävakuutus on vakuutus, joka myydään toisen tuotteen rinnalla. Esimerkiksi matkapuhelinta tai lomamatkaa ostaville asiakkaille tarjotaan usein vakuutusta samaan aikaan. Lähes 3 000 kuluttajaa on valittanut tällaisista vakuutuksista viimeisten yhdeksän kuukauden aikana. Kilpailuvirasto havaitsi, että neljäsosa vakuutuksia ostaneista asiakkaista ei tiennyt, että he voivat saada vastaavia tuotteita myös muualta. Yli puolet asiakkaista ei myöskään vertaillut tarjolla olevia vakuutuksia. FCA arvioi lisävakuutuksia niiden vahinkosuhteen perusteella. Tämä mittaa sitä, kuinka suuri osa tuotteen alkuperäisistä kustannuksista lopulta maksetaan vakuutuksen perusteella. Lisävakuutuksen tapaturmavakuutuksen osalta se havaitsi, että korvausaste oli vain 9 prosenttia. GAP-vakuutuksissa (Guaranteed Asset Protection), joita myydään usein autojen yhteydessä, todettiin, että vain 10 prosenttia koko arvosta palautettiin korvauksen hakijoille. Vertailun vuoksi voidaan todeta, että tavallisista kotitalous- tai liikennevakuutuksista maksettiin 64 prosenttia alkuperäisestä ostohinnasta. Kilpailuvirasto totesi, että monet kuluttajat saattavat maksaa vakuutuksista, joiden arvo on huono. Vakuutusalan mukaan korvausaste ei kuitenkaan ole hyvä tapa mitata suorituskykyä. "Korvausasteiden korostaminen ei ole hyödyllistä; ne eivät ole tarkka vertailukohta asiakkaan arvolle, varsinkin koska niihin vaikuttavat vakuutuksenantajan jakelukustannukset", sanoi Hugh Savill, Association of British Insurersin (Association of British Insurers) sääntelystä vastaava johtaja. Uudet säännöt FCA ehdottaa nyt useita muutoksia kuluttajien suojelemiseksi. Näitä ovat muun muassa seuraavat: FCA kuulee nyt ehdotuksista ja ottaa vastaan kommentteja 8. huhtikuuta 2014 asti.</w:t>
      </w:r>
    </w:p>
    <w:p>
      <w:r>
        <w:rPr>
          <w:b/>
        </w:rPr>
        <w:t xml:space="preserve">Tulos</w:t>
      </w:r>
    </w:p>
    <w:p>
      <w:r>
        <w:t xml:space="preserve">Vakuutusalan sääntelyviranomainen Financial Conduct Authority (FCA) on luvannut puuttua niin sanottuihin lisävakuutuksiin.</w:t>
      </w:r>
    </w:p>
    <w:p>
      <w:r>
        <w:rPr>
          <w:b/>
        </w:rPr>
        <w:t xml:space="preserve">Esimerkki 1.2093</w:t>
      </w:r>
    </w:p>
    <w:p>
      <w:r>
        <w:t xml:space="preserve">Valtio otti taideteokset - joiden arvo on 49 miljoonaa dollaria (30 miljoonaa puntaa) - haltuunsa osana Portugalin BPN-pankin omaisuutta, joka kansallistettiin vuonna 2008. Myynnin oli määrä tapahtua Lontoossa tiistaina. Huutokauppayhtiö Christie's perui sen kuitenkin vedoten "Portugalin tuomioistuimessa käytävään kiistaan, jossa Christie's ei ole osapuolena". Portugalin tuomioistuin oli aiemmin hylännyt oppositiopoliitikkojen kieltomääräyksen, jolla yritettiin estää myynti, jonka tarkoituksena oli saada takaisin osa niistä miljoonista, jotka hallitus menetti konkurssikypsän pankin pelastamisessa finanssikriisin aikana. Opposition sosialistipuolueeseen kuuluvat lainsäätäjät olivat pyytäneet kieltomääräystä ja sanoneet, että maalaukset oli viety Portugalista laittomasti. Christie's sanoi lausunnossaan: "Vaikka äskettäistä kieltomääräystä myynnin lopettamiseksi ei hyväksytty, jatkuvan kiistan aiheuttama oikeudellinen epävarmuus tarkoittaa, ettemme voi turvallisesti tarjota teoksia myyntiin. "Meillä on vastuu ostajillemme varmistaa, että teosten laillinen omistusoikeus voi siirtyä heille ongelmitta. Koska tuomioistuimen päätös asettaa tämän tällä hetkellä kyseenalaiseksi, Christie'sin on vedettävä teokset pois myynnistä. "Toivomme, että kiistan osapuolet voivat ratkaista erimielisyytensä aikanaan." Kokoelman arvokkaimman teoksen, Naiset ja linnut (Femmes et Oiseaux), odotettiin saavan 6,5-11,5 miljoonaa dollaria. Toinen Joan Miron arvostetuimmista teoksista, Painting: Sininen tähti (Peinture: Etoile Bleue), arvioitiin 4-5,7 miljoonaksi dollariksi. Vuonna 1927 valmistunut teos teki espanjalaisen taidemaalarin huutokauppaennätyksen, kun se myytiin yli 37 miljoonalla dollarilla Lontoossa vuonna 2012. Christie's kuvaili kokoelmaa "yhdeksi laajimmista ja vaikuttavimmista taiteilijan teoksista, joita on koskaan huutokaupattu". Portugalin viranomaiset ovat joutuneet kolmen viime vuoden aikana toteuttamaan rajuja säästötoimia pelastussopimuksen nojalla.</w:t>
      </w:r>
    </w:p>
    <w:p>
      <w:r>
        <w:rPr>
          <w:b/>
        </w:rPr>
        <w:t xml:space="preserve">Tulos</w:t>
      </w:r>
    </w:p>
    <w:p>
      <w:r>
        <w:t xml:space="preserve">Portugalin hallitus on peruuttanut 85 espanjalaisen taiteilijan Joan Miron maalauksen myynnin.</w:t>
      </w:r>
    </w:p>
    <w:p>
      <w:r>
        <w:rPr>
          <w:b/>
        </w:rPr>
        <w:t xml:space="preserve">Esimerkki 1.2094</w:t>
      </w:r>
    </w:p>
    <w:p>
      <w:r>
        <w:t xml:space="preserve">Norwichissa sijaitseva Mattressman syytti "myynnin vaikeuksista nykyisessä vähittäiskaupan tilanteessa" ja sanoi, että sen oli "supistettava" myymälöitä osana "rakenneuudistusprosessia". Yhtiön mukaan 1,1 miljoonan punnan voitto vuonna 2017 muuttui 2,6 miljoonan punnan tappioksi 31. maaliskuuta 2018 päättyneellä tilikaudella. Heinäkuussa suljettavia myymälöitä ovat muun muassa Birminghamissa, Corbyssä ja Yorkissa. Sänkyketju, joka aloitti vuonna 2004 myymälällä North Walshamissa, Norfolkissa, sanoi, että se oli "kohdannut lukuisia ongelmia viimeisten 12 kuukauden aikana". Niihin kuuluivat muun muassa "epäsuotuisat sääolot", jotka vaikuttivat kauppaan maalis- ja huhtikuussa ja johtivat "15 prosentin myynnin laskuun". Yritys on nyt käyttänyt yrityssaneeraukseen ja maksukyvyttömyyteen erikoistunutta McTear Williams and Woodia avustamaan velkojilleen esitettävän ehdotuksen laatimisessa. Suljettaviksi suunnitellut myymälät sijaitsevat Birminghamissa, Chingfordissa, Corbyssa, Coventryssä, Ipswichissä, Isle of Wightissa, Leicesterissä, Lincolnissa, Manchesterissa, Milton Keynesissä, Nottinghamissa, Rotherhamissa, Thanetissa ja Yorkissa. Ne on määrä sulkea 2. heinäkuuta. "Valitettavasti, vaikka suhtaudumme tulevaisuuteen toiveikkaasti, yrityksen välttämättömät muutokset johtavat yli sadan työntekijän työpaikkojen menetyksiin", yrityksen edustaja sanoi. Mattressman sanoi, että se jatkaa kaupankäyntiä ja "pyrkii täyttämään kaikki jäljellä olevat asiakastilaukset, ja jos tämä ei ole mahdollista, varmistaa, että asiakkaat saavat rahansa takaisin".</w:t>
      </w:r>
    </w:p>
    <w:p>
      <w:r>
        <w:rPr>
          <w:b/>
        </w:rPr>
        <w:t xml:space="preserve">Tulos</w:t>
      </w:r>
    </w:p>
    <w:p>
      <w:r>
        <w:t xml:space="preserve">Sänkyjen vähittäismyyjä on ilmoittanut sulkevansa 14 myymälää 25 myymälästään ja menettävänsä yli 100 työpaikkaa.</w:t>
      </w:r>
    </w:p>
    <w:p>
      <w:r>
        <w:rPr>
          <w:b/>
        </w:rPr>
        <w:t xml:space="preserve">Esimerkki 1.2095</w:t>
      </w:r>
    </w:p>
    <w:p>
      <w:r>
        <w:t xml:space="preserve">Drifters-nimisessä ohjelmassa nähdään kolme spin-off-elokuvan tähteä: Lydia Rose Bewley ja Jessica Knappett, jotka näyttelivät klubilaisia Janea ja Lisaa, sekä Lauren O'Rourke, joka näytteli Neilin tyttöystävää. Kolmikko näyttelee kolmea ystävää, jotka ovat juuttuneet umpikujaan Leedsissä ja yrittävät miettiä, mitä tehdä. Bob Mortimer näyttelee Channel 4:n sarjassa yhtä heidän isistään. Sarjan on käsikirjoittanut Jessica Knappett. Iain Morris, yksi The Inbetweenersin luojista, on Driftersin vastaava tuottaja. Hän sanoi: "Seuraa minua: "Olemme onnekkaita ja iloisia saadessamme olla mukana Jessin uudessa komediasarjassa. "Tiesimme jo The Inbetweeners -elokuvan kuvausten aikana, että Jess on hysteerisen hauska, eikä vähiten siksi, että hän loi hotellihuoneeseensa tuotannon epävirallisen juomapaikan, Bar Knappettin." "Jess on todella hauska." Channel 4:n komedioiden toimituspäällikkö Fiona McDermott sanoi: "Drifters lupaa olla todella hauska komediasarja todella hauskoista tytöistä. Se on niin yksinkertaista. "Jess on upea lahjakkuus, ja on hienoa työskennellä hänen kanssaan." Ensimmäinen brittiläinen elokuva, jossa ryhmä lähti Kreikan Kreetan saarelle, tuotti 45 miljoonaa puntaa lipputuloja, vaikka tuotantobudjetti oli vain 3,5 miljoonaa puntaa. The Inbetweeners on tehty uudelleen myös Yhdysvaltain markkinoille elokuvana ja sarjana.</w:t>
      </w:r>
    </w:p>
    <w:p>
      <w:r>
        <w:rPr>
          <w:b/>
        </w:rPr>
        <w:t xml:space="preserve">Tulos</w:t>
      </w:r>
    </w:p>
    <w:p>
      <w:r>
        <w:t xml:space="preserve">The Inbetweenersin takana oleva tiimi on käynnistämässä naisversiota sarjasta.</w:t>
      </w:r>
    </w:p>
    <w:p>
      <w:r>
        <w:rPr>
          <w:b/>
        </w:rPr>
        <w:t xml:space="preserve">Esimerkki 1.2096</w:t>
      </w:r>
    </w:p>
    <w:p>
      <w:r>
        <w:t xml:space="preserve">Poliisi kävi tiistaina Katie O'Sullivanin asunnossa Douglasissa edellisen käynnin jatkoksi ja tuli epäileväksi, kun he kuulivat miesäänen, sillä 18-vuotias tyttö oli sanonut asuvansa yksin. Etsinnän jälkeen poliisit löysivät Andrew Quirkin, 25, piilossa kylpyhuoneessa. Quirk ja O'Sullivan myönsivät molemmat osallistuneensa kokoontumiseen, ja heidät vangittiin Douglasin oikeustalolla. Mansaaren nykyinen lukituskielto kieltää ihmisiä poistumasta kotoaan ilman pätevää syytä ja kotitalouksia sekoittumasta. Keppel Roadilta kotoisin oleva Quirk, joka myös myönsi olleensa poissa kotoa ilman pätevää syytä, sai 30 päivän vankeusrangaistuksen, kun taas Woodville Terraceen kotoisin oleva O'Sullivan sai 12 viikon vankeusrangaistuksen, johon sisältyi 10 viikkoa kahdesta aiemmin ehdolliseen vankeusrangaistukseen sisältyneestä rajoitusten rikkomisesta ja poliisin pahoinpitelystä toukokuussa. Douglas Courthousessa järjestetyssä istunnossa kerrottiin, että poliisi oli puhunut O'Sullivanin kanssa hänen Woodville Terrace -nimisessä kodissaan 4. tammikuuta, ja hän oli kertonut asuvansa yksin. Kun poliisi palasi puhumaan hänen kanssaan uudelleen kaksi viikkoa myöhemmin, he kuulivat asunnosta miesäänen ja löysivät Quirkin piilossa suihkukaapissa. Quirkin asianajaja sanoi, että hän oli käynyt O'Sullivanin luona, koska hän "kävi läpi vaikeaa vaihetta", mutta myönsi, että säännöt olivat olemassa syystä. O'Sullivanin asianajaja sanoi, ettei hän ymmärtänyt, että Quirkin läsnäolo oli sääntöjen vastaista, koska hän oli joskus ollut hänen asunnossaan ennen nykyistä lukitusta. Tuomion langettanut varatuomari Christopher Arrowsmith sanoi, että rikkomus saattoi heikentää niitä ponnisteluja, joita suurin osa saaren asukkaista teki Covid-19:n leviämisen estämiseksi. Seuraa BBC Isle of Mania Facebookissa ja Twitterissä. Voit myös lähettää juttuideoita osoitteeseen northwest.newsonline@bbc.co.uk Aiheeseen liittyvät Internet-linkit Isle of Man Courts of Justice (Mansaaren oikeusistuimet)</w:t>
      </w:r>
    </w:p>
    <w:p>
      <w:r>
        <w:rPr>
          <w:b/>
        </w:rPr>
        <w:t xml:space="preserve">Tulos</w:t>
      </w:r>
    </w:p>
    <w:p>
      <w:r>
        <w:t xml:space="preserve">Mies, joka yritti paeta pidätystä piiloutumalla tyttöystävänsä suihkuun, on vangittu Covid-19-lain rikkomisesta.</w:t>
      </w:r>
    </w:p>
    <w:p>
      <w:r>
        <w:rPr>
          <w:b/>
        </w:rPr>
        <w:t xml:space="preserve">Esimerkki 1.2097</w:t>
      </w:r>
    </w:p>
    <w:p>
      <w:r>
        <w:t xml:space="preserve">Eläinten hyvinvoinnista vastaava ministeri Lord Taylor kuvasi tiikerien, apinoiden ja seeprojen kaltaisten eläinten käyttöä esityksissä "vanhentuneeksi". Hän lisäsi, että tiukempi lupajärjestelmä otetaan käyttöön, kunnes kielto on voimassa. Sirkuksissa uskotaan työskentelevän 35-50 villieläintä. Parlamentin jäsenet kannattivat kieltoa viime vuonna. Vaikka parlamentin äänestys ei ollut sitova, hallitus sanoi myöhemmin, että se aikoo noudattaa päätöstä. Se varoitti kuitenkin, että sirkusten omistajat ja työntekijät voivat nostaa kanteita. Tämä on este, joka todennäköisesti hidastaa edelleen kiellon edistymistä. "Vakavia oikeudellisia kysymyksiä" Lord Taylor sanoi parlamentin kirjallisessa lausunnossaan: "Nyky-yhteiskunnassa ei ole sijaa sille, että luonnonvaraisia eläimiä käytetään viihdykkeinä kiertävissä sirkuksissa. Villieläimet ansaitsevat kunnioituksemme. "Olemme sanoneet monta kertaa, että haluamme kieltää tämän vanhentuneen käytännön, mutta ennen kuin voimme tehdä sen, meidän on otettava huomioon vakavia oikeudellisia kysymyksiä. "Kehitämme parhaillaan ehdotuksia lakiehdotuksen esittämiseksi heti, kun parlamentin aika antaa myöten. "Sillä välin otamme käyttöön sirkuslupajärjestelmän, jolla varmistetaan luonnonvaraisten eläinten asianmukaiset olosuhteet kiertävissä sirkuksissa." Kansanedustajat kysyivät alahuoneessa ympäristöministeri Jim Paicelta kiellon ajoituksesta, mutta hän vastasi: "Tarkkaa päivämäärää on mahdotonta sanoa, mutta olisin erittäin yllättynyt ja pettynyt, jos sitä ei toteuteta ennen seuraavia vaaleja." Työväenpuolueen varjoympäristöministeri Fiona O'Donnell sanoi: "Viime vuonna parlamentti äänesti yksimielisesti luonnonvaraisten eläinten kieltämisestä sirkuksissa 95 prosentin kannatuksella. "Defra-ministerit osoittivat, miten kaukana he ovat kansalaisista, ja piiloutuivat EU:n oikeudellisilla haasteilla uhkaavien tekosyiden taakse tekosyyksi olla tekemättä mitään. "Nyt he sanovat esittävänsä lakiehdotuksen, kun parlamentin aika antaa myöten. Eilen he kuitenkin esittivät vesilain, joka hyväksytään vain kahdessa päivässä. Mikseivät he voi tehdä samaa tämän kanssa?" Vaatimukset kiellosta lisääntyivät sen jälkeen, kun sirkusnorsu Annen pahoinpitelystä tuli ilmi viime vuonna. Hyvinvointiluvista on käynnistetty kuuleminen, ja säännösten odotetaan tulevan voimaan kesään mennessä. Jokaisen, joka vastaa kiertävästä sirkuksesta, joka käyttää villieläimiä esityksissään, on oltava voimassa oleva lupa, täytettävä hyvinvointivaatimukset ja laadittava eläinsuunnitelma jokaiselle eläimelle. Sirkusten on myös tarjottava asianmukaiset majoitustilat, täysi eläinlääkärinhoito, hyvä ruokavalio ja korkeat hyvinvointistandardit harjoittelun ja esitysten aikana. Viranomaisten mukaan hallituksen nimittämä tarkastaja, jonka sirkukset kustantavat, varmistaa sääntöjen noudattamisen.</w:t>
      </w:r>
    </w:p>
    <w:p>
      <w:r>
        <w:rPr>
          <w:b/>
        </w:rPr>
        <w:t xml:space="preserve">Tulos</w:t>
      </w:r>
    </w:p>
    <w:p>
      <w:r>
        <w:t xml:space="preserve">Hallitus on luvannut kieltää villieläinten käytön kiertävissä sirkuksissa "mahdollisimman pian".</w:t>
      </w:r>
    </w:p>
    <w:p>
      <w:r>
        <w:rPr>
          <w:b/>
        </w:rPr>
        <w:t xml:space="preserve">Esimerkki 1.2098</w:t>
      </w:r>
    </w:p>
    <w:p>
      <w:r>
        <w:t xml:space="preserve">Miehet pakenivat jalan sen jälkeen, kun maastoauto oli törmännyt moottoripyörään A458- ja A442-teiden välisellä tiellä Quattissa, Shropshiren osavaltiossa lauantaina iltapäivällä. Poliisin mukaan he poistuivat alueelta mustalla BMW 320 -autolla. Moottoripyöräilijää - nelikymppistä miestä - hoidetaan vakavien vammojen vuoksi sairaalassa. Törmäys tapahtui noin kello 14:30 BST. Kaikkia, joilla on tietoja, on pyydetty ottamaan yhteyttä poliisiin. Seuraa BBC West Midlandsia Facebookissa ja Twitterissä ja tilaa paikalliset uutispäivitykset suoraan puhelimeesi.</w:t>
      </w:r>
    </w:p>
    <w:p>
      <w:r>
        <w:rPr>
          <w:b/>
        </w:rPr>
        <w:t xml:space="preserve">Tulos</w:t>
      </w:r>
    </w:p>
    <w:p>
      <w:r>
        <w:t xml:space="preserve">Poliisi etsii Land Rover Discoveryn matkustajia, jotka pakenivat onnettomuudesta, jossa moottoripyöräilijä loukkaantui vakavasti.</w:t>
      </w:r>
    </w:p>
    <w:p>
      <w:r>
        <w:rPr>
          <w:b/>
        </w:rPr>
        <w:t xml:space="preserve">Esimerkki 1.2099</w:t>
      </w:r>
    </w:p>
    <w:p>
      <w:r>
        <w:t xml:space="preserve">Edinburgh Evening News -lehden tiedonvapauslain nojalla saamat sähköpostiviestit osoittavat, että Underbellyn ja neuvoston välillä on jännitteitä. Neuvoston Paul Lawrencen mukaan Underbellyn johtajan Charlie Woodin sähköpostiviestit olivat "uhkauksia". Wood pyysi anteeksi ja sanoi, että hän "halusi kertoa tilanteen todellisuuden". Tuolloin markkinoita vaadittiin siirrettäväksi toiseen paikkaan kaupungissa, koska oli valitettu, että ne valtasivat ja vahingoittivat kaupungin keskustan puistoa. Markkinat järjestettiin myös tänä vuonna ilman rakennuslupaa, ja sosiaalisessa mediassa nousi esiin turvallisuuspelkoja, kun Twitterissä julkaistiin kuvia, joissa jyrkässä rinteessä olevat rakennustelineet pitivät pystyssä Princes Street Gardensissa sijaitsevaa markkinapaikkaa. Rakennuslupa saatiin joulumarkkinoiden avajaispäivänä, mutta rakennuslupaa ei ole vielä saatu jälkikäteen. Underbelly otti esille tapahtumien mahdollisen peruuttamisen touko-, kesä- ja marraskuussa käydyn kirjeenvaihdon aikana. Marraskuussa Wood pyysi Lawrencea "auttamaan" häntä käsittelemään neuvoston virkamiesten esittämiä huolenaiheita, jotka koskivat markkinakojujen vaikutusta puutarhassa oleviin puihin. Marraskuun 6. päivänä lähetetyssä sähköpostiviestissä eräs neuvoston virkamies kertoi Underbellylle: "Olemme huolissamme Scottin muistomerkin eteläpuolella ja keskimmäisen polun vieressä sijaitsevien rakennelmien vaikutuksesta. "Vaikuttaa siltä, että jos lavojen päälle rakennetaan vajoja, ne voivat vahingoittaa puita". Nämä ovat suojeltuja puita." Lawrencelle lähettämässään sähköpostiviestissä Wood hylkäsi virkamiesten esiin nostamat kysymykset ja sanoi, että Underbellyllä ei ollut "muuta vaihtoehtoa kuin rakentaa ne". Edinburghin kaupunginvaltuuston palvelupäällikön David Givanin toisessa sähköpostiviestissä Woodille hän sanoi: "Ennen kuin olen suorittanut tämän tarkastelun, kehotan teitä erittäin painokkaasti olemaan rakentamatta mitään vajoja Scottin muistomerkin eteläpuolella olevalle alueelle, kuten alla olevassa sähköpostissani on kuvattu. Minun on varmistettava, ettei puille aiheudu vahinkoa." Wood sanoi sitten, että hänen tiiminsä koki olevansa suuren paineen alla "negatiivisen suhtautumisen" vuoksi. Hän sanoi: "Paul: Ed ja minä olemme viettäneet pari viimeistä päivää Edinburghissa tiimin kanssa kohottaaksemme moraalia, ja ollakseni täysin rehellinen teille, mieliala on pohjamudissa ja monet ihmiset (avainhenkilöt) ovat murtumispisteessä. "Tarvitsemme pikaisesti neuvoston tukea, tai on olemassa todellinen vaara, että tapahtumaa ja Hogmanayta ei järjestetä." Amy McNeese-Meechan, kulttuurin ja yhteisöjen varajohtaja, sanoi: "Kuten tästä kirjeenvaihdosta käy ilmi, neuvoston ensisijaisena tavoitteena on ja on aina ollut yleinen turvallisuus ja rakastettujen puutarhojemme suojelu ja samalla joulujuhlien järjestäminen. "Toimintamme tarkoituksena oli saada aikaan onnistunut ja turvallinen tapahtuma haastavista ulkoisista paineista huolimatta, kuten tapahtumajärjestäjän kanssa tehdyssä sopimuksessa Talvijuhlien järjestämisestä on sovittu". Sähköpostiviesteistä käy ilmi myös Givanin huoli telineiden turvallisuudesta. Hän kirjoitti: "Sosiaalisessa mediassa olevien valokuvien perusteella näyttää siltä, että (ainakin osaa) telineiden tukirakenteesta ei ole rakennettu takuupiirustusten mukaisesti. "Erityisesti näissä piirustuksissa esitetään 100x200 mm:n kokoisia puisia ratapölkkyjä, kun taas näkemissämme valokuvissa telineiden lankut näyttävät olevan noin 50 mm:n paksuisia"." Markkinoiden odotetaan pysyvän Princes Street Gardensissa seuraavat kaksi vuotta. Viranomaiset kertoivat, että myöhemmin tänä vuonna järjestettävästä julkisesta kuulemisesta saatua palautetta hyödynnetään ideoita uuden paikan löytämiseksi. Neuvoston edustaja sanoi: "Osaston ja hakijan välillä käytiin jatkuvaa vuoropuhelua sen varmistamiseksi, että rakenteet olivat turvallisia ja täysin vaatimusten mukaisia ennen kuin markkinat avattiin yleisölle. Kaikki esille tulleet huolenaiheet tarkistettiin ja toteutettiin osana tätä prosessia. Underbellyn tiedottaja sanoi: "Turvallisuus on aina Underbellyn ensisijainen tavoite. "East Princes Street Gardensissa sijaitseva rakenne rakennettiin ja saatiin valmiiksi eritelmiensä mukaisesti sekä neuvoston insinöörien ja Underbellyn riippumattomien insinöörien kanssa sovitulla tavalla, ja se sai rakennusluvan asianmukaisella tavalla."</w:t>
      </w:r>
    </w:p>
    <w:p>
      <w:r>
        <w:rPr>
          <w:b/>
        </w:rPr>
        <w:t xml:space="preserve">Tulos</w:t>
      </w:r>
    </w:p>
    <w:p>
      <w:r>
        <w:t xml:space="preserve">Edinburghin joulu- ja hogmanay-tapahtuman järjestäjät uhkasivat peruuttaa tapahtuman 10 päivää ennen sen avautumista riidan keskellä neuvoston virkamiesten kanssa.</w:t>
      </w:r>
    </w:p>
    <w:p>
      <w:r>
        <w:rPr>
          <w:b/>
        </w:rPr>
        <w:t xml:space="preserve">Esimerkki 1.2100</w:t>
      </w:r>
    </w:p>
    <w:p>
      <w:r>
        <w:t xml:space="preserve">Kaksi valkoista toimittajaa, joista toinen oli perinteisesti pukeutunut muslimi, matkusti eri puolille kaupunkia tiedustellakseen 40 työpaikkaa, joita oli mainostettu näyteikkunoissa. Ei-muslimi Ian onnistui saamaan työhaastatteluja yli neljä kertaa paremmin kuin muslimiksi kääntynyt Zoltan. Uskon ja yhteisöjen ministeri Baroness Warsi ja eräs akateemikko ilmaisivat huolensa Inside Out West -lehden tuloksista. Molemmat toimittajat ovat kotoisin Manchesterista, iältään ja etniseltä taustaltaan samanlaisia, ja heille annettiin samanlaiset ansioluettelot. Tehdäkseen uskonsa selväksi Zoltan käytti nimeä Mohammed ja pukeutui perinteiseen shalwar kameez -pukuun. Osana BBC:n Inside Out West -tutkimusta hän ja Ian hakivat samoja 40 työpaikkaa, joita oli mainostettu näyteikkunoissa ympäri kaupungin keskustaa. Ianin tiedustelut johtivat 13 haastatteluun ja yhteen työtarjoukseen ilman haastattelua. Zoltan kutsuttiin kolmeen haastatteluun. Eräässä kahvilassa Zoltanille kerrottiin, että ansioluetteloita kerätään parhaillaan ja että hänen tulisi olettaa, ettei häntä ole valittu, jos hän ei kuule mitään muuta. Kun Ian kuitenkin tiedusteli samaa työpaikkaa 10 minuuttia myöhemmin, hänelle tarjottiin koevuoroa. Kahvilan omistaja huomasi Zoltanin kaukaa ja sanoi Ianille: "Näetkö tuon hattutyypin? Älä kerro hänelle, että annoin sinulle koevuoron lauantaina. 'Parempi suhde' "Jos törmäät häneen kadulla ja hän haluaa jutella kanssasi, älä kerro hänelle, koska hän on juuri antanut minulle ansioluettelonsa ja kerroin hänelle, että teen päätöksen vasta ensi viikolla". Älä siis kerro hänelle." BBC:n yhteydenoton jälkeen kahvilan johtaja kiisti syrjivänsä Zoltania ja sanoi, että hänellä oli Ianin kanssa enemmän yhteisiä asioita ja että hän oli päässyt parempaan suhteeseen tämän kanssa. Toisessa kyselyssä molemmat miehet kävivät erään elintarvikekauppiaan konttorissa kyselemässä tarjolla olevista työpaikoista, kuten myymäläpäällikön tehtävistä. Ianille annettiin hakulomake ja kerrottiin, että samassa ketjussa oli kymmenkunta myymäläpäällikön paikkaa vapaana. Zoltanille kerrottiin, että kuljettajan työpaikka, jota myös ilmoitettiin, oli jo täytetty, ja hänelle ilmoitettiin vain tulevista määräaikaisista joulutöistä. Toisaalla eräässä pikaruokapaikassa molemmat miehet tiedustelivat jakelukuljettajan työpaikkaa, jota oli mainostettu. Zoltanille kerrottiin palkasta ja työn vaatimuksista, kuten autosta ja puhtaasta ajokortista, ja hän jätti ansioluettelonsa. Viisi minuuttia myöhemmin Ian teki saman tiedustelun, ja hänelle annettiin hakemuslomake, joka hänen käskettiin täyttää heti. Uskon ja yhteisöjen ministeri Warsi sanoi: "Minua huolestuttaa, että jonkun mahdollisuuksia rajoitetaan sen uskonnon vuoksi, jota hän näyttää noudattavan. "Tässä maassa on laki, joka suojaa syrjinnältä, ja yksittäisillä yrityksillä on toimintatapoja, jotka suojaavat syrjinnältä. "Meidän on varmistettava, että näitä toimintalinjoja sovelletaan ruohonjuuritasolla", hän sanoi. Bristolin yliopiston etnisyyden ja kansalaisuuden tutkimuskeskuksen johtaja professori Tariq Madood uskoo, että muslimimiesten on vaikeampi saada töitä. "Ikäviä poliittisia syitä" Hän sanoi: "Heidän on tehtävä enemmän hakemuksia päästäkseen haastatteluun, heidän on käytävä useammassa haastattelussa saadakseen työtarjouksen. "He joutuvat todennäköisemmin työttömiksi, kun on taantuma". Muslimimiesten keskipalkat ovat hyvin alhaiset verrattuna valkoisiin miehiin. "Jos he eivät saa töitä, he ovat todennäköisemmin mukana huumekaupassa, jengikäyttäytymisessä ja tietysti myös todennäköisemmin rekrytoitavissa ikäviin poliittisiin asioihin." "Jos he eivät saa töitä, he ovat todennäköisemmin mukana huumekaupassa ja jengikäyttäytymisessä. "Miten voit pyytää ihmisiä integroitumaan ja sitten kohdella heitä kielteisesti ja sulkea heidät työmahdollisuuksien tai muiden mahdollisuuksien ulkopuolelle?", kysyy hän. "Kylvätte vain kahtiajakoa seuraavaan sukupolveen ja tulevaisuuteen." Katso koko raportti Inside Out West -ohjelmassa BBC iPlayerin kautta seitsemän päivän ajan alkuperäisen lähetyksen jälkeen.</w:t>
      </w:r>
    </w:p>
    <w:p>
      <w:r>
        <w:rPr>
          <w:b/>
        </w:rPr>
        <w:t xml:space="preserve">Tulos</w:t>
      </w:r>
    </w:p>
    <w:p>
      <w:r>
        <w:t xml:space="preserve">Bristolissa työtä etsivät muslimit joutuvat mahdollisesti kohtaamaan syrjintää, ilmenee BBC:n dokumentin salaisista kuvauksista.</w:t>
      </w:r>
    </w:p>
    <w:p>
      <w:r>
        <w:rPr>
          <w:b/>
        </w:rPr>
        <w:t xml:space="preserve">Esimerkki 1.2101</w:t>
      </w:r>
    </w:p>
    <w:p>
      <w:r>
        <w:t xml:space="preserve">Amerikkalainen ABC-kanava on tilannut pilottijakson, jonka nimi on An American Education. Jack Whitehall jatkaa opettajan Alfie Wickersin roolissa, mutta uusintaversiossa hän työskentelee Chicagossa sijaitsevassa koulussa. Näyttelijä ja koomikko twiittasi: "Aion olla mukana Bad Ed US:ssa, mukana on mahtavia ihmisiä." Hän sanoi myös haluavansa jatkaa brittiversion tekemistä, vaikka Yhdysvaltain pilottijakso johtaisikin täyteen sarjaan: "Vaikka he ottaisivat sen vastaan (mahdollisuudet ovat pienet), se ei merkitsisi Bad Ed uk:n loppua!" "Vaikka he ottaisivat sen vastaan (mahdollisuudet ovat pienet), se ei merkitsisi Bad Ed uk:n loppua!" Pilottijakso kuvataan Los Angelesissa ensi tammikuussa, mutta vielä ei ole tietoa siitä, näytetäänkö se Britanniassa. Bad Educationin toinen sarja päättyi viime kuussa BBC3-kanavalla, ja joulun erikoisjakso on määrä esittää myöhemmin tänä vuonna. Brittiläiset komediat ovat menestyneet vaihtelevasti, kun ne on tehty uusiksi yhdysvaltalaiselle yleisölle. The Office -sarjasta tuli valtava hitti, ja se kesti yhdeksän tuotantokautta, mutta muut sarjat, kuten The Inbetweeners ja Skins, floppasivat.</w:t>
      </w:r>
    </w:p>
    <w:p>
      <w:r>
        <w:rPr>
          <w:b/>
        </w:rPr>
        <w:t xml:space="preserve">Tulos</w:t>
      </w:r>
    </w:p>
    <w:p>
      <w:r>
        <w:t xml:space="preserve">BBC3:n komediasarjasta Bad Education tehdään uusi versio Yhdysvalloissa.</w:t>
      </w:r>
    </w:p>
    <w:p>
      <w:r>
        <w:rPr>
          <w:b/>
        </w:rPr>
        <w:t xml:space="preserve">Esimerkki 1.2102</w:t>
      </w:r>
    </w:p>
    <w:p>
      <w:r>
        <w:t xml:space="preserve">Mark EastonHome editor@BBCMarkEastonon Twitter Kyselyyn osallistuneista 1031 ihmisestä useampi kokee, että roskien keräys, puistot ja kirjastot, koulut ja bussipalvelut ovat parantuneet, kuin ne, joiden mielestä ne ovat huonontuneet. Vastauksista käy kuitenkin ilmi, että vanhustenhoidon, sairaaloiden, poliisin ja teiden kunnossapidon laatu on ihmisten mielestä heikompi. Neuvostojen mukaan rahoitus on edelleen ongelma. Paikallishallintoyhdistyksen (Local Government Association) mukaan tulokset ovat yleisesti ottaen osoitus valtuustojen kestävyydestä, mutta tyytyväisyys laskee, ellei talous muutu kestäväksi. Viisi vuotta sitten pankkien pelastaminen aloitti Britanniassa uuden säästöpolitiikan aikakauden, kun varoitettiin, että valtion menojen syvät leikkaukset johtaisivat julkisten palvelujen tason laskuun. ICM:n tänään tekemän kyselyn mukaan kuusi kymmenestä on kuitenkin sitä mieltä, että palvelujen laatu on säilynyt tai parantunut. Esimerkiksi kierrätyksen osalta 12 prosenttia on sitä mieltä, että se on huonontunut, mutta 48 prosenttia on sitä mieltä, että palvelut ovat parantuneet, mikä merkitsee 36 prosenttiyksikön lisäystä. Myös monien muiden palveluiden laatuun saatiin myönteisiä vastauksia. Puistot ja avoimet tilat saivat plus 19 pistettä, vapaa-ajankeskukset plus 18 pistettä. Linja-autopalvelut saivat kaiken kaikkiaan plus kaksi pistettä, mutta alueelliset erot ovat suuria. Skotlannissa bussipalvelut saivat miinus 20 pistettä, mikä viittaa siihen, että ne ovat ihmisten mielestä huonontuneet, kun taas Kaakkois-Englannissa ne saivat plus 22 pistettä. Vaikka yleinen mielipide voi olla taipuvainen siihen, että palvelu on säilynyt tai parantunut, jotkut väittävät, että menojen leikkauksilla on ollut erityisen kielteinen vaikutus heikommassa asemassa oleviin ryhmiin, joiden kokemukset eivät ehkä näy kyselyssä. Tutkimus osoittaa kuitenkin, että tiettyä palvelua käyttävät ihmiset sanovat todennäköisemmin, että palvelu on parantunut kuin väestö yleensä. Esimerkiksi ateriapalveluiden yleisarvosana on miinus yksi - hieman suurempi osa on sitä mieltä, että ne ovat huonontuneet kuin parantuneet. Palvelujen käyttäjien keskuudessa luku nousee kuitenkin plus 12:een. Koulujen kohdalla tilanne on samanlainen: Plus 10 koko tutkimusjoukossa, mutta plus 21 kouluikäisten lasten vanhempien keskuudessa. Kirjastoissa - jotka ovat monien leikkauksia vastustavien mielenosoitusten kohteena - kolme prosenttia useammat sanovat, että tilanne on parempi kuin huonompi, mutta kirjastojen käyttäjien keskuudessa luku on plus seitsemän. London School of Economicsin professori Tony Travers sanoo, että valtiovarainministeriö käyttää tuloksia todisteena siitä, että paikallisviranomaisten pakottaminen keskittymään etulinjan palveluihin voi parantaa standardeja. "Ministerit todennäköisesti käyttävät tätä kyselyä perustellakseen lisäleikkauksia", hän sanoo. Huolimatta siitä, että hallitus suojelee NHS:n määrärahoja, sairaalat saavat miinus kolme pistettä ja vanhustenhoito miinus 11 pistettä. Suurin huolenaihe ovat kuoppakuopat - teiden kunnossapito saa miinus 55 pistettä. Paikallishallintoyhdistyksen puheenjohtaja Sir Merrick Cockell sanoo: "Ei ole yllättävää, että kansalaisten tyytyväisyys teiden ja vanhustenhuollon tilaan alkaa olla säröillä. "Rahoituksen puute ja kasvava kysyntä tekevät mahdottomaksi ylläpitää aikuisten sosiaalihuoltopalveluja nykyisellä tasolla, saati sitten yrittää nostaa hoidon tasoa, kun taas tiestömme murenevat 10,5 miljardin punnan korjausruuhkan alla, joka johtuu vuosikymmeniä jatkuneesta ali-investoinnista. "Ellei paikallishallinnon rahoitusta saada kestävälle pohjalle, nämä luvut kulkevat vain yhteen suuntaan, kun palveluihin kohdistuvien leikkausten tuntuva vaikutus tulee todellisuudeksi kaikille asukkaille." Liikenneministeriön edustaja sanoi: "Hallitus on myöntänyt kunnille miljardeja euroja paikallisten teiden kuoppien paikkaamiseen, ja kansalaiset odottavat, että kunnat käyttävät nämä rahat." Hallitus väittää, että mielipidetutkimuksen tulokset vahvistavat sen päättäväisyyttä tehostaa julkisia palveluja. Vasta viime viikolla pääministeri David Cameron sanoi BBC:lle: "Olemme hallituksessa osoittaneet, että palveluita voidaan vähentää mutta parantaa." Paikallishallintoministeri Brandon Lewis sanoi: "Tämä tutkimus osoittaa, että monilla aloilla, kuten roskien keräyksessä, kouluissa ja kirjastoissa, palvelut ja vastine rahalle ovat parantuneet, mikä osoittaa, miten kunnat voivat sekä tehdä järkeviä säästöjä että suojella etulinjan työntekijöitä". "Jotkut neuvostot tekevät kuitenkin laiskoja valintoja, koska ne eivät ole onnistuneet vähentämään tuhlausta ja tehottomuutta."</w:t>
      </w:r>
    </w:p>
    <w:p>
      <w:r>
        <w:rPr>
          <w:b/>
        </w:rPr>
        <w:t xml:space="preserve">Tulos</w:t>
      </w:r>
    </w:p>
    <w:p>
      <w:r>
        <w:t xml:space="preserve">BBC:n teettämän mielipidekyselyn mukaan monet britit ovat sitä mieltä, että julkisten palvelujen laatu on säilynyt tai parantunut viimeisten viiden vuoden aikana hallituksen leikkauksista huolimatta.</w:t>
      </w:r>
    </w:p>
    <w:p>
      <w:r>
        <w:rPr>
          <w:b/>
        </w:rPr>
        <w:t xml:space="preserve">Esimerkki 1.2103</w:t>
      </w:r>
    </w:p>
    <w:p>
      <w:r>
        <w:t xml:space="preserve">Prinssi Charles ja Cornwallin herttuatar vierailivat BBC Walesin Roath Lockin studiolla kesäkiertueensa kolmantena päivänä. Prinssi Charles kokeili scifipahiksen rooliaan lausumalla dalekien kuuluisan "exterminate"-lausahduksen äänimodulaattoriin. Käsikirjoittaja Steven Moffatin mielestä hän oli "loistava". Hän sanoi: Moffat sanoi: "En ole miettinyt, miten voisin punoa yhteen tohtorin ja kuninkaallisen perheen tapaamisen". Mutta prinssi Charlesin yritys olla dalek oli loistava. "Hänelle olisi sarjassa rooli, jos hän haluaisi sen." Keskiviikkoaamun vierailun aikana BBC Walesin johtaja Rhodri Talfan Davies toivotti kuninkaallisen parin tervetulleeksi Cardiff Bayssä - jossa Doctor Who -ohjelmia nauhoitetaan - ja poseerasi sitten kahden kullanvärisen dalekin kanssa. Pariskunta tapasi myös Tohtoria näyttelevän Matt Smithin, joka tällä hetkellä näyttelee Tohtoria, mutta on luopumassa tehtävästään, ja Jenna Colemanin, joka näyttelee hänen kumppaniaan, sekä sarjan pääkäsikirjoittajan Moffatin. Kierroksella nähtiin myös Tardis, Tohtorin aikamatkustaja-alus, sekä joitakin sarjan hirviöitä, kuten itkuinen enkeli ja kybermies. Dalekkeja ääninäyttelevä Nicholas Briggs esitteli joitakin niiden kuuluisista iskulauseista, ja tuotantohenkilökunta näytti, miten vihreää kuvaruutua käytetään joidenkin ohjelman erikoistehosteiden tuottamiseen. Doctor Who viettää tänä vuonna 50-vuotisjuhlavuottaan. Doctor Whon lisäksi Roath Lockissa pyörii BBC:n ohjelmia, kuten Casualty, walesinkielinen draama Pobol y Cwm ja lastendraama Wizards vs. Aliens. Prinssi Charles vieraili myös hyväntekeväisyysjärjestönsä Prince's Trust Cymrun uudessa päämajassa, jossa hän tapasi vapaaehtoisia, henkilökuntaa ja nuoria. Clarence Housen tiedottajan mukaan Charles suhtautui järjestöön hyvin intohimoisesti. Hän sanoi: "Prince's Trust Cymru -järjestön uudessa päämajassa tuetaan tänä vuonna 3 500 haavoittuvassa asemassa olevaa nuorta eri puolilla Walesia ja annetaan heille taitoja ja itseluottamusta, jotta he voivat muuttaa elämänsä ja siirtyä työelämään. "Se on merkittävä asia, sillä pelkästään Cardiffissa useampi kuin joka neljäs nuori (30 prosenttia) kamppailee työpaikan löytämisen kanssa (Office for National Statistics). "Prince's Trust Enterprise -ohjelma täyttää tänä vuonna 30 vuotta. Vuodesta 1983 lähtien se on auttanut 80 000 nuorta ryhtymään omaksi pomokseen. "On syytä huomata, että kolme neljästä Prince's Trustin ohjelmiin osallistuvasta nuoresta siirtyy työhön, koulutukseen tai ammatilliseen koulutukseen." Virallisten avajaisten aikana prinssi Charles puhui nuorille, henkilökunnalle, vapaaehtoisille ja tukijoille. Hän sanoi: "Toivon, että jotkut teistä, jotka olette täällä tänään, alkavat hyötyä siitä pienellä tavalla, ja olen myös uskomattoman ylpeä siitä, miten paljon Trust voi vaikuttaa niin monen elämään." Yksi prinssin tavanneista nuorista oli 27-vuotias Sarah Hillier Pontypoolista. Hän on perustamassa säätiön tuella tilaustyönä tehtyjä nalleja valmistavaa yritystä. Rouva Hillier lahjoitti prinssi Charlesille karhun, joka on tehty hänen pian syntyvälle lapsenlapselleen. Rouva Hillier päätti, että hän haluaisi perustaa oman yrityksen pyöritettyään menestyksekästä kahvilaa kumppaninsa työpaikalla. Hän joutui lähtemään, kun hänen miehensä irtisanottiin ja hän jäi työttömäksi. Kuvaillessaan Cambridgen herttuan ja herttuattaren vauvalle luomaa karhua rouva Hillier sanoi: "Karhu on yksi suosikkimalleistani, ja olen valinnut sille sotilaan asun. Toivon vain, että tämä pieni nalle sopii prinssille - tai prinsessalle!" Camilla jatkoi myös hyväntekeväisyysteemaa, kun hän vieraili Porthcawlissa Bridgendissä sijaitsevassa Emmaus Charity -myymälässä, joka tukee kodittomia tarjoamalla heille majoitusta ja työkokemusta, jotta heidän elämänsä muuttuisi. Vieraillessaan Merthyr Tydfilin lähellä sijaitsevassa Treharrisissa prinssi Charles kävi Farmers' Co-operative Shopissa tapaamassa henkilökuntaa ja paikallisia maanviljelijöitä. Maanantaina pariskunta vieraili runoilija Dylan Thomasin viimeisessä kodissa Laugharnessa Carmarthenshiren maakunnassa, ja tiistaina pariskunnalla oli useita tapaamisia Pohjois-Walesissa.</w:t>
      </w:r>
    </w:p>
    <w:p>
      <w:r>
        <w:rPr>
          <w:b/>
        </w:rPr>
        <w:t xml:space="preserve">Tulos</w:t>
      </w:r>
    </w:p>
    <w:p>
      <w:r>
        <w:t xml:space="preserve">Walesin prinssille on tarjottu roolia Doctor Who -sarjassa sen jälkeen, kun hän oli tehnyt vaikutuksen sarjan käsikirjoittajaan dalek-äänellään.</w:t>
      </w:r>
    </w:p>
    <w:p>
      <w:r>
        <w:rPr>
          <w:b/>
        </w:rPr>
        <w:t xml:space="preserve">Esimerkki 1.2104</w:t>
      </w:r>
    </w:p>
    <w:p>
      <w:r>
        <w:t xml:space="preserve">Tällä hetkellä ainoastaan Weshin naudan- ja lampaanlihalla on EU:n lainsäädännön mukainen erityisnimitys, samoin kuin Parman kinkulla ja Jersey Royal Potatoes -perunoilla. Maaseutuministeri Elin Jones sanoo, että seuraavien kahden vuoden aikana ehdotetaan jopa kahdeksaa tuotetta. Cardigan Bayn katkarapuja, walesilaista siideriä ja päärynäviiniä arvioidaan parhaillaan suojellun aseman saamiseksi. "Alalle on koitunut valtavia etuja kuluttajien ja kaupan tunnustuksen kannalta sekä Yhdistyneessä kuningaskunnassa että ulkomailla", Jones sanoi. Kolmella EU:n järjestelmällä, joita kutsutaan suojatuksi alkuperänimitykseksi (SAN), suojatuksi maantieteelliseksi merkinnäksi (SMM) ja aidoksi perinteiseksi tuotteeksi (APT), edistetään ja suojellaan "laadukkaiden maataloustuotteiden" nimiä. Järjestelmät suojaavat tuotteita, jotka: Yhdistyneessä kuningaskunnassa 44 tuotteella on erityinen nimitys, kuten Cornish Clotted Cream ja Melton Mowbray Pork Pies. Walesin liittohallitus ilmoitti myöntävänsä aloitteeseen 75 000 puntaa. Gwyn Howells, punaisen lihan ja sianlihatuotteiden hakuprosessia valvovan Meat Promotion Walesin toimitusjohtaja, sanoi, että suoja antaa walesilaiselle lampaan- ja naudanlihalle "pääsyn eksklusiiviseen kerhoon, johon kuuluvat myös Parman kinkku ja samppanja". Hän sanoi: Se antaa etulyöntiaseman markkinoilla, erityisesti vientimarkkinoilla." Hän sanoi: "Se antaa etulyöntiaseman markkinoilla, erityisesti vientimarkkinoilla." Aikaisemmin tällä viikolla Kiinan hallituksen virkamies sanoi, että on "ajan kysymys", milloin hänen maansa allekirjoittaa Walesin kanssa mahdollisesti tuottoisan lampaanlihan vientisopimuksen. Powysin Llanelweddissä järjestetyssä Royal Welsh Show'ssa puhunut ministerineuvos Zhou Xiaoming sanoi, että Kiinassa on "suuri kysyntä" korkealaatuiselle lihalle. Cardiffin Riverside Farmers' Marketin puheenjohtaja Steve Garrett sanoi BBC Radio Walesille: "Jäljitettävyys on tärkeä asia, mutta missä kulkee raja? Caerphilly-juusto "Esimerkiksi ruusukaalit eivät tule Brysselistä." Hän lisäsi: "Tällainen suojattu asema on hyvä paikallisille ihmisille, jotta he tietävät tuotteiden alkuperän, mutta myös Walesiin tuleville turisteille." Hän lisäsi: "Tämä on hyvä asia." Howells sanoi, että Meat Promotion Wales aikoo hakea walesilaiselle sianlihalle SMM-statusta seuraavien 18 kuukauden aikana. "Meillä on Walesissa erittäin hyviä salaisuuksia ruoan ja juoman osalta", hän sanoi. "Caerphilly-juusto, erittäin hyvät oluet Walesissa ja meriruoka voisivat hyötyä suojatusta asemasta, hän sanoi.</w:t>
      </w:r>
    </w:p>
    <w:p>
      <w:r>
        <w:rPr>
          <w:b/>
        </w:rPr>
        <w:t xml:space="preserve">Tulos</w:t>
      </w:r>
    </w:p>
    <w:p>
      <w:r>
        <w:t xml:space="preserve">Useammat walesilaiset tuotteet voisivat saada suojatun aseman Welsh Assembly Governmentin suunnitelmien mukaan.</w:t>
      </w:r>
    </w:p>
    <w:p>
      <w:r>
        <w:rPr>
          <w:b/>
        </w:rPr>
        <w:t xml:space="preserve">Esimerkki 1.2105</w:t>
      </w:r>
    </w:p>
    <w:p>
      <w:r>
        <w:t xml:space="preserve">Stephen WalkerBBC News NI:n poliittinen kirjeenvaihtaja Michelle O'Neill puhui osallistuttuaan brittiläis-irlantilaisen neuvoston virtuaalikokoukseen. Talouden elpyminen Covid-19:stä oli perjantaina pidetyn neuvoston virtuaalikokouksen pääaiheena. NI:n pääministeri ja varapääministeri olivat osallistuvien poliittisten johtajien joukossa. Myös Skotlannin pääministeri Nicola Sturgeon, Walesin pääministeri Mark Drakeford ja Taoiseach (Irlannin pääministeri) Micheál Martin sekä kabinettiministeri Michael Gove osallistuivat. Puhuessaan toimittajille jälkeenpäin O'Neill sanoi: "Virus ei pysähdy siksi, että se siirtyy lainkäyttöalueelta toiselle, vaan se liikkuu hyvin vapaasti koko saarella. "Mielestäni matkustaminen on ratkaisevan tärkeää, kun etenemme eteenpäin." Hän sanoi, että erilaiset lähestymistavat "eri saarilla" olivat "todella hyödyttömiä". NI:n pääministeri Arlene Foster sanoi, että toimeenpanevan elimen lähestymistavan Covid-19-rajoituksiin on oltava harkittu. "Talouden elpymisen lisäksi meidän on suojeltava kansalaisia ja kansallista terveydenhuoltoa", hän sanoi. "Siksi otamme tasapainoisen ja oikeasuhteisen näkemyksen, kun toimeenpaneva elin kokoontuu seuraavan kerran ja päättää, miten käsittelemme kaikkia näitä asioita. "Mielestäni olemme sen velkaa Pohjois-Irlannin kansalle ja tunnustamme, että ihmisten elämään on kohdistunut valtavia rajoituksia ymmärrettävistä syistä." Taoiseachin on määrä keskustella pandemiasta ensimmäisen ja varapääministerin kanssa. Martin sanoi, että keskusteluja jatketaan Belfastin ja Dublinin poliitikkojen sekä rajan molemmin puolin toimivien lääkäreiden välillä. Neuvoston kokous oli ensimmäinen kerta, kun elin kokoontui virtuaalisesti sen jälkeen, kun 34. huippukokousta lykättiin kesäkuussa pandemian vuoksi. Myös Mansaaren, Jerseyn ja Guernseyn johtajat osallistuivat kokoukseen, ja kaikki hallintoelimet antoivat tilannekatsauksen viimeisimmästä poliittisesta kehityksestä. Neuvosto kokoontui edellisen kerran kokonaisuudessaan marraskuussa 2019, jolloin poliittiset ponnistelut keskittyivät Brexitiin ja Pohjois-Irlannin hajauttamisen palauttamiseen. Ministerien uskotaan keskustelevan myös koronaviruksen koordinoinnista koko Yhdistyneessä kuningaskunnassa ennen joulutaukoa. Mikä on Britannian ja Irlannin neuvosto? Se perustettiin Pohjois-Irlannin 30 vuotta kestäneiden väkivaltaisuuksien päättymisen merkinneen pitkäperjantaisopimuksen nojalla osana pyrkimyksiä edistää ja vahvistaa itä-länsi-suhteita. Se kokoontui viimeksi Pohjois-Irlannissa vuonna 2013, jolloin edustajat tapasivat Londonderryssä juhlistaakseen sen vuotta Yhdistyneen kuningaskunnan kulttuurikaupunkina. Sen sisarorganisaatio on pohjoisen ja etelän välinen ministerineuvosto, joka koostuu Pohjois-Irlannin hallituksen ministereistä ja Irlannin hallituksen ministereistä. Se alkoi kokoontua uudelleen aiemmin tänä vuonna, kun Stormontin vallanjakoelimet palautettiin kolmen vuoden umpikujan jälkeen.</w:t>
      </w:r>
    </w:p>
    <w:p>
      <w:r>
        <w:rPr>
          <w:b/>
        </w:rPr>
        <w:t xml:space="preserve">Tulos</w:t>
      </w:r>
    </w:p>
    <w:p>
      <w:r>
        <w:t xml:space="preserve">Pohjois-Irlannin varapääministerin mukaan Yhdistyneen kuningaskunnan ja Irlannin on sovitettava yhteen lähestymistapansa Covid-19:n käsittelyyn.</w:t>
      </w:r>
    </w:p>
    <w:p>
      <w:r>
        <w:rPr>
          <w:b/>
        </w:rPr>
        <w:t xml:space="preserve">Esimerkki 1.2106</w:t>
      </w:r>
    </w:p>
    <w:p>
      <w:r>
        <w:t xml:space="preserve">Ensimmäisenä työpäivänään Anthony Browne kertoi BBC:lle: Browne sanoi: "Haluan palauttaa pankkitoiminnan normaaliksi talouden alaksi, joka osallistuu talouskasvuun." Hän sanoi: "Haluan palauttaa pankkitoiminnan normaaliksi talouden alaksi, joka osallistuu talouskasvuun." Browne sanoi, että BBA, pankkialan johtava ammattijärjestö, pyrkii palauttamaan yleisön luottamuksen. "Se (pankkitoiminta) on aika huonossa jamassa. Toivottavasti se ei voi enää laskea", hän sanoi. Browne sanoi, että BBA, joka vastaa Libor-koron määrittämisessä käytettävien tietojen kokoamisesta - keskeinen pankkien lainakorko, joka joutui epäuskottavaksi pankkien manipuloinnin paljastuttua - tekisi kaikkensa ongelman korjaamiseksi. "Teemme kaiken tarvittavan varmistaaksemme, että se toimii tulevaisuudessa uskottavana indikaattorina", hän sanoi. Kuluttajaryhmä Which?:n toimitusjohtaja totesi viikonloppuna lähettämässään avoimessa kirjeessä, että Brownen on "muutettava ala, joka on menettänyt moraalisen kompassinsa". Peter Vicary-Smith sanoi, että Brownen ainutlaatuinen asema on "kultainen tilaisuus" alan muuttamiseksi. Ennen BBA:n tehtävää Browne toimi investointipankki Morgan Stanleyn Euroopan, Lähi-idän ja Afrikan osaston johtajana. Hän toimi myös Lontoon pormestarin Boris Johnsonin poliittisena neuvonantajana, ja hän kuuluu Yhdistyneen kuningaskunnan rahoituspalvelujen edistämisjärjestön CityUK:n hallitukseen.</w:t>
      </w:r>
    </w:p>
    <w:p>
      <w:r>
        <w:rPr>
          <w:b/>
        </w:rPr>
        <w:t xml:space="preserve">Tulos</w:t>
      </w:r>
    </w:p>
    <w:p>
      <w:r>
        <w:t xml:space="preserve">British Bankers' Associationin (BBA) uusi toimitusjohtaja on luvannut palauttaa luottamuksen Yhdistyneen kuningaskunnan pankkitoimintaan.</w:t>
      </w:r>
    </w:p>
    <w:p>
      <w:r>
        <w:rPr>
          <w:b/>
        </w:rPr>
        <w:t xml:space="preserve">Esimerkki 1.2107</w:t>
      </w:r>
    </w:p>
    <w:p>
      <w:r>
        <w:t xml:space="preserve">Aiemmin tässä kuussa Trump ilmoitti, että Yhdysvallat "poistuu Syyriasta hyvin pian". Lauantaina Yhdysvaltain, Yhdistyneen kuningaskunnan ja Ranskan yhteiset iskut kohdistettiin Syyrian hallituksen kohteisiin vastauksena väitettyyn kemiallisiin aseisiin kohdistuneeseen hyökkäykseen. Macron sanoi myös taivutelleensa Trumpin pitämään iskut rajoitettuina. Kaksikko, jolla kerrotaan olevan ystävälliset suhteet, puhui useita kertoja sotatoimia edeltävinä päivinä. Riippumattoman kemiallisten aseiden kieltojärjestön (OPCW) tarkastajat ovat Syyriassa tarkastamassa väitetyn kemiallisen iskun tapahtumapaikkaa, mutta brittidiplomaattien mukaan Syyria ja Venäjä eivät ole vielä päästäneet tarkastajia paikalle. Macronin kommenttien jälkeen Valkoisen talon tiedottaja Sarah Sanders sanoi: "Yhdysvaltain tehtävä ei ole muuttunut - presidentti on tehnyt selväksi, että hän haluaa Yhdysvaltain joukkojen palaavan kotiin mahdollisimman nopeasti". Hän lisäsi kuitenkin, että Yhdysvallat on "päättänyt murskata" Islamilainen valtio -ryhmän täysin ja estää sen paluun. Ilmoittaessaan iskuista puheessaan kansakunnalle perjantai-iltana Washingtonissa Trump vakuutti: "Amerikka ei pyri määräämättömään läsnäoloon Syyriassa - ei missään olosuhteissa". Yhdysvalloilla on Itä-Syyriassa kentällä noin 2 000 työntekijää tukemassa kurdien ja arabien puolisotilaallisten joukkojen liittoa, SDF:ää (Syrian Democratic Forces). Lue lisää iskuista: Mitä Macron sanoi? Puhuessaan suorassa tv-haastattelussa, jonka aikana häntä kuulusteltiin useista aiheista, Macron sanoi: Kymmenen päivää sitten presidentti Trump sanoi: "Yhdysvaltojen pitäisi vetäytyä Syyriasta". Saimme hänet vakuuttuneeksi siitä, että oli välttämätöntä jäädä sinne pitkäksi aikaa." Puhelinkeskusteluissa Trumpin kanssa hän sanoi myös "vakuuttaneensa hänet siitä, että meidän on rajoitettava iskut kemiallisiin aseisiin [kohteisiin], sen jälkeen, kun asiat menivät hieman liian pitkälle twiittien takia". Trumpin viime viikolla lähettämässä twiitissä Yhdysvaltain ohjusiskuista Syyriaan oli lukenut: "Valmistaudu, Venäjä, koska ne tulevat, hienot ja uudet ja 'älykkäät'. Teidän ei pitäisi olla kumppaneita kaasun tappavan eläimen kanssa, joka tappaa kansaansa ja nauttii siitä!"." Ranskan presidentti näyttää luoneen vahvat suhteet yhdysvaltalaiseen virkaveljeensä, ja tässä kuussa hänelle järjestetään Trumpin presidenttikauden ensimmäinen virallinen valtiovierailu Valkoiseen taloon. Macron vaati, että länsiliittolaisilla on "täydellinen kansainvälinen legitimiteetti toimia" Syyriassa. Hän sanoi, että liittolaisilla on selvät todisteet siitä, että Damaskoksen lähellä sijaitsevassa Douman kaupungissa oli tehty 7. huhtikuuta kemiallinen isku ja että Syyrian hallitus oli vastuussa siitä. Syyria kiistää tämän jyrkästi. Macron sanoi kertoneensa Venäjän presidentille Vladimir Putinille suoraan, että Syyrian hallitusta sotilaallisesti tukeva Venäjä on osallinen. "He eivät ole itse käyttäneet klooria, mutta he ovat metodisesti rakentaneet kansainvälisen yhteisön kyvyttömyyttä toimia diplomaattisten kanavien kautta kemiallisten aseiden käytön lopettamiseksi", hän sanoi. Macron menestyy kovassa kuulustelussa Hugh Schofield, BBC Newsin Pariisin-kirjeenvaihtaja Kukaan Ranskassa ei muista nähneensä presidentin haastattelua aivan näin. Pois jäivät kunnioitus, journalistinen mielistely ja pehmokysymykset. Sisään tulivat kaksi lehdistön hyökkäyskoiraa, Jean-Jacques Bourdin ja Edwy Plenel - molemmat miehet, jotka näyttivät olevan valmiita kunnon tappeluun valtionpäämiehen kanssa. Tyylin merkki: toimittajat eivät kertaakaan kutsuneet Emmanuel Macronia "Monsieur le Presidentiksi", kuten tällaisissa tilaisuuksissa on tapana. Aina kun he halusivat puhutella häntä, he sanoivat yksinkertaisesti: "Emmanuel Macron". Ironista on, että tämä uusi aggressiivisuus ei suinkaan haittaa Macronia, vaan sopii hänelle kuin nenä päähän. Keskustelun kuumuudessa hän suoriutuu hyvin. Hän osaa asiansa. Ja Syyrian kysymyksessä hän esitti tähän mennessä vahvimmat perustelut paljon kritisoidulle politiikalleen, jonka mukaan hän pitää kiinni Donald Trumpista. Jos Emmanuel Macron todellakin suostutteli Trumpin ottamaan Syyrian kanssa "uudelleen yhteyttä" epäillyn kemiallisen iskun jälkeen, se on valtava menestys Ranskalle. Ja ensimmäinen voitto mitä epätodennäköisimmästä presidentin ystävyydestä. Iskujen aalto oli ollut länsivaltojen merkittävin hyökkäys presidentti Bashar al-Assadin hallitusta vastaan Syyrian seitsemän vuotta kestäneen sisällissodan aikana. Macron sanoi haluavansa edelleen käydä vuoropuhelua kaikkien osapuolten, myös Venäjän, kanssa poliittisen ratkaisun löytämiseksi ja aikoo jatkaa ensi kuuksi suunniteltua matkaa Moskovaan. Ranskan parlamentti käy kiireellisen keskustelun maan sotilaallisista toimista kello 17:00 paikallista aikaa (15:00 GMT). Myös Britannian parlamentin jäsenten on määrä kuulustella pääministeri Theresa Mayta ilmaiskuista. Oppositio katsoo, että Mayn olisi pitänyt kuulla parlamenttia ennen niiden aloittamista. Mitä Syyriassa tapahtuu paikan päällä? Riippumattoman OPCW:n tarkastajat ovat nyt maassa. Haagissa sijaitsevassa OPCW:n päämajassa pidetyssä kiireellisessä kokouksessa olleiden brittidiplomaattien mukaan järjestön johtaja sanoo kuitenkin, että hänen asiantuntijansa odottavat yhä, että Syyria ja Venäjä myöntävät heille pääsyn väitetyn iskun tapahtumapaikalle Doumassa. Kokouksessa Ison-Britannian Alankomaiden-suurlähettiläs Peter Wilson syytti Venäjää siitä, että se yrittää heikentää kaikkia OPCW:n tutkimuksia, jotka koskevat Syyrian hallituksen joukkojen väitettyä kemiallisten aseiden käyttöä. Venäjä puolestaan syytti muita osapuolia siitä, että ne pyrkivät estämään niiden pyrkimykset luoda uusi tapa tutkia tällaisia kemiallisia aseita koskevia väitteitä. Länsiliittolaiset uskovat, että väitetyssä iskussa kuoli kymmeniä ihmisiä kloorikaasun ja mahdollisesti saryninin avulla. Venäläiset sanovat, ettei kemikaaleista ole jälkiä, ja kyseenalaistivat, miksi liittolaiset tekivät iskuja ennen kuin tarkastajat olivat raportoineet. Venäjä sanoo, että Douman isku oli lavastettu, ja syyttää Iso-Britanniaa sen järjestämisestä. OPCW ei pyri selvittämään tai ilmoittamaan julkisesti, kuka hyökkäyksestä oli vastuussa. Mitkä ovat viimeisimmät diplomaattiset toimet? Yhdysvaltain YK-lähettiläs Nikki Haley sanoi televisiossa, että maanantaina ilmoitetaan uusista pakotteista venäläisiä yrityksiä vastaan, joilla on yhteyksiä presidentti Assadiin. Kyseessä olisi toinen pakotteiden erä venäläisiä yrityksiä vastaan kuukauden sisällä, mikä liittyy osittain Venäjän tukeen Syyrialle. Haley myös sulki pois suorat neuvottelut Assadin kanssa. Britannian ulkoministeri Boris Johnson sanoi, ettei uusia iskuja ole suunnitteilla, mutta että asiaa arvioitaisiin uudelleen, jos kemiallisia iskuja tapahtuu lisää. Presidentti Putin puhui sunnuntaina puhelimitse iranilaisen kollegansa Hassan Rouhanin kanssa ja kertoi tälle, että kaikki uudet länsimaiden iskut Syyriaan aiheuttaisivat "kansainvälisen kaaoksen". Syyria on tärkeällä sijalla myös Luxemburgissa pidettävän EU:n ulkoministerikokouksen asialistalla. Syyrian sodan tulevaisuus: Yhdysvallat, Yhdistynyt kuningaskunta ja Ranska? Kolmeen kohteeseen. Ensinnäkin Barzehin kompleksi, jonka Yhdysvallat sanoo olevan kemiallisten ja biologisten aseiden kehittämis-, tuotanto- ja testauskeskus, vaikka Syyria kiistääkin tämän. Kaksi muuta olivat epäillyt kemiallisten aseiden tuotantolaitokset Him Shinsharissa Homsin lähellä. Yhdysvaltojen mukaan laukaistiin 105 ohjusta, ja se uskoo, että Syyrian puolustus ei pysäyttänyt yhtäkään ohjusta. Sen mukaan Syyrian kemiallisten aseiden ohjelma oli peruuntunut vuosia sitten. Venäläisten mukaan Syyrian järjestelmät ampuivat alas 71 ohjusta.</w:t>
      </w:r>
    </w:p>
    <w:p>
      <w:r>
        <w:rPr>
          <w:b/>
        </w:rPr>
        <w:t xml:space="preserve">Tulos</w:t>
      </w:r>
    </w:p>
    <w:p>
      <w:r>
        <w:t xml:space="preserve">Ranskan presidentti Emmanuel Macron on sanonut vakuuttaneensa Yhdysvaltain presidentin Donald Trumpin olemaan vetämättä joukkojaan Syyriasta ja sen sijaan sitoutumaan "pitkällä aikavälillä".</w:t>
      </w:r>
    </w:p>
    <w:p>
      <w:r>
        <w:rPr>
          <w:b/>
        </w:rPr>
        <w:t xml:space="preserve">Esimerkki 1.2108</w:t>
      </w:r>
    </w:p>
    <w:p>
      <w:r>
        <w:t xml:space="preserve">Boris Johnson sanoi, että on olemassa riski järjestelmän ylikuormittumisesta ja kaatumisesta, kun väkijoukot lähettävät kuvia ja viestejä ja menevät verkkoon ensi vuoden kisoissa. Hänen tiedottajansa lisäsi, että "paljon työtä" tehdään sen varmistamiseksi, että verkko selviää eikä kaadu. Järjestelmän tukkeutuminen voisi aiheuttaa ongelmia liikenne- ja pelastuspalveluille, jotka käyttävät sitä paljon. Lontoo 2012 -tapahtuman järjestäjät sanoivat käyvänsä "jatkuvia" keskusteluja matkapuhelinoperaattoreiden kanssa varmistaakseen, että verkot ovat "mahdollisimman vakaat" koko kesän ajan. Johnsonin tiedottaja totesi, että kun Lontooseen saapuu niin paljon lisävieraita, monet ihmiset käyttävät mobiilidatapalveluja pitääkseen yhteyttä perheeseen ja ystäviin sekä kommunikoidakseen. "Parhaillaan tehdään paljon työtä sen varmistamiseksi, että Lontoo onnistuu tässä asiassa, ja pormestari luottaa edelleen siihen, että se onnistuu", hän lisäsi. Viimeaikaisiin suunnitelmiin Lontoon televerkon kehittämiseksi olympialaisia varten on kuulunut sen laajentaminen metrotunneleihin. Ajatus, jonka mukaan matkustajat voisivat käyttää kännyköitään Lontoon metrotunneleissa, kariutui kuitenkin huhtikuussa, koska ei päästy yksimielisyyteen siitä, kuka sen maksaisi. Tuolloin kaupungintalo sanoi, että se aikoo sen sijaan varmistaa, että "wi-fi-peitto laajenee merkittävästi metroasemilla" ennen kisoja.</w:t>
      </w:r>
    </w:p>
    <w:p>
      <w:r>
        <w:rPr>
          <w:b/>
        </w:rPr>
        <w:t xml:space="preserve">Tulos</w:t>
      </w:r>
    </w:p>
    <w:p>
      <w:r>
        <w:t xml:space="preserve">Lontoon matkapuhelinverkkoon kohdistuu olympialaisten aikana "valtava rasitus", pormestari on myöntänyt.</w:t>
      </w:r>
    </w:p>
    <w:p>
      <w:r>
        <w:rPr>
          <w:b/>
        </w:rPr>
        <w:t xml:space="preserve">Esimerkki 1.2109</w:t>
      </w:r>
    </w:p>
    <w:p>
      <w:r>
        <w:t xml:space="preserve">Huhtikuun 1. päivästä alkaen junien ajat kirjataan minuutin tarkkuudella jokaisella pysäkillä. Tämä on vastoin nykyistä käytäntöä, jonka mukaan juna on "ajoissa", jos se saapuu määränpäähänsä viiden minuutin kuluessa aikataulusta tai 10 minuutin kuluessa pitkillä matkoilla. Rautateiden täsmällisyys Yhdistyneessä kuningaskunnassa vajosi 13 vuoden alimmilleen vuonna 2018. Täsmällisyystietojen avulla matkustajat saavat tarkemman kuvan siitä, kuinka hyvä palvelu on. Yhdistyneen kuningaskunnan junamatkustajat ovat viime vuosina turhautuneet yhä enemmän myöhästymisiin, kun verkkojen rapistuminen, henkilöstöpula ja työtaistelutoimenpiteet ovat vaatineet veronsa. Lokakuun puoliväliin 2018 päättyneen vuoden aikana junien myöhästymisiä kertyi 32 vuotta. Office of Rail and Roadin mukaan myöhästymisten kokonaistunnit ovat kasvaneet 22 prosenttia vuodesta 2008-9, kun taas liikennöivien junien määrä on kasvanut 10 prosenttia. Rautatieliikenteen hinnankorotukset kaivautuvat yhä syvemmälle kuluttajien lompakoihin, ja matkustajat eivät usko saavansa palvelua, josta he maksavat. Syyskuussa 2018 sääntelyviranomainen Office of Rail and Road sanoi, että "kukaan ei ottanut vastuuta" aikataulukaaoksen aikana, joka aiheutti vakavia häiriöitä Britannian rautateillä toukokuussa samana vuonna. Se syytti "vastuun ja tilivelvollisuuden" puutetta ja sanoi, että matkustajia kohdeltiin "huonosti". Peruutukset ja myöhästymiset vaivaavat edelleen tuhansia työmatkalaisia. Esimerkiksi perjantaiaamuna kaikki Waterloon, Lontoon tärkeimpään liikennekeskukseen, saapuvat ja sieltä lähtevät junat peruttiin sen jälkeen, kun teknisiä töitä oli jouduttu jatkamaan. Ovatko ne ajoissa? Alan elin Rail Delivery Group (RDG) totesi, että täsmällisyystiedot auttavat junayhtiöitä selvittämään myöhästymisten syyt ja parantamaan palvelujaan. Se ei johda suurempiin korvauksiin matkustajille, koska yritykset noudattavat edelleen toimilupasopimuksissaan vahvistettuja normeja, joissa ei oteta huomioon uusia toimenpiteitä. Matkustajaryhmä Transport Focus oli kuitenkin tyytyväinen siihen, että avoimuutta on lisätty. Sen toimitusjohtaja Anthony Smith sanoi: "Juna-aikataulujen on oltava tosiasioita, ei fiktiota. "On hyvä, että junayhtiöt ilmoittavat todellisen aikataulussa pysymisen minuutilleen jokaisella asemalla." Junayhtiöt julkaisevat erilaisia tietoja palveluistaan, kuten kuinka moni oli etuajassa, minuutin sisällä aikataulusta tai kolmen, viiden, kymmenen tai 15 minuutin sisällä. Myös peruutettujen junien osuus ilmoitetaan. RDG:n toimitusjohtaja Paul Plummer sanoi: "Siksi rautatieyhtiöt ovat yhdessä kehittäneet ja käyttävät nyt näitä junien täsmällisyyttä koskevia minuutilleen tarkkoja mittareita jokaisella asemalla osana suunnitelmaamme rautateiden parantamiseksi nykypäivänä. "Rautateiden parantamiseen tehdyt ennätyssuuret investoinnit, kuten tuhansien uusien vaunujen käyttöönotto, auttavat parantamaan matkoja tulevina vuosina, ja lyhyemmällä aikavälillä käytämme avoimempaa täsmällisyyden mittausta, joka auttaa meitä vähentämään myöhästymisiä ja häiriöitä."</w:t>
      </w:r>
    </w:p>
    <w:p>
      <w:r>
        <w:rPr>
          <w:b/>
        </w:rPr>
        <w:t xml:space="preserve">Tulos</w:t>
      </w:r>
    </w:p>
    <w:p>
      <w:r>
        <w:t xml:space="preserve">Britannian rautateillä otetaan ensi kuussa käyttöön tarkemmat täsmällisyysvaatimukset, joilla pyritään parantamaan suorituskykyä.</w:t>
      </w:r>
    </w:p>
    <w:p>
      <w:r>
        <w:rPr>
          <w:b/>
        </w:rPr>
        <w:t xml:space="preserve">Esimerkki 1.2110</w:t>
      </w:r>
    </w:p>
    <w:p>
      <w:r>
        <w:t xml:space="preserve">Dyfed-Powysin poliisi kutsui Central Beacons Mountain Rescue Teamin (CBMRT) paikalle Sgwd yr Eiran vesiputouksen lähelle. Pelastajat kantoivat naisen paareilla rannikkovartioston helikopteriin, joka oli laskeutunut läheiselle tielle. Myös Welsh Ambulance Servicen ensihoitajat osallistuivat pelastustöihin lauantai-iltana. "Suuret kiitokset ohikulkijoille, jotka soittivat apua ja antoivat yksityiskohtaisia tarkkoja tietoja naisen sijainnista", sanoi CBMRT:n edustaja. "Tämän ansiosta pääsimme hänen luokseen hyvin lyhyessä ajassa."</w:t>
      </w:r>
    </w:p>
    <w:p>
      <w:r>
        <w:rPr>
          <w:b/>
        </w:rPr>
        <w:t xml:space="preserve">Tulos</w:t>
      </w:r>
    </w:p>
    <w:p>
      <w:r>
        <w:t xml:space="preserve">Nainen kuljetettiin sairaalaan ilmakuljetuksella sen jälkeen, kun hän oli saanut epäillyn nilkkamurtuman kävellessään Brecon Beaconsissa.</w:t>
      </w:r>
    </w:p>
    <w:p>
      <w:r>
        <w:rPr>
          <w:b/>
        </w:rPr>
        <w:t xml:space="preserve">Esimerkki 1.2111</w:t>
      </w:r>
    </w:p>
    <w:p>
      <w:r>
        <w:t xml:space="preserve">Michael BuchananSocial Affairs Correspondent, BBC News BBC on saanut tietää, että 12 potilasta on hypännyt Southern Healthin ylläpitämän sairaalan katolta, ja toinen on karannut kahdesti ja on tällä hetkellä kateissa. Vakavista mielenterveysongelmista kärsiviä ihmisiä hoitavan Melbury Lodgen ongelmat ovat olleet tiedossa jo vuosia, mutta vasta viime viikkoina - Care Quality Commissionin (CQC) tarkastuksen jälkeen - on ryhdytty korjaaviin toimiin. Paljastukset tapahtuivat Southern Healthin puheenjohtajan ilmoitettua eroamisestaan ja ennen CQC:n perjantaina julkaisemaa raporttia. Southern Healthin mukaan potilaiden aiheuttamien riskien hallinta oli vaikeaa. Henkilöstöongelmat Niistä 12 Melbury Lodgen potilaasta, jotka pääsivät katolle ja hyppäsivät sieltä alas viimeisten viiden vuoden aikana, kaksi teki sen viimeisten kuuden kuukauden aikana. Kumpikaan näistä miehistä ei kuollut, mutta toinen loukkaantui vakavasti. Melbury Lodgen potilaat, joista monet on pidätetty heidän itsensä tai muiden turvallisuuden vuoksi, ovat päässeet katolle tai karanneet yksiköstä jo vuosien ajan, koska henkilöstöongelmat ja rakennuksen fyysinen rakenne ovat johtaneet toistuviin ongelmiin. Rakennuksen turvaamiseksi on nyt aloitettu työt sen jälkeen, kun CQC vaati parannuksia aiemmin tänä vuonna tehdyn tarkastuksen jälkeen. Tällä hetkellä kateissa oleva potilas määrättiin mielenterveyslain nojalla osastolle, mutta hän onnistui pakenemaan ja pakenemaan Ranskaan. Poliisi löysi hänet ja toi hänet takaisin Winchesterissä sijaitsevaan Melbury Lodgeen - mutta hän pakeni jälleen. "Syyttelykulttuuri" BBC Newsin näkemän kirjeen mukaan valvontaviranomainen otti ensimmäisen kerran esille huolen Southern Healthin kyvystä parantaa potilaspalveluja koko trustissa vuonna 2011. Monitor, NHS Improvementin edeltäjä, kutsui Southern Healthin johdon ja johtokunnan Lontooseen, koska se oli huolissaan siitä, että trustilla "ei ehkä ole mielenterveyspalveluidensa sisällä riittävää johtamis- ja hallintoasiantuntemusta", jotta se voisi tehdä riittäviä parannuksia ja varmistaa samalla turvalliset ja tehokkaat palvelut. Samoihin aikoihin eräs johtaja kirjoitti johtokunnalle ja johdolle ja ilmaisi huolensa siitä, että trustissa oli kehittymässä "syyttelykulttuuri": "Olemme palaamassa porkkanan ja kepin tyyliin ja että olet joko teltassa tai sen ulkopuolella." Trust on joutunut ankaran tarkastelun kohteeksi sen jälkeen, kun virallisessa tutkimuksessa todettiin, että se ei ollut tutkinut satoja odottamattomia kuolemantapauksia. CQC antoi viime kuussa varoitusilmoituksen, ja NHS Improvement on asettanut trustiin ulkopuolisen johtajan. CQC:n täydellisessä raportissa odotetaan arvosteltavan ankarasti trustin johtoa. Ennen joulua julkaistussa virallisessa katsauksessa, joka koski kuolemantapauksia, syytettiin ongelmista johtamisen ja hallinnon puutteita. "Jatkuva oppiminen" Huolimatta kymmenien perheiden kasvavasta painostuksesta ja Southern Healthin puutteiden laajuudesta toimitusjohtaja Katrina Percy on kieltäytynyt eroamasta. Hänellä on edelleen sekä NHS Englandin että NHS Improvementin tuki. Southern Health sanoi BBC Newsille antamassaan lausunnossa: "Kaikissa yksiköissämme on löydettävä tasapaino tehokkaan turvallisuuden ja terapeuttisen ympäristön tarjoamisen välillä palvelunkäyttäjillemme. "Henkilökuntamme on tärkein turvallisuustekijämme, ja he arvioivat kaikki rakennukseen liittyvät riskit ja ymmärtävät myös yksittäisiin potilaisiin liittyvät riskit". "Nämä päivittäiset päätökset ovat hyvin haastavia, ja toisinaan emme välttämättä tee niitä oikein, minkä vuoksi jatkuva oppiminen on toimintamme kannalta elintärkeää." Sisäisissä asiakirjoissa havaituista ongelmista trusti totesi seuraavaa: "Emme tunnusta organisaatiossamme syyllistämisen kulttuuria tai "porkkanaa ja keppiä"."</w:t>
      </w:r>
    </w:p>
    <w:p>
      <w:r>
        <w:rPr>
          <w:b/>
        </w:rPr>
        <w:t xml:space="preserve">Tulos</w:t>
      </w:r>
    </w:p>
    <w:p>
      <w:r>
        <w:t xml:space="preserve">BBC on paljastanut uusia puutteita mielenterveysluottamuksessa ennen skandaalin kohteeksi joutunutta Southern Healthia käsittelevää raporttia.</w:t>
      </w:r>
    </w:p>
    <w:p>
      <w:r>
        <w:rPr>
          <w:b/>
        </w:rPr>
        <w:t xml:space="preserve">Esimerkki 1.2112</w:t>
      </w:r>
    </w:p>
    <w:p>
      <w:r>
        <w:t xml:space="preserve">Bath and North East Somerset (Banes) Council on ottanut käyttöön nopeusrajoituksen Twertonissa ja Southdownissa. Seuraavien kahden vuoden aikana "valtaosa" muista alueista seuraa perässä, jotta kaduista tulisi "turvallisempia lapsille ja aikuisille", neuvosto sanoi. Valtuuston tiedottajan mukaan koko piirin kattava järjestelmä maksaa 500 000 puntaa. Valtuutettu Roger Symonds sanoi: "Ihmiset haluavat turvallisempia katuja ja alhaisempia nopeusrajoituksia, jotta heidän yhteisöissään olisi parempi kävellä, pyöräillä ja viettää aikaa. "Tilastot ovat meidän puolellamme. Royal Society for the Prevention of Accidents (RoSPA) arvioi, että jalankulkijalla on 90 prosentin mahdollisuus selvitä hengissä, jos auto törmää häneen nopeuden ollessa 20mph, mutta 50 prosentin mahdollisuus laskee nopeuden ollessa 30mph ja 10 prosentin mahdollisuus nopeuden ollessa 40mph." Hän totesi, että jalankulkija voi jäädä auton alle nopeuden ollessa 20mph. Matt Hemsley, alkaen Transition Bath, sanoi: "Matt Hemsley, alkaen Transition Bath, sanoi:": "Hitaammat nopeusrajoitukset auttavat merkittävästi tekemään yhteisöistämme paikkoja, joissa ihmiset viihtyvät liikenteen sijaan." Komisario Simon Ellis Avon ja Somersetin poliisista sanoi: "Enemmän kuin yksi henkilö, joka ei ole koskaan ajanut nopeusrajoituksia, ei ole koskaan ajanut nopeusrajoituksia: "Autoilijoiden nopeuden alentaminen rakennetuilla alueilla on hyvä asia, enkä epäile, etteikö se tekisi näistä alueista turvallisempia paikkoja. "Toivon, että kuljettajat ottavat vastuun ajoneuvojensa nopeudesta ja sopeuttavat ajotapojaan sen mukaisesti."</w:t>
      </w:r>
    </w:p>
    <w:p>
      <w:r>
        <w:rPr>
          <w:b/>
        </w:rPr>
        <w:t xml:space="preserve">Tulos</w:t>
      </w:r>
    </w:p>
    <w:p>
      <w:r>
        <w:t xml:space="preserve">Bathin asuinalueilla on tullut voimaan ensimmäinen 20mph-nopeusalueista.</w:t>
      </w:r>
    </w:p>
    <w:p>
      <w:r>
        <w:rPr>
          <w:b/>
        </w:rPr>
        <w:t xml:space="preserve">Esimerkki 1.2113</w:t>
      </w:r>
    </w:p>
    <w:p>
      <w:r>
        <w:t xml:space="preserve">Pankilla on 48 000 työntekijää Yhdistyneessä kuningaskunnassa, ja se aikoo tehdä leikkauksia sekä vähittäis- että investointipankkitoiminnassaan. Toimitusjohtaja Stuart Gulliver sanoi, että työpaikat poistuvat "luonnollisen poistuman" kautta. Henkilöstön vaihtuvuus oli noin 3 000 työntekijää vuodessa. Maailmanlaajuisesti voidaan vähentää yhteensä 25 000 työpaikkaa, mikä tarkoittaa, että lähes 10 prosenttia HSBC:n 266 000 työntekijästä lähtee. Pankki aikoo myös brändätä uudelleen Yhdistyneen kuningaskunnan High Street -konttorinsa, mutta sen on vielä päätettävä uudesta nimestä. Vaihtoehtoina voisi olla esimerkiksi vuonna 1992 ostetun Midland Bank -brändin elvyttäminen tai sen brittiläisen verkkopankin First Directin nimen ottaminen käyttöön. Toimitusjohtaja Stuart Gulliver sanoi haluavansa varmistaa, että asiakkaat erottavat toisistaan HSBC:n investointi- ja vähittäispankkitoiminnan. Hallituksen uudet säännöt pakottavat pankin erottamaan nämä kaksi liiketoimintaa virallisesti toisistaan. Unite-ammattiliiton kansallinen toimihenkilö Dominic Hook kehotti HSBC:tä vähentämään työpaikkoja vapaaehtoisesti ja luonnollisen poistuman kautta. "On todella surullista, että kaikki jäsenemme, jotka ovat tehneet kovasti töitä saadakseen pankin toimimaan kunnolla viime vuosien skandaalien jälkeen, joutuvat maksamaan työpaikoillaan", hän sanoi BBC Radio 4:n Today-ohjelmassa. Yhdistyneen kuningaskunnan konttoreiden määrän odotetaan vähenevän noin sadalla nykyisestä 1057:stä. Analyysi: Huomenna pidetään Mansion House -puhe - George Osbornen vuosittainen yhteenveto rahoitusalan sääntelystä ja Citystä. Liittokansleri voi lähettää pankeille myönteisen viestin ja sanoa, että ne ovat tervetulleita Yhdistyneeseen kuningaskuntaan ja että sääntelyn ja verorasituksen on oltava "oikeassa suhteessa". Tämä voisi tasoittaa tietä pankkimaksun uudistamiselle niin, että sillä olisi vähemmän vaikutusta Yhdistyneen kuningaskunnan pankkien ulkomaisiin toimintoihin. Tästä voitaisiin ilmoittaa 8. heinäkuuta annettavassa talousarviossa. Liittokansleri voi myös päättää olla nostamatta maksua. HSBC:n kaltaiset suuret maailmanlaajuiset pankit pitäisivät molempia tervetulleina. BBC:n taloustoimittaja Kamal Ahmed sanoi, että Yhdistyneen kuningaskunnan työpaikkojen vähentäminen olisi henkilöstölle järkytys: "Maailmanlaajuinen pankkitoiminta on nykyään paljon vaikeampaa kuin ennen finanssikriisiä. Voittoja on vaikea saada." Gulliver johti pankkia, jonka sijoittajat uskovat, ettei se yksinkertaisesti tienaa tarpeeksi rahaa, hän lisäsi. Kirjeenvaihtajamme mukaan pankki pyrkii nyt "vähentämään jalanjälkeään kehittyneissä talouksissa". HSBC aikoo myydä omaisuuseriä Turkissa ja Brasiliassa, joissa se jatkaa suurten yritysasiakkaiden palvelemista. "Maailma on muuttunut" Uutiset tulivat ennen Gulliverin sijoittajille ja analyytikoille pitämää esitystä, joka oli hänen toinen suuri strategiasuunnitelmansa sen jälkeen, kun hän aloitti tehtävässä vuonna 2011. "Myönnämme, että maailma on muuttunut, ja meidän on muututtava sen mukana. Siksi esitämme seuraavat strategiset toimet, jotka muuttavat organisaatiotamme entisestään", Gulliver sanoi lausunnossaan. Kymmenkohtaisen suunnitelman tavoitteena on leikata kustannuksia jopa 5 miljardilla dollarilla (3,25 miljardilla punnalla) ja lisätä investointeja Aasiassa, erityisesti Kiinassa. "Aasian odotetaan kasvavan voimakkaasti ja siitä tulee maailmankaupan keskus seuraavan vuosikymmenen aikana", Gulliver sanoi. "Toimiemme avulla voimme tarttua odotettuihin tulevaisuuden kasvumahdollisuuksiin." HSBC:n osakkeet laskivat iltapäivällä Lontoossa 0,9 % 614 puntaan ja Hongkongissa 0,5 %. Yhtiön arvo on lähes 120 miljardia puntaa. Pääkonttorin päätös Mizuho Securities Aasian analyytikko James Antos sanoi, että suunnitelma ei palauta sijoittajien luottamusta HSBC:hen. "Henkilöstön teurastaminen ei välttämättä ole ratkaisu, ellei johto tee pankista huomattavasti vähemmän monimutkaista", hän sanoi. HSBC ilmoitti tekevänsä päätöksen pääkonttorinsa siirtämisestä pois Britanniasta vuoden loppuun mennessä. Brittiläisen pankin pääkonttorin siirtämisestä Hongkongiin on spekuloitu sen jälkeen, kun se huhtikuussa ilmoitti tarkistuksesta. Analyysi: HSBC:llä oli tapana kutsua itseään "maailman paikallispankiksi", jossa yhdistyvät maailmanlaajuisen brändin painoarvo ja paikallistuntemuksen hienostuneisuus. Se alkoi kuitenkin luopua tästä liiketoimintamallista jo vuonna 2011, kun se joutui kärsimään kustannusten noususta ja takaiskuista joillakin niistä paikallisista markkinoista, joilla se oli myöhäinen tulokas. Vaikka kuinka paljon puhutaan talouden globalisaatiosta, globaalit pankit ovat nykyään vaikeuksissa. Niiden johtaminen on vaikeaa, ja lisäksi ne kohtaavat kovaa kilpailua yksittäisten maiden paikallisten pankkien taholta. Esimerkiksi Brasiliassa, jossa HSBC oli tuntematon vuoteen 1997 asti, paikalliset toimijat Itau ja Bradesco ovat syrjäyttäneet sen. Ei siis ole yllättävää, että se on päättänyt luopua sikäläisestä tytäryhtiöstään ja keskittyä alueelle, jolla sen asiantuntemus on aina ollut selvää: Itä-Aasiaan yleensä ja erityisesti Kiinaan. Gulliver esitti päätökselle useita perusteita - muun muassa sen, tukeeko Yhdistyneen kuningaskunnan hallitus rahoituspalvelualan kasvua. Hän vakuutti, että siirto ei olisi vastaus pankkeihin vaikuttavaan Yhdistyneen kuningaskunnan lainsäädäntöön vaan päätös siitä, "missä yrityksen mielen tulisi olla". Hallituksen pankkimaksu maksoi HSBC:lle viime vuonna yli 700 miljoonaa puntaa - enemmän kuin millekään muulle pankille. Liittokansleri George Osbornen odotetaan antavan merkin maksun tarkistamisesta keskiviikkoiltana pidettävässä Mansion House -puheessaan.</w:t>
      </w:r>
    </w:p>
    <w:p>
      <w:r>
        <w:rPr>
          <w:b/>
        </w:rPr>
        <w:t xml:space="preserve">Tulos</w:t>
      </w:r>
    </w:p>
    <w:p>
      <w:r>
        <w:t xml:space="preserve">Euroopan suurin pankki HSBC suunnittelee 8 000 työpaikan vähentämistä Yhdistyneessä kuningaskunnassa, kun se yrittää vähentää kustannuksia.</w:t>
      </w:r>
    </w:p>
    <w:p>
      <w:r>
        <w:rPr>
          <w:b/>
        </w:rPr>
        <w:t xml:space="preserve">Esimerkki 1.2114</w:t>
      </w:r>
    </w:p>
    <w:p>
      <w:r>
        <w:t xml:space="preserve">He saavuttivat vihdoin valtavirran menestyksen vuoden 1988 alternative rock -mestariteoksella Green, ja etenivät MTV:n kiihdyttämään kansainväliseen menestykseen singlillä Losing My Religion ja Everybody Hurts. Jotenkin he onnistuivat nauttimaan maailmanlaajuisesta valtavirran tunnustuksesta ja säilyttämään samalla asemansa yhtenä rockmusiikin esoteerisimmista ja ainutlaatuisimmista äänistä. Näin he avasivat oven Nirvanan ja Pearl Jamin kaltaisille vaihtoehtorock-yhtyeille ja loivat mallin (sekä musiikillisesti että eettisesti), jota ovat seuranneet kaikki Radioheadista Arcade Fireen. Yhtyeen 15. albumin Collapse Into Now julkaisun jälkeen Michael Stipe antoi kourallisen haastatteluja. BBC 6 Musicin The First Time -ohjelmalle puhuessaan hän osoitti vain vähän hänelle ominaista intensiivisyyttä ja juhlallisuutta. "Hänen maineensa siitä, että hän katsoo sinua silmiin ja harkitsee huolellisesti jokaisen kysymyksen jokaista näkökohtaa, on hyvin perusteltu", juontaja Matt Everitt sanoo. "Mutta Stipe tuntui juttelevan mielellään varhaisista pakkomielteistään ja koomisesta tietämättömyydestään musiikin historiasta." Milloin tulit ensimmäisen kerran tietoiseksi musiikista? Se olisi ollut Beatles, Michelle, kaunokaineni. Asuin saksalaisen ystäväni luona, ja hän teki minulle kaalikeittoa. Tuo kappale tuli radiosta, ja muistan seisoneeni yksin olohuoneessa, katselleeni radiota korkealla hyllyllä ja ajatelleeni, että se oli todella kaunis. Oliko sinulla musiikkikasvatus? En erityisemmin. Vanhempani olivat hyvin tarkkoja siitä, mistä he pitivät, ja he soittivat sitä yhä uudelleen ja uudelleen. Vaikka tulen taiteilijaperheestä, musiikki ei ollut suuri osa kasvatustani. Mikä oli ensimmäinen omistamasi single? Isoäitini vei minut ja kaksi siskoani levykauppaan, Mr Pemberton's Record Storeen Texasissa. Hänellä oli alennettuja singlejä, joten pystyimme ostamaan mitä halusimme. Ostimme Elvis Presleyn levyn, joka oli yhdestä hänen Double Trouble -elokuvastaan, ja Disney-elokuvan nimeltä The Parent Trap, jonka pääosassa oli Hayley Mills. Sinkkujen joukossa oli Tammy Wynetten D.I.V.O.R.R.C.E. ja The Beatlesin I Want To Hold Your Hand. Jos se ei ole satunnaista, en tiedä mikä on. Se on ehdottomasti eklektinen sekoitus. Ennen kuin punkrock muutti elämäni radikaalisti, radiossa soi kappaleita, jotka puhuttelivat minua, enkä tähän päivään mennessä tiedä miksi. Kuten? Elton Johnin Benny And The Jets. Se tuntui kuin se olisi tullut toisesta galaksista. Aikuisena musiikin tekijänä ymmärrän nyt, että tuon kappaleen tuotanto on luultavasti oudointa, mikä on koskaan päässyt top 20:een. Ensimmäinen sinkkusi oli Radio Free Europe. Mitä muistat sen äänittämisestä? Olitko innoissasi? En ollut! En tuntenut äänitysprosessia. Itse asiassa vasta toisella albumillamme, Reckoningilla, tajusin eron bassokitaran ja kitaran välillä. En tiennyt, kumpi teki minkä äänen. Tiesin, että bassokitarassa oli neljä sävelkorvaa... koska osasin laskea ne. Mutta en tiennyt, että bassokitara soittaa matalia ääniä. Niin tietämätön olin musiikista. Mikä oli ensimmäinen REM-kappale, jonka tunsit yhdistävän valtavirtaisen yleisön? Ensimmäisestä keikastamme lähtien tunsin itseni poptähdeksi, koska ihmiset taputtivat, kun tein jotain. Jollain tasolla se on osa sitä mieletöntä epävarmuutta ja rohkeutta, jota esiintyminen ylipäätään vaatii. Mutta luulen, että kun The One I Love ilmestyi ja nousi 20 parhaan joukkoon Yhdysvalloissa, silloin tuntui siltä, että tämä on todella vakavaa. Tämä on todellista." On aina ilahduttavaa, kun joku tekee pitkään töitä - eikä sen tarvitse koskea vain musiikkia - ja lopulta saavuttaa tavoitteensa. Miltä se tuntui? Mutta emme tienneet, mitä halusimme. Olimme bändi, jolla ei ollut tavoitteita. Se, että teimme levyjä ja kiertelimme, tuntui meistä uskomattomalta seikkailulta. Emme välttämättä halunneet valloittaa maailmaa - mutta sitten päädyimme tekemään juuri niin jossain pienessä maailmankaikkeuden nurkassa, joka kuului popmusiikille ja meille. Olette tehneet elokuvan jokaisesta uuden albumin kappaleesta. Miten se sai alkunsa? 11-vuotiaalle lapselle albumi on menneisyyttä. Minusta albumi on kuitenkin jotain hyvin merkittävää. Se on väline ja formaatti, jota pitää juhlia. Miten teemme sen vuonna 2011? Yksi asia, jonka voimme tehdä, on luoda jotain, joka esitetään YouTubessa tai jota voi katsoa puhelimella. Siitä näissä 12 elokuvassa oli kyse. Kun nauhoititte Collapse Into Now -albumia, olitteko tietoisia siitä, että halusitte juhlistaa albumiformaattia? Tarkoititko, että sitä kuunneltaisiin kokonaisuutena? Järjestys on ehdottoman tärkeää albumille. Se on ehkä yksi tärkeimmistä asioista. Myös se, että voi muokata itseään: Jos olet kirjoittanut 17 kappaletta, pystyt supistamaan sen sellaiseen määrään, että siitä tulee kokonainen teos. Se on taito, jota minä en omista, mutta Peter [Buck] osaa. REM:n katsotaan olleen bändi, joka vei alternativea valtavirtaan. Näetkö Nirvanan tai Pearl Jamin kaltaisissa bändeissä jotain itsestäsi? En koskaan! En vain näe sitä. Se on kuin silloin, kun ihmiset vertasivat REM:ää The Byrdsiin. En tajunnut sitäkään. Se johtui siitä, miten Peter poimii kitaraa sen sijaan, että olisi soittanut sitä, mutta en tiennyt musiikin historiasta, jotta olisin tiennyt sen. Joten kun se on kääntynyt minua vastaan... Sain vasta äskettäin tietää, että ihmiset pitävät ääntäni ainutlaatuisena. Ihmiset sanovat tunnistavansa sen heti, enkä tiennyt sitä. Se ei ole väärää vaatimattomuutta tai nöyryyttä. Minulla ei ollut aavistustakaan. Tuntuuko, että jokainen REM-albumi saattaa olla viimeinen? Panostan työhömme niin paljon, että kun olen valmis, tuntuu, etten pystyisi tekemään sitä enää koskaan. Niin hyvässä kuin pahassa, olen ylpeä siitä, ettemme ole koskaan noudattaneet muiden neuvoja omien neuvojemme sijaan. Niinpä meidän voittomme ovat selvästi ja täysin meidän voittojamme. Ja myös epäonnistumiset ovat täysin meidän. Kun katson taaksepäin, tunnen yhtä paljon nöyryyttä ja voitonriemua. Voit kuulla Michael Stipen koko haastattelun BBC 6 Music -kanavalla 17. huhtikuuta kello 1200 GMT. Collapse Into Now on nyt ilmestynyt.</w:t>
      </w:r>
    </w:p>
    <w:p>
      <w:r>
        <w:rPr>
          <w:b/>
        </w:rPr>
        <w:t xml:space="preserve">Tulos</w:t>
      </w:r>
    </w:p>
    <w:p>
      <w:r>
        <w:t xml:space="preserve">REM:n 30-vuotinen ura alkoi undergroundista, uraauurtavista ja vaikutusvaltaisista 80-luvun puolivälin albumeista Murmur ja Reckoning.</w:t>
      </w:r>
    </w:p>
    <w:p>
      <w:r>
        <w:rPr>
          <w:b/>
        </w:rPr>
        <w:t xml:space="preserve">Esimerkki 1.2115</w:t>
      </w:r>
    </w:p>
    <w:p>
      <w:r>
        <w:t xml:space="preserve">Robert Brown, 53, sai 10,5 vuoden vankeustuomion tapettuaan Casper Platt-Mayn, 2, ja Coreyn, 6, kun he ylittivät tietä helmikuussa. Hän oli aiemmin ollut vankilassa macheten hallussapidosta, ja hänet päästettiin vapaaksi kuusi päivää ennen onnettomuutta. Serco, joka ylläpitää HMP Dovegatea, vahvisti, että vanki oli löydetty kuolleena joulupäivänä. Brown tuomittiin vankilaan huhtikuussa, kun hän oli myöntänyt aiheuttaneensa poikien kuoleman vaarallisella ajotavalla, ja heinäkuussa hänen tuomiotaan korotettiin yhdeksästä vuodesta 10,5 vuoteen. Casper ja Corey olivat äitinsä Louisen kanssa matkalla puistoon, kun Brownin Ford Focus törmäsi heihin heidän ylittäessään MacDonald Roadia Coventryssä. Brownilla, jolla oli 30 aiempaa ajotuomiota, ei ollut koskaan ollut ajokorttia, ja hän oli onnettomuushetkellä ajokiellossa. West Midlandsin poliisin törmäystutkintayksikkö laski, että kokaiinia, diatsepaamia ja zopiklonia käyttänyt Brown ajoi yli 60 mailin tuntinopeudella. Molemmat pojat vietiin sairaalaan, mutta kumpaakaan ei voitu pelastaa. Heidän äitinsä ei loukkaantunut. Oikeudelle kerrottiin syytteen käsittelyssä, että Wykenin Attwood Crescentissä asuva Brown ja hänen matkustajansa Gwendoline Harrison olivat yrittäneet paeta paikalta jalan, mutta yleisö yritti pysäyttää heidät. Harrison, 42, kotoisin Triumph Close, Wyken, törmäsi väliin tulleeseen henkilöön. Hän myönsi syytteen pahoinpitelystä, jonka tarkoituksena oli vastustaa pidätystä, ja hänet vangittiin kuudeksi kuukaudeksi. Toukokuussa poikien isä Reece Platt-May löydettiin kuolleena hotellista Kreikassa. Vankilaa, jossa Brown oli istunut tuomiotaan, hallinnoivan Sercon tiedottaja sanoi: "Voimme vahvistaa, että vanki kuoli [joulupäivänä] HMP Dovegatessa, ja kuten tavallista, kuolemantapauksesta tehdään kuolinsyyntutkinta."</w:t>
      </w:r>
    </w:p>
    <w:p>
      <w:r>
        <w:rPr>
          <w:b/>
        </w:rPr>
        <w:t xml:space="preserve">Tulos</w:t>
      </w:r>
    </w:p>
    <w:p>
      <w:r>
        <w:t xml:space="preserve">Kuljettaja, joka tappoi kaksi veljeä yliajossa huumeiden vaikutuksen alaisena, on löydetty kuolleena vankilasta.</w:t>
      </w:r>
    </w:p>
    <w:p>
      <w:r>
        <w:rPr>
          <w:b/>
        </w:rPr>
        <w:t xml:space="preserve">Esimerkki 1.2116</w:t>
      </w:r>
    </w:p>
    <w:p>
      <w:r>
        <w:t xml:space="preserve">St John Ambulance ja Rescue hälytettiin paikalle sen jälkeen, kun teini-ikäisen nähtiin huutavan ja heiluttavan pienessä rotkossa Petit Portin ja Moulin Huet'n välillä. Pelastusryhmä laskeutui yli 160 metrin päähän paksun korpikuusikon läpi päästäkseen hänen luokseen. Poika, jonka jalka oli juuttunut rakoon, pelastettiin neljän tunnin operaation jälkeen kello 2045 GMT, ja hänet vietiin sairaalaan nilkkavamman vuoksi.</w:t>
      </w:r>
    </w:p>
    <w:p>
      <w:r>
        <w:rPr>
          <w:b/>
        </w:rPr>
        <w:t xml:space="preserve">Tulos</w:t>
      </w:r>
    </w:p>
    <w:p>
      <w:r>
        <w:t xml:space="preserve">13-vuotias poika jouduttiin pelastamaan Guernseyn etelärannikon kallioilta sunnuntaina.</w:t>
      </w:r>
    </w:p>
    <w:p>
      <w:r>
        <w:rPr>
          <w:b/>
        </w:rPr>
        <w:t xml:space="preserve">Esimerkki 1.2117</w:t>
      </w:r>
    </w:p>
    <w:p>
      <w:r>
        <w:t xml:space="preserve">Pieni petolintu lensi tiistaina iltapäivällä taloon Ellonissa, Aberdeenshiressä. Poliisi kutsui paikallisen North East Wildlife and Animal Rescue Centerin (New Arc) apuun. Varpushaukka päästettiin takaisin luontoon, eikä se ollut sen pahempi "epätavallinen" joulukuusen koriste. Skotlannin poliisin mukaan se oli "ehdottomasti vaihtelua peltopyyhkyyn päärynäpuussa". Poliisi sanoi sosiaalisessa mediassa: "Tämä ihastuttava nainen pääsi Ellonissa sijaitsevaan taloon avoimesta ovesta, ja hänet piti pelastaa joulukuusen päältä. "Suuret kiitokset New Arcille avusta tämän varpushaukan kiinniottamisessa ja vapauttamisessa." Kuusen omistaja Louise Anderson selitti myöhemmin, miten lintu onnistui pääsemään hänen taloonsa. "Olin päästänyt koirat ulos, ja se lensi takaovesta", hän sanoi. "Se vain istui joulukuusen päällä, se oli hyvin rauhallinen, mutta olin huolissani sen turvallisuudesta, joten soitin apua. "Se oli siellä noin 40 minuuttia - se oli upea lintu." New Arc sanoi, että se oli "todellakin epätavallinen koriste". Hyväntekeväisyysjärjestö sanoi: "Autoimme poliisia, kun he ottivat kiinni tunkeutujan, jonka epäiltiin varastaneen joulukeijuja. "Täydellisen ruumiintarkastuksen jälkeen hänet vapautettiin ilman syytteitä." Lintua kuvailtiin "hyväkuntoiseksi ja reippaaksi".</w:t>
      </w:r>
    </w:p>
    <w:p>
      <w:r>
        <w:rPr>
          <w:b/>
        </w:rPr>
        <w:t xml:space="preserve">Tulos</w:t>
      </w:r>
    </w:p>
    <w:p>
      <w:r>
        <w:t xml:space="preserve">Poliisi kutsuttiin paikalle käsittelemään epätavallista jouluista tunkeilijaa - varpushaukka joulukuusen katolla.</w:t>
      </w:r>
    </w:p>
    <w:p>
      <w:r>
        <w:rPr>
          <w:b/>
        </w:rPr>
        <w:t xml:space="preserve">Esimerkki 1.2118</w:t>
      </w:r>
    </w:p>
    <w:p>
      <w:r>
        <w:t xml:space="preserve">John CampbellBBC News NI Economics &amp; Business Editor Alikoulutettu työntekijä on työntekijä, jonka korkein tutkinto on alle oman työnsä keskimääräisen koulutustason. Kansallisen tilastoviraston (ONS) mukaan Pohjois-Irlannin alikoulutusaste, 18,1 prosenttia, on toiseksi korkein Yhdistyneen kuningaskunnan 12 alueesta. ONS:n tutkimuksessa tarkasteltiin työvoimaa vuosina 2006-2017. Se osoitti, että West Midlandsissa on eniten alikoulutettuja työntekijöitä (18,4 %) ja Lontoossa vähiten (12,3 %). Viime vuosina Pohjois-Irlannissa alikoulutettujen osuus on ollut laskussa, sillä vuonna 2011 se oli lähes 22 prosenttia. Pohjois-Irlannin suhteellisen korkea alikoulutettujen työntekijöiden osuus saattaa heijastaa alueen ammattitaitopohjan laajempaa heikkoutta. Pohjois-Irlannissa 34 prosentilla työikäisestä väestöstä on korkeakoulututkinto tai vastaava koulutus. Skotlannissa vastaava luku on 47 prosenttia, Englannissa 44 prosenttia ja Walesissa 37 prosenttia.</w:t>
      </w:r>
    </w:p>
    <w:p>
      <w:r>
        <w:rPr>
          <w:b/>
        </w:rPr>
        <w:t xml:space="preserve">Tulos</w:t>
      </w:r>
    </w:p>
    <w:p>
      <w:r>
        <w:t xml:space="preserve">Lähes joka viides pohjoisirlantilainen työntekijä on tutkimusten mukaan alikoulutettu tehtäväänsä nähden.</w:t>
      </w:r>
    </w:p>
    <w:p>
      <w:r>
        <w:rPr>
          <w:b/>
        </w:rPr>
        <w:t xml:space="preserve">Esimerkki 1.2119</w:t>
      </w:r>
    </w:p>
    <w:p>
      <w:r>
        <w:t xml:space="preserve">Nick TriggleTerveyskirjeenvaihtaja, BBC News Hän vietti suuren osan ensimmäisestä kuukaudestaan virassaan lomalla - taukoa, jota oli suunniteltu pitkään sen jälkeen, kun hän oli työskennellyt kesän aikana olympialaisten parissa kulttuuriministerinä. Viikonloppu oli otsikoissa, kun hän antoi Times-lehdelle haastattelun, jossa hän sanoi haluavansa, että aborttiraja puolitetaan 12 viikkoon. Lyhyessä 20 minuutin puheessaan konservatiivipuolueen puoluekokouksessa Birminghamissa Hunt sai vihdoin tilaisuuden kertoa, mitä hän haluaa tehdä. Mitä hänen esiintymisensä paljasti siitä, millainen terveysministeri hänestä tulee? Paljastavinta on se, mitä hän ei sanonut Kuten aina, on tärkeää tarkastella sekä niitä asioita, joita ei mainittu, että niitä, joita mainittiin. Ilmeisin oli se, että NHS:n säästötoimet, joita se parhaillaan toteuttaa, jäivät lähes kokonaan mainitsematta. Terveydenhuoltoa on pyydetty löytämään 20 miljardin punnan säästöt vuoteen 2015 mennessä, jotta rahat voidaan ohjata takaisin etulinjaan. Tavoite on vaativin, mitä NHS:lle on koskaan annettu, ja se tulee aikana, jolloin talousarvio on käytännössä jäädytetty. Vaikka ministerit ovat väittäneet, että tavoite on saavutettavissa, on alkanut tulla esiin todisteita siitä, että etulinjan hoito kärsii. On raportoitu, että esimerkiksi polven tekonivelleikkauksia ja kaihileikkauksia säännöstellään, ja samalla sairaanhoitajien määrä on vähentynyt. Hunt on epäilemättä tietoinen ongelmista, mutta kun hän ei puutu niihin, hän ei anna NHS:lle mitään tekosyitä, joiden vuoksi se ei ole pystynyt vastaamaan niihin. Uudistuksista ei myöskään huudeta Uusi terveysministeri mainitsi edeltäjänsä uudistukset ja kehui Andrew Lansleyn olleen "rohkea". Nämä olivat tietenkin uudistuksia, jotka vietiin läpi kovaa vastustusta vastaan ja jotka uhkasivat jossain vaiheessa hajottaa koalition. Ammattiliitot ilmaisivat pettymyksensä siihen, että hän ei viestittänyt suunnanmuutoksesta, vaikka tämä ei ollut koskaan todennäköistä, koska uudistus on jo läpäissyt parlamentin ja on hyvää vauhtia tulossa käytäntöön. Sen sijaan hänen puheestaan kävi ilmi - ja hänen tiiminsä tiedotustilaisuudet vahvistivat sen - että vaikka hän ei aio tehdä mitään jyrkkää täyskäännöstä, hän pyrkii siirtämään huomion pois muutoksista. Hän haluaa kuitenkin toisenlaista muutosta Lansleyn vallankumouksen sijaan Hunt puhui omasta vallankumouksestaan. Puheensa alkupuolella hän sanoi: "Jos Andrew on terveysministeri, joka auttoi luomaan nykyaikaisen NHS:n rakenteet, haluan olla terveysministeri, joka auttoi muuttamaan järjestelmän toimintakulttuuria, jotta siitä tulisi maailman paras vanhustenhoitojärjestelmä." Itse asiassa tämä oli teema, johon hän palasi yhä uudelleen ja uudelleen. Hän viittasi viimeaikaisiin skandaaleihin, kuten Mid Staffordshiren ja Winterbourne View'n tapauksiin, ja sanoi, ettei niitä saisi enää koskaan tapahtua. Johtajat - jotka ovat aina poliitikkojen suosikkikohteita - olisi saatava vastuuseen tarjotun hoidon laadusta ja talouden tilasta, hän sanoi. Hän lupasi myös pyrkiä tekemään maasta yhden johtavista maista dementian hoidon ja tutkimuksen alalla. Entä sosiaalihuolto? Muutokset kunnallisessa sosiaalihuollossa, joka kattaa kaiken laitoshoidosta kotona annettavaan apuun, kuten peseytymiseen ja pukeutumiseen, mainittiin keskeisenä osana kulttuurivallankumousta, jonka Hunt haluaa nähdä. Hän sanoi pyrkivänsä ottamaan Dilnotin ehdotukset käyttöön mahdollisimman pian. Tällä viitataan taloustieteilijä Andrew Dilnotin viime vuonna esittämään ajatukseen, jossa hän vaati ylärajan asettamista kustannuksille, joita ihmisille aiheutuu elämän loppuvaiheessa. Alan toimijat ovat kuitenkin edelleen varovaisia. Dilnot eikä kukaan terveysministeriöstä ollut valmis sanomaan, mitä tämä tarkoittaisi todellisuudessa. Kesällä julkaistussa hoito- ja tukipalveluja koskevassa valkoisessa kirjassa hallitus sitoutui ajatukseen ylärajasta vain, jos se on kohtuuhintainen, ja - mikä on ratkaisevaa - jätettiin avoimeksi, missä se asetettaisiin ja olisiko se vapaaehtoinen järjestelmä, johon liittyminen olisi maksullista ennen vanhuuden saavuttamista. Työväenpuolue voi odottaa taistelua NHS:stä tulee usein sanotaan, että se on talouden jälkeen toiseksi suurin kysymys seuraavissa vaaleissa. Työväenpuolue on jo tarttunut tähän, ja varjo-terveydenhuoltoministeri Andy Burnham varoittaa jatkuvasti, että hallitus uhkaa terveydenhuollon tulevaisuutta. Hunt omisti osan puheestaan kuitenkin sille, että Labourin kritiikki oli ristiriitaista. Burnham on toiminut sekä nuorempana ministerinä että valtiosihteerinä terveysministeriössä, joten uusi terveysministeri muistutti nopeasti, että hänen toimikautensa aikana hän allekirjoitti sopimuksia ja politiikkoja, jotka johtivat yksityisen sektorin laajempaan osallistumiseen. Hän sanoi myös, että väite, jonka mukaan työväenpuolueella olisi monopoli myötätuntoon, oli "loukkaus yleistä säädyllisyyttä kohtaan". Sitten hän jatkoi: "NHS ei kuulu Labourille sen enempää kuin toisen maailmansodan voitto kuuluu konservatiiveille." Hän jatkoi: "NHS ei kuulu Labourille sen enempää kuin toisen maailmansodan voitto kuuluu konservatiiveille." Tätä on odotettavissa lisää, kun vaalit lähestyvät.</w:t>
      </w:r>
    </w:p>
    <w:p>
      <w:r>
        <w:rPr>
          <w:b/>
        </w:rPr>
        <w:t xml:space="preserve">Tulos</w:t>
      </w:r>
    </w:p>
    <w:p>
      <w:r>
        <w:t xml:space="preserve">Jeremy Huntin alku terveysministerinä on ollut epäonninen sen jälkeen, kun hän korvasi Andrew Lansleyn kuukausi sitten.</w:t>
      </w:r>
    </w:p>
    <w:p>
      <w:r>
        <w:rPr>
          <w:b/>
        </w:rPr>
        <w:t xml:space="preserve">Esimerkki 1.2120</w:t>
      </w:r>
    </w:p>
    <w:p>
      <w:r>
        <w:t xml:space="preserve">Lentoyhtiö on huolissaan siitä, että Heathrow'n terminaali 5:n 29 sähköisestä passiportista on avoinna vain kolmasosa. BA:n mukaan portit sulkeutuvat ennenaikaisesti klo 23.00, kun asiakkaat ovat vielä poistumassa koneesta, mikä aiheuttaa valtavia jonoja. Sisäministeriö on sanonut olevansa jyrkästi eri mieltä BA:n huomautuksista. Vuonna 2015, kun terminaalin 5 sähköiset portit avattiin, sisäministeriö totesi, että tekniikka auttaisi rajavartiolaitosta käsittelemään suuremman määrän matalan riskin matkustajia "nopeammin ja vähemmillä resursseilla" ja lyhentämään näin jonotusaikoja. Sähköisten porttien oli tarkoitus auttaa rajavalvontaviranomaisia keskittymään "tärkeämpään työhön", kuten ihmiskaupan ja huumeiden salakuljetuksen torjuntaan. Koska monet porteista ovat kuitenkin usein suljettuina, lomalta palaavat perheet ovat joutuneet jonottamaan maahanmuuttovirastossa erityisesti myöhään illalla. "Meille ja asiakkaillemme on jatkuvaa turhautumista, että pitkän lennon jälkeen heidän on seisottava jonossa, joskus yli tunnin, vain päästäkseen takaisin maahan", sanoi British Airwaysin Heathrow'n johtaja Raghbir Pattar. "Ja se on kauhea vastaanotto Yhdistyneeseen kuningaskuntaan saapuville vierailijoille... Se lisää loukkaantumista entisestään, kun on jumissa jonossa, mutta näkee lukuisia portteja, joita ei vain käytetä." British Airways on esittänyt huolensa sisäministeriölle ja toivoo, että tarpeettomien viivytysten vähentämiseksi voidaan ryhtyä toimiin. Pattar sanoi: "Tunnustamme, että rajavartiolaitoksessa on ryhdytty joihinkin toimiin matkustajille tarjottavan palvelun parantamiseksi. On kuitenkin keskityttävä entistä enemmän siihen, että toiminta on mahdollisimman tehokasta ja joustavaa ja että matkustajien tarpeet asetetaan etusijalle." Heathrow'n terminaali 5 palvelee tällä hetkellä vain BA:ta ja espanjalaista lentoyhtiötä Iberiaa. Virgin Atlanticin edustaja kertoi BBC:lle: "Tämä ei ole ollut erityinen ongelma asiakkaillemme, sillä kaikki lentomme laskeutuvat ennen kello 22:ta." Kiista eGateista Sisäministeriö on jyrkästi eri mieltä British Airwaysin kommenteista. "Tämä lausunto antaa huomattavasti väärän kuvan Heathrow'hun tänä kesänä saapuvien matkustajien suuren enemmistön kokemuksista", tiedottaja sanoi. "Yli 99 prosenttia Heathrow'hun saapuvista brittiläisistä ja eurooppalaisista matkustajista hoidetaan 25 minuutissa. Euroopan talousalueen ulkopuolelta tulevista matkustajista 87 prosenttia on käsitelty 45 minuutissa. "Rajavartiolaitoksella ja British Airwaysilla on sopimus, jonka mukaan terminaali 5:n ePassport-portit suljetaan joka ilta kello 23.00 alkaen. Viime kuukausina Border Force on pitänyt portit auki yli 23.00 - usein British Airwaysin myöhästyneillä lennoilla saapuvien matkustajien vuoksi. "Rajaturvallisuus on ensiarvoisen tärkeää, minkä vuoksi 100 prosenttia reittiliikenteen matkustajista tarkastetaan Yhdistyneeseen kuningaskuntaan saapuessaan. Vaikka pyrimme kaikin tavoin pitämään matkustajille aiheutuvat viivästykset mahdollisimman vähäisinä, emme pyydä anteeksi tämän tärkeän työn suorittamista."</w:t>
      </w:r>
    </w:p>
    <w:p>
      <w:r>
        <w:rPr>
          <w:b/>
        </w:rPr>
        <w:t xml:space="preserve">Tulos</w:t>
      </w:r>
    </w:p>
    <w:p>
      <w:r>
        <w:t xml:space="preserve">British Airways on kritisoinut rajavartiolaitosta "vakavasta tehottomuudesta", joka on aiheuttanut sekä kansalaisille että vierailijoille pitkiä viivytyksiä Yhdistyneen kuningaskunnan lentoasemilla.</w:t>
      </w:r>
    </w:p>
    <w:p>
      <w:r>
        <w:rPr>
          <w:b/>
        </w:rPr>
        <w:t xml:space="preserve">Esimerkki 1.2121</w:t>
      </w:r>
    </w:p>
    <w:p>
      <w:r>
        <w:t xml:space="preserve">Tapaus sattui Lochekitin maatilalla Corsockissa heinäkuun puolivälin ja elokuun 15. päivän välisenä aikana. Lampaat ovat mustaposkisia, ja niihin kuuluu 150 uuhta, 14 kuttua ja 30 karitsaa, joiden kokonaisarvo on noin 20 000 puntaa. Kaikkia, jotka ovat nähneet alueella jotain epäilyttävää, pyydetään ottamaan yhteyttä poliisiin.</w:t>
      </w:r>
    </w:p>
    <w:p>
      <w:r>
        <w:rPr>
          <w:b/>
        </w:rPr>
        <w:t xml:space="preserve">Tulos</w:t>
      </w:r>
    </w:p>
    <w:p>
      <w:r>
        <w:t xml:space="preserve">Poliisi on käynnistänyt tutkinnan lähes 200 lampaan varastamisesta Dumfries ja Gallowayn vuoristotilalta.</w:t>
      </w:r>
    </w:p>
    <w:p>
      <w:r>
        <w:rPr>
          <w:b/>
        </w:rPr>
        <w:t xml:space="preserve">Esimerkki 1.2122</w:t>
      </w:r>
    </w:p>
    <w:p>
      <w:r>
        <w:t xml:space="preserve">Valitulla ja kansainvälisesti tunnustetulla hallituksella on vain heikko määräysvalta itäisellä Cyrenaican alueella, jossa sen aloitteleva, huonosti varustettu ja huonosti koulutettu armeija taistelee jihadistisia miliisejä vastaan Libyan toisessa kaupungissa Benghazissa ja muissa keskeisissä kaupungeissa. Sen auktoriteettia haastaa islamistijohtoinen hallinto, jonka on asettanut parlamentti, jonka toimikausi on jo kauan sitten päättynyt mutta joka hallitsee pääkaupunkia Tripolia. Osa näiden kahden kilpailevan ryhmän jäsenistä on allekirjoittanut Yhdistyneiden Kansakuntien tukeman vallanjakosopimuksen, mutta osa vastustaa sitä edelleen, ja rauha on edelleen vaikeasti saavutettavissa. Koko maassa toimivat miliisijoukot, joita arvellaan olevan lähes 2 000, ovat ne, jotka todella määräävät tilanteen. Viime aikoina niin kutsutun Islamilaisen valtion (IS) taistelijat ovat perustaneet linnakkeen Sirten rannikkokaupunkiin ja edenneet kohti läheisiä öljynporauspaikkoja Sidrassa ja Ras Lanufissa, jotka ovat taistelijaryhmän houkutteleva tulonlähde. EI-JIHADISTISET RYHMÄT Libya Dawn Libya Dawn on islamilaismielisten miliisien ryhmittymä, joka hyökkäsi kesällä 2014 Tripolin kansainväliselle lentokentälle ja valtasi sen jälkeen suuria osia pääkaupungista. Miliisiliittoa voidaan pitää Tripolissa uudelleen koolle kutsutun entisen parlamentin General National Congressin (GNC) "asevoimina". Libya Dawn, joka on hankkinut sotilaslentokoneita, valvoo käytännössä kaikkia rannikkokaupunkeja Misratasta Tunisian rajalle sekä etelämpänä sijaitsevia kaupunkeja, kuten Gharyania, Nalutia ja Jadua pääosin berberien hallitsemalla Nafusan vuoristoalueella. Libya Dawn -nimi viittasi alun perin miliisien operaatioon Tripolin valtaamiseksi, mutta pian sillä alettiin viitata sen sateenvarjon alle tulevaan aseelliseen ryhmään. Monet sen taistelijoista olivat kotoisin Misratan kaupungista, mutta viime vuoden aikana kaupungissa toimivat voimakkaat miliisit näyttävät irtautuneen Libya Dawn -koalitiosta. Miliisin sisällä näyttää olleen erimielisyyttä siitä, miten se tukee YK:n tukemia neuvotteluja ja ehdotettua kansallisen sovinnon hallitusta, jolla pyritään yhdistämään kilpailevat hallitukset. Libya Shield Libya Shield -ryhmittymä koostuu useista samannimisistä miliiseistä, jotka toimivat eri puolilla maata. Libyan keskuskilpi tukee lakkautettua GNC:tä, ja tunnustamattomat Tripolin viranomaiset pitävät sitä osana sen "puolustusministeriön" joukkoja. Central Shield jakautuu edelleen pienempiin ryhmiin. Sen kolmannet joukot valtasivat Birak al-Shatin lentokentän Keski-Libyassa, yli 700 kilometriä Tripolista etelään. Keskuskilven Bengasin haaraa (joka tunnetaan nimellä Libya Shield Force 1) johtaa tunnettu islamistikomentaja Wisam Bin-Hamid, joka on taistellut yhdessä al-Qaidaan sidoksissa olevan Ansar al-Sharia -ryhmän jo edesmenneen komentajan Muhammad al-Zahawin kanssa. Bin-Hamid on myös Benghazin vallankumouksellisen Shura-neuvoston kenttäkomentaja (ks. jäljempänä). Muut GNC:n kannattajaryhmät Libya Dawnin lisäksi GNC tukeutuu myös muihin aseellisiin ryhmiin, joiden se katsoo kuuluvan GNC:n itseoikeutetun "ylipäällikön", GNC:n puhemiehen Nuri Abu-Sahmainin valvontaan. Näihin kuuluu muun muassa pataljoona 166, joka on Libya Dawnin joukkojen ohella käynyt yhteenottoja IS:n kanssa Sirten alueella ja sen ympäristössä. Puolisotilaallisten joukkojen kerrottiin vetäytyneen Sirtestä ennen kuin IS valtasi keskeisiä osia kaupungista toukokuussa 2015, minkä vuoksi itäisen alueen kansainvälisesti tunnustetut viranomaiset syyttivät niitä "salaliitosta" IS:n kanssa. Puolisotilaallisten joukkojen kannattajat puolestaan sanoivat, etteivät ne olleet saaneet GNC:ltä riittävästi tukea IS:n torjuntaan. GNC väittää edelleen, että kongressin aikana vallassa ollut esikuntapäällikkö, kenraalimajuri Jadallah al-Obaidi, on edelleen virassaan ja johtaa "asevoimia". Viime kuukausina Libyan öljylaitosten vartiosto (PFG) on tullut entistä näkyvämmäksi säännöllisten yhteenottojen vuoksi IS:n taistelijoiden kanssa. Ryhmän politiikka on epäselvää, vaikka sitä voidaankin kuvata GNC:tä laajasti tukevaksi puolisotilaalliseksi joukoksi. Sitä johtaa Ibrahim al-Jadran, joka on tuominnut IS:n, vaikka hänen veljensä sanotaan olevan IS:n komentaja. Vuoden 2016 alussa PFG otti etäisyyttä kansainvälisesti tunnustettuun hallitukseen ja hyökkäsi ankarasti Libyan kansallisen armeijan komentajaa vastaan sanomalla, että hän ja IS ovat "saman kolikon kaksi puolta". Libyan kilpailevat valtatukikohdat (elokuussa 2015) JIHADISTIRYHMÄT Islamilainen valtio (IS) Merkittävä tapahtuma Libyassa vuonna 2015 oli IS:n esiinmarssi. IS hyödynsi olemassa olevaa läsnäoloa itäisessä Dernan kaupungissa, joka oli pitkään ollut jihadistien keskus, jossa aktiiviset ryhmät vannoivat uskollisuutta IS:lle ja valtasivat paikallishallinnon rakennuksia. Vaikka IS karkotettiin heinäkuussa 2015 suurimmalta osalta Dernan alueita, se valtasi "täydellisen hallinnan" Sirten rannikkokaupungissa, joka on entisen johtajan Muammar Gaddafin synnyinpaikka. Kesäkuussa ryhmän virallinen radioasema al-Bayan, joka toimii jo Syyriassa ja Irakissa, aloitti tiettävästi lähetyksensä Sirtestä. IS on väittänyt valloittaneensa Bin-Jawadin rannikkokaupungin ja olevansa "vahvasti läsnä" Nofiliassa, Sidrassa ja Ra's Lanufissa, mikä on tuonut sen huomattavasti lähemmäksi Libyan öljyrikkaalla alueella sijaitsevia laitoksia ja johtanut toistuviin yhteenottoihin öljylaitosten vartioston kanssa (ks. edellä). IS on onnistunut iskemään Tripolissa ja Benghazissa tekemällä korkean profiilin yksittäisiä iskuja, esimerkiksi suurlähetystöihin ja hotelleihin Tripolissa tammi- ja helmikuussa 2015 ja viimeksi poliisin koulutustukikohtaan Zlitenissä pääkaupungin lähellä. Ryhmä on läsnä myös Benghazissa, ja sillä on soluja Tripolissa. IS on jakanut Libyan maantieteellisesti kolmeen "maakuntaan": Barqah (Kyrenaika) idässä, Tripoli (viittaa laajempaan Tripolitaniaan) lännessä ja Fezzan keskellä ja etelässä. Joulukuussa julkaistun YK:n raportin mukaan IS:llä on Libyassa 2 000-3 000 taistelijaa, joista 1 500 Sirtessä. Ryhmä näyttää houkuttelevan taistelijoita Saharan eteläpuolisista maista. Tärkeimmät aseelliset miliisit, jotka taistelevat IS:ää vastaan kaupungissa, ovat Dernan Mujahidin Shura Council ja Abu-Salimin marttyyrien prikaati, jotka tunnetaan yhteyksistään Ansar al-Shariaan (ks. jäljempänä). Ansar al-Sharia Al-Qaidan libyalainen tytärjärjestö Ansar al-Sharia on merkittävin Itä-Libyassa. Sen taistelijoita on ollut Benghazissa Gaddafin syrjäyttämisestä vuonna 2011 lähtien, ja he ovat jatkuvasti taistelleet Tobrukissa sijaitsevan, kansainvälisesti tunnustetun hallituksen Libyan kansallista armeijaa (LNA) vastaan (ks. jäljempänä). Ryhmä on läsnä myös Dernassa ja Sabrathassa lännessä. Miliisiä on syytetty osallisuudesta Yhdysvaltain konsulaattiin syyskuussa 2012 tehtyyn hyökkäykseen, jossa suurlähettiläs Chris Stevens sai surmansa, ja Yhdysvallat on luokitellut sen terroristijärjestöksi. Se käyttää Twitter-tiliään, jonka käyttö keskeytetään ja joka avataan uudelleen, mainostaakseen hyökkäyksiään armeijan joukkoja vastaan. Benghazi Revolutionaries Shura Council Benghazi Revolutionaries Shura Council on islamististen puolisotilaallisten joukkojen yhteenliittymä, johon kuuluu ryhmiä, kuten Ansar al-Sharia, Helmikuun 17. päivän prikaati ja Rafallah al-Sahatin prikaati. Benghazin shura-neuvosto on Ansar al-Sharian keskeisen osan tavoin myös LNA:n vankka vastustaja. Sillä on tukikohtia itäisen kaupungin osissa, joita armeijan joukot ovat pyrkineet ottamaan haltuunsa. IS on kritisoinut Bengasin shura-neuvostoa siitä, että se ei ole sitoutunut ryhmään, ja syyttää sitä siitä, että se on uskollinen Libya Dawnille ja "demokratian voimille". IS on vedonnut näihin todisteena neuvoston "luopumuksesta". Derna Mujahidin Shura Council Toinen al-Qaidaan liittyvä ryhmä, Derna Mujahidin Shura Council, on joulukuussa 2014 perustettu islamististen miliisien koalitio. Se nousi valokeilaan erityisesti heinäkuussa 2015 sen jälkeen, kun se oli ajanut IS:n taistelijat pois useimmilta Dernan alueilta. Ryhmien väliset yhteenotot kiihtyivät merkittävästi sen jälkeen, kun IS tappoi kaksi Derna Mujahidin Shura Counciliin liittyvää islamistia. Ajdabiya Revolutionaries Shura Council Ajdabiya Revolutionaries Shura Council on islamistinen taistelijaryhmä, jonka päämaja on Ajdabiyassa, Benghazin länsipuolella sijaitsevassa rannikkokaupungissa, ja jota johtaa Muhammad al-Zawi. IS:ään yhteydessä oleva "uutistoimisto" A'maq kertoi tammikuussa kahdesti, että al-Zawi ja joukko hänen miehiään olivat vannoneet uskollisuutta IS:lle. Neuvosto antoi 2. tammikuuta päivätyn lausunnon, jossa se totesi, ettei sillä ole mitään tekemistä asian kanssa ja että lupaus oli yksittäinen teko. Miliisi on osallistunut pääasiassa LNA:n taisteluihin. HALLITUKSEN MUKAISET RYHMÄT Aseelliset joukot ja liittolaisyksiköt Kansainvälisesti tunnustettujen viranomaisten puolella on erilaisia joukkoja, joihin kuuluu Libyan kansallinen armeija (LNA) ja sitä tukevia yksiköitä. Kenraalimajuri Khalifah Haftar, joka käynnisti toukokuussa 2014 operaation Dignity islamistiryhmiä vastaan ja joka oli toiminut suurelta osin armeijan virallisten rivien rinnalla mutta niiden ulkopuolella, nimitettiin armeijan komentajaksi edustajainhuoneessa maaliskuussa 2015. LNA:ta tukevat eri yksiköt, kuten miliisit (ks. jäljempänä) ja al-Saiqan erikoisjoukot, jotka ilmoittivat tukevansa kenraali Haftaria, kun tämä ilmoitti operaatiosta Dignity. Hallitusjoukkojen panssarivaunupataljoonan ohella al-Saiqan joukot ovat joutuneet erityisesti islamististen miliisien hyökkäysten kohteeksi. Zintanin, al-Sawaiqin ja al-Qaqan pataljoonat Zintanin, al-Sawaiqin ja al-Qaqan pataljoonat ovat islamistien vastaisia puolisotilaallisia ryhmittymiä, jotka toimivat erityisesti Libyan länsiosissa. Voimakas Zintan-militia tukee kansainvälisesti tunnustettuja viranomaisia, ja se on useaan otteeseen ottanut yhteen Libya Dawnin kanssa. Se pitää edelleen vangittuna Saif al-Islam al-Gaddafia, Tripolissa viime vuonna kuolemaan tuomitun entisen johtajan poikaa, läntisessä Zintanin kaupungissa, kun taas useimmat muut Gaddafi-kauden virkailijat ovat Tripolissa islamistimyönteisten joukkojen hallussa. Myös al-Qaqan ja al-Sawaiqin pataljoonat ovat virallisia viranomaisia tukevia ja islamistien vastaisia. Ne hyökkäsivät Tripolissa GNC:n kimppuun pian sen jälkeen, kun operaatio Dignity julkistettiin toukokuussa 2014. BBC Monitoring raportoi ja analysoi uutisia tv-, radio-, verkko- ja printtimedioista ympäri maailmaa. Lisää BBC Monitoringin raportteja löydät täältä</w:t>
      </w:r>
    </w:p>
    <w:p>
      <w:r>
        <w:rPr>
          <w:b/>
        </w:rPr>
        <w:t xml:space="preserve">Tulos</w:t>
      </w:r>
    </w:p>
    <w:p>
      <w:r>
        <w:t xml:space="preserve">Viisi vuotta Muammar Gaddafin syrjäyttämiseen ja tappamiseen johtaneiden levottomuuksien alkamisen jälkeen Libyassa ei ole vieläkään koko maata hallitsevaa hallitusta.</w:t>
      </w:r>
    </w:p>
    <w:p>
      <w:r>
        <w:rPr>
          <w:b/>
        </w:rPr>
        <w:t xml:space="preserve">Esimerkki 1.2123</w:t>
      </w:r>
    </w:p>
    <w:p>
      <w:r>
        <w:t xml:space="preserve">Judith BurnsKoulutustoimittaja Tutkijat kysyivät lähes 82 000:lta vuonna 2011 valmistuneelta ihmiseltä heidän ammatistaan marraskuussa 2014. Higher Education Statistics Agency (HESA) -raportin mukaan lähes 88 prosenttia oli työssä, ja vain harvempi oli työttömänä tai jatko-opiskelemassa. Yliopisto- ja tiedeministeri Jo Johnson kuvaili lukuja "tervetulleeksi merkiksi". HESA on toteuttanut valmistuneita koskevan pitkittäistutkimuksen joka toinen vuosi vuodesta 2006 lähtien, jolloin vuonna 2003 valmistuneita haastateltiin. Edellisen kerran valmistuneiden työttömyys oli näin alhainen vuonna 2008, jolloin työttömyys koski vuonna 2005 yliopistosta valmistuneita. Vuonna 2010 tehdyssä tutkimuksessa tutkinnon suorittaneiden tulevaisuudennäkymät olivat huonoimmat, sillä vain 86,4 prosenttia heistä oli työssä kolme vuotta sen jälkeen, kun he olivat valmistuneet yliopistosta vuonna 2007. Yhteensä 3,5 prosenttia tästä ryhmästä oli työttömänä. Marraskuussa 2014 Yhdistyneessä kuningaskunnassa kokopäivätyötä tekevien tutkinnon suorittaneiden mediaanipalkka oli 26 000 puntaa, ja työssäkäyvistä 80,5 prosenttia oli ammattityössä. Yli kolme neljäsosaa (76 %) valmistuneista sanoi, että heidän kurssinsa oli valmistanut heidät hyvin uralleen, ja kaksi kolmasosaa (66 %) sanoi, että se oli ollut hyvä vastine rahalle - mutta tämä ryhmä opiskeli yliopistossa ennen kuin maksut kolminkertaistuivat 9 000 puntaan vuodessa vuonna 2012. Johnson sanoi, että hallituksen tavoitteena on "varmistaa, että kaikilla on mahdollisuus tehdä kovasti töitä ja turvata parempi tulevaisuus". Hän lisäsi: "Nämä viimeisimmät tilastot ovat ilahduttava merkki siitä, että niin monet valmistuneet työllistyvät hyvin, mutta on vielä paljon tehtävää, jotta opiskelijat saisivat ansaitsemaansa opetusta ja työnantajat tarvitsemiaan taitoja." Fair Access to Higher Education -järjestön johtaja Les Ebdon totesi, että tulokset korostavat, miksi on niin tärkeää, että heikommassa asemassa olevilla ihmisillä on mahdollisuus korkeakoulutukseen ja että he voivat hyötyä siitä saatavista, elämää muuttavista eduista. Prof. Ebdon lisäsi kuitenkin, että "merkittävästä edistyksestä" huolimatta epäedullisessa asemassa olevien opiskelijoiden todennäköisyys päästä korkea-asteen koulutukseen on kaksi ja puoli kertaa pienempi kuin kaikkein edukkaimmasta taustasta tulevien. "Tämä suhde kasvaa entisestään erittäin valikoivissa yliopistoissa, joihin kaikkein heikoimmassa asemassa olevat opiskelijat pääsevät lähes seitsemän kertaa epätodennäköisemmin. "On ratkaisevan tärkeää, että näiden erojen kaventaminen pysyy ensisijaisena tavoitteena", hän sanoi.</w:t>
      </w:r>
    </w:p>
    <w:p>
      <w:r>
        <w:rPr>
          <w:b/>
        </w:rPr>
        <w:t xml:space="preserve">Tulos</w:t>
      </w:r>
    </w:p>
    <w:p>
      <w:r>
        <w:t xml:space="preserve">Uusien lukujen mukaan Yhdistyneessä kuningaskunnassa on enemmän korkeakoulututkinnon suorittaneita työssä kuin kertaakaan laman jälkeen.</w:t>
      </w:r>
    </w:p>
    <w:p>
      <w:r>
        <w:rPr>
          <w:b/>
        </w:rPr>
        <w:t xml:space="preserve">Esimerkki 1.2124</w:t>
      </w:r>
    </w:p>
    <w:p>
      <w:r>
        <w:t xml:space="preserve">Mark Reillyn ja kahden muun kollegan epäillään myös lahjonneen hallituksen virkamiehiä Pekingissä ja Shanghaissa. Poliisi on luovuttanut tapauksen syyttäjille, kertoivat viranomaiset. GSK sanoi suhtautuvansa syytöksiin "erittäin vakavasti" ja tekevänsä asiassa yhteistyötä viranomaisten kanssa. Kiinan viranomaiset ilmoittivat viime vuoden heinäkuussa tutkivansa GSK:ta ja pidättivät neljä kiinalaista GSK:n johtajaa. Puolan syytökset Poliisiministeriö syytti Reillyn, yhtiön entisen Kiinan-toimintojen johtajan, henkilökohtaisesti johtaneen "massiivista lahjusverkostoa". Hänen väitetään painostaneen myyntitiimiään maksamaan lääkäreille, sairaaloiden virkamiehille ja terveydenhuoltolaitoksille GSK:n tuotteiden käytöstä, mikä johti satojen miljoonien dollarien "laittomaan tuloon". BBC:n Celia Hattonin mukaan tutkijat selittivät lehdistötilaisuudessa, miten väitettyjen lahjusten kustannukset siirrettiin suoraan kiinalaisille kuluttajille. He sanoivat, että GSK:n Kiinassa myymien lääkkeiden hinta oli paljon korkeampi kuin yhtiön muissa maissa myymien vastaavien lääkkeiden hinta - joskus jopa seitsemän kertaa korkeampi. Tutkijat totesivat myös, että vaikka yritys itse oli ollut "hyvin vastuullinen ja antanut meille täyden tukensa", yrityksen Kiinan-toiminta "yritti maksaa lahjuksia", jotta "estettäisiin" heidän pyrkimyksiään "paljastaa heidän lahjontakäyttäytymisensä". Reilly oli lähtenyt hetkeksi Kiinasta, kun tutkinta käynnistettiin viime heinäkuussa, mutta palasi auttamaan tutkimuksissa. Poliisin tutkijan uskottiin olevan edelleen Kiinassa. Reillyä ei tavoitettu kommenttia varten. Kiinan viranomaiset syyttivät GSK:n Kiinan-toimintaa tutkinnan alkaessa siitä, että se oli käyttänyt matkatoimistoja ja konsulttitoimistoja lahjusten siirtämiseen useiden vuosien ajan. GSK on jo pyytänyt anteeksi sitä, että työntekijät ovat ilmeisesti toimineet sisäisen valvonnan ulkopuolella, mutta kiistää, että rahasummat olisivat olleet läheskään niin suuria kuin mitä väitetään maksetun. Lääkejätti on myös joutunut rikostutkinnan kohteeksi Puolassa samankaltaisten syytösten vuoksi. Kyse on entisen myyntiedustajan Jarek Wisniewskin huhtikuussa BBC:n Panorama-ohjelmassa esittämistä väitteistä, joiden mukaan lääkäreille maksettiin GSK:n astmalääke Seretiden myynninedistämisestä. Jos jommassakummassa maassa esitetyt väitteet osoittautuvat todeksi, GSK on saattanut rikkoa sekä Yhdistyneen kuningaskunnan lahjontalakia että Yhdysvaltojen Foreign Corrupt Practices Act -lakia. Yhdysvalloissa tai Yhdistyneessä kuningaskunnassa toimivien yritysten on laitonta lahjoa valtion työntekijöitä ulkomailla.</w:t>
      </w:r>
    </w:p>
    <w:p>
      <w:r>
        <w:rPr>
          <w:b/>
        </w:rPr>
        <w:t xml:space="preserve">Tulos</w:t>
      </w:r>
    </w:p>
    <w:p>
      <w:r>
        <w:t xml:space="preserve">Kiinan poliisi on syyttänyt brittiläistä GlaxoSmithKline (GSK) -yhtiön johtajaa siitä, että hän on käskenyt henkilökuntaa lahjomaan sairaaloiden virkamiehiä, jotta nämä käyttäisivät yhtiön lääkkeitä.</w:t>
      </w:r>
    </w:p>
    <w:p>
      <w:r>
        <w:rPr>
          <w:b/>
        </w:rPr>
        <w:t xml:space="preserve">Esimerkki 1.2125</w:t>
      </w:r>
    </w:p>
    <w:p>
      <w:r>
        <w:t xml:space="preserve">Northamptonshirea koetteli keskiviikkona rankkasade, ja autoja hylättiin tulviville teille. Highways England ilmoitti, että A14-tietä Northamptonshiren Thrapstonin ja Cambridgeshiren Ellingtonin välillä avataan uudelleen itään päin. Torstaina kello 18.00 GMT se oli edelleen suljettuna länteen päin liittymien 18 ja 22 välillä. Northamptonshiren palo- ja pelastuspalvelu ilmoitti, että se käsitteli keskiviikkona ja torstaina yli 250 puhelua. Puheluihin sisältyi ilmoituksia tulvineista kiinteistöistä ja ajoneuvoihin jääneistä ihmisistä. Tuhoalueisiin kuuluvat Wootton Brook Northamptonissa, Cogenhoe Mill, Grendon, Yardley Hastings, Bozeat ja Denton. Ketteringissä evakuoidaan jopa 30 taloa, ja Northamptonshiren etsintä- ja pelastuslaitos johtaa operaatiota. Northamptonshiren poliisin, palo- ja pelastuspalvelun, kreivikunnanvaltuuston, Highways Englandin ja Northamptonshiren kliinisten komissioryhmien yhteisessä lausunnossa sanottiin, että "suuri määrä puheluita" oli vastaanotettu, ja "monet niistä olivat tulviin ajaneiden kuljettajien tekemiä". Lausunnossa kehotettiin ihmisiä olemaan soittamatta hätänumeroon 999, "ellei kyseessä ole vakava hengenvaara tai omaisuuden vaarantuminen". Se lisäsi: "Tämä rasittaa palveluja, joten hätäapua tarvitsevat saattavat joutua odottamaan pidempään. "Neuvomme ihmisiä myös olemaan ajamatta veteen - syvyys ei ole heti ilmeinen ja riski on usein huomaamaton." Se kehotti ihmisiä noudattamaan "äärimmäistä varovaisuutta" "vaikeissa" ajo-olosuhteissa, etenkin kun lämpötila laski myöhemmin päivällä, mikä johti mahdollisesti jäisiin teihin. Jack Churchman, joka johtaa Wellingborough'ssa sijaitsevaa maisemointiyritystä JPC Garden Services, kertoi BBC Radio Northamptonille, että hänen yrityksensä oli jakanut 100 hiekkasäkkiä asukkaille, joiden talot olivat "täysin läpimärkiä". "Se oli järkyttävää", hän sanoi. "Yksikään viemäri ei toiminut. Talojen etu- ja takaovien läpi valui vettä." Nene-joki on puhjennut penkereensä useissa paikoissa, muun muassa Warmingtonissa Itä-Northamptonshiressä. Etsi BBC News: East of England Facebookissa, Instagramissa ja Twitterissä. Jos sinulla on juttuehdotuksia, lähetä sähköpostia osoitteeseen eastofenglandnews@bbc.co.uk.</w:t>
      </w:r>
    </w:p>
    <w:p>
      <w:r>
        <w:rPr>
          <w:b/>
        </w:rPr>
        <w:t xml:space="preserve">Tulos</w:t>
      </w:r>
    </w:p>
    <w:p>
      <w:r>
        <w:t xml:space="preserve">Northamptonshiren ja Cambridgeshiren A14-tiet on avattu paikoin uudelleen laajojen tulvien jälkeen.</w:t>
      </w:r>
    </w:p>
    <w:p>
      <w:r>
        <w:rPr>
          <w:b/>
        </w:rPr>
        <w:t xml:space="preserve">Esimerkki 1.2126</w:t>
      </w:r>
    </w:p>
    <w:p>
      <w:r>
        <w:t xml:space="preserve">Monimediainen On Landguard Point -idea sisältää Kansan tietosanakirjan, johon tarinat voidaan sisällyttää. Taiteilija Robert Pacitti sanoi: "Koko hanke on suunniteltu osallistavaksi." Muihin tapahtumiin kuuluu Michael Nymanin konsertti ja arkeologisia kaivauksia, joiden apuna toimii Cambridgen yliopiston Carenza Lewis, joka oli aikoinaan Time Teamissa. Monimediainen tapahtumasarja on osa kulttuuriolympialaisia, joiden tavoitteena on antaa kaikille Yhdistyneen kuningaskunnan kansalaisille mahdollisuus osallistua Lontoon vuoden 2012 tapahtumiin. East Anglian -hanke, joka on saanut nimensä Felixstowessa sijaitsevan niemen mukaan, kattaa Norfolkin, Suffolkin, Essexin, Cambridgeshiren, Bedfordshiren ja Hertfordshiren. Muistipelit Sen tuloksena syntyy myös elokuva ja hankkeen keittokirjan innoittamana järjestetään jättimäisiä julkisia juhlia. Herra Pacitti, 43, sanoi: "En ole koskaan nähnyt, että tämä on niin tärkeää: "Haluamme, että kerrotte meille, mitä pidätte kotinanne. "Mitä se tarkoittaa? Mitä tarkoittaa elää täällä ja nyt? Mitä muistoja meillä on kodista? Mitä voimme jakaa? "Kasvoin Ipswichissä, ja minua vietiin amerikkalaisille lentotukikohdille, joten kirjoittaisin luultavasti joitakin muistoja siitä." Muistoja voi lähettää postikorttien avulla eri live-tapahtumissa tai On Landguard Point -verkkosivuston kautta. Tietosanakirjaan tulee 205 merkintää, mikä vastaa olympialaisiin osallistuvien maiden lukumäärää. Esihistorialliset meret Toisessa osassa hanketta Itä-Anglian rannikko vuorataan 205 lipulla. Ihmisiä pyydetään myös kaivamaan neliömetri puutarhastaan. Hankkeen Dig &amp; Sow -osiossa rekisteröidään 205 kohdetta. Access Cambridge Archaeology -järjestön johtaja Lewis sanoi: "Kasvoin [Bungayn lähellä] etsien fossiileja eläimistä, jotka elivät Itä-Anglian esihistoriallisissa merissä. "Meillä on arkeologeja päivystämässä, jos ihmiset soittavat ja kysyvät: 'Apua, minulla on Sutton Hoon laivahauta. "On hämmästyttävää, mitä kaikkea löytyy, sillä ennen noin 50 vuotta sitten roskia ei viety pois, vaan ne vain vietiin ulos takapihalle." Fired-up On Landguard Point on yksi 12:sta Arts Councilin kulttuurialan olympialaisia varten rahoittamasta Artists Taking The Lead -hankkeesta. Sen itäinen aluejohtaja Helen Lax sanoi: "Toivomme, että olympialaisten jälkeen jää perintönä se, että ihmiset ovat osallistuneet, osallistuneet, tehneet vapaaehtoistyötä tai nähneet todella hienoa taidetta. "[Taide ja urheilu] ovat kaksi asiaa, jotka saavat ihmiset innostumaan, ja on olemassa harhaluulo, että joko pitää urheilusta tai taiteesta - ihmiset pitävät molemmista. "Olemme todella hyviä taiteessa tässä maassa, joten kulttuuriolympialaiset ovat tilaisuus juhlistaa kulttuuriperintöämme muun maailman kanssa." "Kulttuuriolympialaiset eivät ole vain urheilua, vaan myös urheilua." Michael Nymanin konsertti järjestetään Felixstowen Spa Pavilionissa perjantaina 23. syyskuuta 2011, ja siinä kuullaan kolme tilausteosta, muun muassa maailman kantaesitys teoksesta nimeltä On Landguard Point.</w:t>
      </w:r>
    </w:p>
    <w:p>
      <w:r>
        <w:rPr>
          <w:b/>
        </w:rPr>
        <w:t xml:space="preserve">Tulos</w:t>
      </w:r>
    </w:p>
    <w:p>
      <w:r>
        <w:t xml:space="preserve">Lontoon olympialaisiin liittyvässä 500 000 punnan taideprojektissa etsitään ihmisten tarinoita kodista eri puolilta East Angliaa.</w:t>
      </w:r>
    </w:p>
    <w:p>
      <w:r>
        <w:rPr>
          <w:b/>
        </w:rPr>
        <w:t xml:space="preserve">Esimerkki 1.2127</w:t>
      </w:r>
    </w:p>
    <w:p>
      <w:r>
        <w:t xml:space="preserve">Pohjois-Walesissa sijaitsevaan Enlli- vuorovesienergiahankkeeseen on sijoitettu yhteensä 1,2 miljoonaa puntaa. Se tuottaa sähköä hyödyntämällä vuorovettä Bardseyn saaren ja Llŷnin niemimaan välillä. Nova Innovation, joka on hankkeen takana, sanoo, että tämä tekee Bardseystä ensimmäisen "sinisen energian saaren". Tämä johtuu siitä, että kalliolla, jolla on vain kourallinen asukkaita, ei enää tarvitsisi käyttää dieselöljyä sähkön saamiseksi. Sininen energia syntyy hyödyntämällä vuoroveden, aaltojen tai jokien voimaa. Walesin hallituksen ympäristö-, energia- ja maaseutuasioiden ministeri Lesley Griffiths tuki hanketta mielellään. Hän sanoi: "Wales oli ensimmäisen teollisen vallankumouksen kärjessä, ja tällaisten hankkeiden avulla voimme olla johtavassa asemassa nykyisin käynnissä olevassa vihreässä teollisessa vallankumouksessa". Novan toimitusjohtaja Simon Forrest sanoi: "Olemme erittäin innoissamme siitä, että voimme auttaa edistämään sinistä taloutta Pohjois-Walesissa."</w:t>
      </w:r>
    </w:p>
    <w:p>
      <w:r>
        <w:rPr>
          <w:b/>
        </w:rPr>
        <w:t xml:space="preserve">Tulos</w:t>
      </w:r>
    </w:p>
    <w:p>
      <w:r>
        <w:t xml:space="preserve">Walesin hallitus on tukenut merienergiahanketta, jossa Bardseyn saaren ja mantereen välistä vettä käytetään sähkön tuottamiseen.</w:t>
      </w:r>
    </w:p>
    <w:p>
      <w:r>
        <w:rPr>
          <w:b/>
        </w:rPr>
        <w:t xml:space="preserve">Esimerkki 1.2128</w:t>
      </w:r>
    </w:p>
    <w:p>
      <w:r>
        <w:t xml:space="preserve">Sara FayyadBBC News Naisten marssi ylä- ja alamäessä Naisten marssin järjestäjille ja tukijoille oli eilen hyvä päivä, kun Beyoncé tuki liikettä Facebook-sivullaan. Ja kun ryhmä julkaisi tapahtuman kaikkien tähtien puhujien listan, sen vauhti näytti pysäyttämättömältä. Marssi ei kuitenkaan ole ongelmaton. Kannattajat ovat jakautuneet abortin suhteen. The Atlantic -lehden mukaan New Wave -niminen pro-life -ryhmä oli aikoinaan marssin sponsori. Women's March on sittemmin luopunut ryhmästä ja sanonut: "Pyydämme anteeksi tätä virhettä". Joidenkin aktivistien alun perin esittämät vastalauseet kumppanuudesta saivat yhtä uhmakkaita vastauksia. Näyttelijä Patricia Heaton ilmaisi kauhunsa siitä, että "että aborttimyönteiset kauhistelevat todellisia valintoja". Ja Washington Postin mielipidekirjoitus, jossa väitettiin, että aborttiaktivisti "kävelee Women's March -tapahtumassa, halusivat järjestäjät sitä tai eivät", näytti herättävän monissa vastakaikua. Toiset taas ilmaisivat raivonsa järjestäjien päätöksestä "jättää huomiotta miljoonat elämänmieliset naiset", ja jotkut leimasivat tapahtuman "naistenvastaiseksi". Tämä ei ole ensimmäinen kerta, kun naisten oikeuksien menettämistä Trumpin hallinnon aikana koskevien pelkojen vuoksi käynnistetyn marssin kannattajat ovat jakautuneet. Juuri viime viikolla jotkut kriitikot hyödynsivät raportteja, joiden mukaan rotua koskevat näkemykset osoittautuivat yhtä jakaviksi. Trumpin kannattajan viesti, jossa hän vihjasi, että liikkeen aktivistit "taistelevat siitä, kuka on sorretumpi", levisi laajalti. Naisten marssi järjestetään 21. tammikuuta. Kiinalaistyttö, joka sai mainetta ihmisten herättämisestä Nuori nainen, joka on saanut elantonsa ihmisten herättämisestä, on herättänyt paljon kiinnostusta kiinalaisessa sosiaalisessa mediassa. "Winnie" - kuten eräs alueellinen sanomalehti nimesi hänet - tarjosi palveluitaan Taobaoon - eBayn kaltaiseen kiinalaiseen palveluun - avaamansa verkkokaupan kautta vuoden 2016 alussa. Niihin kuului herätyspuheluita, hyvänyönpuheluita ja jopa puheluita, joissa tarjottiin rohkaisua tai lähetettiin siunauksia. Se, mikä alkoi yrityksestä tehdä "elämästä hieman hauskempaa", on nyt muuttunut liiketoiminnan käynnistämiseksi, ja "Winnie" saa 400 soittopyyntöä kuukaudessa. Monet sosiaalisessa mediassa ylistivät nuoren naisen liiketoiminnallista innovatiivisuutta ja kykyä löytää "markkinamahdollisuuksia kaikkialta". Jotkut olivat jopa kiinnostuneita selvittämään, "rekrytoiko hän"? Eräs käyttäjä huomautti kuitenkin, että jos jokin, niin hänen menestyksensä heijastaa "paljon tyhjyyttä" kiinalaisnuorten elämässä. Väestön ikääntyminen ja nyt romutettu yhden lapsen politiikka ovat johtaneet valtavaan ikä- ja sukupuolieroon kiinalaisessa yhteiskunnassa, ja monet miehet eivät yksinkertaisesti pysty löytämään kumppania. Winnie näyttää kuitenkin päättäneen tarttua tähän kaikkeen liiketoimintamahdollisuuteen. Hän on jopa nostanut puhelunsa hinnan yhdestä kolmeen juanista (10-30 P) viiteen juaniin vedoten uskottavuuteensa ja maineeseensa. BBC:n Kiinan-tiimin lisäraportointi</w:t>
      </w:r>
    </w:p>
    <w:p>
      <w:r>
        <w:rPr>
          <w:b/>
        </w:rPr>
        <w:t xml:space="preserve">Tulos</w:t>
      </w:r>
    </w:p>
    <w:p>
      <w:r>
        <w:t xml:space="preserve">Naisten marssia koskevat erimielisyydet ja kiinalaisen sosiaalisen median ylistys herätyskellojen käynnistämisestä.</w:t>
      </w:r>
    </w:p>
    <w:p>
      <w:r>
        <w:rPr>
          <w:b/>
        </w:rPr>
        <w:t xml:space="preserve">Esimerkki 1.2129</w:t>
      </w:r>
    </w:p>
    <w:p>
      <w:r>
        <w:t xml:space="preserve">Rory Cellan-Jones paljasti torstaina, että hänellä on diagnosoitu Parkinsonin tauti. Huolestuneet tv-katsojat ottivat yhteyttä yhtiöön huomattuaan hänen kätensä tärisevän BBC:n aamiaisohjelmassa 5G-teknologiaa käsittelevän raportin aikana. "Halusin kertoa asiasta suoraan", hän kertoi BBC Radio 5 Livelle perjantaiaamuna ja kehotti muita tekemään samoin. Parkinsonin taudin - rappeuttavan aivosairauden - oireita ovat tahaton vapina ja jäykät lihakset. "Muutama kuukausi sitten minulla diagnosoitiin Parkinsonin tauti, eikä se ollut minulle suuri shokki, sillä olin huomannut muutamien asioiden muuttuvan viimeisen vuoden aikana", hän kertoi 5 Live -ohjelman juontajalle Nicky Campbellille. "Mutta olin tietoinen siitä, että ihmiset huomasivat lähetyksessä ajoittain tämän vapinan oikeassa kädessäni. Suorat lähetykset ovat aina aika vaarallisia, koska teimme suoraa lähetystä 5G:n kautta. "Nousin tuottajani kanssa junaan ja lähdin Birminghamiin tekemään lisää, ja juttelimme hieman, ja hän sai minut ajattelemaan, että minun pitäisi kertoa asiasta julkisesti, koska hän oli selvästi huomannut tärinän lähetyksessä ja vain harvat muut ihmiset olivat huomanneet sen. "Niinpä kerroin asiasta, koska halusin olla rehellinen, koska jotkut ihmiset olivat huolissaan, ja pari ihmistä oli ottanut yhteyttä BBC:hen ja ehdottanut, että minun pitäisi mennä lääkäriin, mutta olin jo mennyt lääkäriin, ja halusin olla rehellinen." Hän lisäsi: "Olen saanut paljon ihania viestejä, myös muutamilta ihmisiltä, joilla on myös ollut Parkinsonin tauti. "Eräs kirjoitti minulle: 'Olen PR-työssä enkä ole kertonut siitä asiakkailleni, koska en ole varma, mitä he ajattelisivat'". Minusta se on todella surullista. "Olin eräänä päivänä erään mahtavan Parkinsonin tautia hoitavan sairaanhoitajan kanssa, ja hän kertoi eräästä asiakkaastaan, joka oli saanut diagnoosin hyvin nuorena ja menettänyt työpaikkansa, koska hänen toimintansa alkoi hieman hidastua, eikä hän ollut kertonut siitä työnantajilleen. "Se tieto on saatava julki." Cellan-Jones jatkoi kertomalla, että hän on nyt lääkityksellä ja osallistuu myös lääketieteelliseen tutkimukseen sairaudesta, joka on toistaiseksi ilmennyt lievänä ontumisena, käsien vapinana ja kirjoitustekniikan huonontumisena. "Saan hyvää hoitoa ja oireet ovat tällä hetkellä lieviä", hän kirjoitti Twitterissä päivää aiemmin, "joten jatkan normaalisti. Eteenpäin ja ylöspäin!" Hänen BBC:n kollegansa ja kansanedustajat tarjosivat tukiviestejä sosiaalisessa mediassa, ja Brysselin toimittaja Adam Fleming kirjoitti: "Todellinen julkinen palvelu, kun puhut asiasta niin avoimesti. Parhaat toivotukset." Parkinson's UK:n johtaja Julie Dodd sanoi: "On hienoa kuulla, että Rory saa tarvitsemaansa hoitoa ja pystyy suhtautumaan diagnoosiinsa näin positiivisella asenteella. "Parkinsonin tautia sairastaa yksi meistä 37:stä elinaikanaan, mutta sitä ymmärretään edelleen huonosti. "Useimmat ihmiset yhdistävät sen vapinaan, mutta itse asiassa oireita on yli 40, ja se vaikuttaa jokaiseen eri tavalla." Hän toteaa, että Parkinsonin oireet ovat hyvin erilaisia. Cellan-Jones aloitti BBC:n uransa Look North -ohjelman tutkijana, ja hänestä tuli liike-elämän ja talouden kirjeenvaihtaja vuonna 1990. Vuonna 2000 tapahtuneen dot-com-romahduksen jälkeen hän kirjoitti kirjan Dot.bomb ja on raportoinut verkkosivustojen ja internet-yritysten kasvusta.</w:t>
      </w:r>
    </w:p>
    <w:p>
      <w:r>
        <w:rPr>
          <w:b/>
        </w:rPr>
        <w:t xml:space="preserve">Tulos</w:t>
      </w:r>
    </w:p>
    <w:p>
      <w:r>
        <w:t xml:space="preserve">BBC:n teknologiakirjeenvaihtaja kannustaa ihmisiä kertomaan avoimesti sairauksistaan.</w:t>
      </w:r>
    </w:p>
    <w:p>
      <w:r>
        <w:rPr>
          <w:b/>
        </w:rPr>
        <w:t xml:space="preserve">Esimerkki 1.2130</w:t>
      </w:r>
    </w:p>
    <w:p>
      <w:r>
        <w:t xml:space="preserve">Henkilöstö, kuten koulun keittäjät, siivoojat ja vahtimestarit, palkataan uuteen yritykseen, joka on neuvoston ja Capitan yhteisyritys. Työntekijät ja ammattiliitot, jotka väittävät, että siirto vahingoittaa julkisia palveluja, järjestivät keskiviikkona mielenosoituksen neuvoston pääkonttorin ulkopuolella. Kaksi paikallista työväenpuolueen kansanedustajaa on jättänyt parlamentin esityksen, jossa he kyseenalaistavat siirron. Koulutuksesta vastaava kabinettijäsen Ian Parry sanoi, että 4 000 koulujen tukityöpaikkaa säilyisi ja että uusi yritys loisi 1 600 uutta työpaikkaa. "Investoi palveluihin" Hän sanoi: "Koulupalveluja on aina tarjottava, mutta haluamme tarjota niitä paremmin ja enemmän. "Luomme jotakin erilaista ja kekseliästä, joka jatkaa palvelujen tarjoamista ja tuottaa tulovirtaa, jonka avulla voimme investoida palveluihin ja koulutukseen." Kouluopinto-ohjaaja Stephanie Evans, joka on yksi uuden yrityksen palvelukseen tulevista työntekijöistä, sanoi olevansa huolissaan. Hän sanoi: Jos yhteisyritys ei onnistu tai tuota voittoa, miten Capita saa tappionsa takaisin?", hän sanoi. "Se voi tapahtua huonontamalla henkilöstön työehtoja, mikä voi heikentää nuorille tarjoamiemme palvelujen laatua heidän tukemisekseen." Hän totesi, että Capita voi saada takaisin varoja. Osana sopimusta Capita perustaa pääkonttorin piirikuntaan ja investoi 50 miljoonaa puntaa, josta 32 miljoonaa puntaa kertakorvauksena 51 prosentin määräysvaltaosuudesta palveluiden pyörittämiseksi. Viranomainen sanoi, että se tienaa rahaa osinkojen kautta 49 prosentin osakkaana yrityksessä. Unisonin Claire Breeze sanoi kuitenkin, että uusi yhtiö "poistaa demokraattisen vastuun". Hän sanoi: "Palvelut ja henkilöstö luovutetaan yksityiselle yritykselle, jonka tärkein tavoite on tehdä mahdollisimman paljon voittoa. "He ovat vastuussa osakkeenomistajilleen, eivät Staffordshiren asukkaille - uskomme, että tämä on valtava riski palveluille ja henkilöstölle pitkällä aikavälillä." Staffordissa sijaitsevan Flash Ley Community Primary Schoolin rehtori Gareth Morris sanoi, että monet hänen henkilökunnastaan näkivät muutoksen tärkeyden, vaikka he eivät välttämättä kannattaneetkaan siirtoa. Hän sanoi: "Kouluni kokit ja tukihenkilöstö haluavat sitoutua ja parantaa palvelua. He näkevät myös tarpeen ja näkevät, missä heidän kykynsä voivat auttaa palvelun muuttamisessa." Hän lisäsi, että rehtorina järjestelmän onnistumista arvioitaisiin laadun ja hinta-laatusuhteen yhdistelmän perusteella. "Kohtuuton kiire" Stoke-on-Trent Northin työväenpuolueen kansanedustaja Joan Walley sanoi, että neuvoston pitäisi "harkita suunnitelmia uudelleen". Yhdessä Newcastle-Under-Lymen kansanedustajan Paul Farrellyn kanssa hän on jättänyt parlamentin alahuoneeseen esityksen, jossa hän kyseenalaistaa päätöksen. Hän sanoi: "Piirikunnanvaltuusto on vain hätäillyt tarpeettomasti, koska liiketoimintasuunnitelmaa ei ole julkaistu eikä muita vaihtoehtoja ole harkittu. "Tämä voi hyvinkin osoittautua parhaaksi tavaksi edetä, kun otetaan huomioon esimerkiksi budjettileikkaukset, mutta ennen kuin kaikki tiedot ovat julkisia, sitä on hyvin vaikea sanoa." Hän totesi, että "tämä on paras tapa edetä".</w:t>
      </w:r>
    </w:p>
    <w:p>
      <w:r>
        <w:rPr>
          <w:b/>
        </w:rPr>
        <w:t xml:space="preserve">Tulos</w:t>
      </w:r>
    </w:p>
    <w:p>
      <w:r>
        <w:t xml:space="preserve">Yli 4000 Staffordshiren kaupungin työpaikkaa aiotaan siirtää yksityiselle yritykselle.</w:t>
      </w:r>
    </w:p>
    <w:p>
      <w:r>
        <w:rPr>
          <w:b/>
        </w:rPr>
        <w:t xml:space="preserve">Esimerkki 1.2131</w:t>
      </w:r>
    </w:p>
    <w:p>
      <w:r>
        <w:t xml:space="preserve">Dave LeePohjois-Amerikan teknologiatoimittaja Työntekijät vaativat useita keskeisiä muutoksia siihen, miten seksuaalisia väärinkäytösväitteitä käsitellään yrityksessä, mukaan lukien vaatimus lopettaa pakotettu välimiesmenettely - mikä mahdollistaisi uhrien oikeustoimet. Googlen pääjohtaja Sundar Pichai on kertonut henkilöstölle tukevansa heidän oikeuttaan ryhtyä toimiin. "Ymmärrän monien teistä tunteman vihan ja pettymyksen", hän sanoi koko henkilöstölle lähettämässään sähköpostiviestissä. "Tunnen sen myös, ja olen täysin sitoutunut edistymään asiassa, joka on jatkunut yhteiskunnassamme aivan liian kauan... ja kyllä, myös täällä Googlessa." Twitterissä @googlewalkout -nimellä kulkevassa syötteessä dokumentoitiin liikehdintää Googlen kansainvälisissä toimistoissa. Googlen työntekijät Singaporessa, Zürichissä, Lontoossa, Tokiossa, Berliinissä ja New Yorkissa olivat mukana. Web-kehittäjä Sam Dutton, joka liittyi ulosmarssiin Lontoossa, kertoi BBC:lle: "Kävelemme ulos tukeaksemme häirinnän kohteeksi joutuneita kollegoita kaikilla työpaikoilla ja varmistaaksemme, että häiritsijöitä ei suojella tai palkita." Mikä johti ulosmarssiin? Viha on kiehunut viime viikolla, kun New York Times -lehti väitti, että eräs korkean profiilin johtaja sai 90 miljoonan dollarin (69 miljoonan punnan) korvauksen lähdettyään yrityksestä, vaikka Google piti syytöksiä seksuaalisesta väärinkäytöksestä "uskottavina". Android-mobiilikäyttöjärjestelmän "luojana" tunnettu Andy Rubin kiistää syytökset. Tiistaina erosi myös toinen johtaja - tällä kertaa yhtiön X-tutkimuslaboratoriosta. Richard DeVaulin kerrottiin tehneen ei-toivottuja lähentelyjä naiselle, jota haastateltiin hiljattain tehtävään, jossa hän olisi raportoinut hänelle. DeVaul ei ole kommentoinut asiaa eronsa jälkeen, mutta on aiemmin kutsunut tapausta "arviointivirheeksi". Ainakin 48 muuta työntekijää sai potkut seksuaalisen häirinnän vuoksi ilman korvausta, Pichai kertoi henkilöstölle. Hän myönsi, että New York Timesin raportti oli ollut "vaikea lukea". Mitä työntekijät haluavat? Torstain ulosmarssiin osallistuneet työntekijät jättivät työpöydilleen lappuja, joissa he kertoivat kollegoilleen: "En ole työpöytäni ääressä, koska kävelen ulos muiden Googlereiden ja alihankkijoiden kanssa protestoidakseni seksuaalista häirintää, väärinkäytöksiä, avoimuuden puutetta ja työpaikkakulttuuria, joka ei toimi kaikkien hyväksi." He ovat myös esittäneet virallisia vaatimuksia Googlen johdolle. Ne ovat: Mitä on pakotettu välimiesmenettely? Pakkosovittelussa, joka on Piilaakson työntekijöiden yleinen sopimuslauseke, vaaditaan, että mahdolliset riidat käsitellään sisäisesti eikä muiden menetelmien, kuten tuomioistuinten, kautta. Pakkosovittelun arvostelijoiden mukaan sitä käytetään sekä yrityksen että syytetyn maineen suojelemiseen että uhrien hiljentämiseen, sillä he eivät voi valittaa päätöksistä tai ryhtyä lisätoimiin. "Työntekijät ovat esittäneet rakentavia ajatuksia siitä, miten voimme parantaa käytäntöjämme ja prosessejamme tulevaisuudessa", Pichai sanoi keskiviikkoiltana antamassaan lausunnossa. "Otamme huomioon kaiken heidän palautteensa, jotta voimme muuttaa nämä ideat toiminnaksi." Mistä muusta Googlen työntekijät ovat vihaisia? Näin laajamittainen koordinoitu toiminta on ennennäkemätöntä Piilaakson yrityksessä, mutta se on jatkoa yhä kiihkeämmän työntekijäaktivismin trendille. "Naiset ovat kyllästyneitä, enkä usko, että kyse on vain naisista", sanoo professori Kellie McElhaney Haas School of Businessista. "On paljon "miespohattajia", jotka ovat yhtä kyllästyneitä ja käyttävät valta-asemaansa ja ääntään, mikä voi maksaa Googlelle rahaa. Mielestäni näitä yrityksiä on iskettävä sinne, missä sattuu. "Uskon, että kun naiset ja miehet näkevät tämän tapahtuvan, se voimaannuttaa muita Googlen toimistoja, sillä he voivat tehdä samanlaisia toimia, jotka eivät ole vain sivusta katsomista tai kommenttien antamista toisilleen tai sähköpostien jakamista." Viime vuonna Googlen työntekijät ovat vastustaneet voimakkaasti yhtiön yhteistyötä Yhdysvaltain puolustusministeriön kanssa sekä suunnitelmia palata Kiinan markkinoille hakutuotteella. San Franciscossa toimiva Tech Workers Coalition -järjestö sanoi, että naisten kohtelua koskeva kiista on vain yksi monista kiistoista, joihin teknologiayritysten on puututtava. "Olemme solidaarisia Googlen työntekijöille", ryhmän edustaja sanoi. "On selvää, että johtajat eivät tee tätä puolestamme, joten otamme asiat omiin käsiimme."</w:t>
      </w:r>
    </w:p>
    <w:p>
      <w:r>
        <w:rPr>
          <w:b/>
        </w:rPr>
        <w:t xml:space="preserve">Tulos</w:t>
      </w:r>
    </w:p>
    <w:p>
      <w:r>
        <w:t xml:space="preserve">Googlen eri puolilla maailmaa sijaitsevien toimistojen työntekijät ovat järjestäneet ennennäkemättömän määrän ulosmarssia vastalauseena yhtiön naisten kohtelulle.</w:t>
      </w:r>
    </w:p>
    <w:p>
      <w:r>
        <w:rPr>
          <w:b/>
        </w:rPr>
        <w:t xml:space="preserve">Esimerkki 1.2132</w:t>
      </w:r>
    </w:p>
    <w:p>
      <w:r>
        <w:t xml:space="preserve">Konservatiivit olivat vaalilautakunnalle toimitetun kirjanpidon mukaan toiseksi suurimmat 25,4 miljoonalla punnalla ja liberaalidemokraatit kolmanneksi suurimmat 7,3 miljoonalla punnalla. Yhdistyneen kuningaskunnan itsenäisyyspuolueen tulot kaksinkertaistuivat 2,5 miljoonaan puntaan, kun ne vuonna 2012 olivat 1,2 miljoonaa puntaa. SNP:n tulot laskivat hieman, 2,3 miljoonasta punnasta 2 miljoonaan puntaan, Sinn Feinin tulot olivat 1,2 miljoonaa puntaa, Vihreän puolueen tulot 881 819 puntaa ja Brittiläisen kansallisen puolueen tulot 605 208 puntaa. Työväenpuolueen tuloihin sisältyi 6,9 miljoonaa puntaa julkista rahoitusta, josta suurin osa oli niin sanottua lyhyttä rahaa, jolla oppositiopuolueita autetaan politiikan tutkimuksessa ja muissa kuluissa. Konservatiivit saivat julkista rahoitusta vain 659 000 puntaa. Loput tuloista saadaan lahjoituksista, myös sellaisista, jotka ovat liian pieniä neljännesvuosittaiseen rekisteröintiin, sekä konferensseista, myyntituotteista ja kiinteistöjen ja muun omaisuuden myynnistä saaduista varoista. Ammattiyhdistykset ovat suuria rahoittajia Labourin kassassa, mutta puolue kertoi, että yksittäisiltä jäseniltä saadut varat olivat yli 8 miljoonaa puntaa. "Tämä summa nousee 10,5 miljoonaan puntaan, kun vaaleilla valittujen edustajien maksut tekevät jäseniltä saaduista varoista suurimman tulonlähteemme." Tilinpäätös osoittaa, että puolue on edennyt askeleen lähemmäs ennätysvelkojensa kuittaamista, jotka olivat 41 798 000 puntaa vuonna 2005. TV-ostoskanavan JML:n perustaja John Mills oli edelleen yksi Labourin suurimmista lahjoittajista, ja hän teki yhden 1,6 miljoonan punnan suuruisen lahjoituksen. Työväenpuolueen jäsenmäärä kasvoi lähes 2 000:lla 189 531:een, mikä on alle puolet vähemmän kuin vuonna 1997, jolloin Tony Blair saavutti murskavoiton parlamenttivaaleissa. Libidemokraattien jäsenmäärä kasvoi ensimmäistä kertaa sitten vuoden 2010, kun 950 ihmistä liittyi puolueeseen lisää, mikä nosti jäsenmäärän 43 451:een. Jäsenmäärä oli 65 038, kun puolue liittoutui konservatiivien kanssa. Myös puolueen kokonaistulot kasvoivat yli miljoonalla punnalla vuoteen 2012 verrattuna. Konservatiivit eivät ilmoita jäsenlukuja, mutta niiden jäsenmaksutulot kasvoivat hieman, 747 000 punnasta 749 000 puntaan. Vaalilautakunnan toimitusjohtaja Peter Wardle sanoi: "Olemme tyytyväisiä siihen, että jo kolmatta vuotta peräkkäin kaikki suuret poliittiset puolueet ovat toimittaneet tilinsä meille lakisääteiseen määräaikaan mennessä. On tärkeää, että puolueet ovat jatkossakin avoimia taloudellisten tietojensa suhteen, jotta äänestäjät näkevät tarkalleen, miten puolueita rahoitetaan ja miten rahat käytetään." Tässä on täydellinen luettelo niiden puolueiden tuloista, joiden bruttomenot ovat yli 250 000 puntaa:</w:t>
      </w:r>
    </w:p>
    <w:p>
      <w:r>
        <w:rPr>
          <w:b/>
        </w:rPr>
        <w:t xml:space="preserve">Tulos</w:t>
      </w:r>
    </w:p>
    <w:p>
      <w:r>
        <w:t xml:space="preserve">Työväenpuolue oli Yhdistyneen kuningaskunnan parhaiten rahoitettu poliittinen puolue vuonna 2013, ja sen tulot olivat 33,3 miljoonaa puntaa.</w:t>
      </w:r>
    </w:p>
    <w:p>
      <w:r>
        <w:rPr>
          <w:b/>
        </w:rPr>
        <w:t xml:space="preserve">Esimerkki 1.2133</w:t>
      </w:r>
    </w:p>
    <w:p>
      <w:r>
        <w:t xml:space="preserve">Verosta luopumista vaadittiin sen jälkeen, kun The Holliesin He Ain't Heavy, He's My Brother -kappaleen cover julkaistiin. Vuonna 1989 tapahtuneessa katastrofissa kuolleiden 96 jalkapallofanin omaiset jatkavat oikeustoimia sen jälkeen, kun raportin mukaan 41 olisi voitu pelastaa. David Cameron kertoi parlamentin alahuoneessa voivansa "luottavaisesti ennustaa", että arvonlisäveropäätös "menisi hyvin läpi Merseysidellä". Cameron ilmoitti asiasta pääministerin kysymysten aikana, kun korkein oikeus kumosi kuolemantapausta koskevan tutkinnan tuomiot ja sisäministeri Theresa May määräsi uuden poliisitutkinnan katastrofista. Julkkisten tukema single on tällä hetkellä suosikki joulun ykköseksi. Mukana ovat muun muassa Sir Paul McCartney, Robbie Williams, entinen Spice Girl Mel C ja Gerry Marsden.</w:t>
      </w:r>
    </w:p>
    <w:p>
      <w:r>
        <w:rPr>
          <w:b/>
        </w:rPr>
        <w:t xml:space="preserve">Tulos</w:t>
      </w:r>
    </w:p>
    <w:p>
      <w:r>
        <w:t xml:space="preserve">Pääministeri on ilmoittanut, että Hillsborough-järjestön hyväntekeväisyyssinglen myynnistä ei peritä arvonlisäveroa.</w:t>
      </w:r>
    </w:p>
    <w:p>
      <w:r>
        <w:rPr>
          <w:b/>
        </w:rPr>
        <w:t xml:space="preserve">Esimerkki 1.2134</w:t>
      </w:r>
    </w:p>
    <w:p>
      <w:r>
        <w:t xml:space="preserve">He yhdistivät virtsan hiekkaan ja bakteereihin prosessissa, jossa tiilet jähmettyvät huoneenlämmössä. "Se on pohjimmiltaan sama tapa, jolla koralli syntyy meressä", kertoi Dyllon Randall, heidän ohjaajansa Kapkaupungin yliopistosta, BBC:lle. Tavalliset tiilet on paistettava korkealämpöisissä uuneissa, jotka tuottavat suuria määriä hiilidioksidia. "Kovaa kuin kalkkikivi" Kapkaupungin yliopiston (UCT) insinööriopiskelijat ovat keränneet virtsaa miesten vessoista. Jäljelle jäävää nestettä käytetään ensin kiinteän lannoitteen valmistuksen jälkeen biologisessa prosessissa "kasvattamaan" yliopiston "biotiiliksi" kutsumia tiiliä. Prosessi on nimeltään mikrobiologinen karbonaattisaostus. Bakteerit tuottavat entsyymiä, joka hajottaa virtsan ureaa muodostaen kalsiumkarbonaattia, joka sitoo hiekan kivikoviksi, harmaiksi tiiliksi. Kuinka monta loo katkeaa tiilen tekemiseksi? (Nämä kaikki ovat karkeasti laskettuja tuloksia biotiili ja lannoitevirtsa -hankkeesta). Biotiilien lujuutta ja muotoa voidaan muuttaa tarpeen mukaan. "Kun aloitimme tämän prosessin viime vuonna, saavutimme saman puristuslujuuden kuin 40-prosenttinen kalkkikivitiili", tohtori Randall kertoi BBC:n Newsday-ohjelmassa. "Vain muutamaa kuukautta myöhemmin olemme nyt kaksinkertaistaneet tämän lujuuden vain muuttamalla muottiin laitettavaa materiaalia ja antamalla bakteerien sementoida hiukkasia pidempään - ilman lämpöä, huoneenlämmössä." Tavalliset tiilet poltetaan Kapkaupungin yliopiston mukaan noin 1 400 celsiusasteen (2 552 F) lämpötilassa. Tohtori Randall myöntää kuitenkin, että heidän prosessinsa on paljon haisevampi. "Jos sinulla olisi lemmikki, joka pissaa nurkkaan, ja sinulla olisi voimakas haju - se on ammoniakkia, joka vapautuu. Prosessi tuottaa ammoniakkia sivutuotteena", hän sanoi ja lisäsi, että ammoniakki muunnetaan sitten typpipitoiseksi lannoitteeksi. Saatat myös pitää tästä: Mutta noin 48 tunnin kuluttua tiilet menettävät ammoniakin hajun kokonaan - eikä niistä aiheudu myöskään mitään terveysriskejä, hän sanoi. "Ensimmäisessä vaiheessa käyttämämme prosessi tappaa kaikki haitalliset taudinaiheuttajat ja bakteerit, koska toimimme erittäin korkealla pH-arvolla, jonka on osoitettu tappavan lähes kaiken." UCT:n mukaan konseptia urean käyttämisestä tiilien kasvattamiseen testattiin Yhdysvalloissa joitakin vuosia sitten synteettisellä urealla, jonka tuottaminen vaatii paljon energiaa. Tohtori Randallin ja hänen opiskelijoidensa Suzanne Lambertin ja Vukheta Mukharin tuottamissa tiilissä käytetään ensimmäistä kertaa aitoa ihmisen virtsaa, mikä tarjoaa mahdollisuuksia jätteiden kierrättämiseen. Tiilien kasvaminen kestää neljästä kuuteen päivää - jos haluaa vahvemman tiilen, sen annetaan kasvaa pidempään.</w:t>
      </w:r>
    </w:p>
    <w:p>
      <w:r>
        <w:rPr>
          <w:b/>
        </w:rPr>
        <w:t xml:space="preserve">Tulos</w:t>
      </w:r>
    </w:p>
    <w:p>
      <w:r>
        <w:t xml:space="preserve">Etelä-Afrikan yliopisto-opiskelijat ovat käyttäneet ihmisvirtsaa ympäristöystävällisten tiilien valmistukseen.</w:t>
      </w:r>
    </w:p>
    <w:p>
      <w:r>
        <w:rPr>
          <w:b/>
        </w:rPr>
        <w:t xml:space="preserve">Esimerkki 1.2135</w:t>
      </w:r>
    </w:p>
    <w:p>
      <w:r>
        <w:t xml:space="preserve">Staffordshiressä sijaitseva Peak Wildlife Park, jossa asuu muun muassa pingviinejä, makeita ja wallabeja, on myös tekemisissä lintuinfluenssatapauksen kanssa. Se toivoo, että ihmiset adoptoivat eläimiä tai maksavat ruokapaketeista, koska pelastuslaitosten yleiskustannukset pysyvät ennallaan. Myös Staffordshiressä sijaitseva Gentleshaw Wildlife Centre sanoi tuen olevan elintärkeää. Lesley Smith, jonka perhe pyörittää Eccleshallissa sijaitsevaa keskusta, huolehtii 160 eläimestä, joihin kuuluu apinoita, matelijoita ja petolintuja. Keskus menetti eläimiä suuressa tulipalossa vuonna 2019, ja rouva Smith sanoi, että he ovat selvinneet rahoilla, jotka ovat jääneet jäljelle tulipalon jälkeen kerätyistä 60 000 punnasta. "Tämä on todella pelottavaa aikaa", rouva Smith, jonka aviomies perusti keskuksen vuonna 1993, sanoi. "Emme voi leikata eläinten lämmitys- tai ruokakustannuksia, joten olemme todella riippuvaisia yleisön tuesta. "Ajatus siitä, että jonkun pitäisi tulla tänne ja joutua lopettamaan eläimet pahimmassa tapauksessa, on aivan kauhea, eikä sitä kannata ajatellakaan - uskon, että myisimme jokainen munuaisen, ennen kuin se tapahtuisi." Leekissä sijaitsevan Peak Wildlife Parkin johtaja James Butler sanoi, että lintuinfluenssa "tuli yllättäen kuukausi tai kaksi sitten", ja hän on joutunut eristämään linnut ja pitämään ne sisällä. "Se on todella, todella vaikeaa. Tulot pienenevät yhdessä yössä, mutta yleiskustannukset pysyvät täsmälleen samoina... Ja tällä kertaa on todella vaikea suunnitella, kun ei tiedä, kuinka kauan tauti kestää." Geoff Grewcock Nuneaton and Warwickshire Wildlife Sanctuaryn eläinsuojeluyhdistyksestä sanoi, että tilanne on sydäntäsärkevä, koska eläinsuojaa ei tarvitse sulkea eikä se pysty jatkamaan eläinten pelastamista. Hän muutti Nuneatonissa sijaitsevan puutarhansa villieläinten suojelualueeksi jäätyään eläkkeelle vartijan tehtävistä vuonna 2001. Sen jälkeen hän on auttanut perheensä ja tukijoidensa kanssa 62 000 eläintä, ja hän on käyttänyt eläkkeensä suurimpaan osaan kustannuksista. Hän arvioi keskuksen menettäneen 35 000 puntaa vuonna 2020, kun juoksevat kulut ovat 30 000 puntaa vuodessa. "Tavallisesti pelastamme 200-300 eläintä vuodessa, ja viime vuonna niitä oli 20 tai 30, joten on sydäntäsärkevää tietää, ettei pääse auttamaan niitä niin kuin itse haluaisi." Seuraa BBC West Midlandsia Facebookissa ja Twitterissä ja tilaa paikalliset uutispäivitykset suoraan puhelimeesi. Aiheeseen liittyvät Internet-linkit Gentleshaw Wildlife Centre (Gentleshaw Wildlife Centre)</w:t>
      </w:r>
    </w:p>
    <w:p>
      <w:r>
        <w:rPr>
          <w:b/>
        </w:rPr>
        <w:t xml:space="preserve">Tulos</w:t>
      </w:r>
    </w:p>
    <w:p>
      <w:r>
        <w:t xml:space="preserve">Länsi-Midlandsin eläintarhat ja eläinpelastuslaitokset aloittavat elintärkeät rahankeräyspyynnöt, sillä kolmannen lukituksen vuoksi tulot ovat "kadonneet yhdessä yössä".</w:t>
      </w:r>
    </w:p>
    <w:p>
      <w:r>
        <w:rPr>
          <w:b/>
        </w:rPr>
        <w:t xml:space="preserve">Esimerkki 1.2136</w:t>
      </w:r>
    </w:p>
    <w:p>
      <w:r>
        <w:t xml:space="preserve">Dharun Ravi, 20, New Jerseyn osavaltion yliopiston entinen opiskelija, olisi voinut joutua jopa 10 vuodeksi vankilaan. Tuomari sanoi suosittelevansa, ettei maaliskuussa tuomittua intialaissyntyistä Ravia karkotettaisi. Tyler Clementi, 18, tappoi itsensä muutama päivä sen jälkeen, kun hänet kuvattiin suutelemassa toista miestä asuntolahuoneessa syyskuussa 2010. Oikeudenkäynti, joka sai presidentti Barack Obaman kommentoimaan asiaa ja käynnistämään kiusaamisen vastaisia toimia, nousi valtakunnallisesti etusivun otsikoihin. "Kylmäsydäminen rikkomus" Tuomari Glenn Berman sanoi maanantaina New Brunswickissa, New Jerseyssä, langettaessaan tuomion, ettei hän ollut kuullut Ravin pyytävän kertaakaan anteeksi ja lisäsi, että Clementin omat sanat - "villisti sopimaton" - kuvasivat parhaiten hänen tekojaan. Tuomari lisäsi, että hän ei uskonut Ravin toimineen Clementin vihan vuoksi, mutta sanoi hänen syyllistyneen "valtavaan tunteettomuuteen". Hän myös moitti Ravia yrityksistä peitellä rikosta, kuten tekstiviestien ja twiittien poistamisesta ja yrityksistä vaikuttaa todistajaan. Vankilatuomion lisäksi Ravi joutuu suorittamaan kolmen vuoden koeajan ja 300 tuntia yhdyskuntapalvelua. Hänen on myös maksettava 10 000 dollaria (6 330 puntaa) osavaltiossa toimiluvan saaneelle yhteisöjärjestölle, joka auttaa ennakkoluulorikosten uhreja, ja suoritettava ohjelma verkkokiusaamisesta ja vaihtoehtoisista elämäntavoista. Tuomari Berman sanoi, että hän ei suosittele karkottamista muun muassa siksi, että Clementin kanssa videolle kuvattu mies, joka tunnettiin oikeudenkäynnissä nimellä "MB", oli kirjoittanut kirjeen, jossa hän pyysi, ettei Ravia karkotettaisi. Ravi on Intian kansalainen, mutta hän on asunut New Jerseyssä suurimman osan elämästään. New Jerseyssä toimiva homo-oikeusjärjestö sanoi maanantaina olevansa pettynyt tuomioon, vaikka heidän mielestään 10 vuotta olisi ollut liikaa. "Tämä ei ollut pelkkä lapsuuden pila, joka meni pieleen", Garden State Equalityn puheenjohtaja Steven Goldstein sanoi lausunnossaan. "Tämä ei ollut rikos ilman ennakkoluuloja." Ennen tuomion antamista Tyler Clementin isä Joe Clementi luki oikeudelle lausunnon, jossa hän sanoi, että Ravin teon vaikutus oli ollut "vakava, järkyttävä ja pysyvä". Clementi sanoi, että hänen poikansa, "kiltti, lempeä sielu", oli joutunut "kylmäsydämisen väkivallan" uhriksi. Hänen vaimonsa Jane Clementi itki lukiessaan oikeudelle lausuntoa, jossa hän sanoi olleensa hyvin läheinen poikansa kanssa, mutta "edes minulla ei ollut aavistustakaan siitä epätoivosta ja piinasta, jota Tylerin on täytynyt tuntea". "Demonisoitu" Ravi itki, kun hänen äitinsä Sabitha Ravi antoi oikeudelle kyynelehtivän lausunnon, jossa hän kertoi katsoneensa voimattomana, kun media "repi hänen poikansa kappaleiksi". Ravin asianajaja Steven Altman sanoi, että homoyhteisö oli demonisoinut hänen päämiestään ja että tapausta "käsiteltiin kuin se olisi murhatapaus". Viime viikolla Ravin kannattajat kokoontuivat New Jerseyn parlamenttirakennuksen ulkopuolelle ja väittivät, että osavaltion viharikoksia koskevia lakeja oli käytetty henkilöön, joka ei ollut vihamielinen. Ravi todettiin syylliseksi 15 syytekohtaan, mukaan lukien yksityisyyden loukkaaminen, mutta hänet vapautettiin osasta ennakkoluuloista johtuvia uhkailusyytteitä. Ennen oikeudenkäyntiä syyttäjät tarjosivat hänelle sovintosopimusta ilman vankeusrangaistusta, mutta Ravi kieltäytyi. Oikeudenkäynnissä kuultiin, että Ravi käytti asuntolahuoneessaan olevaa web-kameraa kuvatakseen Clementin suutelemassa toista miestä. Syyttäjien mukaan noin puoli tusinaa opiskelijaa näki videon. Ravi twiittasi asiasta ja yritti saada Clementin kiinni itse teossa uudelleen kaksi päivää myöhemmin. Päiviä myöhemmin Clementi hyppäsi kuolemaansa ja kirjoitti Facebookiin tilapäivityksen, jossa luki: "Hyppään gw-sillalta, anteeksi." Oikeus kielsi syyttäjiä väittämästä, että kuvaaminen olisi johtanut suoraan Clementin kuolemaan, kun taas puolustusasianajajia estettiin sanomasta, että Clementi oli tappanut itsensä muista syistä. Todistajanlausuntojen mukaan Clementi oli pyytänyt huoneensa vaihtamista ennen kuolemaansa, ja hän katsoi Ravin Twitter-sivua 38 kertaa elämänsä kahden viimeisen päivän aikana. Yhdessä Ravin twiitissä luki: "Kämppis pyysi huonetta keskiyöhön asti. Menin Mollyn huoneeseen ja laitoin webbikameran päälle. Näin hänen pussailevan jonkun tyypin kanssa. Yay." Ravi ei todistanut neljä viikkoa kestäneen oikeudenkäynnin aikana eikä myöskään tuomiokäsittelyssä.</w:t>
      </w:r>
    </w:p>
    <w:p>
      <w:r>
        <w:rPr>
          <w:b/>
        </w:rPr>
        <w:t xml:space="preserve">Tulos</w:t>
      </w:r>
    </w:p>
    <w:p>
      <w:r>
        <w:t xml:space="preserve">Yhdysvaltalainen opiskelija, joka tuomittiin web-kameran käytöstä huonetoverinsa salaa kuvaamiseen homokohtaamisessa, on tuomittu 30 päivän vankeuteen.</w:t>
      </w:r>
    </w:p>
    <w:p>
      <w:r>
        <w:rPr>
          <w:b/>
        </w:rPr>
        <w:t xml:space="preserve">Esimerkki 1.2137</w:t>
      </w:r>
    </w:p>
    <w:p>
      <w:r>
        <w:t xml:space="preserve">Surreyn kreivikunnanvaltuusto ilmoitti, että urakoitsija May Gurneyn kanssa oli sovittu sopimuksesta. Osana sopimusta May Gurney korjaa vuosittain 30 000 kuoppaa 24 tunnin kuluessa siitä, kun niistä on ilmoitettu, kunta ilmoitti. Edellisen maantiesopimuksen mukaan 19 000 kuoppaa oli täytettävä vuosittain seitsemän päivän kuluessa. Sakkolausekkeet Kuopat asetetaan tärkeysjärjestykseen, jotta ne voidaan korjata pysyvästi 28 päivän kuluessa niiden koon, syvyyden ja mahdollisen vaaran perusteella. Neuvoston mukaan 60 miljoonan punnan arvoinen sopimus toi 4,1 miljoonan punnan vuotuiset säästöt edelliseen valtatiesopimukseen verrattuna. Se totesi, että sopimuksessa on rangaistuslausekkeita, jos May Gurney ei täytä neuvoston asettamia vaatimuksia. Sopimukseen sisältyi myös yli 440 tieosuuden päällystäminen uudelleen ensimmäisen vuoden aikana. Yritys ottaisi myös vastuun pyöräteistä, jalkakäytävistä, viemäröinnistä ja katumerkeistä, neuvosto lisäsi. Kun May Gurney nimettiin ensisijaiseksi tarjoajaksi, se sanoi, että se yksinkertaistaisi kuoppien tunnistamisprosessia ja käyttäisi järjestelmiä, joilla voitaisiin seurata korjausten edistymistä. Yritys sanoi myös, että se tekisi yhteistyötä muiden kaakkoisten neuvostojen kanssa löytääkseen mittakaavaetuja, jotka voisivat tuoda säästöjä. Aiemmin tänä vuonna Surreyn kreivikunnanvaltuusto ilmoitti, että Surreyn tieverkon kunnostamiseen tarvitaan noin 400 miljoonaa puntaa. Lontoo 2012 -tapahtuman järjestäjät olivat vaatineet korjauksia ennen kuin olympialaisten pyöräilykilpailu kulkee kreivikunnan läpi ensi vuonna.</w:t>
      </w:r>
    </w:p>
    <w:p>
      <w:r>
        <w:rPr>
          <w:b/>
        </w:rPr>
        <w:t xml:space="preserve">Tulos</w:t>
      </w:r>
    </w:p>
    <w:p>
      <w:r>
        <w:t xml:space="preserve">Surreyssä on sovittu kuusivuotisesta tienhoitosopimuksesta, johon sisältyy uusi tavoite kuoppien korjaamiseksi koko maakunnassa.</w:t>
      </w:r>
    </w:p>
    <w:p>
      <w:r>
        <w:rPr>
          <w:b/>
        </w:rPr>
        <w:t xml:space="preserve">Esimerkki 1.2138</w:t>
      </w:r>
    </w:p>
    <w:p>
      <w:r>
        <w:t xml:space="preserve">Verkkojätti Google analysoi 1300 kaupungin verkkovoimaa eri puolilla Britanniaa, ja kullakin alueella eniten pisteitä saaneet kaupungit saivat eTown-statuksen. Newtownin yritykset valittiin Walesin kärkijoukkoon niiden joukossa, jotka ovat ottaneet verkkoasioinnin aktiivisimmin käyttöön. Powysin on määrä saada huippunopea laajakaista, joka otetaan käyttöön vuosina 2013/14. Maakunta ilmoitettiin tammikuussa yhdeksi niistä 14 alueesta, jotka hyötyisivät "supernopeasta" yhteydestä seuraavien parin vuoden aikana. Euroopan komissio vahvisti maaliskuussa investoivansa 90 miljoonaa puntaa huippunopean laajakaistan tuomiseen Länsi-Walesiin ja laaksoihin. Tavoitteena on saada parempi nopeus 96 prosenttiin walesilaisista kodeista ja yrityksistä. Se on seurausta vuosien varrella esitetystä kritiikistä, joka koskee laajakaistan "ei-paikkoja" Powysin kaltaisilla maaseutualueilla. "Notspot" perustuu siihen, kuinka kaukana asukkaat ovat puhelinkeskuksestaan. Newtownissa sijaitsevan Mid Walesin kauppakamarin johtaja Graham Morgan sanoi: "Yritykset, joiden kanssa olen puhunut, olivat hieman yllättyneitä siitä, että Newtown oli saanut tämän kunnianosoituksen. "Walesin hallitus toivoo, että huippunopea laajakaista saadaan käyttöön vuoteen 2013 tai 2014 mennessä, sillä Newtown on määritelty ensisijaiseksi alueeksi. "eTowns-status on hyvä uutinen niille yrityksille, jotka haluavat muuttaa halvempiin tiloihin tietäen, että Newtown ottaa aktiivisesti käyttöönsä verkon." Newtown sijoittui Googlen eTowns-palkinnossa Walesin kärkeen ja Britanniassa 11. sijalle. Googlen Ison-Britannian toimitusjohtaja Dan Cobley sanoi: "Internet edistää tulevaisuudessa merkittävästi talouskasvua, ja monet yritykset tukeutuvat verkkoon kasvaakseen. "eTown-palkintojen tarkoituksena on antaa tunnustusta ja palkita niitä alueita, jotka ovat edelläkävijöitä sähköisen kaupankäynnin alalla, ja Newtown voi olla erittäin ylpeä siitä, että se on yksi Britannian parhaista sähköisen kaupankäynnin kaupungeista." Montgomeryshiren kansanedustaja Glyn Davies sanoi, että Newtown on ylpeä Google eTown -palkinnostaan. "Internetillä on keskeinen rooli Newtownin talouskasvussa, sillä se auttaa paikallisia yrityksiä ja yrittäjiä menestymään ja edistää yleisesti ottaen Britannian taloutta", hän sanoi. "Pääeste" Vuonna 2007 Mid Wales Partnership -niminen elvytysryhmä totesi, että Walesin maaseutualueiden laajakaistaverkon mustat aukot vaarantavat sen jäämisen jälkeen muusta Yhdistyneestä kuningaskunnasta. Se vaati "kiireellistä suunnittelua ja investointeja" nopeiden internetyhteyksien parantamiseksi. Vuonna 2010 viestintäviranomainen Ofcomin interaktiivinen kartta osoitti, että suuressa osassa Walesia oli Yhdistyneen kuningaskunnan huonoin laajakaistatarjonta. Walesin hallitus käynnisti samana vuonna ohjelman, jonka tarkoituksena on auttaa maaseutuyhteisöjä puuttumaan laajakaistapulmiin. Sen laajakaistan parantamishankkeessa tarjottiin jopa 1 000 puntaa vaihtoehtoisen yhteyden hankkimiseen, jos heillä on vain valintanopeudella toimiva yhteys. Vuonna 2011 Walesin maaseutu- ja yritysyhdistyksen johtaja Ben Underwood totesi, että laajakaistan puute oli "suurin este" yrityksille, jotka pyrkivät perustamaan yrityksiä Walesin maaseudulle. Sen jälkeen Mid Walesin kauppakamarin mukaan laajakaistayhteydet ovat kuitenkin parantuneet. Aiheeseen liittyvät Internet-linkit Mid Wales Chamber of Commerce</w:t>
      </w:r>
    </w:p>
    <w:p>
      <w:r>
        <w:rPr>
          <w:b/>
        </w:rPr>
        <w:t xml:space="preserve">Tulos</w:t>
      </w:r>
    </w:p>
    <w:p>
      <w:r>
        <w:t xml:space="preserve">Yritykset Powysin kaupungissa, jota on aikoinaan pidetty laajakaistayhteyksien "ei-paikkana", sanovat olevansa yllättyneitä sen jälkeen, kun se on nimetty yhdeksi Yhdistyneen kuningaskunnan teknisesti osaavimmista kaupungeista.</w:t>
      </w:r>
    </w:p>
    <w:p>
      <w:r>
        <w:rPr>
          <w:b/>
        </w:rPr>
        <w:t xml:space="preserve">Esimerkki 1.2139</w:t>
      </w:r>
    </w:p>
    <w:p>
      <w:r>
        <w:t xml:space="preserve">Tyrone Hayman, 17, löydettiin lauantaina Bedminsterin Parson Streetiltä puukoniskusta rintaan. Hän kuoli vähän myöhemmin sairaalassa. Bristolin nuorisotuomioistuimessa esiintynyt poika, jonka nimeä ei voida mainita oikeudellisista syistä, puhui vain vahvistaakseen nimensä, ikänsä, osoitteensa ja kansalaisuutensa. Hänen on määrä saapua Bristol Crown Courtiin perjantaina.</w:t>
      </w:r>
    </w:p>
    <w:p>
      <w:r>
        <w:rPr>
          <w:b/>
        </w:rPr>
        <w:t xml:space="preserve">Tulos</w:t>
      </w:r>
    </w:p>
    <w:p>
      <w:r>
        <w:t xml:space="preserve">14-vuotias poika on saapunut oikeuteen syytettynä Bristolissa kuoliaaksi puukotetun teinin murhasta.</w:t>
      </w:r>
    </w:p>
    <w:p>
      <w:r>
        <w:rPr>
          <w:b/>
        </w:rPr>
        <w:t xml:space="preserve">Esimerkki 1.2140</w:t>
      </w:r>
    </w:p>
    <w:p>
      <w:r>
        <w:t xml:space="preserve">Tavoitteena oli tarjota ensimmäinen annos kaikille yhdeksälle JCVI:n prioriteettiryhmälle huhtikuun puoliväliin mennessä, ja Skotlannin hallituksen mukaan tämä tavoite oli saavutettu "tehokkaasti". Vaikka joissakin ensisijaisissa ryhmissä rokotuskattavuus on ollut lähes täydellinen, toisissa ryhmissä rokotuskattavuus näyttää jäävän alhaisemmaksi. Viimeisimpien Skotlannin kansanterveyslaitoksen tietojen mukaan 86,6 prosenttia JCVI-luokkaan 6 kuuluvista henkilöistä - joka kattaa 16-64-vuotiaat henkilöt, joilla on perussairauksia - on saanut ensimmäisen annoksensa. Tämä on suuri, yli 660 000 henkilön ryhmä, mikä tarkoittaa, että yli 88 000 henkilöä ei ole vielä saanut ensimmäistä annosta. Luvut osoittavat myös, että noin 33 000 50-54-vuotiasta (JCVI-ryhmä 9) ei ole vielä saanut rokotusta. Tämä on noin 9 prosenttia ikäryhmästä. Osa näistä henkilöistä saattaa kuulua molempiin ryhmiin. Vaikka nämä luvut ovat alhaisemmat kuin ikääntyneiden huomattavan korkeat luvut, ne ovat silti paljon korkeammat kuin rokotustavoitteet useimpien rokotusten, myös vuotuisen kausi-influenssarokotuksen, osalta. Vertailun vuoksi todettakoon, että yli 65-vuotiaiden influenssarokotuksen rokotustavoite on 75 prosenttia, ja tänä vuonna se oli 79 prosenttia. Skotlannin kansanterveyslaitoksen Covid-rokotuksia koskevien lukujen mukaan Skotlannissa asuvista 1,35 miljoonasta yli 60-vuotiaasta vain 7 500 ihmistä ei ole saanut ensimmäistä rokotettaan. Tämä on noin viisi ihmistä 1 000:sta. Covid-rokotteen kattavuus joissakin JCVI-ryhmissä jopa ylitti alkuperäiset arviot, ja 361 028 terveydenhuollon etulinjan työntekijää sai rokotteen, vaikka vain 230 000:n uskottiin saavan rokotteen, kun luvuista ilmoitettiin ensimmäisen kerran joulukuussa. Joidenkin sosiaalihuollon etulinjan työntekijöiden keskuudessa rokotteen saanti näyttää kuitenkin olevan vähäistä, vain 82,2 prosenttia. Skotlannin kansanterveyslaitos arvioi Skotlannin sosiaalipalveluneuvoston henkilöstörekisterin perusteella, että tällä alalla työskentelee 96 936 henkilöä. Jos tämä luku pitää paikkansa, se viittaisi siihen, että 17 000 sosiaalihuollon työntekijää ei ole ottanut rokotustarjousta vastaan. Miten Skotlannissa rokotettujen määrä vertautuu Englannin ja Walesin lukuihin? NHS Englandin viimeisimmät viikoittaiset luvut osoittavat samankaltaista mallia kuin Skotlannissa. Vanhemmissa ikäryhmissä rokotteen käyttöaste on yleensä erittäin korkea - yli 95 prosenttia. Ikäryhmässä 50-54-vuotiaat se on hieman alhaisempi, 88,8 prosenttia. Englannissa vain 80 prosenttia JCVI-luokkaan 6 kuuluvista henkilöistä - alle 65-vuotiaat, joilla on jokin perussairaus tai jotka ovat palkattomia hoitajia - on saanut ensimmäisen rokoteannoksensa. Sosiaalihuollon työntekijöiden osuus oli 80,4 prosenttia vanhusten hoitokodeissa ja vieläkin alhaisempi muun hoitohenkilökunnan osalta. Walesissa luvut olivat samankaltaisia mutta hieman alhaisempia: 60-64-vuotiaista vain 91,2 prosenttia, 55-59-vuotiaista 88,6 prosenttia ja 50-54-vuotiaista 86 prosenttia otti ensimmäisen annoksen. Alle 65-vuotiaista, joilla oli jokin terveysongelma, 84,5 prosenttia oli vain hieman vähemmän kuin Skotlannissa.</w:t>
      </w:r>
    </w:p>
    <w:p>
      <w:r>
        <w:rPr>
          <w:b/>
        </w:rPr>
        <w:t xml:space="preserve">Tulos</w:t>
      </w:r>
    </w:p>
    <w:p>
      <w:r>
        <w:t xml:space="preserve">Yli 2,7 miljoonaa skotlantilaista on saanut ensimmäisen Covid-19-rokoteannoksensa, 60 prosenttia 16-vuotiaista ja sitä vanhemmista. Yli 70-vuotiaista lähes 100 prosenttia on rokotettu. Joissakin haavoittuvissa ryhmissä luku on kuitenkin alhaisempi.</w:t>
      </w:r>
    </w:p>
    <w:p>
      <w:r>
        <w:rPr>
          <w:b/>
        </w:rPr>
        <w:t xml:space="preserve">Esimerkki 1.2141</w:t>
      </w:r>
    </w:p>
    <w:p>
      <w:r>
        <w:t xml:space="preserve">Frank GardnerBBC:n turvallisuuskirjeenvaihtaja Foleyn murhasivat vangitsijansa. Samoin murhattiin brittiläiset ja amerikkalaiset avustustyöntekijät ja toimittajat David Haines, Steven Sotloff, Kayla Mueller, Peter Abdurrahman Kassig ja Alan Henning. Cantlien kohtalo on edelleen tuntematon. IS pakotti hänet esiintymään propagandavideoissaan, joissa hän kritisoi länsimaita ilmeisesti käsikirjoitetuissa puheissa kameralle. Häntä ei kuitenkaan ole nähty vuoden 2016 jälkeen. Kaksi "Beatlesiksi" kutsutun jengin väitettyä jäsentä, Alexanda Kotey ja El Shafee Elsheikh, otettiin kiinni vuonna 2018. Siitä lähtien he ovat olleet oikeudellisessa limbossa, mutta viimeaikainen kehitys Yhdysvalloissa tarkoittaa, että tie on nyt teoriassa selvä, jotta heidän oikeudenkäyntiään voidaan käydä Yhdysvalloissa. Cantlien sisko Jessica Pocock on ensimmäistä kertaa puhunut julkisesti kahdeksan vuotta kestäneestä koettelemuksestaan ja kertonut BBC:lle, miten valtavan helpotusta hän ja muut panttivankiperheet tuntevat siitä, että he vihdoin pääsevät oikeuteen. "Tämä", hän sanoo minulle, "on ensimmäinen todella hyvä asia, joka on tullut ulos koko tästä tilanteesta". "Tämä on parasta, mitä meille on voinut tapahtua", hän sanoo. "Olemme aina halunneet vain, että nämä kaksi (Kotey ja Elsheikh) joutuisivat oikeuden eteen." Hän kuvailee edelleen turhautumista, jota perheet tunsivat, kun oikeudenkäynnit venyivät kuukausia. "Asiasta tuli yhä monimutkaisempaa ja vaikeampaa, ja meistä tuntui ajoittain aivan epätoivoiselta sen suhteen, pystyykö oikeusjärjestelmä koskaan saattamaan nämä kaksi oikeuden eteen, missä ikinä se sitten tapahtuukaan." Luottaako hän siihen, että miehet saavat oikeudenmukaisen oikeudenkäynnin Yhdysvalloissa? "Luotan täysin siihen, että he saavat. Kaikkien (panttivangiksi otettujen) amerikkalaisten ja brittien perheet tarvitsevat vain oikeudenmukaisen oikeudenkäynnin." "Uskomattoman vaikeaa" Jessicalle oikeuden odottaminen on ollut yhtä vaikeaa kuin niille, joiden läheiset IS murhasi. Cantlie siepattiin kahdesti, ja hän pakeni ensimmäisellä kerralla Syyriasta ja palasi hetkeksi Britanniaan. Hänen ollessaan kotona sisarukset kävivät pitkän keskustelun. "Hän tunsi ehdottomasti, että hänen oli palattava Aleppoon kertomaan tarinaansa", Cantlie kertoo. "Hän ei ollut onnistunut kertomaan sitä, kun hänet kidnapattiin ensimmäisen kerran, ja hän koki, että hänen velvollisuutensa oli palata takaisin." Cantlie esiintyi viimeksi IS:n propagandavideolla Mosulista, jossa ryhmä yritti hänen avullaan antaa vaikutelman, että se oli yhä vallassa, vaikka sen sotilaalliset takaiskut lisääntyivät. Jessicalle oli erityisen raskasta nähdä veljensä tällaisissa olosuhteissa. "Se oli epätodellista", hän sanoo. "Se antoi meille todisteen elämästä sillä hetkellä, mutta viisi minuuttia myöhemmin se ei enää ollutkaan voimassa. "Tuntui uskomattoman vaikealta nähdä valkokankaalla joku, jota rakastaa niin paljon, eikä pystynyt puhumaan hänelle tai olemaan tekemisissä hänen kanssaan eikä tiennyt, näkisikö häntä enää koskaan oikeasti." Hän sanoi: "Se oli uskomattoman vaikeaa." Cantliea ei ole nähty videon jälkeen. Vangitsijat tappoivat monet muista panttivangeista vuonna 2014, jolloin IS oli voimakkaimmillaan. Toiset vapautettiin lunnaita vastaan, ja he ovat puhuneet sadistisesta neljän brittiläisen jihadistin jengistä, joka vartioi heitä. He antoivat heille lempinimen "The Beatles" heidän brittiläisen aksenttinsa vuoksi. Oikeudenkäynti Heidän pahamaineinen johtajansa oli entinen länsilontoolainen Mohammed Emwazi, IS:n mestausvideoissa esiintynyt mustanaamioinen mies, joka tunnetaan mediassa nimellä "Jihadi John". Hän sai surmansa vuonna 2015 Raqqassa Yhdysvaltain tarkkuusohjatussa lennokki-iskussa. Toinen jengin jäsen Aine Davis pidätettiin ja vangittiin Turkissa. Kaksi muuta jengin väitettyä jäsentä, Kotay ja ElSheikh, pysyivät vapaalla jalalla, kunnes IS:ää vastaan taistelevat Syyrian kurdit vangitsivat heidät vuonna 2018. Kaksi entistä lontoolaista on myöntänyt kuuluneensa IS:ään, mutta he ovat kiistäneet Britannian ja Yhdysvaltojen hallitusten väitteet kidutuksesta ja murhasta. Amerikka oli halunnut asettaa heidät syytteeseen, mutta siltä puuttui Britannian tiedustelupalvelun keräämät ratkaisevat todisteet. Aikaisemmin toisen epäillyn äiti voitti englantilaisen oikeustaistelunsa, jossa hän yritti estää todisteiden siirtämisen Yhdysvaltoihin tietosuojaan vedoten. Miehet ovat olleet oikeudellisessa limbossa, sillä Yhdysvaltain armeija on pitänyt heitä Irakissa, jossa Yhdysvaltain oikeusministeri uhkasi luovuttaa heidät tuomioistuimille, jotka ovat tunnettuja pikatuomioista ja teloituksista. Sitten tapahtui läpimurto: Yhdysvallat sitoutui olemaan panematta täytäntöön kuolemanrangaistusta, jos miehet tuomitaan yhdysvaltalaisessa tuomioistuimessa. Ja lopulta tiistaina Englannin korkein oikeus kumosi kiellon, joka koski todisteiden toimittamista Yhdysvaltoihin. Metropolitan-poliisin terrorisminvastaiset virkamiehet toimittivat todisteet henkilökohtaisesti Yhdysvaltain Lontoon suurlähetystöön.</w:t>
      </w:r>
    </w:p>
    <w:p>
      <w:r>
        <w:rPr>
          <w:b/>
        </w:rPr>
        <w:t xml:space="preserve">Tulos</w:t>
      </w:r>
    </w:p>
    <w:p>
      <w:r>
        <w:t xml:space="preserve">Tämän vuoden marraskuun 22. päivänä tulee kuluneeksi tasan kahdeksan vuotta siitä, kun Islamistinen valtio -ryhmä (IS) sieppasi brittiläisen kuvajournalistin John Cantlien ja amerikkalaisen toimittajan James Foleyn Syyriassa.</w:t>
      </w:r>
    </w:p>
    <w:p>
      <w:r>
        <w:rPr>
          <w:b/>
        </w:rPr>
        <w:t xml:space="preserve">Esimerkki 1.2142</w:t>
      </w:r>
    </w:p>
    <w:p>
      <w:r>
        <w:t xml:space="preserve">Leo KelionTeknologiatoimittaja Innovaatio lisää valonlähteiden määrää television takapaneelissa huomattavasti, jotta saadaan aikaan enemmän "himmennysalueita". Näiden pitäisi auttaa näyttöjä korostamaan kirkkaita yksityiskohtia ilman, että valo valuu ympäröiville tummille alueille. Kiinalaismerkki TCL esitteli ensimmäiset tekniikkaan perustuvat televisiot vuonna 2019, ja Samsungin huhutaan valmistelevan omia mallejaan. LG on luvannut esitellä ainakin 10 4K- ja 8K Mini-LED -televisiota ensi vuoden CES-messuilla, jotka järjestetään koronaviruspandemian vuoksi virtuaalisena tapahtumana eikä normaalisti Las Vegasissa. "[Niiden] valonlähde, kirkkaus ja kontrasti ovat paljon parempia kuin perinteisten LCD-televisioiden", se sanoi lehdistötiedotteessa. Vähemmän kukoistava LG on sanonut, että se aikoo markkinoida televisioita uudella QNED MicroLED -nimellä, mikä lisää jo ennestään hämmentävää lyhenteiden tulvaa, jolla eri televisiovalmistajat markkinoivat tuotteitaan. The: LG - maailman toiseksi myydyin televisiomerkki Samsungin jälkeen - on sanonut, että sen suurimpien 86 tuuman (218 cm) näyttöjen takaosassa on lähes 30 000 pientä LED-valoa. Tämä on huomattavasti enemmän kuin edullisissa "taustavalaistuissa" ja "reunavalaistuissa" televisioissa käytetyt kymmenet suuremmat LEDit tai jopa sadat "full-array-malleissa" käytetyt satoja. LEDejä käytetään valaisemaan näyttöjen väripikseleitä. Teoriana on, että kun niitä on enemmän, voidaan paremmin hallita, mitkä kuvan osat ovat kirkkaita ja mitkä jäävät himmeiksi. Tämän pitäisi vähentää "blooming"-ilmiötä, jota joskus esiintyy, kun näytetään esimerkiksi yötaivaan tähtiä tai tekstiä tummalla taustalla, jolloin valo näyttää valuvan yli sen, missä sen pitäisi olla. LG:n mukaan näytöissä on yhteensä jopa 2 500 himmennysvyöhykettä, mikä tarkoittaa, että LED-valoja ohjataan 12:n ryhmissä eikä yksittäin. Se ei silti tuota OLED-näytön syvää mustaa, jossa jokainen pikseli valaisee itse itsensä. Se ei myöskään vastaa microLED-tekniikkaa, jossa diodit ovat niin pieniä, että ne voidaan kohdistaa pikseleihin 1:1. Sen massatuotannon pitäisi kuitenkin olla helpompaa kuin kummankaan. Tämän puolestaan pitäisi tarkoittaa, että kuluttajat saavat HDR (high dynamic range) -muotoillun sisällön parempilaatuista toistoa kuin mitä on ollut mahdollista kahta muuta teknologiaa halvemmalla. HDR:n avulla televisiot voivat näyttää elävämpiä, eläväisempiä kuvia ja näyttävämpiä erikoistehosteita hyödyntämällä nykyaikaisten televisioiden korkeampia huippukirkkauden rajoja. HDR on yleensä kuluttajille tuntuvampi kuin siirtyminen korkeamman resoluution 4K- tai 8K-formaatteihin. LG ei ole vielä ilmoittanut, mitä se veloittaa uusista näytöistään, mutta TCL myy 55-tuumaista 55-tuumaista R635 mini-LED-sarjaansa 699 dollarilla (510 puntaa). Eräs asiantuntija sanoi, että aikana, jolloin pandemia on saanut ihmiset viettämään enemmän aikaa kotona televisiota katsellen, teollisuus haluaa vakuuttaa perheet päivittämään. "Yhä useammat ihmiset yrittävät luoda elokuvateatterikokemuksen kotona", sanoo Pocket-lint-gadget-arvostelusivuston perustaja Stuart Miles. "Ja tämä halu vain kasvaa, kun suoratoistopalvelut, kuten Disney+ tai HBO Max Yhdysvalloissa, julkaisevat elokuvia alustoillaan samaan aikaan kuin elokuvateattereissa tai niiden sijaan - ja lisäksi ensi vuonna on olympialaiset". "Televisiovalmistaja haluaa siis luvata paremman kokemuksen kuin vain suuremmat näytöt, ja se on helpompaa, jos se voi markkinoida itseään uuden teknologian tarjoajana." CES-messut järjestetään 11.-14. tammikuuta 2021, ja niissä on tarkoitus esitellä uusia televisioita ja muita vempaimia suurilta ja pieniltä valmistajilta.</w:t>
      </w:r>
    </w:p>
    <w:p>
      <w:r>
        <w:rPr>
          <w:b/>
        </w:rPr>
        <w:t xml:space="preserve">Tulos</w:t>
      </w:r>
    </w:p>
    <w:p>
      <w:r>
        <w:t xml:space="preserve">LG on vahvistanut suunnitelmansa tuoda markkinoille ensimmäiset Mini-LED-tekniikkaan perustuvat televisiot.</w:t>
      </w:r>
    </w:p>
    <w:p>
      <w:r>
        <w:rPr>
          <w:b/>
        </w:rPr>
        <w:t xml:space="preserve">Esimerkki 1.2143</w:t>
      </w:r>
    </w:p>
    <w:p>
      <w:r>
        <w:t xml:space="preserve">A55 on suljettu A5:n liittymän 11 ja Llanfairfechanin liittymän 15 välillä. A5 suljettiin Betws-y-coedin lähellä, ja Powysissa A487 Dyfin silta Machynllethin kohdalla on myös suljettu. Rannikkovartioston yksiköt auttavat ihmisiä Angleseyn Beaumarisin linnan lähellä sijaitsevista kodeista, kun sen vallihauta oli tulvinut yli. Vaurioituneet on viety Beaumaris-vapaa-ajankeskukseen, ja palomiehet pumppaavat vettä pois vaurioituneista kiinteistöistä. Myös Caernarfonin lähellä sijaitsevissa Llandwrogin ja Bontnewyddin kylissä on evakuoitu ihmisiä, ja heidät on viety ystävien tai naapureiden luokse korkeammalle maalle. Natural Resources Wales (NRW) on antanut 13 tulvavaroitusta Pohjois-, Keski- ja Länsi-Walesiin sekä kymmeniä varoituksia. Met Office on nostanut varoituksen "ole varuillasi" varoitukseksi "ole varautunut", joka on voimassa Luoteis-Walesissa lauantaihin klo 23.00 GMT asti. Pohjois-Walesin poliisin ylitarkastaja Nigel Harrison sanoi, että poliisi on saanut runsaasti tulviin liittyviä puheluita ja että poliisi työskentelee muiden virastojen kanssa yleisön suojelemiseksi. "Kaikkia mahdollisia toimia tehdään sen varmistamiseksi, että kaikki tärkeimmät tieverkot avataan uudelleen mahdollisimman pian, ja vahinkoalueilla asuvien ihmisten on otettava huomioon varoitukset ja matkustettava vain silloin, kun se on ehdottoman välttämätöntä", hän sanoi. "Olemme tiiviissä yhteistyössä Natural Resources Walesin kanssa varmistaaksemme, että tarvittavat toimenpiteet toteutetaan, jos evakuointia joudutaan jatkamaan." "Tulvavesi voi olla erittäin vaarallista, eikä ihmisten pitäisi yrittää kävellä tai ajaa sen läpi, ellei pelastuspalvelut anna ohjeita", hän lisäsi. Aiemmin lauantaina Pohjois-Walesin poliisin tiedottaja sanoi, että ongelmista ilmoitettiin ensimmäisen kerran A55- ja A5-teillä myöhään joulupäivänä, ja ne olivat todennäköisesti suljettuina 24 tuntia. Hän sanoi, että poliisi oli saanut raportteja kelluvista autoista, ja joitakin ihmisiä oli pelastettava: "Tällä hetkellä vallitsee kaaos." Denbighshiressä St Asaphissa on otettu käyttöön tilapäisiä suojauksia Roe Parkin alueen talojen suojelemiseksi, sillä rankkasateet ovat yön aikana nostaneet Elwy-joen virtaamaa. Donna Littlechild NRW:stä sanoi: "Valitettavasti joulunpyhät eivät ole tuoneet helpotusta viimeaikaisiin sateisiin, ja olemme seuranneet jokia ja ryhtyneet toimiin varoittaaksemme ihmisiä ja valmistellaksemme suojauksia. "Pyydämme ihmisiä olemaan varovaisia veden äärellä ja seuraamaan verkkosivujamme, jossa tulvahälytykset ja -varoitukset päivitetään 15 minuutin välein". "Pyydämme ihmisiä myös noudattamaan pelastuspalveluiden neuvoja ja pitämään itsensä, ystävänsä ja perheensä turvassa." "Pyydämme ihmisiä myös noudattamaan pelastuspalveluiden neuvoja ja pitämään itsensä, ystävänsä ja perheensä turvassa."</w:t>
      </w:r>
    </w:p>
    <w:p>
      <w:r>
        <w:rPr>
          <w:b/>
        </w:rPr>
        <w:t xml:space="preserve">Tulos</w:t>
      </w:r>
    </w:p>
    <w:p>
      <w:r>
        <w:t xml:space="preserve">Koteja on evakuoitu, kun tulvat aiheuttivat "kaaoksen" teillä Pohjois-Walesissa, ja ihmisiä on pelastettu autoista ja ajoneuvoja on jäänyt jumiin.</w:t>
      </w:r>
    </w:p>
    <w:p>
      <w:r>
        <w:rPr>
          <w:b/>
        </w:rPr>
        <w:t xml:space="preserve">Esimerkki 1.2144</w:t>
      </w:r>
    </w:p>
    <w:p>
      <w:r>
        <w:t xml:space="preserve">Yli 180 taiteilijaa on allekirjoittanut avoimen kirjeen, jossa kritisoidaan digitaalista vuosituhannen vaihteen tekijänoikeuslakia (DMCA). Heidän mukaansa laki hyödyttää yrityksiä, jotka "käyttävät musiikkia hyväkseen rikastuakseen", mutta ei taiteilijoita. Erään toimittajan mukaan musiikkiteollisuus "tekee ilkivaltaa" saadakseen enemmän rahaa YouTuben kaltaisilta sivustoilta. Tulojen lasku Avoimen kirjeen ytimessä on väite, jonka mukaan "musiikin kulutus on kasvanut räjähdysmäisesti", mutta kirjailijoiden ja taiteilijoiden ansaitsemat rahat ovat "romahtaneet". Recording Industry Association of America (RIAA) -järjestön luvut osoittavat, että CD-levyjen myynti Yhdysvalloissa laski 13 miljardista dollarista (9 miljardista punnasta) vuonna 1999 1,5 miljardiin dollariin vuonna 2015. Maksulliset musiikkitilaukset ja -lataukset olivat viime vuonna yhteensä 3,4 miljardia dollaria, mikä ei riittänyt kattamaan vajetta. Avoimessa kirjeessä syytetään DMCA:ta, joka suojaa verkkosivustoja syytteiltä, jos käyttäjät lataavat tekijänoikeudellisesti suojattua musiikkia. Kirje on julkaistu samaan aikaan, kun Yhdysvaltain kongressi arvioi DMCA:ta ja levy-yhtiöt neuvottelevat uudelleen sopimuksia YouTuben kanssa. Kirjeen ovat allekirjoittaneet suuret levy-yhtiöt ja monet laulajat, kuten Cher, Lady Gaga, Engelbert Humperdinck, Britney Spears ja Sir Elton John. "Mahdotonta" DMCA:ssa on niin sanottu safe harbour -säännös, joka estää verkkosivustojen saattamisen vastuuseen käyttäjiensä tekemistä tekijänoikeusrikkomuksista. Verkkosivustoa ei yleensä voida syyttää siitä, että sen käyttäjät lataavat tekijänoikeudellisesti suojattua musiikkia tai videoita, kunhan sivusto poistaa loukkaavan sisällön heti, kun se saa siitä tiedon. Avoimen kirjeen mukaan muusikoilla ei ole resursseja etsiä tekijänoikeusrikkomuksia ja ilmoittaa niistä verkkosivustoille. "Kymmenien tuhansien yksittäisten lauluntekijöiden ja taiteilijoiden on mahdotonta kerätä tarvittavia resursseja", kirjeessä sanottiin. Kirje julkaistiin viikko sen jälkeen, kun Yhdysvaltain liittovaltion vetoomustuomioistuin päätti, että videonjakosivusto Vimeota ei voida pitää vastuussa käyttäjiensä sivustolle lataamista, vuotta 1972 edeltäneistä musiikkitallenteista. Automaattiset työkalut Avoimen kirjeen kriitikot ovat korostaneet, että joillakin sivustoilla on jo tarjolla työkaluja, jotka voivat havaita tekijänoikeusloukkaukset automaattisesti. "YouTube tarjoaa kehittyneitä työkaluja, joiden avulla musiikkiteollisuus voi paitsi napata luvattomat videot, myös halutessaan lisätä niihin mainoksia ja ansaita niillä rahaa", kirjoitti lakitoimittaja Jeff Roberts Fortune-lehdessä. YouTube on aiemmin selittänyt, että 99,5 prosenttia sen alustan tekijänoikeuskanteista käsitellään automaattisesti ja että 95 prosentissa tapauksista musiikkiteollisuus laittaa mainoksia luvattomiin latauksiin sen sijaan, että se estäisi ne. Facebook on kertonut kehittävänsä omia sisällön tunnistustyökalujaan, jotka ovat tällä hetkellä valikoitujen mediakumppaneiden käytettävissä - ja on olemassa myös kolmansien osapuolten työkaluja, kuten Kobalt, joita levy-yhtiöt voivat käyttää sosiaalisen median sivustojen läpikäymiseen ja tekijänoikeudellisesti suojattujen musiikkikappaleiden tunnistamiseen. "Lopputulos on, että musiikkiteollisuus miettii yhä, miten korvata CD-levyjen myynnin menetys, joka tarjosi levy-yhtiöille valtavat voittomarginaalit, joita ne eivät ole pystyneet toistamaan digitaaliaikana", Roberts kirjoitti. "Tämä on alan ongelma, mutta sitä ei ratkaista harhaanjohtavilla hyökkäyksillä YouTubea ja DMCA:ta vastaan." Avoin kirje painettiin useissa julkaisuissa, joita jaettiin Washington DC:ssä tiistaina.</w:t>
      </w:r>
    </w:p>
    <w:p>
      <w:r>
        <w:rPr>
          <w:b/>
        </w:rPr>
        <w:t xml:space="preserve">Tulos</w:t>
      </w:r>
    </w:p>
    <w:p>
      <w:r>
        <w:t xml:space="preserve">Muusikot, kuten Taylor Swift, U2 ja Sir Paul McCartney, ovat vaatineet tekijänoikeuslakien uudistamista.</w:t>
      </w:r>
    </w:p>
    <w:p>
      <w:r>
        <w:rPr>
          <w:b/>
        </w:rPr>
        <w:t xml:space="preserve">Esimerkki 1.2145</w:t>
      </w:r>
    </w:p>
    <w:p>
      <w:r>
        <w:t xml:space="preserve">Sean CoughlanBBC Newsin koulutus- ja perhekirjeenvaihtaja Taloustieteellinen aivoriihi sanoo, että tuloerot ovat kasvaneet 1990-luvulta lähtien, ja suurituloiset ovat kiihdyttäneet etumatkaansa. Tutkimuksen mukaan ennen vuotta 1975 syntyneillä oli paljon paremmat mahdollisuudet sosiaaliseen liikkuvuuteen kuin sen jälkeen syntyneillä. "Liian monet ihmiset tuntevat jäävänsä jälkeen", OECD:n esikuntapäällikkö Gabriela Ramos sanoo. Kansainvälisessä tutkimuksessa A Broken Social Elevator? todetaan, että suurituloiset saavat suurempia palkkioita ja vakiinnuttavat varallisuutta seuraaville sukupolville. Tutkimuksessa todetaan myös, että tikapuiden alapäässä olevilla on yhä vaikeampaa auttaa perheitään kuromaan umpeen - ja sosiaalinen liikkuvuus vähenee. Liikkuvuuden menetetty aikakausi Vuosina 1955-1975 syntyneille sosiaalinen liikkuvuus oli tutkimuksen mukaan "todellisuutta", ja pienituloisiin perheisiin syntyneet ihmiset pystyivät nousemaan koulutuksessa ja ansioissa. OECD:n tutkimuksen mukaan sen jälkeen syntyneiden, 1990-luvulla ja sen jälkeen aikuistuneiden sosiaalinen liikkuvuus kuitenkin "pysähtyi". Tutkijat havaitsivat, että ihmiset "juuttuivat" suurella todennäköisyydellä siihen tuloluokkaan, johon he olivat syntyneet: köyhiin perheisiin syntyneet pysyivät todennäköisesti köyhinä, ja hyvätuloisista perheistä tulleista tuli todennäköisesti itse suurituloisia. Myös keskiluokkaisten perheiden suuntaus on, että ne ovat jääneet kauemmas kaikkein parhaiten ansaitsevien jälkeen - ja jotkut ovat päässeet paljon lähemmäs pienituloisia. Yhdistyneessä kuningaskunnassa vain noin viidennes pienituloisten perheiden lapsista ryhtyi tutkimuksen mukaan suurituloisiksi. Lähes kolme neljäsosaa brittiläisten korkeakoulututkinnon suorittaneiden lapsista opiskeli yliopistossa - verrattuna viidesosaan pienituloisten perheiden lapsista. Ja niiden vanhempien lapsista, joiden vanhemmat tekivät Yhdistyneessä kuningaskunnassa ruumiillista työtä, vain noin neljäsosa pääsi johtotehtäviin. Sir Peter Lampl Sutton Trust -järjestön sosiaalista liikkuvuutta edistävästä hyväntekeväisyysjärjestöstä sanoi: "Näiden masentavien uusien tulosten pitäisi herättää meidät." Hän syytti Yhdistyneen kuningaskunnan huonosta sosiaalisesta liikkuvuudesta "kasvavaa palkkaeroa sekä perheen tulojen ja koulutustason välistä suhdetta". Sosiaalisen liikkuvuuden vahvuuksissa ja heikkouksissa oli kansainvälisiä eroja. Tutkijat havaitsivat, että Pohjoismaissa on yleensä tasaisemmat toimintaedellytykset ja että lasten tulevaisuus määräytyy harvemmin sen mukaan, mistä he ovat aloittaneet. Japanissa ja Etelä-Koreassa koulutus on avoimempaa ja meritokraattisempaa, mutta ansiot heijastavat silti todennäköisesti taustaa. Yhdysvalloissa sosiaalisen liikkuvuuden taso oli hieman korkeampi kuin Yhdistyneessä kuningaskunnassa, mutta taustan ja tulevaisuudennäkymien välillä oli edelleen vahva yhteys - vain 8 prosentista köyhemmistä perheistä tulevista lapsista tuli hyvätuloisia. Raportissa tuotiin esiin myös huoli terveyspalvelujen epätasa-arvoisesta saatavuudesta Yhdysvalloissa ja sen vaikutuksesta liikkuvuuteen. Yhdistyneen kuningaskunnan osalta tutkimuksessa todetaan, että "sukupolvien välinen liikkuvuus on suhteellisen vähäistä erityisesti ansioiden ja koulutuksen osalta". Yhdistynyt kuningaskunta oli kuitenkin Saksaa edellä sosiaalisessa liikkuvuudessa. Tutkimuksessa todettiin, että Saksassa varakkaat perheet siirtävät etunsa erityisen todennäköisesti lapsilleen. Köyhempiä saksalaisia perheitä jarruttivat kuitenkin pitkäaikaistyöttömyys, lastenhoitopalvelujen puute ja koulujärjestelmä, joka piti köyhemmät lapset yleensä heikommin menestyvissä ryhmissä. Kolumbian, Brasilian ja Etelä-Afrikan kaltaiset maat kuuluivat niihin maihin, joissa varallisuuserot olivat suurimmat ja mahdollisuudet sosiaaliseen liikkuvuuteen pienimmät. Investoi koulutukseen Raportissa todetaan, että sosiaalista liikkuvuutta voitaisiin edistää esimerkiksi seuraavilla toimilla: Tutkijoiden mukaan Yhdistyneen kuningaskunnan korkeat kiinteistöjen hinnat ovat erityinen este - ne estävät ihmisiä pääsemästä asuntomarkkinoille ja myös lannistavat perheitä muuttamasta kotiin parempien työpaikkojen saamiseksi. OECD:n Ramos varoitti, että liian monet perheet tuntevat jäävänsä jälkeen ja ajattelevat, että "heidän lapsillaan on liian vähän mahdollisuuksia päästä eteenpäin".</w:t>
      </w:r>
    </w:p>
    <w:p>
      <w:r>
        <w:rPr>
          <w:b/>
        </w:rPr>
        <w:t xml:space="preserve">Tulos</w:t>
      </w:r>
    </w:p>
    <w:p>
      <w:r>
        <w:t xml:space="preserve">Sosiaalinen liikkuvuus on niin jähmettynyt, että OECD:n raportin mukaan Yhdistyneessä kuningaskunnassa tarvitsisi viisi sukupolvea, ennen kuin köyhempi perhe saavuttaisi keskitulotason.</w:t>
      </w:r>
    </w:p>
    <w:p>
      <w:r>
        <w:rPr>
          <w:b/>
        </w:rPr>
        <w:t xml:space="preserve">Esimerkki 1.2146</w:t>
      </w:r>
    </w:p>
    <w:p>
      <w:r>
        <w:t xml:space="preserve">Pohjoistornista on panoraamanäkymät Invernessin kaupunkiin ja ympäröivälle maaseudulle. Alun perin 1840-luvulla vankilaksi rakennettu torni on nykyään Highland Councilin omistuksessa. Valtuutettu Thomas Prag sanoi toivovansa, että tornin avaaminen lisäisi kävijöitä kaupungin keskustaan. Aiemmin tänä vuonna paikallisviranomaiset perustivat yhdessä Skotlannin hallituksen kanssa työryhmän, jonka tehtävänä on tarkastella linnan matkailupotentiaalia tulevaisuudessa. Koska Highland Council omistaa tornin, se voitaisiin avata vierailijoille nopeammin kuin muut linnan osat. Elokuussa matkailuministeri Fergus Ewing sanoi, että ihmiset ovat jo vuosia vaatineet, että linnasta tehtäisiin matkailunähtävyys. Aiemmin tänä vuonna Inverness Courier -sanomalehti aloitti "Open the Castle" -kampanjan tukeakseen tällaisia vaatimuksia. Kehitys- ja infrastruktuurivaliokunnan puheenjohtaja Prag sanoi, että suunnitteluhakemus on "tärkeä ensimmäinen askel kohti jännittävää hanketta, jossa osa linnasta avataan matkailijoille ja paikallisille ihmisille". "Kuten monet muutkin kaupunkilaiset, olen haaveillut siitä päivästä, jolloin voisimme tehdä jotain tällaista. "Tornista tulee erinomainen nähtävyys turisteille, ja se auttaa lisäämään vierailuja kaupungin keskustassa."</w:t>
      </w:r>
    </w:p>
    <w:p>
      <w:r>
        <w:rPr>
          <w:b/>
        </w:rPr>
        <w:t xml:space="preserve">Tulos</w:t>
      </w:r>
    </w:p>
    <w:p>
      <w:r>
        <w:t xml:space="preserve">Highland Council on jättänyt suunnitteluhakemuksen Invernessin linnan näkötornin avaamiseksi matkailunähtävyydeksi.</w:t>
      </w:r>
    </w:p>
    <w:p>
      <w:r>
        <w:rPr>
          <w:b/>
        </w:rPr>
        <w:t xml:space="preserve">Esimerkki 1.2147</w:t>
      </w:r>
    </w:p>
    <w:p>
      <w:r>
        <w:t xml:space="preserve">Brucciani on toiminut kaupungissa vuodesta 1937 lähtien, mutta se on lopettamassa toimintansa asiakkaiden vähenemisen vuoksi. Luigi Brucciani perusti ensimmäisen myymälän Horsefair Streetille ennen kuin hän siirtyi Fox Lanelle ja Churchgateen. Yrityksen mukaan päätös oli "uskomattoman vaikea", mutta he olivat "häkeltyneitä" osoitetusta kiintymyksestä. Yrityksellä oli kaupungissa kaksi kahvilaa ja leipomo, ja se työllisti noin 50 henkilöä. Luigin pojanpoika Tom Brucciani sanoi, että päätös oli tehty, koska kahvilan myynnin laskun vuoksi leipomon kunnostaminen ei ollut kannattavaa. "Halusimme lähteä valitsemallamme tavalla, ilman, että kukaan ei maksa mitään, säilyttäen hyvän maineen, jonka olemme luoneet. "Henkilökunta on ollut uskomatonta, he ovat sanoneet 'tehdään paras mahdollinen loppu', ja olemme saaneet niin paljon ihania viestejä, ja henkilökunta on muutaman kerran kyynelehtinyt", hän sanoi. Yrityksen Facebook-sivulla asiakas Lisa Emily sanoi: "On rehellisesti sanottuna surullisinta, että sanomme hyvästit tällaiselle Leicesterin ikonille." Toinen asiakas Rita White sanoi: "Tulemme joka viikko ja tuomme aina lapsenlapsia ja lapsenlapsenlapsia, ja he odottavat innolla kermapullia. "Luulin, että minulla on yhtiön osakkeita, niin monta kertaa käyn täällä. [Se on hyvin surullista." Bruccianin perhe lähti Italiasta noin 200 vuotta sitten ja asettui Skotlantiin myymään jäätelöä, ennen kuin siirtyi Lancashireen. Siellä Luigi Brucciani jätti veljensä ja asettui Leicesteriin perustamaan uutta kahvilaa. Bath Lanella sijaitsevan Bruccianin käsityöläisleipomon rakennuksen seinään kiinnitettiin vuonna 2016 Claudio Ranierin maalaus Leicester Cityn Valioliigan mestaruuden kunniaksi. Se on sittemmin poistettu sen suojaamiseksi vaurioilta. Seuraa BBC East Midlandsia Facebookissa, Twitterissä tai Instagramissa. Lähetä juttuideoita osoitteeseen eastmidsnews@bbc.co.uk.</w:t>
      </w:r>
    </w:p>
    <w:p>
      <w:r>
        <w:rPr>
          <w:b/>
        </w:rPr>
        <w:t xml:space="preserve">Tulos</w:t>
      </w:r>
    </w:p>
    <w:p>
      <w:r>
        <w:t xml:space="preserve">Kyynelehtivä henkilökunta ja asiakkaat ovat merkinneet Leicesterin "ikonina" tunnetun italialaisen kahvilan viimeistä päivää.</w:t>
      </w:r>
    </w:p>
    <w:p>
      <w:r>
        <w:rPr>
          <w:b/>
        </w:rPr>
        <w:t xml:space="preserve">Esimerkki 1.2148</w:t>
      </w:r>
    </w:p>
    <w:p>
      <w:r>
        <w:t xml:space="preserve">Kirjeenvaihdossa lastenkirjailija ja opettaja Florence Dugdale sanoi olevansa kyllästynyt median huomioon. Kolme kirjettä, jotka oli kirjoitettu entiselle oppilaalle Harold Barlow'lle, oli säilyttänyt hänen tyttärensä Josephine Barlow, ja hänen lapsenlapsensa löysivät ne myöhemmin. Kirjeet ovat osa Hardya dokumentoivaa hanketta, ja ne liitetään muihin esineisiin Dorsetin kreivikunnan museossa. Hardy, jonka teoksia ovat muun muassa Jude the Obscure, Tess of the D'Urbervilles ja Far From the Madding Crowd, on yksi Englannin tunnetuimmista romaanikirjailijoista ja runoilijoista. Hän syntyi Dorsetissa ja asui kreivikunnassa suurimman osan elämästään ennen kuolemaansa vuonna 1928 87-vuotiaana. Hän avioitui 39 vuotta nuoremman neiti Dugdalen kanssa vuonna 1914, kaksi vuotta ensimmäisen vaimonsa Emma Lavinia Giffordin kuoleman jälkeen. Barlow'n pojanpojat Ian ja Colin Nicol luovuttivat kirjeet Exeterin yliopiston professori Angelique Richardsonille, joka on johtanut hanketta, jonka tarkoituksena on luoda digitaalinen tietokanta kirjailijaan liittyvästä kirjeenvaihdosta. Hän sanoi: "On harvinaista löytää näin merkittäviä kirjeitä. Ne antavat intiimin katsauksen elämään Hardyn kotona Max Gatessa ja Florencen ja Hardyn välisiin rakkauksiin ja menetyksiin. "Ne myös kertovat meille enemmän Florencesta, kuinka itseironinen hän oli ja kuinka omistautunut hän oli miehelleen." Ensimmäisessä kirjeessä, joka on päivätty 10. helmikuuta 1914, pian sen jälkeen kun neiti Dugdale oli mennyt naimisiin Hardyn kanssa, Florence kirjoitti: "Ehkä olette lukeneet, jos teillä on englantilaisia lehtiä, että olen nyt suurimman elävän englantilaisen kirjailijan - Thomas Hardyn - ylpeä ja hyvin onnellinen vaimo. "Vaikka hän on minua paljon vanhempi, kyseessä on aito rakkaussuhde - ainakin minun osaltani, sillä minun ei kai pitäisi puhua hänen puolestaan. "Joka tapauksessa tiedän, että minulla on aviomiehenä yksi maailman ystävällisimmistä ja inhimillisimmistä miehistä." Toisessa kirjeessä hän kirjoitti: "Kertomuksia minusta ja muotokuvastani on painettu, luullakseni, kaikissa Englannin lehdissä. "Minua on näytetty elokuvissa, minusta on kirjoitettu ympäri Amerikkaa ja Eurooppaa. Olen kyllästynyt tähän julkisuuteen. Lähetän teille pari lehteä, jos haluatte nähdä ne." Hardyn suhde ensimmäiseen vaimoonsa muodosti taustan useille hänen romaaneilleen ja yli sadalle runolleen, mutta hänen avioliittoaan Florence Dugdalen kanssa ei ole dokumentoitu yhtä hyvin. Hän oli tavannut Hardyn myöhään vuonna 1905, ja vuonna 1910 hän kirjoitti puhtaaksi Hardyn ensimmäisen vaimon novellin The Maid On The Shore. Professori Richardson sanoi: "Olemme hyvin kiitollisia Ian ja Colin Nicolille, että he jakoivat nämä meille, ja olemme iloisia, että ne ovat nyt osa Dorset Museumin kokoelmaa ja nähtävissä Hardyn kirjeenvaihtajia koskevan hankkeen verkkosivustolla." Ian Nicol sanoi: "Olen iloinen, että kirjeet liittyvät Hardyn kokoelmaan. Se olisi merkinnyt paljon Josephinelle, äidilleni ja varmasti myös Haroldille." Hän jatkaa.</w:t>
      </w:r>
    </w:p>
    <w:p>
      <w:r>
        <w:rPr>
          <w:b/>
        </w:rPr>
        <w:t xml:space="preserve">Tulos</w:t>
      </w:r>
    </w:p>
    <w:p>
      <w:r>
        <w:t xml:space="preserve">Romaanikirjailija Thomas Hardyn toisen vaimon vastikään löytyneet kirjeet ovat antaneet välähdyksen heidän kotielämästään Dorsetissa.</w:t>
      </w:r>
    </w:p>
    <w:p>
      <w:r>
        <w:rPr>
          <w:b/>
        </w:rPr>
        <w:t xml:space="preserve">Esimerkki 1.2149</w:t>
      </w:r>
    </w:p>
    <w:p>
      <w:r>
        <w:t xml:space="preserve">Irlantilainen Sean Cox, 53, sai aivovamman ennen Liverpoolin ja Roman välistä ottelua huhtikuussa. Seura ilmoitti, että virkamiehet olivat käyneet Coxin ja hänen vaimonsa luona ja tekisivät heidän kanssaan aloitteita, joilla autettaisiin hoitokulujen kattamisessa "usean vuoden ajan". Martina Coxin mukaan hänen miehensä "tarvitsee hoitoa loppuelämänsä ajan". Dunboynesta, Co Meathista, kotoisin olevan kolmen lapsen isän kimppuun hyökättiin Anfieldin ulkopuolella 24. huhtikuuta ennen Liverpoolin Mestarien liigan välieräottelun ensimmäistä osaottelua. "Ei pitäisi koskaan tapahtua" Häntä hoidetaan kansallisessa kuntoutuskeskuksessa Dun Laoghairessa, Dublinin kreivikunnassa. Roma ilmoitti lahjoittavansa 100 000 euroa, ja puheenjohtaja Jim Pallotta tekee henkilökohtaisen 50 000 euron lahjoituksen. Pallotta sanoi: "Sean Coxille tapahtuneen ei pitäisi koskaan tapahtua kenellekään jalkapallo-ottelussa käyvälle. "Ajatuksemme ovat tänään, kuten alusta asti, Seanin, Martinan ja koko heidän perheensä luona. "Toivomme kaikki, että Sean toipuu mahdollisimman hyvin." Rouva Cox sanoi: "Seanin kohtalo on kääntänyt elämämme päälaelleen. "Ei ole mitään merkkejä siitä, että Sean voisi palata kotiin lähiaikoina, ja vaikka hänen kuntoutuksensa kestää vuosia, hän tarvitsee hoitoa koko loppuelämänsä ajan." Liverpool FC:n manageri Jürgen Klopp on lahjoittanut 5 000 euroa (4 400 puntaa) Coxin pitkäaikaishoitoon. Lokakuussa Roma-fani Filippo Lombardi, 21, vapautettiin osallisuudesta yhteiseen hyökkäykseen herra Coxia vastaan, mutta myönsi väkivaltaisen häiriön. Oikeudenkäynnin aikana Coxin veli Martin sanoi, ettei hänen veljensä pystynyt puhumaan tai istumaan ilman apua hyökkäyksen jälkeen. Oikeus kuuli, että toinen mies oli pidätetty Roomassa hyökkäykseen liittyen ja odotti luovutusta.</w:t>
      </w:r>
    </w:p>
    <w:p>
      <w:r>
        <w:rPr>
          <w:b/>
        </w:rPr>
        <w:t xml:space="preserve">Tulos</w:t>
      </w:r>
    </w:p>
    <w:p>
      <w:r>
        <w:t xml:space="preserve">Roman jalkapalloseura lahjoittaa 150 000 euroa (133 000 puntaa) Liverpoolissa hyökkäyksen kohteeksi joutuneen fanin hoito- ja kuntoutuskustannuksiin.</w:t>
      </w:r>
    </w:p>
    <w:p>
      <w:r>
        <w:rPr>
          <w:b/>
        </w:rPr>
        <w:t xml:space="preserve">Esimerkki 1.2150</w:t>
      </w:r>
    </w:p>
    <w:p>
      <w:r>
        <w:t xml:space="preserve">Paul McIntyre, 52, kotoisin Kinnego Parkista Derrystä, saapui paikalle videolinkin välityksellä Maghaberryn vankilasta. McIntyreä syytetään McKeen murhasta, ampuma-aseen hallussapidosta ja kielletyn järjestön, IRA:n, jäsenyydestä. Neiti McKee, joka oli 29-vuotias, oli tarkkailemassa mellakointia Derryn Cregganin asuinalueella, kun hänet ammuttiin 18. huhtikuuta 2019. McIntyre kiistää kaikki syytteet. Lyra McKeen ystävät olivat läsnä oikeudessa, ja rakennuksessa oli poliisit paikalla, mutta toisin kuin McIntyren edellisessä esiintymisessä aiemmin tässä kuussa, rakennuksen ulkopuolella ei ollut mielenosoituksia. Suurimman osan tämänpäiväisestä istunnosta vei syyttäjän ja puolustuksen välinen pitkä keskustelu, jossa keskityttiin kuviin, jotka otettiin sinä yönä, jona McKee ammuttiin. Eräs poliisi kertoi oikeudelle, että he uskoivat, että hahmo, jonka nähtiin poimivan esineitä toimittajan kuoleman aikoihin, oli McIntyre, ja poliisi sanoi, että hänet oli tunnistettu aiemmin samana päivänä otetuista kuvista. McIntyren puolustusasianajaja Derwin Harvey kuitenkin vastusti tätä voimakkaasti ja lisäsi, että poliisi luotti asiantuntijaan luodakseen "todistusvoimaisen yhteyden" kahden kuvasarjan välille. Käräjätuomari Barney McElholm sanoi, että vaikka McKeen murha tuomittiin "yleisesti", tapauksessa ei ollut "savuavaa asetta", ja että hän vapauttaa McIntyren takuita vastaan. Vastaajan nähtiin sitten lyövän ilmaa, kun tuomari teki päätöksensä. Syyttäjän asianajaja sanoi, että he aikovat valittaa päätöksestä korkeimpaan oikeuteen.</w:t>
      </w:r>
    </w:p>
    <w:p>
      <w:r>
        <w:rPr>
          <w:b/>
        </w:rPr>
        <w:t xml:space="preserve">Tulos</w:t>
      </w:r>
    </w:p>
    <w:p>
      <w:r>
        <w:t xml:space="preserve">Toimittaja Lyra McKeen murhasta syytetty mies on vapautettu takuita vastaan Londonderry Magistrates' Courtissa.</w:t>
      </w:r>
    </w:p>
    <w:p>
      <w:r>
        <w:rPr>
          <w:b/>
        </w:rPr>
        <w:t xml:space="preserve">Esimerkki 1.2151</w:t>
      </w:r>
    </w:p>
    <w:p>
      <w:r>
        <w:t xml:space="preserve">Kun lukituksesta ilmoitettiin, hän haki apua hyväntekeväisyysjärjestöltä, joka järjesti hänelle majoituksen Manchesterissa sijaitsevasta hotellista. 46-vuotias kertoi, että hänet oli tunnin sisällä kuljetettu hotelliin, hänelle oli annettu oma huone ja vaihtovaatteet. "Se oli kuin satukirjasta", hän kertoi BBC Radio 5 Livelle. "Voitteko kuvitella turvattomuutta oven takana usein märän makuupussin kanssa, kun ihmiset jättävät huomiotta ohittaessaan teidät?", kysyi hän. "Yhtäkkiä sinulla on oma huone, puhtaat lakanat, puhtaat pyyhkeet ja televisio. Se oli kuin jotain aivan toista Richterin asteikon tasoa." Amanda, entinen seksityöntekijä, joka on aiemmin kamppaillut huumeongelmien kanssa, on yksi niistä noin 5 400 ihmisestä, joita on autettu hallituksen rahoittamasta Everyone In -ohjelmasta, jonka tarkoituksena on saada ihmiset pois kaduilta ja hätämajoitukseen pandemian keskellä. Hänen mukaansa hotelliin oli pystytetty erilaisia asemia, joissa oli ihmisiä auttamassa esimerkiksi etuuksien ja lääkemääräysten kanssa. "Ihmiset kävivät ihmiseltä toiselle, ja päivän päätteeksi heitä huimasi kaikki apu", hän sanoi. "Ensimmäisenä yönä nukuin kaksi päivää, ja kävin noin 15 kertaa suihkussa 24 tunnin aikana." Hallitus jakoi maaliskuussa yli 3,2 miljoonaa puntaa Englannin kunnille asunnottomien majoittamiseksi niiden alueilla, kun lukitus alkoi. Hätäapuna toteutettavan Everyone In -ohjelman rahoitus on päättymässä, mikä on herättänyt huolta Crisis-järjestön kaltaisissa asunnottomien hyväntekeväisyysjärjestöissä, jotka pitivät sitä "täysin mahdottomana hyväksyä". Hallitus sanoi, että se on antanut kunnille 3,2 miljardia puntaa maaliskuun jälkeen, ja kehotti niitä jatkamaan tukeaan karkeasti nukkuville. Asunto-, yhteisö- ja paikallishallintoministeriön tiedottaja sanoi: "On yksinkertaisesti väärin ja harhaanjohtavaa väittää, että olemme lopettaneet rahoituksen, jolla pyritään pitämään raakamailla nukkuvat poissa kadulta. "Annoimme valtuustoille 3,2 miljoonan punnan suuruisen alkumaksun pandemian alussa, jotta ne voisivat ryhtyä välittömiin toimiin ja auttaa raakamailla nukkuvia pois kadulta. "Olemme sittemmin antaneet valtuustoille 3,2 miljardia puntaa, jotta ne voivat vastata välittömiin paineisiin, joita ne kohtaavat, mukaan luettuna raakamailla nukkuvien tukeminen." Suur-Manchesterin pormestari Andy Burnham sanoi: "Everyone In -ohjelman ei tietenkään ollut tarkoitus kestää ikuisesti. "Kun se päättyy, tarvitsemme rahoitusta, jotta voimme varmistaa, etteivät haavoittuvassa asemassa olevat ihmiset jää yhtäkkiä ilman asuntoa." Greater Manchester Combined Authority sanoi, että se käynnistää Everyone In -ohjelman seuraajaksi oman ohjelmansa nimeltä A Bed Every Night, jonka tavoitteena on käyttää 4,75 miljoonaa puntaa ja tarjota 445 vuodepaikkaa kaikissa 10 kaupunginosassa. Tulevaisuutta pohtiessaan Amanda sanoi, että hänen saamansa apu oli saavuttanut muutamassa viikossa sen, mitä hän luuli olevan mahdollista saavuttaa vasta "12-18 kuukaudessa". "Meillä kaikilla on omat tarinamme, mutta kun meidät jätettiin yksin yrittämään selviytymistä, olemme päässeet vauhtiin. Olemme nyt löytämässä oman identiteettimme", hän lisäsi. Riverside Group -hyväntekeväisyysjärjestö, joka tekee tiivistä yhteistyötä Manchesterin kaupunginvaltuuston kanssa ja järjesti Amandan tuen, on auttanut monia hotelleissa asuvia asunnottomia. John Glenton, Riversiden hoito- ja tukipalveluista vastaava johtaja, sanoi: "Luulen, että olemme edistyneet enemmän viimeisten kahdeksan viikon aikana kuin kahdeksan edellisen vuoden aikana."</w:t>
      </w:r>
    </w:p>
    <w:p>
      <w:r>
        <w:rPr>
          <w:b/>
        </w:rPr>
        <w:t xml:space="preserve">Tulos</w:t>
      </w:r>
    </w:p>
    <w:p>
      <w:r>
        <w:t xml:space="preserve">Amanda oli nukkunut kahdeksan vuoden ajan, kun koronaviruspandemia alkoi.</w:t>
      </w:r>
    </w:p>
    <w:p>
      <w:r>
        <w:rPr>
          <w:b/>
        </w:rPr>
        <w:t xml:space="preserve">Esimerkki 1.2152</w:t>
      </w:r>
    </w:p>
    <w:p>
      <w:r>
        <w:t xml:space="preserve">Ranskalainen keräilijä on kerännyt niitä 40 vuoden aikana, ja monet niistä ovat peräisin muun muassa Meksikosta ja Japanista. Yksi arvokkaimmista kappaleista on maalaamaton L-rakettiprototyyppi, joka laukaisee raketin ja jonka odotetaan saavan 15 000-20 000 puntaa. Muita kohteita ovat muun muassa vanhat Yoda-, Luke Skywalker- ja Jawa-hahmot. Kaksipäiväinen myynti Vectis Auctionsin Stocktonissa päättyy keskiviikkona.</w:t>
      </w:r>
    </w:p>
    <w:p>
      <w:r>
        <w:rPr>
          <w:b/>
        </w:rPr>
        <w:t xml:space="preserve">Tulos</w:t>
      </w:r>
    </w:p>
    <w:p>
      <w:r>
        <w:t xml:space="preserve">Harvinaisesta Star Wars -muistoesineistä eri puolilta maailmaa kootusta kokoelmasta odotetaan huutokaupassa jopa 500 000 punnan hintaa.</w:t>
      </w:r>
    </w:p>
    <w:p>
      <w:r>
        <w:rPr>
          <w:b/>
        </w:rPr>
        <w:t xml:space="preserve">Esimerkki 1.2153</w:t>
      </w:r>
    </w:p>
    <w:p>
      <w:r>
        <w:t xml:space="preserve">Esityksellä ei kuitenkaan ole valtuuksia pakottaa ministereitä noudattamaan sääntöjä. Varapääministeri Michelle O'Neill ja valtiovarainministeri Conor Murphy kiistävät rikkoneensa sosiaalista häirintää koskevia sääntöjä osallistuessaan hautajaisiin 30. kesäkuuta. Stormontissa käydyn kaksituntisen keskustelun aikana O'Neill toisti olevansa pahoillaan siitä, että surevia perheitä oli loukattu. Varapääministeri sanoi, ettei hänen tarkoituksenaan ollut loukata ketään. Hän kuitenkin väitti, että hän oli noudattanut koronavirusohjeita. "Olen tyytyväinen siihen, että toimin vastuullisesti", hän sanoi. "En missään vaiheessa pyrkinyt loukkaamaan ketään, myös tätä istuntosalia, enkä koskaan pyrkisi tekemään niin." Hän lisäsi, että oli "valitettavaa, että tämä asia on jakanut toimeenpanevaa elintä ja edustajakokousta, jonka palauttamiseksi monet meistä ovat tehneet niin kovasti töitä". Muiden puolueiden jäsenet syyttivät O'Neilliä ja Murphya toimeenpanevan elimen Covid-19-viestin heikentämisestä. DUP:n edustajakokouksen Christopher Stalford sanoi, että hänen uskottavuutensa oli "ammuttu palasiksi" ja että hänen puolueensa käyttäytyi tavalla, joka häpäisi Trumpin hallintoa. Allianssipuolueen puolesta puhunut Kellie Armstrong sanoi, että anteeksipyyntö ministerien läsnäolosta ei olisi riittänyt, eikä hän usko, että ihmiset voivat enää luottaa toimeenpanoviranomaisten viesteihin Covid-19:stä heidän toimintansa vuoksi. Ulster Unionist Party (UUP) -puolueen johtaja Steve Aiken sanoi istuntosalissa, että jos Pohjois-Irlanti olisi "normaali demokratia", ministerit olisivat "tehneet kunnolla ja eronneet". Mihin se nyt menee? Analyysi: Gareth Gordon, BBC News NI:n poliittinen kirjeenvaihtaja Ennakoitavasti tämä esitys, jossa Michelle O'Neilliä ja Conor Murphya vaaditaan pyytämään anteeksi, hyväksyttiin mukavasti. Yhtä odotetusti muut puolueet eivät saaneet haluamaansa anteeksipyyntöä, vaikka varapääministeri pyysi jälleen kerran anteeksi surevia perheitä, joiden tuska on kasvanut viime viikon tapahtumien vuoksi. Mihin se nyt johtaa? Demokraattinen Unionistipuolue on tehnyt selväksi, ettei sillä ole aikomusta kaataa toimeenpanevaa elintä, varsinkaan koronaviruspandemian aikana. Kun kaikki muut puolueet ovat tässä asiassa heitä vastaan, Sinn Féin on edelleen epämukavassa asemassa. Lähitulevaisuudessa toimeenpanovallan yhtenäinen rintama on riekaleina. Daniel McCrossan sanoi, että edustajakokouksen jäsenten on harjoitettava "sitä, mitä saarnataan". SDLP:n edustajakokousedustaja lisäsi, että hänen puolueensa olisi halunnut osoittaa suurempaa kunnioitusta toukokuussa kuolleelle pitkäaikaiselle MLA John Dallatille, mutta päätti jättää sen tekemättä koronavirusohjeistuksen vuoksi. Hän sanoi, että monille ihmisille oli olemassa "tuskan hierarkia". Samaan aikaan Belfastin kaupunginvaltuusto on kiistänyt jyrkästi väitteet, joiden mukaan Storeyn tuhkaukseen osallistui 61 ihmistä. Väitteen esitti UUP:n Belfastin kaupunginvaltuutettu Jim Rodgers. Tiistaina neuvosto pyysi anteeksi sitä, miten se kohteli Storeyn perhettä Roselawnin krematoriossa verrattuna muihin perheisiin, ja muun muassa salli 30 henkilön osallistumisen. Tiistai-iltana antamassaan lausunnossa DUP:n valtuustoryhmä vaati hätäkokousta perjantaiksi ja riippumatonta tutkimusta tapahtumista. O'Neill on jo pyytänyt anteeksi "surevien perheiden kärsimyksiä" hautajaisiin osallistumisensa jälkeen ja sanoi Sinn Féinin käytökseen kohdistuneen kritiikin olevan "poliittista pisteiden keruuta". Hän kuului hautajaissaattueeseen, osallistui Requiem-messuun ja piti puheen Milltownin hautausmaalla, mutta hänen ei uskota olleen läsnä Roselawnin hautausmaalla pidetyssä polttohautauksessa. Rouva Long kertoi BBC:n Good Morning Ulster -ohjelmassa: "Me tunnustamme ja pidämme myönteisenä sitä, että Michelle O'Neill on myöntänyt, että se on aiheuttanut haittaa niille, jotka joutuivat jättämään jäähyväiset läheisilleen hyvin erilaisella tavalla. "Hän ei ole vielä myöntänyt, että toimeenpanevan elimen maineelle ja omalle asemalleen on aiheutunut vahinkoa." Storeyn hautajaisissa hänen arkkuaan kantoi useita kantajia, muun muassa Sinn Féinin entinen puheenjohtaja Gerry Adams ja Pohjois-Belfastin MLA Gerry Kelly. Uusissa hautajaisia koskevissa ohjeissa tehdään selväksi, että arkun nostamista ei suositella, elleivät kaikki arkun kantajat ole samasta taloudesta. Ohjeessa sanotaan, että "on epätodennäköistä, että arkunkantajat pystyisivät pitämään 2 metrin etäisyyden toisiinsa, eikä tällaisia käytäntöjä pitäisi sallia". Terveysministeriön mukaan neuvo koskee kaikkia hautajaisia kuolinsyystä riippumatta.</w:t>
      </w:r>
    </w:p>
    <w:p>
      <w:r>
        <w:rPr>
          <w:b/>
        </w:rPr>
        <w:t xml:space="preserve">Tulos</w:t>
      </w:r>
    </w:p>
    <w:p>
      <w:r>
        <w:t xml:space="preserve">NI:n parlamentin jäsenet ovat tukeneet esitystä, jossa kahta Sinn Féinin ministeriä vaaditaan pyytämään anteeksi osallistumistaan IRA:n miehen Bobby Storeyn hautajaisiin.</w:t>
      </w:r>
    </w:p>
    <w:p>
      <w:r>
        <w:rPr>
          <w:b/>
        </w:rPr>
        <w:t xml:space="preserve">Esimerkki 1.2154</w:t>
      </w:r>
    </w:p>
    <w:p>
      <w:r>
        <w:t xml:space="preserve">Julkaistujen virallisten lukujen mukaan roturikossyytteitä nostettiin 4 518 vuonna 2011/12, mikä on 8 prosenttia enemmän kuin edellisellä 12 kuukauden jaksolla. Uskonnollisista syistä nostetut syytteet kasvoivat 29 prosenttia 897:ään. Crown Office and Procurator Fiscal -viraston mukaan viharikosten tietoisuuden, raportoinnin ja kirjaamisen lisääntyminen oli osittain syynä kasvaneisiin lukuihin. Tilastot koskevat suoraan rotuun liittyviä rikoksia sekä rikoksia, joiden motiivina ovat uskontoon, vammaisuuteen, seksuaaliseen suuntautumiseen ja transsukupuolisuuteen liittyvät ennakkoluulot. Yhteisön turvallisuusministeri Roseanna Cunningham sanoi: "Kaikenlaista vihaa, perustui se sitten uskontoon, rotuun tai seksuaaliseen suuntautumiseen, ei voida hyväksyä nyky-Skotlannissa, ja syyllisiä rangaistaan lain koko voimalla. "Lordiasiamies varoitti viime vuonna painokkaasti, että tämänkaltaiseen käytökseen suhtaudutaan nollatoleranssilla, ja poliisi ja syyttäjät vastaavat siihen ja puuttuvat suoraan näiden henkilöiden toimiin. "Pieni vähemmistö, joka luulee, että tällainen käytös on jotenkin hyväksyttävää, saa kantapään kautta selville, että se ei ole sitä, eikä tule koskaan olemaankaan. Heidän tekonsa häpäisevät Skotlantia, ja Skotlannin syyttäjät rankaisevat heitä nopeasti." Lukuihin ei sisälly 42 syytettä, jotka on ilmoitettu kruunulle ja jotka liittyvät uuteen lakiin, joka koskee 1. maaliskuuta voimaan tulleita uskonnollisiin lahkoihin perustuvia viharikoksia jalkapallo-otteluissa.</w:t>
      </w:r>
    </w:p>
    <w:p>
      <w:r>
        <w:rPr>
          <w:b/>
        </w:rPr>
        <w:t xml:space="preserve">Tulos</w:t>
      </w:r>
    </w:p>
    <w:p>
      <w:r>
        <w:t xml:space="preserve">Viharikostapaukset lisääntyivät Skotlannissa 14 prosenttia viimeisten 12 kuukauden aikana, ja niistä ilmoitettiin hieman yli 6 000 syytettä.</w:t>
      </w:r>
    </w:p>
    <w:p>
      <w:r>
        <w:rPr>
          <w:b/>
        </w:rPr>
        <w:t xml:space="preserve">Esimerkki 1.2155</w:t>
      </w:r>
    </w:p>
    <w:p>
      <w:r>
        <w:t xml:space="preserve">Jane DeithFile on 4 On upea lämmin ilta Lounais-Englannissa, ja Sarahilla - ei hänen oikea nimensä - on treffit. Hänellä on yllään kesäinen hame ja toppi. Hän on silmiinpistävän kaunis. Parikymppinen Sarah, jolla on oppimisvaikeuksia, lähti kotoa saadakseen ensi kertaa maistaa itsenäisyyttä. Hän muutti asuntoon - neuvosto kutsuu sitä tuetuksi asumiseksi - jossa oli apua päivisin. Se oli hänelle iso askel. Kun toisessa asunnossa asuva mies, jolla myös on oppimisvaikeuksia, pyysi Sarahia ulos, hän innostui. Hän sanoo "halunneensa, että jotain onnellista tapahtuisi". "Hän vei minut joskus ulos syömään. Hän halusi jopa mennä kanssani naimisiin tai minä halusin mennä hänen kanssaan naimisiin", hän selittää, "hän jopa kosi minua kahdesti samana iltana kahdessa eri klubissa." Sarah kuitenkin kertoo, että vaikka mies oli hänelle mukava julkisesti, kun he olivat kahdestaan asunnossaan, hän saattoi olla ilkeä, huutaa hänelle ja heittää tavaroita. Sarahin perhe huolestui siitä, että hänen uusi poikaystävänsä kontrolloi häntä, ja hänen äitinsä huomasi, että hänellä oli mustelmia. Yksi vaikeimmista asioista Sarahille oli heidän seksisuhteensa selvittäminen. Hän sanoo, että joskus hänestä tuntui, että hänen oli pakko olla intiimissä kanssakäymisessä poikaystävänsä kanssa, vaikka hän ei sitä halunnut. "Menimme sänkyyn ja söimme sitä ja tätä, ja kun sanoin, että voitko lopettaa, kiitos, tai että minua ei huvita, mies sanoi, ettetkö rakasta minua, ja sai minut tuntemaan syyllisyyttä", hän sanoo. "Ja sitten, kun meillä oli sessio, joskus pääni kolahti seinään, ja äitini näki paljon mustelmia, ja kun olin kylvyssä hänen asunnossaan, hän halusi ottaa kuvia." Hän sanoi, että hän ei ole koskaan nähnyt mitään. Hän sanoo luulleensa olevansa rakastunut ja kokevansa, että mies pelasi hänen tunteillaan, vaikka hänelläkin oli oppimisvaikeuksia. Sarah ei halunnut kertoa äidilleen kaikkea tapahtunutta, koska pelkäsi joutuvansa vaikeuksiin. Hänen poikaystävänsä mukaan hänen perheensä ei halunnut hänen olevan onnellinen, ja koska Sarah tunsi olevansa "transsissa", hän ei välittänyt perheen varoituksista. Sarahin äiti "Chrissy" pyysi sosiaaliviranomaisilta ja poliisilta apua, mutta he sanoivat, etteivät he voi tehdä mitään, koska Sarah oli aikuinen. "Koko tuetun asumisen ajan aina kun meillä oli tarkistuksia, sanoin, että 'hän tarvitsee apua ihmissuhteiden kanssa'", Chrissy kertoo. "Mutta vastaus oli aina, että hän on aikuinen ja että hänellä on omat valintansa tehtävänä." Respond on terapia- ja edunvalvontajärjestö oppimisvaikeuksista kärsiville ihmisille, jotka ovat kokeneet hyväksikäyttöä tai traumoja. Toimitusjohtaja, tohtori Noelle Blackman sanoo, että tervetullut siirtyminen pois laitoksissa tai hoitokodeissa asumisesta itsenäiseen asumiseen sisältää riskejä. "Haluamme, että ihmiset voivat elää normaalia, tavallista elämää, mutta se onnistuu itse asiassa tarjoamalla hyvin vähän tukea. Oppimisvaikeuksista kärsiville ihmisille, joilla on vaikeuksia pitää itsensä turvassa, annetaan kaksi tai kolme tuntia tukea viikossa", hän sanoo. Hänen mukaansa oppimisvaikeuksista kärsivät ihmiset asuvat usein kerrostaloissa jengialueilla. "Se on kuin kulkisi ympäriinsä etiketti päässä, jossa lukee 'olen haavoittuva henkilö'. Olemme vaarassa olla huolimattomia emmekä pidä huolta siitä, että autamme ihmisiä elämään turvallisesti." Hän toteaa. Chrissy joutui odottamaan, että Sarah huutaisi apua, ja eräänä yönä hän huutoikin. Hän pyysi vanhempiaan viemään hänet kotiin, mutta jätetty mies kirjoitti hänelle, ja hän alkoi taas tapailla häntä salaa. Hän sanoo, ettei tiennyt, mitä tehdä, ja oli hyvin järkyttynyt ja hämmentynyt. Hän jopa lähetti sähköpostia tuntemattomille ihmisille internetissä ja pyysi neuvoja. Sitten eräänä päivänä hän vuodatti sydämensä taksinkuljettajalle. Poliisi uskoo, että kun kuljettaja huomasi Sarahin olevan haavoittuvainen, hän tarkoituksellisesti houkutteli häntä. Sarah sanoo vieneen Sarahin drinkille ja sanoneen, että Sarah oli ihana ja niin kaunis, ettei hän voinut ymmärtää, miksi hänen poikaystävänsä kohteli häntä huonosti. Hän sanoi vievänsä Sarahin kotiin, mutta pysähtyi eräälle seisontapaikalle ja kävi Sarahin kimppuun seksuaalisesti. Kuljettaja pidätettiin, häntä kuulusteltiin ja hänet vapautettiin. Hän sanoi, että Sarah oli suostunut siihen, että häntä koskettiin. Sarahin äiti sanoo kuitenkin, että poliisi ei uskonut tätä. Mutta ilman DNA:ta ei ollut tarpeeksi todisteita syytteen nostamiseksi. Mencapin mukaan oppimisvaikeuksista kärsivillä ihmisillä voi olla jopa neljä kertaa suurempi todennäköisyys joutua seksuaalisen hyväksikäytön kohteeksi. Kruunun syyttäjälaitos ei kirjaa, kuinka monta ihmistä asetetaan syytteeseen kehitysvammaisiin kohdistuvista seksuaalirikoksista. Mencapin vuonna 2001 tekemästä tutkimuksesta kävi kuitenkin ilmi, että tapauksia oli vuosittain noin 1 400, mutta vain 1 prosentti niistä johti tuomioon. Syyttäjälaitoksen mukaan on olemassa erityistoimenpiteitä, joilla autetaan haavoittuvassa asemassa olevia henkilöitä todistamaan oikeudessa, esimerkiksi puhumalla kuvaruudun takana tai tallentamalla se etukäteen videolle. Välittäjät voivat auttaa todistajaa, jonka kommunikointi on vaikeaa. Kumpikaan Sarahia hyväksikäyttäneistä miehistä ei ole saanut syytettä. Sarahin toipuminen vei kauan, mutta nyt hän auttaa järjestämään oppimisvaikeuksista kärsiville ihmisille tarkoitettuja istuntoja, joissa kerrotaan seksuaalisen hyväksikäytön vaaroista ja myönteisten ihmissuhteiden muodostamisesta. Ja Sarahilla on nyt joku hyvä ihminen elämässään. Hänellä on poikaystävä, joka rakastaa häntä ja huolehtii hänestä. Heidän treffeillään tänään on erityinen tilaisuus. On heidän kihlauksensa vuosipäivä. Voit kuulla lisää Sarahin tarinasta File on 4 -ohjelmassa tänään klo 20.00 BST Radio 4:ssä. Seuraa @BBCOuch Twitterissä ja Facebookissa ja kuuntele kuukausittaista keskusteluohjelmaamme.</w:t>
      </w:r>
    </w:p>
    <w:p>
      <w:r>
        <w:rPr>
          <w:b/>
        </w:rPr>
        <w:t xml:space="preserve">Tulos</w:t>
      </w:r>
    </w:p>
    <w:p>
      <w:r>
        <w:t xml:space="preserve">Poliisipäälliköt ja vammaisryhmät varoittavat, että oppimisvaikeuksista kärsivät ihmiset ovat vaarassa joutua groomereiden kohteeksi, ja "Sarah" kertoo tarinansa.</w:t>
      </w:r>
    </w:p>
    <w:p>
      <w:r>
        <w:rPr>
          <w:b/>
        </w:rPr>
        <w:t xml:space="preserve">Esimerkki 1.2156</w:t>
      </w:r>
    </w:p>
    <w:p>
      <w:r>
        <w:t xml:space="preserve">Portugalilaisten ja brittiläisten upseerien nähtiin kättelevän toisiaan ja purkavan poliisisaartoa. Poliisilähteet ovat vahvistaneet BBC:lle, että keskiviikon etsinnät on nyt saatu päätökseen. Madeleine oli kolmen vuoden ikäinen, kun hän katosi Praia da Luzissa toukokuussa 2007. BBC:n Tom Burridge, joka on Praia da Luzissa, sanoi nähneensä poliisien ilmeisesti hyvästelevän toisiaan. Kun fyysinen etsintä on päättynyt, Portugalin poliisin on määrä kuulustella "useita epäiltyjä", joiden on kuvailtu olevan kiinnostavia tapauksen kannalta. Aiemmin keskiviikkona poliisi avasi portteja pulttileikkureilla päästäkseen 15 hehtaarin suuruisen kiinteistön alueelle, joka muodosti kolmannen etsintäpaikan. Poliisit käyttivät myös kolme tuntia ruohikkoisen alueen tutkimiseen noin 15 minuutin kävelymatkan päässä Praia da Luzista - tämä oli toinen alue, jonka he ovat tutkineet viimeisten 10 päivän aikana. Kaksi Etelä-Walesin poliisin koiraa nähtiin ohjaajiensa kanssa toisella etsintäalueella, jossa poliisit keskittyivät pienemmälle alueelle, joka oli merkitty poliisinauhalla. "Useita epäiltyjä" Alueen ympärille oli aiemmin levitetty keltaista ja valkoista poliisinauhaa, jota aseistetut paikalliset poliisit vartioivat. Alueeseen kuului tontti, jonka keskellä kasvoi vihanneksia ja jonka ympärillä oli useita rappeutuneita ulkorakennuksia. BBC:n tietojen mukaan maa-alueen omistaa Portugalin pääkaupungin Lissabonin lähellä sijaitseva rakennusyhtiö, ja se on jätetty pensaikkomaaksi sen jälkeen, kun rakennuslupa oli evätty. Lähteen mukaan Portugalin poliisi oli tutkinut maata vuonna 2007 - Madeleinen katoamisen jälkeen - ja käynyt paikalla "neljä tai viisi kertaa". Tämä tapahtui sen jälkeen, kun viikonlopun kestänyt etsintä toisella alueella - 15 hehtaarin pensasmaalla Praia da Luzissa - saatiin päätökseen viikonloppuna, ja poliisin eristyssiteet poistettiin sunnuntai-iltana. Portugalin poliisi on sanonut, ettei viime viikon etsinnöissä löydetty mitään kiinnostavaa. He ilmoittivat kuitenkin, että "useita epäiltyjä" kuulustellaan todennäköisesti "lähitulevaisuudessa". Britannian poliisi oli jo pyytänyt viranomaisilta, voisivatko he puhua kolmelle "kiinnostavalle henkilölle", BBC:n tietojen mukaan. Portugalin virkamiehet ovat sanoneet, että "rohkaistut" brittiviranomaiset saavat olla läsnä, mutta he eivät voi puuttua menettelyyn. Etsintöjä jatkettiin keskiviikkona kahden päivän tauon jälkeen Portugalin kansallisen vapaapäivän vuoksi. Portugalista ja Yhdistyneestä kuningaskunnasta kotoisin olevat poliisit ovat jo käyttäneet erilaisia tekniikoita, kuten maatutkaa ja etsintäkoiria. Kyseessä on merkittävin poliisin toiminta Praia da Luzissa sen jälkeen, kun Madeleine katosi seitsemän vuotta sitten. Madeleinen vanhemmat Kate ja Gerry McCann olivat syömässä illallista ystäviensä kanssa vähän matkan päässä, kun kolmevuotias katosi heidän Ocean Club -loma-asunnostaan. Leicestershiren Rothleystä kotoisin olevat McCannit ovat sanoneet, että poliisin edistyminen on "rohkaissut" heitä. Etsinnät Praia da Luzissa aloitettiin sen jälkeen, kun Met aloitti Madeleinen katoamista koskevat uudet tutkimukset viime heinäkuussa, koodinimeltään operaatio Grange.</w:t>
      </w:r>
    </w:p>
    <w:p>
      <w:r>
        <w:rPr>
          <w:b/>
        </w:rPr>
        <w:t xml:space="preserve">Tulos</w:t>
      </w:r>
    </w:p>
    <w:p>
      <w:r>
        <w:t xml:space="preserve">Madeleine McCannin katoamista tutkiva poliisi on saanut päätökseen kolmen paikan etsinnät lähellä Algarven Praia da Luzin lomakohdetta.</w:t>
      </w:r>
    </w:p>
    <w:p>
      <w:r>
        <w:rPr>
          <w:b/>
        </w:rPr>
        <w:t xml:space="preserve">Esimerkki 1.2157</w:t>
      </w:r>
    </w:p>
    <w:p>
      <w:r>
        <w:t xml:space="preserve">Keskusrikospoliisi (CBI) tutkii, oliko väkivaltaisuuksien taustalla jokin "salaliitto". Yli 300 000 ihmistä on paennut kodeistaan Bodo-heimojen ja muslimisiirtolaisten välisten taistelujen jälkeen Kokrajharissa ja Chirangissa. Assamissa on ollut jännitteitä alkuperäisväestön ja bengalilaisten muslimisiirtolaisten välillä jo vuosia. Liittovaltion sisäministeri Sushilkumar Shinde sanoi, että CBI - Intian johtava tutkintaviranomainen - "ottaa tutkittavakseen tietyt tapaukset, joissa näyttää olevan kyse salaliitosta". Samaan aikaan Assamin poliisin vanhempi virkamies AP Rout kertoi valtiolliselle Doordarshan News -kanavalle, että tilanne väkivaltaisuuksien kohteeksi joutuneilla alueilla on "hallinnassa" eikä uusia välikohtauksia ole raportoitu. Hän sanoi, että armeija järjestää rauhanmarsseja tuhoalueilla. Poliisin mukaan yhteenotot alkoivat viime kuussa, kun tuntemattomat miehet tappoivat neljä nuorta Kokrajharissa, joka on Bodo-heimon hallitsema alue. Heidän mukaansa aseistautuneet bodot hyökkäsivät muslimien kimppuun kostoksi, koska he epäilivät heidän olevan murhien takana. Pian tämän jälkeen tuntemattomat ryhmät sytyttivät poliisin mukaan taloja, kouluja ja ajoneuvoja tuleen ja ampuivat umpimähkään automaattiaseilla asutuilla alueilla.</w:t>
      </w:r>
    </w:p>
    <w:p>
      <w:r>
        <w:rPr>
          <w:b/>
        </w:rPr>
        <w:t xml:space="preserve">Tulos</w:t>
      </w:r>
    </w:p>
    <w:p>
      <w:r>
        <w:t xml:space="preserve">Liittovaltion etsivien on määrä vierailla väkivaltaisuuksista kärsivillä alueilla Intian Assamin osavaltiossa, jossa on kuollut 77 ihmistä.</w:t>
      </w:r>
    </w:p>
    <w:p>
      <w:r>
        <w:rPr>
          <w:b/>
        </w:rPr>
        <w:t xml:space="preserve">Esimerkki 1.2158</w:t>
      </w:r>
    </w:p>
    <w:p>
      <w:r>
        <w:t xml:space="preserve">Durkan sanoi, että ympäristöministeriöllä on "monipuolinen salkku", joka kattaa laajan kirjon ympäristö- ja talouskysymyksiä. Hänet valittiin edustajakokoukseen vuonna 2011, ja hän oli toiminut puolueen sosiaalisen kehityksen tiedottajana. Puolueen johtaja Alasdair McDonnell sanoi Durkanin edustavan "SDLP:n nousevaa sukupolvea". "Hän on tehnyt erinomaista työtä sosiaalisen kehityksen edustajana ja työstänyt huolellisesti läpi hyvinvointiuudistuksen lakiesityksen", hän sanoi. "Puolue odottaa innolla, että Mark jatkaa Alex Attwoodin erinomaista työtä. Hän on ympäristöministerinä puuttunut kaavoitusjärjestelmämme byrokratiaan edistyksellisellä ohjelmalla. "Alex on myös ollut vahtikoira toimeenpanopöydässä ja pitänyt pääministeriä ja varapääministeriä tilivelvollisina siitä, että he eivät ole onnistuneet toteuttamaan yhteistä tulevaisuutta." Durkan sanoi, että ympäristöministeriön työ vaikuttaa kaikkiin Pohjois-Irlannin kansalaisiin. "Olipa kyse sitten paikallishallinnosta, suunnittelusta, luonnon- ja rakennusperinnöstä tai liikenneturvallisuudesta", hän sanoi. Hän sanoi rakentavansa edeltäjänsä kovan työn varaan. "Jatkan siitä, mihin hän jäi, ja varmistan, että suunnittelu toimii kansalaisten, matkailun ja koko talouden hyväksi", hän sanoi. "Paikallishallinnon uudistus on hyvässä vauhdissa, ja aion viedä ohjelmaa eteenpäin varmistaakseni, että saavutamme tavoitteen vahvemmasta, tehokkaammasta ja vaikuttavammasta paikallishallinnosta - paikallishallinnosta, joka keskittyy kansalaisiin ja vastaa paikallisiin tarpeisiin. "Aion myös toimia päättäväisesti suojellakseni rakennettua ja luonnonympäristöä, joka tekee Pohjois-Irlannista niin ainutlaatuisen paikan elää. "Tähän kuuluu kaatopaikoille menevän jätteen määrän vähentäminen ja niiden jahtaaminen, jotka pyrkivät vahingoittamaan ympäristöämme jäterikollisuudella." Attwood on toiminut ympäristöministerinä vuodesta 2011. Durkan aloittaa tehtävässä tiistaina.</w:t>
      </w:r>
    </w:p>
    <w:p>
      <w:r>
        <w:rPr>
          <w:b/>
        </w:rPr>
        <w:t xml:space="preserve">Tulos</w:t>
      </w:r>
    </w:p>
    <w:p>
      <w:r>
        <w:t xml:space="preserve">Foylen edustajainhuoneen jäsen Mark H Durkan korvaa SDLP-kollegansa Alex Attwoodin ympäristöministerinä.</w:t>
      </w:r>
    </w:p>
    <w:p>
      <w:r>
        <w:rPr>
          <w:b/>
        </w:rPr>
        <w:t xml:space="preserve">Esimerkki 1.2159</w:t>
      </w:r>
    </w:p>
    <w:p>
      <w:r>
        <w:t xml:space="preserve">Lautakuntaa, joka käsitteli kymmeniä Tunbridge Wells Girls' Grammar Schoolin opiskelupaikkoja koskevia valituksia, kuvailtiin myös "toivottoman sekavaksi". Paikallishallinnon oikeusasiamies kehotti koulua olemaan käyttämättä enää koskaan neuvoston lautakuntia. KCC sanoi, että vakaviin toimiin oli ryhdytty eikä se enää käyttäisi kyseistä paneelia. Oikeusasiamies Anne Seex tutki paneelia kuuden tytön vanhempien tekemien kantelujen perusteella. Hänen raportissaan todettiin, että valtuusto syyllistyi hallinnolliseen epäkohtaan, koska se antoi "koulun johtokunnan käyttöön virkailijan ja valituslautakunnan, joka osoittautui kyvyttömäksi täyttämään vaatimukset". Raportissa todettiin myös, että lautakunta ei onnistunut hoitamaan kuulemisia tehokkaasti ja osoitti "epäolennaista ja sopimatonta kiinnostusta joidenkin vanhempien yksityisasioihin". Seex sanoi olevansa huolissaan siitä, että neuvoston hallinnollinen epäkohta voi toistua, ja hän suositteli, että viranomainen tekee useita muutoksia. Sarah Hohler Kentin kreivikunnan neuvostosta sanoi: "Meillä on erittäin korkeat vaatimukset. Kannattaa muistaa, että meillä on noin 2 300 valitusta vuodessa. "Tässä tapauksessa kuusi valitusta käsiteltiin huonosti, joten olen samaa mieltä siitä ja myönnän sen". Se on vain yksi valituslautakunta. "Olemme ryhtyneet toimenpiteisiin, ja nyt kyseisen lautakunnan sihteeri on eronnut, emmekä käytä kyseistä lautakuntaa enää." Hän lisäsi: "Yksi lautakunnan jäsen oli pätevä asianajaja, joten on kyseenalaista, miksi se meni pieleen, ja toinen oli hyvin kokenut. "Kirjurilla ei ehkä ollut tarvittavaa kokemusta tällaisesta monimutkaisesta muutoksenhausta."</w:t>
      </w:r>
    </w:p>
    <w:p>
      <w:r>
        <w:rPr>
          <w:b/>
        </w:rPr>
        <w:t xml:space="preserve">Tulos</w:t>
      </w:r>
    </w:p>
    <w:p>
      <w:r>
        <w:t xml:space="preserve">Oikeusasiamies on todennut, että Kentin kreivikunnanvaltuuston (KCC) ylläpitämässä koulunkäynnin valintalautakunnassa oli "hallinnollisia epäkohtia" ja "vakavia puutteita".</w:t>
      </w:r>
    </w:p>
    <w:p>
      <w:r>
        <w:rPr>
          <w:b/>
        </w:rPr>
        <w:t xml:space="preserve">Esimerkki 1.2160</w:t>
      </w:r>
    </w:p>
    <w:p>
      <w:r>
        <w:t xml:space="preserve">Harrogatessa sijaitsevan ImaginedThings-yrityksen omistaja Georgia Duffy twiittasi, että hän otti maanantaina vain 12,34 puntaa. Hänen tukipyyntöään on klikattu yli miljoona kertaa ja yli 4000 ihmistä on twiitannut sen uudelleen. Rouva Duffy sanoi: "En ole koskaan nähnyt, että hän on tehnyt niin paljon töitä: "Vastaus on ollut ilmiömäinen. Ihmiset ovat tehneet tilauksia kaikkialta maasta." Yorkshiren uutiset: Myymälästä tuli ensimmäinen itsenäinen kirjakauppa Harrogatessa lähes 20 vuoteen, kun se avattiin viime heinäkuussa. Duffy, 28, sanoi, että vaikka avaamisen jälkeen on ollut vaikeita aikoja, viimeiset pari viikkoa ovat olleet erityisen vaikeita, joten hän päätti twiitata viestin tuen saamiseksi. "En koskaan odottanut, että viesti leviäisi ja saisi tällaista vastakaikua", hän sanoi. "Niin monet ihmiset ovat ottaneet minuun yhteyttä, lähettäneet viestejä, tehneet tilauksia ja antaneet lahjoituksia. "Ennen tätä meillä ei ollut edes Paypal-palvelua, joten vietin tiistain hätäisesti selvittääkseni sen, jotta saimme kaikki tilaukset." Hän kertoi, että normaalina kauppapäivänä myymälässä myydään kymmenkunta kirjaa, mutta tiistaina hän oli myynyt noin 70 kirjaa. Saatat myös pitää tästä: Yleisön tuen lisäksi kirjailija ja sanomalehtien kolumnisti Allison Pearson vastasi twiittiin ja tarjoutui pitämään lukuhetken kaupassa. Rouva Duffy sanoi: "En ole vielä ehtinyt vastata hänelle, koska kaikki on ollut niin maanista, mutta se olisi fantastista ja haluaisimme toteuttaa sen." Hän sanoi: "En ole vielä ehtinyt vastata hänelle, koska kaikki on ollut niin maanista, mutta se olisi fantastista ja haluaisimme toteuttaa sen."</w:t>
      </w:r>
    </w:p>
    <w:p>
      <w:r>
        <w:rPr>
          <w:b/>
        </w:rPr>
        <w:t xml:space="preserve">Tulos</w:t>
      </w:r>
    </w:p>
    <w:p>
      <w:r>
        <w:t xml:space="preserve">Itsenäinen kirjakauppias on saanut runsaasti tukea sen jälkeen, kun hän oli pyytänyt epätoivoisesti asiakkaita "kaikkien aikojen pahimman myyntipäivänsä" jälkeen.</w:t>
      </w:r>
    </w:p>
    <w:p>
      <w:r>
        <w:rPr>
          <w:b/>
        </w:rPr>
        <w:t xml:space="preserve">Esimerkki 1.2161</w:t>
      </w:r>
    </w:p>
    <w:p>
      <w:r>
        <w:t xml:space="preserve">Chris BaraniukTechnology of Businessin toimittaja Mutta se sopi hänelle mainiosti. Hän halusi ottaa valokuvia ilman, että ihmiset olisivat tiellä. Fletcher ottaa tuhansia ja taas tuhansia kuvia julkisivusta tai alueesta, ja myöhemmin hän käyttää tietokoneohjelmistoa näiden kuvien yhdistämiseen 3D-malliksi. Prosessia kutsutaan fotogrammetriaksi, ja vaikka hän on harrastanut sitä jo vuosia, pandemian aikana hän on voinut harrastaa sitä vielä enemmän. "On paljon helpompaa ottaa valokuvia häiritsemättä ihmisiä, käyn vain pitkillä kävelyretkillä ympäri kaupunkia etsimässä asioita", hän sanoo. Fletcherin kokoelma digitaalisia maamerkkejä on yhtä monipuolinen kuin Lontoon kaupunkikuva, aina koristeellisista viktoriaanisista rakennuksista Southbankin skeittipuiston graffitipitoisiin betonipilareihin. Hän julkaisee verkossa viikoittain useita uusia malleja. Fotogrammetriaa on käytetty eri muodoissaan jo yli 150 vuotta, ja kulttuurilaitokset ja yksityiset yritykset ovat käyttäneet sitä jo aiemmin keinona säilyttää historiallisesti merkittäviä esineitä, myös sota-alueilla tuhoutumisvaarassa olevia esineitä. Digitaalikameroiden hupenevat kustannukset ja sellaisten ohjelmistojen saatavuus, jotka muuttavat valokuvat automaattisesti 3D-rekonstruktioiksi, ovat kuitenkin johtaneet siihen, että harrastajat ovat yhä useammin ryhtyneet harrastamaan digitaalista säilyttämistä. Monet, kuten Fletcher, haluavat tallentaa historiallisia kohteita ja kaupunkiympäristöjä jälkipolville. Kun 3D-malli on tehty, sitä voidaan käyttää kaikenlaisiin tarkoituksiin. Fletcher, joka työskentelee digitaalitaiteilijana videopelialalla, kertoo, että joskus muut lataavat hänen mallinsa ja liittävät ne peleihin. Hänen Southbank-skeittipuistostaan tehtiin nopeasti esimerkiksi virtuaalitodellisuuden hengailupaikka ja pelipaikka, jossa ihmiset voivat pelata. Hän julkaisee mallinsa vapaasti verkossa, jotta niitä voidaan käyttää luovissa projekteissa. Tänä vuonna häneen on kuitenkin ottanut yhteyttä myös ihmisiä, jotka sanovat nauttivansa hänen malliensa katselusta yksinkertaisesti siksi, että ne esittävät paikkoja, joiden ohi he ovat kulkeneet päivittäin matkalla töihin - mutta joissa he eivät ole käyneet kuukausiin Covid-19:n takia. Fletcherin oma motivaatio on tehdä muistiinpanoja siitä, miltä asiat näyttävät tällä hetkellä. Joskus museot tai kulttuuriperintökohteet pyytävät häntä tekemään niille malleja, ja hän tekee sen usein ilmaiseksi. Lisää yritystekniikkaa Jokaisen tietyn kohteen valokuvakirjaston automaattinen käsittely hänen tietokoneellaan kestää päivän tai kaksi. Sen jälkeen hän käyttää vielä muutaman päivän virheiden korjaamiseen tai rosoisten reunojen ja epätäydellisyyksien säätämiseen. Jos kyseinen rakennus tai esine poistetaan tai vahingoittuu tulevaisuudessa, hän lisää, että ainakin hänen skannauksensa on säilyttänyt sen, miltä se näytti. "En usko, että skannaukseni ovat koskaan täydellisiä", Fletcher sanoo. "Mutta... ainakin se on tallennettu jollakin tavalla 3D-muodossa." Toinen harrastaja, joka toivoo voivansa tallentaa ympäröivän maailman fotogrammetrian avulla, on Daniel Muirhead, joka asuu Fifessä Skotlannissa. Hän on tehnyt digitaalisia malleja muun muassa Dundeen, Edinburghin ja Arbroathin rakennuksista. "Perimmäisenä tavoitteenani on saada fotorealistinen, laadukas, täysimittainen jäljennös kaikista Skotlannin kaupunkikeskuksista", hän sanoo. Harrastus antaa hänelle tekosyyn lähteä ulos ja tutkia maailmaa ja olla samalla luova, hän lisää, vaikka kevään lukituksen aikana hän joutuikin tyytymään asunnossaan olevien esineiden - kuten keksien ja välipalojen - skannaamiseen. Nämä olivat lievästi koomisia kohteita, mutta ne olivat myös hyviä teknisiä haasteita mallintamiselle, koska ne olivat pieniä ja yksityiskohtaisia, hän sanoo. Otetaan esimerkiksi tämä näkkileipäviipale. Sen karhea, kolhumainen pinta ja kuorrutteiset jyvät sopivat fotogrammetriaan, sillä valokuvia yhdistävä ohjelmisto ei useinkaan pysty tekemään sitä tarkasti, jos kohde on sileä tai kiiltävä. Muirhead sanoo toivovansa, että hänen skannauksensa historiallisista paikoista ja mielenkiintoisista rakennuksista rohkaisevat ihmisiä vierailemaan uusissa paikoissa. Tällä voi todellakin olla toivottu vaikutus, sanoo Ardern Hulme-Beaman, joka käyttää fotogrammetriaa tutkimuksessaan Liverpoolin yliopistossa. Hän viittaa museoihin, jotka ovat laittaneet 3D-skannauksia esineistä verkkoon, kuten esimerkiksi Lontoon museo. Tohtori Hulme-Beaman sanoo, että nämä kokoelmat saavat ihmiset usein käymään henkilökohtaisesti, ja hän on vaikuttunut Fletcherin ja Muirheadin kaltaisten harrastajien tekemien 3D-kuvausten tasosta. "Joidenkin mallien laatu on aivan huikea", hän sanoo. Hänen arkeologiakollegansa Liverpoolin yliopistossa ovat käyttäneet esineistä tehtyjä 3D-skannauksia verkko-opetuksessa pandemian aikana. Tavallisesti opiskelijat voisivat käsitellä esineitä suoraan, mutta Covid-19:n rajoitusten vuoksi digitaaliset vaihtoehdot ovat "toiseksi paras vaihtoehto", hän selittää. Samaa mieltä on Abby Crawford Sketchfab-sivustolta, jossa mallintajat voivat jakaa luomuksiaan. Hän on itse auttanut opettajaystäväänsä suunnittelemaan arkeologian opiskelijoille projektin, jossa esitellään harrastajien ja muiden tekemiä 3D-malleja roomalaisista esineistä. Tohtori Crawford, joka työskenteli Fletcherin kanssa hänen 3D-malleistaan kertovan artikkelin parissa, uskoo, että Covidin ansiosta tulemme näkemään yhä enemmän digitaalisesti 3D-muodossa säilyvää maailmaa: "Vuosi 2020 on ollut katalysaattori, joka on saanut ihmiset digitalisoimaan enemmän ja arvostamaan digitalisoituja asioita, joita he eivät voi nähdä henkilökohtaisesti."</w:t>
      </w:r>
    </w:p>
    <w:p>
      <w:r>
        <w:rPr>
          <w:b/>
        </w:rPr>
        <w:t xml:space="preserve">Tulos</w:t>
      </w:r>
    </w:p>
    <w:p>
      <w:r>
        <w:t xml:space="preserve">Kun ensimmäinen lukitus kesäkuussa purettiin, David Fletcher tarttui digikameraansa ja ryhtyi töihin. Hän kertoo, että muutamaa poliisia ja rakennusmiestä lukuun ottamatta Lontoon kadut olivat autioita.</w:t>
      </w:r>
    </w:p>
    <w:p>
      <w:r>
        <w:rPr>
          <w:b/>
        </w:rPr>
        <w:t xml:space="preserve">Esimerkki 1.2162</w:t>
      </w:r>
    </w:p>
    <w:p>
      <w:r>
        <w:t xml:space="preserve">Rory Cellan-JonesTeknologian kirjeenvaihtaja@BBCRoryCJon Twitter Vaikka numeroita ei voi saada pelkällä nimen syöttämisellä, tietosuojavaltuutetut ovat huolissaan siitä, miten tiedot on kerätty. Näitä tietokantoja ovat koonneet puhelinsovellukset, joiden luvataan estävän roskapostipuhelut ja antavan ihmisille mahdollisuuden "kääntää takaisinpäin" sellaisten numeroiden puheluita, joita he eivät tunnista. Näyttää kuitenkin siltä, että monet nimet ja numerot on kerätty omistajien tietämättä. Sovellukset, joihin kuuluvat Truecaller, Sync.me ja CM Security, pyytävät käyttäjiä lataamaan puhelimensa yhteystietoluettelot asennuksen yhteydessä. Tämä tarkoittaa, että niillä on valtavat tietokannat - yksi sovellus väittää, että sillä on kaksi miljardia numeroa, kun taas toinen väittää, että niitä on yli miljardi. Näistä voi sitten tehdä hakuja, joiden avulla voi yhdistää minkä tahansa numeron nimeen, vaikka nimeä ei voi syöttää ja saada numeroa. Hakuja voi tehdä sovelluksen tarjoajan verkkosivustolla ilman, että tarvitsee edes asentaa ohjelmistoa. Asian on tuonut esiin tutkivan journalismin järjestö Factwire, joka havaitsi, että järjestelmiin oli tallennettu Hongkongin johtavien lainsäätäjien numeroita. Julkkispuhelut BBC on havainnut, että myös monia brittinumeroita on listattu - muun muassa Cameronin, Corbynin, liikenneministeri Chris Graylingin, olympiasukeltaja Tom Daleyn ja musiikkituottaja Pete Watermanin numerot. Meillä oli nämä numerot jo tiedossa, samoin kuin hongkongilaisella Factwirella, kun se teki hakuja. Monet numerot on ilmeisesti tallennettu tietokantoihin omistajiensa tietämättä tai suostumuksetta. Löysimme esimerkiksi Trend Micron tietoturvatutkija Rik Fergusonin numeron Ruotsissa toimivan Truecallerin tietokannasta. Hän kertoi meille, ettei ollut asentanut sovellusta eikä ollut antanut suostumustaan numeronsa tallentamiseen. Hän kuvaili sovellusta "erittäin harhaanjohtavaksi" ja kyseenalaisti, rikkooko se tietosuojasäännöksiä. "Tietoja voidaan kerätä vain erityisiin, nimenomaisesti ilmoitettuihin ja laillisiin tarkoituksiin, niitä ei saa säilyttää pidempään kuin on tarpeen ja ennen kaikkea vain rekisteröidyn nimenomaisella ja tietoisella suostumuksella", hän sanoi. Suostumus vaaditaan Myös tietojen turvallisuudesta ollaan huolissaan. Vuonna 2013 Truecaller joutui tietomurron kohteeksi ja myönsi joutuneensa verkkohyökkäyksen uhriksi, mutta vakuutti, ettei arkaluonteisia tietoja ollut paljastunut. Truecaller kertoi BBC:lle, että se varmisti tiukan suojan käyttäjien tiedoille, jotka oli tallennettu turvallisesti Ruotsiin. Yhtiö sanoi, ettei se jakanut tietoja ulkopuolisten organisaatioiden kanssa, ja lausunnossaan se totesi seuraavaa: "Truecaller ei riko Ruotsin eikä koko EU:n tietosuojalakeja." Kysyimme Truecallerista Britannian tietosuojaviranomaiselta, Information Commissionerilta. ICO kertoi meille: "Yhdistyneen kuningaskunnan tietosuojalainsäädännön mukaan yritysten on käsiteltävä tietoja oikeudenmukaisesti ja laillisesti. Esitämme kysymyksiä Yhdistyneen kuningaskunnan kansalaisten puolesta ja seuraamme asiaa Ruotsin viranomaisten kanssa." Tietoturvabloggaaja Graham Cluley, jonka matkapuhelinnumeron yksi sovelluksista on tallentanut, sanoo, että kaikkien on oltava varovaisempia sen suhteen, mitä he jakavat: "Jos lataat osoitekirjasi, et vaaranna vain omaa yksityisyyttäsi, vaan myös kaikkien muiden osoitekirjassa olevien yksityisyyttä." Useimpien sovellusten käyttöehdoissa mainitaan, että käyttäjien on saatava yhteyshenkilöiltään lupa ennen tietojen jakamista. Yksi sovelluksista, CM Security, on nyt lopettanut käänteisen hakutoiminnon. Kaikkien sovellusten mukaan käyttäjät voivat kieltäytyä, jos he eivät halua, että heidän numeroitaan tallennetaan. Lisätiedot: Helier Cheung</w:t>
      </w:r>
    </w:p>
    <w:p>
      <w:r>
        <w:rPr>
          <w:b/>
        </w:rPr>
        <w:t xml:space="preserve">Tulos</w:t>
      </w:r>
    </w:p>
    <w:p>
      <w:r>
        <w:t xml:space="preserve">Entisen pääministerin David Cameronin, työväenpuolueen johtajan Jeremy Corbynin, julkkisten ja miljoonien muiden ihmisten matkapuhelinnumerot tallennetaan tietokantoihin, joista yleisö voi tehdä hakuja.</w:t>
      </w:r>
    </w:p>
    <w:p>
      <w:r>
        <w:rPr>
          <w:b/>
        </w:rPr>
        <w:t xml:space="preserve">Esimerkki 1.2163</w:t>
      </w:r>
    </w:p>
    <w:p>
      <w:r>
        <w:t xml:space="preserve">Jamie McIvorBBC Skotlannin koulutuskirjeenvaihtaja Edinburgh oli korkeimmalla sijalla skotlantilaisista oppilaitoksista Times Higher Education University Rankings -listalla, vaikka se putosi seitsemän sijaa 39. sijalle. Glasgow nousi 22 sijaa ja jakaa 117. sijan St Andrewsin kanssa, joka putosi yhdeksän sijaa. Aberdeen putosi 12 sijaa sijalle 188, mutta Dundee nousi uudelleen 200 parhaan joukkoon sijalle 196. Tämänkaltaiset luettelot eivät ole lopullinen opas siitä, mitkä yliopistot ovat parhaita - eikä niiden perusteella voi päätellä, että opiskelijan jossakin oppilaitoksessa saama tutkinto on parempi kuin toisessa oppilaitoksessa saatu tutkinto - mutta ne antavat viitteitä yliopistojen kansainvälisestä maineesta. The Times Higher Education World University Rankings väittää olevansa kattavin, tarkoin kalibroitu ja arvostetuin maailmanlaajuinen ranking-lista. Niissä käytetään 13 erillistä suoritusindikaattoria, joiden avulla tarkastellaan yliopiston vahvuuksia esimerkiksi opetuksen, tutkimuksen ja kansainvälisten näkymien laadussa. Skotlannissa on enemmän oppilaitoksia 200 parhaan joukossa asukasta kohti kuin missään muussa maassa. Irlannin tasavallassa on vain kaksi 200 parhaan korkeakoulua - eikä kumpikaan pääse sadan parhaan joukkoon. Kriitikot olivat pelänneet, että skotlantilaiset yliopistot saattavat jäädä tappiolle, koska skotlantilaiset opiskelijat eivät maksa lukukausimaksuja. Pelkona oli, että oppilaitokset kärsisivät taloudellisia tappioita ja että tämä puolestaan voisi johtaa parhaiden tutkijoiden ja opiskelijoiden "aivovuoto" muualle Yhdistyneeseen kuningaskuntaan. Yliopistot ja Skotlannin hallituksen kannattajat käyttävät todennäköisesti viimeisimpiä sijoituksia - ja muita vastaavia tutkimuksia - väittäessään, että nämä pelot ovat osoittautuneet perusteettomiksi. Toiset saattavat kuitenkin huomata, että kolme viidestä skotlantilaisesta oppilaitoksesta putosi listalla alaspäin. Yhdysvallat hallitsi taulukkoa 77:llä sijalla 200:sta ensimmäisestä. Yhdistynyt kuningaskunta on edelleen Euroopan vahvin edustaja, sillä 31 yliopistoa - mukaan lukien viisi skotlantilaista - on 200 parhaan joukossa. Universities Scotland, joka edustaa kaikkien Skotlannin yliopistojen yhteisiä etuja, totesi, että taulukko osoittaa, että Skotlannissa on yksi maailman vahvimmista korkeakoulujärjestelmistä. Johtaja Alastair Sim sanoi: "Jokainen skotlantilainen korkeakoulu tekee maailman johtavaa tutkimusta, käyttää innovatiivisia oppimis- ja opetusmenetelmiä ja pyrkii antamaan vahvan panoksensa paikallisesti, kansallisesti ja kansainvälisesti. "Yliopistojemme menestys kovassa kansainvälisessä korkeakoulutuskilpailussa on ratkaisevan tärkeää Skotlannin menestykselle. Yliopistomme edistävät merkittävästi Skotlannin taloutta tuottamalla huomattavaa tuottoa julkisille investoinneille, houkuttelemalla kansainvälisiä opiskelijoita ja ulkomaisia investointeja, luomalla ja tukemalla skotlantilaisia yrityksiä ja työpaikkoja sekä tuottamalla korkeasti koulutettuja tutkinnon suorittaneita, joilla on Yhdistyneen kuningaskunnan parhaat työllistymismahdollisuudet", totesi hän. "Tätä panosta on suojeltava ja kasvatettava, jotta voimme saavuttaa tavoitteemme menestyksekkäästä alasta ja maasta." Skotlannin opetusministeri Michael Russell sanoi: "Skotlantilaiset yliopistot tunnetaan kotimaassa ja ulkomailla huippuosaamisestaan, ja tätä korostaa se, että viisi yliopistoamme on mukana näissä kansainvälisissä rankingeissa. "Skotlannissa on eniten yliopistoja asukasta kohti, mikä osoittaa selvästi, että olemme edelleen erinomaisia ja jatkamme menestyksekästä kehitystämme. "Yhdessä QS:n viimeaikaisten luokitusten kanssa tämä osoittaa, että huomattavat investointimme korkea-asteen koulutukseen - yli miljardi puntaa vuodessa - tuottavat tulosta ja ennen kaikkea poikkeuksellisia mahdollisuuksia opiskelijoille ja työnantajille. "Aiemmin tänä vuonna ilmoitimme lisärahoituksesta, joka perustuu maailman johtavan tutkimuksen tasoon. Olen varma, että yliopistojemme ja niiden henkilöstön sitoutuminen ja omistautuminen, jota rahoituksemme auttaa, varmistaa, että korkeakoulujärjestelmämme jatkaa kasvuaan."</w:t>
      </w:r>
    </w:p>
    <w:p>
      <w:r>
        <w:rPr>
          <w:b/>
        </w:rPr>
        <w:t xml:space="preserve">Tulos</w:t>
      </w:r>
    </w:p>
    <w:p>
      <w:r>
        <w:t xml:space="preserve">Maailman parhaiden korkeakoulujen luettelossa olevien skotlantilaisten yliopistojen määrä on noussut neljästä viiteen.</w:t>
      </w:r>
    </w:p>
    <w:p>
      <w:r>
        <w:rPr>
          <w:b/>
        </w:rPr>
        <w:t xml:space="preserve">Esimerkki 1.2164</w:t>
      </w:r>
    </w:p>
    <w:p>
      <w:r>
        <w:t xml:space="preserve">Jane DreaperTerveyskirjeenvaihtaja, BBC News Maassa on aina ollut Euroopan korkein kotisynnytysten osuus, vaikka se on laskenut 34 prosentista 24 prosenttiin viime vuosikymmenen aikana. Lasku on ollut erityisen dramaattinen kahden viime vuoden aikana. Tiedotusvälineiden raportit ovat herättäneet kysymyksiä kotisynnytysten turvallisuudesta. Joidenkin asiantuntijoiden mukaan nämä ovat kuitenkin pelottelua. Amsterdamin suuren sairaalan, OLVG:n, synnytysosastolla terveystoimittaja Hester van Yperen pitää ylpeänä poikaansa sylissään. Hän syntyi keisarinleikkauksella kolme päivää aiemmin. Leikkaus oli suunniteltu, koska vauva oli perätilassa. "Liian riskialtista" Hester, 37, on raportoinut kotisynnytysten turvallisuudesta hollantilaiselle RTL-televisiokanavalle. Sairaalasängystään käsin hän kertoi minulle, miksi hän ei ollut koskaan halunnut synnyttää kotona. Hän sanoi: "Hollantilaiset naiset kasvavat siinä uskossa, että kotisynnytys on hyväksi ja että se on osa äitiluontoa. "Mutta minä en harkinnut sitä lainkaan. Minusta se on liian riskialtista. Jos jokin on vialla, on parempi olla sairaalassa." Alankomaiden hallitus on luonnehtinut "huolestuttavaksi" sitä, että vastasyntyneiden vauvojen kuolleisuus on korkeampi kuin muissa Euroopan maissa. Terveysministeri totesi hiljattain, että synnytysten hoitoa on parannettava ja että ammattilaisten välinen viestintä on toisinaan "riittämätöntä". Joidenkin lääkäreiden mukaan naiset valitsevat sairaalasynnytyksen, koska he haluavat täyden kivunlievityksen ja nopeamman synnytyksen. Rauhallisessa Soestin työmatkakaupungissa on helppo löytää naisia, jotka pitävät kiinni hollantilaisesta kulttuurista, jossa kotisynnytysten osuus on suuri. Eke Ut Mannetje on synnyttänyt kaikki kolme lastaan kotona. Eke sanoi: "Sairaalassa on kaikki bakteerit ja sairaat ihmiset. Tunnepuolella haluaa piiloutua tuttuun ympäristöön, jossa synnyttäminen on mukavaa. Minulle kotona olo oli täydellinen. "Ensimmäisen tyttäreni Sientin, joka on nyt seitsemänvuotias, synnytys sujui todella nopeasti. Asuimme tuolloin Amsterdamissa neljännen kerroksen asunnossa. "Kätilön piti juosta, jotta hän ehti ajoissa luokseni. Asuimme lähellä sairaalaa - mutta hän sanoi, että jos tulisi komplikaatioita, minun pitäisi jäädä vaakatasoon ja palomiesten pitäisi saada minut ulos ikkunasta. Olin iloinen, ettei niin käynyt!" 'Yksi suuri katastrofi' Christine Coenen synnytti tyttärensä Feanin, 10, ja kuusivuotiaan Do:n sairaalassa - vaikka hän olisi mieluummin synnyttänyt kotona. Niin hänen oma äitinsä oli tehnyt 10 lapsensa kanssa. Do oli kuitenkin kolme viikkoa myöhässä. Christine kiidätettiin yhtäkkiä sairaalaan supistusten vuoksi. Istukka syntyi myöhässä, ja hän menetti paljon verta. Christine sanoi: "Kokemuksesta tiedän kuitenkin, että ei ole myöskään takeita siitä, ettei sairaalassa tule komplikaatioita. "Se, mitä minulle tapahtui, oli yksi suuri katastrofi. Ei ole mukavaa, kun joutuu sairaalaan, kun supistukset alkavat ja on kipuja." Yksi Alankomaiden järjestelmän ainutlaatuinen piirre on Kraamhulp-niminen äitiyshoitajien verkosto. He avustavat kätilöitä synnytyksen aikana, auttavat uusia äitejä imetyksen aloittamisessa ja antavat elintärkeää tukea ensimmäisen viikon aikana äitiyshuollossa ja jopa kotitöissä. Yksi heistä, Sylvia Dorrestein, kertoi minulle: "Se on tunteisiin vetoavaa ja intensiivistä, mutta myös todella mukavaa työtä. Olen tehnyt tätä 15 vuotta. "Lapsen kasvattaminen on opittava kotona - ei sairaalassa." Järjestelmän arvostelijoiden mukaan se on kuitenkin suhtautunut liian epäröivästi riskinottoon. Syytettä johtaa professori Gerry Visser, Utrechtin lääketieteellisen keskuksen synnytyslääkäri. Hän sanoi: He ovat terveitä naisia, ei se voi olla liian vakavaa". Yleensä se pitää paikkansa, mutta ei aina. "Toimenpiteiden määrä on täällä liian alhainen. Me nukahdimme. Ja nyt korkeammat kuolleisuustiedot ovat aiheuttaneet meille jonkinlaisen kriisin." Syytetään epäoikeudenmukaisesti Viime vuonna Alankomaissa oli noin 1 700 kuolleena syntynyttä lasta ja vastasyntyneiden kuolemaa. Kaikki ovat yhtä mieltä siitä, että luku on liian korkea ja että hollantilaisten kätilöiden ja lääkäreiden pitäisi tehdä tiiviimpää yhteistyötä. Mutta syytetäänkö kotisynnytyksiä epäoikeudenmukaisesti? Professori Simone Buitendijk johtaa kätilökoulutusta ja tutkii Alankomaiden äitiysjärjestelmää ja kansainvälisiä kuolleisuuslukuja. Hän on tyrmistynyt kotisynnytysten viimeaikaisesta vähenemisestä. Hän sanoi: "Kolmekymmentä näistä 1 700 kuolemantapauksesta tapahtui sen jälkeen, kun äiti oli aloittanut synnytyksen kotona - eivätkä kaikki nämä 30 kuolemantapausta ole vältettävissä. "Kotisynnytykset ovat turvallisia. Vaikka poistaisimme ne kokonaan, emme saisi aikaan pienintäkään lommoa kuolleisuustilastoissa. "Se on hyvin lyhytnäköistä. Minusta olisi todella surullista, jos valinnanvapaus katoaisi - ja Alankomaissa on olemassa todellinen riski, että näin tapahtuu. "Sillä ei ole mitään tekemistä sängyn yläpuolella olevan taulun tai nurkassa olevan mukavan pehmeän valon kanssa. Kotisynnytys on naisille paras mahdollinen tapa olla kunnolla hallinnassa. Se on niin alkeellista ja tärkeää."</w:t>
      </w:r>
    </w:p>
    <w:p>
      <w:r>
        <w:rPr>
          <w:b/>
        </w:rPr>
        <w:t xml:space="preserve">Tulos</w:t>
      </w:r>
    </w:p>
    <w:p>
      <w:r>
        <w:t xml:space="preserve">Alankomaissa käydään keskustelua siitä, missä naisten pitäisi synnyttää.</w:t>
      </w:r>
    </w:p>
    <w:p>
      <w:r>
        <w:rPr>
          <w:b/>
        </w:rPr>
        <w:t xml:space="preserve">Esimerkki 1.2165</w:t>
      </w:r>
    </w:p>
    <w:p>
      <w:r>
        <w:t xml:space="preserve">Elliott Gunton, 19, Sprowstonista, Norwichin läheltä, esitti väitteen poliisille ja sanoi olevansa osakekauppias. Guntonin Bitcoin-tililtä löytyi yli 200 000 puntaa vastaava summa, Norwich Crown Court kuuli. Gunton on kiistänyt viisi syytettä, mukaan lukien tietokoneen väärinkäyttöön liittyvät rikokset ja rahanpesun. Oikeus kuuli, että Gunton todettiin syylliseksi televiestintäyrityksen hakkerointiin, kun hän oli 16-vuotias. "Pyyhitty historia" Konstaapeli Jamie Hollis kertoi oikeudelle, että Mounteney Closesta kotoisin oleva Gunton oli määrätty viiden vuoden ajaksi seksuaalisen vahingon estämismääräykseen, joka rajoitti hänen tietokoneiden käyttöään. Kun poliisit veivät hänen tietokoneensa tarkastettavaksi määräyksen mukaisen kuuden kuukauden välein tehtävän tarkastuksen yhteydessä, he löysivät todisteita siitä, että Gunton oli käyttänyt ohjelmaa, jolla hän oli pyyhkinyt tietokoneen historian, oikeus kuuli. Konstaapeli Hollis sanoi, että ennen tietokoneen ottamista hän oli kysynyt Guntonilta, etsiikö tämä työtä. "Hän sanoi olevansa mukana osakekaupassa ja vakuutti olevansa miljonääri kolmessa vuodessa", konstaapeli Hollis sanoi. Guntonia syytetään kahdesta tietokoneen väärinkäyttöä koskevan vuoden 1990 lain (Computer Misuse Act 1990) mukaisesta teosta, joihin kuuluu profiilin käyttäjätunnusten ja sähköpostitilien toimittaminen siinä uskossa, että niitä todennäköisesti käytettäisiin rikoksen tekemiseen tai sen avustamiseen. Häntä syytetään myös rahanpesusta, johon liittyy kryptovaluuttaa vuoden 2002 rikoksen tuottamuksesta annetun lain nojalla, ja häntä syytetään seksuaalisen vahingon estämistä koskevan määräyksen rikkomisesta. Oikeudenkäynti jatkuu.</w:t>
      </w:r>
    </w:p>
    <w:p>
      <w:r>
        <w:rPr>
          <w:b/>
        </w:rPr>
        <w:t xml:space="preserve">Tulos</w:t>
      </w:r>
    </w:p>
    <w:p>
      <w:r>
        <w:t xml:space="preserve">TalkTalkin kolme vuotta sitten hakkeroinut teini-ikäinen, jota syytetään nyt henkilötietojen varastamisesta, sanoi olevansa pian miljonääri, kuten oikeudessa on kuultu.</w:t>
      </w:r>
    </w:p>
    <w:p>
      <w:r>
        <w:rPr>
          <w:b/>
        </w:rPr>
        <w:t xml:space="preserve">Esimerkki 1.2166</w:t>
      </w:r>
    </w:p>
    <w:p>
      <w:r>
        <w:t xml:space="preserve">David SternBBC News, Kiova Presidentti Poroshenko toivoo, että tämä pysäyttää vallankumousprosessin ja auttaa vakauttamaan maata, sillä se tuottaa lainsäätäjän, jota väestö pitää legitiiminä ja jolla on selkeä mandaatti tarvittavien uudistusten läpiviemiseksi. Tällä hetkellä Poroshenkon itse nimeämä poliittinen ryhmittymä johtaa mielipidekyselyjä ja saattaa saada ehdottoman enemmistön. Yhtä hyvin on kuitenkin mahdollista, että sen sijaan, että uusi parlamentti auttaisi rauhoittumaan, siitä tulee tyytymättömyyden ja levottomuuden keskus - ja se tarjoaa ponnahduslaudan ryhmille, jotka haastavat Poroshenkon poliittisen ohjelman sekä lainsäätäjän sisällä että kaduilla. Tilanne koko maassa on edelleen hauras. Talous on hajoamassa, ja Ukrainan hallituksella on edessään velkavuori. Kiista kaasun hinnoista Moskovan kanssa tarkoittaa, että maa voi kärsiä vakavasta energiapulasta tänä talvena. Lisäksi sota idässä voi kiihtyä milloin tahansa. Tällä hetkellä taistelut jatkuvat, mutta ne ovat suhteellisen hiljaisia, mikä antaa Poroshenkolle juuri riittävästi hengähdystaukoa poliittisten suunnitelmiensa toteuttamiseen. Kapinallisten komentajat ovat kuitenkin viime päivinä herättäneet pelkoja täysimittaisten taistelujen paluusta. Itse julistautuneen Donetskin kansantasavallan "pääministerin" Alexander Zakharchenkon on sanottu sanoneen, että hänen armeijansa voi pian aloittaa kampanjan kolmen alueen kaupungin, Slovjansk, Kramatorsk ja Mariupol, valtaamiseksi. "Aiomme vallata ne, palauttaa ne meille. Emme siis sulje pois sitä, että siellä voisi olla raskaita sotilasoperaatioita", Zakharchenko sanoi uutistoimisto Interfaxin mukaan. Myöhemmin hän kuitenkin sanoi, että häntä oli siteerattu väärin ja tarkoitti, että kaupungit otettaisiin haltuun "rauhanomaisin keinoin". Valkoinen ylivalta Vaikka "tulitauko" onnistuisikin pitämään, sota idässä sanelee kuitenkin kehitystä Kiovassa. Kuolonuhrien määrä kasvaa edelleen - yli 350 ihmistä on kuollut sen jälkeen, kun tulitauko julistettiin 5. syyskuuta - ja monissa paikoissa, erityisesti Donetskin päälentokentän hiiltyneen teräksisen kuoren ympärillä, käydään kiivaita taisteluita. Vain kourallinen vaalipiirejä Donetskin ja Luhanskin sotaa käyvillä alueilla on avoinna. Nähtäväksi jää myös, kuinka moni uskaltaa tai haluaa äänestää, kun otetaan huomioon suuren väestönosan katkeruus kuukausien pommitusten jälkeen. Mutta kun kansanedustajat ovat ottaneet paikkansa, taistelu voi siirtyä parlamentin seinien sisäpuolelle. On mahdollista, että yhdeksän poliittista puoluetta voisi ylittää viiden prosentin rajan ja päästä parlamenttiin suhteellisella vaalitavalla, joka perustuu niiden kokonaisäänestystulokseen. Puolet parlamentin 450 paikasta valitaan puoluelistojen kautta ja puolet valitaan suoraan yhden vaalipiirin kautta. Näistä puolueista presidentti Poroshenkon ryhmittymän lisäksi kolmella näyttää olevan parhaat mahdollisuudet: Pääministeri Arseni Jatsenjukin kansanrintama, entisen pääministerin Julija Tymošenkon Isänmaa-puolue ja populistijohtaja Oleh Ljaškon radikaalipuolue. Myös äärioikeistolaiset puolueet, Eurooppa-myönteinen keskusta ja aikoinaan hallinneen Alueiden puolueen jäänteet voivat ylittää vähimmäiskynnyksen. Vielä on epäselvää, miten nämä puolueet tai niitä johtavat ylimitoitetut egot käyttäytyvät parlamentissa. Lisäksi monet uusista kasvoista ovat täysin tuntemattomia henkilöitä - kuten lukuisat puolisotilaalliset komentajat eri puolueiden lippuluukuilla tai Arseni Jatsenjukin kansanrintamassa ehdolla oleva valkoisen ylivallan komentaja Andrei Biletski. Sosiaalinen tuska Tunnelma maassa on synkkenemässä. Kahdeksan kuukautta helmikuun vallankumouksen jälkeen leviää tunne, ettei mikään ole muuttunut. Korruptio rehottaa, poliittisista ja taloudellisista uudistuksista vasta keskustellaan, ja samat kasvot asuttavat poliittista eliittiä. Monet kyseenalaistavat, haluaako Poroshenko, miljardööri, jolla on syviä liike-elämän intressejä, todella muuttaa Ukrainan avoimemmaksi ja demokraattisemmaksi. Jos Poroshenko toteuttaa uudistuksia, monet niistä saattavat aluksi aiheuttaa syvää sosiaalista kipua, kuten kaasun kotimaisen hinnan nostaminen. Vaikka tämä voi olla välttämätöntä - jotta voidaan poistaa korruptio kaasuteollisuudessa ja poistaa valtava talousarvion musta aukko - se epäilemättä aiheuttaa paheksuntaa. Idän sota on toinen leimahduspiste. Poroshenkon rauhansuunnitelma on erittäin epäsuosittu. Monet pelkäävät, että se on palkinnut militantit ja Venäjän, joka on kaikesta päätellen tukenut kapinallisia aseilla, organisaatiolla ja joukoilla, luomalla kaksi tosiasiallisesti itsenäistä valtiota. Hallituksen yleistä sodankäyntiä arvostellaan voimakkaasti. Vaikka armeija näyttää olevan paremmassa kunnossa kuin sodan ensimmäisinä katastrofaalisina päivinä, se on edelleen huonosti varustettu ja monien taistelijoiden mukaan huonosti johdettu. Kaikilla, jotka haluavat järjestää hallituksen tai Poroshenkon vastaisen kampanjan, on siis monia mahdollisia painostuskohtia. Monet uudessa parlamentissa saattavat tarttua tilaisuuteen joko todellisen huolen vuoksi ukrainalaisista tai henkilökohtaisen kunnianhimon vuoksi.</w:t>
      </w:r>
    </w:p>
    <w:p>
      <w:r>
        <w:rPr>
          <w:b/>
        </w:rPr>
        <w:t xml:space="preserve">Tulos</w:t>
      </w:r>
    </w:p>
    <w:p>
      <w:r>
        <w:t xml:space="preserve">Viisi kuukautta sen jälkeen, kun ukrainalaiset valitsivat länsimielisen Petro Poroshenkon korvaamaan helmikuisessa joukkokapinassa syrjäytetyn, venäläismielisen Viktor Janukovitshin, ukrainalaiset ovat jälleen kerran menossa vaaleihin - tällä kertaa valitsemaan uutta parlamenttia.</w:t>
      </w:r>
    </w:p>
    <w:p>
      <w:r>
        <w:rPr>
          <w:b/>
        </w:rPr>
        <w:t xml:space="preserve">Esimerkki 1.2167</w:t>
      </w:r>
    </w:p>
    <w:p>
      <w:r>
        <w:t xml:space="preserve">Tuntemattomat aseistautuneet miehet tunkeutuivat alueelle yöllä muslimien keskuudessa vallinneen kohun keskellä, joka johtui Yhdysvalloissa tuotetusta elokuvasta, jonka sanottiin loukkaavan profeetta Muhammadia. He ampuivat rakennuksia ja heittivät käsintehtyjä pommeja alueelle. Ei ole vahvistettu, miten suurlähettiläs Christopher Stevens ja muut kuolivat. Elokuvaa vastustavat mielenosoittajat hyökkäsivät tiistai-iltana myös Yhdysvaltain suurlähetystöön Kairossa. Presidentti Obama sanoi Valkoisen talon ruusutarhassa puhuessaan toimittajille, että hyökkäys ei katkaise Yhdysvaltojen ja Libyan uuden hallituksen välisiä siteitä. Hän kuitenkin lisäsi: "Älkää erehtykö - oikeus tapahtuu." Yhdysvallat lähettää Libyaan merijalkaväen terrorisminvastaisen ryhmän vahvistamaan turvallisuutta iskun jälkeen, kertoi Yhdysvaltain puolustuslähde toimittajille Washingtonissa. Libyan väliaikainen johtaja Mohammed Magarief pyysi Yhdysvalloilta anteeksi murhia, joita hän kutsui "raukkamaisiksi rikoksiksi". Raporttien mukaan Ansar al-Sharia -prikaatina tunnettu miliisi oli osallisena hyökkäyksessä, mutta ryhmä on kiistänyt väitteen, kertoo BBC:n Rana Jawad Tripolissa. Raporttien mukaan suurlähettiläs Stevens ja hänen henkilökuntansa menivät konsulaattiin yrittäessään evakuoida paikan hyökkäyksen jälkeen. He yrittivät tiettävästi poistua konsulaattirakennuksesta turvallisempaan paikkaan, kun asemiehet aloittivat voimakkaan hyökkäyksen ja ilmeisesti pakottivat turvamiehet takaisin. "Yhdysvaltain suurlähettiläs ja kolme henkilökunnan jäsentä saivat surmansa, kun asemiehet ampuivat raketteja heidän suuntaansa", kertoi Benghazissa toimiva libyalainen virkamies uutistoimisto Reutersille. Stevensiä sairaalassa hoitanut libyalainen lääkäri sanoi, että hän oli kuollut vakavaan tukehtumiseen, ilmeisesti savun hengittämiseen, eikä hänellä ollut muita vammoja, ja että hän oli yrittänyt elvyttää häntä 90 minuutin ajan. Ziad Abu Zeid kertoi Associated Press -uutistoimistolle, että hän oli ainoa amerikkalainen, joka tuotiin Benghazin terveyskeskukseen, eikä kukaan aluksi ymmärtänyt, että hän oli suurlähettiläs. Toinen iskussa kuollut yhdysvaltalaismies oli Sean Smith, kahden lapsen isä, joka työskenteli tietohallintovirkailijana. Kahden muun uhrin nimiä ei ole vielä julkistettu. Yhdysvaltain ulkoministeri Hillary Clinton kuvaili Smithiä lausunnossaan "yhdeksi parhaista". Puhuessaan myöhemmin toimittajille Clinton sanoi, että monet amerikkalaiset kysyivät, miten tällainen hyökkäys saattoi tapahtua maassa, jonka vapauttamisessa Yhdysvallat oli auttanut. "Tämä oli pienen ja julman ryhmän hyökkäys, ei Libyan kansan ja hallituksen", hän sanoi. Yhdistyneen kuningaskunnan ulkoministeri William Hague tuomitsi hyökkäyksen "raa'aksi ja järjettömäksi". Mitt Romney, Obaman republikaanien haastaja tulevissa presidentinvaaleissa, kritisoi Yhdysvaltain hallinnon reaktiota Bengasin ja Kairon iskuihin sanomalla, että se oli näyttänyt "sympatisoivan niitä, jotka tekivät iskut". Obaman tiimi oli hänen mukaansa lähettänyt "ristiriitaisia viestejä maailmalle" väkivallan edessä. Kirjeenvaihtajamme mukaan monet ihmiset Libyassa ovat edelleen aseistettuja Gaddafin syrjäyttäneen konfliktin jälkeen. Analyytikot sanovat, että hyökkäys herättää uusia vakavia huolia maan vakaudesta ja Libyan uuden hallinnon kyvystä ylläpitää turvallisuutta. Kesäkuussa kaksi brittiläistä henkivartijaa loukkaantui Benghazissa iskussa, joka kohdistui Britannian Libyan-suurlähettilästä kuljettaneeseen saattueeseen. Myös Punaisen Ristin ja YK:n henkilökuntaa vastaan hyökättiin tänä vuonna. Kirjeenvaihtajien mukaan kiistan ytimessä oleva elokuva, joka ilmestyi Youtubessa arabiaksi käännettynä, on erittäin provosoiva ja muslimeja loukkaava. Tiistaina Kairossa järjestetyssä mielenosoituksessa mielenosoittajat tunkeutuivat Yhdysvaltain suurlähetystöön ja repivät alas Yhdysvaltain lipun, joka liehui puolitangossa syyskuun 11. päivän iskujen muistoksi. Islamilainen periaate kieltää profeetta Muhammedin kuvaamisen. Afganistanin hallitus määräsi keskiviikkona, että Youtube on suljettava yleisöltä, kunnes loukkaava elokuva on poistettu, mutta pääkaupungin Kabulin internetin käyttäjät näkivät sivuston edelleen. Islamilaisen uskonnon keskeistä hahmoa esittävät pilapiirrokset aiheuttivat muslimien keskuudessa väkivaltaisia levottomuuksia vuonna 2005, kun tanskalainen sanomalehti julkaisi ne. Clinton sanoi, että hyökkäyksen Bengasin konsulaattiin "pitäisi järkyttää kaikkien uskontokuntien ihmisten omaatuntoa".</w:t>
      </w:r>
    </w:p>
    <w:p>
      <w:r>
        <w:rPr>
          <w:b/>
        </w:rPr>
        <w:t xml:space="preserve">Tulos</w:t>
      </w:r>
    </w:p>
    <w:p>
      <w:r>
        <w:t xml:space="preserve">Yhdysvaltain Libyan-suurlähettiläs on yksi neljästä amerikkalaisesta, jotka saivat surmansa Yhdysvaltain konsulaattiin Benghazissa tehdyssä iskussa, presidentti Barack Obama on vahvistanut.</w:t>
      </w:r>
    </w:p>
    <w:p>
      <w:r>
        <w:rPr>
          <w:b/>
        </w:rPr>
        <w:t xml:space="preserve">Esimerkki 1.2168</w:t>
      </w:r>
    </w:p>
    <w:p>
      <w:r>
        <w:t xml:space="preserve">Beaumaris on kärsinyt viime vuosina rinteitä alaspäin valuvien rankkasateiden ja vuoroveden vaikutuksesta. Angleseyn kunta on laatinut 1,3 miljoonan punnan suunnitelmat, joihin sisältyy uusia merivalleja ja luonnonjärvi sadeveden keräämiseksi, mutta mitään ei ole vielä saatu valmiiksi. Kaupungin tulvavahti sanoi toivovansa, että ehdotukset toteutuisivat. Angleseyn kreivikunnanvaltuusto asettaa suunnitelmat nähtäville Beaumarisin kaupungintalolla tiistaina kello 12.00-20.00 BST. Suunnitelmiin sisältyy uusi merivalli ja vahvistettu pengertie tai pengerretty pengertie rintamalle, ja niissä on otettu huomioon, ettei näkymä Menai Straitille saa vaarantua. Ehdotuksiin kuuluu myös luonnollisen järven luominen, johon pelloilta ja kodeista tuleva sadevesi, joka valuu Beaumaris Castle -linnan takana sijaitsevaan kaupunkiin, voidaan johtaa pois. "Fantastista", Beaumarisin tulvavahti Jason Zalot sanoi: "Ihmiset voivat nukkua yönsä tietäen, että asiat saadaan tehtyä". Kaupunginvaltuutettu, joka myös auttaa perheen huviveneyrityksen pyörittämisessä, kertoi, että suunnitelmat oli laadittu tietokonemallien avulla, jotka osoittivat, miten ja missä sade- ja merivesi vaikuttavat kaupunkiin ja miten molempiin voitaisiin parhaiten puuttua. "99 prosenttia kaupungin tulvista pitäisi saada loppumaan", hän sanoi. "Se on fantastista." Zalot sanoi, että Beaumarisissa oli tulvia 1950- ja 1980-luvuilla, ennen kuin ongelmat alkoivat toistua kahden viime vuosikymmenen aikana. Viime joulukuussa huono sää ja nousuvesi aiheuttivat tulvia, jotka sulkivat kaupungin päätien A545 ja vaurioittivat Beaumaris-laituria. Angleseyn neuvosto on jättänyt Walesin hallitukselle rahoitushakemuksen tulvien lieventämishankkeen rahoittamiseksi. Ehdotukset on vielä hyväksyttävä virallisesti neuvostossa, kunhan yleisö on saanut sanoa mielipiteensä.</w:t>
      </w:r>
    </w:p>
    <w:p>
      <w:r>
        <w:rPr>
          <w:b/>
        </w:rPr>
        <w:t xml:space="preserve">Tulos</w:t>
      </w:r>
    </w:p>
    <w:p>
      <w:r>
        <w:t xml:space="preserve">Angleseyn kaupungin asukkaat voivat nukkua yönsä rauhassa, jos tulviin varautumista koskevat suunnitelmat hyväksytään, sanoi eräs yhteisön johtaja.</w:t>
      </w:r>
    </w:p>
    <w:p>
      <w:r>
        <w:rPr>
          <w:b/>
        </w:rPr>
        <w:t xml:space="preserve">Esimerkki 1.2169</w:t>
      </w:r>
    </w:p>
    <w:p>
      <w:r>
        <w:t xml:space="preserve">Southwoldissa sijaitseva yritys Adnams oli mainostanut verkkosivuillaan kuponkikoodia, joka antoi asiakkaille mahdollisuuden säästää 10 puntaa tilauksista ilman vähimmäiskäyttöä. Adnams kertoi, että koodia jaettiin kauppasivustoilla, ja se sai 5 500 yksittäistä tilausta, joista suurin osa oli olutlaatikoita. Yhtiö sanoi, että tilaukset tullaan lunastamaan, mutta se voi kestää muutaman viikon. Toimitusjohtaja Andy Wood sanoi asiakkaille lähettämässään sähköpostiviestissä, että tilaukset "räjähtivät käsiin" ja että yhdessä päivässä tilaukset olivat "kuusi kertaa suuremmat kuin koskaan aikaisemmin". "Varastojen puute ei johdu oluesta, sitä meillä on runsaasti, vaan ongelmana on löytää jotain, mihin se voidaan laittaa. "Joulun jälkeen pakkausvarastomme ovat ehtyneet, eikä varastossa ole tarpeeksi tilaa täyttämään syntyneitä tilauksia", hän sanoi.</w:t>
      </w:r>
    </w:p>
    <w:p>
      <w:r>
        <w:rPr>
          <w:b/>
        </w:rPr>
        <w:t xml:space="preserve">Tulos</w:t>
      </w:r>
    </w:p>
    <w:p>
      <w:r>
        <w:t xml:space="preserve">Suffolkin olutpanimo on pyytänyt anteeksi sen jälkeen, kun sen pakkaukset olivat loppuneet kesken, jotta se olisi voinut täyttää verkkokampanjan aiheuttaman "räjähdysmäisen" tilausmäärän.</w:t>
      </w:r>
    </w:p>
    <w:p>
      <w:r>
        <w:rPr>
          <w:b/>
        </w:rPr>
        <w:t xml:space="preserve">Esimerkki 1.2170</w:t>
      </w:r>
    </w:p>
    <w:p>
      <w:r>
        <w:t xml:space="preserve">Dimbleby ilmoitti maaliskuussa, että hän luopuu virasta 32 vuotta kestäneen viikko-ohjelman juontamisesta. Mason on työskennellyt BBC:llä vuodesta 2002 lähtien, ja hän on toiminut poliittisena kirjeenvaihtajana viimeiset seitsemän vuotta. Hän on myös yksi Brexitcast-podcastin ja -televisio-ohjelman juontajista, joissa hän jatkaa esiintymistä. Lausunnossaan Mason sanoi olevansa "enemmän kuin innoissaan" ohjelman johtamisesta. "Any Questions? -tyyppisessä keskusteluohjelmassa yleisö ja kuuntelijat voivat ymmärtää, mitä joku ajattelee ja miksi hän ajattelee niin", hän sanoi. "Se ei ole aina mahdollista muissa paikoissa, mutta se on elintärkeää tämän päivän ajatusten taistelussa. Se edistää poliittista keskustelua ja antaa meille kaikille tietoa siitä, mitä Yhdistyneessä kuningaskunnassa ja muualla maailmassa tapahtuu." Hän jatkaa. Twitterissä Yorkshiressä syntynyttä Masonia onnittelivat muun muassa Shelagh Fogarty, Mishal Husain, Ken Bruce ja Emily Maitlis. Seuraa meitä Facebookissa, Twitterissä @BBCNewsEnts tai Instagramissa bbcnewsents. Jos sinulla on juttuehdotus, lähetä sähköpostia osoitteeseen entertainment.news@bbc.co.uk.</w:t>
      </w:r>
    </w:p>
    <w:p>
      <w:r>
        <w:rPr>
          <w:b/>
        </w:rPr>
        <w:t xml:space="preserve">Tulos</w:t>
      </w:r>
    </w:p>
    <w:p>
      <w:r>
        <w:t xml:space="preserve">BBC:n poliittinen kirjeenvaihtaja Chris Mason ottaa Jonathan Dimblebyn paikan BBC Radio 4:n poliittisen keskusteluohjelman Any Questions? juontajana.</w:t>
      </w:r>
    </w:p>
    <w:p>
      <w:r>
        <w:rPr>
          <w:b/>
        </w:rPr>
        <w:t xml:space="preserve">Esimerkki 1.2171</w:t>
      </w:r>
    </w:p>
    <w:p>
      <w:r>
        <w:t xml:space="preserve">Järjestelmä toimii Pier Roadilla seuraavat viisi lauantaipäivää liikenneministerin ja paikallisten vähittäiskauppiaiden välisten keskustelujen jälkeen. Apulaiskaupunginjohtaja Kevin Lewis toivoo sen tuovan lisää ostajia seurakuntaan. Hän toivoo myös, että Pier Roadin pysäköinnin maksuttomuus vapauttaisi tilaa kaupungin muilla pienemmillä pysäköintialueilla. Ministeri sanoi: "Olen kuunnellut kaupungin kauppiaita, ja minulle on näytetty lukuja, jotka osoittavat, että yhä harvemmat ihmiset tekevät ostoksia kaupungissa. "Tarjous on rajoitettu, sillä se merkitsee tulojen menetystä pysäköintialueiden kauppatilille, josta rahoitetaan pysäköinninvalvonnan toiminta ja 87 julkisen pysäköintialueemme kunnostaminen ja korvaaminen."</w:t>
      </w:r>
    </w:p>
    <w:p>
      <w:r>
        <w:rPr>
          <w:b/>
        </w:rPr>
        <w:t xml:space="preserve">Tulos</w:t>
      </w:r>
    </w:p>
    <w:p>
      <w:r>
        <w:t xml:space="preserve">St Helierin ostoksille tarjotaan ilmainen pysäköinti suurimmassa pysäköintitalossa, jotta kaupungin keskustan liiketoimintaa voitaisiin vauhdittaa.</w:t>
      </w:r>
    </w:p>
    <w:p>
      <w:r>
        <w:rPr>
          <w:b/>
        </w:rPr>
        <w:t xml:space="preserve">Esimerkki 1.2172</w:t>
      </w:r>
    </w:p>
    <w:p>
      <w:r>
        <w:t xml:space="preserve">Springer-spanieli Jake kuoli 13-vuotiaana, vain viikkoja ennen kuin hän sai PDSA:n ansiomerkin, jota joskus kutsutaan OBE:n eläimille tarkoitetuksi vastineeksi. Jaken "tyttöystävä", Gwen-niminen poliisikoira, sai kunniamerkin keskiviikkoiltana Lontoossa järjestetyssä seremoniassa. Jake oli Warwickshiren poliisin pisimpään palvellut koira, kun se jäi eläkkeelle elokuussa. Ohjaaja PC Andy Crouch sanoi, että Jaken kuolema maaliskuussa oli "järkyttänyt" koko perhettä, ja palkinto olisi "ylpeydenaihe". "Kyllä, se on työkoira, mutta se asui kotona kanssani. Olin sen koiran kanssa ympäri vuorokauden, koko päivän. Se oli 10 vuoden ajan paras kaverini", hän sanoi. "Se olisi rakastanut tätä, kun se olisi ollut huomion keskipisteenä." Jake liittyi PC Crouchin kanssa yhteen pian sen jälkeen, kun koira liittyi Warwickshiren poliisivoimiin 18 kuukauden ikäisenä. "Jopa eläkkeelle jäämisen jälkeen se rakasti leikkimistä, ja usein laitoimme sille löytöjä, jotta se pysyisi virikkeellisenä", PC Crouch sanoi. "Jake olisi jatkanut työskentelyä, jos siihen olisi ollut mahdollisuus, mutta hänelle oli tärkeää pitää vähän aikaa taukoa. Sen kanssa oli ilo työskennellä, ja tuskin moni ohjaaja löytää yhtä halukasta ja miellyttävää koiraa." Palkinnon nouti kuusivuotias poliisikoira Gwen, jota poliisipäällikkö Crouch kuvaili "Jaken rakkauden kohteeksi". Kymmenvuotisen uransa aikana Jake löysi yli 500 esinettä, muun muassa rynnäkkökivääreitä, käsiaseita ja ammuksia sekä huumeita, joiden katuarvo on arviolta 4,5 miljoonaa puntaa. Hän työskenteli myös West Mercian poliisin palveluksessa, ja hänet otettiin mukaan tukemaan yhdeksää muuta poliisilaitosta, muun muassa Lontoon olympialaisiin, Cheltenham Gold Cupiin ja Glastonbury Festivaliin. PDSA:n mukaan Jake löysi eräällä musiikkifestivaalilla kiertuebussista kannabista, jonka arvo oli yli 2 000 puntaa. Ansiomerkki myönnetään eläimelle, joka "ansaitsee tunnustusta poikkeuksellisista antaumuksellisista teoista ja edustaa erinomaisia esimerkkejä eläinten ja ihmisten välisestä erityissuhteesta". PDSA:n mukaan palkinto myönnettiin ensimmäisen kerran Metropolitan Police -poliisin koirille ja hevosille, jotka palvelivat Lontoon mellakoiden aikana vuonna 2011. Tämä on toinen seremonia palkinnon historiassa, hyväntekeväisyysjärjestö sanoi.</w:t>
      </w:r>
    </w:p>
    <w:p>
      <w:r>
        <w:rPr>
          <w:b/>
        </w:rPr>
        <w:t xml:space="preserve">Tulos</w:t>
      </w:r>
    </w:p>
    <w:p>
      <w:r>
        <w:t xml:space="preserve">Poliisikoira, joka haistoi tuliaseita, käteistä ja huumeita noin viiden miljoonan punnan arvosta, on saanut postuumisti palkinnon.</w:t>
      </w:r>
    </w:p>
    <w:p>
      <w:r>
        <w:rPr>
          <w:b/>
        </w:rPr>
        <w:t xml:space="preserve">Esimerkki 1.2173</w:t>
      </w:r>
    </w:p>
    <w:p>
      <w:r>
        <w:t xml:space="preserve">Luvut osoittavat myös, että walesin kieli on nyt vähemmistökieli kahdella ydinalueella, Carmarthenshiressä ja Ceredigionissa. On ajateltu, että muuttoliike ja koulutus saattavat johtaa puhujien määrän kasvuun vähemmän perinteisillä walesinkielisillä alueilla. Väestölaskennan mukaan tilanne on kuitenkin päinvastainen, sillä vain kahdella alueella, Monmouthshiressä ja Cardiffissa, on tapahtunut prosentuaalista kasvua. Vain Gwyneddissä ja Angleseyssä yli puolet väestöstä puhuu nyt walesia. Walesin hallitus totesi, että se pitää lohdullisena sitä, että walesin kieltä puhuvien nuorempien lasten määrä kasvoi huomattavasti. Tätä pidetään merkkinä siitä, että ponnistelut kielen edistämiseksi nuorten perheiden keskuudessa tuottavat tulosta. Walesin kielen puhujien kokonaismäärä on laskenut 582 000:sta vuonna 2001 562 000:een viime vuonna, vaikka väestön määrä on kasvanut. Walesin kielen puhujien osuus on laskenut kaksi prosenttiyksikköä eli 21 prosentista 19 prosenttiin. Kansallisen tilastokeskuksen (ONS) tietojen mukaan myös niiden osuus väestöstä, jotka eivät osaa walesin kieltä, kasvoi vuodesta 2001 vuoteen 2011. Ennen tulosten julkistamista pääministeri Carwyn Jones sanoi odottavansa, että walesin puhujien osuus pienenee kielen perinteisissä tukikohtayhteisöissä mutta että walesin kielen puhujien määrä kasvaa muualla Walesissa. Tiedot osoittavat kuitenkin, että Cardiff ja Monmouthshire ovat ainoat paikallishallintoalueet, joilla walesinkielisten osuus on kasvanut. Cardiffissa kasvu oli kuitenkin vain pientä, 11 prosentista 11,1 prosenttiin, ja Monmouthshiressä kasvu oli hieman suurempaa, 9,9 prosenttia, kun se oli 9,3 prosenttia. Ikäryhmittäin on eroja, sillä walesinkielisten määrä lisääntyi nuorempien, 3-4-vuotiaiden lasten keskuudessa, kasvoi hieman 20-44-vuotiaiden aikuisten keskuudessa ja väheni muissa ikäryhmissä. Gwyneddissä oli eniten yli 3-vuotiaita asukkaita, jotka ilmoittivat osaavansa puhua, lukea ja kirjoittaa walesiksi, 56 prosenttia. On myös esitetty, että vanhemmat ovat aiemmin yliarvioineet lastensa kykyä puhua walesiksi. Tämä johtuu siitä, että niiden nuorempien aikuisten määrä, jotka sanoivat puhuvansa walesin kieltä, oli laskenut vuoden 2001 lukuihin verrattuna, vaikka monet heistä ovat saattaneet käydä walesinkielisiä kouluja. Pete Stokes ONS:stä sanoi: "Kyse voi olla vanhempien yliarvioinnista. Kyse voi olla myös Walesista suuntautuvasta muuttoliikkeestä, sillä hyvin koulutetut ihmiset lähtevät Walesista todennäköisemmin. "Voi olla, että ihmiset eivät käytä walesin kieltä arkielämässään, kun he lähtevät koulusta." Walesin kielen komissaari Meri Huws sanoi, että tulokset olivat järkytys. "Ehkä on ollut vaara, että kaikki ovat 10 vuotta sitten luulleet, että kaikki olisi hyvin ja että kasvu joillakin alueilla korvaisi vähenemisen toisilla alueilla", hän sanoi. "Jos näin on ollut viimeiset 10 vuotta, herätyskello on soinut tänä aamuna hyvin kovaa, ja meillä on täällä hyvin konkreettisia haasteita, jotka on kohdattava kiireellisesti." Aiemmin pääministeri Carwyn Jones sanoi, että walesin kielen seuraava haaste on varmistaa, että nuoret puhuvat walesin kieltä luokkahuoneen ulkopuolella. Jones sanoi, että hänen omat lapsensa puhuvat keskenään englantia, vaikka he käyvät walesinkielistä koulua. "Tämän asian ratkaiseminen on ratkaisevan tärkeää kielen tulevaisuuden kannalta seuraavien 10 vuoden aikana", hän sanoi. Muiden poliitikkojen mukaan kielen taantumisen pysäyttämiseksi tarvitaan toimia. Plaid Cymru -puolueen johtaja Leanne Wood AM sanoi: "Tämänpäiväiset luvut ovat pettymys, ja olen varma, että kansalaiset kaikkialla Walesissa ovat huolissaan walesinkielisten määrän vähenemisestä koko maassa. "Nämä ovat hyvin selviä varoitusmerkkejä kielen tulevaisuudelle, ja asiaan on reagoitava päättäväisesti." Toryn kielipuheenjohtaja Suzy Davies sanoi: "On sukupolvi nuoria, jotka ovat opiskelleet walesin kieltä 16-vuotiaiksi koulussa, mutta eivät silti pidä itseään walesin puhujina. "Kuinka suuri osa tästä johtuu siitä, että käsityksemme muuttuu hitaasti?", kysyi hän. Kuinka paljon se johtuu siitä, että kieli on joissakin englanninkielisissä kouluissa liian vähälle huomiolle jäänyt, vaikka se on pakollinen osa opetussuunnitelmaa." Cymdeithas yr Iaith Gymraegin (Walesin kielen yhdistys) puheenjohtaja Robin Farrar sanoi, että kieli on kriisissä. "Tämä uutinen antaa erittäin huonon kuvan Walesin hallitukselle, joka asetti tavoitteeksi lisätä walesin kielen puhujien määrää viidellä prosentilla vuosikymmenen aikana. Viimeisten 10 vuoden aikana se ei ole onnistunut tukemaan walesin kieltä niin kuin pitäisi. "Lasku kaikissa läntisissä kreivikunnissa on erittäin huolestuttavaa. Walesin kansa tukee hyvin voimakkaasti ainutlaatuista kieltämme, mutta hallitus ei vastaa heidän kunnianhimoiseen tavoitteeseensa." Walesin opetusministeri Leighton Andrews sanoi: "Walesin kieli ja walesinkieliset yhteisöt kohtaavat haasteita, ja nyt ei ole kyse siitä, että ihmisiä syytettäisiin, vaan siitä, että päätettäisiin, miten työskennellä yhdessä kielen kestävän tulevaisuuden varmistamiseksi." Hän sanoi olevansa avoin uusille ideoille, ja hänellä on maaliskuussa käynnistetty strategia, johon kuuluu walesin kielen käytön edistäminen sosiaalisessa mediassa. Walesin hallituksen tiedottaja lisäsi, että strategiassa tunnustetaan kielen "hauras tila" ja pyritään edistämään sen käyttöä kaikilla elämänalueilla. Muut väestönlaskennan tiedot osoittivat:</w:t>
      </w:r>
    </w:p>
    <w:p>
      <w:r>
        <w:rPr>
          <w:b/>
        </w:rPr>
        <w:t xml:space="preserve">Tulos</w:t>
      </w:r>
    </w:p>
    <w:p>
      <w:r>
        <w:t xml:space="preserve">Vuoden 2011 väestönlaskennan mukaan walesin kieltä puhuvien määrä on laskenut viimeisten 10 vuoden aikana.</w:t>
      </w:r>
    </w:p>
    <w:p>
      <w:r>
        <w:rPr>
          <w:b/>
        </w:rPr>
        <w:t xml:space="preserve">Esimerkki 1.2174</w:t>
      </w:r>
    </w:p>
    <w:p>
      <w:r>
        <w:t xml:space="preserve">"Se ei ole ollut demokratia pitkään aikaan", Macron sanoi. Hänen kommenttinsa tulivat sen jälkeen, kun Caracasin korkein oikeus oli asettanut rajoituksia tärkeimmälle oppositiokoalitiolle huhtikuussa pidettäviä presidentinvaaleja varten. Euroopan unioni jäädytti maanantaina seitsemän korkea-arvoisen venezuelalaisen virkamiehen varat ja asetti heidät matkustuskieltoon. Macron sanoi, ettei presidentti Nicolás Maduron hallitus ole osoittanut minkäänlaista edistystä, ja vaati yhteisiä ponnisteluja demokratian palauttamiseksi Venezuelaan. 'Instituutiot ovat vallanneet ylivallan' "Meidän on katsottava Euroopan tasolla, haluammeko uusia pakotteita. Kannatan sitä, että ne... "Haluan, että menemme pidemmälle, kun otetaan huomioon viimeaikaiset päätökset ja siirtyminen kohti autoritaarisuutta", Macron sanoi. Hän puhui tavattuaan Pariisissa argentiinalaisen kollegansa Mauricio Macrin. Molemmat johtajat arvostelivat Venezuelan korkeimman oikeuden päätöstä kieltää opposition osallistuminen presidentinvaaleihin koalitiona, Demokraattisen unionin pyöreän pöydän eli MUD:n muodossa. Vaaliprosessi oli jo tiistaina ajautunut sekasortoon, kun perustuslakia säätävä kokous ilmoitti, että perinteisesti joulukuussa järjestettävä äänestys on järjestettävä huhtikuun loppuun mennessä. Oppositiolle jää näin hyvin vähän aikaa valmistautua, sillä se on jo nyt heikentynyt, koska monet sen johtajat ovat maanpaossa tai vankilassa. Maduron kuusivuotinen kausi päättyy ensi vuonna. Hän ilmoitti asettuvansa ehdolle uudelleenvaaleissa "imperialistisen uhan lopettamiseksi". Macri sanoi, että Venezuelan instituutiot on "selvästi vallattu". "Meidän on vaadittava vapaita ja avoimia vaaleja, jotta venezuelalaiset voivat todella ilmaista näkemyksensä ja aloittaa tulevaisuuden rakentamisen", Macri sanoi. Euroopan unioni on jo jonkin aikaa ilmaissut huolensa Venezuelan ihmisoikeusloukkauksista. Yli 120 ihmistä kuoli viime vuonna presidentti Maduroa vastaan järjestettyjen neljän kuukauden mielenosoitusten aikana. Tällä viikolla EU otti ensimmäistä kertaa kohteekseen venezuelalaiset virkamiehet. Espanja ajoi pakotteita ja maksoi siitä hinnan: sen Caracasin-suurlähettiläs karkotettiin torstaina, ja Madrid vastasi karkotuksella päivää myöhemmin. Venezuela syytti Espanjan suurlähettilästä puuttumisesta maan sisäisiin asioihin. Nyt Macron on puhunut Maduron hallintoa vastaan. "Hallintoon kohdistuva painostus kantaa hedelmää, kun pakotteita määräävät toimivat yhdessä", hän sanoi.</w:t>
      </w:r>
    </w:p>
    <w:p>
      <w:r>
        <w:rPr>
          <w:b/>
        </w:rPr>
        <w:t xml:space="preserve">Tulos</w:t>
      </w:r>
    </w:p>
    <w:p>
      <w:r>
        <w:t xml:space="preserve">Ranskan presidentti Emmanuel Macron on vaatinut kovempia pakotteita Venezuelaa vastaan ja syyttää sitä demokratian ja ihmisoikeuksien rikkomisesta.</w:t>
      </w:r>
    </w:p>
    <w:p>
      <w:r>
        <w:rPr>
          <w:b/>
        </w:rPr>
        <w:t xml:space="preserve">Esimerkki 1.2175</w:t>
      </w:r>
    </w:p>
    <w:p>
      <w:r>
        <w:t xml:space="preserve">Kaksi teosta - valolaatikko, jossa on valokuva pojasta rannalla, ja 11-minuuttinen elokuva niityllä makaavasta kuolleesta hevosesta - ovat esillä Stedelijk-museossa 13. joulukuuta alkaen. Hollantilainen museo oli yksi ensimmäisistä maailmassa, joka keskittyi videotaiteeseen. McQueenin uusin elokuva 12 Years a Slave valittiin sunnuntaina tämän vuoden Oscar-gaalassa parhaaksi elokuvaksi. 44-vuotias mies voitti arvostetun Turner-palkinnon vuonna 1999 muun muassa elokuvasta, jossa hän esitti uudelleen Buster Keatonin tempun, jossa talon seinä putoaa. Ensimmäinen Stedelijk-keskuksen hankkima teos on nimeltään Mees, After Evening Dip, New Year's Day, 2002, ja se kuvaa vapisevaa poikaa rannalla pyyhe ympärillään. Museon mukaan "tärisevän Meesin liikkumaton kuva saavuttaa elokuvaprojektion aseman, jossa on viittaus liikkeestä ja ajan kulumisesta". Toinen teos, Rolling Thunder, on 16 mm:n värifilmi ilman ääntä, jossa hevosen elottomuudesta kertoo sen silmämunaan laskeutuva kiertävä kärpänen. Museo kutsuu sen nimeä "harhaanjohtavaksi, sillä se herättää mielleyhtymiä hevoskilpailuihin, nopeuteen ja (hevos)voimaan" ja korostaa samalla staattisen kuvan herättämää "odottamatonta jännitystä". Stedelijk omistaa jo 7th Nov -elokuvan, vuonna 2001 tehdyn lyhytelokuvan, jossa McQueenin serkku Marcus kertoo kuolemaan johtaneesta onnettomuudesta, joka muutti hänen elämänsä lopullisesti. Parhaan elokuvan Oscar-palkinnon lisäksi 12 Years a Slave sai parhaan sovitetun käsikirjoituksen palkinnon ja parhaan miessivuosan palkinnon näyttelijä Lupita Nyong'o. McQueen on aiemmin ohjannut IRA:n nälkälakkolaista Bobby Sandsista kertovan Hungerin ja seksiaddiktista kertovan draaman Shame, jossa Michael Fassbender näytteli myös pääroolin.</w:t>
      </w:r>
    </w:p>
    <w:p>
      <w:r>
        <w:rPr>
          <w:b/>
        </w:rPr>
        <w:t xml:space="preserve">Tulos</w:t>
      </w:r>
    </w:p>
    <w:p>
      <w:r>
        <w:t xml:space="preserve">Amsterdamin museo on hankkinut kaksi Turner-palkitun taiteilijan ja elokuvantekijän Steve McQueenin teosta.</w:t>
      </w:r>
    </w:p>
    <w:p>
      <w:r>
        <w:rPr>
          <w:b/>
        </w:rPr>
        <w:t xml:space="preserve">Esimerkki 1.2176</w:t>
      </w:r>
    </w:p>
    <w:p>
      <w:r>
        <w:t xml:space="preserve">Francisco Sanchezia, 45, syytettiin maanantaina 32-vuotiaan Kathryn Steinlen ampumisesta laiturilla 14 San Franciscossa. Sanchez, joka on toistuvasti syyllistynyt huumausainerikoksiin ja joka on karkotettu Meksikoon viisi kertaa, oli ollut kaupungin vankilassa maaliskuuhun asti, jolloin syytteistä luovuttiin ja hänet vapautettiin. Vaikka hän oli maassa laittomasti, häntä ei luovutettu maahanmuuttoviranomaisille, koska San Franciscon turvapaikkalain mukaan kaupungin viranomaiset eivät tee yhteistyötä maahanmuuttoviranomaisten kanssa. Mikä on siis turvapaikkakaupunki? Termi koskee Yhdysvaltojen kaupunkeja, jotka rajoittavat liittovaltion maahanmuuttoviranomaisille annettavaa apua. Se ei ole juridinen termi, joten sen toteuttamistapa voi vaihdella, mutta toimintaperiaatteet voivat olla lakisääteisiä tai vain osa paikallisia poliisikäytäntöjä. San Francisco antoi vuonna 1989 "City of Refuge" -määräyksen, jolla kiellettiin kaupungin varojen käyttö liittovaltion maahanmuuttolakien täytäntöönpanoon tai tietojen jakaminen liittovaltion maahanmuuttoviranomaisten kanssa. Francisco Sanchezin tapauksessa tämä tarkoitti sitä, että kun Yhdysvaltain maahanmuutto- ja tulliviranomaiset (ICE) pyysivät saada ilmoituksen ennen hänen vapauttamistaan vankilasta, heidän pyyntöään ei otettu huomioon. Maaliskuussa ICE:n johtaja Sarah Saldana kertoi kongressille, että Yhdysvalloissa on yli 200 aluetta - kaupunkeja, piirikuntia ja osavaltioita - jotka olivat kieltäytyneet noudattamasta viraston pyyntöjä. Miksi niitä on olemassa? Ajatus alueiden julistamisesta maahanmuuttajien turvapaikoiksi sai jalansijaa 1980-luvulla, kun Los Angelesin poliisivoimat lopettivat vuonna 1979 ihmisten kuulustelemisen pelkästään heidän maahanmuuttaja-asemansa määrittämiseksi. Los Angelesin viranomaiset antoivat määräyksen, jolla haluttiin rohkaista maahanmuuttajayhteisöjä tekemään yhteistyötä poliisin kanssa ilman, että niiden tarvitsisi pelätä karkotusta. Muut esimerkkiä seuranneet kaupungit väittivät, että hallituksen politiikan toteuttaminen ei ollut heidän tehtävänsä ja että se uhkasi yhteisön suhteita. Mikä sitten on ongelma? Turvapaikkakaupunkien vastustajat ovat jo pitkään syyttäneet niitä liittovaltion lainvalvontatoimien heikentämisestä ja laittoman maahanmuuton edistämisestä - ja Francisco Sanchez on lisännyt kritiikkiä. San Franciscon tilannetta pahentaa se, että Sanchezin kerrotaan kertoneen poliisille, että hän oli valinnut kaupungin juuri siksi, etteivät maahanmuuttoviranomaiset jahtaisi häntä siellä. Turvapaikkapolitiikan arvostelijat ovat tarttuneet hänen tapaukseensa. Fox Newsin suorapuheinen juontaja Bill O'Reilly sanoi, että neiti Steinle maksoi kaupungin "vastuuttomasta ja perustuslain vastaisesta päätöksestä hengellään". Mitä San Francisco sanoo? Kritiikistä huolimatta San Franciscon seriffi Ross Mirkarimi pitää kiinni päätöksestä jättää ICE:n pyyntö huomiotta ja vaatii, että turvapaikka-asema tekee kaupungista turvallisemman. "Olemme maailmankuulu kaupunki, jossa on suuri maahanmuuttajaväestö. Lainvalvonnan näkökulmasta haluamme rakentaa luottamusta tuon väestön kanssa, ja turvapaikkalainsäädäntömme on mahdollistanut sen", hän sanoi CNN:lle. Hän väittää, että ICE:n pyyntöjärjestelmä, jota kutsutaan "pidätyspyynnöiksi", ei ole laillinen, ja sanoo, että heidän olisi pitänyt antaa Sanchezista pidätysmääräys, jos he olisivat pitäneet häntä uhkana. Miten tämä liittyy Donald Trumpiin? Miljardööri ja liikemies Donald Trump haluaa tehdä maahanmuutosta keskeisen osan kampanjaansa republikaanien presidenttiehdokkaaksi. Puhuessaan kampanjansa avajaistilaisuudessa hän väitti, että Meksiko "lähettää sinne ihmisiä, joilla on paljon ongelmia", ja lisäsi: "He tuovat huumeita. He tuovat mukanaan rikollisuutta. He ovat raiskaajia." Häntä kritisoitiin voimakkaasti hänen kommenteistaan, mutta kun neiti Steinle tapettiin, hän twiittasi: "Entä se rikosrekisterissä oleva paperiton maahanmuuttaja, joka tappoi kauniin nuoren naisen [sic] (hänen isänsä nähden) San Franissa. Get smart!" Demokraattien kärkiehdokas Hillary Clinton kutsui Trumpin kommenttia "pettymykseksi", mutta se näytti merkitsevän muutosta hänen näkemyksessään turvapaikkakaupungeista, joita hän on aiemmin tukenut. "Tässä on tapaus, jossa olemme karkottaneet, olemme karkottaneet, olemme karkottaneet. Hän päätyy takaisin maahamme, ja mielestäni kaupunki teki virheen", hän sanoi CNN:n haastattelussa maanantaina. "Minulla ei ole minkäänlaista tukea kaupungille, joka jättää huomiotta vahvat todisteet, joiden perusteella pitäisi toimia", hän lisäsi.</w:t>
      </w:r>
    </w:p>
    <w:p>
      <w:r>
        <w:rPr>
          <w:b/>
        </w:rPr>
        <w:t xml:space="preserve">Tulos</w:t>
      </w:r>
    </w:p>
    <w:p>
      <w:r>
        <w:t xml:space="preserve">Meksikolaisen miehen viime viikolla tekemä amerikkalaisnaisen tappo on herättänyt uudelleen keskustelun siitä, miten Yhdysvaltojen "turvapaikkakaupungit" suhtautuvat laittomiin maahanmuuttajiin. Miten ne toimivat?</w:t>
      </w:r>
    </w:p>
    <w:p>
      <w:r>
        <w:rPr>
          <w:b/>
        </w:rPr>
        <w:t xml:space="preserve">Esimerkki 1.2177</w:t>
      </w:r>
    </w:p>
    <w:p>
      <w:r>
        <w:t xml:space="preserve">Verkkojätin arvo oli 797 miljardia dollaria (634 miljardia puntaa), kun Yhdysvaltain pörssi sulkeutui maanantaina, kun se oli noussut 3,4 prosenttia ja ohittanut Microsoftin, jonka arvo oli 789 miljardia dollaria. Amazonin perustaja Jeff Bezos on maailman rikkain mies, jonka omaisuus on Bloombergin miljardööri-indeksin mukaan 135 miljardia dollaria. Hän ohitti Microsoftin perustajan Bill Gatesin viime vuonna. Se on ensimmäinen kerta, kun Amazon pitää kärkipaikkaa. Yhdysvaltalaisten teknologiajättien osakekurssit ovat viime kuukausina olleet vuoristorataa myynnin ja kauppajännitteiden aiheuttamien huolien vuoksi. Ensimmäinen kirja Bezosin vuonna 1994 perustama Amazon aloitti toimintansa pienimuotoisena käytettyjen kirjojen myyjänä, ja siitä on tullut tuoreista elintarvikkeista vaatteisiin ulottuva verkkokauppa. Yritys perustettiin autotallissa Seattlen esikaupungissa Washingtonissa. Sen alkuperäinen nimi oli "Cadabra" (kuten "abracadabra"), ja vuonna 1995 se myi ensimmäisen kirjansa Fluid Concepts and Creative Analogies: Computer Models of the Fundamental Mechanisms of Thought, kirjoittanut Douglas Hofstadter. Vuoden 1996 alussa Amazon myi kirjoja verkossa kaikkialla Yhdysvalloissa. Yritys listautui pörssiin vuonna 1997, jolloin se keräsi 54 miljoonaa dollaria. Tämän seurauksena Bezos nousi maailman rikkaimpien liikemiesten joukkoon ennen kuin hän täytti 35 vuotta. Urheiluoikeudet Yhtiö asetti yli kymmenen vuoden ajan kasvun voittojen edelle investoimalla varastoihin, jakeluverkkoihin ja tietojärjestelmiin. Vuonna 2017 se maksoi 13,7 miljardia dollaria Whole Foods Marketista, joka toi sille ensimmäistä kertaa laajan fyysisten myymälöiden verkoston. Se on myös noussut merkittäväksi alkuperäisen viihdesisällön luojaksi, joka tuottaa alkuperäisiä draamasarjoja. Lisäksi se on saanut oikeudet suorien urheilulähetysten, kuten Englannin Valioliigan jalkapallon ja ATP-tenniksen, lähettämiseen. Yritys on kehittänyt joukon muita tuotteita ja palveluja, kuten Kindle-elektronisen lukulaitteen ja Alexa-virtuaaliavustajan. Suuret teknologiaosakkeet ovat olleet epävakaita viime kuukausina. Elokuussa Applesta tuli maailman ensimmäinen pörssiyhtiö, jonka arvo on 1 biljoona dollaria (767 miljardia puntaa), ja Amazon saavutti saman arvon syyskuussa. Sittemmin Applen onni pörssissä on heikentynyt sen jälkeen, kun se varoitti Kiinan hidastumisesta. Teknologiajätin arvo on nyt 702 miljardia dollaria.</w:t>
      </w:r>
    </w:p>
    <w:p>
      <w:r>
        <w:rPr>
          <w:b/>
        </w:rPr>
        <w:t xml:space="preserve">Tulos</w:t>
      </w:r>
    </w:p>
    <w:p>
      <w:r>
        <w:t xml:space="preserve">25 vuotta sitten perustettu Amazon on ohittanut Microsoftin ja noussut maailman arvokkaimmaksi pörssiyhtiöksi.</w:t>
      </w:r>
    </w:p>
    <w:p>
      <w:r>
        <w:rPr>
          <w:b/>
        </w:rPr>
        <w:t xml:space="preserve">Esimerkki 1.2178</w:t>
      </w:r>
    </w:p>
    <w:p>
      <w:r>
        <w:t xml:space="preserve">Sean CoughlanBBC Newsin koulutuskirjeenvaihtaja Kun katsoo opettajien reaktioita Twitterissä, Englannin henkilöstöhuoneet saattavat kuulla muitakin vähemmän mairittelevia kehuja. "Huonoin opetusministeri kautta aikojen", on yksi kohteliaimmista kommenteista. Molemmat reaktiot ovat osoitus siitä, miten paljon hän on tullut hallitsemaan koulutuskeskustelua, kun hän neljän vuoden aikana muutti useimmat lukiot akatemioiksi ja kirjoitti koejärjestelmän uusiksi. Hänen radikaalit puheenvuoronsa olivat usein hyvin henkilökohtaisia ja sisälsivät hänen oman kasvatuksensa, intohimonsa ja ennakkoluulonsa. Hänen vastustuksensa oli usein yhtä henkilökohtaista. Hänen nimensä näkyi mielenosoituslipuissa, kun opettajat menivät lakkoon. Perinteisistä kokeista Jopa opetussuunnitelman uudelleenmuotoilusta - ja yhdysvaltalaisten kirjailijoiden poistamisesta kirjallisuuden oppimääristä - tuli keskustelu Goven lukumieltymyksistä. Hän asettui toistuvasti koulutuksen uudistajien - usein konservatiivipuolueen ulkopuolisten, kuten Tony Blairin ja Lord Adonisin - joukkoon. Hän sanoi tehneensä "henkilökohtaiseksi ristiretkeksi" rikkaiden ja köyhien oppilaiden koulutuserojen kaventamisen. Taistelun savu peitti alleen sen, miten paljon energiaa ja huomiota konservatiivijohtoinen hallitus kiinnitti valinnattomien valtionkoulujen standardien parantamiseen, eikä lähes lainkaan kielikouluihin, opintosetelijärjestelmiin tai yksityisten koulupaikkojen rahoittamiseen. Mikä on hänen perintönsä? Lähes 60 prosenttia keskiasteen kouluista on nyt akatemioita. Yli 300 vapaata koulua on avoinna tai hyväksytty. On epätodennäköistä, että mikään tuleva hallitus poistaisi näiden koulujen autonomiaa. Kaoottisen alun jälkeen, jolloin GCSE-tutkinnot poistettiin ja otettiin sitten uudelleen käyttöön, Englannin tutkintojärjestelmä on suunniteltu uudelleen ja palattu perinteisempään, kokeisiin perustuvaan malliin. Opetussuunnitelma on kirjoitettu uudelleen - aina jonkin verran ristiriitaisesti ja usein omalaatuisesti. Opettajien ammattijärjestöt pilkkasivat historian perusopetuksen opetussuunnitelman luonnosta, johon sisältyi kahdeksanvuotiaiden opettaminen heptarkiasta (anglosaksisten seitsemän valtakuntaa), koulutuksena pubin tietokilpailua varten. Maailmanlaajuinen kilpailu Nähtäväksi jää, kuinka paljon yksityiskohtia saatetaan selvittää hänen poissa ollessaan, mutta hän antoi vahvan vaikutelman siitä, että akateemista kurinalaisuutta pyritään lisäämään. Ja hänen koulujen ranking-taulukoiden uudistaminen - pois vankkumattomasta riippuvuudesta viiteen hyvään GCSE-arvosanaan - voi olla odottamaton ja pitkäaikainen vaikutus. Kaiken tämän mullistuksen toinen tahaton sivutuote on se, että Englannin koulutusjärjestelmä, joka on jo ennestään erillinen Skotlannista, eroaa nyt perusteellisesti Walesista ja Pohjois-Irlannista. Vähälle huomiolle jäänyt muutos, jolla on kauaskantoisia vaikutuksia, on ollut se, että hän on korostanut, että Englannin koulujen on saatava kiinni kansainväliset kilpailijat. Ilmoitusten vilskeessä melkein unohdettiin, että Englannin GCSE-kokeet on ensimmäistä kertaa tarkoitus suhteuttaa Pisa-kokeisiin, jotka ovat maailmanlaajuinen vertailuarvo. Hänen perintöään varjostaa kuitenkin kysymys, oliko hänen eripuraisuutensa haitaksi. Hän ei tuntunut pystyvän vastustamaan vastakkainasettelua, ja hänen vaistonsa vaikuttivat kiistanalaisilta. Hänellä oli myrkyllinen suhde opettajien ammattiliittoihin, minkä vuoksi jokaiseen uudistukseen suhtauduttiin vihamielisesti. Hän pilkkasi opetusalan instituutiota pölkkypääksi - mutta samaan aikaan juuri nämä ihmiset olivat niitä, joiden oli pantava hänen sanansa käytäntöön. Englannin koko naispuolisesta työvoimasta huomattavan moni 12:sta työskentelee koulussa - heitä ei ehkä kannata suututtaa, jos jahtaa naisten ääniä vaaleissa. Gove uutisoi ympärillään - mutta hänen virka-aikansa erikoisuus oli se, että hän piti harvoin sellaisia lehdistötilaisuuksia ja avoimia tiedotustilaisuuksia, joita odotettiin opetusministereiltä, jotka ilmoittivat suurista muutoksista. Monet hänen poliittisista uudistuksistaan paljastettiin yhdessä yössä tukevien sanomalehtien palstoilla - melkein kuin hän olisi edelleen oppositiossa. Tämä saattoi johtua hänen virkakautensa hankalasta alusta, kun hänen yrityksensä uudistaa koulurakennusohjelmaa muuttuivat julkiseksi sotkuksi. Mutta se tarkoitti sitä, että tämä sujuvin ja tyylikkäin viestijä pyrki suuntaamaan energiansa jo käännynnäisiin. He ottivat hänet sydämeensä ja antoivat hänelle äänekkään tuen, mutta se merkitsi sitä, että hän sai vain vähän liittolaisia oman kapinallisen piirinsä ulkopuolelta. Ja hänen kriitikkonsa syyttivät häntä edelleen piilotetusta mataluudesta - hän luotti pikemminkin karikatyyreihin kuin otti yhteyttä niihin, jotka olivat hänen kanssaan eri mieltä. Vasta viime aikoina hän näytti haluavan puhua laajemmin. Hänen valtakautensa koulutuksessa saattaa olla ohi, mutta kiistat hänen vaikutuksestaan ovat vasta alkaneet.</w:t>
      </w:r>
    </w:p>
    <w:p>
      <w:r>
        <w:rPr>
          <w:b/>
        </w:rPr>
        <w:t xml:space="preserve">Tulos</w:t>
      </w:r>
    </w:p>
    <w:p>
      <w:r>
        <w:t xml:space="preserve">Viime viikolla Michael Gove oli pääesiintyjä kansainvälisessä koulutuskonferenssissa, jossa Labour-puolueen entinen vanhempi neuvonantaja Sir Michael Barber kehui häntä yhdeksi neljästä vaikutusvaltaisimmasta opetusministeristä toisen maailmansodan jälkeen.</w:t>
      </w:r>
    </w:p>
    <w:p>
      <w:r>
        <w:rPr>
          <w:b/>
        </w:rPr>
        <w:t xml:space="preserve">Esimerkki 1.2179</w:t>
      </w:r>
    </w:p>
    <w:p>
      <w:r>
        <w:t xml:space="preserve">Anthony ZurcherPohjois-Amerikan toimittaja Toisella, kolmannella ja neljännellä kerralla, kun Trump käytti lausetta, se tuskin ansaitsi olankohautuksen. Tällainen on tämän presidentin ainutlaatuinen lahjakkuus - kyky ottaa kerran pöyristyttävältä vaikuttanut toiminta tai mielipide ja muuttaa se uudenlaiseksi normaaliksi. Vaikka repliikki ei enää tuottaisikaan otsikoita, toimittajat panevat sen silti merkille. Ja kun Marylandissa sijaitsevaa uutistoimistoa ammuttiin luodeilla vain muutama viikko sitten, ammattikunnan vaarat - jopa vakiintuneessa länsimaisessa demokratiassa ja presidentin yllyttämänä tai ilman - tulivat selväksi. New York Timesin kustantaja AG Sulzberger halusi selvästi tuoda tämän asian esiin aiemmin salaisessa tapaamisessaan Trumpin kanssa yhdeksän päivää sitten. Viesti ei kuitenkaan ehkä mennyt perille. Sunnuntaiaamun twiitissään presidentti näyttää väittävän, että on median vika, että hän on päättänyt leimata ne "Amerikan kansan vihollisiksi". Trumpille tällainen kielenkäyttö - jos se on ongelma - on siis ongelma, jonka media, ei hän, voi korjata. Ironista on tietysti se, että Trump siteeraa New York Timesin raportteja Robert Muellerin Venäjä-tutkinnan yksityiskohdista, jotka perustuvat nimettömiin lähteisiin. Perjantaina hän viittasi siihen, että erikoisoikeusasiamies tutkii hänen twiittejään - tieto, joka on peräisin suoraan Timesin artikkelista. Aina kun Times julkaisee hänen hallintoaan koskevan jutun, jossa on samanlainen lähde, se on kuitenkin "valeuutinen". Ja tässä päästäänkin asian ytimeen. Presidentti haluaa myönteistä uutisointia itselleen ja kriittistä uutisointia vastustajilleen. "Valeuutiset", "kansanvihollinen" ja kaikki muu tiedotusvälineiden haukkuminen on vain keino saavuttaa tämä tavoite. Urheilussa strategiaa kutsutaan "tuomarin työstämiseksi". Politiikassa on sama ajatus - mutta panokset ovat paljon suuremmat. Asiaan liittyy kuitenkin muutakin. Trump ei halua vain, että erotuomarin "puhelut" menevät hänen mielensä mukaan. Hänen tavoitteenaan on kyseenalaistaa erotuomarin luotettavuus kokonaan. Ja se toimii - ainakin presidentin uskollisimpien kannattajien keskuudessa. CBS Newsin tuoreessa kyselyssä 91 prosenttia presidentin "vahvoista kannattajista" sanoi luottavansa siihen, että Trump antaa heille täsmällistä tietoa. Vain 11 prosenttia sanoi samaa "valtavirtamediasta", kun taas 63 prosenttia sanoi luottavansa omiin "ystäviinsä ja perheeseensä". Presidentin sanasota tiedotusvälineiden kanssa on vaikuttanut siihen, että hänen kannattajakuntansa on käytännössä haavoittumaton negatiivisille uutisille. Kysymys on nyt siitä, riittääkö tämä tuki voittamaan tulevat kongressin välivaalit ja lopulta voittamaan presidentin uudelleenvalinnan vuonna 2020. Se on ainakin hyvä lähtökohta - ja syy siihen, miksi presidentti saattaa pysyä nykyisellä kurssillaan Sulzbergerin varoittavista sanoista huolimatta.</w:t>
      </w:r>
    </w:p>
    <w:p>
      <w:r>
        <w:rPr>
          <w:b/>
        </w:rPr>
        <w:t xml:space="preserve">Tulos</w:t>
      </w:r>
    </w:p>
    <w:p>
      <w:r>
        <w:t xml:space="preserve">Kun presidentti Donald Trump kutsui viime vuonna ensimmäistä kertaa mediaa "kansan viholliseksi", se herätti raivoa. Arizonan republikaanisenaattori Jeff Flake sanoi, että se oli esimerkki Valkoisen talon "ennennäkemättömästä" ja "perusteettomasta" hyökkäyksestä vapaata lehdistöä vastaan.</w:t>
      </w:r>
    </w:p>
    <w:p>
      <w:r>
        <w:rPr>
          <w:b/>
        </w:rPr>
        <w:t xml:space="preserve">Esimerkki 1.2180</w:t>
      </w:r>
    </w:p>
    <w:p>
      <w:r>
        <w:t xml:space="preserve">Karan Holland kertoi joutuneensa maksamaan uuden renkaan ajettuaan kuopan yli lähellä kotiaan Lincolnshiren Spilsbyssä. Sosiaalisen median käyttäjät ovat nyt kutsuneet "katutaiteilijaa" "Bugsyksi", ja monet heistä hyväksyivät hänen tekonsa. Lincolnshiren kreivikunnan neuvoston mukaan kuopan korjaaminen viivästyy, koska maali on poistettava. "Perjantai-iltana olin menossa ja törmäsin kuoppaan, joka puhkaisi renkaani", Holland sanoi. "Vein sen lauantaina rengasliikkeeseen, ja 53 puntaa myöhemmin päätin, että olin saanut tarpeekseni. "Ostin spraymaalia ja tein siitä ötökän." Hän sanoi: "Se on ihanaa." Hän sanoi: "Jos voin pelastaa ihmisiä saamasta samanlaista laskua kuin minä sain, se on sen arvoista", hän sanoi. Siivoojana työskentelevä Holland sanoi, ettei kuoppaa ole vieläkään korjattu, vaikka muut kuljettajat ovat ilmoittaneet siitä heille. "Tämän kuopan täytyy maksaa kaupungille satoja euroja, joten mikseivät he ole täyttäneet sitä?" hän sanoi. "Heidän pitäisi rehellisesti sanottuna maksaa minulle siitä, että käyn kiertämässä ja tekemässä tämän." Holland on sittemmin lisännyt kuoppasalkkuunsa muitakin vikoja varoittaakseen tienkäyttäjiä vaaroista. Hän on kuitenkin vaatimaton taiteellisista taidoistaan. "Ne näyttävät siltä kuin kaksivuotias olisi maalannut ne", hän sanoi. Vastauksena Richard Davies, valtuuston valtateistä vastaava jäsen, sanoi: "Ymmärrämme, että kuopat ovat riesa, mutta tämänkaltaiset taiteelliset teot hidastavat itse asiassa niiden korjaamista, koska työväki joutuu käyttämään aikaa tien puhdistamiseen." Lisää uutisia Lincolnshiren eri puolilta Seuraa BBC East Yorkshire and Lincolnshirea Facebookissa Twitterissä ja Instagramissa. Lähetä juttuideoita osoitteeseen yorkslincs.news@bbc.co.uk.</w:t>
      </w:r>
    </w:p>
    <w:p>
      <w:r>
        <w:rPr>
          <w:b/>
        </w:rPr>
        <w:t xml:space="preserve">Tulos</w:t>
      </w:r>
    </w:p>
    <w:p>
      <w:r>
        <w:t xml:space="preserve">Nainen, joka maalasi ruiskulla ötökän kuvan kuopan ympärille sen jälkeen, kun se oli vahingoittanut hänen autoaan, pysyy uhmakkaana neuvoston arvostelun jälkeen.</w:t>
      </w:r>
    </w:p>
    <w:p>
      <w:r>
        <w:rPr>
          <w:b/>
        </w:rPr>
        <w:t xml:space="preserve">Esimerkki 1.2181</w:t>
      </w:r>
    </w:p>
    <w:p>
      <w:r>
        <w:t xml:space="preserve">John PienaarPoliittisen toimittajan sijainen Puhuessaan BBC:n Panorama-ohjelmassa lordi Kinnock sanoi: Kinnock sanoi: "Elleivät asiat muutu radikaalisti ja nopeasti, on hyvin epätodennäköistä, että näen toisen työväenpuoluehallituksen elinaikanani". Työväenpuolue ilmoittaa vajaan viikon kuluttua, onko Corbyn vai Owen Smith voittanut puheenjohtajakilpailun. Corbyn vakuuttaa olevansa "iloinen" puolueen tilasta. Lordi Kinnock, joka johti taistelua vasemmistoa vastaan 1980-luvulla, jolloin Labour halvaantui ryhmittymistaisteluihin, sanoi: "Tämä on suurin kriisi, jonka työväenpuolue on kohdannut, ei vain minun elinaikanani, vaan aina 1930-luvulle asti." "Tämä on suurin kriisi, jonka työväenpuolue on kohdannut." Corbyn vetosi kuitenkin haastattelussa työväenpuolueen kansanedustajiin, jotta he "kokoontuisivat yhteen" kilpailun jälkeen. Kesän kapinan ja epäonnistuneen yrityksen pakottaa johtaja eroamaan, jälkeen on tullut ilmi poikkeuksellinen oliivinoksa vihamielisille työväenpuolueen kansanedustajille. Corbynin läheisin ystävä ja Westminsterin pääluutnantti, varakansleri John McDonnell, sanoi, että työväenpuolueen johtaja ja hän itse ovat valmiita ottamaan oppitunteja johtajuudesta. Entisten johtavien ministereiden ja varjo- ja varjo-ministerien "oppitunnit" vastaisivat syytöksiin epäpätevyydestä, parantaisivat heidän suoritustaan alahuoneessa ja parantaisivat suhteita työväenpuolueen kollegoihin Westminsterissä. "Vähän opetusta vanhoilta tekijöiltä?", kysyin häneltä. "No, miksipä ei?" hän vastasi. "Miksei?" "Päästä eroon kapitalismista" Panorama vietti kesän Labourin suurimman paikallispuolueen, Brightonin ja Hoven, kilpailevien Corbyn-myönteisten ja -vastaisten ryhmittymien kanssa. Siellä käyty riita ja vasemmistoaktivistien painostus Corbynia arvostelevaa paikallista kansanedustajaa Peter Kylea kohtaan heijastavat monissa osissa maata käytävää kamppailua. Brightonissa, kuten muuallakin, syytetään "entryismiä" eli sellaisten jäsenten soluttautumista puolueeseen, joilla on yhteyksiä ryhmiin, joiden tarkoituksena on työväenpuolueen siirtäminen entistä enemmän vasemmalle. Paikallinen puheenjohtaja Mark Sandell on nimetty äärivasemmistolaisen Alliance for Workers' Liberty -järjestön tukijaksi, ja kansallinen puolue tutkii häntä. Hän sanoi Panoramalle: "En pidä itseäni tulokkaana. "Työväenpuolueen perustivat muutamat todella hienot sosialistit, jotka halusivat päästä eroon kapitalismista ja muuttaa maailmaa." Hän sanoi: "En pidä itseäni sellaisena." Kyle joutuu todennäköisesti kohtaamaan painostusta puolueen jäsenten taholta, jotka haluavat erottaa hänet ehdokkaaksi seuraavissa parlamenttivaaleissa. Hän sanoi: Kyle sanoi: "Uskon, että seisomme aivan jyrkänteen reunalla, ja voi hyvinkin olla, että jompikumpi ryhmittymistä tai me molemmat putoamme jyrkänteen yli. "Uskon todella, että tilanne on niin vakava." "Täysin epäkunnioittavaa" Johto vakuuttaa, ettei se pyri puhdistamaan puoluetta vihamielisistä kansanedustajista siten, että vasemmistolaiset paikallispuolueet poistaisivat heidät ehdokkaiksi. Unite-ammattiliiton johtaja Len McCluskey kuitenkin sanoi ohjelmassa: "Uskon, että jotkut kansanedustajat ovat käyttäytyneet aivan häpeällisesti, eivätkä he ole osoittaneet minkäänlaista kunnioitusta johtajaa kohtaan". "Heidät pitäisi saattaa vastuuseen." Kysyin McCluskeylta, olisivatko ne parlamentin jäsenet, jotka jatkavat "äänekkäitä toisinajattelijoita", jos ja kun Corbyn valitaan uudelleen, "pyytävät sitä", kun tulee kysymys erottamisesta. Hän vastasi: "En ole varma, että tämä on mahdollista: Hän sanoi: "Luulen, että he tekisivät niin. Luulen, että jokainen, joka käyttäytyy täysin epäkunnioittavasti ja työväenpuolueen kulttuurin vastaisesti, pyytää itse asiassa saada vastuuseen." Hän sanoi, että hän ei ole enää ehdolla. Varoitusten ja spekulaatioiden jälkeen työväenpuolue saattaa hajota, jos Corbyn valitaan uudelleen johtajaksi, mutta hänen johtamistaan arvostelevat työväenpuolueen kansanedustajat ovat kertoneet minulle, ettei puolueessa ole halukkuutta hajaannukseen tai minkäänlaiseen järjestäytyneeseen irtautumiseen. Jotkut Corbynin johtajuutta torjuessaan varjohallituksesta eronneet kansanedustajat ovat kertoneet minulle yksityisesti harkitsevansa paluuta. Corbynin läheisten liittolaisten sanotaan olevan halukkaita siihen, että ainakin osa varjokabinetin paikoista jaettaisiin kansanedustajien äänestyksellä. Paluuta harkitsevat entiset varjojäsenet ovat kuitenkin selvillä siitä, etteivät he aio luottaa Corbynin johtajuuteen tai pätevyyteen johtaa työväenpuolueen hallitusta. Wilderness Corbyn vakuuttaa olevansa "iloinen" puolueen tilasta ja jäsenmäärän kasvusta. Hän sanoo, että nuoret äänestäjät ja yhteiskunnan vähävaraiset voivat viedä puolueen lähemmäs valtaa, ja hän kiistää, että ajatus siitä, että menneisyyden ei-äänestäjiin luotettaisiin voiton saamiseksi tulevaisuudessa, olisi "taivaan tuuliin". Ei ole kuitenkaan selvää näyttöä siitä, että Labour olisi valmis yhdistymään uudelleen johtajakilpailun jälkeen. Ilman yhtenäisyyttä ja ilman yhteydenpitoa niihin miljooniin äänestäjiin, jotka mielipidemittausten mukaan ovat kääntäneet puolueelle selkänsä, työväenpuolueen kohtalona näyttää olevan jäädä poliittiseen erämaahan, ja sen asema Britannian politiikan merkittävänä voimana on katkennut. Panorama - Labour: Onko puolue ohi? esitetään BBC One -kanavalla maanantaina 19. syyskuuta klo 20.30 BST. Katso BBC iPlayeristä</w:t>
      </w:r>
    </w:p>
    <w:p>
      <w:r>
        <w:rPr>
          <w:b/>
        </w:rPr>
        <w:t xml:space="preserve">Tulos</w:t>
      </w:r>
    </w:p>
    <w:p>
      <w:r>
        <w:t xml:space="preserve">Entinen työväenpuolueen johtaja Neil Kinnock on antanut jyrkän varoituksen Jeremy Corbynin uudelleenvalinnasta.</w:t>
      </w:r>
    </w:p>
    <w:p>
      <w:r>
        <w:rPr>
          <w:b/>
        </w:rPr>
        <w:t xml:space="preserve">Esimerkki 1.2182</w:t>
      </w:r>
    </w:p>
    <w:p>
      <w:r>
        <w:t xml:space="preserve">Sitä on syytetty mustien käyttäjien harhaanjohtamisesta näyttämällä mainoskuvia mustista näyttelijöistä elokuvissa ja tv-sarjoissa - vaikka heillä olisi ollut vain pieni rooli. Netfix kertoi Newsbeatille: "Emme kysy jäseniltä rotua, sukupuolta tai etnistä alkuperää, joten emme voi käyttää näitä tietoja yksilöllisen kokemuksen muokkaamiseen. "Ainoa tieto, jota käytämme, on jäsenen katseluhistoria." Netflixin lausunto tuli sen jälkeen, kun asia otettiin ensimmäisen kerran esille sosiaalisessa mediassa. Podcaster Stacia Brown kysyi Twitter-seuraajiltaan, olivatko "muut mustat Netflixin käyttäjät" huomanneet, että palvelu "luo julisteita, joissa on mustia näyttelijöitä, jotta sinua yritettäisiin pakottaa katsomaan"? Hän käytti mainoskuvaa, jossa oli kaksi mustaa näyttelijää elokuvassa Like Father - joka koostuu pääosin valkoisista näyttelijöistä Kristen Bellin ollessa pääosassa - ja lisäsi: "On outoa yrittää antaa elokuvalle ymmärtää, että sillä on musta pääosan esittäjä... vaikka se on valkoinen elokuva.". "Olin jo katsonut tämän elokuvan viime kuussa, joten tiesin, että se oli markkinointitemppu." Toinen esimerkki, jonka hän postasi viestiketjuun, oli Chiwetel Ejioforin ja Keira Knightleyn kuvan käyttäminen Love Actually -elokuvan mainostamiseen. Joidenkin mielestä se oli "harhaanjohtavaa" ja "sekavaa", mutta toisten mielestä se oli "pelkkää markkinointia". Viime vuonna julkaistussa blogissa Netflix paljasti aloittavansa elokuviensa ja tv-sarjojensa taideteosten personoinnin. Se selitti, että sarjoille ja elokuville luotaisiin erilaisia mainoskuvia, jotka yhdistettäisiin katseluhistoriaan. Newsbeatille antamassaan lausunnossa suoratoistosivusto totesi, että "raportit, joiden mukaan katsomme demografisia tietoja, kun personoimme taideteoksia, eivät pidä paikkaansa". Se väitti, että ainoa tieto, jota se käyttää, on henkilön katseluhistoria. "Pienoiskuvat vaihtelevat ja muuttuvat säännöllisesti. Näin varmistamme, että kuvista on hyötyä ihmisille, kun he päättävät, mitä ohjelmia he haluavat katsoa. "Yritämme aina oppia jäseniltämme ja etsiä keinoja, joilla voimme ajan mittaan parantaa palvelun personointia." Seuraa Newsbeatia Instagramissa, Facebookissa ja Twitterissä. Kuuntele Newsbeatia suorana lähetyksenä klo 12:45 ja 17:45 joka arkipäivä BBC Radio 1:llä ja 1Xtra:lla - jos menetät meidät, voit kuunnella uudelleen täällä.</w:t>
      </w:r>
    </w:p>
    <w:p>
      <w:r>
        <w:rPr>
          <w:b/>
        </w:rPr>
        <w:t xml:space="preserve">Tulos</w:t>
      </w:r>
    </w:p>
    <w:p>
      <w:r>
        <w:t xml:space="preserve">Netflix on kiistänyt muuttavansa katsojien kokemusta heidän rotunsa perusteella.</w:t>
      </w:r>
    </w:p>
    <w:p>
      <w:r>
        <w:rPr>
          <w:b/>
        </w:rPr>
        <w:t xml:space="preserve">Esimerkki 1.2183</w:t>
      </w:r>
    </w:p>
    <w:p>
      <w:r>
        <w:t xml:space="preserve">Pumza FihlaniBBC News, Johannesburg Moses Sechedi asuu Sowetossa, yhdessä Etelä-Afrikan suurimmista townshopeista. Chris Hani Baragwanathin sairaalan - Afrikan suurimman sairaalan - ulkopuolella 62-vuotias Sechedi kertoo nähneensä uuden politiikan hyödyt. "Muutama kuukausi sitten pikkusiskoni sairastui vakavasti, ja veimme hänet kiireesti sairaalaan. Useiden testien jälkeen lääkäri kertoi, että hänellä oli aids", hän sanoo. Perhe oli järkyttynyt. Hänen 39-vuotias siskonsa kärsii mielisairaudesta, ja paikallinen perinteinen parantaja oli raiskannut hänet nuorempana ja luvannut perheelle parantavansa hänet. Parantaja kuoli hiljattain aidsiin liittyviin komplikaatioihin, mutta Sechedin perhe ei ollut ajatellut testauttaa sisartaan ennen kuin hän sairastui. Sechedi sanoo, että hänen sisarensa olisi kuollut ilman hänen saamiaan aids-lääkkeitä. "Ne pillerit ovat syy siihen, että hän on elossa tänään. Hän vahvistuu päivä päivältä - se on kuin ihme päivittäin", hän sanoo. Presidentti Zuman uuden politiikan ansiosta hiv-positiivisten ihmisten, kuten Sechedin siskon, määrä, jotka saavat elossa säilyviä antiretroviraalisia lääkkeitä, on yli kaksinkertaistunut 678 500:sta 1,5 miljoonaan. HI-viruksen ja aidsin välisen yhteyden kiistäneen entisen presidentin Thabo Mbekin hallitus sanoi, ettei sillä ole varaa antaa tätä hoitoa kaikille sitä tarvitseville eteläafrikkalaisille. Yli viisi miljoonaa ihmistä on HIV-positiivisia - noin 10 prosenttia koko väestöstä. Terveysministeri Aaron Motsoaledi kertoi BBC:lle, että hänen ministeriönsä aikoo toimittaa aids-lääkkeet lopuille miljoonalle niitä tarvitsevalle potilaalle vuoteen 2014 mennessä. Kaikki hiv-positiiviset eivät tarvitse lääkkeitä. Tavallisin tapa tarkistaa asia on mitata CD4-solut, jotka auttavat elimistöä torjumaan tauteja. Edellisen hallinnon aikana hoitoa saivat vain ne, joiden CD4-solujen määrä oli 200 - jolloin he olivat jo sairaita - mutta nyt luku on nostettu 350:een, mikä tarkoittaa, että lääkkeitä annetaan ajoissa, jotta ihmiset pysyvät terveinä ja aktiivisina. Treatment Action Campaign (TAC) johti voimakasta kampanjaa Mbekin hallitusta vastaan ja jopa haastoi viranomaiset oikeuteen varmistaakseen oikeuden ARV-lääkkeisiin. Sen mukaan hallitus on "vihdoin tekemässä oikein". "Olemme siirtyneet kieltämisen aikakaudesta realismiin", ryhmän Marcus Low sanoo. Hänestä näyttää siltä, että nyt on olemassa "poliittista tahtoa taistella tautia vastaan". Hallitus on myös lisännyt miesten lääketieteellisen ympärileikkauksen aids-suunnitelmiinsa. Valtion terveyslaitokset tarjoavat nyt ilmaisia ympärileikkauksia, jotka terveysviranomaisten mukaan vähentävät tartuntariskiä 60 prosenttia. Asiantuntijoiden mukaan uudet tartunnat ovat myös vähentyneet parin viime vuoden aikana, mikä saattaa viitata siihen, että nuoret ovat muuttamassa seksuaalikäyttäytymistään. Lasten pelastaminen Toinen keskeinen osa hallituksen uutta aids-politiikkaa on äidiltä lapselle tapahtuvan tartunnan ehkäiseminen (PMTCT). Vuoteen 2009 asti raskaana olevien hiv-potilaiden oli oltava vähintään 28 raskausviikon ikäisiä, jotta he saisivat lääkkeitä - nyt tätä määräaikaa on alennettu 14 viikkoon. UNAidsin tuoreen raportin mukaan 95 prosenttia tartunnan saaneista raskaana olevista naisista saa nyt ARV-lääkkeitä, jotta heidän lapsensa eivät saa hiviä. Tämä on 30 prosenttia enemmän kuin vuonna 2007. Sowetossa sijaitsevalla Harriet Shezin lastenklinikalla yli 3 000 lasta saa tällä hetkellä aids-hoitoa. Klinikalla hoidetaan lasten pitkälle edennyttä hiv-tartuntaa. "Aiemmin suurin osa potilaista oli alle vuoden ikäisiä lapsia, jotka olivat nopeasti eteneviä, jotka eivät olleet saaneet PMTCT-hoitoa tai jotka olivat epäonnistuneet käytettävissä olleessa rajallisessa hoidossa", kertoo klinikan Nosisa Sipambo. Muutosten jälkeen Etelä-Afrikalla on nyt maailman suurin antiretroviraalinen ohjelma, mutta jotkut ovat ilmaisseet huolensa siitä, kuinka paljon nämä lääkkeet maksavat maalle. Motsoaledi sanoo, että hänen ministeriönsä on onnistunut puolittaa ARV-lääkkeiden kulut. Sen sijaan, että Etelä-Afrikka olisi maksanut lääkkeisiin 8,8 miljardia randia (104,5 miljoonaa dollaria, 67,2 miljoonaa puntaa) seuraavien kahden vuoden aikana, se käyttää nyt vain 4,2 miljardia randia, mikä on alle 4 prosenttia vuoden 2011 terveydenhuoltobudjetista, joka on 112,6 miljardia randia. Edistyksestä huolimatta aids on edelleen Etelä-Afrikan yleisin kuolinsyy. Viime vuonna siihen kuoli yli 260 000 ihmistä eli lähes puolet kaikista maassa kuolleista. TAC sanoo, että se aikoo seurata hallitusta varmistaakseen, että se jatkaa edistystä. "Meidän on varmistettava, että hallitus pysyy sitoutuneena tähän ohjelmaan", Low sanoo.</w:t>
      </w:r>
    </w:p>
    <w:p>
      <w:r>
        <w:rPr>
          <w:b/>
        </w:rPr>
        <w:t xml:space="preserve">Tulos</w:t>
      </w:r>
    </w:p>
    <w:p>
      <w:r>
        <w:t xml:space="preserve">Etelä-Afrikka on yksi maailman korkeimmista hiv-tapauksista, mutta sitä syytettiin vuosia siitä, että se on jättänyt ongelman huomiotta. Kaksi vuotta sitten presidentti Jacob Zuma teki radikaaleja muutoksia maan aids-politiikkaan. Maailman aids-päivän kunniaksi BBC:n Pumza Fihlani Johannesburgissa kysyy, mikä on muuttunut.</w:t>
      </w:r>
    </w:p>
    <w:p>
      <w:r>
        <w:rPr>
          <w:b/>
        </w:rPr>
        <w:t xml:space="preserve">Esimerkki 1.2184</w:t>
      </w:r>
    </w:p>
    <w:p>
      <w:r>
        <w:t xml:space="preserve">Lincolnilainen Bradley Thornton kiipesi lauantaina Lake Districtin 978 metriä korkean Scafell Piken huipulle mielenterveysjärjestö Mindin hyväksi sen jälkeen, kun ystävä oli riistänyt hengen itseltään. Thornton, 23, on kerännyt yli 10 000 puntaa James Walkerin muistoksi Hän sanoi: "Minusta tuntui, että Jim oli mukanani koko matkan ajan." Hän sanoi: "Minusta tuntui, että Jim oli mukanani koko matkan." Thornton kiipesi noin 40 muun ihmisen rinnalla. Huipulle kiipeäminen kesti hänen mukaansa noin kaksi ja puoli tuntia. "Näytän ihmisille, että vaikeiden aikojen läpi voi ponnistella. "Koskaan ei voi tietää, mitä toisen päässä liikkuu, mutta puhuminen on ok", hän lisäsi. Scafell Pike on myös sotamuistomerkki, joka on luovutettu National Trustille ensimmäisessä maailmansodassa kaatuneiden muistoksi. Seuraa BBC East Yorkshire ja Lincolnshire Facebookissa, Twitterissä ja Instagramissa. Lähetä juttuideoita osoitteeseen yorkslincs.news@bbc.co.uk.</w:t>
      </w:r>
    </w:p>
    <w:p>
      <w:r>
        <w:rPr>
          <w:b/>
        </w:rPr>
        <w:t xml:space="preserve">Tulos</w:t>
      </w:r>
    </w:p>
    <w:p>
      <w:r>
        <w:t xml:space="preserve">Mies kiipesi Englannin korkeimmalle vuorelle soutulaite mukanaan ja souti sitten huipulla 10 kilometriä hyväntekeväisyyteen.</w:t>
      </w:r>
    </w:p>
    <w:p>
      <w:r>
        <w:rPr>
          <w:b/>
        </w:rPr>
        <w:t xml:space="preserve">Esimerkki 1.2185</w:t>
      </w:r>
    </w:p>
    <w:p>
      <w:r>
        <w:t xml:space="preserve">Kuninkaallisen yleislääkärien kollegion puheenjohtaja tohtori Iona Heath on keskustellut Jerseyn terveyspalvelusta, kun se tarkistaa tehtäväänsä ja suunnittelee tulevia vaatimuksia. Hänen mukaansa lääkärin vastaanotosta perittävä maksu on epäoikeudenmukainen pienituloisille, ja se pakottaa ihmiset käyttämään sen sijaan päivystysosastoa. Jerseyn terveysministerin sijainen Anne Pryke oli samaa mieltä ongelmasta. Hän sanoi, että se on yksi niistä aloista, joista hänen ministeriönsä keskustelee tarkastellessaan Jerseyn terveydenhuollon tulevaisuutta. Hän sanoi: "Hän [tohtori Heath] on aivan oikeassa siinä, että on hieman kieroutunut kannustin, että lääkäriin meneminen maksaa, mutta se maksaa paljon, mutta silti voi mennä ensiapuun ja saada sen ilmaiseksi." Hän lisäsi: "Meidän on kohdattava se tosiasia, että väestömme ikääntyy, ja meidän on varmistettava, että huolehdimme tästä ikääntyvästä väestöstä."</w:t>
      </w:r>
    </w:p>
    <w:p>
      <w:r>
        <w:rPr>
          <w:b/>
        </w:rPr>
        <w:t xml:space="preserve">Tulos</w:t>
      </w:r>
    </w:p>
    <w:p>
      <w:r>
        <w:t xml:space="preserve">Jerseyn osavaltiot voisivat säästää rahaa luopumalla yleislääkärin vastaanotosta perittävistä maksuista, sanoo Yhdistyneen kuningaskunnan terveydenhuollon johtaja.</w:t>
      </w:r>
    </w:p>
    <w:p>
      <w:r>
        <w:rPr>
          <w:b/>
        </w:rPr>
        <w:t xml:space="preserve">Esimerkki 1.2186</w:t>
      </w:r>
    </w:p>
    <w:p>
      <w:r>
        <w:t xml:space="preserve">Länsi-Lontoossa taksin ikkunan läpi särkyi puulankku, joka silminnäkijöiden mukaan ohitti niukasti takapenkillä istuneen matkustajan. Tuuli aiheutti häiriöitä liikenteessä, muun muassa viivästyksiä Dartford Crossingissa, kun QEII-silta suljettiin. Met Office kertoi, että Weymouthin edustalla sijaitsevalla Portlandin saarella mitattiin puuskia nopeudella 70 mailia tunnissa. Myös Kentin ja Isle of Wightin saarelle liikennöivät Englannin kanaalin lautat myöhästyivät, mutta liikennöinti on nyt palautunut normaaliksi. QEII-silta on sittemmin avattu uudelleen, mutta sillä on 30mph nopeusrajoitus, joten viivästysten odotetaan jatkuvan. Etelä-Englannissa ja Walesissa oli aiemmin voimassa säävaroitus tuulen takia, kun jopa 65 mailin tuntinopeuden puuskat pyyhkäisivät maan yli. Met Office ilmoitti, että suuressa osassa Englantia on voimassa uusi tuulivaroitus keskiviikkona noin keskiyöstä kello 15:00 GMT asti. Lontoon palokunnan mukaan kukaan ei loukkaantunut, kun rakennustelineet romahtivat Holland Roadilla lähellä Kensingtonia noin klo 09.30 GMT. Gail Meredith kertoi, että hän "kamppaili" kävellessään kotiin, kun hän näki sen kaatuvan tielle. "Näin, kuinka rakennustelineet lähtivät hyvin hitaasti rakennuksen päältä ja putosivat tielle, kaikki yhtenä kappaleena", hän lisäsi. Highways Englandin mukaan A249-silta Sheppeyn ylityspaikan kohdalla oli suljettu molempiin suuntiin, mutta se avautui täysin uudelleen tuulten laannuttua. Voimakkaat tuulet puhalsivat myös osan katosta pois Tesco Extra -myymälästä Westwood Crossissa Broadstairsissa, Kentissä. Guildfordissa palomiehet ovat käsitelleet vaarallista rakennelmaa tuuliolosuhteiden vuoksi. Palomiehiä kutsuttiin myös Dorchesterissa Dorsetissa sijaitsevaan puuhun törmänneeseen vajaan. Pohjoisemmalla olevat tiet kärsivät lumisateista jo aiemmin, ja Penninesissa sijaitseva Woodhead Pass suljettiin onnettomuuden vuoksi. Cumbrian poliisi kutsui Patterdalen vuoristopelastusryhmän auttamaan 33 ihmistä, jotka olivat joutuneet useisiin onnettomuuksiin Kirkstone Passin rankan lumisateen aikana. Myös M1-tien autoilijoita varoitettiin, kun lumisade teki ohituskaistasta vaarallisen, ennen kuin hiekoituskoneet kutsuttiin paikalle. Met Office varoitti lunta ja jäätä myös Keski-Englannissa ja Pohjois-Englannissa maanantaina kello 21.00-10.00. Hackneyssä Koillis-Lontoossa rakennuksen katolla ollut tiiliseinä romahti ja putosi kadulle. LFB:n mukaan kukaan ei loukkaantunut Stoke Newington High Streetillä tapahtuneessa onnettomuudessa, mutta raivaustyöt kestivät lähes kaksi tuntia. Myös Grenfell Towerin kääreestä irtosi osia, ja paikalle lähetettiin ryhmä arvioimaan vahinkoja. Sähkökaapeleiden putoamiset ovat johtaneet myös A25-tien sulkemiseen Nutfieldissä, Surreyssä, ja UK Power Networks ilmoitti hoitavansa sähkökatkoksia koko alueella. Surreyn poliisi kehotti ihmisiä ilmoittamaan kaatuneista puista neuvostolle ja twiittasi: "Olkaa varovaisia ulkona ja odottakaa odottamatonta." Rautatieyhtiö Southeastern twiittasi, että se käsitteli kaatuneita puita Dealin, Harrietshamin, Snodlandin, Wyen ja Broadstairsin asemilla, ja henkilökunta työskenteli junan korjaamiseksi Stonegatessa Sussexissa. Kentin kreivikunnan neuvosto kehotti autoilijoita varovaisuuteen "vaikeissa olosuhteissa", ja Essexin poliisi ilmoitti, että sen puhelutarve oli ollut "erittäin suuri", ja varoitti autoilijoita matkustamaan vain, jos se oli "ehdottoman välttämätöntä".</w:t>
      </w:r>
    </w:p>
    <w:p>
      <w:r>
        <w:rPr>
          <w:b/>
        </w:rPr>
        <w:t xml:space="preserve">Tulos</w:t>
      </w:r>
    </w:p>
    <w:p>
      <w:r>
        <w:t xml:space="preserve">Autot murskautuivat rakennustelineisiin, ja supermarketin katto repesi irti, kun voimakkaat tuulet riepottelivat maata.</w:t>
      </w:r>
    </w:p>
    <w:p>
      <w:r>
        <w:rPr>
          <w:b/>
        </w:rPr>
        <w:t xml:space="preserve">Esimerkki 1.2187</w:t>
      </w:r>
    </w:p>
    <w:p>
      <w:r>
        <w:t xml:space="preserve">Huone on täytetty muotokuvilla ja rintakuvilla, jotka esittävät Amerikan historian merkittävimpiä ja vaikutusvaltaisimpia johtajia. "Presidentti Bidenille oli tärkeää astua Oval Officeen, joka näytti Amerikalta ja alkoi näyttää maisemaa siitä, kuka hänestä tulee presidenttinä", Oval Office -toimintojen apulaisjohtaja Ashley Williams kertoi Washington Postille eksklusiivisen kierroksen aikana. Poissa on Andrew Jacksonin muotokuva, seitsemännen presidentin ja populistin, johon presidentti Trump usein samaistui ja joka myös joutui epäluottamuslauseen kohteeksi, vaikka häntä ei koskaan asetettu syytteeseen. Hänen muotokuvansa Resolute Desk -istuimen vasemmalla puolella on korvattu Benjamin Franklinin muotokuvalla, joka oli perustajaisä ja myös johtava kirjailija, tiedemies ja filosofi. The Postin mukaan Franklinin muotokuvan oli tarkoitus edustaa presidentti Bidenin kiinnostusta tieteen seuraamiseen, kun hän yrittää torjua koronavirus-pandemiaa. Työpöydältään Biden näkee takan vieressä rintakuvat pastori Martin Luther King Jnr:stä ja Robert F. Kennedystä - kahdesta miehestä, joiden vaikutukseen kansalaisoikeusliikkeeseen Bidenin kerrotaan usein viitanneen. Huoneen ympärillä on muitakin rintakuvia, muun muassa kansalaisoikeusliikkeen toinen avainhenkilö Rosa Parks. Siellä on myös Allan Houserin veistos, joka kuvaa hevosta ja Chiricahua-apassien ratsastajaa, joka kuului aikoinaan Havaijin demokraattiselle senaattorille Daniel Inouyelle, Post kertoo. Takan yläpuolella roikkuu suuri muotokuva Franklin D. Rooseveltista, presidentistä, joka johti maan läpi suuren laman ja toisen maailmansodan. Toisen entisen presidentin, Thomas Jeffersonin, muotokuva on yhdistetty miehen, jonka kanssa hän oli usein eri mieltä, entisen valtiovarainministerin Alexander Hamiltonin, muotokuvaan, sillä se on "osoitus siitä, että mielipide-erot, jotka ilmaistaan tasavallan suojakaiteiden sisällä, ovat olennaisia demokratialle", Post siteeraa Bidenin toimiston sanoja. Myös kahden muun kuuluisan entisen presidentin, George Washingtonin ja Abraham Lincolnin, muotokuvat on asetettu pariksi. Monet sosiaalisessa mediassa kiinnittivät huomiota Bidenin takana olevalla pöydällä olevaan César Chávezin rintakuvaan, meksikolais-amerikkalaisen työläisjohtajan, joka taisteli maatyöläisten oikeuksien puolesta 1960- ja 70-luvuilla. Hänen rintakuvansa on Bidenin perheen kehystettyjen valokuvien vieressä. Armeijan eri haarojen liput on myös korvattu Yhdysvaltain lipulla ja presidentin sinetillä. Myös Britannian sodanaikaisen johtajan Sir Winston Churchillin kiistelty rintakuva on poistettu. Presidentti Trump oli luvannut palauttaa rintakuvan Oval Officeen sen jälkeen, kun hänen edeltäjänsä Barack Obama oli poistanut sen. Tuolloinen ulkoministeri Boris Johnson - nykyisin Britannian pääministeri - oli tuolloin syyttänyt Obamaa siitä, että hänellä on "esi-isiensä aiheuttama vastenmielisyys Britannian imperiumia kohtaan". Tällä kertaa hänen tiedottajansa sanoi: "Oval Office on presidentin yksityinen toimisto, ja on presidentin asia sisustaa se haluamallaan tavalla". Oikaisu: Tämän jutun aiemmassa versiossa kerrottiin, että Biden olisi vaihtanut Trumpin Oval Officeen käyttämät verhot. Verhoja ei ole vaihdettu.</w:t>
      </w:r>
    </w:p>
    <w:p>
      <w:r>
        <w:rPr>
          <w:b/>
        </w:rPr>
        <w:t xml:space="preserve">Tulos</w:t>
      </w:r>
    </w:p>
    <w:p>
      <w:r>
        <w:t xml:space="preserve">Tulevat presidentit tuovat Oval Officeen oman persoonallisen kosketuksensa, ja Joe Bidenin tapaa sisustaa uusi työpaikkansa on luettu paljon.</w:t>
      </w:r>
    </w:p>
    <w:p>
      <w:r>
        <w:rPr>
          <w:b/>
        </w:rPr>
        <w:t xml:space="preserve">Esimerkki 1.2188</w:t>
      </w:r>
    </w:p>
    <w:p>
      <w:r>
        <w:t xml:space="preserve">Tuhansien matkustajien matkat keskeytyivät, kun työt King's Crossin lähellä kestivät suunniteltua kauemmin. Junat siirrettiin Finsbury Parkiin, joka on paljon pienempi asema. "Vaihdon suunnittelussa ei tehty tarpeeksi, todettiin raportissa, johon Network Railin toimitusjohtaja Mark Carne pyysi anteeksi. Työt Lontoon Paddingtonin aseman lähellä valmistuivat ajallaan, mutta turvallisuustarkastus kesti kahdeksan tuntia suunniteltua kauemmin. "Pettymys matkustajille" "Näissä kahdessa tapauksessa monet asiat menivät pieleen. Lisäksi on selvää, että hankkeen varasuunnitelmien ja junaliikenteen suunnitelmien olisi pitänyt suojella matkustajia paljon paremmin teknisiltä ongelmilta", Carne sanoi. "Joulun aikana toteutimme kaikkien aikojen suurimman suunnittelu- ja investointiohjelman junaradoilla eri puolilla maata. Yhdeksänkymmentäyhdeksän prosenttia meni suunnitelmien mukaan, mutta King's Crossin ja Paddingtonin kohdalla petimme matkustajat. "Pahoittelen vilpittömästi joulunajan häiriöitä, ja olemme päättäneet ottaa opiksemme, jotta voimme jatkossakin tehdä parannuksia, joita matkustajat ansaitsevat." Analyysi: Richard Westcott, liikennekirjeenvaihtaja Onko kenelläkään deja vu -tunnetta? Seitsemän vuotta sitten. Joululoma. Yliajetut korjaustyöt. Tuhannet juuttuivat juna-asemille. Tuolloin Network Rail joutui myöntämään, että erikoistuneet työntekijät eivät yksinkertaisesti olleet saapuneet töihin. Valvontaviranomainen määräsi yhtiölle 14 miljoonan punnan sakot (tuolloin ennätysmäärä) ja lupasi, että näin ei enää koskaan tapahtuisi. On selvää, että näin on käynyt, vaikkakin tällä kertaa aivan eri syistä. Sääntelyviranomainen voi halutessaan sakottaa yritystä uudelleen, mutta monet kyseenalaistavat suurten sakkojen mielekkyyden. Se tarkoittaa, että rahat, jotka voitaisiin käyttää verkon korjaamiseen, annetaan sen sijaan hallitukselle. On vaikea nähdä, miten se auttaa matkustajia. Työt olisi pitänyt saada valmiiksi, jotta King's Cross ja Paddington olisi voitu avata 27. joulukuuta. King's Crossin oli kuitenkin suljettava koko päivä, ja Paddington avattiin vasta alkuiltapäivästä. Network Railin mukaan Finsbury Park oli 27. joulukuuta kello 10.30 mennessä niin täynnä, etteivät saapuvat matkustajat päässeet junasta. Junamatkustajat joutuivat jonottamaan jopa kolme tuntia päästäkseen asemalle. Parempaa tietoa Myöhästymisistä aiheutunut riita johti siihen, että Carne luopui vuosibonuksestaan, joka olisi voinut olla jopa 135 000 puntaa. "Tämän raportin ja kyseisen päivän tapahtumien perusteella alalla on vielä paljon tehtävää, jotta luottamus tällaisten tapahtumien käsittelyyn palautuisi", sanoi Passenger Focus -rautatieasiakkaita valvovan järjestön toimitusjohtaja Anthony Smith. Network Rail sanoo, että se aikoo tarkistaa, miten se suunnittelee junaylityksiä, ja "tiedottaa matkustajille paremmin".</w:t>
      </w:r>
    </w:p>
    <w:p>
      <w:r>
        <w:rPr>
          <w:b/>
        </w:rPr>
        <w:t xml:space="preserve">Tulos</w:t>
      </w:r>
    </w:p>
    <w:p>
      <w:r>
        <w:t xml:space="preserve">Laiteviat ja huono viivästysten suunnittelu aiheuttivat joulun aikana häiriöitä junamatkustajille, todetaan Network Railin raportissa.</w:t>
      </w:r>
    </w:p>
    <w:p>
      <w:r>
        <w:rPr>
          <w:b/>
        </w:rPr>
        <w:t xml:space="preserve">Esimerkki 1.2189</w:t>
      </w:r>
    </w:p>
    <w:p>
      <w:r>
        <w:t xml:space="preserve">Ulkoministeriön mukaan kone lähtee varhain sunnuntaiaamuna ja laskeutuu RAF Brize Nortoniin. Kiinan mantereella asuvia brittejä on kehotettu poistumaan maasta sen jälkeen, kun taudin puhkeaminen on vaatinut lisää ihmishenkiä. Yli 100 Yhdistyneen kuningaskunnan kansalaista ja perheenjäsentä on jo evakuoitu Britanniaan Wuhanista. Ulkoministeriön mukaan 150-200 brittiä ja heidän huollettavanaan olevaa henkilöä on edelleen Hubein maakunnassa, jossa taudinpurkaus alkoi, ja noin 100 heistä on pyytänyt apua lähtöön. Ainakin 427 ihmistä on kuollut tartuttuaan virukseen, ja vahvistettuja tapauksia on ollut yli 20 000, joista suurin osa Kiinassa. Ulkoministeri Dominic Raab sanoi: "Olemme työskennelleet ympäri vuorokauden auttaaksemme Britannian kansalaisia lähtemään Hubein maakunnasta Britannian, Ranskan ja Uuden-Seelannin lennoilla". Ulkoministeriö on vuokraamassa toista ja viimeistä brittiläistä lentoa, jolla on tilaa auttaa kaikkia Hubeihin jääviä Yhdistyneen kuningaskunnan kansalaisia ja heidän huollettaviaan lähtemään." Näin voimme auttaa heitä lähtemään. "Kannustan kaikkia Hubeissa olevia Yhdistyneen kuningaskunnan kansalaisia ilmoittautumaan ryhmillemme, jos he haluavat lähteä tällä lennolla." Hubeissa olevat Yhdistyneen kuningaskunnan kansalaiset voivat ottaa yhteyttä ulkoministeriöön kahteen 24 tuntia vuorokaudessa toimivaan puhelinnumeroon: +86 (0) 1085296600 ja +44 (0) 2070081500. Perjantaina 83 Yhdistyneen kuningaskunnan kansalaista kotiutettiin Wuhanista lähtevällä lennolla, jonka Yhdistyneen kuningaskunnan hallitus järjesti. Sunnuntaina heidän seuraansa liittyi vielä 11 brittiä Ranskan lennolla. Kahdeksan Yhdistyneen kuningaskunnan kansalaista ja kuusi heidän perheenjäsentään lähtivät tiistaina lennolla Uuteen-Seelantiin. Sittemmin on käynyt ilmi, että sunnuntain lennolla olleen belgialaisen naisen testi oli positiivinen virukselle. Kaikki britit ovat nyt karanteenissa Arrowe Parkin sairaalassa Wirralissa 14 päivän ajan - viruksen itämisaika - varmistaakseen, etteivät he saa tartuntaa. Yksi brittimatkustaja, Anthony May-Smith, joka saapui Yhdistyneeseen kuningaskuntaan sunnuntaina, vietiin Oxfordin sairaalaan, jossa hänet testattiin mahdollisen koronaviruksen varalta. Terveysministeri Matt Hancock kertoi BBC Breakfastille, että testi oli negatiivinen, mutta May-Smith on palannut karanteeniin Arrowe Parkiin, koska testi ei toimi ennen kuin koronaviruksen oireet ilmenevät. Hancock kehotti kaikkia, jotka arvelevat, että heillä saattaa olla oireita, pysymään kotona ja soittamaan hätänumeroon 111. Hancockin mukaan on "pieni" riski, että tartunnan saanut henkilö, jolla ei vielä ole oireita, voisi levittää virusta eteenpäin. Yhdistyneessä kuningaskunnassa on vahvistettu kaksi koronavirustapausta - Yorkin yliopiston opiskelija ja yksi hänen sukulaisensa. Heitä hoidetaan Newcastlen Royal Victoria Infirmaryn tartuntatautien erikoisyksikössä. Samaan aikaan eräs Kiinassa oleva brittimies, joka pelkää saaneensa viruksen marraskuussa, on saanut tiedon, että hän voi palata Yhdistyneeseen kuningaskuntaan sen jälkeen, kun Kiinan viranomaiset antoivat hänelle passinsa takaisin. Etelä-Walesin New Tredegarista kotoisin oleva Jamie Morris, 23, oli sanonut, ettei hän tiennyt, milloin hän voisi palata Wuhanista, koska hän oli toimittanut passinsa oleskelulupansa jatkamista varten. Hän voi nyt liittyä muiden brittien kanssa viimeiselle lennolle kotiin. Ulkoministeriö kehotti tiistaina brittejä poistumaan Kiinasta, jotta riski altistua koronavirukselle olisi mahdollisimman pieni. Yhdistynyt kuningaskunta siirtää myös muita kuin välttämättömiä työntekijöitä pois maassa sijaitsevista suurlähetystöistään ja konsulaateistaan. Britannian ainoat kaksi lentoyhtiötä, jotka liikennöivät Kiinaan - British Airways ja Virgin Atlantic - ovat keskeyttäneet lentonsa maiden välillä viruksen leviämisen pelossa. Muut kaupalliset lennot Yhdistyneeseen kuningaskuntaan ovat kuitenkin edelleen käytettävissä joissakin osissa Kiinaa. Samaan aikaan ainakin 10 ihmistä Japanin Yokohoman satamassa telakoituneella Diamond Princess -risteilyaluksella on saanut positiivisen testituloksen koronaviruksesta. Laivan matkustajat ja miehistö pidetään nyt karanteenissa 14 päivän ajan. Brittiläinen turisti David Abel on yksi laivalla olleista 3 700 ihmisestä. Hän kertoi BBC:lle, että hänen oli tarkoitus palata Britanniaan tiistaina. "Meillä oli varattu lento BA:lta tiistaiaamuksi, ja se on jouduttu perumaan. Meillä ei ole aavistustakaan, milloin pääsemme pois laivalta", hän sanoi. "Meille on ilmoitettu vain 14 päivän karanteenista laivalla. Se tarkoittaa, että emme ole tekemisissä muiden matkustajien kanssa, ruokaa tuodaan huoneeseen. Se on todella perusruokaa, ei mitään sellaista, mistä olemme nauttineet risteilyllä ollenkaan." Virus on nyt levinnyt yli kahteen tusinaan valtioon. Maailman terveysjärjestön WHO:n mukaan kyseessä ei kuitenkaan ole vielä "pandemia". Oletko Britannian kansalainen Kiinassa? Aiotko lähteä maasta? Kerro kokemuksistasi lähettämällä sähköpostia osoitteeseen haveyoursay@bbc.co.uk. Ilmoita myös yhteystietosi, jos olet valmis puhumaan BBC:n toimittajalle. Voit ottaa meihin yhteyttä myös seuraavilla tavoilla:</w:t>
      </w:r>
    </w:p>
    <w:p>
      <w:r>
        <w:rPr>
          <w:b/>
        </w:rPr>
        <w:t xml:space="preserve">Tulos</w:t>
      </w:r>
    </w:p>
    <w:p>
      <w:r>
        <w:t xml:space="preserve">Yhdistyneen kuningaskunnan hallitus vuokraa viimeisen lennon, jolla brittiläiset tuodaan takaisin kiinalaisesta kaupungista, joka on koronaviruksen puhkeamisen keskipisteessä.</w:t>
      </w:r>
    </w:p>
    <w:p>
      <w:r>
        <w:rPr>
          <w:b/>
        </w:rPr>
        <w:t xml:space="preserve">Esimerkki 1.2190</w:t>
      </w:r>
    </w:p>
    <w:p>
      <w:r>
        <w:t xml:space="preserve">Naapurit löysivät miehen loukkaantuneena Burnaby Roadilta lauantaina kello 22.55 GMT sen jälkeen, kun sininen BMW-auto oli törmännyt häneen. Hätäkeskus kutsuttiin paikalle, mutta mies kuoli tapahtumapaikalla. West Midlandsin poliisi pyytää tietoja autosta, jonka kuljettajan uskotaan vaurioittaneen matkustajan ulkopeiliä ja tuulilasia. Konstaapeli Chris Ridge vakavien törmäysten tutkintayksiköstä sanoi, että BMW ajoi Holbrook Lanen suunnasta kohti The Scotchilliä. "Meidän on selvitettävä kuljettajan henkilöllisyys ja pyydämme häntä ilmoittautumaan, jotta hän voi kertoa, mitä tapahtui", hän lisäsi.</w:t>
      </w:r>
    </w:p>
    <w:p>
      <w:r>
        <w:rPr>
          <w:b/>
        </w:rPr>
        <w:t xml:space="preserve">Tulos</w:t>
      </w:r>
    </w:p>
    <w:p>
      <w:r>
        <w:t xml:space="preserve">80-vuotias mies on kuollut jouduttuaan yliajon kohteeksi Coventryssä.</w:t>
      </w:r>
    </w:p>
    <w:p>
      <w:r>
        <w:rPr>
          <w:b/>
        </w:rPr>
        <w:t xml:space="preserve">Esimerkki 1.2191</w:t>
      </w:r>
    </w:p>
    <w:p>
      <w:r>
        <w:t xml:space="preserve">Viisi neuvostoa osallistuu ohjelmaan, joka laajennetaan koko Skotlantiin, jos se onnistuu. One Card -kortilla pyritään lisäämään kirjastojen käyttöä poistamalla esteet palvelujen väliltä, ja sillä on pääsy yli 120 kirjastoon ja 1,6 miljoonaan kirjaan. Kulttuuriministeri Fiona Hyslop käynnisti järjestelmän Aberdeenissa. Pilottihanketta on tuettu 15 000 punnalla Skotlannin hallituksen julkisten kirjastojen kehittämisrahastosta. Se kestää kuusi kuukautta Aberdeenin, Aberdeenshiren, Angusin, Highlandin sekä Perthin ja Kinrossin kunnissa. "Voimaannuttaa yhteisöjä", Hyslop sanoi: "Jos kokeilu onnistuu, se tasoittaa tietä kansalliselle kirjastokortille, jonka avulla ihmiset voivat helpommin hyödyntää kirjastopalveluja kaikkialla Skotlannissa. "Perinteisten palvelujen, kuten kirjojen lainaamisen, lisäksi kirjastot ovat myös paikkoja, joissa ihmiset voivat käyttää ilmaista wi-fi:tä, tietokonetta ja seurustella. "Kirjastot voivat antaa yhteisöille voimavaroja, auttaa torjumaan eriarvoisuutta, vähentää eristäytymistä ja edistää paikallistaloutta." Scottish Library and Information Councilin toimitusjohtaja Pamela Tulloch sanoi: "Yksi yleisten kirjastojen perusominaisuuksista on, että ne ovat avoimia kaikille. "Ketään ei käännytetä pois kirjastosta, jäsenmaksua ei peritä, ja kuka tahansa voi käyttää kirjastoa ja sen palveluja iästä ja taustasta riippumatta. "Yhden kortin kokeilu parantaa entisestään palvelujen saatavuutta poistamalla esteet palveluiden väliltä ja toivottavasti rohkaisee yhä useampia ihmisiä hyödyntämään yleisiä kirjastopalvelujamme."</w:t>
      </w:r>
    </w:p>
    <w:p>
      <w:r>
        <w:rPr>
          <w:b/>
        </w:rPr>
        <w:t xml:space="preserve">Tulos</w:t>
      </w:r>
    </w:p>
    <w:p>
      <w:r>
        <w:t xml:space="preserve">On käynnistetty pilottihanke, jossa otetaan käyttöön yksi kortti, jota voi käyttää missä tahansa skotlantilaisessa kirjastossa.</w:t>
      </w:r>
    </w:p>
    <w:p>
      <w:r>
        <w:rPr>
          <w:b/>
        </w:rPr>
        <w:t xml:space="preserve">Esimerkki 1.2192</w:t>
      </w:r>
    </w:p>
    <w:p>
      <w:r>
        <w:t xml:space="preserve">Toistaiseksi kokeilu on rajoitettu yli 400:aan Phoenixissa, Arizonassa sijaitsevan Early Rider -ohjelman jäseneen. Se osoittaa kuitenkin, miten teknologiajätti uskoo autonomisten ajoneuvojen olevan käytössä, jos ja kun ne pääsevät kokeiluvaiheesta. Erään asiantuntijan mukaan kustannukset ovat avainasemassa. Ainoa sana hinnoittelusta toistaiseksi on lupaus tarjota osallistujille alennuksia, kun he tilaavat tavaroita Walmartin Online Grocery Pickup -palvelun kautta osana sopimusta. "Jos tämä otetaan kunnolla käyttöön, on odotettavissa, että hinta- ja kulutussitoumuksen kynnys on kohtuullisen korkea, jotta palvelu olisi perusteltu", kommentoi Begbies Traynor -konsulttiyrityksen vähittäiskaupan asiantuntija Julie Palmer. "Odotettavissa on, että se rajoittuu vain arvokkaampia tuotteita ostaviin asiakkaisiin." Google vs. Amazon Walmart-kumppanuudesta oli huhuttu sen jälkeen, kun ostajat havaitsivat aiemmin tällä viikolla Waymo-merkittyjä parkkipaikkoja kaupan ulkopuolella ja kertoivat löydöstä Redditin itseajavien autojen foorumilla. Jotkut ehdottivat, että yhteistyö voisi tarjota vaihtoehdon Amazonin Prime Now -pikatoimituspalvelulle. "Google ja Amazon etsivät kumpikin huippuluokan tapoja päästä elintarvikkeiden vähittäismyyntimarkkinoille, ja näemme vasta nyt, miten ne käyttävät lihaksiaan", Palmer totesi. Ilmoitukset tulivat kaksi päivää sen jälkeen, kun Waymon toimitusjohtaja twiittasi, että sen autot olivat ajaneet yhteensä kahdeksan miljoonaa kilometriä yleisillä teillä, mikä on kaksinkertainen määrä verrattuna marraskuun lukemaan. "Tämä reaalimaailman kokemus ja yli viisi miljardia kilometriä simulaatiossa on se, miten rakennamme maailman kokeneimman kuljettajan", John Krafcik lisäsi. Itsestään ajavat kilpailijat ovat myös antaneet omia julkistuksiaan tällä viikolla:</w:t>
      </w:r>
    </w:p>
    <w:p>
      <w:r>
        <w:rPr>
          <w:b/>
        </w:rPr>
        <w:t xml:space="preserve">Tulos</w:t>
      </w:r>
    </w:p>
    <w:p>
      <w:r>
        <w:t xml:space="preserve">Googlen sisaryhtiö Waymo on ilmoittanut kokeilusta, jossa sen itseohjautuvat autot kuljettavat asiakkaita läheiseen Walmart-kauppaan ja sieltä pois noutamaan ruokaostoksiaan.</w:t>
      </w:r>
    </w:p>
    <w:p>
      <w:r>
        <w:rPr>
          <w:b/>
        </w:rPr>
        <w:t xml:space="preserve">Esimerkki 1.2193</w:t>
      </w:r>
    </w:p>
    <w:p>
      <w:r>
        <w:t xml:space="preserve">Vanhaa sotilastietä käytetään sen jälkeen, kun "merkittävä maanvyörymä" tukki A83-tien samassa paikassa jo toisen kerran kuuden viikon aikana. Työt 5 000 tonnin romun raivaamiseksi ovat käynnissä. Viranomaisten mukaan toivotaan, että tie pysyisi auki keskiviikkoiltana. Tien sulkemisen vuoksi autoilijat joutuivat kulkemaan 95 kilometrin (59 mailin) pituista kiertotietä. Turvallisuusarviointeja tehtiin keskiviikkona kello 07.00 alkaen, jotta voitiin päättää, oliko tie turvallista avata uudelleen. Pääreitti avattiin uudelleen vasta 7. syyskuuta elokuun alussa tapahtuneen 10 000 tonnin maanvyöryn jälkeen.</w:t>
      </w:r>
    </w:p>
    <w:p>
      <w:r>
        <w:rPr>
          <w:b/>
        </w:rPr>
        <w:t xml:space="preserve">Tulos</w:t>
      </w:r>
    </w:p>
    <w:p>
      <w:r>
        <w:t xml:space="preserve">Tie, jota käytettiin liikenteen ohjaamiseen Argyllissa sijaitsevan Rest and Be Thankfulin maanvyörymän ohi, on avattu uudelleen sen jälkeen, kun se oli suljettu tiistaina yön yli.</w:t>
      </w:r>
    </w:p>
    <w:p>
      <w:r>
        <w:rPr>
          <w:b/>
        </w:rPr>
        <w:t xml:space="preserve">Esimerkki 1.2194</w:t>
      </w:r>
    </w:p>
    <w:p>
      <w:r>
        <w:t xml:space="preserve">Talousministeri Ken Skates kehotti ihmisiä noudattamaan sääntöjä Walesin perjantaista alkavan kahden viikon mittaisen lukituksen aikana. Tieteellisten neuvonantajien mukaan on mahdollista, että lisääntymisaste (R) laskee 1,4:stä 0,8:aan tuona aikana. Palontorjunnan vaikutukset selviävät kuitenkin vasta jonkin aikaa sulkemisen päättymisen jälkeen. R-aste on niiden ihmisten määrä, joille yksi tartunnan saanut henkilö keskimäärin tartuttaa viruksen. Skates kertoi tiistaina Welshin hallituksen koronavirusuutistilaisuudessa, että R-asteen alentaminen näin paljon "antaisi meille jo itsessään riittävästi aikaa ja liikkumavaraa, jotta pääsisimme jouluun ja uuteen vuoteen". "Mutta emme tietenkään voi sulkea pois mahdollisuutta ottaa käyttöön uusi palokatkos, jos joulun aikana tartuntamäärät kasvavat dramaattisesti", hän sanoi. Teknisen neuvoa-antavan ryhmän (Technical Advisory Cell, TAC), joka neuvoo Walesin ministereitä koronavirusasioissa, raportissa arvioidaan, että kahden tai kolmen viikon mittaisen sulkemisen pitäisi vähentää R-arvoa alle 1:n, mutta tällaisia sulkemisia voi olla tarpeen tehdä useita. "Kahden viikon "tauon" aikana kahden viikon kasvu voitaisiin korvata kahden viikon tartuntojen vähenemisellä, jos toimenpiteitä noudatetaan hyvin ja jos kontaktien määrä ei lisäänny ennen taukoa tai sen jälkeen", asiakirjassa sanotaan. "Jos tämä olisi yhtä tiukkaa ja hyvin noudatettua kuin toukokuun lopun rajoitukset, epidemia voisi siirtyä noin 28 päivää tai enemmän taaksepäin." Maanantaina julkaistussa raportissa lisätään, että jos säännöt ja käyttäytyminen palaisivat sitten sellaisiksi kuin ne olivat ennen palokatkoa, "eksponentiaalinen kasvu palaisi, mutta huomattavasti alhaisemmalta tasolta kuin mitä se olisi ollut ilman palokatkoa". Siinä kuitenkin varoitetaan myös, että useat palokatkot saattavat olla tarpeen, jotta viruksen esiintyvyys pysyisi alhaisena. Senedd tukee vaatimusta Covidin poistamiseksi Enemmistö Seneddin poliitikoista tuki tiistai-illan äänestyksessä palokatkosulkua - 37 puolesta ja 16 vastaan. Äänestystekstiin sisältyi Plaid Cymru - joka voitti kolme tarkistusta esitykseen - vaatimus viruksen hävittämiseen perustuvasta strategiasta. Konservatiivien jäsenet olivat niiden joukossa, jotka äänestivät pääesitystä vastaan. Keskustelussa konservatiivien Senedd-ryhmän johtaja Paul Davies sanoi, että Walesin konservatiivit ovat "avoimin mielin", mutta että Walesin hallitus ei ollut onnistunut perustelemaan uusia toimenpiteitään. Pääministeri Mark Drakeford syytti seneddin konservatiivipuoluetta siitä, että se "asettuu vastakkain kaikkien käytettävissämme olevien asiantuntijalausuntojen kanssa". Plaid Cymru -puolueen johtaja Adam Price sanoi, että hallituksella "ei ole vaihtoehtoa" ja että lukitus olisi pitänyt ottaa käyttöön aikaisemmin. Jatkuvat lukitukset eivät kuitenkaan ole ratkaisu, hän sanoi ja lisäsi: "Meidän on käytettävä tämä aika pohdintaan siitä, mikä on mennyt pieleen ja mitä voidaan korjata", hän lisäsi. Paikalliset sulkemiset "eivät voi kääntää suuntaa" Aiemmin Drakeford vastasi Seneddissä pääministerin kysymyksiin ja sanoi, että nykyiset paikalliset sulkemiset eivät voi "kääntää Covid-19:n suuntaa" riittävän nopeasti. Tällä hetkellä noin 2,3 miljoonaa ihmistä asuu Walesissa paikallisten lukitussääntöjen alaisuudessa - 15:llä 22:sta valtuustoalueesta sekä Bangorissa ja Llanellissa - joissa koronavirustartuntojen määrä on korkeimmillaan. Paul Daviesin mukaan Walesin hallituksen olisi julkaistava enemmän paikallisia tietoja, joista käy ilmi, miten tauti leviää "yhteisöstä toiseen". Pääministerin mukaan tarvitaan kuitenkin "kansallisia toimia". "On todellakin hyvin helppoa perustella sitä [palokatkoa], sillä vaikka ihmiset ovat onnistuneet näillä paikallisilla sulkualueilla, ne eivät voi onnistua riittävän pitkälle ja nopeasti kääntämään koronaviruksen leviämistä takaisin, sillä se kiihtyy tällä hetkellä koko Walesissa", hän sanoi. Daviesin kommentit tulivat ennen kuin Public Health Wales julkaisi tiistaina iltapäivällä yksityiskohtaisempia paikallisia tietoja. Mitä tapahtuu 9. marraskuuta alkaen? Keskustelun avajaisissa terveysministeri Vaughan Gething sanoi, että Covid-19-politiikka, joka tulee voimaan tulipalon puhkeamisen jälkeen, esitellään "lähipäivinä". Paikalliset sulkemiskiellot, jotka kattavat suurimman osan Walesin väestöstä, korvataan todennäköisesti uudella kansallisella järjestelmällä, kun palokatko päättyy. Maanantain TAC-raportissa neuvotaan ministereitä noudattamaan "uutta, yksinkertaisempaa, kansallista lähestymistapaa käyttäytymiseen ja rajoituksiin". "Yksinkertaisempien viestien ja säännösten odotetaan olevan helpommin ymmärrettävissä ja noudatettavissa", siinä sanotaan. "Joitakin nykyisiä rajoituksia voidaan poistaa, jos ne osoittautuvat tehottomammiksi tai haitallisemmiksi kuin alun perin odotettiin, kuten paikallisviranomaisten matkustusrajoitukset [jotka estävät ihmisiä menemästä paikallisille lukitusalueille tai poistumasta niiltä ilman kohtuullista syytä, esimerkiksi työn vuoksi]." Raportissa kuitenkin varoitetaan, että "käyttäytymisessä olisi tehtävä kestäviä muutoksia monilla elämänalueilla", jotta R-luku pysyisi "mahdollisimman lähellä yhtä". "Koko hallitus pyrkii nyt sopimaan järjestelyistä, joita tarvitaan tulevaisuudessa, jotta voidaan turvata tulipalon katkaisusta saadut edut, ja esitämme ne lähipäivinä", Gething sanoi. Ministerit ovat tukeutuneet Swansean yliopiston laatimiin ennusteisiin pahimmasta mahdollisesta skenaariosta, joiden mukaan Walesissa voi olla jopa 6 000 Covid-19-kuolemaa maaliskuuhun mennessä.</w:t>
      </w:r>
    </w:p>
    <w:p>
      <w:r>
        <w:rPr>
          <w:b/>
        </w:rPr>
        <w:t xml:space="preserve">Tulos</w:t>
      </w:r>
    </w:p>
    <w:p>
      <w:r>
        <w:t xml:space="preserve">Walesin ministerit sanovat, etteivät he voi sulkea pois mahdollisuutta, että vuoden 2021 alkupuolella asetetaan uusi palon leviämislakka, jos Covid-19 leviää jälleen nopeasti joulun aikaan.</w:t>
      </w:r>
    </w:p>
    <w:p>
      <w:r>
        <w:rPr>
          <w:b/>
        </w:rPr>
        <w:t xml:space="preserve">Esimerkki 1.2195</w:t>
      </w:r>
    </w:p>
    <w:p>
      <w:r>
        <w:t xml:space="preserve">Palomiehet kutsuttiin Llangollenin Chapel Streetillä sijaitsevaan kiinteistöön hieman 20:30 GMT jälkeen. Paikalle lähetettiin miehistöjä Llangollenista, Chirkistä, Johnstownista, Corwenista ja Wrexhamista, ja he käyttivät hengityslaitteita päästäkseen taloon. "Miehistöt löysivät loukkaantuneen, joka valitettavasti myöhemmin julistettiin kuolleeksi", sanoi Pohjois-Walesin palo- ja pelastuspalvelun virkamies. Palokunta ja Pohjois-Walesin poliisi tutkivat nyt yhdessä tulipalon syytä.</w:t>
      </w:r>
    </w:p>
    <w:p>
      <w:r>
        <w:rPr>
          <w:b/>
        </w:rPr>
        <w:t xml:space="preserve">Tulos</w:t>
      </w:r>
    </w:p>
    <w:p>
      <w:r>
        <w:t xml:space="preserve">70-vuotias mies on kuollut tulipalossa Denbighshiressä.</w:t>
      </w:r>
    </w:p>
    <w:p>
      <w:r>
        <w:rPr>
          <w:b/>
        </w:rPr>
        <w:t xml:space="preserve">Esimerkki 1.2196</w:t>
      </w:r>
    </w:p>
    <w:p>
      <w:r>
        <w:t xml:space="preserve">Itse asiassa toimitusjohtaja vain toisti strategian, jonka hän oli hahmotellut jo aiemmin tänä vuonna. Hänen kommenttinsa saivat kuitenkin aikaan useita pääkirjoituksia valtavirran tiedotusvälineissä ja blogimaailmassa. Ajatusta kuvailtiin sekä "rohkeaksi" että "typeräksi", ja jotkut kirjoittajat löivät vetoa, että ehdotus hylätään ennen itse asetettua vuoden 2014 nollasähköpostimääräaikaa. Breton on kuitenkin päättänyt lisätä siirron jo vaikuttavaan ansioluetteloonsa. Hän on France Telecomin entinen toimitusjohtaja ja puheenjohtaja, toimi kaksi vuotta Ranskan talous-, rahoitus- ja teollisuusministerinä ja luennoi Harvardin kauppakorkeakoulussa ennen kuin siirtyi Atosiin kolme vuotta sitten. Politiikan toteuttaminen ei ole mikään pieni saavutus. Atos työllistää henkilöstöä 42 maassa, ja se tarjoaa konsultointi- ja teknologiapalveluja monille korkean profiilin asiakkaille, kuten Bootsille, Fiatille, Philipsille, Reutersille ja olympialaisille. Onnistuminen voisi merkitä käännekohtaa sähköpostille, mutta epäonnistuminen vahingoittaisi yrityksen uskottavuutta. Tätä taustaa vasten Breton selitti BBC:lle siirtonsa syitä. Yllätyitkö päätöksesi saamasta huomiosta? Kyllä, olin yllättynyt lähes kaikkien asiakkaidemme osoittamasta mielenkiinnosta - tai sanotaanko, kiehtovuudesta. Itse asiassa tein sen parantaakseni 80 000 työntekijämme työolojen laatua. Tämä on osa maailmanlaajuista aloitetta, jonka käynnistimme ATOSissa lähes kolme vuotta sitten nimellä "Wellbeing At Work" - osaamisverkosto, joka koostuu yrityksen uusista lahjakkuuksista. Heidän tehtävänään on normaalin työnsä ohella tarjota uusia ideoita työolojen parantamiseksi. He ottivat esille sen, että suurin osa palkkaamistamme nuorista ei enää käyttänyt sähköpostia valmistuttuaan yliopistosta. Sen sijaan he käyttivät pääasiassa pikaviestintätyökaluja ja sosiaalisia verkostoja, kuten Facebookia - ja kun useimmat heistä tulivat Atosille, he työskentelivät ensimmäistä kertaa sisäisten sähköpostityökalujen, kuten [Microsoft] Outlookin, kanssa. Tämä siis kiehtoi minua - ja lisäksi olin jo monta vuotta ajatellut, että useimmat kollegani ja työntekijäni käyttivät yhä enemmän aikaa sisäisiin sähköposteihin. Aloin ajatella, että he käyttävät liikaa aikaa sisäisiin sähköposteihin ja liian vähän aikaa johtamiseen. Kun tämä kaikki yhdistettiin, aloitin konsulttiyrityksen kanssa perusteellisen tutkimuksen, jossa selvitettiin, kuinka paljon sisäisiä sähköposteja Atosin 80 000 työntekijää sai. Havaitsimme, että se oli keskimäärin yli 100 sähköpostia päivässä. Tarkemman analyysin jälkeen tajusimme, että 15 prosenttia viesteistä oli hyödyllisiä, ja loput olivat hukkaan heitettyä aikaa. He pelkäsivät kuitenkin, että heiltä jäisi jotain huomaamatta. Tarkistimme myös työpaikalla ja kotona - ja huomasimme, että he käyttivät 15-20 tuntia viikossa sisäisten sähköpostien tarkistamiseen ja niihin vastaamiseen. Niinpä perustimme työryhmän tutkimaan, millaisilla välineillä voisimme korvata sisäiset sähköpostit ja millaisia hallintokäytäntöjä meidän pitäisi ottaa käyttöön, jotta voisimme palata siihen, mikä olisi mielestäni normaali tapa käyttäytyä yrityksessä. Toivottavasti ensi vuoden loppuun mennessä - eli noin 18 kuukauden kuluttua [aloituksesta] - meillä on lähes kaikki valmista muutoksen toteuttamiseksi. Milloin käytit viimeksi sisäistä sähköpostia? Kauan sitten - en käytä enää sisäisiä sähköposteja. Kun olin France Telecomin puheenjohtaja, lopetin sisäisen sähköpostin käytön, koska en ollut tyytyväinen siihen, miten sitä käytettiin. Kun olin hallituksessa, minulla ei ollut sähköposteja turvallisuussyistä. Siitä on siis varmaan viisi tai kuusi vuotta. Käytän kuitenkin pikaviestintää - ja tietenkin ulkoista sähköpostia. Minulla on ulkoinen sähköpostiosoite, emmekä tietenkään aio lopettaa ulkoista sähköpostia. Ulkoinen sähköposti on loistava väline - se on loistava tapa kommunikoida organisaatioiden välillä. Sisäisesti haluamme kuitenkin palata parhaisiin hallintokäytäntöihin. Miksi luulet, että ilmoituksesi osui niin pahasti hermoon? Käsittelemme mielestäni aikamme todellista ongelmaa. Me kaikki ymmärrämme, mitä tietotulva tarkoittaa. Tiedämme, että yritysten keräämä ja tallentama data kaksinkertaistuu 18 kuukauden välein. Tiedämme, että viimeisten 10 vuoden aikana on luotu enemmän dataa kuin ihmiskunnan alkuajoista lähtien. Olemme varovaisia sen kanssa, mitä lähetämme ja vastaanotamme ulkoisesti, mutta sisäisesti käytät sitä yhä enemmän viestintävälineenä tai oman sisältösi tallentamiseen tai suojautuaksesi pomoltasi tai keneltä tahansa. Emme käytä sitä niin kuin se on tarkoitettu käytettäväksi. Kun uskotaan, että uusi teknologia korvaa toisen teknologian, syntyy keskustelua, ja mielestäni se on normaalia ja hyvä asia, ja meidän on toimittava teknologian parissa. En tehnyt tätä ulkoisista syistä. Meillä on tietysti oma konsultointitoimintamme, joka auttaa meitä, ja uskomme, että suuri osa asiakkaistamme on kiinnostunut näkemään, mitä me teemme, koska heillä on samoja ongelmia. Lopulta voimme käyttää tätä kokemusta myös heidän auttamisekseen. Mutta se ei ollut alun perin lainkaan tarkoitukseni. Ensimmäinen aikomukseni oli käsitellä tätä sisäistä tietotulvaa ja työskennellä nuorten sukupolvien käyttämillä välineillä. Olemme bisnesteknologian asiantuntijoita, joten tehtävämme Atoksella on olla edelläkävijä tässä teknologia-aikakaudessa. Miten omat työntekijäsi reagoivat? Luulen, että se oli myönteistä, koska he tiesivät, että kyseessä oli tärkeä politiikka Ilmoituksen antamisen jälkeen olemme kokeneet 20 prosentin laskun omissa sisäisissä sähköposteissamme vain siksi, että ihmiset ovat tulleet varovaisemmiksi. Useimmilla ei ole vielä käytössään uusia työkaluja, joita valmistelemme heille. Käytämme parhaillaan pilottikokeilussa työkaluja, joista osa on sisäisesti suunniteltuja ja osa kolmansien osapuolten toimittamia. Meillä on 500 nuorta, jotka eivät enää käytä sisäistä sähköpostia - ja he rakastavat sitä. Onko sinulla viestiä muille esimiehille, jotka haluavat tehdä suuria teknologisia muutoksia? Kun työskentelee teknologiayrityksessä, on oltava nöyrä. Nöyränä teknologian edessä ja nöyränä muutoksenhallinnan edessä. Tämä on meidän ympäristömme, ja ymmärrämme, että jos joillakin asiakkaillamme on sama ongelma tai samat tavoitteet, voimme auttaa heitä etenemään omalla tahdillaan. En sano, että viiden vuoden kuluttua ei ole enää sisäisiä sähköposteja - yrityksillä on luultavasti edelleen sisäisiä sähköposteja seuraavien 10-15 vuoden ajan. Jotkin yritykset siirtyvät kuitenkin nopeasti sisäisiin sosiaalisiin verkostoihin ja pikaviestintätyökaluihin - ja myös tätä ajavat eteenpäin nuoret sukupolvet. Atosin työntekijöiden keski-ikä on 35 vuotta - olemme nuori yritys. Palkkaamme joka vuosi noin 10 000 uutta työntekijää, joista suurin osa on alle 30-vuotiaita, yliopistoissa ja korkeakouluissa opiskelevia - he eivät enää käytä sisäistä sähköpostia, vaan paljon uusia työkaluja. Meidän on sopeuduttava tähän uuteen sukupolveen, josta tulee huomenna työtovereitamme. Onko sinulla epäilyksiä? Ensimmäinen asettamani tavoite oli antaa siirtymiselle kolme vuotta aikaa - se on paljon aikaa. En halua vahingoittaa organisaatiota, mutta innostusta ja innostusta siihen, mitä teemme, on paljon. Kun meillä ei ole enää sisäistä sähköpostia, meillä on upeita uusia välineitä - pilvipalveluympäristö, sosiaaliset verkostot, pikaviestintä, mikrobloggaaminen, asiakirjojen jakaminen, tietoyhteisö - nämä tarjoavat paljon paremman lähestymistavan tietotekniikkayritykselle. Minun tehtäväni toimitusjohtajana on aina yrittää selvittää, miten voimme oppia työskentelemään eri tavalla ja käyttämään teknologiaamme paremmin. Se on tehtäväni ja työni toimitusjohtajana.</w:t>
      </w:r>
    </w:p>
    <w:p>
      <w:r>
        <w:rPr>
          <w:b/>
        </w:rPr>
        <w:t xml:space="preserve">Tulos</w:t>
      </w:r>
    </w:p>
    <w:p>
      <w:r>
        <w:t xml:space="preserve">Thierry Breton aiheutti viime viikolla kohun, kun hän kertoi haastateltavalle aikovansa kieltää sisäisen sähköpostin käytön tietotekniikkapalveluja tarjoavassa Atos-jätissä.</w:t>
      </w:r>
    </w:p>
    <w:p>
      <w:r>
        <w:rPr>
          <w:b/>
        </w:rPr>
        <w:t xml:space="preserve">Esimerkki 1.2197</w:t>
      </w:r>
    </w:p>
    <w:p>
      <w:r>
        <w:t xml:space="preserve">Konsulttijohtoiset palvelut siirrettiin tammikuussa 2015 entisestä Staffordin sairaalasta Royal Stoke Hospitaliin. Hallitus pyysi NHS Englandia tarkastelemaan asiaa uudelleen entisen Stafford Hospitalin (nykyisin County Hospital) hallinnoijien suositusten perusteella. Uudelleentarkastelussa tarkastellaan, voiko sairaala tarjota turvallista äitiyshoitoa. Monet arvostelivat Royal Stokeen siirtymistä, ja Support Stafford Hospital -ryhmä korosti ylimääräisiä matka-aikoja ja totesi, että Royal Stoke Hospital ei pystyisi selviytymään lisäkysynnästä. Stafford sijaitsee noin 27 kilometrin päässä Stoke-on-Trentistä. Äitiyspalvelut siirrettiin Royal Stokeen, kun uusi trusti, University Hospital North Midlands NHS Trust, perustettiin ottamaan haltuunsa entisen Staffordin sairaalan toiminta lokakuussa 2014. Edellinen sairaalasäätiö julistettiin kliinisesti ja taloudellisesti elinkelvottomaksi, ja se oli vuosina 2005-2008 tapahtuneita hoitovirheitä koskevan laajan julkisen tutkimuksen keskipisteessä. Entisen Mid-Staffordshire Hospitals Trustin erityishallinnoijat suosittelivat kuitenkin, että valtiosihteeri tarkastelisi siirtoa, minkä vuoksi hallitus pyysi NHS Englandia tarkastelemaan asiaa. Arviointilautakunta järjestää syyskuussa yleisölle suunnatun "kuuntelutilaisuuden".</w:t>
      </w:r>
    </w:p>
    <w:p>
      <w:r>
        <w:rPr>
          <w:b/>
        </w:rPr>
        <w:t xml:space="preserve">Tulos</w:t>
      </w:r>
    </w:p>
    <w:p>
      <w:r>
        <w:t xml:space="preserve">Staffordin sairaalaan on aloitettu selvitys siitä, voisivatko äitiyspalvelut palata Staffordin sairaalaan.</w:t>
      </w:r>
    </w:p>
    <w:p>
      <w:r>
        <w:rPr>
          <w:b/>
        </w:rPr>
        <w:t xml:space="preserve">Esimerkki 1.2198</w:t>
      </w:r>
    </w:p>
    <w:p>
      <w:r>
        <w:t xml:space="preserve">Kolmen lapsen äiti Laura Davies, 39, sai vakavia päävammoja Yamaha R1 -moottoripyörällään tapahtuneessa onnettomuudessa Pembrey Circuit -radalla Carmarthenshiressä sunnuntaina klo 16.40 BST. Häntä hoidettiin paikan päällä ennen kuin hänet kuljetettiin ilmakuljetuksella Walesin yliopistolliseen sairaalaan Cardiffiin, mutta hän kuoli tiistaina. Phil Bevan Trackdays, joka järjesti kilpailutapahtuman radalla, kertoi, ettei muita kuljettajia ollut osallisena. Yhtiö sanoi lausunnossaan: "Meidän on erittäin raskain mielin ilmoitettava, että tapahtuman vuoksi... yksi kuljettajistamme on menehtynyt.". "Päivän viimeisessä Intermediate-sessiossa hän putosi R1-koneestaan Brooklands Hairpinissä ja sai vakavia päävammoja. "Me Phil Bevan Trackdays -tiimin jäsenet haluamme välittää vilpittömät surunvalittelumme sekä lähimmälle perheelle että ystäville näin traagisena hetkenä. "Haluamme myös kiittää Pembrey Circuitin ja Walesin yliopistollisen sairaalan lääkäritiimiä." Ystävät ovat kuvailleet häntä naispuolisten ratsastajien "lähettilääksi". Onnettomuus tapahtui vain kolme päivää sen jälkeen, kun hän oli ollut mukana moottoripyöräilijöiden ryhmässä, joka vieraili läheisellä Welsh Air Ambulance -asemalla ja luovutti vajaan 11 500 punnan lahjoituksen. Moottoripyörätapahtumien järjestäjä No Limits Trackdays esitti "vilpittömät ja syvimmät osanottonsa". "Laura jättää jälkeensä kolme pientä lasta, jotka ovat varmasti täysin lohduttomia ja järkyttyneitä joutuessaan käymään läpi tällaista", yhtiö sanoi lausunnossaan. "Kohtalon käänteessä Laura, joka oli innokas ratsastaja, tunnettiin myös aktiivisena tukijana juuri kyseiselle paikalliselle ambulanssille." Varainkeruusivulla on kerätty jo lähes 8 000 puntaa, ja moottoripyöräilijät kokoontuvat keskiviikkoiltana Haverfordwestiin ajamaan Lauran muistoksi.</w:t>
      </w:r>
    </w:p>
    <w:p>
      <w:r>
        <w:rPr>
          <w:b/>
        </w:rPr>
        <w:t xml:space="preserve">Tulos</w:t>
      </w:r>
    </w:p>
    <w:p>
      <w:r>
        <w:t xml:space="preserve">Moottoripyöräilijä on kuollut pudottuaan pyörältään kilparadalla.</w:t>
      </w:r>
    </w:p>
    <w:p>
      <w:r>
        <w:rPr>
          <w:b/>
        </w:rPr>
        <w:t xml:space="preserve">Esimerkki 1.2199</w:t>
      </w:r>
    </w:p>
    <w:p>
      <w:r>
        <w:t xml:space="preserve">Satelliittikuvissa näkyy, kuinka Naka-joki purskahtaa Hinumassa ja tulvii läheisiin koteihin. Taifuuni koetteli kahdeksaa Japanin prefektuuria, ja tuulen nopeus oli jopa 225 kilometriä tunnissa. Arakawa-joen tulvatasangolla lähellä Saitaman kaupunkia sijaitseva Akigase-puisto jäi taifuunin jälkeen veden alle. Yoshinodain teollisuusalueita Kawagoen lähellä suojattiin tulvasuojilla, kun vedenpinta nousi Iruma-joen varrella. Tuhannet poliisit, palomiehet, rannikkovartijat ja sotilaat osallistuvat etsintä- ja pelastusoperaatioihin tulvien ja maanvyöryjen loukkuun jääneiden ihmisten löytämiseksi.</w:t>
      </w:r>
    </w:p>
    <w:p>
      <w:r>
        <w:rPr>
          <w:b/>
        </w:rPr>
        <w:t xml:space="preserve">Tulos</w:t>
      </w:r>
    </w:p>
    <w:p>
      <w:r>
        <w:t xml:space="preserve">Suurin Japaniin vuosikymmeniin iskenyt taifuuni on jättänyt jälkeensä tuhoa. Yli 40 ihmistä kuoli taifuuni Hagibisin seurauksena, ja satoja on pelastettu tulvivan joen ja maanvyöryjen takia.</w:t>
      </w:r>
    </w:p>
    <w:p>
      <w:r>
        <w:rPr>
          <w:b/>
        </w:rPr>
        <w:t xml:space="preserve">Esimerkki 1.2200</w:t>
      </w:r>
    </w:p>
    <w:p>
      <w:r>
        <w:t xml:space="preserve">BBC:n Martin Yip on ollut yhteydessä erääseen kiinalaisen Weibo-yhteisöpalvelun käyttäjään, joka haluaa, että hänen nimensä on "Manga". Tässä on heidän keskustelunsa puhtaaksikirjoitettu versio: "Manga": Manga: En mennyt alakertaan, koska olin peloissani. Vain minä olin [kotona]. Olin huolissani turvallisuudestani. Martin Yip: Mainitsit, että otit kuvia kotonasi. Voitko kertoa, mitä olet nähnyt tai kuullut parvekkeelta? "Manga": Kuulin kaksi ensimmäistä räjähdystä, jotka olivat kuin ukkosmyrsky, ja luulin, että se oli yksi. Sitten kuului vielä kolmesta neljään räjähdystä, ja sitten savua nousi ja kaikki alakerrassa juoksivat. Martin Yip: Kuinka kauan kesti, ennen kuin poliisi saapui paikalle? Kuulitko laukauksia? "Manga": Laukauksia? Ehkä satunnaisia. Mutta ambulanssit saapuivat välittömästi (noin 10 minuutissa), sitten tuli poliisiauto. Lisää ambulansseja, paloautoja ja poliisiautoja saapui 30 minuutin kuluessa. Fang Shaoying, pienen supermarketin omistaja lähellä hyökkäyspaikkaa, kertoi Associated Press -uutistoimistolle: "Kuulin neljä tai viisi räjähdystä. Olin hyvin peloissani. Näin kolme tai neljä ihmistä makaamassa maassa." Toinen AFP:n siteeraama silminnäkijä kertoi Weibossa, että hän oli tuolloin alle 100 metrin päässä tapahtumapaikasta ja että kaupungin kulttuuripalatsin edustalla sijaitsevilla aamumarkkinoilla oli tapahtunut "useita voimakkaita räjähdyksiä". "Näin liekkejä ja paksua mustaa savua. Ajoneuvot ja myyntikojut olivat tulessa, kun myyjät pakenivat joka suuntaan jättäen tavaransa jälkeensä", hän jatkoi. Muut paikalliset asukkaat, joihin Reuters-toimisto otti yhteyttä, kertoivat nähneensä räjähdysten jälkiä. "Ilma oli täynnä ruudin hajua ja nyyhkytyksen ääntä", yksi sanoi. "(Kuolonuhreja) oli yksinkertaisesti liikaa, vanhuksia, jotka olivat aamumarkkinoilla", hän lisäsi. "Kaksi ajoneuvoa ajoi kuin hullu kohti aamumarkkinoita", toinen sanoi. "Markkinoilla oli täysi kaaos. Kauppiaat ja ostajat alkoivat juosta kaikkialle... se oli ehdottomasti terroriteko. Olen niin vihainen." BBC on myös puhunut brittimiehen kanssa, joka työskentelee englanninkielisessä koulutusyrityksessä Kiinassa ja joka vierailee säännöllisesti Urumqissa. Hän kävi siellä aiemmin tällä viikolla ja kuvaili iskun tapahtumapaikan ympäristöä "etnisesti hyvin sekoittuneeksi, joten uhrit ovat todennäköisesti sekä han-kiinalaisia että uiguureja". Hän sanoi: "Monet vanhukset käyttivät puistoa, joten uhrien joukossa on todennäköisesti monia eläkeläisiä. "Tapahtuman ajankohta on mielenkiintoinen - uiguurit käyttävät yleensä eri aikaa (Pekingin ajan sijaan), joten varhain aamulla tapahtuneen hyökkäyksen aikana kadulla saattoi olla vähemmän uiguureja."</w:t>
      </w:r>
    </w:p>
    <w:p>
      <w:r>
        <w:rPr>
          <w:b/>
        </w:rPr>
        <w:t xml:space="preserve">Tulos</w:t>
      </w:r>
    </w:p>
    <w:p>
      <w:r>
        <w:t xml:space="preserve">Viranomaiset ovat kertoneet, että kiinalaisessa Urumqin kaupungissa sattuneessa "väkivaltaisessa terrori-iskussa" on kuollut yli 30 ihmistä. Toimittajien pääsy levottomalle Xinjiangin alueelle on vaikeaa, mutta silminnäkijähavaintoja on saatu.</w:t>
      </w:r>
    </w:p>
    <w:p>
      <w:r>
        <w:rPr>
          <w:b/>
        </w:rPr>
        <w:t xml:space="preserve">Esimerkki 1.2201</w:t>
      </w:r>
    </w:p>
    <w:p>
      <w:r>
        <w:t xml:space="preserve">Juuri valitun pääministerin Mahathir Mohamadin ja Anwar Ibrahimin välisen suhteen tarina on niin täynnä draamaa, että se sopisi Shakespearen tarinaan - uskollisuus, petos, tragedia ja ironia sulautuvat yhteen ikiaikojen kertomukseksi. Nyt 92-vuotias Mahathir vangitsi Anwarin korruptiosta ja sodomiasta syytettynä poliittisesti jännittyneissä olosuhteissa vuonna 1999. Nyt hän on kuitenkin palannut eläkkeelle, voittanut toisen kauden pääministerinä - ja antanut avaimen entisen sijaisensa vapauttamiseen lähes kaksi vuosikymmentä myöhemmin. Anwar itse luki kaikki Shakespearen teokset vankilassa ollessaan sen jälkeen, kun Mahathir oli vanginnut hänet. Mahathirin mahdollisuus varmistaa Anwarin vapauttaminen ja armahtaminen antaa suhteelle mahdollisuuden tehdä ympyrästä täyden, jolloin vihollisista tulee ystäviä. Toisin kuin monissa Shakespearen näytelmissä, tässä tarinassa roistosta tulee sankari. Aallonharjalla ratsastaminen Näiden kahden miehen tarinan ytimessä on poliittinen valta ja pyrkimys sen turvaamiseen ja säilyttämiseen. Mahathir otti Anwarin hallitukseensa vuonna 1982. Anwar oli noussut julkisuuteen dynaamisena ja karismaattisena opiskelijajohtajana, joka 1970-luvulla mobilisoi vastustusta hallitsevaa valtapuoluetta UMNOa (United Malays National Organisation) vastaan. Anwar ratsasti poliittisen islamin nousevilla aalloilla ja hyödynsi uskonnon ja vuoden 1979 Iranin vallankumousta seuranneen kasvavan kansainvälisen muslimien voimaantumisliikkeen tarjoamaa tilaa järjestäytyä. Anwarin liittäminen UMNO:n jäseneksi oli ensimmäinen monista poliittisista siirroista heidän suhteessaan, ja Anwarista tuli suojattinsa, joka nousi nopeasti johtopaikoille. Anwarin karisma ja kyky saada kannattajia liikkeelle neutralisoivat UMNO:n vastustusta Malesian yhteiskunnassa. 1980-luku ja 90-luvun alku olivat Malesian kukoistuskautta, jolloin talouskasvu oli nopeaa ja kehitys edistyi. Mahathirin johto oli nostanut maan kansainväliselle näyttämölle aikana, jolloin Aasian vaikutusvallan katsottiin kasvavan. Anwarin lojaalisuus ja rooli olivat olennainen osa Malesian menestystä tänä aikana. Vuonna 1993 Anwar nousi johtavaksi ehdokkaaksi tohtori Mahathirin seuraajaksi ja voitti UMNO:n sisällä ratkaisevan voiton. Tuolloin Anwar kirjoitti ensimmäisen kirjansa The Asian Renaissance, jossa hän tarttui alueen vauhtiin ja toiveisiin ja profiloitui aasialaisena älymystön edustajana. Hän alkoi keskustella avoimesti poliittisten uudistusten tarpeesta ja toi esiin näiden kahden miehen eron: toinen halusi pitää kiinni vallasta ja toinen pyrki voittamaan sen uudistuspyyntöjen avulla. Kriittinen aika Tilinteon aika koitti vuoden 1997 Aasian talouskriisin jälkeen. Vuonna 1998 Anwar haastoi Mahathirin puolueen johtoon. Haasteeseen liittyi rajuja henkilökohtaisia hyökkäyksiä eri puolilla poliittista kahtiajakoa, kun ideologinen taistelu politiikasta sekoittui korruptiosyytteisiin. Anwar epäonnistui haasteessaan, sillä Mahathir osoittautui taitavaksi hallitsemaan vallan vipuja. Anwar pahoinpideltiin, häntä vastaan nostettiin syytteet ja hänet tuomittiin tapahtumissa, jotka järkyttivät Malesian poliittista järjestelmää perin pohjin. Petoksesta rangaistiin julmasti, sillä valta haluttiin säilyttää hinnalla millä hyvänsä. Mahathir torjui poliittisia uudistuksia koskevat vaatimukset ja pysyi mukana voittamalla vuoden 1999 vaalit. Syntyi reformasi-liike, joka vaati muutosta ja jonka vankina oleva Anwar oli sen johtaja. Vuosien 1998-1999 katastrofi oli määrä luoda malli, joka on muokannut poliittisia kilpailuja yli kahden vuosikymmenen ajan, sillä jokaisen vaalin voitti poliittista muutosta edustava henkilö. Jopa Abdullah Badawin vuonna 2004 ja Najib Razakin vuonna 2013 saamat mandaatit olivat täynnä uudistajien leimoja. Malesialaiset ovat samaistuneet tiiviisti tarpeeseen parantaa hallintoa. Anwar oli vankilassa vuoteen 2004 asti, ja hänet vapautti Abdullah Badawi, josta tuli pääministeri Mahathirin erottua vuonna 2003. Vaikka Abdullah oli aluksi suosittu, hän ei pystynyt täyttämään kansalaisten ja puolueensa sidosryhmien odotuksia, ja hän hävisi ratkaisevasti vuoden 2008 vaaleissa. Tohtori Mahathir palasi poliittiseen elämään varmistaakseen Abdullahin poliittisen kaatumisen avoimella kritiikillä ja UMNO:n kulissien takana tapahtuvilla manöövereillä. Anwarin vapauttanut mies joutui Mahathirin poliittisen vihan kohteeksi. Tilalle astui toinen Mahathirin suojatti, Najib, joka otti johtajuuden haltuunsa vuonna 2009. Anwar oli nyt oppositiojohtaja, koska hän oli onnistunut yhdistämään eri ryhmiä ja saavuttamaan voittoja vuonna 2008. Najib noudatti Mahathirin pelikirjaa ja tuomitsi Anwarin sodomiasta turmeltuneessa poliittisessa oikeudenkäynnissä. Najib teki kuitenkin saman virheen kuin Abdullah: hän epäonnistui kansallisessa johtajuudessa. Puolen vaihtaminen Vuonna 2015 1MDB-skandaali ja korruptioksi miellettyyn korruptioon liittyvä mahtipontinen varallisuuden näyttäminen herättivät voimakkaita kansallismielisiä reaktioita Mahathirissa, joka kritisoi avoimesti Najibin johtajuutta. Najib taisteli Mahathiria vastaan, kävi henkilökohtaisia hyökkäyksiä, erotti hänet puolueesta ja uhkasi syytteillä. Najib työnsi Mahathirin takaisin Anwarin puolelle. Vuonna 2016 tohtori Mahathir alkoi tehdä yhteistyötä opposition kanssa ja otti sen johtoonsa joulukuussa. Tähän suhteeseen kuului olennaisena osana vallan luovuttaminen Anwarille sen jälkeen, kun hän oli varmistanut hänen vapautumisensa ja armahduksensa. 92-vuotias ohjasi oppositiota kohti voittoa tässä kuussa ja vaati Najibin syrjäyttämistä, oikeusvaltioperiaatteen palauttamista ja poliittisia uudistuksia. Anwarin 1990-luvun agendan otti käyttöön kritiikin kohde, sama henkilö, joka oli hylännyt ja rankaissut Anwaria hänen muutoksen vaatimuksestaan. Nyt, kun Anwar on vapautettu, nämä kaksi miestä ovat jälleen liittolaisia. Molemmat todistavat julkisesti sitoutuneensa poliittiseen uudistukseen. Menneisyyden petokset ovat kuitenkin edelleen olemassa, eikä ole selvää, kuinka paljon ne on siirretty syrjään yhteisen tavoitteen saavuttamiseksi. Vallanvaihdon ajoitus ja poliittisen uudistuksen laajuus nousevat todennäköisesti esiin erimielisyyksinä, sillä molemmille miehille valta on ollut keskeinen tekijä heidän urallaan. Malesialaiset toivovat nyt enemmän kuin koskaan, että nämä miehet keskittyvät lojaalisuuteen maata kohtaan henkilökohtaisten etujen sijaan ja työskentelevät yhdessä liittolaisina Malesian vahvistamiseksi. Bridget Welsh on valtio-opin apulaisprofessori John Cabot -yliopistossa Roomassa.</w:t>
      </w:r>
    </w:p>
    <w:p>
      <w:r>
        <w:rPr>
          <w:b/>
        </w:rPr>
        <w:t xml:space="preserve">Tulos</w:t>
      </w:r>
    </w:p>
    <w:p>
      <w:r>
        <w:t xml:space="preserve">Anwar Ibrahimin vapauttaminen on tärkeä askel Malesian uuden alun tiellä, joka perustuu valtapuolueen 9. toukokuuta syrjäyttäneeseen hämmästyttävään vaalivoittoon. Se on myös lojaalisuuden testi kahden pitkään kilpailevan miehen välillä, joista toinen oli toisen vankilanvartija, kirjoittaa Bridget Welsh.</w:t>
      </w:r>
    </w:p>
    <w:p>
      <w:r>
        <w:rPr>
          <w:b/>
        </w:rPr>
        <w:t xml:space="preserve">Esimerkki 1.2202</w:t>
      </w:r>
    </w:p>
    <w:p>
      <w:r>
        <w:t xml:space="preserve">Queensferrystä kotoisin oleva 22-vuotias Sean Michael Mullender vangittiin keskiviikkona Wrexhamin tuomaristossa Daniel John Mullenderin kuoleman tutkinnan jälkeen. Terveysviranomaiset ottivat yhteyttä poliisiin sen jälkeen, kun poika oli joutunut sairaalaan. Lapsi kuoli lauantaina 4. lokakuuta. Poika vietiin aluksi 2. lokakuuta Countess of Chesterin sairaalaan, josta hänet siirrettiin myöhemmin Liverpoolissa sijaitsevaan Alder Hey Children's Hospitaliin, jossa hän kuoli. Mullender saapuu Mold Crown Courtiin torstaina.</w:t>
      </w:r>
    </w:p>
    <w:p>
      <w:r>
        <w:rPr>
          <w:b/>
        </w:rPr>
        <w:t xml:space="preserve">Tulos</w:t>
      </w:r>
    </w:p>
    <w:p>
      <w:r>
        <w:t xml:space="preserve">Flintshireläinen mies on saapunut oikeuteen syytettynä Connah's Quayssa lokakuussa 2014 tapahtuneesta kahden kuukauden ikäisen poikavauvan murhasta.</w:t>
      </w:r>
    </w:p>
    <w:p>
      <w:r>
        <w:rPr>
          <w:b/>
        </w:rPr>
        <w:t xml:space="preserve">Esimerkki 1.2203</w:t>
      </w:r>
    </w:p>
    <w:p>
      <w:r>
        <w:t xml:space="preserve">Kaupunki on yksi niistä neljästä brittiläisestä keskuksesta, jotka hyödyntävät sähköisiä terveystietoja parantaakseen potilaiden hoitoa ja kansanterveyttä. Yhdistyneen kuningaskunnan hallituksen ja hyväntekeväisyysjärjestöjen rahoittajien yhteenliittymä investoi sähköisen terveydenhuollon keskuksiin yhteensä 19 miljoonaa puntaa. Niissä tutkitaan monenlaisia sairauksia, kuten diabetesta, syöpää ja sydän- ja verisuonitauteja. Yhdistämällä kliinisiä, sosiaalisia ja tutkimustietoja tutkijat pyrkivät löytämään tehokkaampia hoitoja, parantamaan lääketurvallisuutta, arvioimaan kansanterveydellisiä riskejä ja tutkimaan sairauksien ja vammaisuuden syitä. Edinburghin, Strathclyden ja Dundeen yliopistot saavat myös rahoitusta, jolla autetaan tutkijoita ja pienyrityksiä tutkimaan ideoidensa markkinapotentiaalia. Yhdistyneen kuningaskunnan tiedeministeri David Willetts ilmoitti rahoituksen myöntämisestä. Neljän uuden keskuksen odotetaan avautuvan vuoden 2012 lopulla. Tutkimusdatalink Ne hyödyntävät potilastietoaineistoja, jotka ovat saatavilla Clinical Practice Research Datalink -palvelun kautta. Kyseessä on 60 miljoonan punnan suuruinen palvelu, jonka Medicines and Healthcare Products Regulatory Agency ja National Institute for Health Research ovat hiljattain julkistaneet. Dundeen lääketieteellisen tiedekunnan dekaani Andrew Morris sanoi: "Tämä perustuu yli 40 vuoden kokemukseen sähköisten potilasasiakirjojen käytöstä, jonka avulla voidaan paitsi parantaa terveydenhuollon laatua Skotlannissa myös innovoida tapaa, jolla kliinisiä tutkimuksia tehdään ja jolla löydetään parhaat hoitovaihtoehdot potilaille ja yhteisöille. "E-Health Research Initiative -aloitteen jäseniä, jotka rahoittavat yhdessä näitä neljää keskusta, ovat Arthritis Research UK, British Heart Foundation, Cancer Research UK, Medical Research Council ja Wellcome Trust. Skotlannin valtiosihteeri Michael Moore kuvaili huippuosaamiskeskuksen perustamista Dundeehen "merkittäväksi sysäykseksi" Skotlannin biotieteiden alalle.</w:t>
      </w:r>
    </w:p>
    <w:p>
      <w:r>
        <w:rPr>
          <w:b/>
        </w:rPr>
        <w:t xml:space="preserve">Tulos</w:t>
      </w:r>
    </w:p>
    <w:p>
      <w:r>
        <w:t xml:space="preserve">Dundeehen perustetaan terveyden tutkimuksen huippuosaamiskeskus osana Yhdistyneen kuningaskunnan pyrkimyksiä parantaa terveydenhuoltoa.</w:t>
      </w:r>
    </w:p>
    <w:p>
      <w:r>
        <w:rPr>
          <w:b/>
        </w:rPr>
        <w:t xml:space="preserve">Esimerkki 1.2204</w:t>
      </w:r>
    </w:p>
    <w:p>
      <w:r>
        <w:t xml:space="preserve">Libidemokraattien johtaja ehdotti, että sekä hän että hänen työväenpuolueen kollegansa Ed Miliband kannattaisivat kolmea keskustelua peräkkäisinä viikkoina ennen äänestyspäivää. Tämä oli "menestys" vuonna 2010, ja "yleisö piti niistä", hän sanoi. Konservatiivijohtaja on ehdottanut, että väittelyjä järjestettäisiin pidempään, ei vain viiden viikon kampanjan aikana. Hän on todennut, että vuonna 2010 näin nopeasti järjestetyt väittelyt veivät liikaa huomiota tiedotusvälineiltä ja veivät osan kiiltoa muulta kampanjalta. Kuukausittaisessa lehdistötilaisuudessaan Clegg - jonka katsotaan yleisesti ottaen suoriutuneen hyvin vuonna 2010 - sanoi kuitenkin, että väittelyt olivat edistysaskel ja että ne olisi toistettava. Työväenpuolueen kansanedustaja Lucy Powell, joka on lähellä puolueen johtajaa Ed Milibandia, sanoi, että puoluejohtajien olisi "istuttava pöydän ääreen ja ratkaistava asia". BBC:n Daily Politics -ohjelmassa hän vihjasi, että Cameron oli "paljon vähemmän innostunut" ajatuksesta kuin vuonna 2010. UKIP-puolueen johtaja Nigel Farage on toistanut kehotuksensa saada hänet mukaan keskusteluihin ja todennut, että "politiikka on muuttunut suuresti" vuodesta 2010. Hän kertoi BBC:lle, että UKIP on ohittanut Lib Demit joissakin mielipidekyselyissä ja että kansalaiset haluavat "laajempaa keskustelua politiikasta". Hän lisäsi, että jos hänet jätettäisiin pois keskustelusta, hänen puolueensa saisi "altavastaajan aseman". Cameron kertoi BBC:lle syyskuussa haluavansa, että väittelyt järjestetään uudelleen, mutta sanoi, että "mielestäni ne voitaisiin aloittaa hieman aikaisemmin... nyt kun meillä on määräaikainen parlamentti, voimme venyttää näitä asioita hieman". Hän sanoi myös, että keskustelujen pitäisi koskea "pääasiassa" ihmisiä, joilla on mahdollisuus päästä pääministeriksi, ja tähän kategoriaan ei hänen mukaansa kuulu Farage.</w:t>
      </w:r>
    </w:p>
    <w:p>
      <w:r>
        <w:rPr>
          <w:b/>
        </w:rPr>
        <w:t xml:space="preserve">Tulos</w:t>
      </w:r>
    </w:p>
    <w:p>
      <w:r>
        <w:t xml:space="preserve">Nick Clegg on kehottanut David Cameronia "allekirjoittamaan pisteviivalle", jotta vuoden 2010 parlamenttivaalien väittelyjen muoto toistettaisiin.</w:t>
      </w:r>
    </w:p>
    <w:p>
      <w:r>
        <w:rPr>
          <w:b/>
        </w:rPr>
        <w:t xml:space="preserve">Esimerkki 1.2205</w:t>
      </w:r>
    </w:p>
    <w:p>
      <w:r>
        <w:t xml:space="preserve">Mitie Securityn työntekijät, joita edustaa ammattiliitto Unite, sanovat joutuvansa Southamptonin yleissairaalassa yleisön hyökkäysten kohteeksi. Mitien mukaan Unite oli hylännyt tarjouksen palkankorotuksesta 9,50 puntaan tunnilta ja sairausloman pidentämisestä työssä saatujen vammojen vuoksi. Unite sanoi, ettei edistystä ollut tapahtunut riittävästi perjantain lakon peruuttamiseksi. Liiton mukaan henkilökunta oli joutunut säännöllisesti juopuneiden ja huumeiden vaikutuksen alaisena olleiden yleisön jäsenten hyökkäysten kohteeksi. Mitie sanoi, että sen viimeisin palkkatarjous vastaa 14,5 prosentin korotusta viimeisten seitsemän kuukauden aikana. Se sanoi myös tarjonneensa neljä viikkoa täyttä sairausajan palkkaa ja neljä viikkoa puolikas palkka työssä saaduista vammoista, mikä on "kaksinkertainen määrä nykyiseen verrattuna". Tiedottaja sanoi: "Valitettavasti Unite on päättänyt hylätä tämän tarjouksen. "Sairaalassa vierailevien potilaiden ja yleisön turvallisuuden varmistaminen on edelleen ensiarvoisen tärkeää. "Olemme järjestäneet lakon ajaksi täysin koulutetun ja asianmukaisen kokemuksen omaavien virkamiesten ryhmän, joka toimii paikan päällä tavanomaisen palvelutason ylläpitämiseksi."</w:t>
      </w:r>
    </w:p>
    <w:p>
      <w:r>
        <w:rPr>
          <w:b/>
        </w:rPr>
        <w:t xml:space="preserve">Tulos</w:t>
      </w:r>
    </w:p>
    <w:p>
      <w:r>
        <w:t xml:space="preserve">Southamptonin sairaalan turvallisuushenkilöstön on määrä kävellä ulos perjantaina palkka- ja turvallisuuskiistassa.</w:t>
      </w:r>
    </w:p>
    <w:p>
      <w:r>
        <w:rPr>
          <w:b/>
        </w:rPr>
        <w:t xml:space="preserve">Esimerkki 1.2206</w:t>
      </w:r>
    </w:p>
    <w:p>
      <w:r>
        <w:t xml:space="preserve">Smart Swaps -kampanjaan osallistuneet saavat rahaseteleitä ruokaostostensa ostamiseen. Kriitikkojen mukaan tämä viimeisin hallituksen pitkästä terveyspyrkimysten sarjasta asettaa vastuun kuluttajille eikä elintarvikevalmistajille, joiden pitäisi vähentää tuotteidensa suola- ja sokeripitoisuuksia. Kahden litran limupullo voi sisältää 52 sokeripalaa. Change4Life Smart Swaps -kampanjan mukaan sokeripitoisten juomien vaihtaminen dieettijuomiin, sokerittomiin vaihtoehtoihin tai maitoon voi säästää perheeltä jopa kolme neljäsosaa yhden kilon sokeripussin sokerista neljän viikon aikana. Muita vaihtokohteita ovat mm: Prof. Kevin Fenton Englannin kansanterveyslaitokselta sanoi: "Vaihtamalla ruokavaliossasi samankaltaisia elintarvikkeita samankaltaisten elintarvikkeiden kanssa voit vähentää yllättäviä määriä tyydyttyneitä rasvoja, sokeria ja viime kädessä kaloreita." Public Health England on varannut 840 000 punnan arvosta kaupallisten ruokakauppojen tarjoamia arvoseteleitä kampanjaan osallistuville. Malcolm Clark Children's Food Campaign -järjestöstä sanoo, että hallituksen pitäisi painostaa enemmän elintarvikevalmistajia. "Nämä hyvät viestit ovat vaarassa vaarantua, ellei kaupoissa myytyihin ja mainostettuihin elintarvikkeisiin saada aikaan todellista muutosta. Valintamyymälöiden pitäisi tehdä vaihtokauppa: epäterveellisiä tuotteita koskevat mainokset pitäisi korvata pysyvästi terveellisempien tuotteiden mainoksilla. "Ei ole mitään fiksua siinä, että Public Health England tekee yhteistyötä elintarviketeollisuuden kanssa odottamatta enemmän vastineeksi."</w:t>
      </w:r>
    </w:p>
    <w:p>
      <w:r>
        <w:rPr>
          <w:b/>
        </w:rPr>
        <w:t xml:space="preserve">Tulos</w:t>
      </w:r>
    </w:p>
    <w:p>
      <w:r>
        <w:t xml:space="preserve">Englannissa järjestettävässä uudessa kansanterveyskampanjassa kehotetaan perheitä vaihtamaan yksinkertaisia elintarvikkeita, kuten ruokavaliojuomia.</w:t>
      </w:r>
    </w:p>
    <w:p>
      <w:r>
        <w:rPr>
          <w:b/>
        </w:rPr>
        <w:t xml:space="preserve">Esimerkki 1.2207</w:t>
      </w:r>
    </w:p>
    <w:p>
      <w:r>
        <w:t xml:space="preserve">Skotlantilainen koomikko on liittynyt kampanjoijiin, jotka yrittävät paastota yhteensä 1 000 tuntia. Lontoosta kotoisin olevaa Aameria on pidetty sotilasvankilassa 11 vuotta ilman syytettä tai oikeudenkäyntiä. Helmikuusta lähtien 100 edelleen vangittuna olevasta 166 vangista on kieltäytynyt syömästä protestina pidätykselleen. Ihmisoikeusjärjestö Reprieve tukee nälkälakkolaisia kannustamalla kannattajia luopumaan ruoasta väliaikaisesti. "Kuin olisi humalassa" Clive Stafford-Smith, asianajaja ja hyväntekeväisyysjärjestön oikeudellinen johtaja, on yksi paastoajista. "Frankien toiminta on tärkeämpää kuin minun", hän kirjoitti. Hän lisäsi haluavansa "symbolisen" kampanjan herättävän keskustelua ja painostavan Yhdysvaltain presidenttiä Barack Obamaa lunastamaan lupauksensa leirin sulkemisesta. Boyle, joka tunnetaan yleensä terävästä ja usein kiistanalaisesta huumoristaan, kertoi 1,4 miljoonalle Twitter-seuraajalleen olevansa nälkälakossaan neljättä päivää. Torstaina hän twiittasi: "Nälkälakon toinen päivä tuntuu vähän kuin olisi humalassa. Olo on aika hyvä, mutta epäilemättä herätessäni löydän itseni kylpyhuoneesta syömästä saippuaa." Hän on myös mainostanut Reprievea ja julkaissut linkkejä kampanjasivustoille, joilla vaaditaan Aamerin vapauttamista. 47-vuotias Aamer, jonka vaimo ja lapset asuvat edelleen Lounais-Lontoossa, on vapautettu. Hän kertoi toukokuussa BBC:lle menettävänsä mielensä, terveytensä ja elämänsä Guantanamossa, sotilasvankilassa, jota Yhdysvallat on käyttänyt al-Qaidan ja Talebanin vankien säilyttämiseen vuodesta 2002. Yhdysvaltain viranomaisten mukaan hän johti Taleban-taistelijoiden yksikköä Nato-joukkoja vastaan ja oli tavannut Osama Bin Ladenin. Aamer on kuitenkin aina sanonut olleensa Afganistanissa perheensä kanssa tekemässä hyväntekeväisyystyötä. Guantanamo Bayssä oli aikoinaan vankina ainakin 14 Britannian kansalaista ja maassa asuvaa henkilöä, ja Binyam Mohamedin vapauttamisen jälkeen vuonna 2009 sinne jäi vain Aamer. Yhdistyneen kuningaskunnan hallitus on sanonut painostavansa edelleen Yhdysvaltoja vapauttamaan hänet.</w:t>
      </w:r>
    </w:p>
    <w:p>
      <w:r>
        <w:rPr>
          <w:b/>
        </w:rPr>
        <w:t xml:space="preserve">Tulos</w:t>
      </w:r>
    </w:p>
    <w:p>
      <w:r>
        <w:t xml:space="preserve">Frankie Boyle sanoo, ettei ole syönyt neljään päivään tuodakseen esiin Shaker Aamerin - viimeisen Yhdistyneessä kuningaskunnassa asuvan Guantanamo Bayssä vangittuna olevan henkilön - tapauksen.</w:t>
      </w:r>
    </w:p>
    <w:p>
      <w:r>
        <w:rPr>
          <w:b/>
        </w:rPr>
        <w:t xml:space="preserve">Esimerkki 1.2208</w:t>
      </w:r>
    </w:p>
    <w:p>
      <w:r>
        <w:t xml:space="preserve">Autoilijat ovat maksaneet miljoonia puntia kahden punnan tietulleina sillan avaamisen jälkeen. Testitapauksessa Traffic Penalty Tribunal totesi kuitenkin, että eräs autoilija ei ollut velvollinen maksamaan, koska Haltonin neuvosto ei ollut mainostanut maksua oikein. Neuvosto on kiistänyt tämän ja sanonut, ettei se ole velvollinen maksamaan autoilijoille. Tiedottaja sanoi: "Kaikki väitteet siitä, että neuvostolla ei ole valtuuksia periä tai valvoa tietulleja tai että neuvosto toimii 'laittomasti', ovat harhaanjohtavia, epätarkkoja ja oikeudellisesti vääriä." Hänen mukaansa tämä johtuu siitä, että tuomioistuimen tuomiolla ei ole yleistä vaikutusta eikä se voi poistaa maksuvelvollisuutta. Scrap Mersey Tolls -kampanjaryhmä luonnehti neuvoston kantaa "pöyristyttäväksi". Tiedottaja sanoi: "Otamme yhteyttä muihin asianosaisiin, jotta voimme ryhtyä oikeustoimiin neuvostoa vastaan." Runcornin ja Widnesin välille tuleva 600 miljoonan punnan silta on Englannin suurin infrastruktuurihanke Lontoon ulkopuolella. Yli 10 miljoonaa ajoneuvoa on ylittänyt sillan, ja valtuuston mukaan tietullien lisäksi maksamatta jättämisestä on annettu noin 250 000 sakkomaksukehotusta. Sillan ylläpitäjät arvioivat, että ensimmäisen kuukauden aikana sakkomaksuja oli annettu miljoona puntaa. Hallitus sanoi, että tiemaksut poistettaisiin, kun sillan rakentamiskustannukset olisi maksettu, mutta kampanjoijat uskovat, että tiemaksut ovat epäoikeudenmukainen maksu paikallisille asukkaille ja yrityksille. Adam Snow, tieliikennelainsäädännön asiantuntija Liverpool John Mooresin yliopistosta, sanoi: "Valtuuston kanta on oikeudellisesti oikea, mutta se ei ole "oikeudenmukainen" kanta. "Autoilijoilla on oikeus hakea muutosta tuomioistuimessa ja viedä neuvosto korkeimpaan oikeuteen. Ongelmana on, että se voisi maksaa 50 000 puntaa, mitä ei tehdä kahden punnan maksun takia." Hän toteaa. Valtuusto on aiemmin ilmoittanut päivittävänsä menettelytapojaan, jotta maksuista tulisi selkeämpiä. Analyysi: Claire Hamilton, BBC:n poliittinen toimittaja Tämänpäiväinen päätös on valtava pettymys mahdollisesti tuhansille autoilijoille. Moni toivoi, että tuomioistuimen päätös merkitsisi, että valtuusto joutuisi luopumaan sakoista tai maksamaan ne takaisin ja jopa palauttamaan tietullit, jotka oli maksettu ensimmäisten kuuden kuukauden aikana sillan avaamisen jälkeen. On kuitenkin selvää, että neuvosto ei muutu kannastaan. Se saattaa silti joutua kohtaamaan kalliimpia oikeustoimia autoilijoilta ja kampanjoijilta, jotka ovat pitäneet koko tiemaksujärjestelmää alusta alkaen erittäin epäoikeudenmukaisena.</w:t>
      </w:r>
    </w:p>
    <w:p>
      <w:r>
        <w:rPr>
          <w:b/>
        </w:rPr>
        <w:t xml:space="preserve">Tulos</w:t>
      </w:r>
    </w:p>
    <w:p>
      <w:r>
        <w:t xml:space="preserve">Eräs valtuusto on ilmoittanut, että Mersey Gateway -sillan ylittämisestä perittäviä kiistanalaisia tietulleja ja sakkoja ei makseta takaisin, vaikka oikeudellinen päätös julisti maksut "laittomiksi".</w:t>
      </w:r>
    </w:p>
    <w:p>
      <w:r>
        <w:rPr>
          <w:b/>
        </w:rPr>
        <w:t xml:space="preserve">Esimerkki 1.2209</w:t>
      </w:r>
    </w:p>
    <w:p>
      <w:r>
        <w:t xml:space="preserve">Ian YoungsTaidetoimittaja, BBC News On olemassa johtavien tuettujen teatteriyhtiöiden ykkösliiga, joka pystyy viemään menestysnäytelmänsä West Endiin, Broadwaylle ja elokuvateattereihin, houkuttelemaan yksityistä rahoitusta ja houkuttelemaan huippulahjakkuuksia. Kuilu tämän huippuluokan ja muiden julkisesti rahoitettujen teattereiden välillä kasvaa. Tämä on yksi johtopäätös, joka voidaan tehdä BBC:n tutkimuksesta, jossa verrataan tuotantotasoja vuosina 2009 ja 2014. Tutkimuksessa analysoitiin 20 teatteria, jotka kaikki saavat yli miljoona puntaa vuodessa valtionavustuksia, sekä 42 muuta teatteria ja kiertueteatteria, jotka saavat 250 000-1 miljoonaa puntaa vuodessa. Vertailin vuosien 2009 ja 2014 tuotantotasoja, koska vuosi 2009 oli ennen viimeisimpien leikkausten alkamista, ja viisi vuotta on mukava luku. Odotin löytäväni jutun siitä, että teatterit vähentävät tuotantomääriä ja leikkaavat uusia teoksia. Tilanne on kuitenkin toinen: useimmat teatterit ovat löytäneet keinoja selviytyä leikkauksista säilyttämällä tai lisäämällä tuotantomääriä ja uusia teoksia. Niistä on tullut tehokkaampia, kekseliäämpiä ja yrittäjähenkisempiä, eivätkä ne ole pelanneet vain varman päälle. 20 parhaiten rahoitetussa teatterissa, joista kukin saa yli miljoona puntaa vuodessa, oli vuonna 2014 23 prosenttia enemmän täysiä ammattilaisproduktioita kuin viisi vuotta aiemmin. Tämä siitäkin huolimatta, että hallitus leikkasi näiden teattereiden rahoitusta yhteensä 2,1 prosenttia vuosien 2009/10 ja 2014/15 välisenä aikana (tämä ei ole mullistavaa, mutta inflaatio huomioon otettuna noin 19 prosenttia). 42 pienemmän teatterin valtionavustuksia on leikattu näiden viiden vuoden aikana 0,25 prosenttia eli reaalisesti 17 prosenttia. Näissä 42:ssa vähemmän tukea saavassa tapahtumapaikassa ja kiertueyrityksessä esitysten määrä ei ole kasvanut, mutta ei myöskään vähentynyt merkittävästi. Ja huolimatta yleisestä käsityksestä, jonka mukaan uusia näytelmiä leikataan vaikeina aikoina, koska niitä on vaikeampi myydä, uusien teosten määrä on itse asiassa kasvanut. Kuka pelaa valioliigassa? Kansallisteatteri saa suurimman valtionavustuksen, 17,6 miljoonaa puntaa. Se on kuitenkin laskenut 1,6 miljoonaa puntaa eli 9 prosenttia vuodesta 2009. Kansallisteatterin menestysnäytösten lipputulot ovat kuitenkin nousseet tuona aikana. War Horse, The Curious Incident of the Dog in the Night-Time ja One Man Two Guvnors ovat kaikki olleet West Endissä ja Broadwaylla sekä kiertueilla. Noin 492 000 ihmistä osti lippuja Nationalin esityksiin West Endissä ja kiertueilla vuosina 2009/10. Määrä nelinkertaistui kahteen miljoonaan vuonna 2013/14. Kun National tarvitsi 1,7 miljoonaa puntaa rakentaakseen The Shedin, tilapäisen teatterin, joka on erikoistunut uusiin kirjallisiin teoksiin, sillä aikaa kun yhtä teatterin salia kunnostettiin vuosina 2013 ja 14, rahat saatiin War Horse -näytelmän Broadwayn tuotoista. War Horse maksoi näin ollen uuden näytelmän, joka käsittelee sukupuolipolitiikkaa ja jonka innoittajana oli kiistelty single Blurred Lines, kodittomien asuntolaan sijoittuvan draaman ja trillerin, joka kertoo pieleen menneestä perhelomasta. Se on esimerkki siitä, miten merkittävästä tuetusta teatterista on tullut kaupallisempi - ja se on käyttänyt uusia tulojaan maksaakseen riskialttiimpia uusia teoksia, joista voi tulla seuraava hitti. "Hämmästyttävää" varainhankintaa Kansallisteatteri on tämän teatteriliigan kärkipäässä. Myös Royal Shakespeare Company (RSC), joka tasapainotti bardilaisia perusnäytelmänsä Roald Dahlin Matilda-sovituksen West Endin ja Broadwayn esityksillä sekä naisten uusien näytelmien festivaalilla viime vuonna. Skotlannin kansallisteatteri siirsi West Endiin Let The Right One In -näytelmän sekä esitti uusia musikaaleja eksentrisestä runoilijasta Ivor Cutlerista ja teinitytöistä, jotka taistelivat ystävänsä karkottamista vastaan. Lontoon Young Vic -teatterissa käsiteltiin uusissa teoksissa aiheita Syyriasta synestesiaan, ja teatteri vei West Endiin myös yleisömenestykset The Scottsboro Boys ja A Doll's House. Young Vicin viimeisimmästä tilinpäätöksestä käy myös ilmi, että vuosina 2013/14 rahastot, yksityishenkilöt ja yritykset keräsivät huikeat 1,3 miljoonaa puntaa. Myös Lontoon Royal Courtin suuret lahjoitukset ovat lisääntyneet. 20 parhaiten rahoitetun teatterin joukkoon kuuluu myös Birmingham Rep, joka sai lisäsalin, kun se muutti kunnostettuun rakennukseen vuonna 2013. Chichester Festival Theatre on edelleen alueellinen teatteri, jolla on parhaat tulokset Lontoon siirtojen osalta. Leedsissä sijaitsevan West Yorkshire Playhousen vuotuiset katsojaluvut kasvoivat 16 prosenttia vuosina 2013/14, ja varainhankinnassa on tapahtunut "askeleittainen muutos". Theatre Royal Plymouth puolestaan kasvattaa tuotantoaan, ja myös uusien teosten tuotanto on lisääntynyt merkittävästi. Nämä teatterit korostavat, että kaikki edistys on kovan työn ja kekseliäisyyden ansiota ja että vallitsevat taloudelliset tuulet heiluttavat niitä edelleen. Bristol Old Vic, toinen yli miljoonan punnan kerhon jäsen, sanoi jääneensä "huomattavasti" alle lipputulotavoitteidensa vuosina 2013/14. Liverpool Everyman and Playhouse sanoo, että taloustilanne on "merkittävä uhka", kun taas Birmingham Rep sanoo, että tämä vuosi on "käännekohta", jolloin yhdelläkään sen esityksellä ei ole varaa menettää rahaa. 20 parhaan teatterin lisäksi vähemmän rahoitettujen teattereiden ja kiertueiden on täytynyt tehdä kovasti töitä ja keksiä yhtä nerokkaita ideoita tuotantotason ja tason säilyttämiseksi. Niillä on vain kaiken kaikkiaan vähemmän vaihtoehtoja - erityisesti Lontoon ulkopuolella. "Ihme" Kertovatko nämä tuotantoluvut koko tarinan? "Ehdottomasti se on merkki hyvästä terveydestä ja kekseliäisyydestä", sanoo Rachel Tackley, UK Theatre -ammattiliiton puheenjohtaja ja English Touring Theatre -teatterin johtaja. "Tuntuu suorastaan ihmeeltä, että olemme onnistuneet tuottamaan enemmän vähemmällä ja myös enemmän uusia teoksia." Toiset näkevät asian kuitenkin toisin. Näyttelijäliitto Equity sanoo, että näyttelijät työskentelevät yhteensä vähemmän viikkoja parhaiten tuetuissa teattereissa. Sillä on tiedot näyttelijäviikoista 16:ssa BBC:n tutkimusta varten tutkituista 20 johtavasta teatterista. Niiden mukaan näyttelijät työskentelivät 15 prosenttia vähemmän viikkoja vuosina 2013/14 kuin vuosina 2009/10. Pienemmät näyttelijäkaartit "Mielestäni tämä osoittaa, että vaikka tuotantojen määrä on kasvanut, tuotannon taso ei ole noussut", sanoo The Stage -lehden päätoimittaja Alistair Smith. "Tämä näyttäisi viittaavan siihen, että liiketoimintamalli on muuttunut, ja perinteisemmästä tuotantoteatterimallista, jossa esitykset ovat melko pitkään ja kestävät noin kuukauden, on siirrytty malliin, jossa useammat esitykset ovat lyhyempiä ja mahdollisesti myös pienemmillä näyttelijäjoukoilla." Taloudellisen ilmapiirin tulevaisuudennäkymät ovat edelleen myrskyisät, ja teatterimaailmassa pelätään vahvasti, ettemme ole vielä nähneet mitään. Valtionhallinnon on tehtävä lisää suuria leikkauksia, ja paikallisviranomaiset, jotka rahoittavat myös monia taideorganisaatioita, joutuvat myös entistä suurempien taloudellisten paineiden kohteeksi. Monet parhaiten rahoitetuista teattereista ovat asettuneet suhteellisen vahvaan asemaan. Toiset teatterit saattavat joutua kamppailemaan enemmän. Mutta jos teatterimaailmassa on yksi sääntö, se on, että esityksen on jatkuttava.</w:t>
      </w:r>
    </w:p>
    <w:p>
      <w:r>
        <w:rPr>
          <w:b/>
        </w:rPr>
        <w:t xml:space="preserve">Tulos</w:t>
      </w:r>
    </w:p>
    <w:p>
      <w:r>
        <w:t xml:space="preserve">Muutama vuosi sitten teatterialan toimijat kutsuivat tähdet Danny Boylesta Helen Mirreniin varoittamaan rahoituksen leikkauksista. Uusien lukujen mukaan teatterit ovat itse asiassa lisänneet tuotantoa viime vuosina. Mikä on siis tilastojen takana?</w:t>
      </w:r>
    </w:p>
    <w:p>
      <w:r>
        <w:rPr>
          <w:b/>
        </w:rPr>
        <w:t xml:space="preserve">Esimerkki 1.2210</w:t>
      </w:r>
    </w:p>
    <w:p>
      <w:r>
        <w:t xml:space="preserve">Aodhán Ó Ríordáin, joka vastaa kansallisesta huumausainestrategiasta, ilmoitti ehdotuksesta London School of Economicsissa pitämässään puheessa. Hän sanoi, että keskukset ovat "valvottu ympäristö", joka voi rohkaista huumeiden käyttäjiä hakemaan apua riippuvuuden voittamiseksi. Hän kiisti, että ne olisivat "vapaa paikka kaikille" niille, jotka haluavat pistää huumeita. "Myötätuntoinen" "Riippuvuus ei ole valinta, se on terveydenhuollon ongelma", Ó Ríordáin sanoi London School of Economicsin IDEAS-foorumissa. "Siksi mielestäni on välttämätöntä, että lähestymme huumeongelmaamme myötätuntoisemmalla ja herkemmällä tavalla." Nuorempi ministeri sanoi, että Irlannin tasavallassa, erityisesti Dublinissa, on "ongelma, joka liittyy katupistoksiin". "Näillä huumeiden käyttäjillä on lisääntynyt yliannostuksen ja veren välityksellä tarttuvien tautitartuntojen riski, ja suuri yleisö on vaarassa ruiskujen ja muiden huumeiden välineiden vaarallisen hävittämisen vuoksi." Ó Ríordáin sanoi, että tutkimukset ovat osoittaneet, että valvotut pistoskeskukset auttavat vähentämään huumeidenkäyttäjien riskikäyttäytymistä, joka voi johtaa veren kautta tarttuviin viruksiin, yliannostukseen ja kuolemaan. Hän lisäsi: "Lääketieteellisesti valvottu pistoskeskus ei ole vastaus huumeongelmaan, mutta se voisi olla osa haittojen vähentämistoimien kokonaisuutta, jolla ongelmaa voitaisiin hallita." The Irish Times -lehti kertoi Ó Ríordáinin sanoneen, että keskukset avattaisiin ensi vuonna Dublinissa ja pian sen jälkeen Corkissa, Galwayssä ja Limerickissä. Radikaalit ehdotukset kohtaavat kuitenkin todennäköisesti jonkin verran vastustusta, erityisesti ennen vuoden 2016 alussa pidettäviä parlamenttivaaleja. Irlantilaisen riippuvuusneuvontajärjestö Aisling Group Internationalin perustaja Marie Byrne on jo kritisoinut suunnitelmaa. Hän sanoi irlantilaiselle Newstalk-radioasemalle, että lääkärin valvonnassa olevat pistoskeskukset luovat "mukavuusalueen" huumeiden käytölle. Byrne sanoi, että samanlainen politiikka Sydneyssä Australiassa oli epäonnistunut. Hän väitti, että se vaikutti kielteisesti alueisiin, joilla keskukset sijaitsivat, tehden niistä "turvattomampia" ja aiheuttaen kiinteistöjen hintojen laskua.</w:t>
      </w:r>
    </w:p>
    <w:p>
      <w:r>
        <w:rPr>
          <w:b/>
        </w:rPr>
        <w:t xml:space="preserve">Tulos</w:t>
      </w:r>
    </w:p>
    <w:p>
      <w:r>
        <w:t xml:space="preserve">Huumeidenkäyttäjille Irlannin tasavallassa olisi annettava mahdollisuus käyttää "lääketieteellisesti valvottuja pistoskeskuksia", on hallituksen ministeri sanonut.</w:t>
      </w:r>
    </w:p>
    <w:p>
      <w:r>
        <w:rPr>
          <w:b/>
        </w:rPr>
        <w:t xml:space="preserve">Esimerkki 1.2211</w:t>
      </w:r>
    </w:p>
    <w:p>
      <w:r>
        <w:t xml:space="preserve">Eleanor BradfordBBC Skotlannin terveystoimittaja Envisage käyttää liiketunnistinteknologiaa näyttämään potilaille, tekevätkö he kuntoutusharjoituksensa oikein vai eivät. Sen on luonut Glasgow School of Artin ja Strathclyden yliopiston tiimi. Keskusteluryhmissä kävi ilmi, että aivohalvauksesta selvinneet tarvitsivat keinon, jolla he voisivat pitää itsensä motivoituneena pitkän toipumismatkan aikana. Linda Gordon, joka sai aivohalvauksen viime vuonna, sanoi: "Minusta se on ollut hieno juttu, se on ollut todella hyvä." Gordon on 54-vuotiaana vain vuoden vanhempi kuin BBC:n juontaja Andrew Marr, joka sai aivohalvauksen aiemmin tässä kuussa. Hän menetti oikean kätensä ja jalkansa - ja hänen on täytynyt opetella kävelemään uudelleen. Gordon kuvailee aivohalvauksen jälkiseurauksia "tuhoisiksi". "Äidilläni oli aivohalvaus, mutta et ajattele, että se tapahtuu sinulle", hän sanoi. "Sitä ei vain usko." Gordon oli ensimmäinen potilas, joka otettiin mukaan Lanarkshiren aivohalvausklinikoilla toteutettavaan Envisage-tutkimukseen. Hänen jalkaansa ja reiteensä on kiinnitetty pieniä heijastavia palloja, joiden avulla liiketunnistinkamerat voivat tallentaa hänen tarkat liikkeensä ja näyttää ne näytöllä. Näytön sivussa oleva "swingometri" muuttuu punaiseksi, jos hänen asentonsa on väärä, ja vihreäksi, jos hän tekee harjoituksen oikein. Toimintaterapeutti Gillian Sweeney selitti: "Toimintaterapeutit ja fysioterapeutit ovat aina käyttäneet terapiaistunnoissa sanallista palautetta ja peilejä. "Tämän teknologian avulla voimme kelata sen takaisin ja toistaa sen potilaalle. "Potilaat haluavat nähdä, missä he menevät pieleen, ja saada neuvoja, miten he voivat korjata tilanteen." Noin 30 potilasta on tähän mennessä käyttänyt Envisage-ohjelmaa. Potilaiden koteja Toivotaan, että laajemmat tutkimukset seuraisivat ja että teknologia olisi lopulta vakio-osana aivohalvauksen kuntoutuksessa. Glasgow School of Artin tutkijatohtori Anne Taylor sanoi: "Monet terapeutit sanoivat aiemmin, että terapia voi olla hyvin määräävää ja opettavaista. He kertovat potilaalle, mitä hänen on tehtävä, kun taas toivottavasti visuaalisten kuvien käyttö mahdollistaa vuorovaikutuksen, jossa potilas ottaa enemmän vastuuta." Hän totesi, että terapia on hyvin vaikeaa. "Tavoitteena on käyttää sitä lopulta potilaiden kodeissa." Gordonin pitkä toipuminen jatkuu, ja hän keskittyy nyt yrittämään saada kätensä liikkumaan paremmin. "Minun on vain opittava olemaan kärsivällinen", hän sanoi. "Olin niin naiivi. Luulin, että palaisin työhöni parissa kuukaudessa. "Nyt olen puhunut ihmisille, jotka sanovat, että toipuminen kestää kaksi vuotta. Se on vain hidas prosessi."</w:t>
      </w:r>
    </w:p>
    <w:p>
      <w:r>
        <w:rPr>
          <w:b/>
        </w:rPr>
        <w:t xml:space="preserve">Tulos</w:t>
      </w:r>
    </w:p>
    <w:p>
      <w:r>
        <w:t xml:space="preserve">Tutkijat ja suunnittelijat ovat kehittäneet laitteen, joka auttaa ihmisiä toipumaan aivohalvauksen fyysisistä vaikutuksista.</w:t>
      </w:r>
    </w:p>
    <w:p>
      <w:r>
        <w:rPr>
          <w:b/>
        </w:rPr>
        <w:t xml:space="preserve">Esimerkki 1.2212</w:t>
      </w:r>
    </w:p>
    <w:p>
      <w:r>
        <w:t xml:space="preserve">Maakuntavaltuuston on määrä äänestää uudesta sopimuksesta, jonka mukaan lainvalvontaviranomaiset varustetaan rintakameroilla. Nottinghamshiren kreivikunnan liikennevalvontapäällikkö Gareth Johnson sanoi, että laitteiden pitäisi auttaa vähentämään henkilökuntaan kohdistuvia hyökkäyksiä. Big Brother Watch -järjestön Nick Picklesin mukaan kamerat ovat kuitenkin "yliampuvia". "Kameroiden käyttö on melko pelottavaa ja voi kärjistää tilannetta", Pickles sanoi. "Jos poliisilla on kamera, näitä vuorovaikutustilanteita voidaan käyttää todisteena oikeudessa, ja poliisilla on mahdollisuus kieltää vapaus. "Liikennevalvoja ei voi kieltää vapautta. Hän ei voi käyttää voimakeinoja sinua vastaan, joten hänestä tulee lähinnä toinen valvontayhteiskunnan osa." "Huolellisuusvelvollisuus" Johnson sanoi: "Terveys- ja turvallisuustarpeet ovat kiireellisiä. "Meillä on huolenpitovelvollisuus työntekijöitämme kohtaan, kun he hoitavat lakisääteistä tehtäväänsä", hän sanoi. "Jos toistamme sen, mitä on tapahtunut koko maassa, [fyysisten ja sanallisten uhkausten] määrän pitäisi vähentyä puoleen tai kahteen kolmasosaan", hän lisäsi. Nottinghamshiren kreivikuntaneuvoston lukujen mukaan viime vuonna raportoitiin 51 sanallista tai fyysistä välikohtausta. Neuvoston on määrä äänestää ehdotuksesta ensi viikolla.</w:t>
      </w:r>
    </w:p>
    <w:p>
      <w:r>
        <w:rPr>
          <w:b/>
        </w:rPr>
        <w:t xml:space="preserve">Tulos</w:t>
      </w:r>
    </w:p>
    <w:p>
      <w:r>
        <w:t xml:space="preserve">Suunnitelmat varustaa Nottinghamshiren liikennevalvojat kehokameroilla ovat herättäneet kritiikkiä "valvontavaltiosta".</w:t>
      </w:r>
    </w:p>
    <w:p>
      <w:r>
        <w:rPr>
          <w:b/>
        </w:rPr>
        <w:t xml:space="preserve">Esimerkki 1.2213</w:t>
      </w:r>
    </w:p>
    <w:p>
      <w:r>
        <w:t xml:space="preserve">Cardiffin neuvoston mukaan rakennus oli niin huonokuntoinen, että sen oli puututtava asiaan. Rakenteellisia korjauksia tehdään pohjois- ja itäjulkisivuihin, eikä pääsalia voi käyttää tapahtumiin, koska se ei ole käytettävissä hätäuloskäyntien vuoksi. Omistaja Macob Exchange sanoi tekevänsä yhteistyötä neuvoston kanssa, jotta rakennus, joka oli aikoinaan maailman hiilikaupan ytimessä, saisi myönteisen tulevaisuuden. Rakennuskonserni Macob oli alun perin sulkenut Cardiff Bayssä sijaitsevan Coal Exchangen vuonna 2007 uudistusta varten, joka ei kuitenkaan toteutunut. Viime vuonna yritys sai luvan laajentaa vuonna 2006 myöntämäänsä lupaa 116 asunnon, kahden ravintolan, liikkeiden ja toimistotilojen rakentamiseksi. Grade II* -luokitukseen kuuluvaa rakennusta on käytetty elävän musiikin ja muiden tapahtumien järjestämiseen sen jälkeen, kun sali avattiin uudelleen vuonna 2009. Macob Exchange Ltd:n teknisen johtajan Wayne Reesin mukaan rakenneselvityksessä todettiin, että rakennuksen pohjois- ja itäpuolen julkisivun turvaamiseksi on tehtävä töitä, mikä valitettavasti vaikuttaa pääsalin hätäuloskäynteihin. Hänen mukaansa tämä tarkoitti, että Coal Exchange Ltd:n - jolla oli vuokrasopimus tapahtumien järjestämisestä pääsalissa - toiminta lopetettaisiin. Hän lisäsi, että rakennuksen toisella puolella sijaitsevilla kahdellatoista vuokralaisella on erillinen sisäänkäynti, joten tämä ei vaikuta asiaan. "Tällä välin olemme vastuussa nykyisistä vuokralaisistamme, mutta teemme myös yhteistyötä neuvoston kanssa, jotta voimme puuttua koko rakennuksen terveys- ja turvallisuusongelmiin", hän lisäsi. Cardiffin kaupunginvaltuuston talouskabinetin jäsen Russell Goodway sanoi, että yleinen turvallisuus on etusijalla. "Coal Exchange on kiistatta yksi Walesin tärkeimmistä rakennuksista", hän sanoi. "Se oli 75 vuoden ajan Cardiffin kansainvälisen hiilikaupan ja liike-elämän keskipisteenä Cardiffin kehityksen ytimessä, ja se on kaupungille yhtä tärkeä kuin linna tai kaupungintalo. "Mutta sitä on laiminlyöty, ja nyt se on niin huonokuntoinen, että julkiset toimet ovat tarpeen." Coal Exchange -salissa tänä kesänä järjestettäville tapahtumille etsitään vaihtoehtoisia tiloja. Cardiff Civic Societyn puheenjohtaja Nerys Lloyd-Pierce sanoi, että Coal Exchangen kaltaiset rakennukset ovat keskeinen osa Cardiffin ja Walesin kulttuuriperintöä. Hän lisäsi: "Kun otetaan huomioon kustannukset ja vastuu, jotka liittyvät suojeltujen rakennusten omistamiseen, ne muuttuvat usein kaupallisesti kannattamattomiksi markkinoiden epäonnistumisen vuoksi. "Tämä on surullista, sillä niiden menettäminen johtaa siihen, että paikallisyhteisöiltä ja tulevilta sukupolvilta viedään mahdollisuus ymmärtää täysin rakennettua ympäristöä ja historiaa". "Hänen mukaansa on tärkeää, että omistajat ottavat vastuun rakennuksistaan. "Coal Exchange ei kuitenkaan ole yksin ahdingossaan. Monet sitä ympäröivät rakennukset kärsivät samanlaisesta kohtalosta", hän lisäsi.</w:t>
      </w:r>
    </w:p>
    <w:p>
      <w:r>
        <w:rPr>
          <w:b/>
        </w:rPr>
        <w:t xml:space="preserve">Tulos</w:t>
      </w:r>
    </w:p>
    <w:p>
      <w:r>
        <w:t xml:space="preserve">Cardiff Bayn historiallisessa hiilipörssissä tehdään hätätöitä, jotta se olisi turvallinen.</w:t>
      </w:r>
    </w:p>
    <w:p>
      <w:r>
        <w:rPr>
          <w:b/>
        </w:rPr>
        <w:t xml:space="preserve">Esimerkki 1.2214</w:t>
      </w:r>
    </w:p>
    <w:p>
      <w:r>
        <w:t xml:space="preserve">Sayoc, 56, voi saada elinkautisen vankeusrangaistuksen rikossyytteistä, joihin kuuluu joukkotuhoaseiden käyttö ja räjähteiden lähettäminen tappamistarkoituksessa. Hän oli alun perin ilmoittanut olevansa syytön, mutta aikoo nyt välttää oikeudenkäynnin. Sayocia syytetään 16 putkipommin lähettämisestä 13 kohteeseen, muun muassa ex-presidentti Barack Obamaan, viime lokakuussa. Yksikään pommi ei räjähtänyt, mutta tapaukset aiheuttivat kansallista pelkoa vain viikkoja ennen Yhdysvaltain välivaaleja. Marraskuussa Sayoc tunnusti marraskuussa syyttömyytensä 30:een häntä vastaan nostettuun syytteeseen. Torstaina hän perui tunnustuksensa yhdysvaltalaistuomari Jed Rakoffin edessä Manhattanilla. Tunteita herättävässä lausunnossaan Sayoc pyysi anteeksi tekojaan ja totesi, että hän oli luonut räjähteet muun muassa ilotulitusjauheesta, kertoi Washington Post. "Tiesin, että nämä teot olivat väärin. Olen äärimmäisen pahoillani", hän sanoi. Hänen oikeudenkäyntinsä oli määrä alkaa heinäkuussa. 56-vuotias on ollut New Yorkissa ilman takuita pidätyksensä jälkeen 26. lokakuuta 2018. Sayocin väitetään lähettäneen putkipommeja tunnetuille demokraattisille henkilöille ja Trumpin suorasukaisille arvostelijoille, kuten entiselle ulkoministerille Hillary Clintonille, entiselle varapresidentille Joe Bidenille, CIA:n entiselle johtajalle John Brennanille sekä senaattoreille Cory Bookerille ja Kamala Harrisille. Trump kutsui postipommikampanjaa "halveksittavaksi", kun taas vastustajat viittasivat Trumpin arvostelijoihin ja lehdistöön kohdistuvaan ilkeään retoriikkaan, joka on osaltaan aiheuttanut valtakunnallisia jännitteitä. FBI otti Sayocin tähtäimeen sen jälkeen, kun hänen sormenjälkensä väitetysti löytyi yhdestä paketista.</w:t>
      </w:r>
    </w:p>
    <w:p>
      <w:r>
        <w:rPr>
          <w:b/>
        </w:rPr>
        <w:t xml:space="preserve">Tulos</w:t>
      </w:r>
    </w:p>
    <w:p>
      <w:r>
        <w:t xml:space="preserve">Presidentti Donald Trumpin arvostelijoihin kohdistuneesta postipommikampanjasta epäilty floridalainen Cesar Sayoc on tunnustanut syyllisyytensä liittovaltion tuomioistuimessa.</w:t>
      </w:r>
    </w:p>
    <w:p>
      <w:r>
        <w:rPr>
          <w:b/>
        </w:rPr>
        <w:t xml:space="preserve">Esimerkki 1.2215</w:t>
      </w:r>
    </w:p>
    <w:p>
      <w:r>
        <w:t xml:space="preserve">Super Puma -lentokoneen pudotessa vuonna 2013 koneessa oli yhteensä 18 ihmistä. Matkustajat Sarah Darnley, 45, Elginistä, Gary McCrossan, 59, Invernessistä, Duncan Munro, 46, Bishop Aucklandista ja George Allison, 57, Winchesteristä kuolivat. Toukokuulle suunniteltua FAI-lentoa lykättiin aiemmin koronavirustoimenpiteiden vuoksi. Grampianin, Highlandin ja saarten sheriffin päämies Derek Pyle kertoi etäkäsitellyssä alustavassa kuulemisessa, että tutkinnan pitäminen virtuaalisesti ei ollut ollut helppo päätös. Hän sanoi kuitenkin toivovansa, että se voitaisiin tehdä tyydyttävällä tavalla. Kuulemisen uskotaan kestävän jopa neljä viikkoa. Martin Richardson kruunun puolesta sanoi, että Covid-19-kriisi on häirinnyt valmisteluja, mutta hän uskoi, että työ saadaan päätökseen ennen syyskuussa järjestettävää virtuaalista kuulemista. Seitsemän vuotta odottanut sheriffi Principal Pyle sanoi, että se voisi alkaa maanantaina 31. elokuuta, valmistua syyskuun loppupuolella ja hänen päätöksensä voisi olla kuukauden sisällä lokakuun lopussa. Hän sanoi, että koska tutkintaa on odotettu seitsemän vuotta onnettomuuden jälkeen, se olisi käsiteltävä mahdollisimman pian. Alan Rodgers, joka edusti onnettomuudessa mukana olleiden omaisia, ilmaisi heidän puolestaan "tyrmistyksensä" siitä, että perinteistä tutkintaa ei järjestetä tuomioistuimessa. Vuonna 2016 laaditussa raportissa todettiin, että lentäjät "eivät seuranneet tehokkaasti" lentokoneen mittareita onnettomuutta edeltävinä hetkinä. Lento-onnettomuuksia tutkivan yksikön (AAIB) mukaan seurannan puute johti siihen, että lentäjät eivät huomanneet lentonopeuden pienenemistä. Heidän mukaansa yritykset saada kone takaisin hallintaansa olivat liian myöhäisiä. Raportissa todetaan myös, että törmäys veteen oli ollut "kestettävä". Sen mukaan yksi neljästä uhrista ei ollut kyennyt pakenemaan, yksi oli päävamman vuoksi toimintakyvytön, yksi hukkui ennen kuin pääsi pintaan ja toinen kuoli pelastuslautassa krooniseen sydänsairauteen.</w:t>
      </w:r>
    </w:p>
    <w:p>
      <w:r>
        <w:rPr>
          <w:b/>
        </w:rPr>
        <w:t xml:space="preserve">Tulos</w:t>
      </w:r>
    </w:p>
    <w:p>
      <w:r>
        <w:t xml:space="preserve">Shetlandin edustalla tapahtuneen neljän ihmisen hengen vaatineen helikopterionnettomuuden tutkinta aloitetaan etänä elokuun lopussa.</w:t>
      </w:r>
    </w:p>
    <w:p>
      <w:r>
        <w:rPr>
          <w:b/>
        </w:rPr>
        <w:t xml:space="preserve">Esimerkki 1.2216</w:t>
      </w:r>
    </w:p>
    <w:p>
      <w:r>
        <w:t xml:space="preserve">Easton and Otley College on kouluttanut sukupolvia maataloustyöntekijöitä, mutta sen mukaan alalle ei tule tarpeeksi nuoria. Se totesi, että pulaa on erityisesti ihmisistä, joilla on teknisiä taitoja käyttää monimutkaisia maatalouskoneita. National Farmers Union (NFU) sanoi tekevänsä yhteistyötä työnantajien ja oppilaitosten kanssa puutteen korjaamiseksi. Easton and Otley College muodostettiin tänä vuonna kahden Suffolkissa ja Norfolkissa sijaitsevan, pitkään toimineen maatalousoppilaitoksen fuusion tuloksena. Martyn Davey opistosta sanoi: "Olemme nähneet maanviljelijöiden ikääntyvän, ja huomasimme tämän Easton Collegessa jo 20 vuotta sitten. "Jos emme saa lisää teknikkoja, joita koulutetaan johtotason ammatteihin, ala tietysti romahtaa, ja elintarvikkeiden hinnat nousevat kattoon." "Valtava haaste" Hän sanoi, että college on kehittänyt kursseja, joilla houkutellaan lisää nuoria maatalouteen, mutta muut alat houkuttelevat monia pois. "Tietotekniikka, rahoitusala ja muut vastaavat alat ovat hyvin korkeapalkkaisia ja menestyksekkäitä, kun taas maatalous voi olla todella hyvä ura", hän sanoi. NFU East Anglian aluejohtaja Pamela Forbes sanoi: "Maatalous on edelleen merkittävä työllistäjä Itä-Englannissa, jossa 40 000 ihmistä työskentelee suoraan maataloudessa ja vielä paljon enemmän alan tukemia työpaikkoja, mutta meillä on edessämme valtava haaste löytää tulevaisuuden maanviljelijöitä. "On arvioitu, että seuraavien viiden vuoden aikana on rekrytoitava valtakunnallisesti 70 000 maanviljelijää ja maataloustyöntekijää lisää, jotta kysyntään voidaan vastata." Ammattiliitto edistää maatalousalan uraa opiskelijoille Farming Delivers -kampanjallaan. Rekrytointikysymyksestä on määrä keskustella Suffolkin kreivikunnan neuvoston kokouksessa torstai-iltana. Neuvosto on hakenut yli miljoona puntaa valtion rahaa, jotta se voisi houkutella nuoria alalle ja kehittää koulutuspaketteja.</w:t>
      </w:r>
    </w:p>
    <w:p>
      <w:r>
        <w:rPr>
          <w:b/>
        </w:rPr>
        <w:t xml:space="preserve">Tulos</w:t>
      </w:r>
    </w:p>
    <w:p>
      <w:r>
        <w:t xml:space="preserve">Hyvin koulutettujen työntekijöiden puute uhkaa itäisen maanviljelyn tulevaisuutta, ovat alan edustajat varoittaneet.</w:t>
      </w:r>
    </w:p>
    <w:p>
      <w:r>
        <w:rPr>
          <w:b/>
        </w:rPr>
        <w:t xml:space="preserve">Esimerkki 1.2217</w:t>
      </w:r>
    </w:p>
    <w:p>
      <w:r>
        <w:t xml:space="preserve">Festivaalin järjestäjä Emily Eavis on twiitannut: "Olemme innoissamme voidessamme kertoa, että lauantai-illan pääesiintyjänä Pyramidin lavalla on yksi ja ainoa Kanye West!"." Foo Fighters oli jo vahvistettu perjantai-illan pääesiintyjäksi, kun taas sunnuntai-illan pääesiintyjää ei ole vielä julkistettu. Vuoden 2015 Glastonburyn liput myytiin loppuun alle 30 minuutissa viime lokakuussa. Musiikkifanit maksoivat Somersetissa sijaitsevalla Worthy Farmilla järjestettävän festivaalin lipusta 225 puntaa. Vuonna 2008 Noel Gallagher väitti, että oli "väärin" saada hiphopin pääesiintyjä, kun Jay Z esiintyi lauantaina. Tämänpäiväinen ilmoitus näytti aluksi menneen Kanyen ohi, sillä hän käytti suuren osan päivästä twiittailemalla yläosattomia kuvia vaimostaan. Sittemmin 37-vuotias on kuitenkin kuitannut ilmoituksen ja väitti olevansa "innoissaan". Seuraa @BBCNewsbeat Twitterissä, BBCNewsbeat Instagramissa ja Radio1Newsbeat YouTubessa.</w:t>
      </w:r>
    </w:p>
    <w:p>
      <w:r>
        <w:rPr>
          <w:b/>
        </w:rPr>
        <w:t xml:space="preserve">Tulos</w:t>
      </w:r>
    </w:p>
    <w:p>
      <w:r>
        <w:t xml:space="preserve">Kanye West on tämän vuoden kesäkuussa järjestettävän Glastonburyn lauantai-illan pääesiintyjä.</w:t>
      </w:r>
    </w:p>
    <w:p>
      <w:r>
        <w:rPr>
          <w:b/>
        </w:rPr>
        <w:t xml:space="preserve">Esimerkki 1.2218</w:t>
      </w:r>
    </w:p>
    <w:p>
      <w:r>
        <w:t xml:space="preserve">Lauantaina silminnäkijät pohjoisessa Sirten kaupungissa kertoivat, että asemiehet veivät kristityt miehet keskellä yötä asuinalueelta. Eräs heimojohtaja kuitenkin väitti maanantaina, että ihmissalakuljettajat olivat pidättäneet heidät, eivät kidnapanneet. Tapaus oli viimeisin Libyassa työskenteleviä egyptiläisiä kristittyjä vastaan viime aikoina tehdyistä hyökkäyksistä. Paikalliset asukkaat kertoivat, että naamioituneet asemiehet olivat erottaneet kristityt muslimeista, ennen kuin he olivat laittaneet heidät käsirautoihin ja vieneet heidät pois autoilla. Egyptin viranomaiset eivät ole vahvistaneet vapauttamista, josta ensin kertoi libyalainen al-Wasat-uutissivusto. 'Kiistaa rahasta' Muftah Marzuq, Sirten rannikkokaupungin vanhimpien neuvoston johtaja, sanoi, että miehet vapautettiin asemiesten ja paikallisten viranomaisten välisten neuvottelujen jälkeen. "Egyptiläiset olivat laittomalla ihmissalakuljetuksella toimivan ryhmän hallussa, koska heillä oli kiista rahasta ja kuljetuksesta Sirtestä itään sijaitsevalle Harawan alueelle", uutistoimisto AFP siteerasi Marzuqia. Tieto heidän katoamisestaan tuli julki, kun hallitusta lähellä oleva lähde syytti islamistiryhmä Ansar al-Shariaa 13 kristityn sieppauksesta. Tapaus sattui vain muutama päivä sen jälkeen, kun seitsemän muuta Egyptistä kotoisin olevaa koptikristittyä oli tiettävästi siepattu väärennetyllä tarkastuspisteellä Sirtessä, kun he yrittivät lähteä kaupungista. Marzuq ei maininnut aiempaa sieppausta. Joulukuun alussa Sirtessä hyökättiin myös egyptiläisen koptilääkärin kotiin, jossa hänet ja hänen vaimonsa tapettiin. Paikallisten tietojen mukaan myös pariskunnan tytär löydettiin kuolleena sieppauksen jälkeen. Libyassa asuu suuri joukko sekä muslimi- että koptiegyptiläisiä, joista useimmat työskentelevät rakennusalalla. Maa on kärsinyt epävakaudesta ja sisäisistä taisteluista sen jälkeen, kun eversti Muammar Gaddafi syöstiin vallasta vuonna 2011. Kilpailevat puolisotilaalliset joukot hallitsevat nykyään suurinta osaa maasta, myös kahta suurinta kaupunkia, Tripolia ja Benghazia, ja Sirtestä on tullut islamistitaistelijoiden turvasatama.</w:t>
      </w:r>
    </w:p>
    <w:p>
      <w:r>
        <w:rPr>
          <w:b/>
        </w:rPr>
        <w:t xml:space="preserve">Tulos</w:t>
      </w:r>
    </w:p>
    <w:p>
      <w:r>
        <w:t xml:space="preserve">Kolmetoista Egyptin koptikristittyjen työntekijää on vapautettu Libyassa takavarikoituaan, kertoi eräs virkamies.</w:t>
      </w:r>
    </w:p>
    <w:p>
      <w:r>
        <w:rPr>
          <w:b/>
        </w:rPr>
        <w:t xml:space="preserve">Esimerkki 1.2219</w:t>
      </w:r>
    </w:p>
    <w:p>
      <w:r>
        <w:t xml:space="preserve">Greg CochraneNewsbeat-musiikkitoimittaja Varhainen iltapäivä Sumuisen näköinen Foals saapuu yksi kerrallaan Lontoon Grosvenor House -hotellin ylellisestä hissistä uneliaana. Soundcheckattuaan tämän illan (7. syyskuuta) palkintojenjakotilaisuuden kellarissa edellisenä iltana heidät majoitettiin yhteen rakennuksen hienoista sviiteistä. "Viisi puntaa maksoin juuri vedestä, jossa on yrttejä", huudahtaa kosketinsoittaja Edwin Congrave teekuppi kädessään. Oxfordin bändin käsiin työnnetään A4-kokoinen "päiväohjelma", ja pitkä päivä alkaa. Mercury-palkinto menee trio The xx:lle Sillä välin monet 12 ehdolla olevasta artistista alkavat kokoontua hotellin aulaan. Paul Weller näyttää kaikin puolin itsevarmalta suosikilta (tai sitten hän näyttää vain viileältä, koska hänellä on aurinkolasit sisällä), The xx puristaa pukulaukkujaan ja Biffy Clyro keskustelee Wild Beastsin kanssa. "Minulla on nyt vähän hermostunut olo. Luulen, että olen aika hermostunut, tai sitten se voi johtua krapulasta", Foals-kitaristi Jimmy Smith sanoo kuppi viinilasillista vettä kävelemässä aulasta kellaritiloihin, joissa palkinnot tänä iltana järjestetään. "Minun täytyy täydellistää häviävä ilmeeni. En halua pettyä." Iltapäivän puolivälissä "Huone näyttää nyt aika upealta", Jimmy sanoo katsellessaan seremoniaa, jota valmistellaan, kun viimeisiä pöytiä katetaan ja kattokruunuja pölytetään. Biffy Clyron ja Laura Marlingin jälkeen lavalle nousee viisikko, joka puhaltaa läpi yksittäisen Espanjan Saharan televisioharjoituksiinsa ja tervehtii juontaja Jools Hollandia. Normaalisti ehdokkaat palaisivat tässä vaiheessa hotellihuoneisiinsa vaihtamaan tiistain parhaat vaatteensa. Ei kuitenkaan Foals. "Tämä on ensimmäinen kerta, kun teemme tällaista, joten emme olleet varmoja, miten soittaa", Jimmy tunnustaa katsoen alas T-paitaansa. "Aioimme mennä kunnon DJ:n kanssa. Olen iloinen, ettemme tehneet niin. "Kyse on musiikista ja siitä, että on oma itsensä ja näyttää siltä bändiltä, joka on - joka meidän tapauksessamme on kamala." Harjoitukset ovat ohi, ja Jimmy yrittää hyödyntää vapaata minuuttia. "Menen lepäämään", hän sanoo ja näyttää siltä kuin tarvitsisi lepäämistä. Alkuilta Tuntia myöhemmin viisi jäsentä kokoontuvat uudelleen hotellin aulassa valmistautumassa lähetettäväksi Paul Wellerin, Villagersin ja Wild Beastsin perässä kulkevaan mediasukkulaan. "Voimmeko mennä baariin?" laulaja Yannis Philappakis ehdottaa. Yksi laukaus kutakin myöhemmin, rintakehät paisutettuina ja noin 30 paparazzilampun välähdykset suihkuttavat heitä, ennen kuin he vaeltavat hotellin sisäpihan punaista käytävää pitkin keskustelemaan kokoontuneelle medialle. "Jos hajoaisimme huomenna, ehdokkuuden saaminen tuntuisi konkreettiselta saavutukselta", Yannis sanoo BBC:n kollegalleen yrittäessään yhdessä monista haastatteluista kiteyttää, mitä Mercury Prize -ehdokkuus heille merkitsee. Samaan aikaan hän on myös ainoa ihminen, jonka olemme nähneet sytyttävän savukkeita punaisella matolla. Osallistujat Martine McCutcheon, Hudson, Seasick Steve ja Mat Horne ohittavat heidät kaikki. Esityksen aika Punaisen maton "häikäisyn" jälkeen bändi ohjataan käytävien luolaston läpi tapahtumapaikalle ja pöytäänsä - joka on koristeltu runsaasti alkoholilla. Foals odottaa hermostuneena vuoroaan soittaa lavalla livenä etukäteen nauhoitetun Mercury-ohjelman aikana. "Aika hienoja esityksiä tähän mennessä", Jimmy sanoo levottomana. "Laura Marling oli suosikkini." Jazzin ulkopuolisen Kit Downes Trion jälkeen Foals nousee Mercury Prize -lavalle ja rymistelee kappaleensa läpi itsevarmasti satojen salissa istuvien vieraiden valtavien aplodien saattelemana. Murinat heidän ympärillään viittaavat siihen, että 14/1-ulkoistajat olisivat voineet voittaa tuomarit (ei sillä, että heidän pitäisi ottaa se huomioon). Kappaleen jälkeen Jimmy lähtee tupakalle: "Minulla on nyt aika hyvä olo. En tajunnut, miten hermostunut olin. "Se on erilainen show, kaikki nämä katseet tuijottavat. "On puolitoista tuntia aikaa, ennen kuin selviää, ketkä ovat voittajat ja ketkä häviäjät, ja saamme sillä välin päivällistä". Toivottavasti on juustolautanen." Tulos Hermoja kiristävän odottelun (ja turskaillallisen) jälkeen jännittynyt tunnelma on melkein katkeamassa, kun juontaja Jools Holland saapuu lavalle kertomaan tuloksen suorana lähetyksenä BBC2-kanavalla. Foals ja 11 muuta ehdokasta pidättävät kollektiivisesti hengitystään. Hän avaa pienen kirjekuoren ja paljastaa... The xx. "Gutted, gutted", sanoo Jimmy poistuen pöydästä. "Kaikki eivät tienneet, mitä tehdä itselleen. Katsoin Mumfordin [And Sonsin] pöytään, ja kaikki olivat kivikylmiä. "Yritimme olla toivomatta yhtään mitään, mutta sittenhän niin käy, eikö niin? Luulin, että Paul Weller oli saanut sen. "The xx kuitenkin - olen onnellinen. He tekevät jotain ainutlaatuista, he aiheuttavat kohua. He ovat mahtavia ja nöyriä sen suhteen." Myöhään illalla bändi istuu vielä pöydässään, kun The xx:tä kiidätetään pois median valokeilaan, ja yhtye jakaa pohdiskelevan hetken. "Mitä nyt tapahtuu? Nyt levy-yhtiö pudottaa meidät kaikki", nauraa Jimmy puoliksi matkalla keikan jälkeisiin bileisiin. "Etsimme töitä keltaisilta sivuilta. Ei - nyt taidamme kaikki mennä hengailemaan ja ottamaan muutaman drinkin."</w:t>
      </w:r>
    </w:p>
    <w:p>
      <w:r>
        <w:rPr>
          <w:b/>
        </w:rPr>
        <w:t xml:space="preserve">Tulos</w:t>
      </w:r>
    </w:p>
    <w:p>
      <w:r>
        <w:t xml:space="preserve">Me kaikki katsoimme, kun The xx piti nöyrän kiitospuheensa shampanjakorkkien paukahtelun äänessä illan televisioidun päätteeksi, mutta millaista on olla ehdolla ja mitä tapahtuu sinä päivänä? Newsbeatin musiikkitoimittaja vietti päivän ehdokkaiden Foalsin takataskussa selvittääkseen...</w:t>
      </w:r>
    </w:p>
    <w:p>
      <w:r>
        <w:rPr>
          <w:b/>
        </w:rPr>
        <w:t xml:space="preserve">Esimerkki 1.2220</w:t>
      </w:r>
    </w:p>
    <w:p>
      <w:r>
        <w:t xml:space="preserve">Poliiseja ammuttiin ohjuksilla, kun he yrittivät hajottaa katujuhlaa Gortonissa lauantaina, päivä sen jälkeen, kun Rusholmen Wilmslow Roadilla oli järjestetty suuri kokoontuminen. Poliisin mukaan perjantaina 999-puheluita tuli "ennennäkemättömän paljon" eli 930 enemmän kuin vuosi sitten. Apulaispoliisipäällikkö Ian Pilling sanoi, että viikonlopun tapahtumat olivat "pöyristyttäviä". Gortonin kansanedustaja Afzal Khan twiittasi olevansa "raivoissaan" Pakistanin itsenäisyyspäivää perjantaina Rusholmen Curry Mile -alueella juhlineiden ihmisten "kauhistuttavan käytöksen" jälkeen. Poliisi kertoi antaneensa 100 punnan rangaistusvaatimuksen 27-vuotiaalle naiselle, joka järjesti lauantain juhlat Harlow Drivella. Suur-Manchesterissa ja joissakin osissa Pohjois-Englantia on edelleen voimassa sosiaalisia kokoontumisia koskevia rajoituksia, vaikka muualla maassa toimenpiteitä on lievennetty. Lisäsääntöjä alettiin soveltaa 31. heinäkuuta, kun tapausten määrä oli kasvanut paikallisesti. GMP kertoi, että perjantaina se oli saanut 2 459 puhelua hätänumeroon 999, kun se viime vuonna samana päivänä oli ollut 1 590. Tämä vaati henkilöstöltä pitkiä työvuoroja päivinä, joiden olisi pitänyt olla vapaapäiviä. Sunnuntaina DCC Pilling sanoi, että "huomattava määrä GMP:n virkamiehiä... oli jälleen eilen erittäin kuormittunut ennennäkemättömän suuren kysynnän vuoksi", ja heidän apunaan oli käytettävä virkamiehiä Pohjois-Walesista ja Cheshirestä. Voimakkaasti muotoillussa lausunnossaan hän lisäsi: "Viimeinen asia, jota tarvitsemme, ovat tämänkaltaiset suuret kokoontumiset sekä paikan päällä oleviin poliiseihin kohdistuvat hyökkäykset, joita ei voida hyväksyä. "Suoraan sanottuna tämä on käsittämätöntä, ja olen erittäin pettynyt siihen, että ihmiset kokevat voivansa kokoontua tällä tavalla - sääntöjä räikeästi rikkoen. "Voin rehellisesti sanoa, etten ole 30 vuoden poliisityön aikana nähnyt mitään yhtä törkeää kuin tämä käytös." "En ole koskaan nähnyt mitään yhtä törkeää kuin tämä käytös." Hän sanoi, että poliisit keräävät todisteita ja "toivovat voivansa pian ryhtyä toimiin" syytetoimien suhteen. Aikaisemmin lukituksessa pidätettiin useita ihmisiä sen jälkeen, kun alueella oli järjestetty useita laittomia raveja. Seuraa BBC North West -kanavaa Facebookissa, Twitterissä ja Instagramissa. Voit myös lähettää juttuideoita osoitteeseen northwest.newsonline@bbc.co.uk</w:t>
      </w:r>
    </w:p>
    <w:p>
      <w:r>
        <w:rPr>
          <w:b/>
        </w:rPr>
        <w:t xml:space="preserve">Tulos</w:t>
      </w:r>
    </w:p>
    <w:p>
      <w:r>
        <w:t xml:space="preserve">Suur-Manchesterin poliisi (GMP) on tuominnut viikonloppuna suuriin kokoontumisiin osallistuneiden ihmisten käyttäytymisen paikallisista sulkutoimista huolimatta.</w:t>
      </w:r>
    </w:p>
    <w:p>
      <w:r>
        <w:rPr>
          <w:b/>
        </w:rPr>
        <w:t xml:space="preserve">Esimerkki 1.2221</w:t>
      </w:r>
    </w:p>
    <w:p>
      <w:r>
        <w:t xml:space="preserve">Tom SymondsKotiasioiden kirjeenvaihtaja, BBC News "Laajamittainen" operaatio löydettiin ulkorakennuksista Redditchin lähellä Worcestershiressä. Tutkinta alkoi sen jälkeen, kun Ranskan poliisi sai tekstiviestejä haltuunsa tunkeutuessaan salattuun puhelinverkkoon Encrochatiin viime vuonna. Laboratoriosta löytyi sammioita ja säkkejä, joissa oli ainesosia, ja se on tällä hetkellä liian vaarallinen paikka, jotta poliisi pääsisi sinne. Viisi ihmistä on pidätetty National Crime Agencyn ja Warwickshiren poliisin yhteisessä operaatiossa tiistaina. Palomiehet ja kemikaaliasiantuntija kutsuttiin apuun ratsiassa. Rakennuksen sisältä otettua kuvamateriaalia on lähetetty tieteellisille asiantuntijoille analysoitavaksi. "Metamfetamiinilaboratoriot" ovat Yhdistyneessä kuningaskunnassa harvinaisia, ja niitä on löydetty vain kourallinen. Rikolliset tarkoitukset Niistä tuli surullisen kuuluisia Breaking Bad -televisiosarjan kautta, jossa päähenkilö Walter White hylkäsi elämänsä opettajana ryhtyäkseen laittoman huumeen "kokiksi". Poliisi teki ratsian kahteen muuhun kiinteistöön Chalfont St Gilesissa, Buckinghamshiressä, ja Quintonissa, Birminghamissa, järjestäytyneen rikollisverkoston tutkinnan yhteydessä. Tämä operaatio on viimeisin monista tapauksista, jotka ovat seurausta Encrochatin tunkeutumisesta. Ranskan poliisi sai haltuunsa 9 000 palvelua käyttäneen britin viestit, ja National Crime Agencyn mukaan valtaosa käytti palvelua rikollisiin tarkoituksiin. Yli 1 500 ihmistä on pidätetty operaatio Veneticissä, jossa Britannia pyrkii analysoimaan viestejä käyttävää rikollisuutta. Seuraa BBC West Midlandsia Facebookissa, Twitterissä ja Instagramissa. Lähetä juttuideasi osoitteeseen: newsonline.westmidlands@bbc.co.uk Aiheeseen liittyvät Internet-linkit Warwickshiren poliisi Kansallinen rikostorjuntavirasto (National Crime Agency).</w:t>
      </w:r>
    </w:p>
    <w:p>
      <w:r>
        <w:rPr>
          <w:b/>
        </w:rPr>
        <w:t xml:space="preserve">Tulos</w:t>
      </w:r>
    </w:p>
    <w:p>
      <w:r>
        <w:t xml:space="preserve">Epäilty metamfetamiinilaboratorio on paljastunut poliisin ratsiassa.</w:t>
      </w:r>
    </w:p>
    <w:p>
      <w:r>
        <w:rPr>
          <w:b/>
        </w:rPr>
        <w:t xml:space="preserve">Esimerkki 1.2222</w:t>
      </w:r>
    </w:p>
    <w:p>
      <w:r>
        <w:t xml:space="preserve">Neljän vaunun tilausjuna kuljetti 37 brittiläisen ryhmää kuvankauniilla Kalka-Shimla-vuoristoradalla, joka on Unescon maailmanperintökohde ja matkailunähtävyys. Kolme vaunua suistui kiskoilta lähdettyään Kalkan rautatieasemalta kello 13.20 paikallista aikaa, kertoi rautatievirkailija BBC:lle. Paikallisen poliisin mukaan kaksi kuollutta brittiä olivat molemmat 60-vuotiaita naisia. Ulkoministeri Hugo Swire, joka on vastuussa Aasiasta, sanoi olevansa "syvästi surullinen" ja lisäsi, että kahden Britannian kansalaisen kuolema on vahvistettu: "Ajatukseni ovat heidän perheensä ja ystäviensä luona tänä vaikeana aikana." 36 matkustajaa ja matkanjohtaja olivat kolmantena päivänä 13 päivän matkalla, jonka oli järjestänyt Yorkissa toimiva Great Rail Journeys -yritys, joka vie vuosittain noin 2 500 ihmistä Intiaan. Toimitusjohtaja Peter Liney sanoi: "Voimme valitettavasti vahvistaa, että kaksi matkustajaa kuoli onnettomuudessa. "Teemme yhteistyötä ulko- ja kansainyhteisön ministeriön kanssa auttaaksemme heidän omaisiaan matkustamaan Intiaan mahdollisimman pian." 'Tukea omaisille' Hän sanoi, että useat muut olivat loukkaantuneet. Kaksi matkustajaa ja matkanjohtaja jäisivät sairaalaan yöksi, mutta hän lisäsi, että heidän vammojensa ei uskottu olevan hengenvaarallisia. Kaikki muut matkustajat oli viety hotelliin. Vanhempi henkilökunta oli lähetetty paikalle tukemaan asianosaisia, hän sanoi. "Ehdoton prioriteettimme on tukea ja auttaa niiden ihmisten perheitä, jotka ovat niin traagisesti kuolleet, sekä niitä, jotka ovat sairaalassa Intiassa ja hotellissa." Vanhempi poliisi Zahoor Zaidi sanoi, että kaksi kuollutta brittiä olivat molemmat 60-vuotiaita naisia, ja lisäsi, että yhdeksän ihmistä loukkaantui, heidän joukossaan kuusi brittiä. Juna oli ollut kääntymässä mutkassa, kun vaunut suistuivat raiteilta, kertoi rautateiden virkamies Neeraj Sharma uutistoimisto AP:lle. Yksi matkustajista, Peter Lloyd, 69, Ormskirkista Lancashiren osavaltiosta, oli vaimonsa kanssa vaunussa, kun juna suistui raiteilta. "Matka oli juuri alkanut, ja se oli noin 3 kilometrin päässä", hän kertoi BBC:lle. "Se ajoi todella jyrkässä vasemmalle kaartuvassa mutkassa liian kovaa. Minut heitettiin vaunun poikki... kun juna suistui raiteilta. Paniikkia ei ollut, vaan tainnutettu hiljaisuus, kunnes tajusimme, miten huonosti asiat olivat. "Olimme jumissa metsäisellä alueella monta tuntia. Eräs nainen oli pudonnut ovesta ruohopenkereelle. Matkanjohtajamme oli huonossa kunnossa. "Olemme nyt turvassa hotellissa Chandigarhissa [läheisessä kaupungissa]. Odotamme edelleen yhteydenottoa Great Rail Journeysilta. Olen hyvin pettynyt. Paikalliset olivat fantastisia, mukaan lukien paikallinen opas Raj, joka oli junassa. "Olen edelleen shokissa, mutta onnellinen siitä, että olen hengissä." Northern Railwaysin alueellinen rautatiepäällikkö Dinesh Kumar kertoi Times of India -lehdelle, että tapauksen syy ei ollut heti selvillä ja että asiasta oli määrätty tutkinta. Swire sanoi, että Britannian New Delhissä sijaitsevan suurlähetystön ja Chandigarhin kaupungissa sijaitsevan apulaislähetystön ryhmät olivat matkalla alueelle auttamaan onnettomuudesta kärsineitä. 96 kilometrin pituinen kapearaiteinen Kalka-Shimla-rautatie, jota kutsutaan usein lelujunaradaksi, avattiin vuonna 1903 yhdistämään Britti-Intian kesäpääkaupunki Shimla ja pohjoiset tasangot. Rautatie nousee yli 4000 metriä Himalajan juurella, ja se on kuuluisa lukuisista silloistaan, tunneleistaan ja panoraamanäkymistä. Lue ehdot.</w:t>
      </w:r>
    </w:p>
    <w:p>
      <w:r>
        <w:rPr>
          <w:b/>
        </w:rPr>
        <w:t xml:space="preserve">Tulos</w:t>
      </w:r>
    </w:p>
    <w:p>
      <w:r>
        <w:t xml:space="preserve">Kaksi brittituristia kuoli ja useita muita loukkaantui junan suistuttua raiteilta Pohjois-Intiassa.</w:t>
      </w:r>
    </w:p>
    <w:p>
      <w:r>
        <w:rPr>
          <w:b/>
        </w:rPr>
        <w:t xml:space="preserve">Esimerkki 1.2223</w:t>
      </w:r>
    </w:p>
    <w:p>
      <w:r>
        <w:t xml:space="preserve">Michael BuchananSocial Affairs Correspondent, BBC News Kuninkaallinen psykiatrien kollegio (Royal College of Psychiatrists) on haastatellut 576 psykiatrian alalla työskentelevää harjoittelijaa eri puolilla Yhdistynyttä kuningaskuntaa. Kollegion mukaan sen havainnot viittaavat siihen, että mielenterveyspalvelut lähestyvät "käännekohtaa" ja että tilanne on "yksinkertaisesti sietämätön". Ministerit sanoivat, että sairaalapaikkoja pitäisi olla saatavilla niitä tarvitseville. Tutkimuksen mukaan kriittisesti sairaita potilaita lähetetään kotiin, koska heille ei löydy vuodepaikkaa. BBC Newsin ja Community Care -verkkolehden viime kuukausina tekemissä tutkimuksissa on tuotu esiin, että yli 1 700 mielenterveysvuodepaikkaa on vähennetty ja että potilaat matkustavat valtavia matkoja päästäkseen hoitoon. Mielenterveyslain mukainen osastohoito - vapautensa menettäminen - tulisi tehdä vain silloin, kun henkilö on vaaraksi joko itselleen tai muille. Se on oikeudellinen prosessi, jota johtaa sosiaalityöntekijä (hyväksytty mielenterveysalan ammattilainen), joka työskentelee kahden lääkärin rinnalla. Potilasta ei voida eristää pelkästään sängyn saamiseksi, mutta tämän tutkimuksen mukaan lääkäreitä vaikutetaan siihen, että potilas pidätetään, jos se lisää todennäköisyyttä saada sänky. Tärkeimmät tulokset ovat seuraavat: Lääkärit ilmoittivat myös lähettävänsä aikuispotilaita pitkien matkojen päähän hoitoon pääsemiseksi ja ottavansa ihmisiä sänkyyn, joka kuului toiselle potilaalle, joka oli lähetetty kotiin koevapaalle. Eräs nuori psykiatri, joka ei halunnut nimeään mainita, kertoi BBC Newsille, että eräs potilas oli kuollut, koska hän ei ollut saanut paikallista vuodepaikkaa. "Potilas tuli luoksemme, hänet piti ottaa hoitoon, mutta emme voineet ottaa häntä paikallisesti, vaan hänet otettiin sairaalaan satojen kilometrien päähän. "Hoito, jota he saivat, ei vastannut sitä, mitä me olisimme tehneet, ja he kuolivat." Kollegio on tuominnut havainnot. Psykiatrista koulutusta valvova tohtori Howard Ryland luonnehti niitä "hyvin hälyttäviksi". "Ihmiset alkavat tunnustaa, että mielenterveys on todella kriisissä", hän lisäsi. "Tämä tutkimus osoittaa, että etulinjan henkilöstöön kohdistuu erittäin suuria paineita ihmisten tarvitseman hoidon turvaamiseksi. "NHS:llä ei ole resursseja selviytyä jatkuvasti kasvavasta kysynnästä. Järjestelmässä ei ole palveluita, joilla kaikille voitaisiin tarjota tarvitsemaansa hoitoa." "Haavoittuvainen" Hänen kommenttejaan tuki kollegion puheenjohtaja professori Bailey, joka sanoi: "Tämä tutkimus antaa lisää näyttöä siitä, että mielenterveyspalvelut ovat lähestymässä käännekohtaa. "Jatkuvat leikkaukset palveluihin voivat vain lisätä potilaiden ahdistusta ja epämukavuutta, joista monet ovat nuoria ja haavoittuvia ja joista jotkut joutuvat saamaan hoitoa kaukana kotoa. Tätä tilannetta ei yksinkertaisesti voida hyväksyä." Mielenterveysjärjestö SANE kutsui tilannetta skandaaliksi. Työväenpuolueen varjo- ja terveysministeri Luciana Berger kehotti hallitusta ottamaan vastuun ja "puuttumaan tähän sietämättömään epäonnistumiseen ennen kuin lisää ihmishenkiä vaarantuu". Hoitoministeri Norman Lamb sanoi lausunnossaan: "Ei ole hyväksyttävää pitää ketään mielenterveyslain nojalla vangittuna vain siksi, että hän tarvitsee sairaalasänkyä. "Säilöönottoa koskevat päätökset on aina tehtävä niiden potilaiden parhaaksi, jotka ovat vaarassa vahingoittaa itseään tai muita. "Sairaalapaikkoja on aina oltava saatavilla niitä tarvitseville. Tutkimme paikallisia NHS-suunnitelmia varmistaaksemme, että mielenterveys rinnastetaan fyysiseen terveyteen."</w:t>
      </w:r>
    </w:p>
    <w:p>
      <w:r>
        <w:rPr>
          <w:b/>
        </w:rPr>
        <w:t xml:space="preserve">Tulos</w:t>
      </w:r>
    </w:p>
    <w:p>
      <w:r>
        <w:t xml:space="preserve">Paine mielenterveysvuoteisiin on niin kova, että jotkut potilaat joudutaan leikkaamaan, jotta tarvittava hoito voidaan turvata, ilmenee nuoremmille lääkäreille tehdystä tutkimuksesta.</w:t>
      </w:r>
    </w:p>
    <w:p>
      <w:r>
        <w:rPr>
          <w:b/>
        </w:rPr>
        <w:t xml:space="preserve">Esimerkki 1.2224</w:t>
      </w:r>
    </w:p>
    <w:p>
      <w:r>
        <w:t xml:space="preserve">Grantham and District Hospital -sairaalan yksikkö aloitti sulkemisen elokuun alussa, ja kokeilun odotetaan kestävän kolme kuukautta. Pula päivystyslääkäreistä on kuitenkin pakottanut United Lincolnshire Hospitals NHS Trustin (ULHT) pitämään sen suljettuna. Trustin mukaan se on sitoutunut avaamaan yksikön uudelleen ja yrittää rekrytoida henkilökuntaa. ULHT:n lääketieteellinen johtaja Suneil Kapadia sanoi, että trustin on täytettävä henkilöstöä koskevat vähimmäisvaatimukset ilman, että se turvautuu liikaa vuokratyövoimaan. Lisää tästä ja muista paikallisista tarinoista eri puolilta Lincolnshirea "Ymmärrän, että ihmiset haluavat, että Grantham A&amp;E avataan uudelleen 24/7... [Mutta on tärkeää, ettemme joudu tilanteeseen, jossa avaamme päivystyksen uudelleen yhtenä päivänä ja joudumme sulkemaan sen taas seuraavalla viikolla lääkäreiden lähdön vuoksi", hän sanoi. "Todellisuudessa vuokratyöntekijät voivat valita työpaikkansa ja usein lähteä lyhyellä varoitusajalla", hän jatkaa. Trustin mukaan se jatkaa henkilöstön rekrytointia sekä Yhdistyneessä kuningaskunnassa että ulkomailla. ULHT työllistää noin 17 lääkäriä kolmessa toimipisteessään Lincolnissa, Bostonissa ja Granthamissa, ja se tarvitsee vähintään 21 lääkäriä pitääkseen kaikki toimipisteet auki 24 tuntia. Trust on aiemmin päättänyt sulkea Granthamin yksikön yöksi, jotta se voi säilyttää turvallisen henkilöstömäärän kahdella muulla ensiapuosastollaan, joihin molempiin tulee enemmän potilaita. Se myönsi, että päätös oli epäsuosittu, ja lisäsi tukevansa ihmisten oikeutta vastustaa sitä. Kampanjoijat ovat myös pitäneet suunnitelmia pidentää päivystyksen aukioloaikoja tunnilla "naurettavina". Trustin suunnitelmissa on avata yksikkö maaliskuun lopussa klo 08:00-18:30 sen sijaan, että se avautuisi klo 09:00.</w:t>
      </w:r>
    </w:p>
    <w:p>
      <w:r>
        <w:rPr>
          <w:b/>
        </w:rPr>
        <w:t xml:space="preserve">Tulos</w:t>
      </w:r>
    </w:p>
    <w:p>
      <w:r>
        <w:t xml:space="preserve">Sairaalan ensiapuyksikkö on suljettu yöksi, kunnes siihen löydetään riittävästi lääkäreitä, ovat terveysjohtajat ilmoittaneet.</w:t>
      </w:r>
    </w:p>
    <w:p>
      <w:r>
        <w:rPr>
          <w:b/>
        </w:rPr>
        <w:t xml:space="preserve">Esimerkki 1.2225</w:t>
      </w:r>
    </w:p>
    <w:p>
      <w:r>
        <w:t xml:space="preserve">Mark DalyBBC Scotland Investigations ja Panorama Nike Oregon Project (NOP) teki historiallisen kaksoisvoiton, kun sen kaksi suurinta tähteä - Mo Farah ja hänen ystävänsä ja harjoittelukumppaninsa, amerikkalainen Galen Rupp - jättivät itäafrikkalaiset taakseen. Radan sivusta seurasi tämän voiton arkkitehti, NOP:n päävalmentaja Alberto Salazar, jota yleisesti pidetään yhtenä Yhdysvaltain yleisurheilun vaikutusvaltaisimmista valmentajista. Valmentajana hän ottaa käyttöön uusimmat innovaatiot - huippu-urheilijoidensa sänkyjen ympärille asennetut korkeusteltat, pitkät istunnot vedenalaisilla ja painovoimattomilla juoksumatoilla - mutta juuri hänen saavutuksensa houkutteli Farahin hankkeen tukikohtaan Portlandiin, Oregoniin, vuonna 2011. Britanniassa lajia hallinnoiva UK Athletics oli niin vaikuttunut Salazarista, että se palkkasi hänet vuonna 2013 kestävyysohjelmansa konsultiksi, ja hän toimii tässä tehtävässä nykyään. Ei ole mitään viitteitä siitä, että Farah olisi käyttänyt kiellettyjä lääkkeitä tai rikkonut antidopingsääntöjä. Mutta häntä kunniaan valmentaneen miehen menetelmät ovat nyt tarkastelun kohteena sen jälkeen, kun useat Salazarin entiset urheilijat ja työntekijät ovat puhuneet asiasta. Olen tutkinut tätä tarinaa yli vuoden ajan yhteistyössä yhdysvaltalaisen ProPublica-tutkimuslaitoksen kanssa. Syytökset ulottuvat kiellettyjen steroidien väärinkäytöstä terapeuttisen poikkeuslupaprosessin (TUE, Therapeutic Use Exemption) kiertämiseen, jossa urheilija voi hakea lupaa käyttää kiellettyä lääkettä tai menetelmää, jos siihen on aito lääketieteellinen tarve. Todistettuna molemmat rikokset johtaisivat pitkiin kilpailukieltoihin. Salazaria, joka kiistää jyrkästi kaikki väärinkäytökset, syytetään myös siitä, että hän on antanut urheilijoille reseptilääkkeitä, joita he eivät tarvinneet tai joita heille ei ollut määrätty, kilpailuedun saamisen toivossa. Alberto Salazar ja Galen Rupp kutsuttiin haastatteluun. He kieltäytyivät, mutta antoivat lausuntoja. Syytökset tulevat käänteentekevään aikaan yleisurheilulle, joka on kärsinyt viimeaikaisista traumoista, kuten Venäjän yleisurheilun ilmiantajaskandaalista ja useista positiivisista dopingtesteistä kestävyyskilpailuissa. PROJEKTI Nike Oregon Project perustettiin vuonna 2001. Se oli Alberto Salazarin idea, ja Nike rahoitti sitä. Sen taloudellinen tuki vastasi sen kunnianhimoa. Salazar oli amerikkalainen juoksijalegenda, joka on osa Niken DNA:ta; hänen mukaansa on jopa nimetty rakennus Niken laajalla kampuksella Oregonissa. Hän voitti New Yorkin maratonin kolme vuotta peräkkäin ja juoksi itsensä tajuttomaksi voittaessaan Bostonin maratonin vuonna 1982. Kun NOP perustettiin, sen tarkoituksena oli hyödyntää amerikkalaisia lahjakkuuksia haastamaan itäafrikkalaisten ylivoima pitkän matkan kilpailuissa - ja Salazar oli löytänyt projektin perustana olevan hahmon, 15-vuotiaan Galen Ruppin Oregonista. Rupp oli amerikkalaisen "lukioilmiön" perikuva. "Halusin aloittaa Oregon-projektin parhaiden saatavilla olevien ammattilaisjuoksijoiden kanssa, mutta lopulta Galenista tulisi tähti", Salazar selitti myöhemmin omaelämäkerrassaan. VALMENNUSKUMPPANI Stuart Eagon, myös Portlandista, Oregonista, oli Ruppin ystävä. Hän ei ollut mukana projektissa, mutta kilpaili Ruppia vastaan ja harjoitteli hänen kanssaan. Nyt 28-vuotias ja dokumenttielokuvien tekijä Eagon kertoi minulle vuonna 2003 sattuneesta tapauksesta, johon liittyi prednison-niminen lääke. Prednisoni on glukokortikoidi, joka voi estää kipua ja lisätä hapenkulutusta, minkä vuoksi se on Maailman antidopingtoimiston (Wada) sääntöjen mukaan kielletty aine kilpailuissa ilman TUE-lupaa, joka on huippu-urheilun versio sairausluvasta. "Galen, minä ja Alberto olimme hotellihuoneen ulkopuolella Pohjois-Carolinassa kahden mailin lukion kansallisten mestaruuskilpailujen vuoksi", Eagon muisteli. "Olimme lähdössä aamulenkillemme, ja Alberto sanoi Galenille: 'Oletko jo ottanut prednisonisi tänä aamuna?'". Eagon tiesi, että se oli voimakas lääke, koska hänen isoäitinsä oli käyttänyt sitä. "Galen meni takaisin huoneeseen, otti prednisonin, tai niin oletin - odotimme vain noin 10 minuuttia - tuli takaisin alas ja lähdimme juoksemaan." Eagon sanoo olleensa yllättynyt siitä, että 17-vuotias saattoi käyttää prednisonia, mutta hän ei vaikuttanut sairaalta. Kaksi vuotta myöhemmin Ranskan kilpailussa Eagon sanoo ottaneensa asian puheeksi Ruppin kanssa, joka kielsi käyttävänsä prednisonia. "Sen jälkeen minusta tuntui, että suhteemme dynamiikka muuttui", Eagon sanoi. Olen kuullut eri lähteistä, että Rupp on käyttänyt prednisonia säännöllisesti, mutta hänellä on astma ja allergioita, mikä voisi selittää sen käytön. Kun Ruppilta kysyttiin TUE:sta, hän kertoi BBC:lle: "Aiemmin urallani Wada vaati TUE-lupia astmalääkkeilleni. "Muutamat muut TUE-luvat, joita olen hakenut ja saanut, liittyivät vakavien astmapuuskien hoitoon." Alberto Salazar lisäsi: "Galen käytti prednisonia vain silloin, kun sitä tarvittiin astman puhkeamisen hoitoon... lääkärin johdolla rajoitetun ajan". John Stiner on hieroja, joka vietti aikaa Park Cityssä Utahissa, Salazarin NOP-urheilijoiden suosimassa korkealla sijaitsevassa tukikohdassa. Stiner kertoo työskennelleensä Salazarin ryhmän kanssa useita viikkoja vuonna 2008, vähän ennen Yhdysvaltain olympiakilpailuja. Kun ryhmä, johon myös Rupp kuului, oli lähtenyt, Stiner sanoi Salazarin soittaneen hänelle. "Alberto otti minuun yhteyttä ja pyysi, että menisimme siivoamaan [asunnot]", Stiner sanoi. "[Siellä oli] joitakin tuotteita, jotka hän halusi meidän toimittavan takaisin hänelle. Hän sanoi: 'En halua, että saatte väärän käsityksen'. "Olin todella epävarma siitä, mitä hän tarkoitti, ja hän sanoi: 'Makuuhuoneessa on tuubi Androgelia [testosteronigeeliä], ja se on joidenkin vaatteiden alla.'"" Stiner kertoo, että Salazar pyysi häntä postittamaan testosteronigeelin takaisin hänelle Oregoniin ja sanoi, että se oli hänen henkilökohtaiseen käyttöönsä, koska hänellä oli sydänsairaus. "Ajattelin vähän niin kuin: 'Niinkö?' Koska hän oli juuri saanut sydänkohtauksen vuotta aiemmin, ajattelin, että se oli hieman outoa. "Googlasin sitä, ja siinä luki 'vasta-aiheista kaikille, joilla on sydänvaivoja'." BBC ja ProPublica puhuivat useille kardiologeille siitä, onko todennäköistä, että testosteronia määrättäisiin kenelle tahansa, jolla on sydänsairaus. Kaikki sanoivat, että se olisi erittäin epätavallista. Stiner ei ollut ainoa henkilö, joka kertoi tämän tarinan. Allan Kupscak, toinen hieroja, joka työskenteli projektin parissa useita vuosia, sanoi, että testosteronigeeliä nähtiin säännöllisesti urheilijoiden ympärillä. Kupscak kertoi saaneensa potkut vuonna 2011, kun NOP katsoi hänen rikkoneen sopimustaan. Hän sanoi: Hän lisäsi: "Jos olet huolissasi siitä, että joku koskettaa sitä ja saa mahdollisesti tartunnan, miksi et ota sitä tabletteina tai jossakin muussa muodossa, jos olet huolissasi siitä, että joku koskettaa sitä ja saa mahdollisesti tartunnan?" Alberto sanoi: "Kun matkustimme lentokentällä tai jossakin muussa paikassa, Alberto ilmoitti kaikille, kaikille urheilijoille, että he eivät saisi koskea hänen laukkuunsa, koska hänellä oli siellä testosteronivoide henkilökohtaiseen käyttöön." Maailmanlaajuisista antidopingtoimista vastaava Wada sanoo, että urheilijoiden tukihenkilöt, jotka kuljettavat kiellettyjä aineita ilman hyväksyttävää perustetta, syyllistyvät rikkomukseen ja heille voidaan langettaa kahden vuoden kilpailukielto. Salazar ei vastannut tätä koskeviin kysymyksiin, mutta hän vakuutti uudelleen sitoutuneensa "puhtaaseen urheiluun". "Uskon metodiseen, omistautuneeseen lähestymistapaan harjoitteluun enkä ole koskaan, enkä tule koskaan tukemaan kiellettyjen aineiden käyttöä." Steve Magness oli vasta 25-vuotias ja alkoi tehdä nimeä valmentajana, kun kutsu tuli. Kun Salazar soitti hänelle ensimmäisen kerran, Magness luuli sitä vitsiksi, mutta pian kävi selväksi, että valmentajalegenda halusi nuoren miehen kakkoseksi. "[Mutta] tuon ensimmäisen juoksukauden aikana aloin saada vihjeitä siitä, että tämä ei ehkä ollutkaan sitä, mihin olin ilmoittautunut", hän sanoi. Magnessilla oli kerrottavanaan tarina, jonka hän väitti yhdistävän Salazarin, Ruppin ja Niken kampuslaboratorion pääfysiologin, tohtori Loren Myhren. Ja hänellä oli asiakirja. Magnessilla oli yhteinen toimisto Salazarin kanssa, ja eräänä päivänä vuonna 2011 Salazarin pöydälle toimitettiin laboratoriosta joukko laboratorioraportteja. Ne sisälsivät urheilijoiden verikokeita vuosien ajalta, joiden avulla selvitettiin, miten juoksijat reagoivat korkeusharjoitteluun. Magness kävi ne läpi. Kun hän tuli Ruppin tuloksia kuvaavalle sivulle, hän kertoi hämmästyneensä löydettyään merkinnän, joka koski ajanjaksoa vuonna 2002, jolloin 16-vuotias Rupp oli vielä lukiossa. Sen mukaan Rupp oli "tällä hetkellä prednisoni- ja testosteronilääkityksellä". Magness oli jo tietoinen siitä, että Rupp käytti prednisonia - ja hänellä oli siitä erillisiä huolenaiheita - mutta hän tiesi, että testosteroni oli eri luokkaa. "Se oli uskomattoman järkyttävää", hän sanoi. "Itse asiassa otin siitä kuvan. Halusin saada todisteita siltä varalta, että jotain tapahtuu." Hän kertoo ottaneensa yhteen Salazarin kanssa, joka sanoi, että kyseessä oli varmasti virhe, ja syytti laboratorion pitkäaikaista johtavaa fysiologia tohtori Myhreä ja tämän taistelua motoneuronisairauden kanssa. Tohtori Myhre kuoli vuonna 2012, mutta Magnessin pyytämä kirjaus oli vuodelta 2002, jolloin Nike palkitsi tohtori Myhren työstä. Magness sanoo Salazarin sanoneen, että Myhre oli "hullu" ja että "hänen täytyy sekoittaa se johonkin muuhun", mutta nuori valmentaja sanoo, ettei hän uskonut tätä, ja sanoo, ettei Salazar koskaan palannut hänelle selityksen kanssa. Vastauksena BBC:lle Salazar sanoi, että laillinen ravintolisä Testoboost oli virheellisesti kirjattu "testosteronilääkkeeksi". Hän lisäsi, että "lähteidenne esittämät väitteet perustuvat vääriin olettamuksiin ja puolitotuuksiin, joilla he pyrkivät edistämään henkilökohtaista agendaansa". Sekä Rupp että Salazar kiistivät jyrkästi, että Rupp olisi koskaan käyttänyt testosteronia tai testosteronilääkitystä. "Olen täysin suorituskykyä parantavien lääkkeiden käyttöä vastaan", Rupp sanoi. "En ole käyttänyt mitään kiellettyjä aineita, eikä Alberto ole koskaan ehdottanut minulle kiellettyjen aineiden käyttöä." Tämä ei kuitenkaan ollut ainoa kokemus, jonka Magness sanoo saaneensa ja joka sai hänet kyseenalaistamaan testosteronin käytön Salazarin leirissä. Hän jakoi myös toimistotilaa Salazarin pojan Alexin kanssa, joka työskenteli Oregon-projektin parissa. Magness väittää, että Alexia käytettiin toisinaan myös vapaaehtoisena lisäravinteiden testaamiseen. Eräässä tapauksessa Magness kertoo Alexin kertoneen testaavansa testosteronigeeliä: hieroi sitä, testattiin laboratoriossa, hieroi lisää, testattiin. Magness ja kaksi muuta lähdettä kertoivat, että Alberto Salazar perusteli testausta sillä, että hän halusi selvittää, kuinka paljon geeliä tarvitaan positiivisen testituloksen saamiseksi. Salazarin ilmeinen selitys oli, että he halusivat selvittää, voisiko joku sabotoida projektia hieromalla geeliä salaa johonkin heidän urheilijoihinsa kilpailussa. "Se tuntui naurettavalta", sanoi Magness, joka sanoi uskovansa, että se todella tehtiin, jotta he voisivat huijata testejä. Alex tai Alberto Salazar eivät vastanneet tätä koskeviin kysymyksiin, vaikka ei ole mitään syytä uskoa, että Alex epäili isänsä perusteluja testien tekemiselle. Magness, joka on nykyään Houstonin yliopiston maastojuoksujoukkueen päävalmentaja ja valmentajan käsikirjan "The Science of Running" kirjoittaja, sanoo menettäneensä uskonsa työhönsä ja vuoden 2012 puoliväliin mennessä hän oli sopinut Alberto Salazarin kanssa projektin lopettamisesta. Kaksi kuukautta myöhemmin hän meni Yhdysvaltain antidopingtoimistolle (Usada) kertomaan huolensa. Kara Goucher oli NOP:n supertähti seitsemän vuoden ajan ja on edelleen Amerikan tunnetuin naispuolinen pitkän matkan juoksija. Hän voitti Salazarin johdolla 10 000 metrin juoksussa pronssia vuoden 2007 MM-kisoissa ja on aiemmin puhunut Salazarista vain hehkuttavin sanoin. Ei enää. "Hän on eräänlainen voitto kaikin keinoin -ihminen, ja se vahingoittaa urheilua", hän sanoi istuessaan miehensä ja entisen NOP-urheilijakollegansa Adamin vieressä ensimmäisessä haastattelussaan Salazarista sen jälkeen, kun hän jätti valmennustallinsa. "Pelkäsin sanoa mitään (mutta) olen kyllästynyt sanomaan: 'Olen pois Oregon-projektista, koska sain lapsen enkä enää sovi joukkoon'." Goucher väittää Salazarin rikkoneen sääntöjen henkeä - ja Yhdysvaltain reseptilakeja - pyytämällä häntä ottamaan kilpirauhaslääkettä, johon hänellä ei ollut reseptiä, jotta hän laihtuisi ennen paluukilpailuaan poikansa Coltenin syntymän jälkeen. Goucher käytti jo yhtä synteettistä kilpirauhashormonia, Levoxyl, jota hänelle oli määrätty ennen NOP:hen tuloa perinnöllisen kilpirauhasen vajaatoiminnan vuoksi. Lääketietosivustoilla kerrotaan, että Cytomelia ei saa käyttää yhdessä muiden kilpirauhaslääkkeiden kanssa eikä laihdutukseen ja että suuret annokset "voivat aiheuttaa vakavia haittoja". Salazar ei vastannut Cytomelia koskeviin kysymyksiin, mutta sanoi: "Yksikään Oregon-projektin urheilija ei käytä lääkkeitä rakastamamme urheilun hengen vastaisesti. "Kaikki käytetyt lääkkeet tehdään rekisteröityjen lääketieteen ammattilaisten neuvojen perusteella ja valvonnassa." Hän lisäsi myös, että kilpirauhaslääkkeet eivät ole kiellettyjä Wadan sääntöjen mukaan, ja sanoi, ettei hän ole tietoinen mistään suorituskykyä parantavista hyödyistä. Gouchereilla oli toinenkin tarina kerrottavanaan, sillä he väittivät nähneensä Ruppin ja Salazarin yrittävän kiertää TUE-prosessia kahteen otteeseen. Kara Goucher sanoi, että Salazar valmensi Ruppia sekä vuoden 2007 että 2011 MM-kisoissa, miten hän sai lääkärin luvan suonensisäiseen suolaliuostippaukseen ennen kilpailuja. Hän sanoo Salazarin kertoneen hänelle: "Meillä on se hallussa. Olen valmentanut häntä siinä, mitä sanoa. Lääkärit kysyvät häneltä, milloin kävit viimeksi vessassa, ja hän sanoo, etten muista. He kysyvät, milloin viimeksi pystyit juomaan, ja hän sanoo, etten pysty." Sen suorituskykyä parantavia hyötyjä ei ole todistettu, mutta Wada on kieltänyt tiputtamisen, ja jokainen, jonka on todistettu manipuloivan järjestelmää yrittäessään saada tiputusta, on vastuussa kilpailukiellosta. Goucher sanoo, ettei hän tiedä, miksi Osakassa ja Daegussa haluttiin tiputusta, mutta sanoo, että "he manipuloivat järjestelmää saadakseen sen". Salazar vastasi: "En ole koskaan valmentanut urheilijaa manipuloimaan testausmenettelyjä tai heikentämään sääntöjä, jotka säätelevät lajiamme... ja noudattamaan prosessia." Gouchersit jättivät NOP:n vuonna 2011, vaikka Kara pysyi Niken sponsoroimana urheilijana. Vuonna 2013, kun Kara oli edelleen Niken urheilija, hän vei huolensa Usadalle yhdessä tuolloin jo eläkkeellä olleen aviomiehensä Adamin kanssa. He osoittivat ne Usadan pomolle Travis Tygartille, joka kaatoi Armstrongin. BBC:n tiedossa on ainakin seitsemän NOP:hen liittyvää urheilijaa tai työntekijää, jotka kertovat kääntyneensä Usadan puoleen ja esittäneensä huolenaiheita väitetyistä laittomista käytännöistä ja epäeettisestä käytöksestä. Usada ei vahvistanut tai kiistänyt tutkimusten olemassaoloa, mutta sanoi, että se "suhtautuu kaikkiin dopingraportteihin vakavasti ja että seuraamme aggressiivisesti jokaista raporttia". Vein väitteet Wadan päämajaan Montrealiin. Sen toimitusjohtajan David Howmanin haastattelussa kysyin väitteestä, jonka mukaan Ruppille olisi annettu testosteronia lukiossa. "Ei ole väliä, kuka valmentaja tai urheilija on, sellaista käytöstä ei suvaita", Howman sanoi. Kysyessäni, onko hän huolissaan väitteistä, hän sanoi: Howman vastasi: "Olisin paitsi huolestunut, myös hyvin pettynyt, ja siksi uskon, että meidän on tutkittava asia riippumattomana elimenä." Kukaan sisäpiiriläisistä, joiden kanssa puhuin, ei ole nähnyt todisteita siitä, että Mo Farah olisi dopingia. Mutta herättävätkö nämä väitteet kysymyksiä hänen valmentajavalinnastaan? Näytin ne Andy Parkinsonille, Yhdistyneen kuningaskunnan antidopingtoimiston entiselle johtajalle. Hän sanoi: "Kaikkien urheilijoiden, jotka ovat mukana tai yhteydessä tähän ryhmään, mukaan lukien Mo Farah, pitäisi saada tarvittavat takeet siitä, että he toimivat turvallisessa ympäristössä. "Urheilijoilla on vastuu ... kysyä itseltään, olenko tyytyväinen tähän ympäristöön ja pystynkö jatkamaan kilpailemista puhtaana tässä ympäristössä?" "Urheilijoilla on vastuu ... kysyä itseltään, olenko tyytyväinen tähän ympäristöön ja pystynkö jatkamaan kilpailemista puhtaana tässä ympäristössä." Mo Farah sanoi: "En ole käyttänyt mitään kiellettyjä aineita, eikä Alberto ole koskaan ehdottanut, että käyttäisin kiellettyjä aineita. "Kokemukseni mukaan Alberto ja Oregon Project ovat aina noudattaneet tiukasti Wadan sääntöjä." Catch Me If You Can esitetään BBC1-kanavalla keskiviikkona kello 21.00 ja sen jälkeen BBC iPlayerissä.</w:t>
      </w:r>
    </w:p>
    <w:p>
      <w:r>
        <w:rPr>
          <w:b/>
        </w:rPr>
        <w:t xml:space="preserve">Tulos</w:t>
      </w:r>
    </w:p>
    <w:p>
      <w:r>
        <w:t xml:space="preserve">Lontoon olympialaisten 10 000 metrin loppukilpailu vuonna 2012 oli maailman arvostetuimman juoksuryhmän huipennus.</w:t>
      </w:r>
    </w:p>
    <w:p>
      <w:r>
        <w:rPr>
          <w:b/>
        </w:rPr>
        <w:t xml:space="preserve">Esimerkki 1.2226</w:t>
      </w:r>
    </w:p>
    <w:p>
      <w:r>
        <w:t xml:space="preserve">Syytökset ovat peräisin PCC:n toimiston entiseltä henkilökunnalta. Poliisi- ja rikospaneelin lokakuussa laatimassa raportissa, joka koski aiempaa valitusta, todettiin, että rouva Mulligan oli käyttäytynyt "kiusaavasti". Mulliganin toimisto on kieltäytynyt kommentoimasta viimeisimpiä väitteitä hänen käytöksestään. Uudet valitukset on tehty poliisi- ja rikospaneelille, ja alakomitea käsittelee niitä aikanaan. Täysi poliisi- ja rikoslautakunta kokoontuu torstaina käsittelemään raporttia, joka koskee erään Mulliganin entisen työntekijän aiempaa väitettä kiusaamisesta. Raportissa arvostellaan Mulligania siitä, että hän antoi eräälle työntekijälle "jatkuvaa kritiikkiä" ja "joskus nöyryyttäviä" kommentteja. Valitusten alivaliokunta on suositellut, että rouva Mulligan tekisi säännöllisiä kyselyjä henkilökunnalleen kiusaamisesta ja osallistuisi johtamisen kehittämisohjelmaan. Vastauksena alakomitean aiempiin havaintoihin ja suosituksiin Mulligan sanoi olevansa "hyvin huolissaan ja todella pahoillani siitä, että kaikki sanomani tai tekemäni asiat on voitu kokea kantelijan kuvaamalla tavalla".</w:t>
      </w:r>
    </w:p>
    <w:p>
      <w:r>
        <w:rPr>
          <w:b/>
        </w:rPr>
        <w:t xml:space="preserve">Tulos</w:t>
      </w:r>
    </w:p>
    <w:p>
      <w:r>
        <w:t xml:space="preserve">Pohjois-Yorkshiren poliisi- ja rikoskomissaari Julia Mulligan on tehnyt kaksi uutta virallista valitusta väitetystä kiusaamisesta.</w:t>
      </w:r>
    </w:p>
    <w:p>
      <w:r>
        <w:rPr>
          <w:b/>
        </w:rPr>
        <w:t xml:space="preserve">Esimerkki 1.2227</w:t>
      </w:r>
    </w:p>
    <w:p>
      <w:r>
        <w:t xml:space="preserve">Jonathan BallBBC News Kanadalais-kiinalaisen työryhmän työ on julkaistu PLoS One -lehdessä. Tutkijat tutkivat kahden Sinocalliopteryx-dinosauruksen fossiilisia jäännöksiä ja havaitsivat, että ne olivat herkutelleet alkukantaisilla linnuilla ja lentävillä dinosauruksilla. Saalista on voitu haaskata, mutta heidän mukaansa useiden lintujen esiintyminen yhden fossiilin vatsassa viittaa siihen, että saalista metsästettiin aktiivisesti. Tutkijat ehdottivat, että saaliinsa saamiseksi dinosaurukset käyttivät väijytysmetsästystekniikoita, jotka muistuttivat nykypäivän kissoja. Dinosaurusten elintapojen selvittäminen on vaikeaa - suuri osa siitä, mitä tiedämme, on arvailua, joka perustuu vähäisiin aineellisiin todisteisiin ja valtaviin määriin asiantuntevia mielipiteitä. Fossiilit ovat yksi harvoista konkreettisista yhteyksistä liitukaudelle ja jurakaudelle, jolloin dinosaurukset hallitsivat maapalloa. Ne ovat kivettynyt ja alkeellinen tilannekuva esihistoriallisesta elämästä. Hyvälaatuiset fossiilit ovat täynnä johtolankoja, jotka auttavat paleontologeja rakentamaan dinosaurusten elämää uudelleen. Dinosaurusten viimeisen aterian jäänteitä sisältävät fossiilit kertovat paljon näiden esihistoriallisten olentojen ruokavaliosta ja ravintotottumuksista. Kuten Bristolin yliopiston professori Mike Benton huomauttaa: "Kaikki vatsan sisältöä sisältävät fossiilit ovat arvokkaita, koska ne kertovat meille lopullisesti, mitä eläin söi kuolinpäivänään." Tohtori Phil Bell kanadalaisesta Pipestone Creek Dinosaur Initiative -hankkeesta oli erityisen kiinnostunut Sinocalliopteryx gigas -nimisen dinosauruslajin ravintotottumuksista. Metsästäjä ja saalistaja Sinocalliopteryx kuuluu dinosaurusten Compsognathidae-heimoon. Compsognathidat olivat maalla eläviä dinosauruksia, jotka kävelivät voimakkailla takajaloilla. Aiemmat fossiililöydöt viittaavat siihen, että ne olivat nopeita metsästäjiä, jotka söivät vapaasti liskoja, dinosauruksia ja nisäkkäitä. Sinocalliopteryx oli 2,5 metrin pituudellaan paljon suurempi kuin muut Compsognathidae-heimon jäsenet. Kaksi korkealaatuista Sinocalliopteryx-fossiilia löydettiin Yixianin muodostumasta Jeholin maakunnasta Koillis-Kiinasta. Tästä liitukaudelle ajoittuvasta, fossiilirikkaasta muodostumasta on löydetty useita merkittäviä dinosauruslöytöjä. Tohtori Bell oli erityisen kiinnostunut kahden hyvin säilyneen Sinocalliopteryx-fossiilin mahansisällöstä. Ensimmäisen fossiilin sisällä oli yhden Sinornithosauruksen - noin 1 metrin pituisen höyhenpeitteisen lentävän dinosauruksen - jäänteitä. Tämä oli kutkuttava todiste siitä, että nämä maassa asuvat dinosaurukset söivät lentäviä olentoja. Toisen fossiilin löydöt olivat vielä paljastavampia - sisällä oli kahden alkeellisen variksen kokoisen linnun, Confuciusorni-nimisen linnun, säilyneet jäännökset. Tohtori Bell kommentoi löytönsä merkitystä BBC Newsille: "On niin harvinaista nähdä, miten dinosaurukset - eläimet, jotka ovat kuolleet sukupuuttoon miljoonia vuosia sitten - käyttäytyivät. Tiedämme nyt enemmän tämän lajin ruokavaliosta kuin minkään muun dinosauruksen." Hitaasti, hitaasti saalistaen apina Kaksi näytettä, joissa molemmissa oli lentävää saalista, viittasivat siihen, että Sinocalliopteryx oli mieltynyt lentävään saaliinpyyntiin ja että sillä oli myös välineet sen pyydystämiseen - mutta miten? Tohtori Bellin mielestä dinosaurukset olivat ovelia metsästäjiä: "Kissat ovat täydellinen esimerkki: ne ovat uskomattoman salakavalia, ja ne väijyvät saalistaan ennen kuin hyökkäävät. "Voin kuvitella Sinocalliopteryxin väijyvän lintua aluskasvillisuuden läpi odottamassa oikeaa hetkeä hypätä ilmaan ja nappaamassa linnun kesken lennon. "Ne olivat elegantteja eläimiä, joilla oli pitkät, lihaksikkaat jalat ja terävät "pureskelijat" - täydellisiä tappokoneita." Kiinan tiedeakatemian professori Jingmai O'Connor on samaa mieltä: "Kyllä, useamman kuin yhden Confuciusornis-lajin esiintyminen viittaa siihen, että Sinocalliopteryx oli varovainen ja taitava saalistaja." Samaa mieltä on professori Benton, joka arveli, että ne saattoivat metsästää "hiipimällä näiden ketterien lintujen kimppuun, kenties silloin, kun ne ruokailivat maassa". Tämä päätelmä ei kuitenkaan ole saanut yleistä hyväksyntää. Myös Kiinan tiedeakatemian professori Zhonghe Zhou sanoi: "En ole aivan vakuuttunut päätelmästä, jonka mukaan Sinocalliopteryx olisi välttämättä ollut taitava salametsästäjä. "Se oli epäilemättä taitava metsästäjä, ja se saattoi olla varkain, mutta sen tueksi ei ole vielä riittävästi todisteita." "Se oli epäilemättä taitava metsästäjä, ja se saattoi olla varkain, mutta sen tueksi ei ole vielä riittävästi todisteita." Tohtori Jakob Vinther Bristolin yliopistosta on samaa mieltä: "Se, että niiden ruokavalio oli monipuolinen ja koostui sekä pienistä että suurista dinosauruksista ja alkukantaisista linnuista, voisi viitata siihen, että ne eivät olleet erikoistuneita saalistajia vaan todennäköisemmin haaskalintuja - eräänlaisia korppikotkia". Tosin: "Kahden lintunäytteen löytyminen samasta Sinocalliopteryxistä tuo mukanaan mahdollisuuden, että se metsästi niitä aktiivisesti. "Ainoa tapa, jolla tätä hypoteesia voitaisiin vahvasti puoltaa, olisi saada lisää todisteita", hän lisäsi.</w:t>
      </w:r>
    </w:p>
    <w:p>
      <w:r>
        <w:rPr>
          <w:b/>
        </w:rPr>
        <w:t xml:space="preserve">Tulos</w:t>
      </w:r>
    </w:p>
    <w:p>
      <w:r>
        <w:t xml:space="preserve">Tutkimusten mukaan jotkut saalistavat dinosaurukset käyttivät oveluutta ja ketteryyttä höyhenpeitteisten saaliseläintensä päihittämiseen.</w:t>
      </w:r>
    </w:p>
    <w:p>
      <w:r>
        <w:rPr>
          <w:b/>
        </w:rPr>
        <w:t xml:space="preserve">Esimerkki 1.2228</w:t>
      </w:r>
    </w:p>
    <w:p>
      <w:r>
        <w:t xml:space="preserve">Gerald Vernon-Jackson sanoi, että yöpyviltä vierailijoilta perittävä pieni maksu auttaisi maksamaan matkailunähtävyyksien ylläpidon. Local Government Associationin (LGA) tutkimuksen mukaan 53 prosenttia Yhdistyneen kuningaskunnan asukkaista kannattaisi sitä, että paikallisviranomaiset perisivät pienen maksun matkailun tukemiseksi. Ajatusta on ehdotettu useissa Yhdistyneen kuningaskunnan kaupungeissa, kuten Birminghamissa, Edinburghissa, Liverpoolissa, Oxfordissa ja Bathissa. Vernon-Jackson, joka on myös LGA:n matkailutoimikunnan puheenjohtaja, sanoi, että on aika käydä "kansallista keskustelua" matkailumaksusta. Hän sanoi: "Kymmeniä miljoonia ulkomaisia vierailijoita saapuu vuosittain Yhdistyneeseen kuningaskuntaan ja käyttää miljardeja puntia. "Kun kunnille annetaan mahdollisuus ottaa käyttöön paikallinen matkailumaksu, ne voivat sijoittaa osan matkailun tuottamista verotuloista takaisin paikalliseen alueeseensa, palveluihin, jotka houkuttelevat kävijöitä." Monissa Euroopan kaupungeissa on käytössä hotelleilta kerättäviä matkailumaksuja, joiden määrä vaihtelee majoituspaikan tähtiluokituksen mukaan. Venetsiassa neljän tähden hotellissa majoittuvilta peritään 4,50 euroa (3,75 puntaa) yöltä, kun taas Amsterdamissa matkailijoilta peritään 7 prosentin turistivero ja 3 euroa yöltä. LGA myönsi, että matkailumaksut voivat vaikuttaa kävijämääriin, ja totesi, että olisi "epäoikeudenmukaista" periä maksuja matkailijoilta, jotka käyttävät perinteisiä majoituspaikkoja, kuten hotelleja, mutta eivät Airbnb:tä. LGA on pyytänyt hallitusta pyytämään neuvostoja kokeilemaan paikallisia matkailumaksuja.</w:t>
      </w:r>
    </w:p>
    <w:p>
      <w:r>
        <w:rPr>
          <w:b/>
        </w:rPr>
        <w:t xml:space="preserve">Tulos</w:t>
      </w:r>
    </w:p>
    <w:p>
      <w:r>
        <w:t xml:space="preserve">Portsmouthin kaupunginvaltuuston johtaja on sanonut, että Portsmouthissa pitäisi olla turistivero.</w:t>
      </w:r>
    </w:p>
    <w:p>
      <w:r>
        <w:rPr>
          <w:b/>
        </w:rPr>
        <w:t xml:space="preserve">Esimerkki 1.2229</w:t>
      </w:r>
    </w:p>
    <w:p>
      <w:r>
        <w:t xml:space="preserve">Onasanya, 35, vangittiin tammikuussa valehtelusta ylinopeusrikkomuksen yhteydessä. Työväenpuolue erotettiin tuomion jälkeen, ja hän on siitä lähtien edustanut Peterborough'ta riippumattomana. Keskiviikkona hänestä tuli ensimmäinen kansanedustaja, joka on erotettu vetoomuksella, jonka allekirjoitti yli neljännes vaalipiirin asukkaista. Täydentävien vaalien päivämäärä ilmoitettiin sen jälkeen, kun työväenpuolue oli esittänyt asiasta kirjelmän parlamentissa torstaina. Vielä on epäselvää, aikooko hän asettua ehdolle täytevaaleissa, kuten David Cameronin vuonna 2015 käyttöön ottamat takaisinsoittosäännöt sallivat.</w:t>
      </w:r>
    </w:p>
    <w:p>
      <w:r>
        <w:rPr>
          <w:b/>
        </w:rPr>
        <w:t xml:space="preserve">Tulos</w:t>
      </w:r>
    </w:p>
    <w:p>
      <w:r>
        <w:t xml:space="preserve">Kesäkuun 6. päivänä järjestetään ylimääräiset vaalit, joissa valitaan korvaaja syrjäytetylle kansanedustajalle Fiona Onasanyalle.</w:t>
      </w:r>
    </w:p>
    <w:p>
      <w:r>
        <w:rPr>
          <w:b/>
        </w:rPr>
        <w:t xml:space="preserve">Esimerkki 1.2230</w:t>
      </w:r>
    </w:p>
    <w:p>
      <w:r>
        <w:t xml:space="preserve">Tilintarkastusyhtiö Deloitte sijoittui 19. sijalle Yhdistyneen kuningaskunnan 50 nopeimmin kasvavan teknologiayrityksen listalla. Cupido on kasvanut 1 317 prosenttia viimeisten viiden vuoden aikana aggressiivisen kansainvälisen laajentumisstrategiansa ansiosta. Deittiyritys toimii nyt 39 maassa eri puolilla maailmaa, ja 53 prosenttia tuloista kertyy Yhdistyneen kuningaskunnan ulkopuolella. Kolme muuta edinburghilaista yritystä pääsi tämän vuoden listalle: matkahakusivusto Skyscanner (27.), ohjelmistoyritys DEM Solutions (35.) ja puolijohde-, komponentti- ja elektroniikkayritys Reactec Ltd, joka pääsi listalle sijalla 48. Mike McGregor Deloitten palveluksessa sanoi: "Vuoden 2011 Deloitte Fast 50 -lista osoittaa, että valtavat kasvuvauhdit ovat edelleen mahdollisia. Erityisen vahvoja ovat internet- ja ohjelmistoalat, jotka muodostavat yli puolet (56 %) Fast 50 -listan yrityksistä." Cupidon toimitusjohtaja Bill Dobbie sanoi, että nyt haasteena on ylläpitää deittiyrityksen aggressiivista kasvuvauhtia. Hän lisäsi: "Olemme tulleet menestyksekkäästi useille uusille ulkomaisille markkinoille viimeisten 12 kuukauden aikana, ja meillä on valmiudet voittaa kohtuullinen markkinaosuus jokaisessa näistä uusista maista. Tämä ylläpitää jatkuvaa kasvuamme." Tämän vuoden kokonaisvoittaja Yhdistyneessä kuningaskunnassa oli lontoolainen kaupankäyntiteknologiayritys Fixnetix, jonka kasvuvauhti on ollut 24 557 prosenttia viimeisten viiden vuoden aikana. Yhdistyneen kuningaskunnan Deloitte Technology Fast 50 -aloite asettaa Yhdistyneen kuningaskunnan nopeasti kasvavat teknologiayritykset paremmuusjärjestykseen ilmoitetun liikevaihdon prosentuaalisen kasvun perusteella viiden vuoden aikana.</w:t>
      </w:r>
    </w:p>
    <w:p>
      <w:r>
        <w:rPr>
          <w:b/>
        </w:rPr>
        <w:t xml:space="preserve">Tulos</w:t>
      </w:r>
    </w:p>
    <w:p>
      <w:r>
        <w:t xml:space="preserve">Online dating yritys Cupid on nimetty Skotlannin nopeimmin kasvavaksi teknologiayritykseksi.</w:t>
      </w:r>
    </w:p>
    <w:p>
      <w:r>
        <w:rPr>
          <w:b/>
        </w:rPr>
        <w:t xml:space="preserve">Esimerkki 1.2231</w:t>
      </w:r>
    </w:p>
    <w:p>
      <w:r>
        <w:t xml:space="preserve">Ensimmäinen luonnos talousarvioehdotuksista vuosiksi 2019-20 sisältää menojen leikkauksia talvihiekoitukseen, maaseudun bussipalveluihin, katuvalaistukseen ja kaupan standardeihin. Suunnitelmiin sisältyy myös henkilöstövähennyksiä ja Duke of Edinburgh Award -ohjelman rahoituksen lopettaminen. Valtuusto sanoi, että se joutuu tekemään "vaikeita päätöksiä" talousarvion tasapainottamiseksi. Kokonaisbudjetin odotetaan kasvavan 500,5 miljoonasta punnasta vuosina 2018-19 514,8 miljoonaan puntaan vuosina 2019-20, vaikka säästöt on toteutettu. Taloutta analysoidaan neuvoston tarkastuskomiteassa ensi viikolla. "Budjettivaikeudet" Ehdotukset sisältävät myös seuraavat asiat: Richard Smith sanoi, että kabinetin talousasioista vastaava jäsen Richard Smith sanoi: "Meidän on tehtävä erittäin vaikeita valintoja, emmekä voi koskaan miellyttää kaikkia koko ajan, mutta meidän on pidettävä kiinni painopistealueistamme". "Toivon, että Suffolkin kansalaiset ymmärtävät jatkuvat budjettivaikeutemme."</w:t>
      </w:r>
    </w:p>
    <w:p>
      <w:r>
        <w:rPr>
          <w:b/>
        </w:rPr>
        <w:t xml:space="preserve">Tulos</w:t>
      </w:r>
    </w:p>
    <w:p>
      <w:r>
        <w:t xml:space="preserve">Palveluja leikataan ja työpaikkoja menetetään osana Suffolkin kreivikunnan neuvoston ehdottamaa 11,2 miljoonan punnan säästöpakettia.</w:t>
      </w:r>
    </w:p>
    <w:p>
      <w:r>
        <w:rPr>
          <w:b/>
        </w:rPr>
        <w:t xml:space="preserve">Esimerkki 1.2232</w:t>
      </w:r>
    </w:p>
    <w:p>
      <w:r>
        <w:t xml:space="preserve">Anna HolliganBBC News, Haag Parin viikon kuluttua Alankomaiden kuningas Willem-Alexander tapaa kuningattaren Buckinghamin palatsissa ensimmäisellä valtiovierailullaan Yhdistyneeseen kuningaskuntaan. Ennen matkaa palatsin punaisilla samettituoleilla istuvat toimittajat saivat kysellä kuninkaalta, kun hän kertoi ajatuksiaan Brexitistä. Kuningas Willem-Alexander sanoi, että hän ja hänen hallituksensa pahoittelevat Brexitiä ja odottavat muutoksia nykyisiin kauppajärjestelyihin. Hän olisi halunnut, että EU-kansanäänestyksen tulos olisi mennyt toisin päin, mutta sanoi, että he kunnioittavat suvereenin brittikansan valintaa. Alankomaiden kuninkaallisiin sääntöihin kuuluu kummallisuus, että kuningasta ei voi lainata suoraan - hänen ajatuksiaan on siis vain parafratisoitava painetussa muodossa. Hänen mukaansa kauppa Yhdistyneen kuningaskunnan kanssa muuttuu, mutta hän uskoo, että se on edelleen hyvin vahvaa sen jälkeen, kun Yhdistynyt kuningaskunta eroaa EU:sta. Hollantilaiset ja britit ovat työskennelleet yhdessä naapureina vuosisatojen ajan, ja hän uskoo, että se jatkuu Brexitin jälkeen, hän sanoi. Kuningas Willem-Alexander tietää Britannian rajan ylittämisestä yhtä sun toista: hän lentää matkustajakoneilla KLM Royal Dutch Airlinesin, maansa kansallisen lentoyhtiön, puolesta. Inverness on hänen mielellään lentämiensä brittikohteiden listan kärjessä. Lentäjän lupakirjansa ylläpitämisen lisäksi hän kuvailee lentämistä hyvin vakavaksi harrastuksekseen. Jopa 200 matkustajaa on riippuvaisia hänen turvallisuudestaan, joten harrastus antaa hänelle mahdollisuuden keskittyä ja unohtaa kaiken, minkä hän jättää taakseen. Se on myös hauskaa. Kun hän saapuu 23. lokakuuta, tilaisuus on kuitenkin paljon virallisempi. Hän odottaa innolla Britannian ja Alankomaiden yhteisen merijalkaväen esittelyä Thamesilla ja vierailua Etelä-Lontoossa sijaitsevaan Brixtoniin, joka on esimerkki siitä, miten aikoinaan köyhistä yhteisöistä voi tulla luovuuden ja liike-elämän innovaatioiden kasvualueita. Reipas 51-vuotias on Euroopan toiseksi nuorin monarkki, ja hän on kansansa suosiossa. Hän pitää tehtäväänsä kansan yhdistämisenä, aitoutena ja merkityksellisenä - ominaisuuksina, jotka jotkut saattavat tunnistaa Britannian kuninkaallisten nuoremmasta sukupolvesta. Hän ei kuitenkaan usko, että Meghanin ja Harryn lumoavaa mallia voi viedä. Tällaisia asioita on vaikea verrata yli rajojen, hän sanoo. On oltava uskollinen itselleen - mitään muuta ei voi ylläpitää pitkällä aikavälillä. Ja kuningas Willem-Alexander tekee joitakin asioita eri tavalla kuin brittiläiset kollegansa. Hänen kolme teini-ikäistä tytärtään käyvät valtion kouluja, ja hollantilainen lehdistö jättää heidät suurelta osin rauhaan, sillä siellä paparazzit eivät ole mikään huolenaihe. Kuninkaallisen perheen yksityisyyttä kunnioitetaan yleisesti. Britannian prinssi Harryn tavoin kuningas ei kuitenkaan avioitunut kuninkaalliseksi. Hän tapasi räikeän argentiinalaisen vaimonsa, kuningatar Máximan, kun tämä työskenteli yksityisessä pankissa, ja hän salasi aluksi kuninkaallisen asemansa kuningattarelta, kun he seurustelivat. Alankomaiden epäileväinen yleisö vakuuttui nopeasti, kun uusi kuningatar oppi hollantia, omaksui roolinsa ja toi vuosisatoja vanhaan monarkiaan annoksen latinalaisamerikkalaista röyhkeyttä. Hänen majesteettinsa neuvo Meghanille ja Harrylle onnellista avioliittoa varten on yksinkertainen: kunhan he ovat uskollisia toisilleen, he kestävät kaikki ulkopuolelta tulevat paineet. Eikä tämä neuvo rajoitu hänen mukaansa pelkästään kuninkaallisiin talouksiin.</w:t>
      </w:r>
    </w:p>
    <w:p>
      <w:r>
        <w:rPr>
          <w:b/>
        </w:rPr>
        <w:t xml:space="preserve">Tulos</w:t>
      </w:r>
    </w:p>
    <w:p>
      <w:r>
        <w:t xml:space="preserve">Kuninkaallinen erimielisyys brexitistä on noussut esiin - ei Britannian kuninkaallisesta perheestä, vaan heidän hollantilaisilta kotivierailtaan.</w:t>
      </w:r>
    </w:p>
    <w:p>
      <w:r>
        <w:rPr>
          <w:b/>
        </w:rPr>
        <w:t xml:space="preserve">Esimerkki 1.2233</w:t>
      </w:r>
    </w:p>
    <w:p>
      <w:r>
        <w:t xml:space="preserve">Pearl Exchange tarjoaa studiotilaa, työpajoja ja taitojen jakamista 18-30-vuotiaille luovista aloista kiinnostuneille. Jonathan ja Rose Bamford sanoivat, että se loisi Cornwallin pohjoisosaan "hoitavan ja yhteistyöhön perustuvan yhteisön". Se on nimetty heidän 19-vuotiaan tyttärensä Pearl Bamfordin mukaan, joka kuoli Trurossa maaliskuussa 2019. Rouva Bamford sanoi: "Hän oli hyvin omapäinen, luova, nerokas ja älykäs yksilö, joka on inspiroinut sitä, mitä teemme täällä. "Hän on motivoinut meitä luomaan jotakin uskomatonta nuorille tänä vaikeana aikana heidän elämässään ja tänä vaikeana aikana, kun maailmassa tapahtuu. "Pyrimme olemaan luova, positiivinen ja inspiroiva paikka, jossa ihmiset voivat oppia taitoja." Tällä viikolla Budeen järjestetään useita maistiaistilaisuuksia, kuten luovaa kirjoittamista, äänituotantoa ja esiintymisvalmennusta, ennen virallista käynnistystä keväällä 2021. Sean Cummins oli Pearlin ystävä ja sanoi, että hän oli kohdannut mielenterveyshaasteita elämänsä aikana. "Ihmiset kärsivät hiljaisuudessa, ja sitä ongelmaa yritämme ratkaista ja yrittää auttaa. "Pearl-vaihtopiste antaa tuossa tilanteessa oleville nuorille paikan, jossa he voivat tavata samanhenkisiä ihmisiä, jotka saattavat kärsiä samalla tavalla, mahdollisuuden oppia uusia taitoja ja kokeilla asioita." Keskusta on osittain rahoittanut Arts Council England ja Cornwallissa toimiva yhteisöinvestointiryhmä FEAST. Luovan tuen lisäksi keskus ohjaa nuoria akkreditoitujen neuvojien ja terapeuttien luo. Pearl kuoli 19-vuotiaana hypättyään jokeen Trurossa, kuten kuolinsyyntutkija totesi. Hänen vanhempansa sanoivat saaneensa inspiraation keskuksen perustamiseen, koska he olivat tukeneet häntä hänen kamppailujensa aikana.</w:t>
      </w:r>
    </w:p>
    <w:p>
      <w:r>
        <w:rPr>
          <w:b/>
        </w:rPr>
        <w:t xml:space="preserve">Tulos</w:t>
      </w:r>
    </w:p>
    <w:p>
      <w:r>
        <w:t xml:space="preserve">Viime vuonna kuolleen teini-ikäisen vanhemmat ovat perustaneet Cornwallin nuorille tarkoitetun luovan keskuksen.</w:t>
      </w:r>
    </w:p>
    <w:p>
      <w:r>
        <w:rPr>
          <w:b/>
        </w:rPr>
        <w:t xml:space="preserve">Esimerkki 1.2234</w:t>
      </w:r>
    </w:p>
    <w:p>
      <w:r>
        <w:t xml:space="preserve">Antoni Imiela, 57, hyökkäsi 29-vuotiaan naisen kimppuun joulupäivänä lähellä tämän kotia Forest Hillissä, kuultiin Old Bailey -oikeudessa. Nainen kuoli vuonna 2006. Hänet todettiin syylliseksi myös siveettömään pahoinpitelyyn ja vakavaan seksuaaliseen pahoinpitelyyn, jotka hän myös kiisti. Imielan tuomion jälkeen valamiehistö kuuli, että hänet tunnettiin nimellä M25-raiskaaja vuonna 2004 tehdyistä hyökkäyksistä, joista hän joutui vankilaan. Tuomion antamisen jälkeen Metropolitan Police totesi, että Imiela teki todennäköisesti lisää hyökkäyksiä naisia vastaan. Rikostutkijat pystyivät syyttämään häntä vuoden 1987 raiskauksesta 23 vuotta myöhemmin parantuneiden DNA-todistusmenetelmien ansiosta. Tuomari John Bevan QC sanoi vastaajalle, että hän ei ollut "osoittanut yhtään katumusta", vaikka hänet tuomittiin toistamiseen hyökkäyksistä. "Minusta tämä tapaus on surullinen", tuomari Bevan sanoi. "Olen eri mieltä Hearndenin (syyttäjän) väitteestä, että vihaatte naisia. Sen perusteella, mitä olen kuullut tässä oikeudenkäynnissä... minusta teillä näyttää olevan inho ihmisyyttä kohtaan yleensä." Hän sanoi, että uhrin "elämä oli kärsinyt mielisairaudesta ainakin vuodesta 1990 lähtien". "Ette ole katunut lainkaan aseita, raiskauksia ja yleistä väkivaltaa sisältävää elämäänne... vaikka olette istunut kahdeksan vuotta elinkautisesta tuomiostanne", tuomari lisäsi. Hänen mukaansa Imiela on edelleen yhtä vaarallinen kuin kahdeksan vuotta sitten vankilaan joutuessaan. Oikeudenkäynnissä kerrottiin, että yli kymmenen vuotta vuoden 1987 uhriin kohdistuneen hyökkäyksen jälkeen Imiela teki marraskuun 2001 ja marraskuun 2002 välisenä aikana useita raiskauksia, joihin osallistui hänelle tuntemattomia naisia. Hän teki seitsemän seksuaalista hyökkäystä, joista yksi kohdistui 10-vuotiaaseen tyttöön, ennen kuin hänet saatiin kiinni. Viimeisimmässä oikeudenkäynnissä todistivat vuoden 1987 uhrin anoppi, entinen aviomies ja tytär. Imiela tarttui kahden lapsen äitiin, kun tämä käveli pubista kotiin, ja uhkasi tappaa hänet ennen kuin löi häntä toistuvasti. Todistajan entinen aviomies sanoi olevansa "todella järkyttynyt" kuullessaan, että hän oli kahden metrin päässä, kun Imielan kimppuun hyökättiin. Oikeus kuuli, että uhri näki miehensä, mutta ei pystynyt huutamaan, koska Imiela oli pitänyt kättä hänen suunsa päällä. Poliisin mukaan Imiela piti tiiltä tuuman päässä hänen kasvoistaan hyökkäyksen aikana. Tytär kertoi valamiehistölle, että hän muisti nähneensä verta äitinsä vaatteissa ja kuulleensa tämän sanovan, että hänet oli raiskattu. Imielan tuomio tuli sen jälkeen, kun poliisit pystyivät vuonna 2010 yhdistämään hänen DNA:nsa rikospaikalta otettuihin DNA-näytteisiin. Metin mukaan rikospaikalta otettiin DNA-näytteitä, mutta vuonna 1987 ne eivät riittäneet epäillyn profiilin muodostamiseen. Vuonna 2009, kun näytteet päivitettiin nykyisten rikosteknisten menetelmien mukaisiksi, Imiela tunnistettiin hyökkääjäksi. "Ei ollut tietoinen kaikista rikoksista" Komisario John Foulkes sanoi tuomion jälkeen toivovansa, että se toisi "lohtua ja rauhaa perheelle". "On kuitenkin todennäköistä, että poliisi ei ole tietoinen kaikista hänen rikoksistaan, ja vetoan erityisesti kaikkiin, jotka mahdollisesti joutuivat hänen uhrikseen 1980-luvun lopulla tai vuosina 1996-2002, jotta he ilmoittaisivat asiasta", hän sanoi. Andrew Hadik, kruunun syyttäjälaitoksen edustaja, sanoi uhrin kuolemasta vuoden 1987 tapauksessa, että "avaintodistajan puuttuminen ei ole automaattinen este oikeuden toteutumiselle". "Kruunun syyttäjälaitos haki menestyksekkäästi uhrin alkuperäisen lausunnon lukemista, jotta valamiehistö kuuli hänen todistuksensa", hän sanoi. "Uhrin myöhempi kuolema ei tarkoita, että syytetyt voivat odottaa välttävänsä syytteen nostamisen." Aiheeseen liittyvät Internet-linkit HM Courts Service</w:t>
      </w:r>
    </w:p>
    <w:p>
      <w:r>
        <w:rPr>
          <w:b/>
        </w:rPr>
        <w:t xml:space="preserve">Tulos</w:t>
      </w:r>
    </w:p>
    <w:p>
      <w:r>
        <w:t xml:space="preserve">Tuomittu seksuaalirikollinen on tuomittu 12 vuodeksi vankeuteen naisen raiskaamisesta vuonna 1987 Kaakkois-Lontoossa.</w:t>
      </w:r>
    </w:p>
    <w:p>
      <w:r>
        <w:rPr>
          <w:b/>
        </w:rPr>
        <w:t xml:space="preserve">Esimerkki 1.2235</w:t>
      </w:r>
    </w:p>
    <w:p>
      <w:r>
        <w:t xml:space="preserve">Norman SmithBBC:n poliittinen kirjeenvaihtaja Osittain tämä johtuu siitä, että Laws oli yksi tämän koalitiohallituksen suunnittelijoista. Ehkä tärkeämpää on kuitenkin se, että hän rauhoitti monien konservatiivien huolen heidän uusista liberaalidemokraattisista kumppaneistaan. Laws ei ollut vain alijäämähaukka - hän näytti ajoittain jopa käyttävän samaa kieltä ja argumentteja kuin hänen uudet konservatiiviliittolaisensa. Lyhyesti sanottuna Laws sai konservatiivit viihtymään koalitiopolitiikassa. Hän oli myös osoittautunut armottoman tehokkaaksi pääsihteeriksi - hän oli laatinut 6 miljardin punnan leikkauspaketin hieman yli viikossa. Nick Clegg - joka ei halunnut Lawsin eroavan - on tuskallisen tietoinen siitä, että hänellä ei ole varaa menettää näin lahjakasta henkilöä takapenkille. Puolueelleen Lawsin lähtö on varoitusmerkki liberaalidemokraattien kansanedustajille siitä, että hallituksessa panokset ovat paljon suuremmat - ja tiedotusvälineiden tarkkailu paljon raaempaa - kuin kolmannen puolueen politiikan rauhallisemmilla vesillä.</w:t>
      </w:r>
    </w:p>
    <w:p>
      <w:r>
        <w:rPr>
          <w:b/>
        </w:rPr>
        <w:t xml:space="preserve">Tulos</w:t>
      </w:r>
    </w:p>
    <w:p>
      <w:r>
        <w:t xml:space="preserve">Korkea-arvoisen ministerin menettäminen näin varhaisessa vaiheessa hallituksen elämää olisi vakava isku mille tahansa uudelle hallitukselle, mutta David Lawsin menetys on erityisen haavoittava takaisku.</w:t>
      </w:r>
    </w:p>
    <w:p>
      <w:r>
        <w:rPr>
          <w:b/>
        </w:rPr>
        <w:t xml:space="preserve">Esimerkki 1.2236</w:t>
      </w:r>
    </w:p>
    <w:p>
      <w:r>
        <w:t xml:space="preserve">Hänen nimensä on Lorna Carty, joka on kotoisin Robinstownista Meathin kreivikunnasta. Hyökkäys tapahtui Soussen kaupungissa, joka on suosittu matkailukohde, ja useimpien kuolleiden uskotaan olevan brittiläisiä. Irlannin ulkoministeriö on sanonut olevansa "vakavasti huolissaan" kahdesta muusta irlantilaisesta, joiden uskotaan joutuneen iskun kohteeksi. Islamilaisen valtion ääriryhmät ovat sanoneet olevansa vastuussa. Ulkoministeriö on tähän mennessä vahvistanut kuolleeksi viisi brittiä, ja Tunisian terveysministeriön mukaan kuolleiden joukossa on tunnistettu kahdeksan brittiä. Tunisian pääministeri Habib Essid sanoi, että suurin osa iskussa kuolleista 38 ihmisestä oli brittejä. Hän on ilmoittanut tiukentavansa turvallisuustoimia ja sanonut, että armeijan reserviläisiä lähetetään arkeologisiin kohteisiin ja lomakohteisiin. Britannian pääministeri David Cameron sanoi, että maan on varauduttava siihen, että brittien kuolonuhrien määrä on suuri. Thomson ja First Choice ovat sanoneet, että niiden asiakkaat ovat "useiden kuolonuhrien joukossa", ja ne ovat lähettäneet 10 lentokonetta tuomaan kotiin 2 500 turistia. Irlannin ulkoministeri Charlie Flanagan sanoi perjantaina, että hänen ministeriönsä selvittää, onko muita Irlannin kansalaisia kuollut tai loukkaantunut "näissä julmissa iskuissa". Hän sanoi, että Tunisiaan matkustamista suunnittelevia kehotetaan "äärimmäiseen varovaisuuteen". "Niiden Irlannin kansalaisten, joiden on tarkoitus matkustaa Tunisiaan lähipäivinä ja jotka eivät nyt halua matkustaa, olisi keskusteltava järjestelyistään asianomaisten matkatoimistojen kanssa", hän sanoi. "Tunisiassa olevien Irlannin kansalaisten on pysyttävä äärimmäisen valppaina ja noudatettava poliisin, matkanjärjestäjien ja hotellien henkilökunnan ohjeita." Irlannin suurlähetystön henkilökunta, mukaan lukien Irlannin Espanjan suurlähettiläs David Cooney, joka on myös akkreditoitu Tunisiaan, saapui Sousseen perjantai-iltana tarjotakseen konsuliapua hyökkäyksen kohteeksi joutuneille kansalaisille. Viisikymppinen Carty oli lomalla miehensä kanssa, joka otti yhteyttä Irlannin konsuliviranomaisiin. Irlantilainen poliitikko Ray Butler kertoi puhuneensa hänen miehensä kanssa. "Se oli yksi vaikeimmista puheluista, joita olen koskaan soittanut, ja on niin surullista kuulla, mitä tapahtui, että tämä nainen nautti lomastaan rannalla ja menetti henkensä", Meathin kreivikunnan edustaja kertoi Irlannin yleisradioyhtiö RTÉ:lle. "Minulle on kerrottu, että yksi heidän sukulaisistaan oli antanut heille loman lahjaksi, koska hänen miehensä oli ollut sydänleikkauksessa, jotta he voisivat lähteä nauttimaan." Tunisia on ollut hälytystilassa maaliskuusta lähtien, jolloin militantit tappoivat 22 ihmistä, pääasiassa ulkomaalaisia turisteja, hyökkäyksessä museoon pääkaupungissa Tunisissa. Viranomaisten mukaan perjantaina tapahtunut hyökkäys tapahtui Imperial Marhaba -hotellin lähellä olevalla rannalla. Tunisia on suosittu kohde irlantilaisten matkailijoiden keskuudessa. Dublinilaisnainen Elizabeth O'Brien, joka oli lomalla kahden poikansa kanssa Sousseen, kertoi RTÉ:lle, kuinka he joutuivat juoksemaan henkensä edestä. "Näin (kuumailmapallon) romahtavan alas, sitten nopeaa tulitusta, sitten näin kahden ihmisen, jotka olivat menossa pallolla ylös, alkavan juosta minua kohti - koska luulin, että se oli ilotulitus", hän sanoi. "Ajattelin, että 'voi luoja, se kuulostaa laukaukselta', joten juoksin vain merelle lasteni luo ja nappasin tavaramme, ja kun juoksin kohti hotellia, tarjoilijat ja vartijat rannalla alkoivat huutaa 'juokse, juokse, juokse!', ja me vain juoksimme huoneeseemme." Matkailubloggaaja Johnny Ward, joka on kotoisin Kilkeelistä Downin kreivikunnasta, on äitinsä kanssa Gammarthin lomakohteessa lähellä pääkaupunki Tunisia. Gammarth sijaitsee noin 100 kilometriä hyökkäyspaikasta pohjoiseen, ja Ward sanoi, että "paikalliset asukkaat ovat yhtä lailla tyrmistyneitä kuin turistitkin". Hän lisäsi, että maassa on ilmeisesti kiristetty turvatoimia ja että ilmapiiri on "melkoisen jännittynyt". "Se lisää hermostuneisuutta, koska poliisin läsnäolo viittaa siihen, että kaikki ei ole kunnossa."</w:t>
      </w:r>
    </w:p>
    <w:p>
      <w:r>
        <w:rPr>
          <w:b/>
        </w:rPr>
        <w:t xml:space="preserve">Tulos</w:t>
      </w:r>
    </w:p>
    <w:p>
      <w:r>
        <w:t xml:space="preserve">Irlantilaisnainen on yksi ainakin 38 ihmisen joukossa, jotka saivat surmansa Tunisiassa kahden turistihotellin lähellä olevalla rannalla tehdyssä iskussa.</w:t>
      </w:r>
    </w:p>
    <w:p>
      <w:r>
        <w:rPr>
          <w:b/>
        </w:rPr>
        <w:t xml:space="preserve">Esimerkki 1.2237</w:t>
      </w:r>
    </w:p>
    <w:p>
      <w:r>
        <w:t xml:space="preserve">Craiginches avattiin 1800-luvulla, mutta Peterheadin vankilan ohella se on nyt sulkemassa ovensa uuden modernin laitoksen tieltä. Aberdeenin vankilassa nähtiin viimeinen Skotlannissa teloitettu mies. Henry "Harry" Burnett kuoli pyövelin käsissä 15. elokuuta 1963 murhasta. Kuvernööri Audrey Mooney sanoi: "Vankila on aikansa elänyt. "Sillä on loistava maine, mutta rakennukset ovat hyvin vanhoja. "Meidän on muutettava uusiin tiloihin."</w:t>
      </w:r>
    </w:p>
    <w:p>
      <w:r>
        <w:rPr>
          <w:b/>
        </w:rPr>
        <w:t xml:space="preserve">Tulos</w:t>
      </w:r>
    </w:p>
    <w:p>
      <w:r>
        <w:t xml:space="preserve">Aberdeenin Craiginchesin vankila sulkee ovensa, ja vangit siirtyvät Peterheadissa sijaitsevaan uuteen HMP Grampianiin.</w:t>
      </w:r>
    </w:p>
    <w:p>
      <w:r>
        <w:rPr>
          <w:b/>
        </w:rPr>
        <w:t xml:space="preserve">Esimerkki 1.2238</w:t>
      </w:r>
    </w:p>
    <w:p>
      <w:r>
        <w:t xml:space="preserve">Suunnitelman mukaan kaikkien EU:n alueella sijaitseviin kohteisiin ja sieltä pois lentävien lentoyhtiöiden on tulevaisuudessa siirrettävä matkustajatiedot pyynnöstä kansallisille viranomaisille. Yhdysvallat, Kanada ja Australia saavat jo nyt tällaisia tietoja EU:lta. Euroopan parlamentti ja EU:n hallitukset tutkivat Euroopan komission ehdotuksia ennen kuin niistä tulee laki. Komissio korostaa, että yksityisyyden suojaamiseksi otetaan käyttöön tiukat takeet eurooppalaisten ihmisoikeusnormien mukaisesti. "Yhteiset EU:n säännöt ovat välttämättömiä, jotta voidaan torjua vakavaa rikollisuutta, kuten huumeiden salakuljetusta ja ihmiskauppaa sekä terrorismia, ja jotta voidaan varmistaa, että matkustajien yksityisyyttä kunnioitetaan ja heidän oikeuksiaan suojellaan täysimääräisesti kaikissa jäsenvaltioissa", totesi EU:n sisämarkkina-asioista vastaava komissaari Cecilia Malmstroem. Ehdotuksia muutetaan todennäköisesti - ehkä merkittävästi - sillä ennen niiden voimaantuloa käydään pitkiä neuvotteluja. Viime vuonna europarlamentaarikot saivat lisättyä yksityisyyden suojaa koskevia lisävaatimuksia sopimukseen, joka sallii Yhdysvaltojen terrorisminvastaisten tutkijoiden tarkastaa tietoja eurooppalaisista pankkitapahtumista. Uudessa lentotietopaketissa komissio ehdottaa seuraavaa:</w:t>
      </w:r>
    </w:p>
    <w:p>
      <w:r>
        <w:rPr>
          <w:b/>
        </w:rPr>
        <w:t xml:space="preserve">Tulos</w:t>
      </w:r>
    </w:p>
    <w:p>
      <w:r>
        <w:t xml:space="preserve">EU aikoo laajentaa lentomatkustajatietojen siirtoa terrorismin ja muiden vakavien rikosten, kuten huumekaupan, ehkäisemiseksi.</w:t>
      </w:r>
    </w:p>
    <w:p>
      <w:r>
        <w:rPr>
          <w:b/>
        </w:rPr>
        <w:t xml:space="preserve">Esimerkki 1.2239</w:t>
      </w:r>
    </w:p>
    <w:p>
      <w:r>
        <w:t xml:space="preserve">Newcastlesta kotoisin oleva Joanne D'Onofrio, 46, on parhaillaan dialyysissä kaupungin Freeman-sairaalassa sairastuttuaan vakavasti. Hän kärsi 18-vuotiaana munuaisten vajaatoiminnasta ja sai ensimmäisen elinsiirron vuotta myöhemmin vuonna 1991, mutta hänen elimistönsä hyökkää nyt luovuttajamunuaisen kimppuun. Lähes 27 000 ihmistä on twiitannut hänen vetoomuksensa uudelleen. Hän kertoi BBC Newcastlelle olevansa "häkeltynyt" vastauksesta. Hän sanoi: "Vaikka minä en löytäisikään munuaista, ihmiset voisivat löytää niitä muille ihmisille. "Moni muukin ihminen voi saada elinsiirron vain tuon yhden twiitin ansiosta." Hän sanoi: "Se ei ole totta." D'Onofrio, jonka kaksi lasta ovat parikymppisiä, sanoi olleensa "todella hankala", sillä hän tarvitsi elävän luovuttajan, jolla on O-positiivinen veri ja sopivat kudostyypit. Hän sanoi, että "ruumiin munuainen" ei toimisi, koska hänen korkea vasta-ainemääränsä hylkäisi tällaisen elimen. Hänelle tehtiin torstaiaamuna leikkaus, jossa hänelle asennettiin uusi dialyysilinja lannerangan laskimoon, mutta jos se ei onnistu, "se olisi siinä". Twiitissään hän sanoi: "Jos tämä ei onnistu, se on ainoa keino: "Tarvitsen epätoivoisesti munuaisensiirron ja tarvitsen sopivan elävän luovuttajan. "Olen itse asiassa tieni päässä, joten tarvitsen sellaisen melko nopeasti pelastaakseni henkeni." "Olen nyt oikeastaan tieni päässä, joten tarvitsen sellaisen melko nopeasti pelastaakseni henkeni." NHS Blood and Transplantin (NHSBT) mukaan Yhdistyneessä kuningaskunnassa tehtiin 940 aikuisen elävän luovuttajan munuaisensiirtoa vuosina 2017/18. Niistä 85 oli altruistisia eli munuaiset luovutettiin vapaaehtoisesti vieraalle ihmiselle. Saatat myös pitää tästä: Tiedottaja sanoi: "Sopiville potilaille elinsiirto on yleensä paras hoito loppuvaiheen munuaistautiin verrattuna dialyysiin. "Elinsiirto elävältä munuaisenluovuttajalta on usein paras mahdollisuus onnistuneeseen elinsiirtoon." Yhdistyneessä kuningaskunnassa on tehty eläviä munuaissiirtoja vuodesta 1960 lähtien, ja tällä hetkellä elinsiirtoja odottavien listalla on 6 119 ihmistä, joista 4 828 odottaa munuaista.</w:t>
      </w:r>
    </w:p>
    <w:p>
      <w:r>
        <w:rPr>
          <w:b/>
        </w:rPr>
        <w:t xml:space="preserve">Tulos</w:t>
      </w:r>
    </w:p>
    <w:p>
      <w:r>
        <w:t xml:space="preserve">Äiti on esittänyt Twitterissä kiireellisen vetoomuksen hengenpelastavan munuaisen saamiseksi.</w:t>
      </w:r>
    </w:p>
    <w:p>
      <w:r>
        <w:rPr>
          <w:b/>
        </w:rPr>
        <w:t xml:space="preserve">Esimerkki 1.2240</w:t>
      </w:r>
    </w:p>
    <w:p>
      <w:r>
        <w:t xml:space="preserve">Giancarlo RinaldiEtelä-Skotlannin toimittaja, BBC:n Skotlannin uutissivusto Roderick Owens, Aberdeen Edesmennyt isäni Roderick Reid Owens oli vartijana Arandora Star -aluksella, kun se torpedoitiin. Hän oli yksi eloonjääneistä. Uskon, että hän oli meressä monta tuntia. Hän ei koskaan osannut uida, joten on ihme, että hän selvisi hengissä. Isäni nautti suuren määrän öljyä ollessaan meressä. Sen seurauksena hänelle kehittyi pohjukaissuolihaavauma, ja hänet leikattiin pian Britanniaan paluunsa jälkeen. Hänellä oli loppuelämänsä ajan hyvin kivuliaita ongelmia ruoansulatuskanavan kanssa. Minulla on maalaus Arandora Starin uppoamisesta. Sen maalasi saksalainen eloonjäänyt Donalsenin sotavankileirillä (Donaldsonin sairaala, Edinburgh) vuonna 1941. Maalaus annettiin isälleni, joka oli tuolloin leirin vartijana. Se saattaa olla ainoa silminnäkijätieto tragediasta. Linda Baldi, Salerno La Speziasta kotoisin olevat isovanhempani omistivat kahvilan Kilmacolmissa. Sodan aikana isoisäni lähetettiin Mansaarelle ja isoäitini Glasgow'hun. Vaikka isä oli syntynyt Skotlannissa, hän ei saanut jatkaa opintojaan, vaan hänet lähetettiin ruumiilliseen työhön paikalliselle maatilalle. Hänen ja hänen siskonsa oli pyöritettävä kahvilaa keskenään parhaansa mukaan. Heillä ei ollut minkäänlaisia ongelmia paikallisten kanssa, olivathan he kasvaneet heidän kanssaan, käyneet heidän kanssaan koulua ja ovat edelleen ystäviä joidenkin kanssa. Isä ei koskaan valittanut siitä, että häntä kohdeltiin huonosti sotavuosina, ja hän harmitteli vain sitä, ettei hän koskaan saanut opintojaan päätökseen. Hän perusti liikeyrityksen Glasgow'hun, Dinon ja Ferrarin Buchanan Streetille ja Sauchiehall Streetille. Toisaalta 60- ja 70-luvuilla varttuessani jouduin kärsimään muutamista ilkeistä huomautuksista Talliesista. Krys Inglis, Irvine Isoisäni ja vanhin setäni, jotka olivat syntyneet Italiassa, internoitiin Mansaarelle. Kaksi nuorempaa setääni, jotka molemmat olivat syntyneet Skotlannissa, lähtivät sotaan, ja molemmat lähetettiin Italiaan, toinen Highland Light Infantryyn ja toinen Gordon Highlandersiin. He törmäsivät toisiinsa Palermon kadulla sodan loppuvaiheessa. Isovanhempieni talossa Gorbalsissa rikottiin ikkunoita, ja isoäitiäni, äitiäni ja tätiäni pahoinpideltiin sanallisesti. Kun synnyin vuonna 1947 ja asuimme Gorbalsissa, minut tunnettiin aina nimellä "Tally's wean" - skotlantilaisen isäni mukaan syytä olla ylpeä minusta, ja hän oli oikeassa. Brian Steel, Cupar Isovanhempani Lorenzo ja Anna Esposito tulivat Italian Amalfista 1920-luvun alussa, asettuivat Dundeehen ja saivat neljä lasta, myös äitini. Isoisäni omisti ensin ja työskenteli myöhemmin työntekijänä kala- ja ranskalaiskaupoissa Hilltownin alueella. Hän ei koskaan kannattanut fasistista puoluetta. Hän kieltäytyi osallistumasta paikallisten mustapaitojen järjestämään keräykseen Etiopian sodan rahoittamiseksi. Kuultuaan radiosta uutisen Italian sodanjulistuksesta isoisäni ilmoitti perheelle, että poliisi tulisi hakemaan hänet. He saapuivat pian sen jälkeen, ja hänet vietiin Mansaarelle. Marie Hermiston, Edinburgh Tarinani on luultavasti hieman hajanainen, mutta sen perusteella, mitä muistan kerrotuista tarinoista, isoäitini perheen päämies oli Dominic Margiotta. Hän oli naimisissa Maria D'Placidon kanssa, ja heillä oli suuri yhdeksänhenkinen perhe. Kolme heidän pojistaan palveli sodassa Britannian puolesta, ja kaikki menehtyivät. Napolin siirtolaisena Dominic Margiotta valittiin karkotettavaksi Arandora Star -aluksella. Hän oli yksi onnekkaista eloonjääneistä. Hänen mukanaan karkotettiin muitakin, joista osa ei onneksi selvinnyt hengissä, yksi heistä oli herra Pelosi. Muita Grassmarketista ja sen lähistöltä kotoisin olevia perheitä olivat Visco, Fusco, D'Angelo, Peruzzi, Tomassi ja Crolla, Angeluci, Pappa muutamia mainitakseni. Mussolinin liittymisestä sotaan ei kuitenkaan tiedetä olleen seurauksia. Grassmarket oli täynnä irlantilaisia, puolalaisia ja italialaisia maahanmuuttajia. Nimi Margiotta on nykyään melko yleinen Edinburghissa, sillä monet hänen perheestään omistivat paikallisen kauppaketjun. Crollan perhe laajensi toimintaansa sipsi- ja ravintolamyymälöihin. Antony Visocchi, New Jersey Isäni oli brittiläinen kansalainen eikä häntä internoitu, mutta se ei estänyt väkijoukkoa rikkomasta Levenissä sijaitsevan kahvilansa lasi-ikkunoita. Kaikki setäni lähetettiin leireille Mansaarelle, Kanadaan ja Australiaan. Yksi kuoli Arandora Starissa. Poliisi vei heidät pois keskellä yötä, heidät heitettiin vankilaan, eikä heille sallittu vierailijoita. Heidän vaimonsa ja lapsensa pakotettiin siirtymään leireille sisämaahan, pois rannikolta. Vaikka heidän oli lopetettava liiketoimintansa ja menetettävä tulonsa, heidän oli silti maksettava vuokra, kiinnitykset ja rakennusten ylläpito. Muisto näistä tapahtumista johti syvään epäluottamukseen ja erityiseen vastenmielisyyteen - diplomaattisesti sanottuna - Churchillia kohtaan.</w:t>
      </w:r>
    </w:p>
    <w:p>
      <w:r>
        <w:rPr>
          <w:b/>
        </w:rPr>
        <w:t xml:space="preserve">Tulos</w:t>
      </w:r>
    </w:p>
    <w:p>
      <w:r>
        <w:t xml:space="preserve">70 vuotta sitten, 10. kesäkuuta 1940, Italia julisti sodan liittoutuneille, mikä johti monien Skotlannissa asuvien italialaisten internointiin. BBC Skotlannin uutissivuston lukijat kertoivat muistojaan ja perhetarinoitaan tuosta päivästä ja sen seurauksista.</w:t>
      </w:r>
    </w:p>
    <w:p>
      <w:r>
        <w:rPr>
          <w:b/>
        </w:rPr>
        <w:t xml:space="preserve">Esimerkki 1.2241</w:t>
      </w:r>
    </w:p>
    <w:p>
      <w:r>
        <w:t xml:space="preserve">Kisenosato, 30, nousi yokozunan ylimmälle tasolle voitettuaan vuoden ensimmäisessä turnauksessa. Hän on ensimmäinen japanilaissyntyinen painija, joka on päässyt siihen sitten Wakanohanan vuonna 1998. Viisi painijaa Amerikan Samoalta ja Mongoliasta on tällä välin päässyt sinne. Ulkomaalaiset painijat ovat tulleet hallitsemaan sumopainia, vaikka paikallisia painijoita ei ole ollut riittävästi. Tokion pohjoispuolella sijaitsevasta Ibarakista kotoisin oleva 178 kiloa painava Kisenosato on ollut ozeki eli toiseksi korkein arvosana vuodesta 2012 lähtien. Hän on ollut useita kertoja toisena, mutta saavutti lopulta ensimmäisen turnausvoittonsa - ja siten yokozunaksi nousemisensa - vuoden 2017 ensimmäisessä kilpailussa. "Otan vastaan nöyränä", Kisenosato sanoi lehdistötilaisuudessa sen jälkeen, kun Japanin sumoliitto oli virallisesti hyväksynyt hänet. "Aion omistautua roolille ja yritän olla häpäisemättä yokozunan titteliä." Mitä sumo on? Monet japanilaiset fanit ovat tyytyväisiä nähdessään paikallisen painijan palaavan kulttuuri-ikonina pidetyn lajin huipulle. Yokuzunana Kisenosato, jonka oikea nimi on Yutaka Hagiwara, liittyy kolmen muun painijan - Hakuhon, Harumafujin ja Kakuryun - seuraan sumon ylimmällä tasolla. Kaikki kolmikko on kotoisin Mongoliasta, ja he seuraavat sumopahis Asashoryun viitoittamaa tietä, sillä hänestä tuli Mongolian ensimmäinen yokozuna vuonna 2003. Viimeiset japanilaissyntyiset painijat, jotka pääsivät huipulle, olivat veljekset Takanohana ja Wakanohana, jotka nousivat yokozunaksi vuosina 1994 ja 1998. Viime vuosina japanilaiset ovat vähentäneet sumopainin harrastajamääriä, mikä johtuu osittain siitä, että sumopainia pidetään kovana ja hyvin säännönmukaisena elämäntapana. Nuoret sumopainijat harjoittelevat tiiviissä "talleissa", joissa he syövät, nukkuvat ja harjoittelevat yhdessä, ja heitä kohdellaan toisinaan ankarasti, koska uskotaan, että se koventaa heitä. Vuonna 2009 johtava valmentaja tuomittiin kuudeksi vuodeksi vankilaan, koska hän oli käskenyt painijoita pahoinpitelemään nuorta harjoittelijaa, joka myöhemmin kuoli. Urheilun huipulla olevien odotetaan myös olevan roolimalleja, jotka osoittavat kunniaa ja nöyryyttä - ja heitä voidaan arvostella, jos he tekevät väärin. Sumo joutuu kilpailemaan myös jalkapallon ja baseballin kasvavan suosion kanssa, sillä näillä lajeilla on elinvoimaisia liigoja, jotka vetävät puoleensa nuoria japanilaisia faneja. Urheilu on kuitenkin houkutteleva myös muiden maiden painijoille, jotka voivat ansaita hyvin elantonsa. Painijoita on tullut Virosta, Bulgariasta, Georgiasta, Kiinasta, Havaijilta ja Egyptistä sekä Mongoliasta ja Amerikan Samoalta. Lapsena Kisenosato oli syöttäjä koulunsa pesäpalloseurassa ennen kuin hän päätti treenata painijaksi Tokiossa sijaitsevassa tallissa. Hän teki debyyttinsä vuonna 2002, ja japanilaisen Mainichi-sanomalehden mukaan 73 turnausta, jotka hän kävi yokozunaksi nousemiseen, ovat eniten painijoita sitten vuoden 1926. Puhuessaan toimittajille maanantaisen turnausvoiton jälkeen, joka sinetöi hänen nousunsa, Kisenosato sanoi olevansa tyytyväinen saadessaan viimein pitää hallussaan keisarin pokaalia. "Olen vihdoin saanut sen käsiini, eikä ilon tunne ole muuttunut", hän sanoi. "Sitä on vaikea pukea sanoiksi, mutta sillä on mukava painoarvo."</w:t>
      </w:r>
    </w:p>
    <w:p>
      <w:r>
        <w:rPr>
          <w:b/>
        </w:rPr>
        <w:t xml:space="preserve">Tulos</w:t>
      </w:r>
    </w:p>
    <w:p>
      <w:r>
        <w:t xml:space="preserve">Japani on virallisesti nimennyt ensimmäisen kotimaisen sumon suurmestarin lähes kahteen vuosikymmeneen, mikä on piristysruiske perinteiselle painilajille.</w:t>
      </w:r>
    </w:p>
    <w:p>
      <w:r>
        <w:rPr>
          <w:b/>
        </w:rPr>
        <w:t xml:space="preserve">Esimerkki 1.2242</w:t>
      </w:r>
    </w:p>
    <w:p>
      <w:r>
        <w:t xml:space="preserve">Bob Higginsiä, 65, syytetään kähmimisestä ja muusta hyväksikäytöstä 24 poikaa kohtaan, joista monet olivat harjoittelijoita Southamptonissa ja Peterborough Unitedissa. Valamiehistö kuuli, että mies, jota kutsutaan nimellä Complainant A, sanoi, että hänet oli "pakotettu" suorittamaan vastavuoroisia seksiakteja Higginsin kanssa nuorena teini-ikäisenä. Higgins kiistää Salisburyn kruununoikeudessa 50 syytettä siveettömästä pahoinpitelystä. Syytteet, jotka ajoittuvat vuosille 1971-1996, syntyivät sen jälkeen, kun NSPCC perusti jalkapallossa tapahtuvaa seksuaalista hyväksikäyttöä käsittelevän neuvontapuhelimen, valamiehistölle kerrottiin. Oikeudelle esitettiin videotallenne poliisin haastattelusta, jonka hän oli tehnyt asianomistaja A:lle, jonka nimeä ei voida mainita oikeudellisista syistä. "Se ei tuntunut oikealta... Tiesin sydämessäni, että se oli täysin väärin", hän sanoi. "En tiennyt mitään seksistä. Menetin neitsyyteni Bob Higginsille." Asianomistaja A kertoi oikeudelle, että jossain vaiheessa hän uhkasi pahoinpidellä herra Higginsin kirveellä ja sanoi haluavansa "maksaa takaisin" siitä, mitä tämä oli tehnyt. Vuosia myöhemmin hän sanoi, että Higgins oli pyytänyt anteeksi ja sanonut hänelle: "Löysin Jumalan ja minun täytyy pyytää anteeksi". "Hän ei sanonut 'olen pahoillani, että pahoinpitelin sinua', vaan vain 'olen pahoillani'". Se johtuu siitä, että hän tiesi, mitä oli tapahtunut, ja hänen oli pyydettävä anteeksi", kantelija A kertoi oikeudelle. Videolla kantelija A sanoi, että hän oli tietoinen aiemmasta oikeudenkäynnistä, jossa Higgins oli osallisena, mutta meni poliisin puheille nähtyään mediassa uutisia uusista syytöksistä vuonna 2016. "En voinut antaa sen mennä taas", hän sanoi. Hän sanoi muistavansa, että BBC:n ohjelmassa, joka käsitteli hyväksikäyttösyytöksiä jalkapallossa, joku sanoi: "Jos pysyt hiljaa, suojelet hyväksikäyttäjääsi". Seuraavana päivänä hän soitti NSPCC:lle. Alistair MacDonald QC:n ristikuulustelussa kantelija A:lta kysyttiin, miksi hän ei ollut kertonut kenellekään väitetystä hyväksikäytöstä. Hän vastasi, että häntä oli "hävettänyt". "Kun häpeää, ei halua huutaa katolta, mitä on tapahtunut", hän sanoi. Asianomistaja A kertoi oikeudessa tavanneensa ja pelanneensa jalkapalloa Englannin entisen kapteenin Alan Shearerin kanssa 1970-luvun alussa. MacDonald kuvaili miehen tarinaa "puhtaaksi fantasiaksi", sillä Shearer oli syntynyt vasta vuonna 1970. Valamiehistö kuuli aiemmin, että Southamptonista kotoisin oleva Higgins todettiin syyttömäksi oikeudenkäynnissä vastaavista rikoksista 1990-luvulla. Oikeudenkäynti jatkuu.</w:t>
      </w:r>
    </w:p>
    <w:p>
      <w:r>
        <w:rPr>
          <w:b/>
        </w:rPr>
        <w:t xml:space="preserve">Tulos</w:t>
      </w:r>
    </w:p>
    <w:p>
      <w:r>
        <w:t xml:space="preserve">Entinen nuorisojalkapallovalmentaja pahoinpiteli teini-ikäistä uhria "vähintään kahdesti viikossa", on kuultu oikeudessa.</w:t>
      </w:r>
    </w:p>
    <w:p>
      <w:r>
        <w:rPr>
          <w:b/>
        </w:rPr>
        <w:t xml:space="preserve">Esimerkki 1.2243</w:t>
      </w:r>
    </w:p>
    <w:p>
      <w:r>
        <w:t xml:space="preserve">Mitä tapahtuu, kun äänestyspaikat sulkeutuvat? Kun äänestys päättyy klo 22.00 BST, sinetöidyt vaaliuurnat kerätään ja kuljetetaan kunkin 382 paikallisen laskenta-alueen laskentapaikkaan. Nämä edustavat kaikkia Englannin, Skotlannin ja Walesin 380 paikallishallintoaluetta sekä yhtä Pohjois-Irlannin ja Gibraltarin aluetta. Yksittäisten alueiden tulokset ilmoitetaan sitten koko yön ajan yhdessä 11 kansallisen ja alueellisen keskuksen tulosten kanssa. Vaikka tulokset ilmoitetaan paikallishallintoalueittain, kansanäänestys eroaa yleisistä vaaleista siinä, että jokainen yksittäinen ääni koko Yhdistyneessä kuningaskunnassa lasketaan yhtä paljon mukaan lopulliseen tulokseen. Vaalilautakunnan arvioitujen aikataulujen mukaan [ladattavissa oleva tiedosto] Sunderlandin ja Lontoon Wandsworthin piirikunnan odotetaan olevan ensimmäisten laskentojen joukossa noin klo 00.30 BST. Paikalliset laskenta-alueet vaihtelevat Birminghamista (lähes 700 000 äänioikeutettua) Scillyn saarille (noin 1 700), joten laskentaan käytetty aika vaihtelee suuresti. Miten kansanäänestyksen äänet lasketaan Milloin saamme tietää tuloksen? On vaikea sanoa varmasti, miten asiat etenevät, sillä tämä on vasta kolmas Yhdistyneen kuningaskunnan laajuinen kansanäänestys, ja kahdessa edellisessä on huomattavia eroja. Useimmat kommentaattorit uskovat, että selkeä kuva voi syntyä aamuneljän ja aamuviiden välillä. Se riippuu siitä, miten lähellä äänestys on, mutta tulos selviää lähes varmasti ennen kuin Manchesterin kaupungintalolla toimiva laskentapäällikkö julistaa virallisesti lopullisen kansallisen tuloksen. Vaalilautakunta arvioi, että lopullinen tulos saadaan perjantaina "aamiaisen aikoihin". Seuraavassa kerrotaan, mitä kannattaa seurata 22:00-23:00 Kun äänestyspaikat ovat sulkeutuneet, asiantuntijat vapautuvat kahleistaan arvioidakseen, analysoidakseen ja ennustaakseen haluamallaan tavalla. Yleisradioyhtiöt eivät ole teettäneet tätä äänestystä varten exit poll -tutkimuksia, toisin kuin parlamenttivaaleissa. Emme siis saa kuvaa siitä, miten ihmiset ovat äänestäneet, ennen kuin... Keskiyöstä eteenpäin Ensimmäiset tulokset alkavat tulla. Sunderlandin kaupunginvaltuusto on ylpeä nopeista julistuksista yleisissä vaaleissa - onnistuuko se tänä iltana? Open Europe -järjestön British Election Survey -tutkimukseen perustuvan analyysin mukaan kaupungin odotetaan kallistuvan vasemmiston kannalle, joten jos Sunderland pärjää siellä hyvin, kaupungilla voi olla edessään hyvä ilta. Toisen ennakoidun aikaisemman äänestäjän, Wandsworthin, ennustetaan sitä vastoin olevan vankkaa Remain-aluetta, joten tilanne on päinvastainen. Myös Gibraltarissa odotetaan varhaista tulosta, ja sen ennustetaan olevan tiukasti Jää-leirissä. Tarkkaile äänestysprosenttia, kun ensimmäiset tulokset julkistetaan - vaalilautakunnan alustavien lukujen mukaan ennätysmäärä ihmisiä on oikeutettu äänestämään. Tässä vaiheessa on aika juoda toinen kahvi, sillä suurinta osaa tuloksista odotetaan vasta... Pikkutunneilla Yleisvaaleissa voidaan pitää silmällä perinteisiä "kellonlyömäpaikkoja", joiden tulos on usein hyvä osoitus kokonaisvoittajasta. Tänä iltana tilanne ei ole näin yksinkertainen. Useimmat asiantuntijat ovat yhtä mieltä siitä, että molemmilla puolilla on tukikohtansa: "Remain" -puolueen odotetaan pärjäävän hyvin Lontoon ja Edinburghin osissa sekä Oxfordin ja Cambridgen kaltaisissa yliopistokaupungeissa. Avoin Eurooppa viittaa siihen, että Itä-Englannissa äänestetään vahvasti Leave-puoluetta. Meidän pitäisi saada käsitys valtakunnallisesta tilanteesta sen perusteella, miten vahvasti nämä ennusteet pitävät paikkansa. Taistelukentät? Professoreiden John Curticen ja Stephen Fisherin tekemän analyysin mukaan tulos voi olla tiukka juuri näissä kunnissa: He lisäävät kuitenkin, että on 58 valtuustoaluetta, joilla molemmat osapuolet ovat heidän arvioidensa mukaan neljän pisteen sisällä toisistaan. "Tosiasiassa ei ole olemassa mitään keskeisiä valitsijoita, vaan pikemminkin suuri osa maata, joka todennäköisesti kertoo meille illan tarinan", he sanovat. Miten työväenpuolueen äänestäjät äänestävät? Työväenpuolueen kannattajista on puhuttu paljon - puolueen johto kannatti jäämistä, mutta Stronger In -leirissä pelättiin, että sen ydinäänestäjät voisivat kallistua lähtemään. Tämän vuoksi työväenpuolueen kannattajia yritettiin saada tukemaan jäämistä. Toimiiko se? Seuratkaa Labourin pohjoisen ydinalueiden tuloksia, niin se selviää. Etkö jaksa odottaa huomiseen? Tässä ovat mahdollisuudet siihen, miten asiat etenevät aamunkoitteessa. Seuraa tapahtumia BBC:llä Klo 22.00 BST alkaen BBC Newsin verkkosivuilla ja sovelluksessa on kattava lähetys, jossa on suoraa teksti- ja videostreamingia, reaktioita ja analyysejä BBC:n toimittajilta ja muilta toimittajilta. Siellä on myös ajantasainen tulospalvelu ja yksityiskohtaiset tiedot kaikista paikallisista tuloksista. BBC One, BBC:n uutiskanava ja BBC:n parlamentti lähettävät tuloshow'n, jota isännöi David Dimbleby yhdessä BBC:n asiantuntijoiden ja erikoisvieraiden kanssa kello 21.55 BST alkaen. Jeremy Vine tarjoaa visuaalista ja virtuaalista opastusta tulosten julkistamisen yhteydessä, Emily Maitlis puhuu poliittisen kirjon edustajille ja muut BBC:n juontajat raportoivat suorana lähetyksenä, kun tulokset julkistetaan eri puolilla maata. Prof. John Curtice on auttanut BBC:tä kehittämään uuden ennakoivan grafiikan, jonka avulla voidaan analysoida varhaisia suuntauksia tulosten tullessa. Koko illan ajan Nick Robinson matkustaa ympäri Yhdistynyttä kuningaskuntaa Edinburghista Lontooseen ja puhuu poliitikkojen ja äänestäjien kanssa siitä, mitä kansanäänestyksen päätös voi merkitä. Lähetys jatkuu läpi yön, ja Sophie Raworth ja Andrew Neil jatkavat lähetystä perjantaiaamuna. Tulosohjelma lähetetään kansainvälisesti BBC Newsin verkkosivuilla klo 22.00 BST alkaen. BBC Radio 5 live -radio lähettää uutislähetyksiä tulosten saavuttua, samoin Radio 4 klo 22.00 BST alkaen, kunnes Today-ohjelma jatkaa perjantaina klo 06.00 BST. Yhdistyneen kuningaskunnan ulkopuoliset katsojat voivat seurata tuloksia kello 22.00 GMT alkaen BBC World Newsin ja BBC World News American kautta. Yhdistyneen kuningaskunnan ulkopuolella kuuntelijat voivat seurata BBC World Service -radiota, josta he saavat säännöllisesti päivityksiä.</w:t>
      </w:r>
    </w:p>
    <w:p>
      <w:r>
        <w:rPr>
          <w:b/>
        </w:rPr>
        <w:t xml:space="preserve">Tulos</w:t>
      </w:r>
    </w:p>
    <w:p>
      <w:r>
        <w:t xml:space="preserve">Torstaina on Yhdistyneen kuningaskunnan EU-kansanäänestyksen äänestyspäivä. Seuraavassa kerrotaan, mitä on syytä tarkkailla, kun tulosilta etenee.</w:t>
      </w:r>
    </w:p>
    <w:p>
      <w:r>
        <w:rPr>
          <w:b/>
        </w:rPr>
        <w:t xml:space="preserve">Esimerkki 1.2244</w:t>
      </w:r>
    </w:p>
    <w:p>
      <w:r>
        <w:t xml:space="preserve">Orangemiehet perustivat leirin sen jälkeen, kun heidän paraatinsa paluuosuutta kiellettiin kulkemasta Ardoynen kauppojen ohi viime heinäkuussa. Jännitteet ovat lisääntyneet, koska myös tämän vuoden paluuosuutta on rajoitettu. Järjestyksen mukaan ihmisillä ei ole mitään pelättävää oranssien mielenosoituksissa. Oranssijärjestön pääsihteeri Drew Nelson sanoi: "Järjestämme mielenosoituksia, älkää erehtykö siitä, koska täällä on ongelma, johon on puututtava, mutta nämä mielenosoitukset ovat rauhanomaisia. "Ne tulevat olemaan laillisia ja passiivisia, eikä ihmisten pitäisi missään nimessä pelätä, mitä tulee tapahtumaan, mutta loppujen lopuksi tässä on kyse periaatteesta, ja kun demokratia on tahriintunut, ellei jopa heikentynyt tämän Parades Commissionin päätöksillä, ja ihmisillä on oikeus protestoida sitä vastaan." Viime viikolla Parades Commission päätti jälleen kerran, etteivät Ligoneil lodgen orangemenit voi tehdä paluuosuutta paraatistaan Crumlin Roadin osaa pitkin. Mellakointi jatkui useana yönä sen jälkeen, kun paraatia estettiin viime vuonna palaamasta tietä pitkin, ja kymmeniä poliiseja loukkaantui. Tie erottaa unionistien ja nationalistien yhteisöt toisistaan. Vastauksena DUP ja Ulster Unionistit ovat vetäytyneet lipuista, paraateista ja menneisyydestä käytävistä neuvotteluista. Oranssijärjestö kuvaili Parades Commissionin päätöstä "järjettömäksi". Komissio päätti, että 12. heinäkuuta järjestettävän paraatin ulospäin suuntautuva osuus voi jatkua tietä pitkin. Se kuitenkin sanoi, että orkesterit voivat soittaa vain virsimusiikkia. Lojalistit ovat viime heinäkuusta lähtien olleet jatkuvasti läsnä mielenosoitusleirissä Woodvalen ja Ardoynin liittymässä Twaddell Avenuen varrella. Komissio hylkäsi myös viime vuoden marssia koskevan hakemuksen.</w:t>
      </w:r>
    </w:p>
    <w:p>
      <w:r>
        <w:rPr>
          <w:b/>
        </w:rPr>
        <w:t xml:space="preserve">Tulos</w:t>
      </w:r>
    </w:p>
    <w:p>
      <w:r>
        <w:t xml:space="preserve">Oranssijärjestön johtajat, mukaan lukien sen suurmestari, ovat marssineet Twaddell Avenuen mielenosoitusleirille Belfastissa osoittaakseen solidaarisuutta Ligoneilin looseja kohtaan.</w:t>
      </w:r>
    </w:p>
    <w:p>
      <w:r>
        <w:rPr>
          <w:b/>
        </w:rPr>
        <w:t xml:space="preserve">Esimerkki 1.2245</w:t>
      </w:r>
    </w:p>
    <w:p>
      <w:r>
        <w:t xml:space="preserve">Perthin pohjoispuolella on suunnitteilla seitsemän keskinopeusvalvontakameravyöhykettä. A9 Safety Group on todennut, että reitin parantamiseen liittyy monimutkaisia kysymyksiä. Hallitus ilmoitti suunnitelmista asentaa kamerat väliaikaiseksi turvallisuustoimenpiteeksi, kunnes tie parannetaan kaksikaistaiseksi vuoteen 2025 mennessä. Ministerit olivat alun perin sanoneet, että kamerat otettaisiin käyttöön Invernessin ja Dunblanen välillä tänä kesänä, mutta nyt ne otetaan käyttöön vasta lokakuussa. A9 Safety Groupin puheenjohtaja Stewart Leggett sanoi: "Strategiamme on kattava ja hyvin harkittu, ja haluaisimme kuulla tienkäyttäjien huolenaiheista. "Keskinopeuskamerajärjestelmää koskevat suunnitelmat ovat tärkeä osa tätä, ja olemme siirtymässä suunnitteluvaiheesta itse laitteiden käyttöönottoon. Odotamme, että se otetaan käyttöön lokakuussa. "Lisäksi käynnissä on laaja kasvillisuuden raivausohjelma näköyhteyksien parantamiseksi, ja Broxdenin liikenneympyrään asennetaan uudet suojatiet ensi kuussa." Transport Scotlandin tiedottaja sanoi: Hän lisäsi: "Teemme kovasti töitä parantaaksemme turvallisuutta A9:llä ennen kolmen miljardin punnan arvoisen kauttakulkuohjelman toteuttamista, joka on yksi Skotlannin historian suurimmista ja monimutkaisimmista liikennehankkeista, ja olemme ensimmäinen hallitus, joka on sitoutunut edistämään tätä hanketta." Hän lisäsi: "Olemme ensimmäinen hallitus, joka on sitoutunut edistämään tätä hanketta."</w:t>
      </w:r>
    </w:p>
    <w:p>
      <w:r>
        <w:rPr>
          <w:b/>
        </w:rPr>
        <w:t xml:space="preserve">Tulos</w:t>
      </w:r>
    </w:p>
    <w:p>
      <w:r>
        <w:t xml:space="preserve">Transport Scotland on vahvistanut, että nopeuskamerat A9 Perthistä Invernessiin johtavalla tiellä rajoitetaan yksikaistaisille osuuksille.</w:t>
      </w:r>
    </w:p>
    <w:p>
      <w:r>
        <w:rPr>
          <w:b/>
        </w:rPr>
        <w:t xml:space="preserve">Esimerkki 1.2246</w:t>
      </w:r>
    </w:p>
    <w:p>
      <w:r>
        <w:t xml:space="preserve">Vaikka saarten jylhät rannikot ja runsas linnusto houkuttelevat joitakin, Färsaarilla on myös mahdollisuus löytää merkittäviä öljy- ja kaasuvarantoja. Nämä potentiaaliset luonnonvarat ovat antaneet lisäpainoa Tanskasta täydellisen itsenäisyyden puolesta puhuville. Suunniteltu kansanäänestys asiasta kuitenkin keskeytettiin vuonna 2001, kun Tanska ilmoitti lopettavansa tuen neljän vuoden kuluessa, jos äänestäjät suosisivat itsenäisyysehdotuksia. Paikallinen parlamentti - Loegting - huolehtii saarten asioista, vaikka Kööpenhamina vastaa puolustuksesta ja ulkosuhteista. Irlantilaiset munkit asuttivat Färsaaret ensimmäisen kerran 6. vuosisadalla jKr. Ensimmäiset norjalaiset uudisasukkaat olivat maanviljelijöitä. Saarista tuli osa Norjan kuningaskuntaa 1100-luvulla, ja ne siirtyivät Tanskan hallintaan 1300-luvulla, kun Norja liittyi Tanskan kuningaskuntaan. Vuoden 1948 itsehallintolain nojalla saarista tuli itsehallinnollisia. Saarten asukkaiden perinteinen valaanpyynti on herättänyt kansainvälistä huomiota. Metsästyksen kannattajat sanovat, että valaanliha on tärkeä ravinnonlähde talven yli. Eläinoikeusaktivistit ovat vaatineet teurastuksen kieltämistä. Kalastus on saarten tärkein elinkeino, ja Tanskan tuet ovat edelleen tärkeä tulonlähde. Kööpenhamina on sanonut tarkistavansa tukisopimusta, jos Färsaaret hyötyvät merellä sijaitsevista energiavaroista.</w:t>
      </w:r>
    </w:p>
    <w:p>
      <w:r>
        <w:rPr>
          <w:b/>
        </w:rPr>
        <w:t xml:space="preserve">Tulos</w:t>
      </w:r>
    </w:p>
    <w:p>
      <w:r>
        <w:t xml:space="preserve">Färsaaret, 18 saaren saaristo Pohjois-Atlantilla, on Tanskan autonominen alue.</w:t>
      </w:r>
    </w:p>
    <w:p>
      <w:r>
        <w:rPr>
          <w:b/>
        </w:rPr>
        <w:t xml:space="preserve">Esimerkki 1.2247</w:t>
      </w:r>
    </w:p>
    <w:p>
      <w:r>
        <w:t xml:space="preserve">70-vuotias Time Team -juontaja liittyi tunneleita vastustaviin kampanjoijiin, jotka vastustivat suunnitelmia ja sanoivat, että ne vaarantavat alueen laajemman arkeologian. Stonehenge Alliance -järjestön mielenosoitus järjestettiin aiemmin Lontoossa järjestetyn kuulemistilaisuuden ulkopuolella. Highways England sanoi pyrkivänsä löytämään "parhaan mahdollisen ratkaisun". Julkinen kuuleminen suunnitelmista, jotka koskevat A303-tien muuttamista 2,9 kilometrin pituiseksi kaksikaistaiseksi tunneliksi, kestää 5. maaliskuuta asti. Highways Englandin mukaan siirto vähentäisi ruuhkia ja parantaisi matka-aikoja. Suunnitelmaa tukevat English Heritage ja National Trust. Burlington Housessa sijaitsevan Society of Antiquaries -järjestön ulkopuolella puhunut Robinson ehdotti pidempää tunnelia. Hän sanoi: "Mielestäni meille tarjottu ehdotus on todella vanhanaikainen. "Siinä oletetaan, että suojelun kohteena on vain tuo pieni kivirykelmä." "Wiltshiren Disneyland" Hän sanoi, että vasta kolmen viime vuosikymmenen aikana arkeologit olivat alkaneet ymmärtää kohteen laajempaa merkitystä. "Se on korkeatasoinen Wiltshiren Disneyland-kokemus", hän sanoi. "Kun se on hävinnyt, emme saa sitä enää koskaan takaisin. "Jos Buckinghamin palatsia haluttaisiin suojella, tunneleita ei tehtäisi puolelle ostoskeskustaa." Stonehenge Alliance haluaa, että muut vaihtoehdot liikenteen vähentämiseksi tutkitaan perusteellisesti. Tiedottaja Kate Fielden sanoi: "Haluamme aidon kuulemisen, jossa on todellisia vaihtoehtoja. "Molemmat Highways Englandin vaihtoehdot sisältävät valtavia ja vahingollisia uusia tietöitä, jotka louhitaan tärkeimpään muinaiseen maisemaamme." Highways Englandin tiedottaja sanoi: "Ymmärrämme täysin alueen kulttuuriperinnön, ja yksi suunnitelman laajoista tavoitteista on auttaa säilyttämään ja parantamaan maailmanperintökohdetta poistamalla liikenteen näkyminen ja ääni ja helpottamalla sen saavutettavuutta ja tutkimista."</w:t>
      </w:r>
    </w:p>
    <w:p>
      <w:r>
        <w:rPr>
          <w:b/>
        </w:rPr>
        <w:t xml:space="preserve">Tulos</w:t>
      </w:r>
    </w:p>
    <w:p>
      <w:r>
        <w:t xml:space="preserve">Näyttelijä ja lähetystoimittaja Sir Tony Robinson on sanonut, että suunnitelmat tunnelin rakentamisesta Wiltshiren Stonehengen lähelle ovat liian "vanhanaikaisia".</w:t>
      </w:r>
    </w:p>
    <w:p>
      <w:r>
        <w:rPr>
          <w:b/>
        </w:rPr>
        <w:t xml:space="preserve">Esimerkki 1.2248</w:t>
      </w:r>
    </w:p>
    <w:p>
      <w:r>
        <w:t xml:space="preserve">Michael Jones luopui Bunburyn kaupunginvaltuutetun tehtävästä kuukausia sen jälkeen, kun hän oli jättänyt paikallisen konservatiiviryhmän ja valtuuston johtajan tehtävät vuonna 2015. Johtajana hän kohtasi kysymyksiä siitä, miten joitakin sopimuksia oli myönnetty. Poliisin mukaan todisteet eivät riitä tuomion saamiseksi. Tutkinnassa tutkittiin neuvoston sopimusten myöntämistä kuntosaliyritykselle. Cheshiren poliisi käynnisti rikostutkinnan sopimuksista, jotka tehtiin Jonesin fysioterapeutin Amanda Morrisin johtamalle Core Fit -yritykselle vuonna 2015. Jones on aina kiistänyt kaikki väärinkäytökset. Viisi muuta poliisin tietoon saatettua väitettä ovat edelleen tutkinnan alla. Niihin kuuluvat ilmanlaatutietojen väitetyt manipuloinnit sekä Middlewichissä ja Crewessa tehtyihin maakauppoihin liittyvät kysymykset. Cheshiren poliisin tiedottaja sanoi kuntosopimuksista seuraavaa: "Todistuskansio toimitettiin Crown Prosecution Servicelle, joka tarkasteli sitä yksityiskohtaisesti ja totesi, että vaikka hankintoihin liittyi ongelmia, todisteet eivät riittäneet antamaan realistisia mahdollisuuksia tuomion saamiseksi ketään henkilöä vastaan." "Kunnossapitoviranomaiset eivät ole saaneet riittäviä todisteita." Neuvoston toimitusjohtaja Lorraine O'Donnell sanoi, että viranomainen "jatkaa täyttä yhteistyötä poliisin kanssa muissa asioissa, jotka on siirretty poliisin tutkittavaksi".</w:t>
      </w:r>
    </w:p>
    <w:p>
      <w:r>
        <w:rPr>
          <w:b/>
        </w:rPr>
        <w:t xml:space="preserve">Tulos</w:t>
      </w:r>
    </w:p>
    <w:p>
      <w:r>
        <w:t xml:space="preserve">Cheshire East Councilin entistä johtajaa koskevasta petostutkinnasta on luovuttu.</w:t>
      </w:r>
    </w:p>
    <w:p>
      <w:r>
        <w:rPr>
          <w:b/>
        </w:rPr>
        <w:t xml:space="preserve">Esimerkki 1.2249</w:t>
      </w:r>
    </w:p>
    <w:p>
      <w:r>
        <w:t xml:space="preserve">Nicholas Anthony Churton, 67, löydettiin kuolleena osoitteesta Crescent Closessa, Wrexhamissa, viime maanantaina kello 08:20 BST. Hänen kuolemaansa koskeva tutkinta aloitettiin maanantaina, ja sitä lykättiin, ja alustava kuolinsyy ilmoitettiin yksityiskohtaisesti. Jordan Davidson, 25, saapuu tiistaina Mold Crown Courtin eteen syytettynä murhasta, ryöstöstä, murtovarkaudesta ja poliisirikoksista.</w:t>
      </w:r>
    </w:p>
    <w:p>
      <w:r>
        <w:rPr>
          <w:b/>
        </w:rPr>
        <w:t xml:space="preserve">Tulos</w:t>
      </w:r>
    </w:p>
    <w:p>
      <w:r>
        <w:t xml:space="preserve">Entinen viinibaarin omistaja, jonka uskotaan tulleen murhatuksi, kuoli päävammoihin, on kuultu tutkinnassa.</w:t>
      </w:r>
    </w:p>
    <w:p>
      <w:r>
        <w:rPr>
          <w:b/>
        </w:rPr>
        <w:t xml:space="preserve">Esimerkki 1.2250</w:t>
      </w:r>
    </w:p>
    <w:p>
      <w:r>
        <w:t xml:space="preserve">The Grocer -lehti kertoi, että yritys veloittaa 2,64 puntaa 250 gramman purkista. Kyseessä on ensimmäinen supermarket, joka nostaa Marmiten hintaa sen jälkeen, kun Tesco ja valmistaja Unilever kiistelivät hiljattain punnan laskun vaikutuksesta tuotantokustannuksiin. Morrisonsin tiedottaja sanoi: "Joskus joudumme nostamaan hintoja kustannusten nousun vuoksi." Unilever on nostanut monien kotitaloustuotteiden, kuten PG Tips -teen ja Pot Noodles -nuudeleiden, tukkuhintaa, koska punnan arvon lasku on nostanut Yhdistyneen kuningaskunnan ulkopuolella valmistettujen tuotteiden kustannuksia. Punta on menettänyt lähes viidenneksen arvostaan sen jälkeen, kun Yhdistynyt kuningaskunta äänesti kesäkuussa järjestetyssä kansanäänestyksessä EU:sta eroamisesta. Se on maailman huonoimmin menestynyt valuutta maailmanlaajuisilla rahamarkkinoilla tänä vuonna. Tämä tekee tuontitavaroista kalliimpia, koska ne maksavat edelleen saman verran dollareina tai euroina, mutta hinta on korkeampi punnaksi muunnettuna. Morrisonsin mukaan se teki parhaansa välttääkseen hintojen korottamisen. Se lisäsi: "Useimmiten olemme laskeneet hintoja, ja yli 3 000 tuotetta on tällä hetkellä supermarketeissamme halvempia kuin viime vuonna." Tescon ja Unileverin välinen riita puhkesi aiemmin tässä kuussa ja on sittemmin molempien osapuolten mukaan saatu ratkaistua. The Grocer kuitenkin kertoi, että sekä Tesco että Asda ovat nostaneet useiden Unileverin tuotteiden hintoja, ja myös Morrisons on nostanut muiden yhtiön valmistamien tuotteiden hintoja. Supermarkettien verkkosivujen mukaan 250 gramman Marmite-purkki maksaa Morrisonsissa 2,64 puntaa, Sainsbury'sissa 2,50 puntaa, Waitrosessa ja Tescossa 2,35 puntaa ja Asdassa 2 puntaa.</w:t>
      </w:r>
    </w:p>
    <w:p>
      <w:r>
        <w:rPr>
          <w:b/>
        </w:rPr>
        <w:t xml:space="preserve">Tulos</w:t>
      </w:r>
    </w:p>
    <w:p>
      <w:r>
        <w:t xml:space="preserve">Supermarketketju Morrisons on nostanut Marmite-purkin hintaa 12,5 prosenttia, sanovat vähittäiskaupan asiantuntijat.</w:t>
      </w:r>
    </w:p>
    <w:p>
      <w:r>
        <w:rPr>
          <w:b/>
        </w:rPr>
        <w:t xml:space="preserve">Esimerkki 1.2251</w:t>
      </w:r>
    </w:p>
    <w:p>
      <w:r>
        <w:t xml:space="preserve">Addenbrooke's Hospitalissa Cambridgessa on 1 600 ihmistä enemmän leikkausta odottamassa kuin ennen Covid-19-pandemiaa. Pomot toivovat, että elokuun puoliväliin mennessä saadaan käyttöön 30 leikkaussalia niistä 37:stä, jotka olivat käytössä ennen Covid-19-tautia. Sairaalan toimitusjohtajan mukaan "jälleenrakentaminen" voi kestää 12-18 kuukautta. Sairaalan mukaan hätäleikkaukset ovat palanneet Covidia edeltävälle tasolle, mutta elektiiviset leikkaukset ovat noin 50 prosenttia normaalista. Ennen pandemiaa sairaalassa oli 7 857 ihmistä odottamassa leikkausta. Heinäkuun puoliväliin mennessä määrä oli 9 480. "Koronaviruskauden alkaessa on selvää, että olemme käyttäneet melko paljon sairaalaa uudelleen voidaksemme hoitaa Covid-19-tautia sairastavia potilaita", sanoi toimitusjohtaja Roland Sinker. "1 200 vuoteestamme 460 vuoteesta siirrettiin, jotta Addenbrooke's ja Rosie's -sairaalan sisälle saatiin luotua Covid-sairaala. "Nyt pidämme osan kapasiteetista Covid-19:n käyttöön ja avaamme sen jälkeen mahdollisimman suuren osan uudelleen ja käytämme sitä uudelleen muiden kuin Covid-potilaiden tarvitseman hoidon tarjoamiseen." Hän sanoi, että keskeisenä haasteena on käyttää sairaalan kapasiteettia "paremmin". Viimeisimpään suunnitelmaan sisältyi viikonloppulistojen pidentäminen ja yksityisen sektorin sairaaloiden käytön lisääminen seuraavien 18 kuukauden aikana. "Toivomme, ettemme palaa takaisin siihen tapaan, jolla hoidimme terveys- ja hoitopalveluja ennen koronaviruksen iskuja", Sinker sanoi. Hän sanoi, että vaikka hän ei toivoisi kenellekään koronaviruksen aiheuttamaa kärsimystä, se oli antanut sairaalalle "mahdollisuuden miettiä, miten toimia toisin". Yksi esimerkki oli hänen mukaansa avohoito, jossa noin puolet kaikista ajanvarauksista hoidettiin verkossa. Tällaiset tapaamiset olivat hänen mukaansa olleet potilaiden suosiossa. "Kun otetaan huomioon, missä vaiheessa jonotuslistat ovat 18 kuukauden kuluttua, aiomme liikuttaa maata ja taivasta, jotta saamme oikean hoidon oikeille ihmisille mahdollisimman nopeasti", Sinker sanoi. BBC raportoi suorana lähetyksenä Addenbrooke's Hospitalista torstaina 30. heinäkuuta kello 07.00-19.00.</w:t>
      </w:r>
    </w:p>
    <w:p>
      <w:r>
        <w:rPr>
          <w:b/>
        </w:rPr>
        <w:t xml:space="preserve">Tulos</w:t>
      </w:r>
    </w:p>
    <w:p>
      <w:r>
        <w:t xml:space="preserve">Yksi Yhdistyneen kuningaskunnan suurimmista sairaaloista aikoo käyttää enemmän yksityisiä sairaaloita ja tehdä enemmän leikkauksia viikonloppuisin vähentääkseen koronaviruksen aiheuttamia jonotuslistan ruuhkia, kuten on käynyt ilmi.</w:t>
      </w:r>
    </w:p>
    <w:p>
      <w:r>
        <w:rPr>
          <w:b/>
        </w:rPr>
        <w:t xml:space="preserve">Esimerkki 1.2252</w:t>
      </w:r>
    </w:p>
    <w:p>
      <w:r>
        <w:t xml:space="preserve">Robin Hoodista Wakefieldin läheltä kotoisin oleva Evan Hawksworth sai päävamman pelatessaan Stanley Rangers RLFC:n joukkueessa Batley Boysia vastaan viime heinäkuussa. Hän kuoli sairaalassa kaksi päivää myöhemmin. Yhdeksän hänen perheenjäsentään ja ystäviään aikoo kävellä lähes 322 kilometrin (200 mailin) matkan Wakefieldistä Wembleylle Rugby League Challenge Cupin yhteydessä. More Yorkshire stories Evanin isä Gary Hawksworth sanoi, että he halusivat "kääntää tragedian auttamaan paikallisia urheiluryhmiä ja ihmisiä, jotka ovat sairaita, vammaisia tai vähäosaisia". Ryhmän tavoitteena on saapua Wembleylle ajoissa Challenge Cupin finaaliin ensi lauantaina. Kerätyt varat menevät Rugby League Benevolent Fundille ja Connor Lynes Brain Injury Foundationille. Kuollessaan Evanin perhe sanoi, että kyseessä oli "traaginen kummajaisonnettomuus", eikä ketään ollut syyllinen. Stanley Rangers RLFC:n ja RFL Benevolent Fund -järjestön perustama joukkorahoituspyyntö perheen tukemiseksi keräsi yli 25 000 puntaa. Hawksworth sanoi, että Evan oli "erinomainen oppilas" Rodillian Academyssa Lofthousessa ja huippu-urheilija. Hän rakasti myös ruoanlaittoa ja perheensä kanssa olemista. "Evan saavutti parhaat arvosanat kamppailulajeissa jo 10-vuotiaana, ennen kuin hän siirtyi rugby unioniin, jossa hän oli Sandalin kapteeni, ja myöhemmin rugby leagueen", Hawksworth sanoi. Hän rakasti myös squashia, tennistä ja kuntosalia. Perheen lausunnossa sanottiin: "Evanilla oli intohimo elämään. Hän rakasti ulkoilmaa ja oli aina kiireinen. "Hän rakasti viettää aikaa perheen ja ystävien kanssa, ja hänellä oli hyvin läheinen suhde pikkusiskoonsa Eleniin. "Evanilla oli hyvin positiivinen ajattelutapa, hänen asenteensa oli: 'jos haluat jotain, on sinusta itsestäsi kiinni, että saat sen toteutettua'."</w:t>
      </w:r>
    </w:p>
    <w:p>
      <w:r>
        <w:rPr>
          <w:b/>
        </w:rPr>
        <w:t xml:space="preserve">Tulos</w:t>
      </w:r>
    </w:p>
    <w:p>
      <w:r>
        <w:t xml:space="preserve">Varainkeruukävely järjestetään 14-vuotiaan rugbyliigapelaajan muistoksi, joka kuoli saatuaan päävamman ottelun aikana.</w:t>
      </w:r>
    </w:p>
    <w:p>
      <w:r>
        <w:rPr>
          <w:b/>
        </w:rPr>
        <w:t xml:space="preserve">Esimerkki 1.2253</w:t>
      </w:r>
    </w:p>
    <w:p>
      <w:r>
        <w:t xml:space="preserve">Saakašvili kertoi BBC:lle, että Georgian passi merkitsi "taattua vankeutta" siellä, koska viranomaiset nostivat häntä vastaan rikossyytteitä. Ukrainan presidentti Petro Poroshenko nimitti ex-johtajan yllättäen lauantaina. Hän on tehnyt radikaaleja uudistuksia Georgiassa, mutta häntä syytetään vallan väärinkäytöstä. Saakašvili lähti Georgiasta sen jälkeen, kun hänen presidenttikautensa päättyi vuonna 2013. Hän kiistää häntä vastaan esitetyt syytteet, joita hän pitää poliittisesti motivoituneina. Entinen presidentti, jolle on myönnetty Ukrainan kansalaisuus, puhuu perusasioita ukrainaksi, ja hänen kerrottiin hiljattain laulaneen kansallishymniä Odessan koululaisryhmän kanssa. "Frontline"-alue BBC:n haastattelussa Saakašvili sanoi, ettei hän voi tällä hetkellä palata kotiinsa. "Todellisuudessa Georgian passi merkitsee minulle tällä hetkellä taattua vankeutta Georgiassa", hän sanoi. Hän lisäsi, että kuvernöörin virka on tärkeä, koska Odessa on "etulinja" sekä paikallista korruptiota että Venäjän aggressiota vastaan alueella. "Jos Odessa joskus kaatuu, Jumala varjelkoon, Georgia saatetaan pyyhkiä pois kartalta", hän sanoi. Poroshenko valitsi hänet, koska hän ymmärsi radikaalin uudistuksen tarpeen ja tiesi, että hän ottaisi kovan linjan korruptiota ja järjestäytynyttä rikollisuutta vastaan, Saakašvili lisäsi. BBC:n David Stern Kiovassa kertoo, että Georgian entinen johtaja on Odessassa poliittinen ulkopuolinen ja että hänellä on maine eripuraisena, mutta hän on länsimielinen ja lojaali Poroshenkolle. Hänen nimityksensä on aiheuttanut kiistaa, ja se voi olla joko neronleimaus tai valtava virhe, kirjeenvaihtajamme lisää. Presidentti Poroshenko ilmoitti asiasta televisioidussa tilaisuudessa Odessassa lauantaina, ja Saakašvili seisoi hänen vierellään. Venäjän pääministeri Dmitri Medvedev kommentoi nimitystä sarkastisesti ja kuvaili sitä "Chapiteau-show'ksi" - viitaten suosittuun venäläiseen farssikomediaan. Saakašvili kuvaili hänen reaktiotaan "hysteeriseksi". Moskova on suhtautunut Saakašviliin erittäin kriittisesti Georgian ja Venäjän vuonna 2008 käymän lyhyen sodan jälkeen. Toisin kuin Ukrainan itäiset Donetskin ja Luhanskin alueet, Odessa ei ole kärsinyt hallituksen joukkojen ja venäläismielisten kapinallisten välisistä taisteluista. Jännitteet strategisesti tärkeässä satamassa ovat kuitenkin edelleen korkealla sen jälkeen, kun hallitusmielisten ja hallituksen vastaisten mielenosoittajien välisissä yhteenotoissa 2. toukokuuta 2014 kuoli yli 40 ihmistä. Suurin osa kuolleista oli venäläismielisiä aktivisteja, jotka menehtyivät ammattiliittorakennuksen tulipalossa. Palon syiden tutkiminen jatkuu. Ukrainan hallituksen, länsimaiden johtajien ja Naton mukaan on selviä todisteita siitä, että Venäjä auttaa kapinallisia idässä raskailla aseilla ja sotilailla. Riippumattomat asiantuntijat yhtyvät tähän syytökseen. Moskova kiistää asian ja väittää, että kaikki kapinallisissa palvelevat venäläiset ovat vapaaehtoisia. Yli 6 000 ihmistä on saanut surmansa Itä-Ukrainan taisteluissa, jotka alkoivat huhtikuussa 2014, kun kapinalliset valtasivat suuria osia Donetskin ja Luhanskin alueista. Tämä seurasi Krimin niemimaan liittämistä Venäjään.</w:t>
      </w:r>
    </w:p>
    <w:p>
      <w:r>
        <w:rPr>
          <w:b/>
        </w:rPr>
        <w:t xml:space="preserve">Tulos</w:t>
      </w:r>
    </w:p>
    <w:p>
      <w:r>
        <w:t xml:space="preserve">Georgian entinen presidentti Mihail Saakašvili sanoo luopuvansa Georgian kansalaisuudesta, kun hänestä tulee Ukrainan Odessan alueen kuvernööri.</w:t>
      </w:r>
    </w:p>
    <w:p>
      <w:r>
        <w:rPr>
          <w:b/>
        </w:rPr>
        <w:t xml:space="preserve">Esimerkki 1.2254</w:t>
      </w:r>
    </w:p>
    <w:p>
      <w:r>
        <w:t xml:space="preserve">Kuolinsyyntutkija Jim Kitson sanoi, että 11-vuotiaan Francis Rowntreen vuonna 1972 tapahtuneen kuoleman tutkinta "vaikeutuisi vakavasti", jos hän ei voisi osallistua siihen. Hän sanoi, että miehen sydänsairaus oli otettava huomioon, kun päätettiin, pakotetaanko hänet todistamaan. Kuolinsyyntutkija sanoi alustavassa kuulemisessa, että kyseessä oli "hieno tasapainoilu". Kiistelty Francis leikki ystäviensä kanssa Divis Flats -rakennuksessa Falls Roadin varrella Länsi-Belfastissa huhtikuussa 1972, kun kumiluoti osui häntä päähän. Hän kuoli sairaalassa useita päiviä myöhemmin. Ampumiseen liittyy kiistaa siitä, osuiko nuori poika suoraan vai osuiko häneen kimmoke ja oliko luotia muokattu, jotta se olisi voinut aiheuttaa enemmän vammoja. Entinen Royal Anglian Regimentin jäsen, joka ampui kumiluodin, tunnetaan oikeudessa nimellä sotilas B. Puolustusministeriön asianajaja kertoi kuulemisessa, että sotilas B:n kardiologian erikoislääkäri oli ilmaissut "huomattavia epäilyjä" hänen toimintakelpoisuudestaan kuolinsyyntutkijan oikeudelle laatimassaan raportissa. "Vaikuttaa siltä, että kyseessä on melko vakava sairaus, johon liittyy useita lääketieteellisiä toimenpiteitä vuosien varrella", asianajaja sanoi. Hän lisäsi: "Sydänkohtauksen tai kuoleman todennäköisyys olisi pieni, mutta ei nolla. "On merkittävä riski tämän miehen terveydelle, jos hänet pakotetaan todistamaan." Rowntreen perhettä edustava asianajaja sanoi, että todistajan rauhoittamiseksi voitaisiin toteuttaa useita toimenpiteitä. Hän ehdotti, että entinen sotilas voisi todistaa videoyhteyden välityksellä, että kuulemisessa voisi olla säännöllisiä taukoja, että lääketieteellinen apu voisi olla valmiina ja että tuomioistuin voitaisiin osittain tyhjentää. Hän kertoi kuolinsyyntutkijalle: "Tiedätte tapauksen vakavuuden ja tiedätte, että hän on pohjimmiltaan avaintodistaja ja erittäin tärkeä tapauksen kannalta." Hän sanoi: "Tiedätte, että hän on avaintodistaja ja erittäin tärkeä tapauksen kannalta." Herra Kitson sanoi: "En ole koskaan kuullut mitään: "Kyseessä on avaintodistaja, ja on selvää, että tutkinta vaikeutuisi huomattavasti, jos todistaja ei olisi paikalla, mutta olen täysin tietoinen siitä, miten tämä vaikuttaa tämän miehen terveyteen. "Kyse on hienosta tasapainoilusta näiden kahden etuoikeuden ja paineen välillä - harkitsen asiaa hyvin tarkkaan." Tutkinnan on määrä alkaa 27. huhtikuuta.</w:t>
      </w:r>
    </w:p>
    <w:p>
      <w:r>
        <w:rPr>
          <w:b/>
        </w:rPr>
        <w:t xml:space="preserve">Tulos</w:t>
      </w:r>
    </w:p>
    <w:p>
      <w:r>
        <w:t xml:space="preserve">Kuolinsyyntutkija on sanonut harkitsevansa tarkkaan, onko poika tappaneen kumiluodin ampunut sotilas liian sairas todistamaan.</w:t>
      </w:r>
    </w:p>
    <w:p>
      <w:r>
        <w:rPr>
          <w:b/>
        </w:rPr>
        <w:t xml:space="preserve">Esimerkki 1.2255</w:t>
      </w:r>
    </w:p>
    <w:p>
      <w:r>
        <w:t xml:space="preserve">Pääministeri Borut Pahorin keskusta-vasemmistolainen koalitio kärsi tappion, kun oppositio syytti häntä korruptiosta ja talouden huonosta hallinnosta. Se pysyy kuitenkin virassaan väliaikaishallituksena. Bahorin avustaja sanoi, että eurovaltion parlamentin äänestyksestä voi tulla "hyvin tiukka". "Kun valtiovarainvaliokunta kokoontui eilen... he pääsivät läpi seitsemällä äänellä [puolesta] ja kuudella vastaan", EU Observer -uutissivusto siteerasi ulkopoliittista neuvonantajaa Barbara Raflakia. "Meillä oli jo vähemmistöhallitus, ja koko oppositio on sitä vastaan." Jos uutta hallitusta ei saada muodostettua viikon kuluessa, järjestetään vaalit, joiden ajankohta on todennäköisesti joulukuussa. Vaalivaikutus Parlamentin on määrä äänestää tiistaina EU:n pelastusrahaston, Euroopan rahoitusvakausvälineen (ERVV) soveltamisalan ja arvon laajentamisesta. Kreikalle myönnettävä 109 miljardin euron (155 miljardin dollarin, 96,3 miljardin punnan) lainapaketti on tarkoitus ottaa suurelta osin ERVV:stä, ja kaikkien 17 euroalueen valtion on ratifioitava se. Slovenian valtiovarainministeriö sanoi, ettei se odota hallituksen kaatumisen johtavan lakiesityksen kaatumiseen. Uutistoimisto Reutersin mukaan myös useimmat analyytikot odottavat parlamentin hyväksyvän lain, mutta tulos ei ole varma. "Odotan, että parlamentti hyväksyy lakiesityksen, mutta odottamaton hylkääminen voi tapahtua, kun puolueet valmistelevat vaaleja edeltävää taktiikkaansa", sanoi Borut Hocevar, päivälehti Zurnal24:n toimittaja. Euroopan komission tiedottaja Pia Ahrenkilde Hansen sanoi Slovenian hallituksen kaatumisen jälkeen: "Tässä uudessa tilanteessa luotamme täysin siihen, että Slovenian demokraattiset instituutiot täyttävät velvollisuutensa ja sitoumuksensa."</w:t>
      </w:r>
    </w:p>
    <w:p>
      <w:r>
        <w:rPr>
          <w:b/>
        </w:rPr>
        <w:t xml:space="preserve">Tulos</w:t>
      </w:r>
    </w:p>
    <w:p>
      <w:r>
        <w:t xml:space="preserve">Slovenian hallitus on kaatunut hävittyään luottamusäänestyksen, mutta se odottaa, että parlamentti ratifioi EU:n pelastusrahaston ensi viikolla.</w:t>
      </w:r>
    </w:p>
    <w:p>
      <w:r>
        <w:rPr>
          <w:b/>
        </w:rPr>
        <w:t xml:space="preserve">Esimerkki 1.2256</w:t>
      </w:r>
    </w:p>
    <w:p>
      <w:r>
        <w:t xml:space="preserve">Marie-Louise ConnollyBBC News NI Health Correspondent Terveysministeriön julkaisemat luvut kattavat vuodet 2005-2015. Määrä on suurempi kuin aiemmat luvut, joiden mukaan toimenpidettä käytettiin yli 4 000 leikkauksessa vuosina 2006-2016. Yhä useammat naiset pyytävät, että verkon käyttö lopetettaisiin. BBC News NI on saanut tietää, että useat pohjoisirlantilaiset gynekologit ovat käyneet Englannissa katsomassa, miten lääkärit poistavat verkon erityisen monimutkaisissa tapauksissa. Health and Social Care Boardin (HSC) mukaan nämä vierailut ovat kliinisen henkilökunnan rutiinikäyntejä. Viimeisen puolen vuoden aikana verkosta käyty keskustelu on kiihtynyt, ja Lontoossa ja Belfastissa on järjestetty kampanjoita ja lobbauskampanjoita. Tuhansien miesten ja naisten kärsimysten vuoksi on vaadittu julkista tutkimusta ja verkkolaitteiden käytön keskeyttämistä. Vaikka suurin osa naisista ei kärsi komplikaatioita toimenpiteestä, ei tiedetä tarkalleen, kuinka moni Pohjois-Irlannissa kärsii tällä hetkellä ongelmista. Osittain ongelma johtuu siitä, että kukin terveyssäätiö kerää verkon poistamista koskevat tiedot eri tavalla. NI Sling the Mesh -kampanjalla on kuitenkin tällä hetkellä yli 400 jäsentä. Sinn Féinin valtuuskunta tapasi keskiviikkona terveysministeriön edustajia. Sinn Féin MLA Órlaithí Flynn sanoi olevansa tyytyväinen siihen, että asia otetaan vakavasti. "Pysyvän sihteerin kanssa keskusteltiin monenlaisista asioista, muun muassa siitä, että naisilla on mahdollisuus saada verkko poistettua kokonaan Pohjois-Irlannissa ja että heillä on mahdollisuus saada 3D-skannauksia, joiden avulla voidaan arvioida, missä verkko on." Viime kuussa Kath Sansom, joka kampanjoi Sling the Mesh -järjestön puolesta Yhdistyneessä kuningaskunnassa, vieraili Belfastissa tapaamassa naisia, joille on tehty verkkoleikkaus. Hän sanoi, että naisia on kuultava ja heidät on otettava vakavasti. "Viimeisimpien tutkimusten mukaan vähintään 10 prosenttia naisista kärsii - se on hyvin aliarvioitu luku", hän lisäsi. Skotlannissa jotkin sairaalat ovat väliaikaisesti keskeyttäneet materiaalin käytön. BBC:lle antamassaan lausunnossa HSC Board sanoi, että se ja kansanterveysvirasto ovat työskennelleet varmistaakseen, että naisilla, joilla on ongelmia emätinverkkoimplanttien kanssa, on selkeä hoitopolku. "Tämän vuoden heinäkuussa kehotimme näitä naisia puhumaan yleislääkärinsä kanssa ja pyytämään, että heidät ohjattaisiin takaisin siihen trustiin, jossa leikkaus tehtiin. "Luottamushenkilöillä on puolestaan järjestelyt, joiden ansiosta urogynekologian erikoislääkäri voi ottaa nämä naiset viipymättä vastaan. "Pohjois-Irlannin kliinisen henkilökunnan neuvoksi on annettu, että heidän tulisi keskustella jokaisen potilaan kanssa kaikista asiaankuuluvista hoitovaihtoehdoista ja sopia jokaisen potilaan kanssa hoidosta, joka on sopivin potilaan erityisiin kliinisiin tarpeisiin." Terveyslautakunnan mukaan se tutkii parhaillaan myös mahdollisuutta perustaa tänne emätinverkkokeskus. "Aiomme ylläpitää läheisiä yhteistyösuhteita GB:ssä sijaitsevan emätinverkkokeskuksen kanssa, jotta voimme varmistaa emätinverkkopalvelujen jatkuvan laadunvarmistuksen ja kehittämisen täällä ja tarjota naisille parhaan mahdollisen hoitotason." Etelä-Belfastista kotoisin oleva Susan McLarnon sanoi, että hän ja muut hänen kaltaisensa haluavat toimia. "Haluamme, että kokeneet kirurgit, jotka ovat tehneet paljon tällaisia leikkauksia, korjaavat ne. "Viime kädessä haluamme, että verkko kielletään", hän lisäsi.</w:t>
      </w:r>
    </w:p>
    <w:p>
      <w:r>
        <w:rPr>
          <w:b/>
        </w:rPr>
        <w:t xml:space="preserve">Tulos</w:t>
      </w:r>
    </w:p>
    <w:p>
      <w:r>
        <w:t xml:space="preserve">Pohjois-Irlannissa lähes 7 000 naiselle on asennettu emätinverkkoimplantteja viime vuosikymmenen aikana.</w:t>
      </w:r>
    </w:p>
    <w:p>
      <w:r>
        <w:rPr>
          <w:b/>
        </w:rPr>
        <w:t xml:space="preserve">Esimerkki 1.2257</w:t>
      </w:r>
    </w:p>
    <w:p>
      <w:r>
        <w:t xml:space="preserve">Vincent KearneyBBC News NI:n sisäasioiden kirjeenvaihtaja Stormontin toimeenpaneva elin ei hyväksynyt rahoituspyyntöä. Lord Chief Justice Sir Declan Morgan halusi rahoitusta viisivuotiselle ohjelmalle kuolemansyyntutkimusten kuulemiseksi. Mutta toimeenpaneva elin ei edes keskustellut ehdotetusta rahahakemuksesta ennen edellisen edustajakokouksen hajottamista. Ymmärretään, että lordi Ylituomari on katkerasti pettynyt siihen, ettei toimeenpaneva elin toiminut ehdotuksen mukaisesti. Täytäntöönpanon sääntöjen mukaan rahoitusehdotus tarvitsi ensimmäisen ja varapääministerin suostumuksen, jotta se voitiin ottaa esityslistalle keskusteltavaksi. Useat lähteet ovat kertoneet BBC:lle, että ensimmäinen ministeri Arlene Foster esti sen sisällyttämisen ehdotukseen. DUP sanoi iltapäivällä antamassaan lausunnossa, että ehdotus olisi vaikuttanut toimeenpanovallan kykyyn vastata viattomien uhrien tarpeisiin. Se sanoi, että asiaa tarkastellaan uudelleen tämän viikon parlamenttivaalien jälkeen muodostettavassa uudessa toimeenpanevassa elimessä. Tukkeuma Kymmeniä perintötutkimuksia, jotka koskevat yli 80 kuolemantapausta, on vielä käsittelemättä. Niihin kuuluu joitakin levottomuuksien kiistanalaisimpia murhia, kuten turvallisuusjoukkojen ja salaliittosyytösten aiheuttamia murhia. Lord Chief Justice tapasi monien uhrien omaisia kolme kuukautta sitten. Sen jälkeen hän ilmoitti suunnitelmasta purkaa umpikuja. Hän sanoi, että kaikki tutkimukset voitaisiin käsitellä viidessä vuodessa, jos tarvittava rahoitus olisi saatavilla. Sir Declan Morgan sanoi myös, että hänelle oli kerrottu, että ministeri harkitsisi huolellisesti Stormontin toimeenpanevan elimen pyyntöä, että hallitus vapauttaisi osan 150 miljoonan punnan paketista, jonka se on varannut menneisyyden selvittämiseen. Joseph Corrin tytär oli yksi niistä, jotka suhtautuivat myönteisesti ilmoitukseen. 45-vuotias oli yksi 11 ihmisestä, jotka sotilaat ampuivat vuonna 1971 tapahtuneessa Ballymurphyn verilöylyssä. "Lordi Ylituomari antoi todella toivoa huoneessa olleille perheille, eikä kyse ollut vain Ballymurphyn perheistä, vaan uhreja oli paljon", Eileen McKeown sanoi. Ehdotus "Tunsimme todella olomme korkealle, että tämä mies, Lord Chief Justice, oli meidän puolellamme." Sir Declan Morganin suunnitelma on nyt kuitenkin jäissä, koska Stormontin toimeenpaneva elin ei hyväksynyt ehdotusta pyytää valtiosihteeriltä tarvittavaa rahoitusta. BBC on saanut selville, että oikeusministeriö keskusteli lordipäällikön kanssa ja toimitti sitten maaliskuussa kaksi asiaa koskevaa asiakirjaa toimeenpanevalle elimelle. Niihin sisältyi ehdotus pyytää Theresa Villiersiä vapauttamaan yli 10 miljoonaa puntaa valtion rahoitusta, joka on varattu menneisyyden hoitamiseen. Asiaa ei kuitenkaan otettu toimeenpanevan elimen viimeisen kokouksen esityslistalle maaliskuussa. Keskustelun puuttuminen ei merkinnyt sopimusta eikä rahoitusta. Viime viikolla kuolemansyyntutkintatuomioistuimista vastaava tuomari kertoi uutisen kirjeessä uhrien perheiden lakimiehille, jotka olivat tavanneet lordi Ylituomarin. Herra Justice Colton ilmoitti heille, että on epäselvää, milloin Sir Declanin suunnitelma voidaan toteuttaa. "Kymmenen askelta taaksepäin" McKeown sanoi, että uutinen oli suuri pettymys uhrien perheille. "Ihmisten on asetuttava meidän tilanteeseemme", hän sanoi. "Saamme yhden askeleen eteenpäin ja sitten kymmenen askelta taaksepäin. "Kun näimme Hillsborough'n perheet viime viikolla uutisissa, samoin kuin aiemmin Bloody Sundayn perheet, ajattelemme joka kerta, että meidän tutkimuksemme on seuraava. "Sitten Britannian hallitus ja toimeenpanovalta astuvat kuvaan ja tyrmäävät kaiken." Joseph Corrin poika oli hänen mukanaan surmapäivänä. Hän on nyt vakavasti sairaana sairaalassa, ja perhe pelkää, että viivästys tarkoittaa, ettei hän näe tutkinnan tulosta. "Emme usko, että hänellä on enää paljon elinaikaa", sanoi hänen poikansa Michael Corr. "Lupasin hänelle aina, että ennen hänen kuolemaansa Ballymurphyn tapaus saataisiin päätökseen. "Nyt minusta tuntuu, että petän hänet."</w:t>
      </w:r>
    </w:p>
    <w:p>
      <w:r>
        <w:rPr>
          <w:b/>
        </w:rPr>
        <w:t xml:space="preserve">Tulos</w:t>
      </w:r>
    </w:p>
    <w:p>
      <w:r>
        <w:t xml:space="preserve">Pohjois-Irlannin korkeimman tuomarin radikaali suunnitelma, joka koski eräiden levottomuuksien kiistanalaisimpien murhien tutkimista, on keskeytetty.</w:t>
      </w:r>
    </w:p>
    <w:p>
      <w:r>
        <w:rPr>
          <w:b/>
        </w:rPr>
        <w:t xml:space="preserve">Esimerkki 1.2258</w:t>
      </w:r>
    </w:p>
    <w:p>
      <w:r>
        <w:t xml:space="preserve">Kulttuuriministeriö ei ilmoittanut syitä Gayet'n sulkemiselle pois tuomaristosta, joka valitsee stipendejä Villa Mediciin - Rooman ranskalaiseen akatemiaan. Syytökset suhteesta nousivat esiin Closer-lehdessä viime viikolla. Valerie Trierweiler, Hollanden puoliso, on ollut perjantaista lähtien sairaalassa avustajien mukaan "sokissa". Tiistaina pidetyssä lehdistötilaisuudessa Hollande sanoi kokevansa "vaikean hetken" yksityiselämässään. Hän kieltäytyi vastaamasta syytöksiä koskeviin kysymyksiin ja sanoi, että "yksityisasiat on käsiteltävä yksityisesti". Gayet ei ole kommentoinut syytöksiä julkisesti. 'Ei allekirjoitettu' Satiirinen viikkolehti Le Canard Enchaine kertoi, että Villa Medicissä sijaitsevan Ranskan akatemian johtaja Eric de Chassey oli ehdottanut Gayet'ta, 41, vuoden 2014 tuomaristoon viime kuussa. Akatemian verkkosivuilla ilmoitettiin hänen nimityksestään verkkosivuillaan. Kulttuuriministeri Aurelie Filippettin toimisto kuitenkin sanoi keskiviikkona: "Eric de Chassey esitti hänen nimeään... mutta ministeri on päättänyt olla nimittämättä häntä.". Määräystä ei ole allekirjoitettu." Palkattoman tuomariston tehtävänä on valita noin 15 henkilöä 12-18 kuukautta kestäviin kulttuuristipendeihin Villa Mediciin, joka sijaitsee Villa Borghesessa Roomassa. Akatemia perustettiin 1600-luvulla, ja se on perinteisesti myöntänyt stipendejä esimerkiksi maalaustaiteen, kuvanveiston ja arkkitehtuurin aloille, mutta viime vuosina se on laajentunut kattamaan myös kirjallisuuden, elokuvan, valokuvauksen ja muut kulttuurin alat. Hollande sanoi tiistaina, ettei ole "aika eikä paikka" vastata hänen yksityiselämäänsä koskeviin kysymyksiin. Hän sanoi, että hän ei halua ottaa kantaa Gayet'n ja Gayet'n välisiä suhteita koskeviin raportteihin "kunnioittaakseen asianosaisia". Hän sanoi kuitenkin selvittävänsä, onko Trierweiler edelleen ensimmäinen nainen ennen 11. helmikuuta Yhdysvaltoihin suuntautuvaa matkaa. Kysyttäessä hänen terveydentilastaan Hollande sanoi, että hän lepää eikä hänellä ole muuta kommentoitavaa. Presidentti on jättänyt avoimeksi mahdollisuuden haastaa Closer oikeuteen raporttinsa vuoksi. Ranskan tiedotusvälineitä koskevat tiukat yksityisyyslait, mutta julkisuuden henkilöiden yksityiselämän salassapidon perinne on viime vuosina tasaisesti murentunut. Hollande, joka ei ole koskaan ollut naimisissa, jätti edellisen kumppaninsa, sosialistipoliitikko Segolene Royalin, ollakseen Trierweilerin kanssa.</w:t>
      </w:r>
    </w:p>
    <w:p>
      <w:r>
        <w:rPr>
          <w:b/>
        </w:rPr>
        <w:t xml:space="preserve">Tulos</w:t>
      </w:r>
    </w:p>
    <w:p>
      <w:r>
        <w:t xml:space="preserve">Ranskan hallitus on estänyt presidentti Francois Hollanden kanssa suhteeseen liittyneen näyttelijä Julie Gayet'n nimittämisen kulttuurilautakuntaan.</w:t>
      </w:r>
    </w:p>
    <w:p>
      <w:r>
        <w:rPr>
          <w:b/>
        </w:rPr>
        <w:t xml:space="preserve">Esimerkki 1.2259</w:t>
      </w:r>
    </w:p>
    <w:p>
      <w:r>
        <w:t xml:space="preserve">Daniel Atkinson, 40, Quarry Meadista, Alvestonista, on määrätty tutkintavankeuteen, ja hänet on määrä viedä Bristolin käräjäoikeuteen perjantaina. Häntä syytetään Gaylen, 29, murhasta. Gaylea puukotettiin Easton Community Centren lähellä 31. elokuuta, ja hän kuoli kaksi päivää myöhemmin sairaalassa. Neljä muuta murhasta syytettyä on jo saapunut ensimmäisen kerran oikeuteen. Muut syytetyt ovat Rico Corbin ja Tyan Finlayson, molemmat 27-vuotiaita Speedwellistä, Jerome Lewis, 24, Kimberley Placesta Croydonista, ja 17-vuotias poika, jota ei voida nimetä. Heidät on vangittu, ja heidän on määrä saapua kruununoikeuteen myöhemmin tässä kuussa. Gaylen kimppuun hyökättiin noin kello 03.15 BST elokuun lopun pyhäinpäivän maanantaina. Oikeuslääketieteellisessä ruumiinavauksessa todettiin, että useat puukoniskut olivat johtaneet hänen kuolemaansa.</w:t>
      </w:r>
    </w:p>
    <w:p>
      <w:r>
        <w:rPr>
          <w:b/>
        </w:rPr>
        <w:t xml:space="preserve">Tulos</w:t>
      </w:r>
    </w:p>
    <w:p>
      <w:r>
        <w:t xml:space="preserve">Viidettä henkilöä on syytetty Andre Gaylen murhasta Bristolissa.</w:t>
      </w:r>
    </w:p>
    <w:p>
      <w:r>
        <w:rPr>
          <w:b/>
        </w:rPr>
        <w:t xml:space="preserve">Esimerkki 1.2260</w:t>
      </w:r>
    </w:p>
    <w:p>
      <w:r>
        <w:t xml:space="preserve">Tuomari Keehan sanoi, että terveydenhuollon työntekijät varoittivat pariskuntaa "toistuvasti" vauvojen kanssa nukkumisen vaaroista. Vanhemmat, joilla on kolme muuta lasta, asuvat Birminghamissa tai sen lähistöllä, eikä heitä voida tunnistaa. Tuomari sanoi, että vauva, joka kärsi useista kylkiluunmurtumista, ei ollut kuollut minkään tahallisen teon seurauksena. Yönä, jona vauva kuoli maaliskuussa 2019, hänen isänsä oli ottanut kokaiinia ja hänen äitinsä oli "erittäin väsynyt" ja "alkoholin vaikutuksen alaisena". Tuomari Keehan päätteli, että vauva kuoli tukehtumisen seurauksena, koska hänen äitinsä tai isänsä kääntyi vahingossa hänen päälleen nukkuessaan tai koska hän oli ollut "suljettuna mikroilmastoon", jossa ilmakehässä oli vähän happea mutta paljon hiilidioksidia. Hän sanoi: "Äiti kertoi minulle, että lasten kanssa yhdessä nukkuminen oli toiminut hänen ja isän kohdalla, ja he olivat käyttäneet tätä käytäntöä säännöllisesti kaikkien lastensa kanssa. "[Vauvan] kuolema oli täysin estettävissä, ja se johtui vanhempien erittäin huonosti harkitusta yhteisnukkumiskäytännöstä. Hyväksyn, että vanhempia vaivaa syyllisyys." Pariskunnan kolme muuta lasta, jotka ovat iältään kahdesta 11-vuotiaita, oli sijoitettu väliaikaisesti sukulaisten luokse, kunnes heidän veljensä kuolinsyytä oli selvitetty. Tuomari Keehan totesi, että lapset eivät olleet vaarassa ja että he voivat palata kotiin sillä aikaa, kun sosiaalityöntekijät tukevat heidän vanhempiaan. Hän sanoi, että poliisi oli tutkinut asiaa, mutta ei ilmoittanut, että ketään olisi syytetty mistään lapsen kuolemaan liittyvästä rikoksesta. High Courtin perheasioiden osastolla istuva tuomari julkaisi kirjallisen tuomion torstaina tarkasteltuaan heinäkuussa järjestetyssä yksityisessä kuulemistilaisuudessa esitettyjä todisteita. Seuraa BBC West Midlandsia Facebookissa, Twitterissä ja Instagramissa. Lähetä juttuideasi osoitteeseen: newsonline.westmidlands@bbc.co.uk</w:t>
      </w:r>
    </w:p>
    <w:p>
      <w:r>
        <w:rPr>
          <w:b/>
        </w:rPr>
        <w:t xml:space="preserve">Tulos</w:t>
      </w:r>
    </w:p>
    <w:p>
      <w:r>
        <w:t xml:space="preserve">Korkeimman oikeuden tuomarin mukaan seitsemän viikon ikäinen vauva kuoli, koska hänen äitinsä tai isänsä "kääntyi vahingossa hänen päälleen" heidän nukkuessaan.</w:t>
      </w:r>
    </w:p>
    <w:p>
      <w:r>
        <w:rPr>
          <w:b/>
        </w:rPr>
        <w:t xml:space="preserve">Esimerkki 1.2261</w:t>
      </w:r>
    </w:p>
    <w:p>
      <w:r>
        <w:t xml:space="preserve">Derbyn kaupunginvaltuuston hallinnoima Joseph Wrightin galleria sisustetaan uudelleen ja osa maalauksista puhdistetaan 150 000 punnan uudistuksen yhteydessä. Vuonna 1882 avatussa galleriassa on esillä 1700-luvun derbyläisen taiteilijan Joseph Wrightin maalauksia. Derbyn kaupunginvaltuuston tiedottajan mukaan galleria avataan uudelleen 25. helmikuuta ensi vuonna. Wright oli tunnettu tieteellisiä ja teollisia aiheita käsittelevistä maalauksistaan, mutta hän maalasi myös maisemia, muotokuvia sekä kirjallisuuden ja ajan historian aiheita. "Nämä kunnostustyöt parantavat gallerian erinomaista mainetta yhteisössä ja sen asemaa paikallisena ja alueellisena taidegalleriana", museoista ja kirjastoista vastaava johtaja David Potton sanoi.</w:t>
      </w:r>
    </w:p>
    <w:p>
      <w:r>
        <w:rPr>
          <w:b/>
        </w:rPr>
        <w:t xml:space="preserve">Tulos</w:t>
      </w:r>
    </w:p>
    <w:p>
      <w:r>
        <w:t xml:space="preserve">Derbyläisen museon taidegalleria suljetaan neljäksi kuukaudeksi kunnostustöiden ajaksi.</w:t>
      </w:r>
    </w:p>
    <w:p>
      <w:r>
        <w:rPr>
          <w:b/>
        </w:rPr>
        <w:t xml:space="preserve">Esimerkki 1.2262</w:t>
      </w:r>
    </w:p>
    <w:p>
      <w:r>
        <w:t xml:space="preserve">Euroopan kansanpuolue (EPP) äänesti ylivoimaisesti sisäisten sääntöjensä muuttamisen puolesta, mikä olisi helpottanut Unkarin pääministerin Viktor Orbanin puolueen erottamista. Orban tuomitsi päätöksen "epädemokraattisena" ja ilmoitti Fideszin eroavan ryhmästä. Hän ja EPP ovat jo pitkään olleet eri mieltä Unkarin demokraattisesta toiminnasta. Puolue oli erotettu keskustaoikeistolaisesta EPP:stä vuodesta 2019 lähtien Unkarin ihmisoikeuksia koskevien huolenaiheiden ja EPP:n johtoon kohdistuneiden hyökkäysten vuoksi. Keskiviikkona EPP:n jäsenet äänestivät 148 puolesta ja 28 vastaan päätöksen puolesta, joka antaisi heille mahdollisuuden hyllyttää tai erottaa kokonaisia kansallisia puolueita. Twitterissä jaetussa kirjeessä Orban kuvaili EPP:n sääntömuutoksia "vihamieliseksi liikkeeksi Fidesziä ja äänestäjiämme vastaan". "Tämä on epädemokraattista, epäoikeudenmukaista ja tuomittavaa", Unkarin johtaja jatkoi ja lisäsi, että Fideszin 12 jäsentä eroavat EPP:stä välittömästi. Eurooppalainen ryhmä, jonka jäseniin kuuluu muun muassa Saksan liittokansleri Angela Merkelin CDU, pysyy Euroopan parlamentin suurimpana ryhmittymänä. Fideszin ja EPP:n väliset jännitteet kärjistyivät kaksi vuotta sitten, kun Orbanin puolue käänsi EU-vastaisen retoriikkansa EPP:n johtavia jäseniä vastaan. Fidesz tilasi julisteita, joissa oli EPP:n jäsen ja silloinen Euroopan komission puheenjohtaja Jean-Claude Juncker sekä kuva unkarilaissyntyisestä miljardööri ja hyväntekijä George Sorosista, joka on usein salaliittoteorioiden ja maahanmuuttovastaisen retoriikan kohteena. Kuvan kuvatekstinä oli "Sinullakin on oikeus tietää, mitä Bryssel valmistelee", ja siinä syytettiin Junckeria Sorosin tukeman maahanmuuttomyönteisen suunnitelman ajamisesta. EPP:n ja unkarilaisen puolueen väliset suhteet jatkoivat kuitenkin hapantumistaan. Viime vuoden joulukuussa EPP hyllytti Fideszin valtuuskunnan johtajan Tamas Deutschin sen jälkeen, kun tämä vertasi EPP:n johtajaa Manfred Weberiä natsien salaiseen poliisiin eli Gestapoon. Suhteiden hapertuminen Euroopassa Viktor Orban hyppäsi 21 vuotta Euroopan kansanpuolueen rinnalla oltuaan ennen kuin häntä työnnettiin. Kaikki 12 Fideszin europarlamentaarikkoa lähtevät nyt ennen kuin heidät voidaan erottaa. Tämä oli katkera loppu sille, mikä alkoi aitona rakkaussuhteena. EPP nautti pitkään Fideszin ja sen nuoren, erittäin menestyneen johtajan läsnäolosta riveissään. Orban puolestaan käytti EPP:n jäsenyyttä taitavasti oman ja puolueensa politiikan levittämiseen kaukana pienen itäeurooppalaisen maansa ulkopuolella. Sen jälkeen, kun Orban valittiin uudelleen vuosina 2010, 2014 ja erityisesti vuonna 2018, eurooppalaisten kristillisdemokraattien keskuudessa on kasvanut levottomuus sekä hänen sisäpolitiikkansa että hänen väitteensä edustaa aitoa kristillisdemokratiaa. Vuoden 2019 Euroopan parlamentin vaaleissa Viktor Orban toivoi jakavansa EPP:n ja osallistuvansa uuteen eurooppalaisten oikeistopuolueiden liittoon, johon kuuluvat Matteo Salvinin Liiga, Giorgia Melonin Italian veljet ja Puolan Laki ja oikeus -puolue. Lopulta EPP päätti, että Orban oli ongelma, ei ratkaisu. Saatat olla myös kiinnostunut:</w:t>
      </w:r>
    </w:p>
    <w:p>
      <w:r>
        <w:rPr>
          <w:b/>
        </w:rPr>
        <w:t xml:space="preserve">Tulos</w:t>
      </w:r>
    </w:p>
    <w:p>
      <w:r>
        <w:t xml:space="preserve">Unkarin valtapuolue, oikeistolainen Fidesz, aikoo jättää Euroopan parlamentin suurimman ryhmän.</w:t>
      </w:r>
    </w:p>
    <w:p>
      <w:r>
        <w:rPr>
          <w:b/>
        </w:rPr>
        <w:t xml:space="preserve">Esimerkki 1.2263</w:t>
      </w:r>
    </w:p>
    <w:p>
      <w:r>
        <w:t xml:space="preserve">Kaivosriskien asiantuntija Tom Backhouse puhui asiasta sen jälkeen, kun yksi niistä ilmestyi Cimlan kadulle - kolmas Neathin alueella. Backhouse sanoi, että Neath Port Talbotin kunnan ja hiiliviranomaisen pitäisi tehdä enemmän - esimerkiksi mennä vajoamisreikiin tutkimaan, missä muita voi esiintyä. Paikallisen viranomaisen tiedottajan mukaan monet niistä eivät olleet vajoamia vaan vuotavien viemäreiden ja vesijärjestelmien aiheuttamia vikoja. Tammikuussa 2016 Cimla Road eristettiin vajoamalöydön vuoksi, ja se oli pinnalta vain 0,5 metriä leveä, mutta sortui sen alapuolella kuuden metrin syvyyteen. Geologi Backhouse sanoi, että siellä, missä on kaivoksen louhetta ja kaivoskuiluja, tapahtuu väistämättä "sortumia ja maaperän epävakautta". Hän sanoi, että mitään ei voitaisi tehdä, mutta lisäsi: "Umpikuoppia pidetään melko pelottavina ja lähes arvaamattomina, mutta tämän on muututtava, koska ne eivät ole oikeastaan arvaamattomia, varsinkaan kun ne ovat kaivostoiminnan aiheuttamia." Hän sanoi, että tämä ei ole mahdollista. Backhouse sanoi, että tiet ovat yleisin paikka, jossa niitä esiintyy, koska niiden alla on vanhoja viemäreitä, jotka voivat vuotaa ja aiheuttaa ongelmia. Kun vajoamia ilmenee, hän kehotti neuvostoa ja Welsh Wateria olemaan kiirehtimättä täyttämään ne vaan tutkimaan ongelmaa. "Jos niitä ei täytetä nopeasti ja me voimme tutkia asiaa, voimme mennä maan alle ja nähdä, mitä siellä on, ja varmistaa, että jos se on hieman pidemmällä, sitä ei tapahdu uudelleen", hän lisäsi. Neuvoston tiedottaja kuitenkin sanoi: "Neathin teollinen perintö on samanlainen kuin koko Etelä-Walesissa, eikä viranomaisella ole mitään näyttöä siitä, että ehdotetut toimet olisivat oikeasuhtaisia tai tarkoituksenmukaisia sen rajallisten resurssien priorisoinnin kannalta." Hän lisäsi, että monet uppoamiksi leimatut maanteiden ongelmat olivat "vuotavien viemäri- ja vesijärjestelmien aiheuttamia tyhjiöitä ja muodonmuutoksia". "Tällaiset järjestelmät ja tyhjät tilat korjataan asianmukaisesti, jotta normaali kulkuyhteys saataisiin palautettua mahdollisimman pian, jotta tienkäyttäjille aiheutuva haitta olisi mahdollisimman vähäinen", hän sanoi. Welsh Waterin tiedottajan mukaan ei ole todisteita siitä, että Welsh Waterin verkosto olisi vaikuttanut Neathin viimeaikaisiin tapauksiin. "Käytämme huipputekniikkaa, jolla valvomme jatkuvasti verkostomme vuotoja", hän lisäsi. "Jos vesijohtoverkosto on puhjennut, pyrimme aina korjaamaan asian mahdollisimman pian, jotta työmme vaikuttaisi asiakkaisiimme mahdollisimman vähän." Muutama vuosi sitten Cimlassa asuvalle Roy Jenkinsille kerrottiin, että hänen puutarhansa alla oli 300 metrin syvyydessä kaivoskuilu, joka oli ollut siellä yli 100 vuotta. Vuonna 2015 Coal Authority kaivoi sen esiin ja täytti sen tonneilla betonia. Jenkins sanoi olevansa huolissaan siitä, että löytö vaikuttaisi hänen talonsa arvoon. Paikallinen parlamentin jäsen Jeremy Miles on pyytänyt tapaamista hiiliviranomaisen kanssa, jotta hän voisi ymmärtää alueen tilanteen tarkemmin. "Sen voin sanoa, että kun olen käynyt katsomassa vajoamaa, viranomaiset ovat reagoineet hyvin nopeasti", hän sanoi. "Neuvosto on käynyt paikalla, Welsh Water on käynyt siellä ja Coal Authority, joten tilanteeseen on reagoitu nopeasti, kun se on syntynyt." Coal Authority on hallinnoinut Ison-Britannian entisiä kaivosperintöjä 20 vuoden ajan. Tiedottajan mukaan terminologia sekoittuu usein - ja hän viittaa siihen, että vajoama on luonnollisesti syntynyt, ja se johtuu maan alla olevien kalliomuodostumien muutoksista. Kun maanalaisiin kaivoksiin liittyy liikettä, ne ovat yleensä alle 30 metrin syvyisiä, ja niitä kutsutaan kruununrei'iksi, jotka syntyvät, kun vanhojen kaivosten katto romahtaa. Coal Authorityn Darren Bryant sanoi: "Työmme Neathissa ja sen ympäristössä on laajaa, ja siihen kuuluu ennakoivien kaivostarkastusten tekeminen, kaatopaikkojen hallinta, raportoituihin vaaratilanteisiin reagoiminen, kaivosvesien käsittely ja lakisääteisenä konsulttina vastausten antaminen suunnitteluhakemuksiin."</w:t>
      </w:r>
    </w:p>
    <w:p>
      <w:r>
        <w:rPr>
          <w:b/>
        </w:rPr>
        <w:t xml:space="preserve">Tulos</w:t>
      </w:r>
    </w:p>
    <w:p>
      <w:r>
        <w:t xml:space="preserve">Asiantuntijan mukaan entisten hiilikaivosalueiden vajoamiset ovat ennustettavissa, ja niiden pysäyttämiseksi on tehtävä enemmän.</w:t>
      </w:r>
    </w:p>
    <w:p>
      <w:r>
        <w:rPr>
          <w:b/>
        </w:rPr>
        <w:t xml:space="preserve">Esimerkki 1.2264</w:t>
      </w:r>
    </w:p>
    <w:p>
      <w:r>
        <w:t xml:space="preserve">Scotland Yard käynnisti maanantaina kampanjan, jonka ansiosta ihmiset voivat luovuttaa aseita ilman pelkoa syytteeseenpanosta. Armahdus, joka kestää 23. marraskuuta asti, tarkoittaa, että ampuma-aseita ja ampumatarvikkeita voi luovuttaa nimettömänä poliisiasemilla. Jokainen ase tutkitaan rikosoikeudellisten todisteiden varalta. Poliisi ilmoitti, että se pyrkii erityisesti estämään antiikkisten aseiden joutumisen jengien käsiin. Toimivien antiikkiaseiden ostamista koskevia sääntöjä tiukennettiin heinäkuussa, jotta tuomitut eivät voisi ostaa tai omistaa niitä, ja pian jälleenmyyjien on säilytettävä atk-pohjaista kirjanpitoa vähintään 20 vuoden ajan. Met on julkaissut kartan poliisiasemista, joissa aseita voi luovuttaa.</w:t>
      </w:r>
    </w:p>
    <w:p>
      <w:r>
        <w:rPr>
          <w:b/>
        </w:rPr>
        <w:t xml:space="preserve">Tulos</w:t>
      </w:r>
    </w:p>
    <w:p>
      <w:r>
        <w:t xml:space="preserve">Lontoossa järjestetyn aseamnestian viiden ensimmäisen päivän aikana poliisille on luovutettu lähes 70 ampuma-asetta ja 1 000 patruunaa.</w:t>
      </w:r>
    </w:p>
    <w:p>
      <w:r>
        <w:rPr>
          <w:b/>
        </w:rPr>
        <w:t xml:space="preserve">Esimerkki 1.2265</w:t>
      </w:r>
    </w:p>
    <w:p>
      <w:r>
        <w:t xml:space="preserve">Vienti oli 28,8 miljardia puntaa, mikä merkitsee 7 prosentin kasvua edellisvuoden vastaavaan ajanjaksoon verrattuna. Koko Yhdistyneen kuningaskunnan viennin arvo kasvoi 5,4 prosenttia ja oli 331 miljardia puntaa. Skotlannin viennin kasvu johtui osittain EU:hun suuntautuvan tavaraviennin kasvusta, joka kasvoi 18 prosenttia 14,9 miljardiin puntaan. Yhdistyneen kuningaskunnan kokonaisvienti EU:hun kasvoi samana aikana 7 prosenttia. Samaan aikaan öljyn ja kaasun vienti kasvoi edellisvuodesta 29 prosenttia 7 miljardiin puntaan. Näin ollen Skotlanti oli ainoa osa Isoa-Britanniaa, jossa tavaravienti oli ylijäämäinen tavaratuontiin nähden. Myös Pohjois-Irlannilla oli ylijäämää, koska se kävi laajaa kauppaa Irlannin rajan yli. "Positiiviset luvut" Energia-alan osittainen elpyminen on johtanut siihen, että Norjasta on tullut suurin Skotlantiin suuntautuvan tuonnin lähde, ja seuraavaksi suurin tuontipaikka on Kiina. HM Revenue and Customsin luvut eivät sisällä palvelujen kauppaa, kuten kirjanpitoa, offshore-energia-alan asiantuntemusta tai digitaalisia tuotteita, jotka muodostavat ylivoimaisesti suurimman osan taloudesta. Skotlannin talousministeri Derek Mackay sanoi: "Tämänpäiväiset luvut ovat jälleen myönteisiä Skotlannin kannalta, sillä ne osoittavat selvästi viennin vahvaa kasvua useilla eri aloilla. "Skotlannin hallitus tekee edelleen kaikkensa tukeakseen Skotlannin taloutta ja kasvattaakseen vientiä entisestään Brexitin aiheuttamasta epävarmuudesta huolimatta", sanoo Mackay. "Viennin kasvusuunnitelmassa investoidaan 20 miljoonaa puntaa erilaisiin toimenpiteisiin, mukaan lukien tuki 150 yritykselle ulkomaisen toiminnan lisäämiseksi."</w:t>
      </w:r>
    </w:p>
    <w:p>
      <w:r>
        <w:rPr>
          <w:b/>
        </w:rPr>
        <w:t xml:space="preserve">Tulos</w:t>
      </w:r>
    </w:p>
    <w:p>
      <w:r>
        <w:t xml:space="preserve">Skotlannin tavaravienti kasvoi kesäkuuhun päättyneen vuoden aikana muuta Yhdistynyttä kuningaskuntaa nopeammin, ilmenee HM Revenue and Customsin luvuista.</w:t>
      </w:r>
    </w:p>
    <w:p>
      <w:r>
        <w:rPr>
          <w:b/>
        </w:rPr>
        <w:t xml:space="preserve">Esimerkki 1.2266</w:t>
      </w:r>
    </w:p>
    <w:p>
      <w:r>
        <w:t xml:space="preserve">Shiden Tekle oli matkalla kouluun, kun hän näki kuvansa The Inbetweeners -elokuvan julisteen jäljitelmässä. Hän oli luonut kuvan osana projektia, jossa korostettiin mustien roolien puutetta mediassa, mutta hän sanoi, että "niiden oli tarkoitus mennä vain nettiin". Guerilla-mainostajat olivat hänen tietämättään sijoittaneet niitä ympäri Brixtonia. Tekle - joka perusti aktivistiryhmän Legally Black, kun hän opiskeli Advocacy Academyssa - ja hänen ystävänsä olivat luoneet julisteet, joissa mustat kasvot ovat päärooleissa päällekkäin. Erikoispartioryhmä löysi ne verkosta ja laittoi täysikokoiset versiot pääkaupungin bussipysäkkien mainospaikoille. "Tiesin asiasta ensimmäisenä, kun näin itsestäni tehdyn julisteen bussipysäkillä", Tekle sanoi. "Oli oikeastaan aika häkellyttävää nähdä, miten projektimme voi tavoittaa laajemman yleisön." Britannian elokuvainstituutin vuonna 2016 tekemä tutkimus osoitti, että vuosina 2006-2016 julkaistujen brittielokuvien päärooleissa oli 0,5 prosenttia mustia näyttelijöitä. Teini-ikäinen kuvitteli yhdessä ystäviensä Liv Francis-Cornibertin, 18, sekä 17-vuotiaiden Kofi Asanten ja Bel Matos da Costan kanssa uudelleen Titanicin, Harry Potterin ja Doctor Whon julisteet. "Tarkoituksena oli korostaa aitojen mustien roolien puutetta mediassa", Francis-Cornibert sanoi. "Emme sano, että Harry Potter pitää tehdä uudelleen mustilla näyttelijöillä, mutta se korostaa sellaisten mustien roolien puutetta, jotka eivät ole urheilijoita, huumekauppiaita tai symbolisia mustia ystäviä." Amelia Viney, joka on perustanut Advocacy Academy -järjestön, jonka tavoitteena on saada opiskelijat mukaan poliittiseen aktivismiin, sanoi olevansa "erittäin ylpeä" ryhmästä. "Ajatus siitä, että 17- tai 18-vuotias voi saada tunnustusta siitä, että hän taistelee muiden ihmisten puolesta, on todella hieno", hän sanoi. Julisteet poistettiin yhden päivän jälkeen, mutta joku varasti Doctor Who -julisteet, mikä antaa minulle aina toivoa, Viney lisäsi. Mainosyhtiö JCDecaux, joka omistaa suurimman osan mainospaikoista, on otettu yhteyttä kommenttia varten.</w:t>
      </w:r>
    </w:p>
    <w:p>
      <w:r>
        <w:rPr>
          <w:b/>
        </w:rPr>
        <w:t xml:space="preserve">Tulos</w:t>
      </w:r>
    </w:p>
    <w:p>
      <w:r>
        <w:t xml:space="preserve">Teini-ikäinen on kertonut yllättyneensä nähdessään omat kasvonsa elokuvajulisteessa bussipysäkillä Etelä-Lontoossa.</w:t>
      </w:r>
    </w:p>
    <w:p>
      <w:r>
        <w:rPr>
          <w:b/>
        </w:rPr>
        <w:t xml:space="preserve">Esimerkki 1.2267</w:t>
      </w:r>
    </w:p>
    <w:p>
      <w:r>
        <w:t xml:space="preserve">Katy WatsonBBC:n Etelä-Amerikan kirjeenvaihtaja Siellä kasvatetaan myös Venezuelan perusmaissia, joka on raaka-aine rakastetuille maissikakkujen eli arepojen valmistukseen. Horisontissa kohoavat mahtavat metalliset siilot. Aikana, jolloin maan ihmiset näkevät nälkää, Portuguesa on strategisesti tärkeä osa maan taloutta. Mutta leipäkori näyttää nykyään hieman tyhjemmältä. Ronald Lakra ja hänen perheensä viljelevät kesäisin maissia, ja talvella he vaihtavat papuihin. Hän on nähnyt eri hallitusten tulevan ja menevän, ja sen myötä tuotanto kasvaa ja laskee. Kun Hugo Chavez nousi valtaan vuonna 1999, tuotanto parani Ronaldin mukaan. Hänen valtakautensa alkuaikoina öljyn hinta oli korkea. Teollisuuden tukemiseen oli rahaa. Mutta kun hän kuoli vuonna 2012, kaikki muuttui. "Puutteita on ollut paljon - ei vain lannoitteista vaan myös siemenistä", hän sanoo. "Viljelijöiden on vaikea löytää rahoitusta." Kansallistamispyrkimys Vuonna 2010 hallitus kansallisti maataloustoimitukset. Agropatria vastaa nyt viljelijöille kaikenlaisten tuotteiden toimittamisesta siemenistä torjunta-aineisiin. Ajoitus on ratkaisevan tärkeää, ja tuottajat sanovat, että hallitus ei ole onnistunut. Tänä vuonna Ronald ei saanut lannoitteita ajoissa maissisatoaan varten, joten se kärsi. Ronaldin on myytävä maissia säänneltyihin hintoihin, koska se on valtion peruselintarvike. Hän voi juuri ja juuri pitää tilansa pystyssä. "Meidän on yritettävä yksin parantaa tilannetta, mutta tilanne on niin huono", hän sanoo. "Maan taloudellinen tilanne ja se, mitä meillä on nyt, on vaikea." Rikkinäiset koneet Ongelmaa pahentaa hyperinflaatio. Venezuelan valuutta heikkenee päivä päivältä, joten pääasiassa tuontimateriaalien hinta nousee jatkuvasti. Vain kahdessa viikossa traktorin renkaan hinta on kaksinkertaistunut. Ronald esittelee minulle John Deere -harvesteriaan. Hän tarvitsee varaosan, mutta kaupungissa ei ole enää paikallista tarvikekauppaa, joten hänen on hankittava se Yhdysvalloista. Se tarkoittaa, että varaosaa varten on säästettävä ja talletettava rahat dollareina. Lähetyksen saapuminen voi kestää kuukausia. Turvattomuus pelloilla Ronaldin ongelmat eivät lopu tähän. Pihalla on puoliksi rakennettu talo, joka on tarkoitettu hänen äidilleen. Hän ei saanut sementtiä kohtuuhintaan, joten hän lopetti työt. Ainoat asukkaat ovat hänen lammaslaumansa. Niiden määrä on vähentynyt viime kuukausina, koska hän joutui myymään osan. Jotkut nälkäiset venezuelalaiset varastivat myös pari. Turvattomuus tässä osassa maailmaa lisääntyy. Perusasioista on tullut ylellisyyksiä Venezuelan maatalouden ydinalueella perusasioista on tullut ylellisyyksiä. Luis Mendez myy arepoja perhekahvilassaan Apartadoresin kaupungissa. Hän on huomannut, että liiketoiminta on hidastunut. "Kolme vuotta sitten myimme 500 arepaa päivässä", hän sanoo. "Vuosi sitten määrä putosi 150:een. Tämän vuoden alusta puhumme 15-20 arepasta." Yksi Hugo Chavezin vallankumouksen periaatteista oli jakaa maa rikkailta köyhille. Hän halusi lisätä tuotantoa ja lopettaa maan riippuvuuden elintarvikkeiden tuonnista. Siitä ei kuitenkaan ole vielä paljon toivoa. "Venezuela tuotti ennen 70 prosenttia elintarvikkeistaan - nyt tuomme 70 prosenttia elintarvikkeista", sanoo Ramon Bolotin, Venezuelan maataloustuottajien yhdistysten keskusliiton johtaja. "Valtio on ainoa maatilojen toimittaja - tiedämme, että valtio ei ole koskaan ollut hyvä hallinnoija, eikä tämä ole poikkeus." Varastettua maissia Portugalin ja Cojedesin osavaltion rajalla karjankasvattaja Manuel Vicente Parra esittelee minulle 300 hehtaarin tilaansa. Hän on joutunut taistelemaan kovasti pitääkseen tilansa ja varmistanut, että hänellä on kaikki tarvittavat asiakirjat, jotka osoittavat, että hän omistaa maan ja että se on tuottavaa. Jotkut hänen ystävistään eivät ole olleet yhtä onnekkaita. Vaikka hänellä on edelleen maata, Manuel on vähentänyt omistamiensa nautojen määrää kriisin vuoksi. "Liha on kallista tavalliselle ihmiselle, mutta sen tuottaminen on myös kallista", hän sanoo. Tarvikkeiden, rokotteiden ja koneiden ostaminen ulkomailta on kallista. Venezuelan valuutan arvo laskee joka päivä. "Kustannuksemme nousevat joka päivä." Manuel on alkanut viljellä viljelykasveja, mutta sekään ei ole ongelmatonta. Nälkäiset kyläläiset varastivat hänen maissinsa, joten hän on siirtynyt käyttämään soijaa. Tämä kuvio on kasvava - turvattomuus ja kannustimien puute kasvattaa satoa, jonka tuottaminen maksaa enemmän kuin siitä saa myytyä. Vuodesta 2008 lähtien maissin tuotanto on laskenut lähes 60 prosenttia. Hänellä on yksi viesti hallitukselle: "Me tarvitsemme valtiota, ja valtio tarvitsee meitä, ja ainoa keino juuri nyt on istua alas ja ymmärtää toisiamme". "Me viljelijät haluamme vain tuottaa. Emme halua olla miljonäärejä, tarvitsemme vain reilun hinnan ja toimituksemme ajallaan." Jos näin tapahtuu, hän uskoo, että Venezuelan leipäkori voisi huolehtia kansastaan.</w:t>
      </w:r>
    </w:p>
    <w:p>
      <w:r>
        <w:rPr>
          <w:b/>
        </w:rPr>
        <w:t xml:space="preserve">Tulos</w:t>
      </w:r>
    </w:p>
    <w:p>
      <w:r>
        <w:t xml:space="preserve">Portuguesan osavaltio on Venezuelan leipäkori, jossa viljellään riisiä, papuja, soijaa ja auringonkukkia.</w:t>
      </w:r>
    </w:p>
    <w:p>
      <w:r>
        <w:rPr>
          <w:b/>
        </w:rPr>
        <w:t xml:space="preserve">Esimerkki 1.2268</w:t>
      </w:r>
    </w:p>
    <w:p>
      <w:r>
        <w:t xml:space="preserve">James NaughtieErikoiskirjeenvaihtaja Radio 4 News Tämä on pulma, joka on vaivannut kaikkia puolueita kampanjassa uuden parlamentin valinnasta Holyroodissa. BBC:n sunnuntaina järjestämässä johtajien väittelyssä oli luonnollista, että kansanäänestyksestä puhumisen pitäisi tuottaa ilotulitusta - sekä konservatiivien että SNP:n kannalta: se on argumentti, jonka heidän ydinäänensä haluavat kuulla. Mutta kaduilla ja kotiovilla ei ole puhuttu siitä. Totuus on, että Skotlanti on pysynyt jakautuneena maana sen jälkeen, kun vuoden 2014 kansanäänestyksessä itsenäisyysvaihtoehto hylättiin 85 prosentin äänestysprosentilla 55-45 prosentin marginaalilla. Nämä vaalit ovat tuntuneet perustuslaillisen keskustelun seuraavan vaiheen alkusoitolta, vaikka ne ovatkin siitä erilliset. Eräs skotlantilainen ministeri sanoi minulle eräänä iltana: "Nämä ovat oudoimmat vaalit, jotka olen koskaan tuntenut." Aloitetaan parlamenttiin tehtävistä muutoksista. Se on paljon vaikutusvaltaisempi - ja mikä tärkeintä, sillä sillä on valta kerätä paljon enemmän Skotlannin hallituksen käyttämistä varoista. Siksi kampanjan pääargumentit ovat koskeneet veroja ja menoja, jotka ovat kaikkien vaalien perusruokaa. SNP on ehdottanut vaatimattomia veromuutoksia, ja Labour on ehdottanut tuloveroprosenttien suoraa korotusta, jolla saataisiin enemmän rahaa. SNP sanoo haastavansa Lontoosta tulevan "säästöpolitiikan" vastuullisella finanssipolitiikalla, kun taas työväenpuolue sanoo, että Edinburghissa vuodesta 1997 lähtien vallassa ollut hallitus ei ole tehnyt tarpeeksi ja tarvitsee lisää tuloja. Mutta kuten huomasin Almond Valleyn vaalipiirissä Edinburghin länsipuolella, tämä keskustelu ei näytä muuttaneen mielipiteitä. Kaikki mielipidemittaukset viittaavat siihen, että SNP:n hallitseva asema - joka vahvistui vuoden 2015 parlamenttivaaleissa, jolloin se voitti 56 Skotlannin 59 Westminsterin paikasta - heijastuu Holyroodin tuloksiin. Oppositiopuolueet vetoavat ääniin, jotta niistä tulisi parempi oppositio: tuskin houkutteleva kampanjalupaus. Kuinka huonosti Skotlannin työväenpuolue voi käydä? 30 sekunnin manifesti Kuka asettuu ehdolle alueellasi? Koulutusministeri Angela Constance, SNP:n ehdokas Almond Valleyssa, sanoo, että jos hallitus valitaan uudelleen, se investoi kouluihin 750 miljoonaa puntaa lisää. Liberaalidemokraattien ehdokas Charles Dundas vaatii korkeampia veroja koulujen erillisrahastoa varten. Kaikkien näiden keskustelujen yläpuolella - ja suoraan sanottuna ne eivät näytä liikuttaneen skotlantilaisia äänestäjiä viime viikkoina - roikkuu kuitenkin muisto kansanäänestyksestä ja kysymys siitä, järjestetäänkö uusi kansanäänestys. Nicola Sturgeon käyttää sanaa "kärsivällisyys" kertoessaan kannattajilleen odottavansa itsenäistä maata pääministerinä ollessaan; hänen vastustajansa syyttävät häntä siitä, että hän on valmis painamaan nappia nopeammin kuin hän myöntää. Tartan-elefantti huoneessa Kyseessä on siis outo kampanja, jolle ovat ominaisia tärkeät rahoitus- ja talousargumentit, jotka tuntuvat joskus siltä, että ne väistävät asian ytimen. Mutta onko huoneessa tartanvärinen norsu vai ei? Jäsen Sturgeon on vaistonvaraisesti varovainen poliitikko. Vaikka hänen puolueensa ylläpitäjänä on elinvoimainen ydinjäsenistö, joka haluaa itsenäisyyttä niin pian kuin se on mahdollista, siinä on joitakin varsin konservatiivisia säikeitä, ja hän tietää sen. EU-kansanäänestyksen "leave"-äänestys saattaisi pakottaa hänet, koska olisi vaikea vastustaa puolueen painostusta pyytää parlamenttia tukemaan toista kansanäänestystä, mutta älykkään rahan mukaan hän mieluummin välttäisi sitä. Ja kaikkein kummallisinta näissä vaaleissa on se, että niissä ei oikeastaan ole kyse SNP:stä lainkaan. Työväenpuolue on edelleen jumissa kurjassa tilanteessa - se on nöyryytetty parlamenttivaaleissa, sillä on kolmas johtaja yhtä monen vuoden aikana ja se pelkää yksityisesti huomisen tulosta. Konservatiivit taas, jotka ovat edelleen hieman alle 20 prosentissa gallupeissa, ovat vakavasti houkutelleet ajatuksella, että uskomaton asia voisi tapahtua: että he voisivat ohittaa työväenpuolueen ja nousta viralliseksi oppositioksi. Useimmat puolueväki, mielipidetutkimukset ja paikan tuntevat tarkkailijat ovat sitä mieltä, että vaikka tämä ei olekaan sellainen kuvitelma, jolta se olisi näyttänyt vielä vuosi sitten, se on erittäin epätodennäköistä. Mutta siitä puhutaan työväenpuolueen piireissä. Ei sanota enempää. Perjantaina tiedämme, missä olemme. Jos SNP muodostaa uuden enemmistöhallituksen - mikä vaikuttaa hyvin todennäköiseltä - Labour joutuu jälleen kerran sielunmaisemaan. Ja jos konservatiivit kasvattavat paikkamääräänsä, he alkavat puhua itsevarmasta ideologisesta oppositiosta nationalisteja vastaan. Vasta sitten alkaa todellinen taistelu siitä, mitä seurauksia on sillä, että hallituspuolue on niin hallitseva, että se hallitsee parlamenttia rankaisematta, mistä todellinen oppositio tulee ja missä olosuhteissa toinen kansanäänestys voisi houkutella äänestäjiä. Tämä on ollut kampanja tuntemattomasta. Se on yksi syy siihen, miksi kaikki haluavat sen olevan ohi.</w:t>
      </w:r>
    </w:p>
    <w:p>
      <w:r>
        <w:rPr>
          <w:b/>
        </w:rPr>
        <w:t xml:space="preserve">Tulos</w:t>
      </w:r>
    </w:p>
    <w:p>
      <w:r>
        <w:t xml:space="preserve">Itsenäisyyskansanäänestys on Skotlannin vaalikampanjan tahtotila. Se on siellä, ja sitten sitä ei olekaan. Edellinen on tämän kampanjan yllä - mutta seuraava on pelkkä kangastus.</w:t>
      </w:r>
    </w:p>
    <w:p>
      <w:r>
        <w:rPr>
          <w:b/>
        </w:rPr>
        <w:t xml:space="preserve">Esimerkki 1.2269</w:t>
      </w:r>
    </w:p>
    <w:p>
      <w:r>
        <w:t xml:space="preserve">Sukeltajat ovat etsineet tulvivan joen uomaa sen jälkeen, kun kaksi Terence Kilbriden tavaroita sisältävää säkkiä huuhtoutui veteen. 48-vuotias mies on kotoisin Warringtonista Cheshirestä. Kilbridea kuvataan 180-senttiseksi ja hänellä on lyhyet tummat harmaat hiukset. Hänellä on siniset silmät. Poliisi sanoi, että hänen tiedettiin käyvän alueella telttailemassa ja että hänellä saattoi olla mukanaan polkupyörä, mutta viimeaikaisen kauhean sään vuoksi he olivat hyvin huolissaan. Komisario David Paterson Skotlannin poliisista sanoi: "Viimeaikaisen huonon sään vuoksi olemme erittäin huolissamme Kilbriden jäljittämisestä ja vahvistamme, että hän on turvassa ja voi hyvin, ja käsittelemme tätä kadonneen henkilön tutkintana. "Muutaman vuoden vanha valokuva on toimitettu, ja pyydämme ihmisiä katsomaan, tunnistavatko he hänet." "Hän ei ole vielä kuollut."</w:t>
      </w:r>
    </w:p>
    <w:p>
      <w:r>
        <w:rPr>
          <w:b/>
        </w:rPr>
        <w:t xml:space="preserve">Tulos</w:t>
      </w:r>
    </w:p>
    <w:p>
      <w:r>
        <w:t xml:space="preserve">Poliisi seuraa mahdollisia havaintoja miehestä, jonka pelätään joutuneen Dee-joen uumeniin Aberdeenissa.</w:t>
      </w:r>
    </w:p>
    <w:p>
      <w:r>
        <w:rPr>
          <w:b/>
        </w:rPr>
        <w:t xml:space="preserve">Esimerkki 1.2270</w:t>
      </w:r>
    </w:p>
    <w:p>
      <w:r>
        <w:t xml:space="preserve">Olutpuutarhat avattiin maanantaina uudelleen - samoin kuin kampaamot ja parturit - ensimmäistä kertaa sen jälkeen, kun maaliskuun lopulla otettiin käyttöön sosiaalista syrjäyttämistä koskevat toimenpiteet. Kun viruksen leviäminen yhteisössä on vähentynyt, Walesin hallitus on poistanut lisää rajoituksia, muun muassa ottamalla käyttöön "laajennetut kotitaloudet". Mikä on laajennettu kotitalous? Laajennettu kotitalous on tapa, jolla Walesin hallitus on ottanut käyttöön Englannissa, Skotlannissa ja Pohjois-Irlannissa "tukikuplat", jotka tunnetaan nimellä "support bubbles" - ajatus, joka otettiin ensimmäisen kerran käyttöön Uudessa-Seelannissa. Sen tarkoituksena on auttaa perheiden yhdistymistä ja tukea niitä, joilla on hoitotarpeita. Kotitaloudella tarkoitetaan samojen ihmisten muodostamaa ryhmää, joka asuu samassa kodissa. Se voi olla yhdessä asuva perhe, samassa kiinteistössä asuvat asuinkumppanit tai jopa yksittäiset henkilöt, jotka vuokraavat huoneita samasta talosta. Kotitalouden henkilömäärää ei ole rajoitettu, kunhan kyseessä ovat aina samat henkilöt. Laajennetusta kotitaloudesta on kyse silloin, kun kaksi tällaista kotitaloutta yhdistyy yhdeksi kotitaloudeksi. Esimerkiksi kaksi isovanhempaa voi sopia, että heidän tyttärensä ja tämän kumppanin ja lasten kanssa muodostetaan laajennettu kotitalous. Nämä kaksi kotitaloutta voisivat sitten vierailla toistensa luona niin paljon kuin haluavat, käydä sisätiloissa ja jopa yöpyä siellä. Missä on juju? Rajoituksia on olemassa - ja se voi merkitä vaikeita valintoja yksilöille. Pääsääntö on tämä: Kun olet liittynyt laajennettuun kotitalouteen, et voi enää liittyä toiseen. Jos isovanhemmat nauttivat sunnuntailounasta tyttärensä ja lastenlastensa kanssa perheen kotona, samat isovanhemmat eivät voi sitten päättää, että he haluavat liittyä toisen perheenjäsenen kanssa ensi viikolla. He eivät voi päättää, että he hylkäävät tyttären suosikkipoikansa vuoksi. Kun olet kerran laajassa taloudessa, jäseniä ei voi vaihtaa - sinun on pidettävä kiinni alkuperäisestä valinnastasi. Ja varoituksen sana: Jos yksi henkilö laajennetussa taloudessa saa Covid-19-oireita, kaikkia laajennetun talouden jäseniä pyydetään eristämään itsensä. Entä jos meillä on yhteinen lapsen huoltajuus? Sääntöön on aina poikkeuksia - ja tämä on yksi niistä. Jos lapsesi jakaa aikansa kahden kodin välillä, hän voi olla laajennetun perheen jäsen molemmissa kodeissa. Mutta minä asun yhteisessä talossa? Tässä tapauksessa, kun useat ihmiset vuokraavat erillisiä huoneita samassa kiinteistössä, heidän ei tarvitse itse muodostaa yhtä kotitaloutta - ja he voivat liittyä muihin laajennettuihin kotitalouksiin. Welshin hallitus huomauttaa, että jos useamman asukkaan talossa jaetaan kylpyhuoneet ja keittiöt, se lisää koronaviruksen leviämisriskiä, joten he suosittelevat, että ensin mietitään asiaa tarkkaan ja keskustellaan asuintovereiden kanssa. Onko laajennetussa kotitaloudessa asuvien henkilöiden lukumäärälle asetettu raja? Ei, rajoitusta ei ole. Mutta jälleen kerran, et voi vaihtaa ihmisiä sisään tai ulos. Kun he ovat kerran mukana, he ovat mukana. Olen laajennetussa taloudessa. Keitä muita voin tavata - ja missä? Korkeintaan kaksi kotitaloutta voi kokoontua yhteen - ja silloin heidän on tavattava ulkona. Sama pätee laajennettuihin kotitalouksiin. Kaksi laajennettua kotitaloutta voi tavata - mutta niiden on tavattava ulkona, ja molempien ryhmien on myös noudatettava sosiaalista etäisyyttä koskevia sääntöjä. Kaksi perhettä - esimerkiksi isovanhempamme ja heidän poikansa tai tyttärensä, jotka kuuluvat yhteen laajennettuun kotitalouteen - voivat tavata toisen laajennetun perheen kotitalouden - kenties heidän toisen poikansa tai tyttärensä ja heidän appivanhempansa, jotka ovat päättäneet kuplautua yhteen. Mutta sen on tapahduttava ulkona. Onko laajennettujen kotitalouksien yhteen kokoontuvien henkilöiden lukumäärälle asetettu rajoituksia? Niin kauan kuin kyseessä on vain kahden laajennetun kotitalouden tapaaminen, henkilöiden lukumäärää ei ole rajoitettu - samoin kuin yhden laajennetun kotitalouden kokoa ei ole rajoitettu. Jälleen kerran sen on tapahduttava ulkona, ja erillisten kotitalouksien on pysyttävä sosiaalisesti erillään. Jos siis haluatte pitää grillijuhlat laajennetun kotitaloutenne ja naapurin laajennetun kotitalouden kanssa, voitte - jos haluatte. Voinko tavata useamman kuin yhden laajennetun kotitalouden kerrallaan? Ei, et voi. Vain kaksi kotitaloutta voi kokoontua kerralla. Naapurisi ystävät eivät voi tulla mukaan takapihalla järjestettäviin grillijuhliin - anteeksi. Voinko tavata ystäväni sen sijaan pubissa? Et voi tavata pubissa vielä - sisäkahvilat, -baarit ja -ravintolat ovat Walesissa suljettuina 3. elokuuta asti. Samaa ei kuitenkaan voida sanoa pubien olutpuutarhoista. Pubien ja ravintoloiden ulko-osat voivat avautua Walesissa 13. heinäkuuta alkaen. Viimeisimmät säännökset sallivat "enintään 30 henkilön" kokoontumiset - kunhan ne on järjestetty: Kaikkien näiden ryhmien on tietenkin täytettävä tiukat terveys- ja turvallisuussäännöt, ennen kuin ne voivat avata ovensa sinulle ja kavereillesi. Älä odota, että kyseessä on "tavallinen" tuopinjuonti. Mitä muuta voin tehdä? Jos et ole oluen tai aterian perässä, on nyt paljon muitakin asioita, joita voit tehdä laajennetussa kotitaloudessasi. Omakotimajoitus on avoinna liiketoimintaa ja varauksia varten kaikkialla Walesissa, ja kaikki matkustusrajoitukset on poistettu. Vaikka he saattavat ajatella auringonpalvontaa - Walesin säässä he saattavat tarvita rukouksen tai kaksi. Ja sinullakin olisi onnea - sillä myös uskontojen johtajat valmistautuvat toivottamaan seurakuntalaiset tervetulleiksi takaisin tästä viikosta alkaen. Hauskanpitoa auringossa Ulkoliikuntatunnit, joukkuepelit, kuten kriketti, ja urheiluseurat voivat kokoontua jälleen. Maanantaista 20. heinäkuuta alkaen leikkipuistot ovat kesälomien aikana helpotuksia, kun ne saavat avautua uudelleen. Maanantaina avautuvat myös sosiaalikeskukset, ulkokuntosalit ja tivolit. Ulkoilma kutsuu 25. heinäkuuta, jolloin leirintäalueet avataan uudelleen. Jäätkö sisätiloihin? Walesin elokuvateatterit, museot ja galleriat saavat avata ovensa jälleen 27. heinäkuuta. Myös kauneushoitoloissa voi käydä hemmottelemassa itseään - ja jos mielesi tekee mustetta, tatuointiliikkeet avautuvat jälleen. Ja lopuksi... Muistutus itse pääministeri Mark Drakefordilta: "Kova työmme voi nopeasti peruuntua, ellemme me kaikki jatka joka päivä ja kaikin mahdollisin tavoin oman osuutemme hoitamista Walesin turvallisuuden takaamiseksi. "Se ei ole ohi. Koronavirus on yhä täällä Walesissa - ja koska rokotetta ei ole, se voi olla täällä vielä jonkin aikaa."</w:t>
      </w:r>
    </w:p>
    <w:p>
      <w:r>
        <w:rPr>
          <w:b/>
        </w:rPr>
        <w:t xml:space="preserve">Tulos</w:t>
      </w:r>
    </w:p>
    <w:p>
      <w:r>
        <w:t xml:space="preserve">Koska lukitusrajoituksia lievennetään edelleen Walesissa, monet kysyvät, mitä he voivat - ja mitä eivät - tehdä uusimpien sääntöjen ja ohjeiden mukaan.</w:t>
      </w:r>
    </w:p>
    <w:p>
      <w:r>
        <w:rPr>
          <w:b/>
        </w:rPr>
        <w:t xml:space="preserve">Esimerkki 1.2271</w:t>
      </w:r>
    </w:p>
    <w:p>
      <w:r>
        <w:t xml:space="preserve">Riippumattoman valvontalautakunnan (IMB) raportin kattaman vuoden aikana neljän Nottinghamin vankilan vangin uskotaan saaneen surmansa tai tappaneen itsensä. Lautakunta ilmaisi myös huolensa miesten vankilassa naisina elävien transsukupuolisten vankien "inhimillisestä kohtelusta". Oikeusministeriö totesi myöntävänsä, että tehtävää on vielä paljon. Äskettäin julkaistussa raportissa tarkasteltiin B-luokan vankilaa maaliskuusta 2018 tämän vuoden helmikuun 28. päivään. Tarkastuskäynnit alkoivat pian sen jälkeen, kun vankiloiden ylitarkastaja Peter Clarke oli kehottanut hallitusta tekemään välittömiä parannuksia, koska vankila oli "vaarallisessa tilassa". Hän kuvaili vankien itsemurhien määrää "traagiseksi ja kauhistuttavaksi", sillä kahdeksan vankia riisti siellä henkensä helmikuun 2016 ja tammikuun 2018 välisenä aikana. Raportin kattamien 12 kuukauden aikana tapahtuneista viidestä kuolemantapauksesta hallitus listaa yhden henkirikokseksi - vankitoveria syytetään murhasta -, kun taas kolme kuolemantapausta on merkitty "itse aiheutetuksi" ja yksi "luonnolliseksi syyksi". Viimeinen oli joulukuussa 2018. Vaikka tarkastajat sanoivat, että vankila tuntui "rauhallisemmalta" helmikuuhun mennessä, raportoitujen vankien ja vankien ja henkilökunnan välisten pahoinpitelyjen määrä oli kasvanut, vaikka vankien määrä oli vähentynyt. Lautakunnan mukaan tämä saattoi johtua paremmasta raportoinnista, mutta se lisäsi: "On yllättävää, että [väkivallan torjuntaa] ei ole asetettu korkeammalle prioriteetille." Tarkastajat korostivat myös vankilan pienen määrän transsukupuolisia vankeja. "Yrittäessään elää naisina miespuolisessa laitoksessa he joutuvat moniin vaikeuksiin, ja se herättää kysymyksiä inhimillisestä kohtelusta", raportissa sanottiin. "Olemme olleet tekemisissä useiden tällaisten vankien kanssa ja yrittäneet edustaa heidän etujaan vankilassa. "Panemme merkille, että HMP Downview'ssa on nyt avattu pieni erityisyksikkö, ja on toivottavaa, että useammat transsukupuoliset vangit voivat tulevaisuudessa hyötyä tällaisesta eriytetystä majoituksesta." Kuolema ja väkivalta HMP Nottinghamissa Tarkastajat havaitsivat ongelmia myös siinä, että vankien, joilla on pahimmat mielenterveysongelmat, on vaikea päästä vankilasta hoitoon. Neljänneksellä ei myöskään ollut kotia, johon mennä vapautumisen jälkeen, ja lautakunnan mukaan tätä ongelmaa pahensi tilanpuute asunnottomien asuntoloissa. IMB sanoi kuitenkin, että se on alkanut nähdä joitakin parannuksia. Se totesi, että henkilökuntaa oli lisätty ja että tarkastajien mukaan henkilökunnasta oli tulossa koulutetumpaa ja kokeneempaa. Huumeiden salakuljetus tai hankkiminen oli vaikeutunut, se lisäsi. Toimenpiteet, kuten avoimemmat yhteiset tilat, näyttivät vähentäneen väkivallan määrää raportin valmistumisen jälkeen, lautakunta totesi. IMB:n puheenjohtajan Janet Whiten mukaan kaikki tämä "parantaa vankien jokapäiväistä elämää". Oikeusministeriön tiedottaja sanoi olevansa tyytyväinen siihen, että väkivallan ja huumeiden käytön torjuminen alkaa tuottaa tuloksia, ja se pyrkii parantamaan mielenterveyspalvelujen saatavuutta. Hän sanoi: "Tekemistä on vielä paljon, ja haluamme määrätietoisesti, että nämä parannukset jatkuvat." Seuraa BBC East Midlandsia Facebookissa, Twitterissä tai Instagramissa. Lähetä juttuideoita osoitteeseen eastmidsnews@bbc.co.uk.</w:t>
      </w:r>
    </w:p>
    <w:p>
      <w:r>
        <w:rPr>
          <w:b/>
        </w:rPr>
        <w:t xml:space="preserve">Tulos</w:t>
      </w:r>
    </w:p>
    <w:p>
      <w:r>
        <w:t xml:space="preserve">Tarkastajat ovat todenneet, että aiemmin "vaaralliseksi" luokitellussa vankilassa on edelleen "erittäin merkittäviä" väkivaltaongelmia.</w:t>
      </w:r>
    </w:p>
    <w:p>
      <w:r>
        <w:rPr>
          <w:b/>
        </w:rPr>
        <w:t xml:space="preserve">Esimerkki 1.2272</w:t>
      </w:r>
    </w:p>
    <w:p>
      <w:r>
        <w:t xml:space="preserve">Osa rakennuksista siirretään tiili kerrallaan Black Country Living Museumiin Dudleyhin, West Midlandsin osavaltioon, ja osa rakennuksista luodaan uudelleen tai jäljitellään. Hanke, johon kuuluu myös uusi vierailijakeskus, valmistuu vuonna 2022 ja luo noin 140 työpaikkaa. Työt alkavat elokuussa sen jälkeen, kun National Lottery Heritage Fund -rahaston 9,4 miljoonan punnan tuki vahvistettiin. Dudleyn Woodside-kirjasto on yksi tiili kerrallaan siirrettävistä rakennuksista. Museon mukaan uudelleen rakennettaviin rakennuksiin kuuluu myös Wolverhamptonin purettu Elephant and Castle -pubi, jossa irlantilaiset, jamaikalaiset ja eteläaasialaiset työläiset tapasivat, joivat ja pelasivat yhdessä dominoa 1960-luvulla. Esillä on muun muassa teurastajan välineitä, kaasukeittimiä ja 1950-luvun kampaamotarvikkeita, ja ihmiset voivat tutustua muun muassa siihen, miten globalisaatio vaikutti kauppaan ja teollisuuteen sekä NHS:n syntyyn. Museon uudessa vierailijakeskuksessa on näyttely, kahvila ja kauppa. Black Country Local Enterprise Partnership (LEP) ja Arts Council England olivat aiemmin luvanneet rahoitusta hankkeelle. LEP:n hallituksen jäsen Ninder Johal sanoi: "Tämä hanke on merkittävässä asemassa Dudleyn elvyttämisessä, sillä se vahvistaa kävijätaloutta ja luo noin 143 työpaikkaa paikalliselle alueellemme. "(Se lisää) alueen profiilia paikkana, jossa voi asua, työskennellä, oppia, vierailla ja investoida." Vuonna 1978 perustetussa museossa kävi viime vuonna yli 350 000 kävijää. Seuraa BBC West Midlandsia Facebookissa ja Twitterissä ja tilaa paikalliset uutispäivitykset suoraan puhelimeesi.</w:t>
      </w:r>
    </w:p>
    <w:p>
      <w:r>
        <w:rPr>
          <w:b/>
        </w:rPr>
        <w:t xml:space="preserve">Tulos</w:t>
      </w:r>
    </w:p>
    <w:p>
      <w:r>
        <w:t xml:space="preserve">Suunnitelmat 23 miljoonan punnan museon laajennuksesta, johon sisältyy 1940-60-luvun kaupungin luominen, ovat saaneet vihreää valoa.</w:t>
      </w:r>
    </w:p>
    <w:p>
      <w:r>
        <w:rPr>
          <w:b/>
        </w:rPr>
        <w:t xml:space="preserve">Esimerkki 1.2273</w:t>
      </w:r>
    </w:p>
    <w:p>
      <w:r>
        <w:t xml:space="preserve">"Uskon, että sopimus saadaan aikaan", Trump sanoi. "Se selviää hyvin pian." Trump on tehnyt samanlaisia huomautuksia aiemminkin. Tällä kertaa kommentit tulivat kuitenkin sen jälkeen, kun Kiina oli esittänyt ennen G20-huippukokousta uuden luettelon neuvoteltavista asioista, joita Yhdysvaltain presidentti kuvasi "melko täydelliseksi luetteloksi". Hän sanoi kuitenkin, että useita keskeisiä kohtia puuttui, mikä tarkoittaa, että lista ei ole vielä "hyväksyttävä minulle". "Luulen, että saamme luultavasti myös ne", hän lisäsi puhuessaan toimittajille Valkoisessa talossa tapahtuneen lakiesityksen allekirjoittamisen jälkeen. Trump on jo asettanut uusia tuontiveroja kiinalaisille tuotteille, joiden arvo on noin 250 miljardia dollaria vuodessa, mikä on saanut Kiinan vastaamaan samalla tavalla. Perjantaina hän kuitenkin näytti pehmentävän aiempia uhkauksia lisätulleista. "Meillä on vielä 267 miljardia dollaria [tulleja] valmiina, jos haluamme", hän sanoi. "Meidän ei ehkä tarvitse tehdä sitä", hän lisäsi. "Kiina haluaisi tehdä sopimuksen." Yhdysvaltain osakemarkkinat hyppäsivät kommenttien johdosta. Sijoittajat ovat olleet järkyttyneitä kahden talousjätin välisestä vastakkainasettelusta. Trumpin mukaan uusien tuontitullien tarkoituksena on rangaista Kiinaa "epäreiluista" käytännöistä, kuten teollis- ja tekijänoikeuksien varastamisesta, kiinalaisille yrityksille annettavista valtiontuista ja ulkomaisia yrityksiä koskevista esteistä. Tullit ovat kuitenkin nostaneet yhdysvaltalaisten yritysten kustannuksia, ja niitä on syytetty osasta Kiinan talouskasvun viimeaikaista hidastumista. Osapuolten odotetaan tapaavan G20-huippukokouksessa Argentiinassa kuun lopussa. Maiden aiemmat neuvottelut eivät onnistuneet ratkaisemaan kysymyksiä. Monet analyytikot suhtautuvat edelleen epäilevästi mahdollisuuksiin päästä sopimukseen, jossa käsiteltäisiin Yhdysvaltojen esiin nostamia syvempiä kysymyksiä. Joidenkin mukaan Trump saattaa kuitenkin olla valmis hyväksymään vähemmän merkittäviä muutoksia, kuten hän on tehnyt muissa kauppakiistoissa, kuten Pohjois-Amerikan vapaakauppasopimuksen (Nafta) tarkistamisessa.</w:t>
      </w:r>
    </w:p>
    <w:p>
      <w:r>
        <w:rPr>
          <w:b/>
        </w:rPr>
        <w:t xml:space="preserve">Tulos</w:t>
      </w:r>
    </w:p>
    <w:p>
      <w:r>
        <w:t xml:space="preserve">Yhdysvaltain presidentti Donald Trump on sanonut uskovansa, että Yhdysvallat voisi päästä kauppasopimukseen Kiinan kanssa, mikä herättää toiveita maiden välisten jännitteiden laantumisesta.</w:t>
      </w:r>
    </w:p>
    <w:p>
      <w:r>
        <w:rPr>
          <w:b/>
        </w:rPr>
        <w:t xml:space="preserve">Esimerkki 1.2274</w:t>
      </w:r>
    </w:p>
    <w:p>
      <w:r>
        <w:t xml:space="preserve">Lauren TurnerViihdetoimittaja Näyttelijä sanoo olevansa jopa kovempi itselleen kuin ankarin nettitrolli. Marvelin Doctor Strange katsoo työtään uudessa valossa tuotantoyhtiönsä SunnyMarchin ansiosta, joka on The Child In Time -elokuvan takana. 41-vuotias näyttelee pääroolia Ian McEwanin romaanin ensimmäisessä tv-sovituksessa, mutta on myös BBC One -draaman vastaava tuottaja. Cumberbatch näyttelee Stephen Lewisia, lastenkirjailijaa, jonka maailma romahtaa, kun hänen nelivuotias tyttärensä katoaa supermarketissa. Hän sanoo, että Whitbread-palkinnon voittaneen kirjan sovittaminen - joka kertoo, miten Stephenin ja hänen vaimonsa Julien elämä eroaa toisistaan katoamisen jälkeen - oli "valtava siunaus". Näyttelijä myöntää kuitenkin, että on "erilaista, kun on tuottajan hattu päässä. Jos on itse eturivissä, se on todella vaikeaa. "Olen innoissani siitä hetkestä, kun en ole mukana jossakin ja voin katsoa sitä etäämmältä, mutta se on hyvin omituista". "Se on aina kauheaa - tapa, jolla näytät, tapa, jolla teet asioita. Se on vain kamalaa. "Luota minuun, internet on täynnä vihaa, mutta se ei ole mitään verrattuna itsekritiikkiin päässäsi raakuudesta. Olen sanonut kaiken ennen heitä." Cumberbatch sanoo, että hänellä oli "hieno kokemus" tehdä draamaa, joka on yhteistuotantoa Pinewood Televisionin kanssa. "En valinnut sitä. Se valitsi meidät, oikeastaan", hän jatkaa. "Se vain toimi - ajoitus oli oikea, käsikirjoitus oli ensinnäkin loistava ja se on poikkeuksellinen romaani." Näyttelijä, jolla on kaksi pientä poikaa vaimonsa Sophien kanssa, sanoo, että tilanne, jossa lapsen menettää katsellessaan poispäin tutussa ympäristössä, on "kauhistuttavan samaistuttava". "Se on rooli, joka on miljoonien kilometrien päässä kaikesta siitä, mitä olen tehnyt - etenkin kuuluisammasta televisiossa - ja se on minulle viehättävä. "Ravistelen aina asioita hieman odotusten suhteen - en tee tavallista tai epätavallisen tavallista - ja tilanteen äärimmäinen luonne [The Child In Time -elokuvassa] on hyvin epätavallinen. "En usko, että tarvitsee olla vanhempi ymmärtääkseen", hän jatkaa. "Siellä on fantastisia näyttelijöitä, joiden olen nähnyt antavan poikkeuksellisia esityksiä kriisissä olevista vanhemmista tai vain vanhemmista fiktiivisissä rooleissa. "Se ei ollut kuin 'oi hienoa, voin saada hampaani johonkin, jolloin olen emotionaalisesti raaka, koska olen uusi isä toista kertaa'.". Se vain tapahtui niin." Siitä kuuluisammasta tv-roolista puheen ollen, haluaisiko hän tehdä lisää Sherlockia? Hän sanoo arvoituksellisesti hymyillen vain "ehkä". Puhuessamme on juuri ilmoitettu, että Jodie Whittaker ottaa Doctor Whon pääroolin - ensimmäisenä naisena. Cumberbatch on innoissaan asiasta ja sanoo, ettei malta odottaa, että pääsee näkemään naisen suorituksen. "Se on avaruusolento - miksei se voisi olla nainen?" hän sanoo. "Miksei se voi olla mitä tahansa sukupuolta? Mielestäni hän on poikkeuksellinen näyttelijä, ja olemme kulttuurisesti onnekkaita, että saimme hänet suostumaan tähän rooliin. Antaa mennä vaan - katsotaan, mitä tapahtuu." Olisiko hän yhtä valmis näkemään naispuolisen Sherlockin? "Miksei? En välitä", hän sanoo ja lisää kieli poskessa: "Sherlockina - se on tulossa sinulle pian." SunnyMarchilla on hänen mukaansa paljon suunnitelmia monimuotoisuuden parantamiseksi ja "rohkeamman paikan antamiseksi naisille sekä kameran takana että edessä". Seuraa tätä tilaa. The Child In Time esitetään BBC One -kanavalla 24. syyskuuta kello 21.00 BST. Seuraa meitä Facebookissa, Twitterissä @BBCNewsEnts tai Instagramissa bbcnewsents. Jos sinulla on juttuehdotus, lähetä sähköpostia osoitteeseen entertainment.news@bbc.co.uk.</w:t>
      </w:r>
    </w:p>
    <w:p>
      <w:r>
        <w:rPr>
          <w:b/>
        </w:rPr>
        <w:t xml:space="preserve">Tulos</w:t>
      </w:r>
    </w:p>
    <w:p>
      <w:r>
        <w:t xml:space="preserve">Benedict Cumberbatchilla on kaikki puolellaan. Silti Sherlock-tähti sanoo olevansa itsensä pahin kriitikko.</w:t>
      </w:r>
    </w:p>
    <w:p>
      <w:r>
        <w:rPr>
          <w:b/>
        </w:rPr>
        <w:t xml:space="preserve">Esimerkki 1.2275</w:t>
      </w:r>
    </w:p>
    <w:p>
      <w:r>
        <w:t xml:space="preserve">Lähes 80 prosenttia äänestäjistä hyväksyi turvapaikkalakiin viime syyskuussa tehdyt muutokset, kuten kansanäänestyksen lopulliset tulokset osoittavat. Uusien sääntöjen mukaan sotilaskarkuruus ei enää ole peruste turvapaikan myöntämiselle, eivätkä ihmiset voi enää hakea turvapaikkaa Sveitsin ulkomaanlähetystöjen kautta. Noin 48 000 ihmistä hakee parhaillaan turvapaikkaa Sveitsistä. BBC:n Genevessä oleva Imogen Foulkes sanoo, että Sveitsillä on pitkät perinteet anteliaisuudesta turvapaikanhakijoita kohtaan - pakolaisten määrä asukasta kohti on kaksi kertaa suurempi kuin Euroopassa keskimäärin. Turvapaikanhakijoiden määrä on kuitenkin jyrkässä kasvussa, ja se on korkeimmillaan vuosikymmeneen. Kirjeenvaihtajamme mukaan tämä ja maahanmuuton voimakas kasvu ovat johtaneet siihen, että kansalaiset ovat huolissaan siitä, että Sveitsiin tulee liikaa ihmisiä. Ihmisoikeusryhmät ja vasemmistopuolueet keräsivät tarpeeksi allekirjoituksia sunnuntaiseen kansanäänestykseen saadakseen hallituksen toimenpiteet peruttua, sillä ne varoittavat, että ne voivat johtaa syrjintään. Tuloksen jälkeen ryhmät kuvailivat tulosta "katastrofiksi turvapaikanhakijoille ja pakolaisille", joka ei jätä "voittajia". Yksi kiistanalaisimmista muutoksista oli sotilaskarkuruuden poistaminen pätevänä turvapaikkaperusteena. Karkuruus on tärkein syy, johon eritrealaiset - viime vuonna suurin hakijaryhmä - vetoavat. Eritrealaiset vaativat maansa kaikilta työkykyisiltä miehiltä ja naisilta rajoittamattoman asepalveluksen. Tulos poistaa myös Euroopassa ainutlaatuisen säännöksen, jonka ansiosta turvapaikanhakijat voivat hakea turvapaikkaa Sveitsin suurlähetystöissä eri puolilla maailmaa. Celine Amandruz Sveitsin suurimmasta puolueesta, populistisesta Sveitsin kansanpuolueesta (SVP), oli kuitenkin tyytyväinen tulokseen ja sanoi uutistoimisto AFP:lle, että yhdeksän kymmenestä ihmisestä, jotka hakivat turvapaikkaa rikkaasta maasta, teki sen "taloudellisista syistä". "On selvästi tarpeen muuttaa tätä järjestelmää", hän sanoi. Sveitsissä on yksi turvapaikanhakija 332 asukasta kohden. Euroopan keskiarvo on yksi turvapaikanhakija 625 asukasta kohti.</w:t>
      </w:r>
    </w:p>
    <w:p>
      <w:r>
        <w:rPr>
          <w:b/>
        </w:rPr>
        <w:t xml:space="preserve">Tulos</w:t>
      </w:r>
    </w:p>
    <w:p>
      <w:r>
        <w:t xml:space="preserve">Sveitsiläiset äänestäjät ovat tukeneet ylivoimaisesti kiistanalaista turvapaikkarajoitusten tiukentamista, kun pakolaisten määrä maassa on kasvanut.</w:t>
      </w:r>
    </w:p>
    <w:p>
      <w:r>
        <w:rPr>
          <w:b/>
        </w:rPr>
        <w:t xml:space="preserve">Esimerkki 1.2276</w:t>
      </w:r>
    </w:p>
    <w:p>
      <w:r>
        <w:t xml:space="preserve">Poliisi on käyttänyt pippurisumutetta ja tainnutusaseita mielenosoitusten kolmantena päivänä yrittäessään hajottaa opiskelijoita, joista osa osoitti mieltään yläosattomissa tiistaina. Pahoinpitelyistä suuttunut opiskelijaryhmä vuoti sunnuntaina sosiaaliseen mediaan luettelon väitetyistä kampuksen raiskaajista. Yliopisto on keskeyttänyt luennot ja perustanut työryhmän tutkimaan asiaa. Hashtagit #RUReferencelist - jotka viittaavat Facebookissa mainittuihin 11:een väitettyyn raiskaajaan - ja #nakedprotest ovat olleet Twitterissä trendejä useiden päivien ajan Etelä-Afrikassa. Itä-Kapin maakunnan poliisi ei ole kommentoinut väitettyjen raiskaajien listaa eikä tehnyt pidätyksiä. BBC:n Pumza Fihlani Etelä-Afrikassa kertoo, että opiskelijat voivat ilmoittaa raiskauksista suoraan poliisille, mutta jos pahoinpitely tapahtuu kampuksella, heidän pitäisi ilmoittaa siitä yliopiston viranomaisille, jotka sitten kutsuvat poliisin tutkimaan asiaa. Etelä-Afrikan lain mukaan seksuaalirikoksista epäillyt voidaan nimetä vasta sen jälkeen, kun he ovat esiintyneet oikeudessa ja tunnustaneet tekonsa. Grahamstownissa sijaitsevan yliopiston opiskelijat, jotka kertovat joutuneensa raiskauksen uhreiksi, valittavat kuitenkin, ettei heidän ilmoittaessaan pahoinpitelyistä ryhdytty minkäänlaisiin toimiin. Vararehtori Sizwe Mabizela kehotti kaikkia opiskelijoita ilmoittamaan asiasta ja sanoi, että yliopistolla ei ole tietoja tällaisista ilmoituksista. "Heti kun saamme lausunnon, voimme järjestää syytettyjen kanssa ennen viraltapanoa pidettävän kuulemisen, jotta heidät voidaan pidättää viralta", Etelä-Afrikan ENCA-yleisradioyhtiö siteerasi häntä. Rhodesin yliopiston opiskelijalehti Activate kertoo, että pidätettyjä opiskelijoita syytetään julkisesta protestoinnista ja aseiden hallussapidosta. Sosiaalisessa mediassa julkaistulla videolla näkyy, kuinka yksi opiskelija pidätettiin, kun poliisi yritti poistaa kampuksen tielle pystytettyä barrikadia. Etelä-Afrikassa raiskauksia on eniten maailmassa - viime vuonna ilmoitettiin 43 195 tapausta. Viranomaiset väittävät, että luvut ovat laskussa, mutta aktivistien mukaan raiskauksista jää paljon enemmän ilmoittamatta.</w:t>
      </w:r>
    </w:p>
    <w:p>
      <w:r>
        <w:rPr>
          <w:b/>
        </w:rPr>
        <w:t xml:space="preserve">Tulos</w:t>
      </w:r>
    </w:p>
    <w:p>
      <w:r>
        <w:t xml:space="preserve">Etelä-Afrikan Rhodes-yliopistossa on pidätetty useita opiskelijoita sen jälkeen, kun he ovat protestoineet siitä, että raiskaussyytöksiin ei suhtauduta vakavasti kampuksella.</w:t>
      </w:r>
    </w:p>
    <w:p>
      <w:r>
        <w:rPr>
          <w:b/>
        </w:rPr>
        <w:t xml:space="preserve">Esimerkki 1.2277</w:t>
      </w:r>
    </w:p>
    <w:p>
      <w:r>
        <w:t xml:space="preserve">Julian O'NeillBBC News NI Business Correspondent Yhtiön mukaan korotus olisi keskimäärin 2,4 prosenttia. Tärkein tekijä, joka "sanelee tämän korotuksen", on sen verolaskun 14 miljoonan punnan nousu eli kaksinkertaistuminen sen jälkeen, kun kaikki paikalliset yritykset arvioitiin uudelleen viime vuonna. Kahtena edellisenä tilikautena Northern Ireland Water leikkasi tariffejaan. Yritykset ja maatilat maksavat laskuja, ja suurimmalla osalla, noin 70 000:lla, veden käyttö ja viemäröinti mitataan. "Olemme tietoisia siitä, että taloudelliset olosuhteet ovat edelleen vaikeat asiakkaillemme, ja olemme tehneet kovasti töitä minimoidaksemme korotukset", sanoi talousjohtaja Ronan Larkin. "On syytä huomata, että yritysasiakkaat maksavat edelleen keskimäärin 5,6 prosenttia vähemmän vesi- ja viemäröintipalveluistaan kuin vuonna 2012." Hän sanoi, että vaikka keskimääräinen korotus olisi 2,4 prosenttia, joillakin yrityksillä, joilla ei ole vesimittareita, korotus olisi suurempi. "Jos tarkastelemme tyypillistä laskua, jossa ei ole vesimittaria, sen pitäisi nousta vuosittain noin 16 puntaa", hän sanoi. "Se on luultavasti noin 4,5 prosentin korotus." Yhtiö antoi esimerkkejä siitä, millaisia taloudellisia vaikutuksia korotuksella voisi olla. Sen mukaan keskisuuren tehtaan, joka maksoi viime vuonna 3 282 puntaa, lasku nousisi 1,4 prosenttia eli 45 puntaa. Ilman mittaria olevat asiakkaat, joiden laskut perustuvat osittain yrityksen verotusarvoon, joutuisivat kuitenkin kohtaamaan jyrkempiä korotuksia. Pienelle myymälälle tai toimistolle, jolla ei ole mittaria, se ilmoitti 6,4 prosentin korotuksen, jolloin sen ilmoittama lasku nousisi 250 punnasta 266 puntaan vuodessa. Northern Ireland Water sanoi myös, että se on sitoutunut tekemään 22 miljoonan punnan säästöt seuraavien kuuden vuoden aikana. Yhtiö on kuitenkin jo vähentänyt työvoimaansa kolmanneksella vuodesta 2007, joten se sanoi, ettei se aio tehdä uusia irtisanomisia. Stormont maksaa yhtiölle vuosittain noin 270 miljoonan punnan suuruisen avustuksen, jolla kompensoidaan kotitalousasiakkaiden maksuja.</w:t>
      </w:r>
    </w:p>
    <w:p>
      <w:r>
        <w:rPr>
          <w:b/>
        </w:rPr>
        <w:t xml:space="preserve">Tulos</w:t>
      </w:r>
    </w:p>
    <w:p>
      <w:r>
        <w:t xml:space="preserve">Northern Ireland Water korottaa maksujaan 80 000 muulle kuin kotitalousasiakkaalleen huhtikuusta alkaen - tämä on ensimmäinen hinnankorotus kolmeen vuoteen.</w:t>
      </w:r>
    </w:p>
    <w:p>
      <w:r>
        <w:rPr>
          <w:b/>
        </w:rPr>
        <w:t xml:space="preserve">Esimerkki 1.2278</w:t>
      </w:r>
    </w:p>
    <w:p>
      <w:r>
        <w:t xml:space="preserve">Doggerland oli Pohjois-Skotlannin, Tanskan ja Kanaalisaarten välinen alue. Sen uskotaan olleen kymmenien tuhansien ihmisten koti ennen kuin se katosi veden alle. Nyt sen historiaa on koottu yhteen merenpohjasta löydettyjen ja Lontoossa esillä olevien esineiden avulla. St Andrewsin, Dundeen ja Aberdeenin yliopistot ovat osallistuneet 15 vuotta kestäneeseen hankkeeseen. Tulokset ovat esillä Royal Society Summer Science Exhibition -näyttelyssä Lontoossa 8. heinäkuuta asti. Doggerlandin, 18 000 eaa. ja 5 500 eaa. välillä hitaasti veden alle vajonneen maan, tarinan on järjestänyt tohtori Richard Bates St Andrewsin yliopistosta. Geofyysikko Bates sanoi: "Doggerland oli Euroopan todellinen sydänmaa, kunnes merenpinta nousi ja antoi meille nykyisen Yhdistyneen kuningaskunnan rannikon. "Olemme jo vuosia spekuloineet kadonneen maan olemassaololla kalastajien eri puolilta Pohjanmerta ruoppaamien luiden perusteella, mutta vasta öljy-yhtiöiden kanssa viime vuosina tehdystä yhteistyöstä lähtien olemme pystyneet luomaan uudelleen, miltä tämä kadonnut maa näytti. "Kun tietoja käsiteltiin ensimmäisen kerran, ajattelin, että niistä ei todennäköisesti saisi mitään hyödyllistä tietoa, mutta kun aluetta kuitenkin tutkittiin yhä laajemmalta alueelta, paljastui laaja ja monimutkainen maisema. "Olemme nyt pystyneet mallintamaan sen kasvistoa ja eläimistöä, luomaan kuvan siellä asuneista muinaisista ihmisistä ja alkaneet ymmärtää joitakin dramaattisia tapahtumia, jotka myöhemmin muuttivat maata, kuten meren nousu ja tuhoisa tsunami." Muinaiset puunkannot, ihmisten käyttämä piikivi ja mammutin fossiiliset jäännökset auttoivat muodostamaan kuvan siitä, miltä maisema on voinut näyttää. Tutkijat käyttivät myös öljy- ja kaasuyhtiöiltä saatujen tietojen geofysikaalista mallintamista. Löydökset antavat kuvan maasta, jossa on kukkuloita ja laaksoja, suuria soita ja järviä, ja suuret joet halkovat mutkittelevaa rannikkoa. Meren noustessa kukkulat olisivat muuttuneet matalien saarten eristyneeksi saaristoksi. Tutkijat pystyivät tutkimalla fossiiliaineistoa (kuten siitepölynjyviä, mikro- ja makrofaunaa) kertomaan, millaista kasvillisuutta Doggerlandissa kasvoi ja millaisia eläimiä siellä liikkui. Näiden tietojen avulla he pystyivät rakentamaan mallin maan "kantokyvystä" ja laskemaan, kuinka monta ihmistä siellä on voinut elää. Tutkimusryhmä tutkii parhaillaan lisää todisteita ihmisen toiminnasta, kuten mahdollisia ihmisten hautapaikkoja, kiehtovia pystykiviä ja mammutin joukkohautaa.</w:t>
      </w:r>
    </w:p>
    <w:p>
      <w:r>
        <w:rPr>
          <w:b/>
        </w:rPr>
        <w:t xml:space="preserve">Tulos</w:t>
      </w:r>
    </w:p>
    <w:p>
      <w:r>
        <w:t xml:space="preserve">Tutkijat ovat luoneet uudelleen ja asettaneet näytteille valtavan maa-alueen, jonka Pohjanmeri nielaisi tuhansia vuosia sitten.</w:t>
      </w:r>
    </w:p>
    <w:p>
      <w:r>
        <w:rPr>
          <w:b/>
        </w:rPr>
        <w:t xml:space="preserve">Esimerkki 1.2279</w:t>
      </w:r>
    </w:p>
    <w:p>
      <w:r>
        <w:t xml:space="preserve">Suoratoistovideon avulla RSPB:n suojelualueen kävijät voivat seurata erilaisia lintuja, jotka pesivät 91 metriä korkeilla kallioilla. Kamerat asensivat insinöörit, jotka laskeutuivat alas pystysuoraa kallioseinämää pitkin. Kesäisin suojelualueella pesii yli 200 000 tylliä, pikkutylliä ja käpytikkaa. Kamerat on asennettu pysyvästi sen jälkeen, kun viime vuonna kokeiltiin menestyksekkäästi yksittäisen kameran asentamista, josta oli näkymät tyllien pesäkkeelle. David Aitken, RSPB Bempton Cliffsin apulaisvartija, sanoi: "Viime vuonna uskomattomat lähikuvat, jotka tallensivat pieniä, intiimejä ja joskus hurjia hetkiä Staple Newkin tyllien elämästä, innostivat kävijöitä päivittäin. "Tänä vuonna uudet kamerat tuovat meille kaksinkertaisen ilon, kun voimme seurata merilintujen temppuja kallioiden muissa osissa." "Tänä vuonna kamerat tuovat meille kaksinkertaisen ilon, kun voimme seurata merilintujen temppuja kallioiden muissa osissa."</w:t>
      </w:r>
    </w:p>
    <w:p>
      <w:r>
        <w:rPr>
          <w:b/>
        </w:rPr>
        <w:t xml:space="preserve">Tulos</w:t>
      </w:r>
    </w:p>
    <w:p>
      <w:r>
        <w:t xml:space="preserve">Bridlingtonin lähellä sijaitsevan Bempton Cliffsin merilintukeskuksen jyrkänteelle on asennettu kaksi valvontakameraa.</w:t>
      </w:r>
    </w:p>
    <w:p>
      <w:r>
        <w:rPr>
          <w:b/>
        </w:rPr>
        <w:t xml:space="preserve">Esimerkki 1.2280</w:t>
      </w:r>
    </w:p>
    <w:p>
      <w:r>
        <w:t xml:space="preserve">Brownin mukaan Yhdysvaltojen tiedustelutietoja, jotka kyseenalaistivat Irakin joukkotuhoasevarastojen laajuuden, ei jaettu Yhdistyneen kuningaskunnan kanssa ennen kuin se liittyi Irakin sotaan. Ote muistelmateoksestaan kertoo, että "meitä ei vain informoitu väärin, vaan myös johdettiin harhaan". Brown sanoo, että hän sai tietää "ratkaisevan tärkeästä" asiakirjasta jätettyään virkakautensa. Irakin sota, joka jakoi Britannian yleistä mielipidettä, alkoi maaliskuussa 2003, ja konfliktissa ja sen jälkimainingeissa kuoli 179 brittiläistä sotilasta. Yhdistynyt kuningaskunta liittyi Yhdysvaltojen johtamaan hyökkäykseen sen jälkeen, kun molemmat maat olivat yhdessä syyttäneet Saddam Husseinia joukkotuhoaseiden hallussapidosta ja yhteyksistä terrorismiin. Britannian tiedustelutiedot vuodelta 2002, jotka silloinen pääministeri Tony Blair ja Brown olivat tuolloin nähneet, viittasivat siihen, että Saddam Husseinilla saattoi olla tällaisia aseita. "Minulle kerrottiin, että he tiesivät, missä aseet olivat", Brown kirjoittaa. "Muistan ajatelleeni tuolloin, että oli melkein kuin he voisivat antaa minulle kadunnimen ja -numeron, jossa ne sijaitsivat." Brown sanoo kuitenkin, että Yhdysvaltain silloisen puolustusministerin Donald Rumsfeldin tuolloin teettämä raportti "kyseenalaisti väkisin" tämän näkemyksen. "Sota perusteeton" Hän sanoi, että raportin mukaan muut tiedustelutiedot olivat tukeutuneet "vahvasti analyyttisiin oletuksiin" eikä niinkään vankkoihin todisteisiin, ja siinä kumottiin Irakin kyky valmistaa joukkotuhoaseita. "Jos olen oikeassa siinä, että jossain amerikkalaisessa järjestelmässä tiedettiin totuus siitä, että Irakilla ei ollut aseita, meitä ei vain informoitu väärin vaan johdettiin harhaan kriittisessä kysymyksessä", hän kirjoittaa kirjassaan My Life, Our Times. Seitsemän vuotta kestäneessä tutkimuksessa, joka koski Yhdistyneen kuningaskunnan osallistumista Irakin sotaan, todettiin, ettei Saddam Hussein aiheuttanut "välitöntä uhkaa", kun Yhdysvallat ja Yhdistynyt kuningaskunta hyökkäsivät maahan. Chilcotin raportissa todettiin myös, että "virheellinen" tiedustelu aloitti sodan. Brownin mukaan Yhdistynyt kuningaskunta ei ehkä olisi koskaan suostunut osallistumaan sotaan, jos tiedot olisi jaettu. "Kun otetaan huomioon, että Irakilla ei ollut käyttökelpoisia kemiallisia, biologisia tai ydinaseita, joita se olisi voinut käyttää, eikä se ollut hyökkäämässä liittouman kimppuun, kaksi oikeudenmukaisen sodan testiä ei täyttynyt: sotaa ei voitu oikeuttaa." Tästä huolimatta hän sanoi, että joitakin toimia tarvittiin, koska Saddam Hussein ei ollut noudattanut YK:n päätöslauselmia.</w:t>
      </w:r>
    </w:p>
    <w:p>
      <w:r>
        <w:rPr>
          <w:b/>
        </w:rPr>
        <w:t xml:space="preserve">Tulos</w:t>
      </w:r>
    </w:p>
    <w:p>
      <w:r>
        <w:t xml:space="preserve">Entinen pääministeri Gordon Brown on sanonut, että Yhdistynyttä kuningaskuntaa johdettiin harhaan Irakin entisen diktaattorin Saddam Husseinin joukkotuhoaseiden saatavuudesta.</w:t>
      </w:r>
    </w:p>
    <w:p>
      <w:r>
        <w:rPr>
          <w:b/>
        </w:rPr>
        <w:t xml:space="preserve">Esimerkki 1.2281</w:t>
      </w:r>
    </w:p>
    <w:p>
      <w:r>
        <w:t xml:space="preserve">Toby LuckhurstBBC News Rankkasateet ovat tulvanneet luolastoon, mikä on vaikeuttanut viranomaisten pyrkimyksiä löytää heidät. Toiveena on, että ryhmä on löytänyt turvallisen, korkean paikan odottaakseen pelastusta, mutta toisin kuin ammattilaisluolaajat, heillä ei ollut varusteita pitkään oleskeluun. Puhuimme luolamiesten kanssa siitä, mitä on tehtävä selviytyäkseen, kun on jäänyt loukkuun maan alle. He korostivat, että on pidettävä lämpimänä, juotava nestettä ja pysyttävä poissa vaarasta. Mitä tehdä, jos on jäänyt loukkuun Yhdysvaltain kansallisen luolapelastuskomission kansallisen koordinaattorin Anmar Mirzan mukaan ensimmäiseksi on varmistettava, ettei ole välittömässä vaarassa. Kallionromahdukset ovat riski, mutta suurin huolenaihe on tulva. "Sinun kannattaa etsiä luolan korkein kohta", Mirza sanoo. Hänen neuvonsa on yrittää arvata, mihin asti vesi on noussut aiemmissa tulvissa. "Tuon pisteen voi määrittää monella tavalla - etsi mutaa, lehtiä, märkää limaa seinillä." Sitten kannattaa tarkistaa, mitä tarvikkeita sinulla on mukanasi. Riippuen siitä, kuinka kauan olet luolassa, saatat joutua säännöstelemään ruokaa, vettä ja jopa valoa. Pysy lämpimänä Ensimmäinen suuri riski on Mirzan mukaan hypotermia. "Vääntäkää vaatteet kuiviksi", hän sanoo, "ja kerääntykää yhteen lämpimään." Andy Eavis, Britannian luolastoyhdistyksen eläkkeelle jäänyt johtaja, sanoo, että onneksi hypotermia ei todennäköisesti ole suuri ongelma Thaimaan luolastossa. "Ympäristön lämpötila on melko korkea", hän sanoo ja arvioi sen olevan 23-26 C:n (73-79 F) välillä. Eavis, 70, on tutkinut luolia viimeiset 50 vuotta, muun muassa Thaimaassa, Myanmarissa ja Kiinassa - ei kuitenkaan sitä luolastoa, johon teini-ikäiset ja heidän valmentajansa ovat loukussa. Hän sanoo, että monet näistä luolista ovat valtavia - jotkin niistä ovat niin suuria, että niitä voi tutkia "lentokoneilla" - eikä usko, että ne tulvivat kattoon asti. "Jos he istuvat veden ulkopuolella, he eivät kuole hypotermiaan", hän sanoo. Eavis kuvailee jääneensä loukkuun Pyreneillä sijaitsevaan luolaan kahden muun luolatutkijan kanssa, jossa vesi oli noin 2 C (36 F). "Olimme siellä 55 tuntia", hän sanoo. "Mutta onneksi meillä oli märkäpuvut." Vesi Lämmön jälkeen seuraava suuri huolenaihe on Mirzan mukaan vesi. "Pidä itsesi nesteytettynä, mutta varo likaista vettä luolassa", Mirza sanoo. "Se on tasapainoilua - ripuli ja oksentelu tekisivät nestehukasta myöhemmin suuremman ongelman." Vaikka vesi olisikin likaista, se ei Eavisin mukaan aiheuta välitöntä ongelmaa. "Useimmat luolavedet ovat kohtuullisen juomakelpoisia", hän sanoo. "Se saattaa kuitenkin aiheuttaa vatsavaivoja." Bill Whitehouse, Britannian luolapelastusneuvoston eläkkeelle jäänyt puheenjohtaja, suosittelee katselemaan ympärilleen luolassa. "Pikkutipoissa ja sisäänmenoaukoissa voi olla raikkaampaa vettä", hän sanoo. "Mutta pitkällä aikavälillä ruoka on ongelma." Mirza on samaa mieltä. "Jos sinulla on ruokaa, varmista, ettet syö sitä kaikkea kerralla." Ilma Happi on myös tekijä. Kaikki kolme miestä ovat kuitenkin yhtä mieltä siitä, että se ei ole niin suuri huolenaihe kuin luulisi. "Useimmat luolat hengittävät luonnostaan", Mirza sanoo. "Ilma pääsee sisään ja ulos siellä, missä ihmiset eivät pääse." Hiilidioksidipitoisuus voi nousta, jos ihmiset ovat näin pienessä tilassa niin pitkään. Suurimmaksi osaksi pelastajat ovat kuitenkin sitä mieltä, että ilman puute ei ole suuri ongelma. "Yleisesti ottaen ei ole epätavallista, että happipitoisuus on luolissa hieman alhainen", Whitehouse sanoo. "Mutta ei vakavasti alhainen. Se riippuu luolasta." Henkinen rasitus Sinulla saattaa olla kaikki tarvikkeet selviytymiseen, mutta pimeässä voi olla vaikea pysyä rauhallisena. "Sanon aina ihmisille, että se on marmitoitunut laji", Whitehouse sanoo. "Maan alla on yksi niistä paikoista, joissa joko olet onnellinen tai sitten et." "Älkää panikoiko", sanoo Eavis. "Paniikkiin joutuminen ja pakeneminen on suurin riski." Thaimaalaisten teini-ikäisten kohdalla on paljon paineita sillä, joka on vastuussa siitä, ettei heitä yritetä sukeltaa vesille, mikä voisi olla vaarallista. "Johtajan on todella valvottava heitä, jotta he eivät tekisi mitään typerää, kuten sukeltaisi sinne", hän sanoi. "Pimeässä oleminen on henkisesti hyvin rasittavaa." Mirza sanoo, että valaistus ei ole enää niin ongelmallinen kuin ennen. "Kokeneilla luolametsästäjillä on mukanaan satoja tunteja valoa - nykyaikaisia LED-valoja ja litiumparistoja." Thaimaan teinien tapauksessa se voi kuitenkin olla ongelma. "Emme puhu nyt luolamiehistä. Heillä ei luultavasti ole hyviä varusteita", Whitehouse sanoo. Yleinen neuvo? Whitehouse sanoo, että jos aiot mennä luolaan, sinun pitäisi aina olla valmistautunut. "Hanki oikeat tiedot, hanki oikeat varusteet ja lähde jonkun luolan tuntevan henkilön kanssa", hän sanoo. Veteraanipelastaja sanoo myös, että on tärkeää kertoa jollekulle, minne olet menossa, ennen kuin lähdet. "Mitä aikaisemmin saamme ilmoituksen, sitä nopeammin voimme tehdä jotain", hän sanoo.</w:t>
      </w:r>
    </w:p>
    <w:p>
      <w:r>
        <w:rPr>
          <w:b/>
        </w:rPr>
        <w:t xml:space="preserve">Tulos</w:t>
      </w:r>
    </w:p>
    <w:p>
      <w:r>
        <w:t xml:space="preserve">12 teini-ikäistä jalkapalloilijaa ja heidän valmentajaansa, joiden uskotaan olevan loukussa syvällä luolassa Thaimaassa, etsitään epätoivoisesti.</w:t>
      </w:r>
    </w:p>
    <w:p>
      <w:r>
        <w:rPr>
          <w:b/>
        </w:rPr>
        <w:t xml:space="preserve">Esimerkki 1.2282</w:t>
      </w:r>
    </w:p>
    <w:p>
      <w:r>
        <w:t xml:space="preserve">Sadat kaupat eri puolilla maata avautuivat keskiyöllä, jotta pelaajat saisivat käsiinsä 130 punnan hintaisen vekottimen. Lisälaite kytketään Xbox 360:een, ja se käyttää liiketunnistinta, kameraa ja mikrofonia, jotta ihmiset voivat pelata pelejä ilman ohjainta käyttämällä kehon liikkeitä ja ääntä. Microsoft on käyttänyt lähes kymmenen vuotta Kinectin taustalla olevan teknologian kehittämiseen, ja se toivoo myyvänsä viisi miljoonaa kappaletta maailmanlaajuisesti. Joulun myyntitaistelussa Kinect kilpailee Nintendon Wii:tä ja Sonyn hiljattain lanseeraamaa PlayStation Movea vastaan. Nintendo on myös tuomassa markkinoille 3D-käsikonsolin, mutta se tulee saataville vasta ensi maaliskuussa. Newsbeat kävi keskiyön avajaisissa Milton Keynesissä sijaitsevassa Game-myymälässä. Nämä ihmiset olivat siellä ostamassa Kinectiä. Liam, 22, Milton Keynesistä: "Se on aivan uusi kokemus ja vaikuttaa todella jännittävältä. Haluan nähdä, mitä seuraavan sukupolven pelaaminen on. "Ohjaimet ovat aina olleet hyviä, mutta ne alkavat olla vähän vanhanaikaisia, ja kuka tahansa voi kokeilla tätä. "Voit myös tehdä hienoja asioita, kuten käskeä sitä keskeyttämään elokuvan, eikä sinun tarvitse ottaa ohjainta esiin - vähän laiska, mutta hieno juttu!" Michael, 21, Lutonista: "Minulla on ollut Xbox seitsemän vuotta, ja ennen pelasin sillä paljon, mutta en enää niin paljon. Etsin vain jotain uutta, joten haluan kokeilla tätä. "Siinä käytetään täysin erilaista tekniikkaa - liikutat vain kehoasi. "Haluaisin nähdä enemmän ensimmäisen persoonan räiskintäpelejä Kinectille tai jotain FIFA:n kaltaista - toivottavasti pelit eivät ole niin samanlaisia kuin Nintendo Wii:n pelit." Steven, 29, Milton Keynesistä: "Olen jo pelannut kokeiluversiota, ja se oli mielestäni mahtava. "Se on parempi kuin Wii - ei tarvitse pitää padia kädessä, vaan voi istua siinä ja juoda kupin teetä samalla kun pelaa". "Se on kaikin puolin hauska peli - minusta se on parempi kuin mikään muu peli." Josh, 19, Milton Keynesistä "Rakastan Xboxiani, ja tämä mullistaa pelaamiseni. Mielestäni se tekee paljon suuremman harppauksen kuin muut konsolit. "Voit vain olla oma itsesi, ja peli pelaa läpi. Se avaa Xboxin suuremmalle perheyleisölle, mutta se ei välttämättä menetä mitään hardcore-pelaamisesta. "Haluaisin pelata Gears of War 3:a Kinectin kautta, ja haluaisin nähdä myös vakavamman ajopelin, kuten Need for Speedin." Mickey, 19, Milton Keynesistä: "Se on askel eteenpäin PS3:n nykyisestä Move-pelistä, joka on hyvä konsepti, mutta kädessäsi on edelleen kaukosäädin, ja tämä on vapaalla kädellä. "Se saattaa myös pitää sinut kunnossa - tosin se riippuu siitä, mitä pelaat. Saatat vain istua sohvalla ja pelata." Grant, 20, Milton Keynesistä "Toivottavasti se on yhtä hyvä kuin miltä se näyttää - en malta odottaa, että pääsen pelaamaan sitä. Katsoin Fighting Uncagedin esikatselun ja se näytti aika hyvältä. Lisää tappelu- ja kuntoilupelejä olisi hyvä. "Toinen puoliskoni odottaa sitä myös innolla. Pikkupoikakin haluaa pelata sitä koko ajan, mutta hänen on mentävä kouluun, eikö niin?"</w:t>
      </w:r>
    </w:p>
    <w:p>
      <w:r>
        <w:rPr>
          <w:b/>
        </w:rPr>
        <w:t xml:space="preserve">Tulos</w:t>
      </w:r>
    </w:p>
    <w:p>
      <w:r>
        <w:t xml:space="preserve">Xboxin handsfree-ohjausjärjestelmä Kinect on tullut myyntiin Britanniassa.</w:t>
      </w:r>
    </w:p>
    <w:p>
      <w:r>
        <w:rPr>
          <w:b/>
        </w:rPr>
        <w:t xml:space="preserve">Esimerkki 1.2283</w:t>
      </w:r>
    </w:p>
    <w:p>
      <w:r>
        <w:t xml:space="preserve">Hannah RichardsonBBC Newsin koulutustoimittaja Viimeisimmät luvut osoittavat, että opettajankoulutuskursseille hyväksyttyjen määrä on tänä vuonna laskenut 7 prosenttia. Rehtoreiden johtajat sanoivat, että rekrytointien väheneminen syventää opettajien rekrytointikriisiä. Opetusministeriön mukaan Englannin kouluissa on enemmän opettajia kuin koskaan aiemmin. Se sanoi investoivansa 1,3 miljardia puntaa rekrytointiin tämän parlamentin aikana ja kehittäneensä ohjelmia, joilla varmistetaan, että uudet opettajat pysyvät työpaikoissaan alueilla, joilla opettajien pysyminen on ollut heikkoa. Ammattikunnan suuren vaihtuvuuden vuoksi Englannin koulujen on rekrytoitava vuosittain noin 30 000 uutta opettajaa pysyäkseen paikallaan. "Syvästi huolestuttavaa" Näiden rekrytointien pääasiallinen lähde on opettajaopiskelijoiden sato. Uusien lukujen mukaan kuitenkin vain 26 000 hyväksyttiin opettajankoulutukseen vuosina 2016-2017. Hallituksen tavoitteet opettajien rekrytoinnista Englannissa ovat jääneet saavuttamatta jo viitenä peräkkäisenä vuonna. Walesissa taas kursseille päässeiden hakijoiden määrä kasvoi 2 prosenttia samana aikana. Koulujen ja oppilaitosten johtajien yhdistyksen (Association of School and College Leaders) vt. pääsihteeri Malcolm Trobe totesi: "Kouluissa on koko maassa vakava opettajapula, erityisesti matematiikan ja luonnontieteiden alalla. "Koulut joutuvat turvautumaan monien luokkien opetuksessa varahenkilöstöön ja muihin kuin asiantuntijoihin." Hän kehotti hallitusta puuttumaan asiaan pikaisesti ja tekemään opettajan urasta houkuttelevamman vaihtoehdon. Opettajien ja lehtoreiden liiton pääsihteeri Mary Bousted sanoi, että luvut ovat erittäin huolestuttavia, mutta tuskin yllättäviä. Hän huomautti, että hänen mukaansa hallitus ei ole edelleenkään puuttunut niihin ongelmiin, jotka tekevät opettajan ammatista vähemmän houkuttelevan. "Opettajien liiallinen työtaakka laskee edelleen opettajien pysyvyysastetta, palkat jäävät jälkeen muiden tutkinnon suorittaneiden ammattien palkoista, ja rahoitusleikkaukset vähentävät sitä, mitä koulut voivat tarjota lapsille", hän sanoi. "Hallituksen on otettava luokanopettajien työtaakka ja palkkataso ensisijaiseksi tavoitteeksi ja investoitava koulujen rahoitukseen ja kansalliseen palkkaukseen." Professori John Howson, opettajien rekrytoinnin asiantuntija, joka ylläpitää kouluille suunnattua ilmaista opettajien hakupalvelua, sanoi: "Puolustusministeriö oli onnistunut vakuuttamaan valtiovarainministeriön siitä, että Sandhurstissa kouluttautuville upseereille voidaan maksaa palkkaa - nyt on aika maksaa palkkaa myös opettajaharjoittelijoille." Liberaalidemokraattien koulutustiedottaja John Pugh sanoi, että rekrytointikriisi on hallituksen aiheuttama. "Puoliksi leivotut ohjelmat, joilla houkutellaan epätoivoisesti ihmisiä opettajiksi, eivät korvaa eikä voi korvata nykyisen henkilöstön demoralisaatiota. "Ennennäkemätön määrä opettajia jättää ammatin, koska he eivät kestä byrokraattista ylikuormitusta ja sekaantuvien ministerien jatkuvia loukkauksia heidän ammattitaitoaan kohtaan."</w:t>
      </w:r>
    </w:p>
    <w:p>
      <w:r>
        <w:rPr>
          <w:b/>
        </w:rPr>
        <w:t xml:space="preserve">Tulos</w:t>
      </w:r>
    </w:p>
    <w:p>
      <w:r>
        <w:t xml:space="preserve">Opettajien rekrytoinnin pelätään vaikeutuvan entisestään, kun harjoittelijoiden määrä on vähentynyt Englannissa.</w:t>
      </w:r>
    </w:p>
    <w:p>
      <w:r>
        <w:rPr>
          <w:b/>
        </w:rPr>
        <w:t xml:space="preserve">Esimerkki 1.2284</w:t>
      </w:r>
    </w:p>
    <w:p>
      <w:r>
        <w:t xml:space="preserve">Sean CoughlanBBC Newsin koulutuskirjeenvaihtaja Paikallishallintoyhdistyksen mukaan neuvostojen on täytettävä koulupaikkojen rahoituksessa oleva miljardin punnan vaje. Netmums-vanhempainsivusto kertoo, että jotkut perheet ovat huolissaan peruskouluista, jotka ovat laajentuneet nopeasti. Opetusministeriö sanoo, että se on viime vaalien jälkeen antanut kunnille 5 miljardia puntaa uusien koulupaikkojen rahoittamiseen. Alakoulujen on täytynyt vastata useiden vuosien ajan kasvaneeseen oppilasmäärään, ja monet koulut ovat joutuneet lisäämään tilapäisiä luokkahuoneita ja rakentamaan laajennuksia. Aiemmin tänä vuonna julkaistujen lukujen mukaan 77 alakoulussa on nyt yli 800 oppilasta. Rahoitusvaje Local Government Associationin mukaan kunnat kärsivät taloudellisesta paineesta ja joutuvat siirtämään varoja koulubudjetin muista osista. Koko Englannissa kunnat sanovat, että niiden on käytettävä miljardi puntaa lisäpaikkojen tarjoamiseen ja käytettävä rahaa, joka oli tarkoitettu rakennushankkeisiin tai kunnossapitoon. LGA:n mukaan Länsi-Lontoossa sijaitseva Ealing Council on joutunut täydentämään valtion rahoitusta 129 miljoonalla punnalla ja Hillingdon 114 miljoonalla punnalla. LGA:n mukaan kaupungit tarjosivat viime vuonna 90 000 lisäpaikkaa, mutta sen mukaan seuraavien kolmen vuoden aikana tarvitaan vielä 130 000 lisäpaikkaa, koska syntyvyys kasvaa edelleen. Tilanpuute on johtanut siihen, että erään koulun leikkikenttä on jouduttu rakentamaan katolle, LGA:n mukaan. LGA:n kyselytutkimuksessa, joka perustuu yli puolen kuntien vastauksiin, todettiin, että kolme neljästä paikallisviranomaisesta väittää, ettei ole saanut valtiolta riittävää rahoitusta lisäpaikkoja varten, ja 38 prosenttia kuntia on joutunut ottamaan lainaa. LGA:n mukaan sen tutkimus "paljastaa koulupaikkojen rahoitukseen liittyvän ongelman laajuuden". Neuvostot ovat vaatineet lisää valvontaa lisäpaikkojen luomisessa ja valittaneet, että itsenäisempien akatemioiden ja vapaiden koulujen perustaminen on heikentänyt strategista suunnittelua. Ne haluavat myös selkeämmän rahoitusmekanismin koulupaikkojen luomista varten. "Neuvostot tuottavat, mutta se maksaa. Siitä lähtien, kun paikkoja koskevat paineet ilmaantuivat, neuvostot ovat ryhtyneet luomaan uusia paikkoja, ja vaikka valtion rahoitus on tervetullutta, se ei vastaa läheskään kaikkia kustannuksia", sanoi David Simmonds, LGA:n lasten ja nuorten lautakunnan puheenjohtaja. "Tämä musta aukko on niin suuri, että uusien koulupaikkojen luomisen kustannuksia ei voida kattaa kunnallisveronmaksajilla." Simmonds varoitti myös, että paineet koulupaikkojen suhteen ovat siirtymässä toiselle asteelle ja että tarvitaan vielä 200 000 paikkaa. Vanhempien huoli Valtuustojen varoitus tulee samaan aikaan, kun Netmums-sivustolla kerrotaan, että jotkut vanhemmat ovat huolissaan koulupaikkojen niukkuuden kielteisistä vaikutuksista. Sivustolle yli 1 700:lta ihmiseltä saaduissa vastauksissa tuotiin esiin huoli luokkakokojen kasvusta ja alakoulujen liiallisen tilanahtauden kielteisistä vaikutuksista. Joukossa oli kuitenkin myös vanhempia, jotka eivät pitäneet koulun kokoa tärkeänä tekijänä opetuksen laadun kannalta. "Jokainen vanhempi haluaa, että hänen lapsensa saa parhaan mahdollisen koulutuksen, joten on täysin ymmärrettävää, miksi "superkokoisten alakoulujen" lisääntyminen on saanut äidit ja isät huolestumaan", sanoi Netmumsin perustaja Siobhan Freegard. "Vaikka jotkut lapset kukoistavat kiireisemmässä ympäristössä, monet vanhemmat kokevat, että lisääntyneet luokkakoot ja luokkien määrä johtavat siihen, että heidän lapsensa unohdetaan." Freegardin mukaan vanhemmat pitäisi ottaa tiiviimmin mukaan tällaisiin koulujen laajentumissuunnitelmiin. Työväenpuolueen varjo-opetusministeri Tristram Hunt sanoi: "David Cameron lupasi vanhemmille pienempiä kouluja ja pienempiä luokkakokoja. "Mutta yli 30 lapsen suurissa luokissa olevien 5-7-vuotiaiden lasten määrä on kasvanut 200 prosenttia vuodesta 2010 - lähes 100 000 pikkulapseen." Hän sanoi, että hän ei ole tehnyt mitään, koska hän ei ole tehnyt mitään. Hän syytti hallitusta siitä, että se "ohjaa resursseja pois alueilta, joilla tarvitaan kipeästi lisää peruskoulupaikkoja, ja pyrkii toteuttamaan lemmikkihankettaan, joka koskee kalliita ilmaiskouluja alueilla, joilla ei ole pulaa koulupaikoista". Opetusministeri Nick Gibb sanoi, että nykyinen hallitus yrittää "korjata ongelmat, jotka johtuivat siitä, että edellinen hallitus ei ollut valmistautunut tähän vauvabuumiin". Hän sanoi BBC Radio 4:n Today-ohjelmassa: "Tarjoamme huomattavia summia pääomaa samaan aikaan, kun koko Whitehallissa on jouduttu tekemään huomattavia säästöjä budjettivajeen korjaamiseksi." Opetusministeriön tiedottaja sanoi: "Osana koulutussuunnitelmaamme annamme valtuustoille 5 miljardia puntaa käytettäväksi uusiin koulupaikkoihin tämän parlamentin aikana. "Tämä on jo johtanut 260 000 uuden koulupaikan luomiseen, joista kaikki ovat pula-alueilla, ja suunnitelmissa on paljon lisää. Olemme myös vahvistaneet 2,35 miljardin punnan lisämäärärahan, jolla tuetaan neuvostoja tarvittavien koulupaikkojen luomisessa syyskuuhun 2017 mennessä."</w:t>
      </w:r>
    </w:p>
    <w:p>
      <w:r>
        <w:rPr>
          <w:b/>
        </w:rPr>
        <w:t xml:space="preserve">Tulos</w:t>
      </w:r>
    </w:p>
    <w:p>
      <w:r>
        <w:t xml:space="preserve">Englannin peruskoulujen kasvava väkiluku aiheuttaa paineita budjettiin ja pelkoa "ylisuurista" kouluista, varoittavat neuvostot.</w:t>
      </w:r>
    </w:p>
    <w:p>
      <w:r>
        <w:rPr>
          <w:b/>
        </w:rPr>
        <w:t xml:space="preserve">Esimerkki 1.2285</w:t>
      </w:r>
    </w:p>
    <w:p>
      <w:r>
        <w:t xml:space="preserve">Krasnojarskin alueella Seibajoella sijaitseva pato murtui lauantaina rankkasateiden jälkeen, ja mökit, joissa työntekijät asuivat, tulvivat. Venäjän terveysministeriön mukaan 14 kaivosmiestä vietiin sairaalaan, joista kolme sai vakavia vammoja. Rikostutkinta on aloitettu, koska padon väitetään rikkoneen turvallisuusmääräyksiä. "Vesitekninen laitos rakennettiin itse, ja uskon, että siinä rikottiin kaikkia sääntöjä, joita en voi eikä voi ajatella", Krasnojarskin aluehallituksen johtaja Juri Lapshin sanoi uutistoimisto RIA:n mukaan. Venäjän presidentti Vladimir Putin on määrännyt virkamiehiä antamaan apua ja tutkimaan onnettomuuden syitä, hänen tiedottajansa sanoi. Tulvavedet veivät mukanaan useita pieniä mökkejä, joissa työntekijöiden uskotaan asuneen, kertoi uutistoimisto Interfax. Kaivos sijaitsi syrjäisellä paikalla noin 160 kilometriä Krasnojarskin kaupungista etelään, joka sijaitsee noin 4 000 kilometriä Moskovasta itään. Kymmenet pelastustyöntekijät ovat etsineet kadonneita ja auttaneet loukkaantuneita. Ihmisiä evakuoidaan läheisestä Kuraginon kylästä Seibajoen kohonneen vedenpinnan ja paikallisten tulvien vuoksi, kertoivat venäläiset tiedotusvälineet.</w:t>
      </w:r>
    </w:p>
    <w:p>
      <w:r>
        <w:rPr>
          <w:b/>
        </w:rPr>
        <w:t xml:space="preserve">Tulos</w:t>
      </w:r>
    </w:p>
    <w:p>
      <w:r>
        <w:t xml:space="preserve">Ainakin 15 ihmistä on kuollut ja 13 muuta on kateissa Siperiassa sijaitsevan kultakaivoksen padon romahdettua.</w:t>
      </w:r>
    </w:p>
    <w:p>
      <w:r>
        <w:rPr>
          <w:b/>
        </w:rPr>
        <w:t xml:space="preserve">Esimerkki 1.2286</w:t>
      </w:r>
    </w:p>
    <w:p>
      <w:r>
        <w:t xml:space="preserve">Julian O'NeillBBC News NI Business Correspondent Sen "vanhanaikaiset" vitoset pysyvät toistaiseksi käytössä, vaikka Englannin keskuspankin versio vedettiin pois keskiyöllä perjantai-iltana. Kaikki neljä pohjoisirlantilaista pankkia painavat omaa rahaa - perinne, joka ulottuu 1800-luvun alkupuolelle. Mutta vain kaksi niistä, Ulster Bank ja Bank of Ireland, valmistavat viisikymppisiä. Englannin keskuspankin paperiset setelit poistetaan liikkeestä, koska niistä on olemassa uudempi polymeeristä valmistettu versio. Pohjois-Irlannin pankit voivat lopulta seurata esimerkkiä, mutta toistaiseksi niiden paperiset 5 punnan setelit ovat edelleen käytössä. Sean Murphy Ulster Bankista sanoi: "Pitkällä aikavälillä polymeeriset setelit ovat luultavasti kustannustehokkaampia, ja tutkimme asiaa aktiivisesti." Pohjois-Irlannin seteleitä on liikkeessä noin 2,5 miljardin punnan arvosta. Yksi viimeisimmistä uusista seteleistä oli George Bestin viiden punnan seteli, jota Ulster Bank laski liikkeeseen miljoona kappaletta vuonna 2006 edesmenneen jalkapalloilijan muistoksi. Danske Bank painattaa parhaillaan 20 punnan seteleitä, joihin on ensimmäistä kertaa lisätty sen toimitusjohtajan Kevin Kingstonin allekirjoitus. Pohjois-Irlannin seteleiden liikkeeseenlaskua koskevat säännöt. Kullakin pankilla on oltava Englannin keskuspankissa varoja, jotka vastaavat painettavan käteisen arvoa, jotta ne voisivat vaihtaa liikkeessä olevat setelit, jos ne joskus menisivät konkurssiin. Pankit ovat sanoneet, että tärkein syy siihen, että ne painavat omia seteleitään, on arvovalta ja tuotemerkin luominen. Pohjois-Irlannissa Englannin pankin 5 punnan seteli ei muuten koskaan ollut laillinen maksuväline, millä on hyvin suppea tekninen merkitys. Aivan kuten Pohjois-Irlannin seteleiden esittäminen Isossa-Britanniassa, niiden hyväksyttävyys maksuvälineenä on pohjimmiltaan osapuolten välinen sopimusasia.</w:t>
      </w:r>
    </w:p>
    <w:p>
      <w:r>
        <w:rPr>
          <w:b/>
        </w:rPr>
        <w:t xml:space="preserve">Tulos</w:t>
      </w:r>
    </w:p>
    <w:p>
      <w:r>
        <w:t xml:space="preserve">Paperinen 5 punnan seteli elää Pohjois-Irlannissa.</w:t>
      </w:r>
    </w:p>
    <w:p>
      <w:r>
        <w:rPr>
          <w:b/>
        </w:rPr>
        <w:t xml:space="preserve">Esimerkki 1.2287</w:t>
      </w:r>
    </w:p>
    <w:p>
      <w:r>
        <w:t xml:space="preserve">Doverin satamaan on tuotu kymmeniä huopiin käärittyjä ja pelastusliiveihin pukeutuneita ihmisiä, kun siirtolaiset käyttävät hyväkseen tyyntä merta. Perjantaina 319 ihmistä otettiin kyytiin, kun he ylittivät Englannin kanaalin. Salaisen kanaaliuhan komentaja Dan O'Mahoney sanoi, että Yhdistynyt kuningaskunta tekee yhteistyötä Ranskan viranomaisten kanssa, jotta reitti olisi täysin mahdoton käyttää. Hän lisäsi: "Olin tänä aamuna kutterilla Kanaalissa työskentelemässä rajavartijoiden kanssa, jotka käsittelivät näitä veneitä. "Nähtyjen merikelvottomien alusten avulla sain lisää todisteita siitä, että nämä usein rikollisten mahdollistamat ylitykset vaarantavat ihmishenkiä. "Tänä aamuna ranskalaiset estivät lisää ihmisiä lähtemästä tälle vaaralliselle matkalle, mutta tiedämme, että saapuvien määrä on edelleen liian suuri. "Nämä siirtolaiset lähtevät Ranskasta, joka on turvallinen maa. Turvapaikkaa hakevat voivat hakea turvapaikkaa sieltä ja heidän pitäisi hakea sitä siellä sen sijaan, että he yrittäisivät ylittää vaarallisen rajan Yhdistyneeseen kuningaskuntaan." Keskiviikkona kansanedustajien valiokunnalle kerrottiin, että suurin osa ilman huoltajaa Kentiin saapuvista lapsista oli 16- ja 17-vuotiaita poikia. Sisäministeriö ei anna tietoja siitä, kuinka moni lapsi tekee ylityksen pienillä veneillä. Seuraa BBC South Eastia Facebookissa, Twitterissä ja Instagramissa. Lähetä juttuideoita osoitteeseen southeasttoday@bbc.co.uk.</w:t>
      </w:r>
    </w:p>
    <w:p>
      <w:r>
        <w:rPr>
          <w:b/>
        </w:rPr>
        <w:t xml:space="preserve">Tulos</w:t>
      </w:r>
    </w:p>
    <w:p>
      <w:r>
        <w:t xml:space="preserve">Rannikkovartiosto kertoo, että se käsittelee "useita" pieniä veneitä, joissa on siirtolaisia Kentin rannikon edustalla.</w:t>
      </w:r>
    </w:p>
    <w:p>
      <w:r>
        <w:rPr>
          <w:b/>
        </w:rPr>
        <w:t xml:space="preserve">Esimerkki 1.2288</w:t>
      </w:r>
    </w:p>
    <w:p>
      <w:r>
        <w:t xml:space="preserve">Greg CochraneNewsbeatin musiikkitoimittaja Leeds-festivaaleilla Viime viikolla Liam ilmoitti haastavansa isoveljensä oikeuteen siitä, että hänen mukaansa bändin hajoamisen syyt vuonna 2009 olivat "valheita". Laulaja sanoi lausunnossaan, että hänelle "ei jäänyt muuta vaihtoehtoa kuin ryhtyä oikeustoimiin" ja vaati anteeksipyyntöä. Noel on sittemmin sanonut nettikeskustelussa, että riita oli "typerä". Mutta nyt Liam Gallagher sanoi Newsbeatille puhuessaan: "Se ei ole vielä ohi. On muutamia asioita, jotka on selvitettävä. "En halunnut, että näin tapahtuu. Ei ole mukavaa haastaa perhettään oikeuteen, mutta kuten sanoin, hän puhui valheita kavereidensa ja toimittajien vuoksi saadakseen viisastella minua vastaan. "Minä en hyväksy sitä. En ole huijari, eikä tämä bändi ole huijari. "Jos hän kuuntelee lakimiehiään ja tekee oikein, se on ohi. En koskaan halunnut sitä, mutta sen on tapahduttava." Tulevaisuuden suunnitelmat Liam Gallagher puhui ennen kuin hän oli pääesiintyjänä NME/Radio 1 -lavalla tämän viikonlopun Reading- ja Leeds-festivaaleilla. "Haluan mennä tekemään Beady Eye -juttua", hän sanoi. "Olen varma, että hän haluaa tehdä juttunsa, mutta nämä asiat eivät ratkea yhdessä yössä. Hän pitää puolensa ja minä pidän omani." Laulaja, joka perusti Beady Eye -yhtyeen Noel Gallagherin jätettyä Oasiksen kesällä 2009, kertoi uuden kokoonpanonsa fanikunnan kasvavan. "Ihmiset alkavat hiljalleen mutta varmasti ymmärtää meitä", hän sanoi. "Näkee ihmisiä, jotka ovat kuulleet levyn, ja ihmisiä, jotka ovat kuulleet sen radiosta, ei tietenkään kovin paljon, tai televisiosta." Yhtye vahvisti myös yksityiskohtia tulevaisuuden suunnitelmistaan. He viettävät loppuvuoden 2011 kiertueilla muun muassa Japanissa, Euroopassa ja Etelä-Amerikassa. Uuden vuoden aikana he nauhoittavat toisen albuminsa ja sanovat toivovansa sen ilmestyvän kesään 2012 mennessä. "Ajattelimme toista albumia jo ennen kuin ajattelimme ensimmäistäkään", Liam Gallagher sanoi. "Niin me teemme asiat meidän tavallamme. "Ensimmäinen albumi varmisti, että pääsimme takaisin sinne, takaisin kehään. "Matto vedettiin meiltä alta pois, mitä minuun tulee. "Laitoimme kaikkemme tuohon albumiin, mutta toinen albumi on epäilemättä parempi. "Näen asian niin, että teet kaksi loistavaa albumia ja sitten lähdet pois ihmisten ilmoilta niin itsesi kuin yleisönkin takia. "Pidä pieni tauko, palaa kolmannen albumin kanssa ja sitten neljännen. Kaksi albumia ulos, kaksi albumia ulos. Ihanteellisessa maailmassa se olisi hienoa."</w:t>
      </w:r>
    </w:p>
    <w:p>
      <w:r>
        <w:rPr>
          <w:b/>
        </w:rPr>
        <w:t xml:space="preserve">Tulos</w:t>
      </w:r>
    </w:p>
    <w:p>
      <w:r>
        <w:t xml:space="preserve">Liam Gallagher on vahvistanut, että hänen ja hänen veljensä Noelin välinen kiista Oasiksen hajoamiseen liittyvistä olosuhteista on vielä ratkaisematta.</w:t>
      </w:r>
    </w:p>
    <w:p>
      <w:r>
        <w:rPr>
          <w:b/>
        </w:rPr>
        <w:t xml:space="preserve">Esimerkki 1.2289</w:t>
      </w:r>
    </w:p>
    <w:p>
      <w:r>
        <w:t xml:space="preserve">Tom EspinerYritystoimittaja, BBC News Pimlico Plumbersin puheenjohtaja Charlie Mullins sanoi, että työntekijöiden olisi saatava rokotus "ilman muuta". Jos he eivät halua noudattaa käytäntöä, päätetään tapauskohtaisesti, pidetäänkö heidät töissä, hän sanoi. Työsuhdejuristit sanoivat, että suunnitelma sisältää riskejä yritykselle. NHS pyrkii rokottamaan 15 miljoonaa ensisijaisiin ryhmiin kuuluvaa ihmistä helmikuun puoliväliin mennessä osana Covid-19-viruksen leviämisen hillitsemistä. Mullins sanoi kuitenkin olevansa valmis maksamaan yrityksen työntekijöille yksityiset rokotukset, jos niitä olisi saatavilla, ja ne tehtäisiin yrityksen työajalla. Lääkärit ovat varoittaneet, että keskeiset sairaalapalvelut Englannissa ovat kriisissä, ja sairaaloissa on raportoitu kiireellisten leikkausten peruuttamisesta Covid-potilaiden viime viikkojen aikana tapahtuneen lisääntyneen määrän vuoksi. Pimlico Plumbers aikoo muuttaa uusia työntekijöitä koskevia sopimuksiaan siten, että rokotukset vaaditaan. Se kirjoittaa nykyisten työntekijöiden ja toimihenkilöiden kanssa tekemänsä sopimukset uudelleen heti, kun se on käytännössä mahdollista, riippuen rokotteiden saatavuudesta. Yrityksellä on noin 350 urakoitsijana työskentelevää putkimiestä ja noin 120 työntekijää. Mullins sanoi, että yritys ei painosta ketään ottamaan rokotusta. Hän sanoi kuitenkin, että uusia työntekijöitä, joilla ei ole rokotusta, ei otettaisi töihin. Mullins sanoi, että työntekijät hyväksyivät toimintalinjan. "Se on ihan itsestäänselvyys", hän sanoi. "Olen puhunut ihmisten kanssa, jotka ovat sanoneet: 'Jonotan koko yön saadakseni rokotteen'. "Uskon, että se on normi viiden tai kuuden kuukauden kuluttua. Jos haluaa mennä baariin tai elokuvateatteriin tai lentokoneeseen, rokote on otettava", hän lisäsi. Mullins sanoi varanneensa 800 000 puntaa yksityisten rokotusten maksamiseen, mutta arvioi kustannusten olevan noin 100 000 puntaa suuremmat. "Mitä tahansa se maksaakin, minä maksan", hän sanoi. "Maksaisin huomenna miljoona puntaa suojellakseni henkilöstöämme. "Jos ihmiset eivät halua rokotetta, istukoot kotona eivätkä voi elää normaalia elämää", hän lisäsi. Oikeudelliset riskit Työoikeusasiantuntijoiden mukaan rokotuspolitiikka voi kuitenkin olla riskialtis. Laillisesti yritykset eivät voi pakottaa työntekijöitä ottamaan rokotetta, sanoi Thrive Law -yhtiön toimitusjohtaja Jodie Hill. "He eivät voi pistää rokotetta käsivarteen", hän sanoi. Hänen mukaansa rokotuksesta kieltäytyvillä ja irtisanotuilla henkilöillä voi olla perusteita esittää oikeudellisia vaatimuksia. "Vaikka he laittaisivat tämän [vaatimuksen] uuteen sopimukseen, en usko, että he pääsisivät siitä pälkähästä", hän sanoi. Yli kaksi vuotta palveluksessa olleet työntekijät voisivat vaatia perusteettomia irtisanomisia. Työntekijät ja itsenäiset ammatinharjoittajat eivät kuitenkaan voi hakea irtisanomista. Yleisesti ottaen ihmiset voivat kieltäytyä rokotuksesta perustelluista syistä, kuten raskauden tai imetyksen vuoksi, uskonnollisista syistä, vamman tai allergian vuoksi tai eettisistä vegaanisyistä, jos rokote sisältää eläinperäisiä tuotteita. Kaksi Yhdistyneessä kuningaskunnassa käytettäväksi hyväksyttyä rokotetta, jotka ovat Oxford-AstraZenecan ja Pfizerin/BioNTechin valmistamia, eivät sisällä eläinperäisiä ainesosia, vahvisti terveys- ja sosiaalihuoltoministeriön edustaja. Yhden tai useamman tällaisen suojatun ominaisuuden omaavan työntekijän irtisanominen voi johtaa syrjintävaatimukseen. Henkilöt, jotka epäröivät rokotteen ottamista henkilökohtaisista syistä, eivät voisi vedota syrjintään, mutta he voisivat mahdollisesti vedota perusteettomaan irtisanomiseen, jos he ovat työskennelleet yrityksessä vähintään kaksi vuotta. Hill lisäsi, että ihmiset, joilla on vahva rokotusvastaisuus, voivat saada tasa-arvolain mukaista suojaa. Oikeustaistelu Yritys ja Mullins ovat aiemmin käyneet pitkää oikeustaistelua yhden entisen urakoitsijan, Gary Smithin, kanssa. Vuonna 2018 Smith voitti korkeimman oikeuden tuomion loma- ja sairausajan palkoista. Työtuomioistuin päätti kuitenkin myöhemmin, että hänellä ei ollut oikeutta vaatia takaisin maksettua palkkaa, koska hän ei ollut täyttänyt tarvittavia papereita. Mullins vakuutti, että rokotussopimuksen muutos "tehdään laillisesti", mutta sanoi olevansa valmis viemään tämänkin asian tarvittaessa korkeimpaan oikeuteen. Aiheeseen liittyvät Internet-linkit Thrive Law - Työoikeus - Ulkoistettu HR - Leeds</w:t>
      </w:r>
    </w:p>
    <w:p>
      <w:r>
        <w:rPr>
          <w:b/>
        </w:rPr>
        <w:t xml:space="preserve">Tulos</w:t>
      </w:r>
    </w:p>
    <w:p>
      <w:r>
        <w:t xml:space="preserve">Suuri lontoolainen LVI-alan yritys aikoo kirjoittaa kaikkien työntekijöidensä työsopimukset uudelleen siten, että heiltä edellytetään rokotuksia coronavirusta vastaan.</w:t>
      </w:r>
    </w:p>
    <w:p>
      <w:r>
        <w:rPr>
          <w:b/>
        </w:rPr>
        <w:t xml:space="preserve">Esimerkki 1.2290</w:t>
      </w:r>
    </w:p>
    <w:p>
      <w:r>
        <w:t xml:space="preserve">Andrew HardingAfrikan kirjeenvaihtaja@BBCAndrewHon Twitter Se ei ole mennyt aivan niin. Sen sijaan julma konflikti on siirtynyt Ugandasta naapurimaihin, kuten Kongon demokraattiseen tasavaltaan - ei ole ensimmäinen kerta, kun Kongon demokraattinen tasavalta on ollut isäntänä toisten ihmisten taisteluissa - jossa se on jatkanut kärjistymistään ainutlaatuisen barbaarisella tavallaan. On olemassa mielenkiintoinen uusi verkkosivusto, jolla voi seurata julmuuksia. Nyt, kuten olette ehkä kuulleet, Yhdysvallat lähettää Ugandaan 100 sotilasta, minkä jotkut uskovat voivan olla viimeinen luku yhdessä alueen pisimmistä, julmimmista ja vähälle huomiolle jääneistä sodista. Kyseessä on presidentti Barack Obaman pieni ja rajallinen operaatio maassa, jossa Yhdysvalloilla on nyt melko monimutkaisia intressejä, jotka ulottuvat Ugandan uusista öljykentistä sen elintärkeään rooliin läheisen Somalian rauhanturvaoperaatiossa. Amerikkalaiset pyrkivät oletettavasti koordinoimaan LRA:n hullun, vaikeasti lähestyttävän ja Kurtzin kaltaisen johtajan Joseph Konyn jahtaamista. Aiemmat ulkopuoliset yritykset jäljittää häntä ovat olleet vailla tiettyä fokusta. Kuten Unita-kapinallisjohtajan Jonas Savimbin kuoleman yhteydessä Angolassa, tämäkin konflikti vaikuttaa siltä, että se voi kuihtua hyvin nopeasti, kun johtaja on saatu pois. Mutta silloinkin on olemassa vaara, että kapina, joka menetti vuosikymmeniä sitten kaiken logiikan tai mielekkään motiivin, jatkaa toimintaansa - kenties löytämällä uusia alueellisia tukijoita - ja saalistaa syrjäisiä yhteisöjä, kuten monet muutkin ryöstelevät miliisit tekevät edelleen Suurilla järvillä. Ajattelin linkittää alla olevaan linkkiin joitakin mielenkiintoisia vastauksia Yhdysvaltain armeijan viimeisimpään yritykseen mantereella. Mutta ensin - jos kestätte tällaista ylpeästi osoitettua tietämättömyyttä - katsokaa erään kuuluisan amerikkalaisen talk-show-juontajan liiankin paljastava reaktio. Kun Darfur on poistunut uutisista, LRA on alkanut herättää enemmän huomiota ulkomailla. Hollywood on jopa tarttunut tarinaan - tai yhteen kiisteltyyn versioon siitä. Ja muistaakseni aihe oli jopa esillä So You Think You Can Dance -ohjelman viimeisimmässä jaksossa. Vakavammassa mielessä Washington Post kannatti presidentti Obaman toimia, kun taas Atlantic Monthly -lehti suhtautui asiaan "odottavasti". Tämä bloggaaja valitti Amerikan lyhytnäköisyyttä. Niin teki myös tämä. Tämä artikkeli antaa inhimilliset kasvot joillekin amerikkalaisten joukkojen kohtaamille haasteille, ja tämä sivusto tarjoaa LRA:n uhrien suoran viestin presidentti Obamalle. Samoin kuin Kenian nykyinen hyökkäys rajan yli Somaliaan, on olemassa vaara, että Yhdysvaltojen väliintulo Ugandassa pikemminkin kiihdyttää kamppailevaa kapinallisjoukkoa kuin heikentää sitä. Tässä tapauksessa epäilen kuitenkin sitä. Jokainen, joka on nähnyt LRA:n karmean työn, rukoilee nopeaa ja päättäväistä loppua.</w:t>
      </w:r>
    </w:p>
    <w:p>
      <w:r>
        <w:rPr>
          <w:b/>
        </w:rPr>
        <w:t xml:space="preserve">Tulos</w:t>
      </w:r>
    </w:p>
    <w:p>
      <w:r>
        <w:t xml:space="preserve">Seitsemän vuotta sitten Ugandan presidentti Yoweri Museveni vakuutti minulle luottavaisesti, että sota Herran vastarinta-armeijaa (LRA) vastaan olisi ohi kuukausissa.</w:t>
      </w:r>
    </w:p>
    <w:p>
      <w:r>
        <w:rPr>
          <w:b/>
        </w:rPr>
        <w:t xml:space="preserve">Esimerkki 1.2291</w:t>
      </w:r>
    </w:p>
    <w:p>
      <w:r>
        <w:t xml:space="preserve">Angela Harrison Sosiaaliasioiden kirjeenvaihtaja, BBC News Koulut saavat ennen pääsiäistä ohjeet, joiden tarkoituksena on lopettaa "tämä erittäin vakava lasten hyväksikäytön muoto". Sukupuolielinten silpominen, jota joskus kutsutaan naisten ympärileikkaukseksi, tarkoittaa naisten ulkoisten sukupuolielinten leikkaamista tai poistamista. Se on yleistä joissakin afrikkalaisissa, aasialaisissa ja Lähi-idän yhteisöissä. Virallisten lukujen mukaan naisten sukupuolielinten silpomisen uhreja on Yhdistyneessä kuningaskunnassa noin 66 000, mutta tämän arvion uskotaan olevan aliarvioitu. Gove ilmoitti asiasta tavattuaan kampanjoijia tiistaina. Heidän joukossaan oli bristolilainen opiskelija Fahma Mohamed, joka aloitti Guardian-sanomalehden tukeman vetoomuksen, jossa pyydetään Govea lähettämään kouluille ohjeita ennen kesää, jolloin monet tytöt viedään leikkaukseen. Vetoomuksessa, jonka on allekirjoittanut 234 000 ihmistä, todetaan, että Yhdistyneessä kuningaskunnassa 24 000 tyttöä on tällä hetkellä vaarassa joutua sukupuolielinten silpomisen uhriksi. Eilen illalla julkaistussa lausunnossaan Gove sanoi: "Minulla oli ilo tavata Fahma Mohamed tänään. "Hän on toteuttanut inspiroivaa kampanjaa. Fahma ja hänen tukijansa ovat tehneet loistavaa työtä tietoisuuden lisäämiseksi naisten sukupuolielinten silpomisesta. "Se on todella kauhea rikos. Meidän on tehtävä kaikkemme sen lopettamiseksi." Kampanjaan sisältyy merkkejä siitä, että lapsi on saattanut joutua sukupuolielinten silpomisen uhriksi, sekä tietoja käytännöstä ja ohjeita siitä, että opettajien ja koulujen henkilökunnan lakisääteisiin velvollisuuksiin suojella lapsia kuuluu myös suojaaminen sukupuolielinten silpomiselta. Gove lisäsi: "Kiitän Fahmaa - ja muita rohkeita naisten sukuelinten silpomisen vastaisia julkisia kampanjoijia - heidän ponnisteluistaan. "Me kaikki haluamme, että tämä erittäin vakava lasten hyväksikäytön muoto jää historiaan." Sukuelinten silpominen on ollut rikos Yhdistyneessä kuningaskunnassa vuodesta 1985, mutta ketään ei ole asetettu syytteeseen. Se tehdään usein ilman nukutusta, ja uhrit ovat yleensä 4-10-vuotiaita. Jotkut ovat vauvoja. Lapset leikataan kulttuurisista, ei lääketieteellisistä syistä, ja kampanjoijat sanovat, että se on tapa alistaa ja hallita naisia ja käytäntö, joka voi jättää elinikäisiä fyysisiä ja henkisiä arpia. Tutkijat uskovat, että useimmat tapaukset jäävät ilmoittamatta, koska tytöt ovat nuoria eivätkä halua puhua perheistään. Aiemmin tässä kuussa Skotlannin kouluissa kerrottiin, että kaikkien opettajien olisi saatava koulutusta asiasta ja että myös vanhempia olisi koulutettava. Skotlannin parlamentille kerrottiin, että Skotlannissa 3 000 tyttöä on vaarassa. Goven tavattuaan Fahma Mohamed sanoi: "Haluan vain kiittää kaikkia vetoomuksen allekirjoittamisesta. Ilman heitä, ilman Malalaa ja ilman Ban Ki-moonia tämä asia ei olisi ollut esillä, eikä hän olisi koskaan suostunut tapaamaan meitä ja sanomaan kyllä!". Opiskelija on Integrate Bristol -nimisen hyväntekeväisyysjärjestön nuorempi luottamushenkilö. Ryhmän tiedottaja sanoi: "Olemme innoissamme opetusministerin myönteisestä vastauksesta ja sitoutumisesta. Tämä on suuri uutinen asialle, jonka puolesta nuoret ovat kampanjoineet yli seitsemän vuotta. "On aika, että naisten sukupuolielinten silpominen tunnustetaan yleisesti lasten hyväksikäytön muodoksi, jota kukaan ei voi sivuuttaa. Liian pitkään Yhdistynyt kuningaskunta on ollut mukana retoriikassa, mutta ei ole ryhtynyt vakaviin toimiin sukupuolielinten silpomisen torjumiseksi."</w:t>
      </w:r>
    </w:p>
    <w:p>
      <w:r>
        <w:rPr>
          <w:b/>
        </w:rPr>
        <w:t xml:space="preserve">Tulos</w:t>
      </w:r>
    </w:p>
    <w:p>
      <w:r>
        <w:t xml:space="preserve">Opetusministeri Michael Gove aikoo kirjoittaa Englannin kouluille ja pyytää niitä auttamaan tyttöjen suojelemisessa naisten sukuelinten silpomiselta (FGM).</w:t>
      </w:r>
    </w:p>
    <w:p>
      <w:r>
        <w:rPr>
          <w:b/>
        </w:rPr>
        <w:t xml:space="preserve">Esimerkki 1.2292</w:t>
      </w:r>
    </w:p>
    <w:p>
      <w:r>
        <w:t xml:space="preserve">BBC TrendingSyventyminen sosiaalisessa mediassa "Eräässä vaiheessa googlasin itseni ja sain tulokseksi 'Anna Scanlon tarjoaa seksiä'. Oksensin." Anna Scanlonille se oli painajaismainen käänne siitä, mikä oli aikoinaan ollut positiivinen lisä hänen nettielämäänsä. Muutettuaan Kaliforniasta Milton Keynesiin vuonna 2012 hän huomasi, että videoiden tekeminen ei ollut vain tapa kertoa ystäville ja perheelle uudesta elämästään, vaan myös tapa tutustua kokonaan uuteen yhteisöön. "Kun muutin Isoon-Britanniaan, en tuntenut ketään", hän sanoo, "joten YouTubesta tuli loistava väylä, jonka kautta pystyin olemaan vuorovaikutuksessa ihmisten kanssa päivittäin." Anna, joka on nyt 34-vuotias, uppoutui opintoihinsa - tohtorintutkinto holokaustin historiasta Leicesterin yliopistossa - sekä YouTube-kanavaansa. Samoihin aikoihin hän päätti ryhtyä vegaaniksi, mikä johtui sekä halusta laihtua että eettisistä syistä. Hänen vloggauksensa käsitteli yhä enemmän vegaanisia aiheita - ja pian hänestä tuli toisen vegaanibloggaajan kohde. YouTube-draama Vegan Cheetah, jonka oikea nimi on Charles Marlowe-Cremedas, on suosittu vegaanivloggaaja. Hän asuu Kaliforniassa ja rakensi kanavansa, jolla on 37 000 tilaajaa YouTubessa, osallistumalla keskusteluihin veganismista. Kuten muissakin alakulttuureissa, vegaanimaailman väittelyt ovat usein riitaisia ja - alakulttuurin ulkopuolisille - usein ikävän yksityiskohtaisia. Vegaanit kiistelevät edestakaisin muun muassa siitä, saako tapailla muita kuin vegaaneja tai pitää lemmikkejä ja monista muista asioista. Saatat olla myös kiinnostunut: Se on erityinen ja erittäin suosittu YouTube-genre, jossa luetteloidaan juoruja ja huhuja, usein muista YouTubettajista tai julkkiksista. Anna katseli hänen videoitaan. Aluksi hän näki vetovoiman. "Hän sanoi jotain sellaista, jonka kanssa monet ihmiset yhteisössä resonoivat", hän sanoo. Mutta pian Vegan Cheetahilta loppuivat hänen mukaansa omaperäiset ideat, ja hänen kanavansa "muuttui vain yksittäisten vegaanien haukkumiseksi". Anna kirjoitti kritiikkiä Charlesia kohtaan yksityisessä Facebook-ryhmässä, mutta jotenkin draamavloggaaja sai siitä vihiä ja alkoi tehdä draamavideoita - Annasta. Hän väitti Annan soittaneen hänelle Skypeen, paljastaneen itsensä hänelle ja alkaneen tehdä seksuaalisia tekoja kameran edessä - kaikki asioita, joita Annan mukaan "ei ole koskaan tapahtunut". Se huipentui neljän tunnin lähetykseen toisella videosivustolla, YouNow'ssa. Charles toisti väitteitä ja kehotti ihmisiä osallistumaan suoratoistokeskusteluun. Lisää tästä tarinasta: "Kävin häneen vastakkain ja pyysin häntä perumaan lausuntonsa, mutta sen edetessä hän taisi todella nauttia huomiosta, jota hän sai sanomalla näitä asioita", Anna sanoo. "Hänen yleisönsä rakasti sitä ja liittyi siihen." "Se oli minusta hyvin järkyttävää, koska sillä ei ollut mitään todellisuuspohjaa", Anna sanoo väitteistä. "Tunsin itseni ällöttäväksi, ja siinä vaiheessa ajattelin ryhtyä oikeustoimiin." Huhtikuussa 2017 hän teki juuri niin ja nosti kunnianloukkauskanteen Kaliforniassa. Charles Marlowe-Cremedas kieltäytyi kommentoimasta tätä juttua, mutta oikeudenkäyntiasiakirjoissa hän on kiistänyt Annan väitteet. Viime aikoihin asti hän jatkoi sarjan reaktiovideoita, joissa hän solvasi Annaa ja sanoi, että oikeusjuttu "ei pelota minua". Anna sanoo, että aluksi YouTube ja YouNow eivät ryhtyneet toimiin, vaikka hän ilmoitti Vegan Cheetahin videoista. "Lähetin YouNow'lle useita sähköposteja", hän sanoo "he eivät edes vastanneet". "Sosiaalisen median yritykset voisivat tehdä paljon parempaa varsinkin silloin, kun on kyse ihmisten turvallisuuden suojelemisesta verkossa", hän sanoo. "Jos heillä on joku, joka jatkuvasti raportoi tapauksista, ehkä olisi parempi todella tutkia asiaa ja puhua ihmisille ja ottaa raportointi vakavasti sen sijaan, että vain kaunistellaan sitä." Vieraile BBC Trendingissä Facebookissa YouTube kertoi lausunnossaan BBC Trendingille: "Meillä on selkeät säännöt ja käytännöt kiusaamista ja vihamielistä puhetta vastaan, ja me valvomme näitä käytäntöjä. Lähetyksiämme valvotaan 24/7, ja kaikkia käyttäjiä, joista ilmoitetaan, rangaistaan nopeasti." YouNow sanoi lausunnossaan: "Meillä on tiukat käytännöt sopimatonta käytöstä, häirintää ja laitonta toimintaa vastaan. 24/7 live-moderaattorit vastaavat kaikkiin yhteisön ilmoittamiin tai automaattisten järjestelmiemme havaitsemiin ongelmiin." Annan nostettua kanteen Marlowe-Cremedas hyllytettiin YouNow'sta. Hänen YouTube-kanavansa on edelleen verkossa, mutta äskettäin suurin osa hänen vanhoista videoistaan poistettiin. Oikeusjuttu Kieltäydyttyään aluksi vastaamasta oikeustoimiin Charles jätti vastauksen Annan kanteeseen toukokuussa, 13 kuukautta sen jälkeen, kun kanne oli alun perin jätetty. Oikeudenkäynti on nyt vireillä. "Luulen, että yksi positiivinen asia on se, että ihmiset ovat nähneet, että he voivat puhua omasta puolestaan", Anna sanoo. "Toivon, että tämä antaa ihmisille toivoa siitä, että internetistä tulee hieman turvallisempi paikka." Jos tämä tarina on vaikuttanut sinuun, BBC Action Line tarjoaa resursseja ja linkkejä Onko sinulla tarinaa meille? Lähetä sähköpostia BBC Trendingille. Voit seurata BBC Trendingiä Twitterissä @BBCtrending, ja löydät meidät Facebookista. Kaikki juttumme ovat osoitteessa bbc.com/trending.</w:t>
      </w:r>
    </w:p>
    <w:p>
      <w:r>
        <w:rPr>
          <w:b/>
        </w:rPr>
        <w:t xml:space="preserve">Tulos</w:t>
      </w:r>
    </w:p>
    <w:p>
      <w:r>
        <w:t xml:space="preserve">Anna Scanlon uppoutui veganismin verkkomaailmaan. Mutta kun hän arvosteli toista vloggaajaa, tämä alkoi julkaista videoita hänestä - ja saatuaan vähän helpotusta sosiaalisen median verkkosivustoilta Anna haastoi hänet oikeuteen kunnianloukkauksesta.</w:t>
      </w:r>
    </w:p>
    <w:p>
      <w:r>
        <w:rPr>
          <w:b/>
        </w:rPr>
        <w:t xml:space="preserve">Esimerkki 1.2293</w:t>
      </w:r>
    </w:p>
    <w:p>
      <w:r>
        <w:t xml:space="preserve">Roseann Mallon, 76, sai surmansa, kun lojalistien asemiehet avasivat tulen talossa Cullenrammer Roadilla, Dungannonissa, Tyronen kreivikunnassa, toukokuussa 1994. Kuukausia myöhemmin löytyi armeijan valvontakamera läheltä tapahtumapaikkaa. Hänen perhettään edustava asianajaja kertoi kuitenkin tutkinnassa: "Nämä nauhat pyyhittiin pois. Lähes kokonaan." Asianajajan mukaan muokatuista nauhoituksista säilytettiin katkelmia, mutta suurin osa kuvauspäivän ja sitä edeltäneiden kolmen viikon aikana kuvatusta materiaalista tuhoutui. Mallonia ammuttiin useita kertoja Ulsterin vapaaehtoisjoukkojen (UVF) tekemässä hyökkäyksessä. Hänen kuolemansa oli kiistanalainen, koska myöhemmin kävi ilmi, että armeija oli suorittamassa tarkkailuoperaatiota läheisessä talossa, jonka omisti hänen veljenpoikansa. "Tarve tietää" Belfastin Lagansiden tuomioistuinkompleksissa järjestetyssä tutkinnassa kuultiin myös, kuinka UVF:n tappajien jahtaamista johtaneelle poliisille ei kerrottu armeijan salaisesta operaatiosta, joka oli kuvannut Mallonien taloa 1. huhtikuuta 1994 lähtien. Kenneth McFarland, entinen RUC:n (Royal Ulster Constabulary) rikoskomisario, sanoi saaneensa tietää kamerasta vasta, kun asianajaja oli ottanut häneen yhteyttä kaksi kuukautta hyökkäyksen jälkeen. McFarland, joka jäi eläkkeelle vuonna 2002, sanoi pyytäneensä tietoja RUC:n erikoisyksiköltä, mutta hänelle ilmoitettiin, ettei heillä ollut mitään sellaista, joka olisi voinut auttaa hänen tapauksessaan. Hän sanoi: "Erikoisyksikkö toimi tiedonsaantitarpeen perusteella. Jos he katsoivat, ettei sinun tarvinnut tietää sitä, et tiennyt sitä." Hän sanoi, että hän ei tiennyt sitä. Väitteitä turvallisuusjoukkojen yhteistoiminnasta esitettiin sen jälkeen, kun miehittämätön kamera löydettiin piilotettuna pellolta, josta avautui näkymä talolle ja sen viereiselle konepajalle, jota Mallonin veljenpojat Martin ja Christopher käyttivät. "Turhautunut" Se välitti kuvamateriaalia läheisessä metsässä oleville sotilaille. Ampumisen jälkeen pidätettiin ja kuulusteltiin useita henkilöitä, muun muassa lojalistinen puolisotilas Billy Wright, mutta ketään ei ole koskaan syytetty Roseann Mallonin murhasta. McFarland sanoi olleensa turhautunut yhteistyöhaluttomuuteen erikoisyksikön taholta, ja hän oli halunnut löytää kameran. "Sitä pidettiin sellaisena, että kyseessä oli peiteoperaatio. Omasta näkökulmastani oli tärkeää saada kamera käsiini, jotta näkisin, voisiko se auttaa minua." Hän sanoi, että hän ei ollut varma siitä. Myöhemmin hän lisäsi: "Olin turhautunut. Olisin halunnut kaikki todisteet tuolloin." Kun Mallonin perheen asianajaja kysyi, oliko "puolustuskelvotonta", ettei tallenteita koskaan luovutettu, McFarland vastasi: "Olisin ajatellut, että paras tapa toimia olisi ollut antaa nauhat tiimilleni." Eläkkeelle jäänyt upseeri sanoi kuitenkin, ettei hän uskonut, että hänen tutkimustaan olisi heikennetty kriittisesti. 'Piilotetut aseet' Aikaisemmin oikeus kuuli väitteen, jonka mukaan RUC painosti 10-vuotiasta poikaa muuttamaan poliisilausuntoa, jonka hän oli antanut siitä, että hän oli nähnyt aseita lähellä murhapaikkaa Mallonin murhaa edeltävänä päivänä. Poika, Gareth Loughran, väitti tuolloin nähneensä aseita ja armeijan paketteja, jotka oli kätketty vanhaan myllyyn Mallonien talojen lähelle. Loughran, joka on nyt aikuinen, todisti tutkinnassa, että kaksi RUC:n etsivää kävi hänen perheensä kotona murhaa seuraavana päivänä ja kuulusteli häntä väitteestään. "Minusta näytti tuolloin siltä, että he halusivat minun sanovan, etten ollut nähnyt mitään", todistaja kertoi kuolinsyyntutkijalle. Loughran oli neiti Mallonin naapuri ja yhden hänen sukulaisensa, Barry Raffertyn, lapsuudenystävä. Hän kertoi, kuinka hän oli 10-vuotiaana poikana mennyt Barry Raffertyn kanssa vanhalle myllylle aikomuksenaan rakentaa maja. Loughran kertoi, että kun hän avasi lukitun vajan oven, hän näki seinää vasten nojaamassa sotilasreppuja ja noin viisi tai kuusi asetta. Pojat kohtasivat sitten naamiointityyppisiin vaatteisiin pukeutuneen miehen, joka käski heitä poistumaan alueelta, kuulustelussa kerrottiin. Lapset ilmoittivat löydöstä vanhemmilleen, ja heidät vietiin seuraavana päivänä, sunnuntaina 8. toukokuuta 1994, paikalliselle poliisiasemalle antamaan lausuntonsa. Samana yönä neiti Mallon ammuttiin kuoliaaksi. Toukokuun 9. päivänä 1994 kaksi RUC:n etsivää vieraili Loughranin perheen kotona ja vietti kaksi tuntia haastattelemalla Garethia hänen lausunnostaan. Hän kertoi tutkinnassa: "He vain toistivat kysymyksen." Myöhemmin hän lisäsi: "He toistivat sitä uudelleen ja uudelleen, kunnes saivat minut epäilemään itseäni. He saivat minut ajattelemaan, etten ollut nähnyt mitään." Kahden RUC:n miehen kuulustelujen jälkeen 10-vuotias Loughran antoi toisen lausunnon, jossa hän sanoi valehdelleensa siitä, mitä hän oli nähnyt myllyssä. Hänen äitinsä Sheila Loughran kertoi tutkinnassa, ettei hän tiennyt, että hänen kotonaan vierailleet poliisit olivat kuulustelleet hänen poikaansa. Sairaanhoitajana työskentelevä rouva Loughran sanoi, että hän ja hänen miehensä eivät olleet olleet läsnä kuulustelussa, koska hän oli luullut, että poliisit halusivat vain selventää muutamia asioita. Hän lisäsi: "Roseann oli kuollut. Dynamiikka oli muuttunut. Kaikki olivat järkyttyneitä." Rouva Loughran kertoi oikeudessa hyväksyneensä kyseenalaistamatta sen konstaapelin auktoriteetin, jonka mukaan hänen poikansa oli valehdellut. "Kahdenkymmenen vuoden kuluttua en tekisi niin, mutta sitten tekisin", hän sanoi. Tutkinnan on määrä kestää kaksi viikkoa, ja sen odotetaan kuulevan kahta erikoisyksikön upseeria, joiden henkilöllisyyttä ei ole julkistettu. Useille sotilaille, joiden on myös määrä todistaa, on myönnetty nimettömyys Mallonin perheen vastustuksesta huolimatta. Tapaus oli yksi 29:stä kiistanalaisesta, levottomuuksiin liittyvästä tutkimuksesta, jotka odottavat täydellistä käsittelyä.</w:t>
      </w:r>
    </w:p>
    <w:p>
      <w:r>
        <w:rPr>
          <w:b/>
        </w:rPr>
        <w:t xml:space="preserve">Tulos</w:t>
      </w:r>
    </w:p>
    <w:p>
      <w:r>
        <w:t xml:space="preserve">Armeijan valvontanauhat, jotka olisivat voineet tallentaa eläkeläisen puolisotilaallisen murhan 20 vuotta sitten, pyyhittiin pois, on kerrottu hänen kuolemaansa koskevassa tutkinnassa.</w:t>
      </w:r>
    </w:p>
    <w:p>
      <w:r>
        <w:rPr>
          <w:b/>
        </w:rPr>
        <w:t xml:space="preserve">Esimerkki 1.2294</w:t>
      </w:r>
    </w:p>
    <w:p>
      <w:r>
        <w:t xml:space="preserve">Cyril Ramaphosa sanoi, että asiaa on käsiteltävä "huolellisesti ja tarkoituksenmukaisesti". "Tiedämme, että haluatte, että tämä asia saadaan päätökseen", hän sanoi väkijoukolle, joka juhli maan ensimmäisen mustan presidentin Nelson Mandelan syntymän 100-vuotispäivää. Zuma on joutunut vastaamaan laajoihin korruptiosyytteisiin yhdeksän vuotta kestäneen myrskyisän valtakautensa jälkeen. Afrikan kansalliskongressin (ANC) mukaan sen kansallinen toimeenpaneva komitea (NEC) kokoontuu maanantaina päättämään Zuman tulevaisuudesta. BBC:n Afrikka-toimittaja Andrew Harding sanoo, että NEC todennäköisesti pyytää Zumaa eroamaan. Vastaava NEC:n kokous peruttiin viime viikolla sen jälkeen, kun Zuma ja Ramaphosa, joka on sekä varapresidentti että puolueen uusi johtaja, olivat käyneet suoria keskusteluja. Zuma on joutunut kohtaamaan kasvavia paineita erota joulukuusta lähtien, jolloin Ramaphosa korvasi hänet hallitsevan Afrikan kansalliskongressin (ANC) johtajana. Kapkaupungissa järjestetyssä tilaisuudessa pitämässään puheessa Ramaphosa sanoi, että siirtymäkauden neuvottelujen keskeinen tavoite on yhdistää eteläafrikkalaiset. Hän myönsi myös ANC:n sisäisen erimielisyyden, mutta sanoi, että Mandelan satavuotisjuhlavuosi "tarjoaa meille uuden alun". Hän kehotti eteläafrikkalaisia palauttamaan ne arvot, joita Mandela edusti, ja vaati korruption lopettamista ja sanoi, että valtion omaisuutta varastaneet saatetaan oikeuden eteen. "Meidän on työskenneltävä yhdessä, kuten Madiba opetti, jotta köyhyyden, työttömyyden ja epätasa-arvon rajoja voidaan työntää taaksepäin", hän sanoi ja käytti Mandelasta toista nimeä. Hän käsitteli myös Kapkaupungin vesikriisiä, jonka vuoksi asukkaat saavat käyttää vain 50 litraa päivässä, koska pelätään, että vesi voi loppua kaupungista toukokuussa. "Jos koskaan on ollut hetki, jolloin meidän pitäisi tehdä yhteistyötä, tämä vesikriisi on se hetki", hän sanoi. Hänen mukaansa monet muutkin maan alueet kärsivät vastaavasta vesipulasta.</w:t>
      </w:r>
    </w:p>
    <w:p>
      <w:r>
        <w:rPr>
          <w:b/>
        </w:rPr>
        <w:t xml:space="preserve">Tulos</w:t>
      </w:r>
    </w:p>
    <w:p>
      <w:r>
        <w:t xml:space="preserve">Etelä-Afrikan valtapuolueen johtaja on myöntänyt kasvavan kärsimättömyyden, koska presidentti Jacob Zuman tulevaisuutta ei ole saatu ratkaistua.</w:t>
      </w:r>
    </w:p>
    <w:p>
      <w:r>
        <w:rPr>
          <w:b/>
        </w:rPr>
        <w:t xml:space="preserve">Esimerkki 1.2295</w:t>
      </w:r>
    </w:p>
    <w:p>
      <w:r>
        <w:t xml:space="preserve">Sähkötoimitukset lähes 350 000 kotiin Ranskassa katkaistiin väliaikaisesti, ja Englannin itärannikolla oli voimassa vakavia tulvavaroituksia. Saksassa valmistaudutaan uusiin rankkoihin lumisateisiin, mutta ennusteiden mukaan pahin sää on suuntautumassa itään. Pakkanen jatkuu Balkanilla ja Turkissa. Maailman ilmatieteen järjestön (WMO) mukaan kylmä sää on aiheuttanut lentojen peruuntumisten lisäksi lukemattomia liikenneonnettomuuksia ja koulujen sulkemisia. Se varoitti myös kylmän sään vaikutuksista kodittomiin ja maahanmuuttajiin. Viranomaiset ovat erityisen huolissaan näiden ihmisryhmien ahdingosta Kreikassa ja Serbiassa. Tuhannet maahanmuuttajat Balkanilla asuvat teltoissa, joissa on vain vähän lämmitystä. YK:n pakolaisjärjestö UNHCR kertoi aiemmin, että useita siirtolaisia on kuollut kylmyyteen ja uupumukseen Bulgariassa. Jäätävä lämpötila Jotkut maat kärsivät voimakkaimmista lumisateista moneen vuoteen, ja Tonava ja Bosporinsalmi on suljettu laivaliikenteeltä. "Montenegrossa, Serbiassa, Makedonian tasavallassa ja Bulgariassa oli paljon tavanomaista kylmempää, ja lämpötila oli jopa -15 celsiusastetta viitenä peräkkäisenä päivänä", WMO totesi. "Ympäröivissä maissa - Italiassa, Kreikassa, Turkissa ja Romaniassa - oli 5-10 C kylmempää kuin normaalisti tähän vuodenaikaan." Severe Weather Europe -Facebook-sivulla on kuvia lumen peittämistä ajoneuvoista Unkarissa, jäätävän sateen takia tien varteen hylättyjä autoja Italiassa, petollisen korkeaa merta Färsaarilla ja videokuvaa voimakkaasta lumimyrskystä Sveitsin Alpeilla. Ranskassa, jossa rannikkotuulet puhalsivat jopa 146 kilometriä tunnissa, nainen kuoli, kun puu kaatui lähellä Nizzan lomakohdetta Välimeren rannikolla. Albaniassa toinen nainen löydettiin kuolleena kotinsa ulkopuolelta jäätävissä olosuhteissa eteläisessä Sarandan kaupungissa. Saksassa autoilijoita on varoitettu vaarallisista olosuhteista joillakin teillä lumen ja mustan jään vuoksi. Kolme autoilijaa on kuollut kolareissa Baijerissa. Samaan aikaan Belgian rannikolla on vahvistettu tulvapuolustuksia. Kylmyys on Euroopassa vaatinut yli 65 ihmisen hengen.</w:t>
      </w:r>
    </w:p>
    <w:p>
      <w:r>
        <w:rPr>
          <w:b/>
        </w:rPr>
        <w:t xml:space="preserve">Tulos</w:t>
      </w:r>
    </w:p>
    <w:p>
      <w:r>
        <w:t xml:space="preserve">Jäinen sää koettelee edelleen suurta osaa Eurooppaa, ja voimakkaat tuulet ja myrskyt aiheuttavat liikennekaaosta, sähkökatkoksia ja viivästyksiä matkoilla.</w:t>
      </w:r>
    </w:p>
    <w:p>
      <w:r>
        <w:rPr>
          <w:b/>
        </w:rPr>
        <w:t xml:space="preserve">Esimerkki 1.2296</w:t>
      </w:r>
    </w:p>
    <w:p>
      <w:r>
        <w:t xml:space="preserve">Floydin perheen palkkaamien oikeuslääkäreiden mukaan hän kuoli Minneapolisin poliisien niskaan ja selkään kohdistamiin puristuksiin. Löydökset poikkeavat piirikunnan oikeuslääkärin tekemästä virallisesta alustavasta tutkimuksesta. Siinä ei löydetty todisteita "traumaattisesta tukehtumisesta tai kuristamisesta". Virallisessa tutkimuksessa sanottiin myös, että Floydin kuolemaan vaikuttivat hänen terveydentilansa. Floydin perheen palkkaamat kaksi lääkäriä totesivat kuitenkin, että kuolema oli henkirikos, Floydin lakimiesten lausunnossa sanottiin. "Kuolinsyy on mielestäni tukehtuminen, joka johtuu kaulan puristumisesta - joka voi estää hapen pääsyn aivoihin - ja selän puristumisesta, joka häiritsee hengitystä", tohtori Michael Baden, entinen New Yorkin kaupungin oikeuslääkäri ja toinen näistä kahdesta, sanoi lehdistötilaisuudessa. Video, jossa valkoinen poliisi jatkaa polvistumista George Floydin niskan päällä myös sen jälkeen, kun tämä oli vedonnut siihen, ettei pysty hengittämään, herätti viikko sitten kohua. Se on johtanut kuutena peräkkäisenä päivänä mielenosoituksiin eri puolilla Yhdysvaltoja ja kansalaislevottomuuksiin, joita ei ole nähty näin laajalti eri puolilla maata vuosikymmeniin. Floydin perheen asianajaja Benjamin Crump kertoi maanantain tiedotustilaisuudessa: "Hän olisi epäilemättä elossa tänään, ellei konstaapeli Derek Chauvin olisi painanut hänen kaulaansa ja kaksi muuta konstaapelia olisi rasittanut hänen kehoaan." Hän lisäsi: "Ambulanssi oli hänen ruumisautonsa." Tohtori Baden sanoi, että "ei ollut mitään muuta terveysongelmaa, joka olisi voinut aiheuttaa kuoleman tai vaikuttaa siihen". Havainnot ovat ristiriidassa alustavan ruumiinavauksen tulosten kanssa, jotka sisältyivät rikosilmoitukseen Chauvinia vastaan, jota syytetään kolmannen asteen murhasta ja taposta. Lääketieteellinen tutkija totesi kyseisessä raportissa, että Floydilla oli sydänsairauksia, ja sanoi, että niiden, "hänen elimistössään mahdollisesti olevien päihteiden" ja poliisien rajoittamisen yhdistelmä "todennäköisesti vaikutti hänen kuolemaansa". Hennepinin piirikunnan oikeuslääkärin toimisto ei ole vielä julkaissut koko virallista kuolinsyytutkimusta. Se sanoo odottavansa lisää tuloksia laboratoriotutkimuksista. Floydinin perheen ja heidän asianajajiensa mukaan Chauvinia vastaan nostettu syyte olisi nostettava ensimmäisen asteen murhaksi. He sanovat, että yksityinen ruumiinavaus osoittaa, että kaksi muuta poliisia, jotka kuvattiin polvistumassa hänen selällään, vaikuttivat myös hänen kuolemaansa. Mitä uutta mielenosoituksista? Yli 75 kaupungissa on järjestetty mielenosoituksia George Floydin tapauksen johdosta, ja vain muutama päivä sitten kadut olivat autioita, koska koronavirus oli täynnä mielenosoittajia, jotka marssivat olkapää edellä. Tapaus on herättänyt uudelleen syvään juurtunutta vihaa mustiin amerikkalaisiin kohdistuvista poliisimurhista ja rasismista. Se on jatkoa Fergusonin Michael Brownin, New Yorkin Eric Garnerin ja muiden korkean profiilin tapauksille, jotka ovat saaneet aikaan Black Lives Matter -liikkeen. Sunnuntaina enimmäkseen rauhanomaiset mielenosoitukset vaihtuivat jälleen väkivaltaisuuksiin monissa kaupungeissa, ja poliisin ja mielenosoittajien välille syntyi yhteenottoja. Poliisiautoja poltettiin, rakennuksia poltettiin ja kauppoja ryöstettiin useilla paikkakunnilla. Kymmenissä kaupungeissa määrättiin ulkonaliikkumiskieltoja, mutta niitä uhmattiin. Maanantaina presidentti Trump kertoi osavaltioiden kuvernööreille, että heidän oli ollut "heikkoja" ja heidän oli ryhdyttävä "paljon kovemmiksi" ja hyödynnettävä kansalliskaartin joukkoja, joita on jo aktivoitu tuhansia kahdessa kymmenessä osavaltiossa. "Teidän täytyy pidättää ihmisiä, teidän täytyy jäljittää ihmisiä, teidän täytyy laittaa heidät vankilaan 10 vuodeksi, ettekä näe tätä tavaraa enää koskaan", Trump sanoi videoneuvottelupuhelussa yhdysvaltalaismedian mukaan. Washington DC:ssä on viime öinä ollut väkivaltaisia kohtauksia muun muassa Valkoisen talon lähellä. Mielenosoittajat sytyttivät sunnuntain vastaisena yönä tuleen muun muassa presidenttien kirkkona tunnetun historiallisen kirkon. Monissa sosiaalisessa mediassa eri puolilta Yhdysvaltoja jaetuissa videoissa näytti siltä, että mellakkapoliisi reagoi suhteettomasti mielenosoittajiin. Toimittajiin kohdistuneita hyökkäyksiä on raportoitu kymmeniä. Washington DC:n ulkonaliikkumiskieltoa on jatkettu vielä kahdella yöllä, ja se alkaa maanantaina kello 19.00. Kello 23:00 alkava ulkonaliikkumiskielto oli ollut voimassa sunnuntaina. Myös New Yorkissa on maanantaina koko kaupungin kattava ulkonaliikkumiskielto kello 23:00 alkaen tiistaina kello 05:00 asti. "Väkivaltaisuudet ja ryöstelyt ovat olleet huono asia kaupungille, osavaltiolle ja koko tälle kansalliselle liikkeelle, ja ne ovat heikentäneet ja häirinneet tätä oikeamielistä asiaa", sanoi New Yorkin kuvernööri Andrew Cuomo.</w:t>
      </w:r>
    </w:p>
    <w:p>
      <w:r>
        <w:rPr>
          <w:b/>
        </w:rPr>
        <w:t xml:space="preserve">Tulos</w:t>
      </w:r>
    </w:p>
    <w:p>
      <w:r>
        <w:t xml:space="preserve">George Floyd, afroamerikkalainen mies, jonka kuolema on herättänyt kansalaislevottomuuksia, kuoli asfyksiaan (hapenpuutteeseen), todettiin yksityisessä ruumiinavauksessa.</w:t>
      </w:r>
    </w:p>
    <w:p>
      <w:r>
        <w:rPr>
          <w:b/>
        </w:rPr>
        <w:t xml:space="preserve">Esimerkki 1.2297</w:t>
      </w:r>
    </w:p>
    <w:p>
      <w:r>
        <w:t xml:space="preserve">Hannah RichardsonBBC Newsin koulutustoimittaja NASUWT-liitto väittää, että ilman opettajan pätevyyttä olevan henkilöstön käyttäminen väärissä olosuhteissa on väärinkäyttöä. Pääsihteeri Chris Keates ehdotti, että hallitus rohkaisee käytäntöä säästääkseen rahaa. Hallitus haluaa, että sen lippulaivana toimivat vapaat koulut Englannissa käyttäisivät pätevöimättömiä opettajia, jotta ne saisivat lisää joustavuutta. Ministerit ovat kuitenkin sanoneet, että vanhempien ja yhteisöjen ryhmien perustamien koulujen ei anneta jatkaa toimintaansa, ellei niillä ole vankkoja suunnitelmia laadukkaan opetuksen varmistamiseksi. Ammattiliitto keskustelee Glasgow'ssa pidettävässä vuosikokouksessaan asiaa koskevasta päätöslauselmasta. Päätöslauselmassa kehotetaan NASUWT:n johtokuntaa varmistamaan, että koulut saavat käyttää pätevää henkilökuntaa ilman pätevyyttä vain lyhytaikaisten poissaolojen korvaamiseksi tai jotta opettajat voivat suunnitella ja valmistella opetusta tai kun kaikki yritykset saada pätevä opettaja ovat epäonnistuneet. NASUWT:n mukaan eräs opettaja-avustaja opetti luokkaa kolme vuotta, vaikka hänellä ei ollut kelpoisuutta. Se mainitsi myös esimerkin toisesta opettaja-avustajasta, joka piti oppitunteja kokopäiväisesti. Opetusavustajia käytetään kouluissa laajalti opettajien apuna luokassa. Korkeamman tason opetusavustajan pätevyyden omaavat saavat ottaa oppitunteja, mutta he eivät saa opettaa uutta materiaalia, minkä pitäisi aina olla pätevän opettajan tehtävä. Keates sanoi, että hallituksen päätös lakkauttaa koulujen tukihenkilöstön kansallinen neuvotteluelin oli antanut kouluille luvan käyttää tukihenkilöstöä väärin ja väärinkäyttää sitä. Hän lisäsi: "Tukihenkilöstö on arvokas osa opetusryhmää ja tekee erinomaista työtä, mutta heitä ei kouluteta eikä heille makseta palkkaa opettajina toimimisesta". "Koulut rikkovat lakia ja lakisääteisiä ohjeita ja heikentävät standardeja." Hän myös varoitti vanhempia odottamaan, että tällaista tapahtuu Englannissa yhä useammin, kun opetusministeri Michael Goven politiikka akatemioiden ja vapaiden koulujen määrän lisäämiseksi etenee. Kommenttien taustalla on Harrogatussa National Union of Teachersin konferenssissa julkaistu tutkimus, jonka mukaan kaksi kolmasosaa brittiläisistä aikuisista uskoo, että vapaat koulut heikentävät lasten koulutuksen laatua. Neljä viidesosaa ComRes-yhtiön NUT:n toimeksiannosta tekemän tutkimuksen 2000 aikuisesta sanoi, etteivät he haluaisi lapsensa menevän ilmaiskouluun, jossa ei työskentele ammattitaitoisia opettajia. Ja 86 prosenttia sanoi, että heidän mielestään kaikkien valtion varoja saavien koulujen pitäisi palkata päteviä opettajia. NUT:n pääsihteeri Christine Blower sanoi: "Tämä tutkimus osoittaa selvästi, että suurin osa ihmisistä haluaa, että lapsia opettaa pätevä opettaja. "He eivät näe mitään etua muusta kuin tästä, ja he ovat täysin tietoisia siitä, että jos ammattitaidottomista opettajista tulee vapaa-asteen kouluissa normi, se tapahtuu vain kustannusten leikkaamiseksi." Gove on sanonut vapaakouluista, että hän haluaa, että "parhaille itsenäisille kouluille ominainen dynaamisuus nostaa standardeja valtion kouluissa". "Tässä hengessä emme aio asettaa liian tiukkoja vaatimuksia pätevyydelle, vaan odotamme, että liiketoiminta-asiakirjoissa osoitetaan, miten hallintoelimet aikovat taata opetuksen ja johtajuuden korkeimman laadun kouluissaan", Gove sanoi vastauksessaan parlamentin alahuoneessa viime marraskuussa esitettyyn kysymykseen. "Sen varmistaminen, että jokaisen vapaan koulun ainutlaatuinen pedagoginen visio toteutuu luokkahuoneessa, edellyttää loistavia ihmisiä, joilla on monenlaista kokemusta", hän sanoi.</w:t>
      </w:r>
    </w:p>
    <w:p>
      <w:r>
        <w:rPr>
          <w:b/>
        </w:rPr>
        <w:t xml:space="preserve">Tulos</w:t>
      </w:r>
    </w:p>
    <w:p>
      <w:r>
        <w:t xml:space="preserve">Kouluissa käytetään yhä useammin epäpätevää tukihenkilöstöä opettamaan oppitunteja säännöllisesti, sanoo opettajien ammattiliitto.</w:t>
      </w:r>
    </w:p>
    <w:p>
      <w:r>
        <w:rPr>
          <w:b/>
        </w:rPr>
        <w:t xml:space="preserve">Esimerkki 1.2298</w:t>
      </w:r>
    </w:p>
    <w:p>
      <w:r>
        <w:t xml:space="preserve">Birminghamissa sijaitsevaa kotia hallinnoinut Carleen Wilkins varasti uhrinsa pankkikortin ja käytti rahat velkojen maksuun, palkkapäivälainoihin ja pelasi rahaa kasinoilla, West Midlandsin poliisi kertoo. Hän nosti tililtä satoja puntia joka päivä yli vuoden ajan. Wilkins, 40, myönsi varkauden, ja hänet vangittiin 31 kuukaudeksi Birminghamin kruununoikeudessa torstaina. Midlands Live: Poliisin mukaan uhri asui rikosten aikaan Handsworth Woodissa sijaitsevassa hoitokodissa eikä tiennyt, että hänellä oli pankkikortti tai pin-tunnus, jolla hän pääsi tililleen. Overdale Road Quintonissa asuva Wilkins pidätettiin sen jälkeen, kun hän oli saattanut uhrin pankkiin helmikuussa 2016. 'Epärehellinen henkilö' Konttori alkoi epäillä, ja tarkastuksissa havaittiin päivittäisiä nostoja yhteensä yli 90 000 punnan edestä 12 kuukauden aikana. Henkilökunta huolestui, koska asiakas ei käyttänyt pankkikorttia, ja hälytti poliisin. Poliisin mukaan Wilkins myönsi nostaneensa rahaa, mutta kiisti kaiken vääryyden ja sanoi nostaneensa rahaa päivittäin, koska uhri ei luottanut pankkiin. Hän väitti myös, että uhri käytti rahat sherrypulloihin. Konstaapeli Lisa Morris West Midlandsin poliisin aikuisten riskiryhmästä sanoi: "Carleen Wilkins on epärehellinen henkilö, joka käytti väärin luottamustehtäväänsä hoitotyöntekijänä poistaakseen rahaa iäkkään naisen tililtä omaksi hyödykseen." Aiheeseen liittyvät Internet-linkit HM Courts and Tribunals Service (HM Courts and Tribunals Service)</w:t>
      </w:r>
    </w:p>
    <w:p>
      <w:r>
        <w:rPr>
          <w:b/>
        </w:rPr>
        <w:t xml:space="preserve">Tulos</w:t>
      </w:r>
    </w:p>
    <w:p>
      <w:r>
        <w:t xml:space="preserve">Hoitokodin johtaja, joka varasti 97-vuotiaalta asukkaalta yli 90 000 puntaa, on tuomittu vankilaan.</w:t>
      </w:r>
    </w:p>
    <w:p>
      <w:r>
        <w:rPr>
          <w:b/>
        </w:rPr>
        <w:t xml:space="preserve">Esimerkki 1.2299</w:t>
      </w:r>
    </w:p>
    <w:p>
      <w:r>
        <w:t xml:space="preserve">Suunnitellun 18 miljoonan punnan investoinnin myötä Sun Centren allaskompleksi voitaisiin korvata vesikeskuksella, ja Pavilion-teatteriin ja Sky Toweriin tehtäisiin parannuksia. Rahat ja suunnitelmat on tarkoitus saada yksityiseltä vapaa-ajan yritykseltä. Denbighshiren kaupunginvaltuutetut suostuivat tarkastelemaan liiketoiminta-asiakirjaa ja hyväksyivät välittömän investoinnin Sky Toweriin sen varmistamiseksi, että se täyttää turvallisuusmääräykset. Tässä vaiheessa tornia ei avattaisi uudelleen ilmakeinuna. Valtuutetut hyväksyivät myös suosituksen, jossa pyydettiin, että vesikeskuksen liiketoimintasuunnitelmassa selvitettäisiin, kuinka paljon 50 metrin altaan rakentaminen maksaisi. Neuvoston tilaamat uudet selvitykset, jotka maksavat jopa 30 000 puntaa, valmistuvat todennäköisesti huhtikuun tienoilla. Kun Aurinkokeskuksen uima-allas avattiin 30 vuotta sitten, siitä tuli nopeasti sekä vierailijoiden että paikallisten asukkaiden suosikki, mutta valtuutetuille on kerrottu, että on aika korvata se. Uusi vesikeskus sijaitsisi vastapäätä huvipuistoja, jotka hallitsevat Rhylin rantakadun keskiosaa. Valtuutetuille tiistaina esitellyn raportin mukaan sen sijoittaminen sinne toisi kävijöitä Rhylin keskustaan ja kannustaisi heitä käyttämään kaupungin kauppoja. Tämän toivotaan houkuttelevan kansallisia elintarvikeketjuja avaamaan lastenkylään - kokoelma vähittäiskaupan yksiköitä, jotka ovat 1990-luvulla tapahtuneen avaamisensa jälkeen olleet vaikeuksissa houkutella liiketoimintaa. Rhyl Going Forward -hankkeen johtaja Tom Booty sanoi: "En usko, että voimme realistisesti ajatella, että Rhyl palaisi takaisin 60-luvun huumaaviin päiviin. "Ihmiset tulevat kuitenkin aina viihtymään meren rannalla, ja matkailu on edelleen tärkeä osa taloutta, joten haluamme varmistaa, että tämä osa tarjonnasta on 2000-luvulle sopivaa." Koska Marks and Spencer ja Next aikovat sulkea myymälänsä Rhylissä, Rhyl Business Groupin puheenjohtaja John Bellis sanoo, että nämä uudet ehdotukset ovat avainasemassa kaupungin elvyttämisessä. "Haluamme lopettaa negatiivisuuden ja välittää myönteisen viestin siitä, että Rhyl on avoinna liiketoiminnalle", hän sanoi. "Täällä on nähtävyyksiä ja asioita, joissa ihmiset haluavat vierailla." Bellis lisäsi: "Nykyinen Sun Centre on määräaikainen. Ymmärtääksemme se jatkaa toimintaansa siihen asti, kunnes uusi rakennus on käytettävissä. "Rhyl tarvitsee tällaisen vetonaulan. Olemme merenrantakaupunki, ja juuri tällainen tuo meidät takaisin kartalle", hän sanoi. Denbighshiren kunnan vapaa-ajan päällikkö Jamie Groves sanoi, että ehdotetun uudistuksen todellinen hyöty on osoittaa yksityiselle sektorille, että Rhyl on edelleen rantakaupunki, jolla on tulevaisuus. Suunnitelman toteuttaminen ei kuitenkaan ole yksinkertaista. Clwyd Leisure, Denbighshiren neuvoston perustama säätiö, hallinnoi useita kaupungin nähtävyyksiä, kuten Sun Centreä. Säätiö kutsui lausunnossaan tiistain neuvoston raporttia harhaanjohtavaksi ja epäoikeudenmukaiseksi.</w:t>
      </w:r>
    </w:p>
    <w:p>
      <w:r>
        <w:rPr>
          <w:b/>
        </w:rPr>
        <w:t xml:space="preserve">Tulos</w:t>
      </w:r>
    </w:p>
    <w:p>
      <w:r>
        <w:t xml:space="preserve">Suunnitelmat joidenkin Rhylin keskeisten nähtävyyksien perusteellisesta uudistamisesta ovat edenneet askeleen eteenpäin.</w:t>
      </w:r>
    </w:p>
    <w:p>
      <w:r>
        <w:rPr>
          <w:b/>
        </w:rPr>
        <w:t xml:space="preserve">Esimerkki 1.2300</w:t>
      </w:r>
    </w:p>
    <w:p>
      <w:r>
        <w:t xml:space="preserve">Airlander 10, lentokoneen ja ilmalaivan yhdistelmä, romahti maassa ollessaan tukikohdassaan viime kuussa. Omistajan Hybrid Air Vehiclesin mukaan alus kärsi "huomattavia vaurioita", kun se "irrottautui kiinnityspisteistään kevyessä tuulessa", ja kaksi ihmistä sai lieviä vammoja. Arviointeja tehdään parhaillaan, ja alusta kerätään talteen. Hylyn tarkastus tapahtuu Cardingtonin lentokentän Hangar 2:ssa Bedfordshiressä. Osakkeenomistajille lähetetyssä sähköpostiviestissä sanottiin: "Airlander-lentokoneen vahingot aiheuttavat vakuutuskorvausvaatimuksen, jonka suuruus on enintään 32 miljoonaa puntaa, mikä on vakuutuksen enimmäisarvo." Yhtiö ilmoitti, että "yksityiskohtainen vahinkotarkastus saatetaan päätökseen" ja että se päättäisi, "korjataanko vai korvataanko" alus. "Tällä kertaa, kun tiimillä on nyt niin paljon kokemusta, olemme varmoja, että prosessi on paljon suoraviivaisempi", yhtiö sanoi. "Kestää jonkin aikaa, ennen kuin pääsemme taas lentämään." Ilmanvaihto tapahtui alle 24 tuntia 17. marraskuuta suoritetun onnistuneen koelennon jälkeen. Kone oli noussut ilmaan kello 15:11 GMT ja laskeutunut Cardingtonin lentokentälle kello 16:18 GMT. Hybrid Air Vehicles sanoi tuolloin, että se oli "laajennettujen testilentojen seuraavassa vaiheessa". Elokuussa 2016 se teki pakkolaskun noustuaan liian korkealle, koska sen kiinnitysköysi jäi kiinni sähkökaapeleihin. Kukaan ei loukkaantunut.</w:t>
      </w:r>
    </w:p>
    <w:p>
      <w:r>
        <w:rPr>
          <w:b/>
        </w:rPr>
        <w:t xml:space="preserve">Tulos</w:t>
      </w:r>
    </w:p>
    <w:p>
      <w:r>
        <w:t xml:space="preserve">Maailman pisimmän lentokoneen takana oleva yhtiö on esittänyt jopa 32 miljoonan punnan vakuutusvaatimuksen.</w:t>
      </w:r>
    </w:p>
    <w:p>
      <w:r>
        <w:rPr>
          <w:b/>
        </w:rPr>
        <w:t xml:space="preserve">Esimerkki 1.2301</w:t>
      </w:r>
    </w:p>
    <w:p>
      <w:r>
        <w:t xml:space="preserve">Torstaina 20. kesäkuuta järjestettävät täytevaalit ovat seurausta SNP:n kansanedustajan Brian Adamin kuolemasta. Adam kuoli viime kuussa 64-vuotiaana taisteltuaan syöpää vastaan. Ehdokkaat ovat SNP:n, työväenpuolueen, konservatiivien, liberaalidemokraattien, Skotlannin vihreiden, UKIP:n, Kansallisen rintaman, Skotlannin demokraattisen liiton ja Skotlannin kristillisen puolueen edustajia. Ehdokkaat ovat Mark McDonald (SNP), Willie Young (työväenpuolue), Ross Thomson (konservatiivit), Christine Jardine (liberaalidemokraatit), Rhonda Reekie (Skotlannin vihreät), Otto Inglis (UKIP), Dave MacDonald (Kansallinen rintama), James Trolland (Skotlannin demokraattinen liittouma) ja Tom Morrow (Skotlannin kristillinen puolue "Proclaiming Christ's Lordship").</w:t>
      </w:r>
    </w:p>
    <w:p>
      <w:r>
        <w:rPr>
          <w:b/>
        </w:rPr>
        <w:t xml:space="preserve">Tulos</w:t>
      </w:r>
    </w:p>
    <w:p>
      <w:r>
        <w:t xml:space="preserve">Ehdokkaiden asettaminen Aberdeen Donside Holyroodin täytevaaleihin on päättynyt, ja ehdokkaita on yhdeksän.</w:t>
      </w:r>
    </w:p>
    <w:p>
      <w:r>
        <w:rPr>
          <w:b/>
        </w:rPr>
        <w:t xml:space="preserve">Esimerkki 1.2302</w:t>
      </w:r>
    </w:p>
    <w:p>
      <w:r>
        <w:t xml:space="preserve">Mies pelastettiin jouduttuaan vaikeuksiin kuusi mailia Scillysaarten lounaispuolella, kun alueella puhalsi ankara yhdeksännen asteen myrskytuuli. Falmouthin rannikkovartiosto sai hätäkutsun noin kello 05.00 BST. Yksinäinen purjehtija ei loukkaantunut, ja St Mary's RNLI:n pelastusvene hinasi hänen vaikeuksiin joutuneen purjealuksensa turvaan "haastavissa olosuhteissa". Aiden-myrsky pyyhkäisee kovaa sadetta ja tuulta Ian Guy rannikkovartiostosta sanoi: "Purjehtija kuvaili, että hän joutui suuren aallon kohteeksi, joka kaatoi, pyöritti ja lamautti aluksen, ja koska alueelle ennustettiin tänä aamuna näin kovaa myrskyä, oli tärkeää saada apua tälle pienelle purjealukselle nopeasti." Paddy Cochrane Falmouthin rannikkovartiostosta vahvisti, että viimeisten 24 tunnin myrskyisien olosuhteiden aikana he olivat lähettäneet pelastusveneiden miehistöjä kaikkialta Cornwallista, rannikkovartioston helikopterin ja useita hengenpelastajia pelastamaan rannoille. Hän sanoi: Hän sanoi: "Ihmiset menevät katsomaan suuria myrskyolosuhteita, katsomaan aaltoja ja muuta sellaista." Hän sanoi: "Se on ihmisiä, jotka menevät katsomaan suuria myrskyolosuhteita, katsomaan aaltoja ja muuta sellaista." Cochrane sanoi voivansa "taata", että viikonlopun aikana olisi vielä lisää pelastustöitä, jotka johtuisivat siitä, että "ihmiset tekisivät typeriä virheitä ja menisivät aivan liian lähelle erittäin vaarallisia olosuhteita".</w:t>
      </w:r>
    </w:p>
    <w:p>
      <w:r>
        <w:rPr>
          <w:b/>
        </w:rPr>
        <w:t xml:space="preserve">Tulos</w:t>
      </w:r>
    </w:p>
    <w:p>
      <w:r>
        <w:t xml:space="preserve">Rannikkovartioston mukaan Aiden-myrskyn myrskytuulen aiheuttama "outo aalto" kaatoi 10-metrisen jahdin.</w:t>
      </w:r>
    </w:p>
    <w:p>
      <w:r>
        <w:rPr>
          <w:b/>
        </w:rPr>
        <w:t xml:space="preserve">Esimerkki 1.2303</w:t>
      </w:r>
    </w:p>
    <w:p>
      <w:r>
        <w:t xml:space="preserve">Strathclyden yliopiston Fraser of Allander -instituutin mukaan Kreikan irtautuminen rahaliitosta voisi johtaa lähes 50 000 työpaikan vähenemiseen Skotlannissa kolmen vuoden kuluttua. Sen mukaan työpaikkojen menetys voisi nousta 144 000:een, jos kaikki 17 euroalueen jäsentä palaisivat omiin valuuttoihinsa. Instituutti totesi, että kyseessä on "mitä jos" -skenaario eikä ennuste. Raportin laatija, professori Brian Ashcroft sanoi, että euroalueen romahtaminen aiheuttaisi "dramaattisen ja pelottavan järkytyksen Skotlannin taloudelle". Instituutin raportin mukaan Skotlannin talouskasvu näyttää jälleen heikkenevän sen jälkeen, kun vuoden ensimmäisellä neljänneksellä oli jonkin verran viitteitä talouden piristymisestä. Raportin mukaan oli käynyt selväksi, että tuotannon elpyminen oli pysähtynyt vuoden 2010 puolivälin jälkeen, ja Yhdistyneen kuningaskunnan hallituksen finanssipoliittista säästöohjelmaa pidettiin "pääsyyllisenä". Instituutti totesi lisäksi, että euroalueen tilanne "vaikeuttaa ennusteita huomattavasti". Vaalivoitto Maailman johtajat olivat viikonloppuna tyytyväisiä Kreikan pelastuspolitiikkaa laajasti tukevan Uusi demokratia -puolueen niukkaan vaalivoittoon ja kehottivat Ateenaa muodostamaan nopeasti hallituksen. He toivovat, että uudistukset auttavat Kreikkaa selviytymään vaikeista taloudellisista ja sosiaalisista haasteista. Fraser of Allander -instituutti kuitenkin katsoi, että Kreikan maksukyvyttömyyden ja jopa eurosta eroamisen riski säilyy lähitulevaisuudessa ja euron hajoamisen riski keskipitkällä aikavälillä. Se sanoi, että se oli tarkastellut näitä kahta lopputulosta mahdollisina skenaarioina arvioidakseen niiden todennäköisiä vaikutuksia Skotlannin talouteen. "Tärkeimmät johtopäätöksemme ovat seuraavat: Ensinnäkin Kreikan ero johtaa Skotlannin BKT:n -1,2 prosentin laskuun ja vajaan 50 000 työpaikan menetykseen", se totesi. "Toiseksi, euron hajoamisen seuraukset olisivat merkittävä taloudellinen tapahtuma Skotlannille, vaikka emme olekaan eurossa." "Suuri taantuma" Raportissa lisättiin: "BKT:n arvioidun -5,3 prosentin laskun ja 144 200 työpaikan menetyksen myötä vaikutus olisi mittakaavaltaan verrattavissa viimeaikaisen suuren taantuman vaikutuksiin ja huonompi kuin simulaatioarviomme julkisen talouden vakauttamisen vaikutuksesta." Raportissa lisättiin, että vaikutus olisi suurempi kuin viimeaikaisen suuren taantuman vaikutus. Skotlannin hallitus totesi, että vaikka euroalueen hajoaminen edustaa Fraser of Allanderin ennusteessa pahinta skenaariota, se jatkaa "tilanteen aktiivista seurantaa". Tiedottaja lisäsi: "Jatkuva epävarmuus on epäilemättä lisännyt maailmantalouteen kohdistuvia paineita, ja siksi tämä hallitus ja yritysvirastomme tekevät nykyisen toimivaltamme puitteissa kaikkensa elpymisen tukemiseksi - ja olemme onnistuneet siinä, että työttömyys on laskenut ja että Yhdistyneessä kuningaskunnassa on saatu eniten työpaikkoja ulkomailta tulevia investointeja."</w:t>
      </w:r>
    </w:p>
    <w:p>
      <w:r>
        <w:rPr>
          <w:b/>
        </w:rPr>
        <w:t xml:space="preserve">Tulos</w:t>
      </w:r>
    </w:p>
    <w:p>
      <w:r>
        <w:t xml:space="preserve">Uuden raportin mukaan euroalueen romahtaminen voisi maksaa Skotlannin taloudelle kymmeniä tuhansia työpaikkoja.</w:t>
      </w:r>
    </w:p>
    <w:p>
      <w:r>
        <w:rPr>
          <w:b/>
        </w:rPr>
        <w:t xml:space="preserve">Esimerkki 1.2304</w:t>
      </w:r>
    </w:p>
    <w:p>
      <w:r>
        <w:t xml:space="preserve">Douglas FraserLiike- ja taloustoimittaja, Skotlanti Tiesimme, että kala oli tärkeä kysymys Euroopan ja Yhdistyneen kuningaskunnan tulevissa suhteissa, ja se jatkui tiettävästi myös viimeisinä tunteina ennen kauppasopimuksen julkistamista. Mutta myös ranskalaiset perunat? Nöyrästä tattiesta on tullut osa neuvotteluja, ja koska se on merkittävä Skotlannin vientituote, se on otettu kohteeksi painostamaan Lontoon hallitusta. Tämä liittyy "kolmannen maan" aseman hyväksymiseen osana Yhdistyneen kuningaskunnan ja Euroopan unionin välisiä suhteita. Tämä ei ole osa kauppaa haittaavien tullien ja kiintiöiden poistamista koskevaa sopimusta, vaan välttämätön lähtökohta kaikille kauppasuhteille, joita Britannialla on EU:n kanssa. Se on erityisen tärkeää maatalousviennille. Ja ennen kuin kauppasopimus paljastetaan kaikessa sen teknisen jargonin loistossaan (varo ristikkäisiä vastatoimia, ratchet-lauseketta, tietojen riittävyyttä ja pelagista vyöhykekiinnitystä), se sallii lihan, maitotuotteiden ja viljelykasvien viennin rajan yli. Mutta ei kaikkia viljelykasveja. Ainakin yksi tuote on jätetty sopimuksen ulkopuolelle, ja tarkoituksella. Siemenperunat eivät sisälly kauppaan, mutta ruokaperunat kyllä. Ruokaperunat ovat perunoita, jotka kuluttajat ostavat ja keittävät tai paahtavat muiden lisukkeiden kanssa joulukalkkunan kanssa. Siemenperunoita myydään viljelijöille lämpimämmillä alueilla, joilla perunoiden satoon vaikuttavat ympärivuotiset ötökät ja taudit. Kylmemmän ja kosteamman ilmastonsa ansiosta Skotlanti antaa perunoille tautivapaan alun, ja näitä siemenperunoita viedään Välimeren maihin täydentämään jatkuvasti vähenevää tuotantoa. Suurimmat asiakkaat ovat Pohjois-Afrikassa, ja 20 000 tonnia - noin viidennes Yhdistyneen kuningaskunnan kokonaisviennistä - on mennyt Euroopan unioniin. BBC:n maatalousalalle lähettämässä kirjeessä perusteluna on se, että Yhdistynyt kuningaskunta ei ole noudattanut EU:n vaatimuksia "dynaamisesta mukauttamisesta". Tällä on hyvin vähän tekemistä tattie-viljelyn kanssa ja kaikki liittyy tasapuolisiin toimintaedellytyksiin, jotka ovat olleet neuvottelujen keskeinen kiistakapula. Kyse on EU:n vaatimuksesta, jonka mukaan Yhdistyneen kuningaskunnan olisi vastattava Euroopan unionin ympäristönsuojelua tai työsuojelua koskevan sääntelyn tason tuleviin parannuksiin. Porkkanaa ja keppiä Iso-Britannia on vastustanut tätä ja sanonut, ettei se halua EU:n asettavan omia normejaan. Tämä oli monien brexitin kannattajien mielestä brexitin ydin. Kompromissia saattaa syntyä, mutta se ei riitä eurooppalaisille, joten he vaativat hinnan - ja valitsevat siemenperunan. Miksi? No, kaupassa on kyse molempien osapuolten kannustimista parempaan tilanteeseen, mutta myös painostuksesta, jonka avulla toinen osapuoli joutuu antamaan periksi. EU:lla on kokemusta kauppakumppaneidensa, kuten Yhdysvaltojen, painostuskohteiden valinnasta. Siksi bourbonille ja muille yhdysvaltalaisille viskeille on asetettu 25 prosentin tulli vastatoimena Yhdysvaltojen teräs- ja alumiinitulleille. Republikaanien senaatin enemmistöjohtaja Mitch McConnell edustaa viskin tislauksen osavaltiota Kentuckya. Kun se siis etsi tuotetta, jolla se voisi painostaa Yhdistyneen kuningaskunnan hallitusta, se päätyi tuotteeseen, jota viljellään pääasiassa Perthshiren, Angusin, Aberdeenshiren ja Morayn kreivikunnissa. Mitä yhteistä niillä on poliittisesti? Niistä löytyy todennäköisimmin skotlantilaisia konservatiiveja. Brexitin politiikka ei pääty sopimukseen. Suuri osa siitä alkaa sopimuksesta. Sveitsin tavoin suhde Euroopan unioniin tulee olemaan lähes jatkuvaa neuvottelua - tarjotaan taloudellista porkkanaa ja heilutetaan poliittista keppiä.</w:t>
      </w:r>
    </w:p>
    <w:p>
      <w:r>
        <w:rPr>
          <w:b/>
        </w:rPr>
        <w:t xml:space="preserve">Tulos</w:t>
      </w:r>
    </w:p>
    <w:p>
      <w:r>
        <w:t xml:space="preserve">Euroopan ja Yhdistyneen kuningaskunnan kauppasuhteiden lähtökohtana on kauppasopimuksesta riippumatta ollut "kolmannen maan asema", joka on elintärkeä, jotta maataloustuotteet voivat kulkea Englannin kanaalin ja Pohjanmeren yli. Euroopan unioni on kuitenkin poistanut sopimuksesta ainakin yhden viljelykasvin, siemenperunan, rangaistuksena siitä, että Yhdistynyt kuningaskunta kieltäytyy yhdenmukaistamasta yritystoiminnan sääntelyä ja standardeja Brysselin asettamien vaatimusten kanssa. Tämä viittaa siihen, että konservatiivihallitusta on painostettu poliittisesti, ja voimme odottaa, että sitä on tulossa paljon lisää.</w:t>
      </w:r>
    </w:p>
    <w:p>
      <w:r>
        <w:rPr>
          <w:b/>
        </w:rPr>
        <w:t xml:space="preserve">Esimerkki 1.2305</w:t>
      </w:r>
    </w:p>
    <w:p>
      <w:r>
        <w:t xml:space="preserve">Puolue on julkaissut asiakirjan, jossa tarkastellaan eurooppalaista mallia, jossa useiden kielten oppiminen varhaisesta iästä lähtien on normaalia. Asiakirjassa tarkastellaan myös tapoja parantaa walesin kielen opetusta. Plaidin koulutuksesta vastaava tiedottaja Simon Thomas sanoi, että työnantajat ovat korostaneet, että nykyaikaiset vieraat kielet ovat osaamisvaje. "On paljon näyttöä siitä, että vieraiden kielten taidoissa on kasvava vaje", Thomas sanoi. "Työnantajat kertovat meille, että vaikka he pitävät kieliä tärkeänä taitona, he eivät pysty rekrytoimaan riittävästi henkilöstöä, jolla on vahva kielitaito. "Tämä on erityisen tärkeää globaalissa taloudessa, jossa kielitaidon kysyntä kasvaa. "Useimmissa maissa vähintään kahden lisäkielen opiskelu on pakollista oppilaille." Thomas lisäsi kuitenkin, että myös walesin kielen opetuksen parantaminen on avainasemassa. Hän sanoi: "Tällä hetkellä jopa puolet walesin kieltä toisena kielenä opiskelevista opiskelijoista ei pidä itseään walesin kielen puhujina kurssin päätyttyä. "Walesin kielen käyttöönotolla osana perusvaihetta on todistetusti myönteinen vaikutus."</w:t>
      </w:r>
    </w:p>
    <w:p>
      <w:r>
        <w:rPr>
          <w:b/>
        </w:rPr>
        <w:t xml:space="preserve">Tulos</w:t>
      </w:r>
    </w:p>
    <w:p>
      <w:r>
        <w:t xml:space="preserve">Plaid Cymru -puolueen mukaan Walesin peruskoululaisille pitäisi opettaa kolmea kieltä.</w:t>
      </w:r>
    </w:p>
    <w:p>
      <w:r>
        <w:rPr>
          <w:b/>
        </w:rPr>
        <w:t xml:space="preserve">Esimerkki 1.2306</w:t>
      </w:r>
    </w:p>
    <w:p>
      <w:r>
        <w:t xml:space="preserve">Yleishyödylliset laitokset sanoivat tutkivansa noin 50 kiinteistöä palvelevaan toimitukseen liittyviä ongelmia. Sen mukaan ihmisten ei pitäisi käyttää vettä juomiseen, ruoanvalmistukseen tai hampaiden harjaamiseen toistaiseksi. Vettä voi käyttää uimiseen ja vessan huuhteluun, ja "erityistä varovaisuutta noudattaen" lasten ja vauvojen kylvyssä. Pullotetun veden keräyspiste on perustettu Dalwhinnie Garage -asemalle A889-tien varrella. Scottish Waterin mukaan säiliöautot ovat liikkeellä, jotta alueelle voidaan tuoda vaihtoehtoista vettä.</w:t>
      </w:r>
    </w:p>
    <w:p>
      <w:r>
        <w:rPr>
          <w:b/>
        </w:rPr>
        <w:t xml:space="preserve">Tulos</w:t>
      </w:r>
    </w:p>
    <w:p>
      <w:r>
        <w:t xml:space="preserve">Scottish Water on kehottanut Dalwhinnien asukkaita olemaan käyttämättä vettä juomiseen tai ruoanlaittoon.</w:t>
      </w:r>
    </w:p>
    <w:p>
      <w:r>
        <w:rPr>
          <w:b/>
        </w:rPr>
        <w:t xml:space="preserve">Esimerkki 1.2307</w:t>
      </w:r>
    </w:p>
    <w:p>
      <w:r>
        <w:t xml:space="preserve">Jos pysäytät jonkun kadulla ja kysyt, mitä sanat "miespuolinen itsemurha" tuovat mieleen, hän luultavasti mainitsee laulajan, ehkä Kurt Cobainin tai Keith Flintin, tai ehkä jalkapalloilijan, kuten Gary Speedin. Todennäköisimmin kyseessä on joku, joka tuli kuuluisaksi nuorena, eli ehkä ylenpalttisen elämän, eikä päässyt keski-ikään suhteellisen vakaaseen ja tasapainoiseen elämään. Tilastot tukevat jossain määrin tätä käsitystä: Englannin ja Walesin tuoreimpien virallisten lukujen mukaan itsemurha tappaa eniten alle 50-vuotiaita miehiä Britanniassa, ja 45-49-vuotiaat ovat suurin ikäluokka. Luvut vahvistavat myös synkällä tavalla, että yleinen itsemurhien määrä on noussut jyrkästi korkeimmalle tasolleen sitten vuoden 2000, ja 75 prosenttia itsemurhista on miesten tekemiä - yksi kuolee noin joka toinen tunti. Näissä synkissä luvuissa piilee kuitenkin piilossa oleva miesten väestöryhmä, joka sammuttaa elämänsä kaukana televisioruuduista ja Twitteristä - myöhäisempi ikäryhmä, jossa itsemurhien määrä nousee jälleen, mutta julkisuuden ulottumattomissa. Vuonna 2018 isästäni tuli yksi heistä. Isä oli 76-vuotias, kun hän riisti itseltään hengen, 18 kuukautta sen jälkeen, kun äiti oli kuollut pitkän sairauden jälkeen. Hän ei koskaan kyennyt hyväksymään elämänkumppaninsa menetystä ja tunsi itsensä yhä yksinäisemmäksi, hyödyttömämmäksi ja eristäytyneemmäksi, vaikka hänen lapsensa ja lapsenlapsensa kävivät säännöllisesti luonaan. Yhtenä syynä siihen, että kolme kertaa useampi mies kuin nainen tappaa itsensä, pidetään yleisesti ottaen elinikäistä ehdollistunutta pitäytymistä maskuliinisiin käyttäytymismalleihin: tunteiden tukahduttaminen niiden ilmaisemisen sijasta, mitä pidetään heikkoutena, ja kieltäytyminen hakemasta apua ystäviltä, perheeltä tai terveydenhuollon ammattilaisilta. Miehillä on myös paljon yleisempää tarve lääkitä itseään huumeilla tai alkoholilla, mikä aina pahentaa ongelmaa ja johtaa impulsiiviseen käyttäytymiseen. Nuoremmat ja vanhemmat väestöryhmät eroavat kuitenkin usein toisistaan ahdistuneisuuden ja masennuksen syissä, jotka johtavat itsemurha-ajatuksiin. Nuoremmilla miehillä nämä syyt voivat vaihdella identiteettikysymyksistä taloudellisiin vaikeuksiin, jotka johtuvat usein työpaikan menettämisestä ja paineesta menestyä taloudellisesti. Nämä ovat harvemmin yli 70-vuotiaiden ikäryhmän kokemia ongelmia. Heille yksinäisyys on yleensä keskeinen tekijä. "Yksinäisyyden ja eristyneisyyden mahdollisesti haitalliset vaikutukset terveyteen ja pitkäikäisyyteen erityisesti iäkkäiden aikuisten keskuudessa on hyvin osoitettu", hyvinvoinnin kirjoittaja Jane Brody on kirjoittanut. "Tutkimuksissa on havaittu, että yksinäisyys voi heikentää terveyttä nostamalla stressihormonitasoja, mikä puolestaan voi lisätä sydänsairauksien, dementian ja jopa itsemurhayritysten riskiä." Isäni tapauksessa hänen 45 vuotta kestäneen aviopuolisonsa, jota hän oli hoitanut omistautuneesti viimeisinä vuosinaan, menetys jätti hänet kamppailemaan. Hänen eläkkeelle jäämisensä ei ollut tuonut luvattua tyytyväisyyttä, eivätkä hänen lastensa vierailutkaan pystyneet hälventämään hänen yksinäisyyttään. Hänellä ei ollut juurikaan sosiaalista piiriä - toinen tekijä, joka erottaa iäkkäät miehet naisista, joilla on yleensä paremmat sosiaaliset suhteet. Pian äidin hautajaisten jälkeen isällä todettiin syöpä, josta hän yleensä vaikeni niin hyvin kuin mahdollista, ja hän kävi läpi sädehoitonsa stoalisesti, kunnes seitsemän kuukautta myöhemmin hän sai kaiken selväksi. Silloinkin hän ei tuntenut juhlimista tai nuorentumista, ei enää iloa asioista, joita hän oli kerran rakastanut. Pitkään suunniteltuihin perhejuhliin, kuten jouluun, osallistuminen peruttiin viime hetkellä. Hän alkoi tuntea fyysisiä kipuja, joille lääkärit eivät löytäneet syytä. Nuorempana isän elämänilo oli ollut tarttuvaa. Ylpeä työläismies, joka aloitti ja lopetti työelämänsä linja-autonkuljettajana, nautti oluesta ja tupakasta ja oli aina juhlien henki ja sielu. Hän oli aina kertoja, ja hänellä oli ikuinen hassuttelu, joka ei hiipunut iän myötä. Hänen komedia-idolinsa oli Norman Wisdom, jonka elokuvia hän piti aina hysteerisen hauskoina, mutta myös musiikki kosketti häntä syvästi, ja hänen suosikkiesiintyjiään olivat Elvis ja Roy Orbison, erityisesti heidän mukaansatempaavat balladinsa. Kun Orbisonin Black and White Night ilmestyi videona, hän katsoi sen joka viikonloppu kirjaimellisesti kuukausien ajan. Hän piti yksinkertaisista nautinnoista, iltapäiväunista Slurpee-juomaan kuumana päivänä. Kerran häneltä katkesi hammasväli pureskellessaan pakastettua Mars-patukkaa, joka oli ollut jääkaapissa liian kauan. Mutta hänen suurin nöyryytyksensä oli luultavasti se, kun hän löysi Calais'n supermarketista eksoottisen näköistä ranskalaista lager-olutta irtomyynnissä ja lastasi auton tavaratilaan useita laatikoita, mutta kun hän avasi yhden niistä Englannissa, hän huomasi, että se oli sairaan makeaa shandya, jonka alkoholipitoisuus oli häviävän pieni. En koskaan unohda hänen kiroiluaan, kun hän tajusi asian, ennen kuin erehdys alkoi tuntua hauskalta. Kesti varmaan ainakin vuoden päästä niistä kaikista läpi. Jossain vaiheessa hän esitti, että oli "tykästynyt" niihin, mutta hän ei huijannut ketään. Itsemurhatunteiden syiden lisäksi myös oireet eroavat toisistaan iäkkäillä ihmisillä. "Iäkkäät aikuiset 'huutavat apua' selvästi eri tavoin kuin teini-ikäiset, koska masennus näyttää erilaiselta, kun me vanhenemme", sanoo tohtori Patrick Arbore, joka perusti Yhdysvalloissa Friendship Linen nimenomaan neuvomaan itsemurhavaarassa olevia vanhuksia. "Masentuneet iäkkäät aikuiset ovat todennäköisemmin ärtyisiä kuin surullisia ja valittavat fyysisistä vaivoista, joille lääkäri ei löydä syytä." Hän havaitsi, että iäkkäät aikuiset eivät soittaneet kriisipuhelimiin, koska he eivät katsoneet olevansa kriisissä. He olivat yksinäisiä ja masentuneita, mutta kyseessä oli krooninen, diagnosoimaton tila, joka kehittyi ajan myötä. Vaikka isällä ei koskaan virallisesti diagnosoitu masennusta, sisarukseni ja minä, jotka olimme täysin tietoisia hänen eristäytyneisyydestään ja ahdistuksestaan, suostuttelimme hänet muuttamaan maaseutukodistaan vartioituun vanhainkotiin, joka oli lähempänä meitä kaikkia. Vaikka hän aluksi suostui tähän ja sanoi tekevänsä niin kuin parhaaksi katsoimme, hänestä tuli myöhemmin epäröivä ja vastahakoinen, kun oli kyse kiinteistöjen katselusta, ja hän ei ollut sitoutunut siihen, halusiko hän ylipäätään muuttaa. Psykologi Thomas Joiner, jonka oma isä teki itsemurhan, on esittänyt itsemurhateorian, jonka mukaan itsemurhahalun pääasiallisia syitä on kaksi: "estetty kuuluminen" ja "koettu rasittavuus", ja molempien samanaikainen esiintyminen on erityisen vaarallista. Vasta nyt tämä käy täysin järkeen, kun muistelee isän lopullista ahdinkoa. Hän halusi lopettaa yksinäisyyden, mutta ei rasittaa lapsiaan - tai ketään, ei myöskään itseään - muuton aiheuttamilla mullistuksilla. "Kun nuoret puhuvat itsemurhasta tai sanovat: 'Haluan kuolla', vanhemmat aikuiset sanovat todennäköisemmin: 'Minulle ei ole paikkaa' tai 'En halua olla taakka'", Patrick Arbore sanoo. "Vaikka olemme onneksi entistä herkempiä nuoriin kohdistuville ulkoisille paineille, kuten kiusaamiselle ja verkkohäirinnälle, emme huomaa selviä varoitusmerkkejä vanhempien aikuisten kohdalla." Vasta kun myöhemmin törmäsin punaisia lippuja sisältävään tarkistuslistaan, tajusin, kuinka monet niistä olivat olleet räikeän ilmeisiä, mutta traagisesti jääneet tuolloin huomaamatta. Pakkomielle saada asiansa järjestykseen - hän hyväksyi kirjaimellisesti ensimmäisen tarjouksen talostaan, mutta ei vieläkään sitoutunut täysin uuden asunnon etsimiseen. Satunnaiset lahjat - hän vaati, että autoni on katsastettava ja huollettava. Sairaalloinen puhe siitä, että hän toivoi asuvansa Amerikassa, jossa hän voisi helposti hankkia aseen - jonka torjuin refleksinomaisesti ("Älä ole tyhmä!") sen sijaan, että olisin puhunut hänelle asiasta. Kuten myöhemmin luin, itsemurhasta keskusteleminen ei missään nimessä ole sen puolustamista. Miten saada apua Kaikkein koskettavin ennakkovaroitus oli viimeinen. Eräänä iltapäivänä isä ilmestyi kotiini, joka sijaitsi 70 kilometrin päässä, vain "hengailemaan" tunnin ajan, mitä hän ei ollut koskaan aiemmin tehnyt. Tästä odottamattomasta sosiaalisesta ponnistuksesta ilahtuneena juttelin hänen kanssaan mielelläni kahvin äärellä ja ehdotin, että lähtisimme kaikki yhdessä perhelomalle, kunhan hän oli myynyt itsensä, ja halailun jälkeen hän oli taas poissa. Se oli viimeinen kerta, kun näin hänet, sillä pari viikkoa myöhemmin hän oli poissa lopullisesti. Tiedän nyt, että hän hyvästeli. Syyllisyyden tunteeni alkoivat jo varhain, koska olin saanut omakohtaisesti nähdä, miten yksinäinen hän oli, kun hän rämpi kotonaan eikä ollut muuta tekemistä kuin katsella päivä-tv:tä. Lapsettomana freelancerina saatoin viettää hänen kanssaan viikkoja kerrallaan, työskennellen hänen kotonaan ja paikallisessa kirjastossa. Kun oli aika palata kotiin, hän joskus kysyi, voisinko jäädä vielä yhdeksi päiväksi, mihin en aina voinut suostua. Niinpä tunsin syyllisyyttä ja masennusta pitkillä kotimatkoilla. Erään viimeisen vierailuni aikana hän sitten kysyi, harkitsisinko muuttoa takaisin hänen luokseen kokopäiväisesti, mistä minun oli kieltäydyttävä, koska minulle, kolmekymppiselle miehelle, ei olisi sopinut, että asuisin taas yhdessä isäni kanssa maaseutuasunnossa. En voi olla muistelematta kaikkea tätä syvän surullisena, kun tiedän, mitä seuraavaksi oli tulossa. "Riskitilat ovat dynaamisia - ne lisääntyvät ja vähenevät lyhyiden ajanjaksojen aikana", sanoo vanhuspsykiatri, tohtori Yeates Conwell Rochesterin yliopistosta New Yorkista, joka kutsuu itsetuhoista tilaa "teeter-totteriksi". "On olemassa tahto elää ja tahto kuolla, ja se menee edestakaisin". Jos tämän heilahtelevan motivaation annetaan heilahtaa hallitsemattomasti, iäkkäät miehet ovat paljon tappavampia itsemurhakäyttäytymisessään, Conwell sanoo ja viittaa tutkimuksiin, joiden mukaan yksi neljästä itsemurhaa yrittäneestä vanhuksesta kuolee, kun taas nuoremmilla aikuisilla yksi 200:sta. He suunnittelevat huolellisemmin ja käyttävät tappavampia menetelmiä, kun taas fyysinen hauraus vähentää vammoista toipumisen todennäköisyyttä ja lisääntynyt eristäytyminen vähentää pelastautumismahdollisuuksia. "Vanhempi ikä on merkittävästi yhteydessä määrätietoisempiin ja suunnitelmallisempiin itsetuhoisiin tekoihin", Conwell sanoo. "Ja vähemmän varoituksia itsemurha-aikeista." Tämä tekee masennuksen diagnosointiin ja hoitoon puuttumisesta entistäkin tärkeämpää, ja se toimii. Vuonna 2009 tehdyssä yhdysvaltalaisessa tutkimuksessa todettiin, että masennuslääkehoito vähensi merkittävästi yli 65-vuotiaiden itsemurha-ajatusten riskiä. Ikääntyneiden aikuisten määrän nopea kasvu, joka johtuu suurten ikäluokkien ikääntymisestä, merkitsee sitä, että ikääntyneiden itsemurhien määrä kasvaa todennäköisesti edelleen. On kuvaavaa, että The Who -yhtyeen kappaleesta My Generation tuli eräänlainen hymni boomer-ikäluokalle, ja sen keskeinen lause kuuluu: "Toivottavasti kuolen ennen kuin tulen vanhaksi". Vasta nyt toivon, ettei tuota sanoitusta olisi koskaan kirjoitettu. Saatat olla myös kiinnostunut:</w:t>
      </w:r>
    </w:p>
    <w:p>
      <w:r>
        <w:rPr>
          <w:b/>
        </w:rPr>
        <w:t xml:space="preserve">Tulos</w:t>
      </w:r>
    </w:p>
    <w:p>
      <w:r>
        <w:t xml:space="preserve">Luulemme tietävämme, miltä itsetuhoinen käyttäytyminen näyttää, kun ihminen on nuori, mutta kun hän on iäkäs, merkit ovat usein aivan erilaisia. Kris Griffiths ei koskaan kuvitellut, että hänen isänsä tekisi itsemurhan, mutta nyt hän huomaa, että hän ei huomannut monia punaisia lippuja.</w:t>
      </w:r>
    </w:p>
    <w:p>
      <w:r>
        <w:rPr>
          <w:b/>
        </w:rPr>
        <w:t xml:space="preserve">Esimerkki 1.2308</w:t>
      </w:r>
    </w:p>
    <w:p>
      <w:r>
        <w:t xml:space="preserve">Näyttelijä sanoi tuntevansa itsensä "niin onnekkaaksi", kun hän saa esittää uudelleen Walfordin vakituista Robbie Jacksonia. Hän näytteli sarjassa aiemmin vuodesta 1993 vuoteen 2003, mutta on sen jälkeen esiintynyt satunnaisesti lyhyesti. Gaffney sanoi: Gaffney sanoi: "Olen todella onnellinen, että pääsen takaisin. Olen niin onnekas, kun saan mahdollisuuden työskennellä jälleen näin lahjakkaan ryhmän kanssa." Robbie oli hankala teini, kun hän saapui Albert Squarelle 24 vuotta sitten - mutta hänestä tuli pian katsojien suosikki. Fanit joutuvat odottamaan, miksi hahmo palaa sarjaan, sillä yksityiskohtia hänen paluunsa juonesta ei ole vielä tiedossa. Seuraa meitä Facebookissa, Twitterissä @BBCNewsEnts tai Instagramissa bbcnewsents. Jos sinulla on juttuehdotus, lähetä sähköpostia osoitteeseen entertainment.news@bbc.co.uk.</w:t>
      </w:r>
    </w:p>
    <w:p>
      <w:r>
        <w:rPr>
          <w:b/>
        </w:rPr>
        <w:t xml:space="preserve">Tulos</w:t>
      </w:r>
    </w:p>
    <w:p>
      <w:r>
        <w:t xml:space="preserve">Dean Gaffney palaa EastEndersiin useiden vuosien tauon jälkeen, BBC on ilmoittanut.</w:t>
      </w:r>
    </w:p>
    <w:p>
      <w:r>
        <w:rPr>
          <w:b/>
        </w:rPr>
        <w:t xml:space="preserve">Esimerkki 1.2309</w:t>
      </w:r>
    </w:p>
    <w:p>
      <w:r>
        <w:t xml:space="preserve">Myös Redbubblea - riippumattomien suunnittelijoiden markkinapaikkaa - arvosteltiin aiemmin tässä kuussa siitä, että se myi Auschwitzin kuvia sisältäviä tuotteita. Noin 25 punnan hintaan myytävät hameet on leimattu "täysin sopimattomiksi" ja "uskomattoman typeriksi". Redbubble on aiemmin sanonut poistavansa kaikki mauttomiksi merkityt tuotteet. Useissa tuotteissa, jotka olivat myynnissä tiistaiaamuna, on viittauksia islamiin. Tohtori Irfan Malik Nottinghamista sanoi, että verkkosivuston esineet halveksivat useita uskontoja, ei vain islamia. "Viime viikkoina on tullut useita twiittejä sivustolla olevista tuotteista, ja se vain pahenee ja pahenee", hän sanoi. "Normaalisti nämä asiat eivät häiritse minua, ja kunnioitan ihmisten sananvapautta arvostella ja keskustella uskonnosta, mutta nämä asiat näyttävät vain siirtävän näitä rajoja yhä pidemmälle - ja melkeinpä provosoivat ihmisiä reaktioon." Hän sanoi, että tuotteet "herättävät tarkoituksella tunteita", ja kuvaili uskonnollisilla kirjoituksilla varustettuja minihameita "vain oudoiksi". TellMAMA-järjestö, joka raportoi muslimien vastaisesta vihasta ja tukee uhreja, sanoi, että kauppiaiden pitäisi "pohtia" näitä uskonnollisilla teksteillä ja kuvakkeilla varustettuja tuotteita, jotka voivat "kiihottaa yhteisöjä". Uskonto ei ole muotia" -järjestön johtaja Iman Atta lisäsi: "Vaikka kauppiaat saattavat haluta jatkaa tällaisten esineiden myyntiä, tuottavatko he siitä todella voittoa vai saavuttavatko he vain mainetta". "Vaihtoehtoisesti meidän on myös sanottava, että kauppiailla, kirjailijoilla ja taiteilijoilla on oikeus rikkoa rajoja, ja nämä ovat yhteiskunnassa vallitsevia jännitteitä". Meidän on oltava niistä tietoisia." Sosiaalisen median käyttäjät ovat kritisoineet verkkosivustoa siitä, että se on jättänyt hameet myyntiin. Eräs kirjoitti: "Uskonto ei ole muotia, nämä minihameet ovat erittäin järkyttäviä muslimiuskoon kuuluville ihmisille." Aiemmin tässä kuussa verkkosivusto poisti tyynyjä, kangaskasseja ja T-paitoja, joissa oli järkyttäviä kuvia Auschwitzin keskitysleiristä, kun Auschwitz-museo valitti asiasta. Viime viikolla sivusto ryhtyi "välittömiin toimenpiteisiin" ja poisti hameet, joissa on sikhien guru ja kuvia Harmandir Sahibista, sikhien pyhästä palvontapaikasta. Redbubble vastasi joihinkin kyseisiä vaatteita koskeviin valituksiin sanomalla olevansa "kiitollinen" siitä, että huolenaiheista oli ilmoitettu. Se sanoi poistaneensa "yhteisöohjeiden" vastaiset tuotteet ja muuttaneensa latausprosessiaan varmistaakseen, että taiteilijoita pyydetään arvioimaan tuotteensa sopivuus. Tiedottaja lisäsi: "Ymmärrämme ja kunnioitamme sitä, että jotkut uskonnollisista ja kulttuurisesti merkittävistä kuvista inspiroituneet kuviot loukkaavat joitakin sikhi- ja muslimiyhteisöjen jäseniä, kun ne on sijoitettu tiettyihin tuotteisiin. "Arvostamme todella saamaamme palautetta ja toivomme, että toimemme osoittavat sitoutumista siihen, että olemme sitoutuneet reagoimaan." Seuraa BBC East Midlandsia Facebookissa, Twitterissä tai Instagramissa. Lähetä juttuideoita osoitteeseen eastmidsnews@bbc.co.uk.</w:t>
      </w:r>
    </w:p>
    <w:p>
      <w:r>
        <w:rPr>
          <w:b/>
        </w:rPr>
        <w:t xml:space="preserve">Tulos</w:t>
      </w:r>
    </w:p>
    <w:p>
      <w:r>
        <w:t xml:space="preserve">Erästä verkkosivustoa on kehotettu poistamaan "loukkaavat" minihameet, joissa on kirjoituksia ja sana Allah.</w:t>
      </w:r>
    </w:p>
    <w:p>
      <w:r>
        <w:rPr>
          <w:b/>
        </w:rPr>
        <w:t xml:space="preserve">Esimerkki 1.2310</w:t>
      </w:r>
    </w:p>
    <w:p>
      <w:r>
        <w:t xml:space="preserve">42-vuotiaaksi Jonathan Oddiksi tunnistettu mies vietiin sairaalaan sen jälkeen, kun hän oli käynyt tulitaistelua poliisin kanssa Trump National Doral Golf Clubilla. Poliisi kertoi saapuneensa klubille kello 01:30 (05:30 GMT) saatuaan puheluita miehestä, joka ampui laukauksia. "Onneksi ei ollut ampumisen uhreja", Miami-Daden poliisi twiittasi. Poliisit ampuivat Oddia jalkoihin. Poliisin mukaan yksi poliisi "kärsi ranteen murtuman". Oddin motiivi ei ollut heti selvillä. Miami-Daden poliisipäällikkö Juan Perez kertoi toimittajille, että Oddi "yritti houkutella poliisit... tähän tulitaisteluun". Hän onnistui ja hävisi. Se on lopputulos." Miami Herald -lehden mukaan Oddi ei ollut lomakeskuksen vieras, vaan asui läheisessä asuntokompleksissa. Sosiaalisessa mediassa Oddi kutsui itseään kuntosaliohjaajaksi, kiinteistösijoittajaksi ja jalokiviliikkeen johtajaksi. Hän näytti olevan kotoisin Etelä-Afrikasta, Miami Herald -lehti kertoi. Eric Trump, presidentin poika ja lomakeskusta pyörittävän Trump Organizationin korkein virkamies, kehui poliisin toimia twiitissä. Trump ei ole toistaiseksi kommentoinut asiaa julkisesti.</w:t>
      </w:r>
    </w:p>
    <w:p>
      <w:r>
        <w:rPr>
          <w:b/>
        </w:rPr>
        <w:t xml:space="preserve">Tulos</w:t>
      </w:r>
    </w:p>
    <w:p>
      <w:r>
        <w:t xml:space="preserve">Floridan poliisi on ampunut ja haavoittanut asemiestä, joka löysi Donald Trumpista höpöttelevän presidentin golfkeskuksen aulasta lähellä Miamia.</w:t>
      </w:r>
    </w:p>
    <w:p>
      <w:r>
        <w:rPr>
          <w:b/>
        </w:rPr>
        <w:t xml:space="preserve">Esimerkki 1.2311</w:t>
      </w:r>
    </w:p>
    <w:p>
      <w:r>
        <w:t xml:space="preserve">Kun Joko Widodo (tunnetaan myös nimellä Jokowi) voitti Indonesian presidentinvaalit aiemmin tänä vuonna, hänen kilpailijansa, entisen armeijan kenraalin Prabowo Subianton, kannattajat lähtivät kaduille, ja sitä seuranneissa väkivaltaisuuksissa kuoli useita ihmisiä. Viisi katkeraa kuukautta äänestyksestä Vaalikampanja oli ollut vihainen ja täynnä vilppisyytöksiä, ja vasta kesällä, kesäkuussa, Indonesian perustuslakituomioistuin lopetti lopulta poliittisen epävarmuuden ja vahvisti Widodon voiton. Mutta vain kuukausia tämän jälkeen Indonesian kaduille levisi opiskelijoiden protesteja, joiden syynä oli parlamentin käsiteltävänä oleva kiistanalainen ja ankara rikoslaki. Protestit muuttuivat joksikin suuremmaksi, joka ilmaisi vihaa ja epätoivoa hallitusta kohtaan. Mielenosoittajat torjuivat myös uuden korruption vastaisen lain hyväksymisen, joka heidän mielestään heikentää maan rakastettua korruptiontorjuntavirastoa. Näissä mielenosoituksissa kuoli myös useita ihmisiä, ja vaikka lakia koskevaa äänestystä lykättiin, katkeruus on edelleen ilmeistä. Kaikki odottivat, miten Widodo reagoi ja mitä se kertoisi meille Indonesian demokratian tilasta lähivuosina. Vastaus tuli tavallaan tällä viikolla, kun Subianto nimitettiin puolustusministeriksi. Sen lisäksi, että hän oli hänen kilpailijansa Indonesian kahdessa viimeisimmässä presidentinvaalissa, hän on kiistelty henkilö, jolla on tahrattu maine ihmisoikeuksien alalla. Jokowi, kuten presidentti tunnetaan, nähtiin itsetehtynä "kansanmiehenä", kun hän nousi valtaan vuonna 2014. Hän oli lempeä ja hauska, ja hänen rakkautensa heavy metal -musiikkiin ja selfieiden ottamiseen on hyvin dokumentoitu. Vuosien mittaan hän on kuitenkin osoittanut olevansa valmis tekemään kovia poliittisia kompromisseja, ja vaikka Indonesian uskonnollisen suvaitsevaisuuden ja sosiaalisen yhteenkuuluvuuden arvot ovat viime vuosina joutuneet vakavien haasteiden kohteeksi, hänen ensisijaisia tavoitteitaan ovat edelleen infrastruktuuri, talousuudistus ja poliittinen vakaus. Hänen nimityksensä voidaan nähdä näiden tavoitteiden asettamisena etusijalle, sillä hän pyrkii saavuttamaan konkreettisen perinnön toisen ja viimeisen kautensa päätteeksi. "Kabinetissa ei ole paljon todellisia uudistusmielisiä henkilöitä, sellaisia henkilöitä, jotka todella antaisivat Indonesian liberaaleille merkin siitä, että hallitus kiinnittää huomiota demokratiaan ja ihmisoikeuksiin", sanoo tutkija Alexander Raymond Arifianto Singaporessa sijaitsevasta S. Rajaratnam School of International Studies -koulusta. "Hallitus aikoo vain tasoittaa tietä status quolle samalla kun se edistää kaikkia näitä talouden ja infrastruktuurin kehittämisen kannalta tärkeämpiä hankkeita." Kuka on kilpailijaksi kääntynyt allianssi? Prabowo Subianto, 68, syntyi Indonesian poliittisen etuoikeutetun perheen jäseneksi, Sumitro Djojohadikusumon pojaksi. Sumitro Djojohadikusumo oli talousnero, joka toimi ministerinä 1950-luvulta 1970-luvulle. Hänen isänsä oli vuodesta 1957 lähtien vuosikymmenen ajan maanpaossa, koska hänen väitettiin olleen sekaantunut separatistiryhmään Sumatran alueella. Subianto seurasi perhettään, kun hänen perheensä pakeni useisiin eurooppalaisiin kaupunkeihin, kuten Zürichiin ja Lontooseen. Subianto meni lopulta naimisiin edesmenneen autoritaarisen presidentin Suharton toisen tyttären kanssa, mikä joidenkin armeijan edustajien mukaan auttoi hänen nopeaa nousuaan. Tuolloin oli kuitenkin jo esitetty syytöksiä hänen osallistumisestaan Itä-Timorin verisiin sotilasoperaatioihin. Hänet erotettiin lopulta armeijasta, koska hän oli osallisena opiskelija-aktivistien sieppauksessa ja murhassa vuonna 1998. Länsimaat eivät jättäneet hänen ihmisoikeustilastojaan huomaamatta, ja Yhdysvallat eväsi häneltä viisumin 2000-luvun puolivälissä ja vuonna 2014. Myös Australia asetti hänet kerran mustalle listalle. Subianto teki kuitenkin poikkeuksellisen poliittisen paluun, vaikka hänen neljä yritystään päästä johtajaksi päättyivätkin epäonnistumiseen. Widodon päätös lisätä hänet kabinettiinsa vain kuukausia viimeisimmän tappionsa jälkeen on tyrmistyttänyt monia presidentin kannattajia. "[Jokowin] kilpailija presidentinvaaleissa, joka hävisi, koska kansa hylkäsi suvaitsemattomuuden, epädemokraattiset [arvot] ja ihmisoikeusloukkaukset, asetetaan sen sijaan kunnialliseen asemaan kabinetissa. Ymmärrämme, että Jokowin vapaaehtoisten keskuudessa vallitsee syvä pettymys", sanoo Handoko, Jokowin kannattajaryhmä Projon pääsihteeri. Miksi hän sitten teki sen? "Prabowo on älykäs yksilö, joka puhuu useita kieliä, ja hänestä on varmasti hyötyä puolustusdiplomatian alalla", sanoo Aaron Connelly, Kaakkois-Aasian politiikan tutkija Singaporessa sijaitsevassa International Institute for Strategic Studies -instituutissa. "Suurin riski on kuitenkin se, että Jokowin ja Prabowon väliset jännitteet eivät laannu, vaan vain kasvavat, koska suhde ei perustu keskinäiseen luottamukseen ja kunnioitukseen." Toivoa kuitenkin on, että hän tuo poliittista vakautta presidentin viimeiselle kaudelle, kun hänen kilpailijansa ovat viisi vuotta hyökänneet armottomasti vastaan, Arifianto sanoo. Widodo on tehnyt selväksi, että hänen ensisijaisena tavoitteenaan on infrastruktuuri- ja talousuudistus, ja hän on ilmoittanut haluavansa olla maan seuraava "kehityksen isä", joka oli aikoinaan Indonesian viimeisen diktaattorin ja hänen uuden kollegansa appiukon Suharton titteli. Tällaista vakautta arvostetaan. Hän valitsi myös kotimaisen kyytipalveluyritys Gojekin perustajan opetusministeriön johtoon ja mediamagnaatin valtionyhtiöiden johtoon. Tämä ei kuitenkaan lohduta niitä, jotka ovat huolissaan Indonesian suunnasta ihmisoikeuksien ja sosiaalisen eriarvoisuuden suhteen. "Prabowon nimitys on huolestuttava viesti siitä, että johtajamme ovat unohtaneet Suharton kauden synkimmät päivät ja pahimmat rikkomukset. Kun Prabowo oli erikoisjoukkojemme johdossa, aktivisteja katosi, ja kidutuksesta ja muusta pahoinpitelystä esitettiin lukuisia syytöksiä", sanoi Amnesty International Indonesian toiminnanjohtaja Usman Hamid. Subianto on johdonmukaisesti sanonut, että hän noudatti vain päälliköiden antamia käskyjä ja että armeija teki hänestä syntipukin, muun muassa armeijan entinen kenraali ja poliitikoksi muuttunut Wiranto, joka sattui olemaan myös Widodon ensimmäisen kauden turvallisuusministeri. Widodon strategia näyttää suosivan kompromisseja vastakkainasettelun sijasta - ja tämä on johtanut laajaan kabinettiin, jossa on mukana useita korkea-arvoisia kenraaleja, joiden mahdollinen riitely saattaa aiheuttaa presidentille valtavaa häiriötekijää, Connelly sanoi. Subianton valinta saattaa kuitenkin tasoittaa tietä asevoimien ja poliisin politisoitumiselle, joka oli tyypillistä Suharton 32-vuotisen hallinnon aikana. Jakartassa toimivan Association for Election and Democracy -järjestön johtajan Titi Anggrainin mukaan tästä on esimerkkinä se, että tällä hetkellä on aluejohtajan virkoja, joita hoitavat aktiiviset poliisit. Sotilaiden tunkeutuminen siviilialueille oli yksi niistä piirteistä, jotka vuoden 1998 opiskelijaliike - Suharton kaatamiseen johtaneet opiskelijoiden johtamat mielenosoitukset - hylkäsi. Subianto ei tehnyt mitään tukahduttaakseen hänen nimissään puhjenneen väkivaltaisen mielenosoituksen, jolla pyrittiin hylkäämään vaalien tulos. On pelättävissä, että hänen lähestymistapansa mahdollisten jännitteiden ratkaisemiseksi presidentin kanssa voisi olla yhtä epäsovinnainen - selfieille hymyilevistä hymyistä huolimatta.</w:t>
      </w:r>
    </w:p>
    <w:p>
      <w:r>
        <w:rPr>
          <w:b/>
        </w:rPr>
        <w:t xml:space="preserve">Tulos</w:t>
      </w:r>
    </w:p>
    <w:p>
      <w:r>
        <w:t xml:space="preserve">Indonesian sosiaalista mediaa tunteva ja heavy metalia rakastava presidentti Joko Widodo valittiin uudelleen vaaleissa, ja hänen pitkäaikainen kilpakumppaninsa syytti häntä katkerasti petoksesta. Vain kuukausia myöhemmin tämä kilpailija on liittynyt hallitukseen, ja kaksikko poseeraa selfieissä. Mitä tämä tarkoittaa?</w:t>
      </w:r>
    </w:p>
    <w:p>
      <w:r>
        <w:rPr>
          <w:b/>
        </w:rPr>
        <w:t xml:space="preserve">Esimerkki 1.2312</w:t>
      </w:r>
    </w:p>
    <w:p>
      <w:r>
        <w:t xml:space="preserve">Marie JacksonBBC News Muutama teinipyöräilijä pysähtyy poliisin viereen kysymään tietä Oxford Circukseen. Ennen kuin he lähtevät liikkeelle, yksi heistä huutaa: "Voisitteko mitenkään tervehtiä kuningatarta puolestamme?". Ei ole väliä, onko nuori vai vanha, palatsin ulkopuolella ei prinssi Philipin kuolinpäivänä näytä olevan sielua, joka ei tuntisi syvää myötätuntoa ja surua kuningattaren puolesta. "En usko, että täytyy olla hillitön rojalisti ollakseen vain todella surullinen kuningattaren puolesta", sanoo 56-vuotias Louise Simester Bedfordshirestä. Hän vei teini-ikäiset tyttärensä harhautukselle retkeltä Covidin muistomuurille Buckinghamin palatsiin, epäonnistuneen kukkien ostamisen metsästyksen kautta, täydentääkseen perheelleen mietiskelyn päivän. Hänen 17-vuotias tyttärensä Daisy, joka sanoo, ettei ole "mikään kuninkaallinen", on yllättynyt siitä, miten järkyttynyt hän oli uutisesta. "Kaikki ystäväni olivat aika järkyttyneitä", hän sanoo. "En ole koskaan kokenut kuninkaallista kuolemaa." Louise-äidille palatsin ulkopuolella oleminen toi mieleen muistot prinsessa Dianan kuolemasta vuonna 1997. "Toin kukkia Dianalle. Muistan sen kuin eilisen. Muistan ihmisten itkeneen - itkin itsekin", hän muistelee ja puristaa kättään rintaansa vasten. Kun puhumme, perheitä, ystäviä, lapsia ja jopa rullaluistimilla liikkuva nainen jonottavat kevätauringossa laskemaan valkoisia ruusuja, keltaisia tulppaaneja ja avaamattomia liljoja mustakultaisena hohtavan palatsin aidan viereen. Jokaisen lasketun kimpun kohdalla valokuvaajat, kuvausryhmät ja sivulliset, joilla on kännykkä, tallentavat hetken poliisien pystyttämää paksua sulkua vasten. Kukkiin on liitetty viestejä, joissa kiitetään herttuan vuosikymmeniä kestäneestä palveluksesta: "Koko kansakunta tulee kaipaamaan sinua. Olit ainutlaatuinen", sanotaan yhdessä. Toisessa tunnustetaan herttuan tekemät uhraukset. "Hyvästi, prinssi Philip - kunnioitan valtavasti miestä, joka pystyy nielemään ylpeytensä ja omistamaan elämänsä kuningattaren tukemiseen." Kuninkaallinen perhe pyysi ihmisiä harkitsemaan hyväntekeväisyyslahjoituksen tekemistä kukkien jättämisen sijaan, ja hallitus on kehottanut ihmisiä olemaan kokoontumatta palatsiin koronavirusmääräysten vastaisesti. Tämä viesti ei kuitenkaan ollut perjantaina iltapäivällä tavoittanut kaikkia. Pimlicosta kotoisin oleva Rhea Varma ajaa pyörällään paikalle laskemaan kukkakimpun, jonka vieressä on lappu, jossa lukee "Lepää rauhassa herttua, rakasta Varman perhettä". "Se on vain super surullista", hän sanoo. Hänelle herttua edusti "sellaista vakautta, joka on niin vanhanaikaista, että sitä on vaikea käsittää. "Hän oli kallio, joka toi rehellisyyttä", hän lisää. Belsize Parkista kotoisin oleva Kalenza Jennings, 43, on tuonut perheensä puolesta valkoisia ruusuja ja neilikoita sen jälkeen, kun hänen miehensä oli lähettänyt hänelle tekstiviestin uutisesta. Hän on täällä parhaan ystävänsä kanssa, joka on myös kotoisin Thaimaasta. Prinssi Philip on heidän sankarinsa, he sanovat. "Hän on hyvä ja uskollinen mies", sanoo Kalenza, joka on henkilökohtainen kauppias Heathrow'lla. "Rakastamme kuningatarta, ja haluamme sanoa, että olemme pahoillamme, että hän on menettänyt rakastamansa miehen." Hongkongilainen opiskelija Peter Chan liikkui Buckinghamin palatsissa, kun hän kuuli uutisen. "Minusta tuntuu todella, että prinssi Philip oli mukava mies ja hän pelasti maan", hän sanoo laskettuaan valkoisen kukkakimpun, jossa oli hänen äidinkielellään kirjoitettu viesti yhdessä englanninkielisen käännöksen kanssa: "Prinssi Philipin elämän muistoksi Hongkongin asukkaiden puolesta Yhdistyneessä kuningaskunnassa." Hän pohtii, että viime kuukaudet ovat olleet kuningattarelle erityisen vaikeita, kun prinssi Philip joutui sairaalaan ja joutui kokemaan pandemian. Käsi sydämellään, 26-vuotias sanoo kasvonaamarinsa takaa: "Tunnen suurta myötätuntoa kuningatarta kohtaan. On todella vaikea sanoa, miltä minusta tuntuu, se tulee todella sydämestä." Adam Wharton-Ward, 36, oli samalla tavalla vaikuttunut ja tunsi olevansa liikuttunut "kokoontumaan yhteen" kuningattaren vuoksi. "Hän on ollut hänen kanssaan 73 vuotta. Jos häntä ei olisi ollut, kuka tietää, olisiko kuningatar selvinnyt siitä", hän sanoo hetki sen jälkeen, kun hän oli nostanut liljakimpun palatsin porteille. Herttuan vetovoima on hänen mukaansa siinä, että hän oli "lähes normaali... kömmähdyksineen". "Nyt se normaalius on kadonnut." Uskooko hän, että herttuan kuolema saattaa merkitä muutosta kuninkaallisen perheen asemaan Britannian elämässä? "Minusta se voisi olla melkein päinvastoin. He eivät tarvitse muutosta", Adam sanoo. Rhea Varma on toista mieltä: "Mielestäni se saattaa olla suuren muutoksen alku maassamme. Ilman häntä kuningatar ei ehkä hallitsisi enää kauan." Mutta vanhempi nainen, joka kiiruhtaa ohi muistotilaisuutensa maksettuaan, sanoo, että herttuan kuolema on "vartijanvaihdoksen alku" - mutta muutos, jota hän ei mielellään näe lähiaikoina. Ja kun aurinko alkaa painua pilven taakse ja väkijoukot suuntaavat metroasemille, tulee lisää hetkiä miettimiseen. Missä vielä eilen Lontoon metroasemilla oli kenkien ja pankkien mainoksia, on nyt julisteen kokoisia muotokuvia nuoremmasta herttualaisesta sotilaspuvussa vuosilukujen 1921-2021 vieressä.</w:t>
      </w:r>
    </w:p>
    <w:p>
      <w:r>
        <w:rPr>
          <w:b/>
        </w:rPr>
        <w:t xml:space="preserve">Tulos</w:t>
      </w:r>
    </w:p>
    <w:p>
      <w:r>
        <w:t xml:space="preserve">Kun uutinen prinssi Philipin kuolemasta levisi, ihmiset saapuivat Buckinghamin palatsiin osoittamaan kunnioitustaan ja pohtimaan herttuan elämää - ja kuningattaren menetystä.</w:t>
      </w:r>
    </w:p>
    <w:p>
      <w:r>
        <w:rPr>
          <w:b/>
        </w:rPr>
        <w:t xml:space="preserve">Esimerkki 1.2313</w:t>
      </w:r>
    </w:p>
    <w:p>
      <w:r>
        <w:t xml:space="preserve">Kriitikkojen ylistämä komedia, joka avattiin 7. elokuuta, on tähän mennessä tuottanut 2,17 miljoonaa puntaa lipunmyynnistä. Elokuva on Steve Cooganin ja Armando Iannuccin komedialle ensimmäinen suuri valkokangasnäytös. Yksityiskohdat Britannian muusta lipputulosta julkaistaan myöhemmin. Myös komediat Grown Ups 2 ja The Lone Ranger ilmestyivät viikonloppuna. Kuvitteellisen Norfolkin DJ:n puolesta julkaistussa lausunnossa sanottiin: "Nyt ei ole vahingonilon tai juhlimisen aika, vaan pikemminkin vanhojen haavojen parantamisen aika, aika, jolloin voimme yhdessä kiittää siitä, että olen lipputulojen ykkönen". Halleluja." Neljän ja viiden tähden arvostelut saanut elokuva sai ensi-iltansa Norwichissa fanien nettikampanjan jälkeen. Alan Partridgen hahmo esiintyi ensimmäisen kerran Radio 4:n On the Hour -ohjelmassa yli 20 vuotta sitten.</w:t>
      </w:r>
    </w:p>
    <w:p>
      <w:r>
        <w:rPr>
          <w:b/>
        </w:rPr>
        <w:t xml:space="preserve">Tulos</w:t>
      </w:r>
    </w:p>
    <w:p>
      <w:r>
        <w:t xml:space="preserve">Alan Partridge -elokuva Alpha Papa on avausviikonloppunaan ollut Britannian lipputulotilastojen kärjessä, kertovat ensimmäiset luvut.</w:t>
      </w:r>
    </w:p>
    <w:p>
      <w:r>
        <w:rPr>
          <w:b/>
        </w:rPr>
        <w:t xml:space="preserve">Esimerkki 1.2314</w:t>
      </w:r>
    </w:p>
    <w:p>
      <w:r>
        <w:t xml:space="preserve">Chris BaraniukTeknologiatoimittaja Johann Snorri Sigurbergssonin mukaan Bitcoin-louhinnan datakeskusten sähkönkulutus ylittää tänä vuonna todennäköisesti kaikkien Islannin kotien sähkönkulutuksen. Hänen mukaansa monet potentiaaliset asiakkaat ovat innokkaita pääsemään mukaan. "Jos kaikki nämä hankkeet toteutuvat, meillä ei ole tarpeeksi energiaa", hän sanoi BBC:lle. Sigurbergssonin laskelmista kertoi ensimmäisenä Associated Press. Islannin väkiluku on pieni, noin 340 000 ihmistä. Viime vuosina uusien datakeskusten määrä on kuitenkin kasvanut huomattavasti, ja usein niitä ovat rakentaneet yritykset, jotka haluavat mainostaa ympäristöystävällisyyttä. Lähes 100 prosenttia Islannin energiasta on peräisin uusiutuvista lähteistä. Bitcoin-louhinnalla tarkoitetaan maailmanlaajuiseen Bitcoin-verkkoon liitettyjen tietokoneiden tekemää työtä. Nämä tietokoneet ratkaisevat monimutkaisia matemaattisia ongelmia - prosessi, joka puolestaan validoi kryptovaluutan käyttäjien väliset transaktiot. Tietokoneet, jotka tekevät tätä validointityötä, saavat vaivannäöstään pieniä Bitcoin-palkkioita, mikä tekee siitä tuottoisaa, varsinkin kun sitä tehdään laajamittaisesti. "Eksponentiaalinen kasvu" "Data- ja tietokeskusten [energia]kulutuksen kasvua voi mielestäni kutsua lähes eksponentiaaliseksi kasvuksi", Sigurbergsson sanoi. Hän lisäsi, että hän arvioi Bitcoin-louhintatoiminnan käyttävän noin 840 gigawattituntia sähköä esimerkiksi konesalien tietokoneiden ja jäähdytysjärjestelmien toimittamiseen. Hän arvioi, että maakunnan kotitaloudet käyttävät sitä vastoin noin 700 gigawattituntia vuodessa. "En usko, että se loppuu vielä", Sigurbergsson lisäsi datakeskushankkeisiin viitaten. "Mahdolliset sijoittajat ja yritykset, jotka haluavat rakentaa datakeskuksia Islantiin, soittavat minulle ja vierailevat luonani." Hän sanoi myös, että ehdotettuja datakeskuksia on niin paljon, ettei kaikkia olisi mahdollista toimittaa. Hän lisäsi, että hänen yrityksensä on kiinnostunut lähinnä sellaisten yritysten kanssa, jotka ovat valmiita sitoutumaan vähintään muutaman vuoden pituisiin pitkäaikaisiin sopimuksiin. Jos Islanti ottaisi vastaan kaikki ehdotetut Bitcoin-louhintayritykset, sähköä ei yksinkertaisesti riittäisi niiden kaikkien toimittamiseen, hän lisäsi. Kryptovaluuttojen louhinta Islannissa sai hiljattain uutta vauhtia, kun Moonlite-projekti käynnistettiin. Kyseessä on suuri datakeskus, jossa louhitaan erilaisia kryptovaluuttoja, kuten Bitcoinia. Se avataan myöhemmin tänä vuonna, ja sen kapasiteetti on aluksi 15 megawattia, mutta sen odotetaan kasvavan tulevaisuudessa. Jotkut ovat kyseenalaistaneet sen, kuinka hyödyllistä kryptovaluuttojen louhinnan nousu on Islannille. Piraattipuolueen Islannin parlamentin jäsen Smari McCarthy twiittasi: "Kryptovaluutan louhinta ei vaadi juuri lainkaan henkilöstöä, hyvin vähän pääomasijoituksia, eikä useimmiten jätä myöskään veroja. "Arvo Islannille... on käytännössä nolla." Hän myös täsmensi aiempia raportteja, joissa hänen kerrottiin sanoneen, että hän haluaisi verottaa Bitcoin-louhintayrityksiä. Aiemmin on raportoitu, että maailman kaikkien yhteenlaskettujen Bitcoin-kaivostoimintojen sähkön tarve saattaa nyt ylittää Irlannin tasavallan energiankulutuksen, vaikka tämä laskelma ei ehkä olekaan täysin tarkka. Kryptovaluuttojen suosion kasvaessa louhintatoiminta käyttää kuitenkin varmasti yhä enemmän resursseja - kampanjaryhmä Sandbagin hiljattain tekemä analyysi Euroopan energiankäytöstä vuonna 2017 totesi, että Bitcoin-louhinta vaikutti osaltaan teknologia-alan sähkön lisäkysyntään.</w:t>
      </w:r>
    </w:p>
    <w:p>
      <w:r>
        <w:rPr>
          <w:b/>
        </w:rPr>
        <w:t xml:space="preserve">Tulos</w:t>
      </w:r>
    </w:p>
    <w:p>
      <w:r>
        <w:t xml:space="preserve">Islannin energiayhtiön HS Orkan tiedottajan mukaan Bitcoin-louhinta kasvaa "eksponentiaalisesti", mikä syö energiavaroja.</w:t>
      </w:r>
    </w:p>
    <w:p>
      <w:r>
        <w:rPr>
          <w:b/>
        </w:rPr>
        <w:t xml:space="preserve">Esimerkki 1.2315</w:t>
      </w:r>
    </w:p>
    <w:p>
      <w:r>
        <w:t xml:space="preserve">Hannah Richardson BBC News, ATL:n konferenssi Manchesterissa ATL:n opettajien liiton johtaja Mary Bousted sanoi opettajien olevan huolissaan annosten koosta, laadusta ja tarjolla olevien päivällisten valikoimasta. 503 opettajan kyselytutkimuksessa väitettiin, että monet koulut veloittavat aterioista enemmän, ja joissakin niistä veloitetaan jopa 100 puntaa vuodessa. Kouluruokailuun sovelletaan tiukkoja ravitsemuksellisia ohjeita. Kyselyn tulokset julkaistiin Manchesterissa järjestetyssä ATL:n vuotuisessa konferenssissa, jossa opettajat keskustelivat ilmaisten kouluaterioiden käytöstä ja niiden merkityksestä. Kyselyn mukaan ilmaista kouluateriaa saavien lasten määrä on kasvanut, ja kolmannes kyselyyn osallistuneista opettajista kertoi, että heidän mukaansa määrä on kasvanut viimeisten viiden vuoden aikana. Useimmat syyttivät talouden taantumaa ja työttömyyden kasvua. Konferenssi kuuli väitteitä siitä, että yhä useammat lapset ovat oikeutettuja maksuttomaan kouluruokailuun. ATL:n pääsihteeri Mary Bousted sanoi, että nyt kun yhä useammat lapset ovat oikeutettuja ilmaisiin kouluaterioihin köyhyyden lisääntymisen vuoksi, on entistäkin tärkeämpää, että kouluateriat ovat laadukkaita ja kooltaan hyviä. "Opettajat nostavat kuitenkin esiin kysymyksiä lasten saaman ruoan määrästä, valinnanvarasta ja laadusta. Jotkut opettajat sanovat, että lapset eivät saa tarpeeksi ruokaa", hän sanoi. "Mielestäni on täysin totta, että lapset näkevät nälkää, ja me kaikki tiedämme, miten nälkä vaikuttaa nuorten oppimiskykyyn." Tohtori Bousted vaati myös, että ateriapalveluiden tarkastuksia on lisättävä, jotta voidaan varmistaa, että ateriat ovat tasokkaita ja hyvän kokoisia. Noin yksi kymmenestä vastaajasta sanoi kuitenkin, että ilmaista kouluruokaa saavat oppilaat eivät syö kouluruokaa. 44 prosenttia vastaajista sanoi, että heidän lapsensa eivät pidä kouluruoasta, ja 41 prosenttia sanoi, että heidän lapsensa tuovat mieluummin oman ruokansa. Sipsejä ja pastaa Laadusta eräs alakoulun opettaja sanoi: "Toisinaan ateriat ovat hyviä, mutta toisinaan ne ovat erittäin epämiellyttäviä. Toisinaan annoskoko on hyvin pieni, ja toisinaan annokset ovat loppuneet kesken." Heidän mukaansa ruokailu on ollut erittäin hyvää. Eräs toisen asteen opettaja sanoi: "Hiilihydraatteja tuntuu olevan tarjolla päivittäin paljon. Yleensä tarjolla on sipsejä, pastaa ja riisiä, kun taas vihanneksia ja salaattia ei tunnu olevan tarjolla. Koska ateriat valmistetaan itse, valikoima rajoittuu siihen, mitä kokkimme pystyy valmistamaan suuria määriä." Kustannusten osalta 60 prosenttia sanoi, että heidän koulussaan tai oppilaitoksessaan opiskelijoilta perittävien aterioiden hinta on vastinetta rahalle, mutta noin kolmannes (34 prosenttia) ei. Eräs Bradfordista kotoisin oleva vastaanotto-opettaja sanoi: "Nuoremmat lapset maksavat saman hinnan, mutta saavat paljon vähemmän [ruokaa] kuin vanhemmat lapset. He eivät myöskään saa valinnanvaraa, sillä tämäkin on säästetty vanhemmille." Eräs toinen varhaiskasvatusalalla työskentelevä jäsen yhtyi tähän näkemykseen ja sanoi: "Pienet lapset saavat usein hyvin pieniä annoksia ja hyvin rajalliset valinnanmahdollisuudet. Lapset, jotka tulevat lounaspakettien kanssa, syövät lounasaikaan paljon enemmän." Eräs Forest Hill Primary Schoolin opettaja Kim Knappett kertoi konferenssissa, että monet lapset näkevät nälkää pääsiäislomalla. Hän sanoi, että vanhemmat, joilla oli vain yksi punta käytettävissään ruokaan, eivät käyttäneet sitä ravintoarvoltaan parempiin tuotteisiin vaan usein sipseihin tai donitseihin. Jamie Oliver -säätiön kouluhankkeiden johtaja Michelle Smith sanoi, että monet tutkimukset ovat osoittaneet, että ravitseva lounas on elintärkeä lapsen keskittymiskyvyn, käyttäytymisen ja menestymisen kannalta. School Food Trustin edustaja sanoi: "Kouluruokailun on oltava kohtuuhintaista perheille. Tutkimuksemme osoittaa, että kouluruoka on erityisen herkkä hinnanmuutoksille, ja näinä vaikeina taloudellisina aikoina kunnollisen kouluruoan saatavuus ei ole koskaan ollut näin tärkeää. Koulut tarvitsevat tukea rakentaakseen markkinoitaan, pyörittääkseen ruokapalvelujaan tehokkaasti ja selviytyäkseen nousevista kustannuksista. "Jokaisen lapsen ruokahalu on erilainen, joten annoskokoja ei ole määritelty kansallisesti, mutta kokit oppivat tuntemaan oppilaansa, ja heidän pitäisi varmistaa, että he saavat heille sopivan annoksen." Kouluissa on myös paljon työtä.</w:t>
      </w:r>
    </w:p>
    <w:p>
      <w:r>
        <w:rPr>
          <w:b/>
        </w:rPr>
        <w:t xml:space="preserve">Tulos</w:t>
      </w:r>
    </w:p>
    <w:p>
      <w:r>
        <w:t xml:space="preserve">Jotkut lapset näkevät nälkää kouluissa, koska heille ei anneta riittävästi ruokaa päivällisaikana, opettajien johtajat ovat varoittaneet.</w:t>
      </w:r>
    </w:p>
    <w:p>
      <w:r>
        <w:rPr>
          <w:b/>
        </w:rPr>
        <w:t xml:space="preserve">Esimerkki 1.2316</w:t>
      </w:r>
    </w:p>
    <w:p>
      <w:r>
        <w:t xml:space="preserve">Kaksivuotias George Hinds kuoli räjähdyksessä Mallowdale Avenuella Heyshamissa Lancashiren osavaltiossa varhain sunnuntaiaamuna. 44-vuotias mies ja 50-vuotias nainen ovat edelleen vakavasti loukkaantuneina sairaalassa, kertoi Lancashiren poliisi. Apulaispalopäällikkö Ben Norman sanoi tutkijoiden työskentelevän "hirvittävissä olosuhteissa". Hän sanoi, että poliisit "hidastavat tahtia ja työskentelevät järjestelmällisesti hyvin, hyvin vaikeassa paikassa". Hän lisäsi, että tutkijat pitävät kaasuräjähdystä "todennäköisimpänä syynä, mutta vahvistamme sen selvästi vasta, kun asiantuntijat tekevät johtopäätöksensä, mikä ei tule olemaan nopea prosessi". Vanhemmat Vicky Studholme ja Stephen Hinds kuvailivat George Arthur Hindsiä "kauniiksi pikku enkelikseen". Myös Studholme ja Hinds loukkaantuivat räjähdyksessä, joka tapahtui kello 02.40 BST. Kaksi taloa romahti ja kolmas vaurioitui vakavasti. Komisario Chris Hardy sanoi, että vaikka tutkimukset on aloitettu, "minun on korostettava, että kyseessä on erittäin monimutkainen tapahtumapaikka, joka vaatii huolellista ja rikosteknistä tutkimusta". "Ymmärrän, että yhteisö on huolissaan ja haluaa vastauksia, mutta pelkäänpä, että kestää todennäköisesti huomattavan kauan ennen kuin pystymme antamaan niitä", hän lisäsi. "Pyydän kaikkia, joilla saattaa olla tietoja, jotka voivat auttaa tutkintaamme, ilmoittautumaan." Lancashiren palo- ja pelastuspalvelu ilmoitti, että räjähdyksen jälkeen julistettiin suuronnettomuus, ja noin 40 ihmistä evakuoitiin kodeistaan. Heather Brandwood, joka pitää Hurley Flyer -pubia läheisessä Morecamben kaupungissa, sanoi pyytäneensä ihmisiä lahjoittamaan vaatteita ja hygieniatarvikkeita evakuoiduille asukkaille. "Yhteisö on ollut aivan uskomaton. Heitä saapui satoja, he jonottivat autoissaan toimittaakseen vaatteita, hygieniatarvikkeita ja ruokaa", hän sanoi. "Saimme 300 viestiä, joissa tarjottiin huonekaluja, jotta ihmisillä olisi jotain, mistä aloittaa. "Ihmiset ovat todella lähteneet mukaan, se on hyvin nöyryyttävää." Seuraa BBC North West -kanavaa Facebookissa, Twitterissä ja Instagramissa. Voit myös lähettää juttuideoita osoitteeseen northwest.newsonline@bbc.co.uk. Aiheeseen liittyvät Internet-linkit Lancashiren palo- ja pelastuspalvelu Lancashiren poliisi North West Ambulance Service -ambulanssipalvelu</w:t>
      </w:r>
    </w:p>
    <w:p>
      <w:r>
        <w:rPr>
          <w:b/>
        </w:rPr>
        <w:t xml:space="preserve">Tulos</w:t>
      </w:r>
    </w:p>
    <w:p>
      <w:r>
        <w:t xml:space="preserve">Palopäällikkö on sanonut, että "nopeita vastauksia" ei ole luvassa tutkittaessa talon räjähdystä, jossa kuoli lapsi ja neljä muuta loukkaantui.</w:t>
      </w:r>
    </w:p>
    <w:p>
      <w:r>
        <w:rPr>
          <w:b/>
        </w:rPr>
        <w:t xml:space="preserve">Esimerkki 1.2317</w:t>
      </w:r>
    </w:p>
    <w:p>
      <w:r>
        <w:t xml:space="preserve">He sanoivat lausunnossaan, että mahdollisilla pubien sulkemisilla olisi "minimaalinen vaikutus", ja pyysivät lisää taloudellista tukea. Pääministerin odotetaan antavan maanantaina ilmoituksen paikallisista sulkemisista koronavirustapausten lisääntyessä. Mohammed Iqbal, Pendlen neuvoston työväenpuolueen johtaja, sanoi: "Luottamuksemme hallituksen lähestymistapaan on romahtanut." Osassa kreivikuntaa ja muilla Pohjois-Englannin alueilla on heinäkuusta lähtien ollut ylimääräisiä rajoituksia koronaviruksen leviämisen estämiseksi. Hallituksen ministerit sanovat, että heidän paikallinen lähestymistapansa rajoituksiin on oikea tapa edetä. Boris Johnsonin odotetaan maanantaina esittelevän suunnitelmat kolmiportaisesta paikallisesta sulkemisjärjestelmästä, jossa jokainen Englannin alue luokitellaan tapausten vakavuuden mukaan. Lancashiren kreivikunnanvaltuuston johtaja Geoff Driver sanoi, ettei voida hyväksyä sitä, että hallitus oli antanut "24 tunnin varoitusajan" yksityiskohtaisten ehdotusten tekemiselle, vaikka viikonloppuna käytiin keskusteluja lukituksista. Kaikkien Lancashiren 15 valtuuston johtajan lausunnossa vaadittiin hallitukselta selkeämpiä kriteerejä kullekin tasolle, taloudellista lisätukea haavoittuvassa asemassa oleville henkilöille, jotka ovat hoidossa, koulutuksessa ja liike-elämässä, sekä "joustavampia täytäntöönpanovaltuuksia" kokoontumisiin. "Ehdotuksella sulkea kaikki pubit ja baarit on todennäköisesti vain minimaalinen vaikutus, sillä nykyiset kontaktinseurannasta saadut todisteet osoittavat, että vain noin 14 prosentissa Lancashiren positiivisista tapauksista yhteinen toimintaympäristö on ulkona syöminen ja vieraanvaraisuus", neuvosto lisäsi. "Kannatamme sitä, että jos pubit, ravintolat ja muut vieraanvaraiset tilat tarjoavat Covid-turvallisen ympäristön, niiden pitäisi pysyä auki." Prestonin kaupunginvaltuuston työväenpuolueen johtaja Matthew Brown yhtyi kehotuksiin parantaa testi- ja jäljitysjärjestelmää ja kuvaili nykyistä kansallista järjestelmää "hallituksen sekasotkuksi". "Neuvoston johtajat haluavat torjua pandemiaa, mutta heille on annettava näyttöä siitä, missä paikoissa tartunta on suurinta, ja heille on annettava tarvittavat resurssit viruksen leviämisen torjumiseksi." Yhteisessä julkilausumassa arvosteltiin hallitusta "Lontoo-keskeisestä" talouspolitiikasta ja lisättiin: "Kun hallitus aloitti lukituksen poistamisen, verokantamme olivat kaksi kertaa korkeammat kuin Lontoossa, ja tämä toiminta ei kiistatta ollut Lancashiren asukkaiden etujen mukaista." Se lisäsi, että säännöillä oli "syvä ja kestävä vaikutus talouteemme ja yhteisöihimme, jotka ovat jo nyt merkittävästi epäedullisessa asemassa terveys-, asumis- ja talouserojen vuoksi". Joulun alla Johtajat sanoivat myös, etteivät he pidä riittävänä liittokanslerin äskettäistä yrityspakettia, jossa sulkemaan joutuneiden yritysten työntekijät saisivat kaksi kolmasosaa palkastaan hallituksen maksettavaksi. Heidän lausuntonsa on viimeisin sarja pohjoisen johtajien kritiikkiä sulkutoimia kohtaan. Lauantaina Suur-Manchesterin, Liverpoolin, Sheffieldin ja North of Tynen kaupunkialueiden pormestarit sanoivat, että liittokanslerin paketti johtaisi "vakaviin vaikeuksiin joulun alla".</w:t>
      </w:r>
    </w:p>
    <w:p>
      <w:r>
        <w:rPr>
          <w:b/>
        </w:rPr>
        <w:t xml:space="preserve">Tulos</w:t>
      </w:r>
    </w:p>
    <w:p>
      <w:r>
        <w:t xml:space="preserve">Lancashiren valtuustojen johtajat sanovat menettäneensä luottamuksensa hallitukseen, kun he reagoivat ehdotettuihin tiukempiin sääntöihin puoluerajat ylittäen.</w:t>
      </w:r>
    </w:p>
    <w:p>
      <w:r>
        <w:rPr>
          <w:b/>
        </w:rPr>
        <w:t xml:space="preserve">Esimerkki 1.2318</w:t>
      </w:r>
    </w:p>
    <w:p>
      <w:r>
        <w:t xml:space="preserve">Audit Scotlandin mukaan NHS:n budjetit kiristyvät samaan aikaan, kun terveyspalvelujen kysyntä kasvaa. Lisäksi se totesi, että NHS ei ole saavuttanut odotusaikatavoitteita, eikä se ehkä pysty siihen tulevaisuudessa. Terveysministeri Alex Neil sanoi, että Skotlannin hallituksen pitkän aikavälin visiota NHS:stä "päivitetään". Näin varmistetaan, että se "heijastaa potilaiden kasvavia vaatimuksia ja uutta tapaa, jolla palveluja tarjotaan terveydenhuollon ja sosiaalihuollon yhdentymisen yhteydessä", hän sanoi. Audit Scotlandin raportin mukaan edistyminen kohti Skotlannin hallituksen visiota, jonka mukaan vuoteen 2020 mennessä terveydenhuoltojärjestelmä olisi entistä enemmän yhteisöpohjainen, on ollut "hidasta". "Kasvavat odotukset" Skotlannin lääkäreitä ja sairaanhoitajia edustavat järjestöt vaativat "rehellistä keskustelua" NHS:n tulevaisuudesta sen jälkeen, kun Skotlannin tarkastusvirasto oli todennut, että terveydenhuolto ei voi jatkaa nykyistä palvelutasoaan. Audit Scotland totesi raportissaan, että NHS:n hallintoelinten tulobudjetit kasvoivat reaalisesti hieman yli 1 prosenttia vuosina 2013-14, ja vuodesta 2014-15 alkaen suunnitellaan pienempiä reaalisia lisäyksiä. Se totesi seuraavaa: "Kustannuspaineet, kuten henkilöstön palkkakustannukset, lääkkeiden ja muun terveysteknologian kasvavat kustannukset sekä eläkekustannusten nousu, pahentavat tätä tiukkaa rahoitustilannetta. "Samaan aikaan NHS:n vaatimukset kasvavat väestörakenteen muutosten, erityisesti ikääntyneiden ja hyvin ikääntyneiden ihmisten määrän kasvun, pitkäaikaissairaiden määrän ja ihmisten terveydenhuoltoon kohdistuvien odotusten kasvun vuoksi." Raportin mukaan NHS on edistynyt hyvin monilla aloilla, kuten parantanut syöpä- ja sydänsairaiden hoitotuloksia ja vähentänyt hoitoon liittyviä infektioita. Raportin mukaan NHS:n on kuitenkin "haastavaa" tehdä niin suuria muutoksia, että se pystyy vastaamaan Skotlannin hallituksen "kunnianhimoiseen" terveydenhuolto- ja sosiaalihuoltovisioon, jonka tavoitteena on antaa kaikille mahdollisuus elää pidempään ja terveellisemmin kotona tai kodinomaisessa ympäristössä vuoteen 2020 mennessä. Raportissa todetaan seuraavaa: "Edistyminen on ollut hidasta, ja tarvitaan merkittävämpiä muutoksia, jotta enemmän hoitoa voidaan siirtää yhteisöön. "NHS ei pysty jatkamaan palvelujen tarjoamista nykyisellä tavalla. Tämän mittakaavan muutos on haastavaa samaan aikaan, kun NHS:n hallintoelinten odotetaan saavuttavan sairaalahoitoa koskevat vaativat tavoitteet ja kun budjetit ovat tiukkenemassa." Audit Scotland korosti myös sitä, että Skotlannin NHS ei ollut saavuttanut odotusaikoja koskevia tavoitteita, ja sanoi, että se ei ehkä pysty saavuttamaan niitä tulevaisuudessa. Takausta potilaiden hoitamisesta 12 viikon kuluessa ei ole koskaan saavutettu, ja kaikki terveyslautakunnat saavuttivat vain kolme yhdeksästä muusta keskeisestä odotusaikoja koskevasta tavoitteesta. Raportin mukaan NHS:n on ehkä keskityttävä muihin tavoitteisiin selviytyäkseen väestön ikääntymisen aiheuttamista paineista. Kaiken kaikkiaan Skotlannin NHS-laitokset tuottivat 23,4 miljoonaa puntaa ylijäämää, kun kokonaisbudjetti oli 11,1 miljardia puntaa. Vaikka kaikki lautakunnat saavuttivat taloudelliset tavoitteensa, Highland, Orkney, Tayside ja NHS 24 tarvitsivat Skotlannin hallitukselta taloudellisia takuita päästäkseen tasatulokseen, ja viisi muuta lautakuntaa joutui turvautumaan suuriin kertaluonteisiin säästöihin. Inflaation huomioon ottamisen jälkeen terveysbudjetti pienenee 0,9 prosenttia seuraavien kahden vuoden aikana. Terveyslautakunnat, jotka rahoittavat suurimman osan ihmisille tarjottavista terveyspalveluista, näkevät pienen 1,1 prosentin lisäyksen budjettiinsa, mutta terveydenhuollon kustannusten nousu kompensoi tämän. Raportissa huomautetaan, että terveyspalvelujen kustannukset ovat nousseet keskimäärin 3,6 prosenttia vuodessa, kun yleinen inflaatio on 2 prosenttia vuodessa. Neil vastasi raporttiin, että terveydenhuoltopalvelujen suojelu on Skotlannin hallitukselle "ehdoton prioriteetti". "Muuttuvat tarpeet" Hän lisäsi: "Tässä raportissa korostetaan paineita, joita NHS joutuu kohtaamaan, koska se hoitaa enemmän ihmisiä kuin koskaan aikaisemmin, joilla on enemmän pitkäaikaissairauksia. Audit Scotland toteaa oikeutetusti, että Skotlannin hallitus tunnustaa nämä ongelmat ja on laatinut NHS:lle pitkän aikavälin vision. "Meidän on kuitenkin varmistettava, että suunnitelmamme kehittyy vastaamaan Skotlannin väestön muuttuvia tarpeita ja että saavutamme yleistavoitteemme, joka on nykyaikainen huippuluokan terveydenhuoltopalvelu, joka tarjoaa laadukasta hoitoa, parantaa Skotlannin väestön terveyttä ja torjuu eriarvoisuutta." Näin on myös NHS. "Kehittämällä Skotlannin NHS:n pitkän aikavälin suunnitelmaa tämä hallitus varmistaa, että Skotlannissa on jatkossakin NHS, josta se voi olla ylpeä nyt ja tulevaisuudessa." BMA:n Skotlannin puheenjohtaja Peter Bennie sanoi: "Tarvitaan pikaisesti rehellistä julkista keskustelua siitä, mitä on muutettava, jotta NHS:stä tulisi kestävä pitkällä aikavälillä, ja poliitikoilla on oltava luottamusta ja päättäväisyyttä tehdä vaikeita ja ehkä epäsuosittuja päätöksiä, jotka saattavat seurata." Skotlannin kuninkaallisen sairaanhoitajakollegion johtaja Theresa Fyffe sanoi: "Kun potilaiden hoito kärsii, koska terveyslautakunnat yrittävät tulla toimeen, on selvää, että jokin on vialla. "Ihmisiä siirretään osastolta toiselle, koska tilanpuute tai kotihoito on liian vähäistä, tai he joutuvat odottamaan hoitoa pidempään ja hakeutumaan ensiapuun vain saadakseen tarvitsemansa terveydenhoidon. Tämän lisäksi avoimien hoitopaikkojen määrä koko NHS:ssä on kasvussa. "Skotlannin hallituksen on tarkasteltava seurauksia, joita aiheutuu siitä, että terveyslautakunnilta vaaditaan taloudellisten tavoitteiden saavuttamista vuosittain, ja annettava niille mahdollisuus omaksua pitkäjänteisempi lähestymistapa, joka ei vaaranna potilaiden hoidon standardeja."</w:t>
      </w:r>
    </w:p>
    <w:p>
      <w:r>
        <w:rPr>
          <w:b/>
        </w:rPr>
        <w:t xml:space="preserve">Tulos</w:t>
      </w:r>
    </w:p>
    <w:p>
      <w:r>
        <w:t xml:space="preserve">Skotlannin NHS:n on valvontaviranomaisen mukaan "yhä vaikeampi selviytyä" siihen kohdistuvista "merkittävistä paineista".</w:t>
      </w:r>
    </w:p>
    <w:p>
      <w:r>
        <w:rPr>
          <w:b/>
        </w:rPr>
        <w:t xml:space="preserve">Esimerkki 1.2319</w:t>
      </w:r>
    </w:p>
    <w:p>
      <w:r>
        <w:t xml:space="preserve">Poliisi tutkii Newgalessa lauantaina tapahtunutta tapausta, joka sattui vuoroveden ja voimakkaan tuulen aikana ja jonka seurauksena 10 ihmistä jouduttiin pelastamaan. Neuvoston työntekijät kertoivat neuvoneensa bussinkuljettajaa olemaan jatkamatta matkaa ja yrittäneensä pysäyttää hänet, kun hän jatkoi matkaa. Kuljettaja Jon Ashman väitti, että hänelle oli kerrottu, että tie oli "varovasti kulkukelpoinen". Hän kertoi BBC Walesille, etteivät työntekijät olleet neuvoneet häntä välttämään A487-tietä Newgalessa, joka on ollut suljettuna lauantaina tulvaveden jälkeen ja pysyy suljettuna lähipäivinä. Hän sanoi: "Minulle sanottiin, että tie on kulkukelpoinen varovaisuutta noudattaen. Tiellä on melko paljon vettä ja muutama kivi, mutta ei mitään massiivista, kunnes aalto kirjaimellisesti iski meihin ja nosti bussin keulan ylös ja ajoi sen pois tieltä." Hän sanoi, että bussissa on paljon vettä ja muutama kivi. Ashman kertoi, että heihin osui yhteensä kolme aaltoa, ja lisäsi: "En halua kokea tällaista lähitulevaisuudessa", sanoi Ashman. Hän sanoi neuvoston väitteistä, että henkilökunta yritti herättää hänen huomionsa estääkseen häntä ajamasta tietä pitkin, kun hän aloitti: "En usko, että näin on. En nähnyt siellä ketään. "Viime kädessä en aio vaarantaa itseäni tai matkustajia. Se ei ole minun etujeni mukaista. Minulle maksetaan siitä, että kuljetan ihmiset turvallisesti paikasta A paikkaan B, ja sen pyrin tekemään." Pembrokeshiren valtuusto kertoi, että tietä oltiin sulkemassa tapahtumahetkellä. Valtuusto totesi lausunnossaan, että työntekijät olivat alkaneet ohjata liikennettä käyttämään vaihtoehtoista turvallista reittiä, jolla Newgalen tie vältetään. Bussinkuljettajalle oli neuvoston mukaan kerrottu tilanteesta. Lausunto jatkui: "Kuljettaja päätti jatkaa matkaansa päätietä pitkin. "Neuvoston työntekijä seurasi bussia omalla autollaan, jonka katolla oli vilkkuva oranssi merkkivalo. "Hän vilkutti myös ajovalojaan yrittäessään pysäyttää linja-auton, mutta ei onnistunut siinä. "Pen-y-Cwm Hillin juurella olevalla sillalla ollut yleisön jäsen yritti myös pysäyttää bussin taskulampun avulla, mutta hänkään ei onnistunut. "Neuvosto on toimittanut tietoja poliisille tapauksen tutkintaa varten." Dyfed-Powysin poliisi ilmoitti, että poliisit kutsuttiin Newgalen tapaukseen hieman kello 19:00 GMT jälkeen. "Sääolosuhteet tapahtumapaikalla olivat ankarat, ja rannikkovartiosto sekä Keski-Walesin ja Länsi-Walesin palo- ja pelastuspalvelu antoivat lisätukea", poliisi sanoi lausunnossaan. "Ajoneuvon sijainnin ja tapahtumapaikan tulvimisen vuoksi matkustajat autettiin ajoneuvosta korvaavaan linja-autoon. Kukaan ei loukkaantunut." Toisaalla Gwyneddin Porthmadogissa junan pakettiauto räjähti kyljelleen sunnuntaina puolen yön aikaan. Pohjois-Walesin poliisin mukaan Cobin varrelle pysäköity pakettiauto ei aiheuttanut vaaraa liikenteelle. Ffestiniog ja Welsh Highland Railways aikoivat laittaa ajoneuvon pystyyn maanantaina. Tulvavaroitukset Raivaustyöt ovat alkaneet muualla Walesin rannikolla viikonlopun voimakkaiden tuulien ja nousuveden jälkeen. Ilmatieteen laitos on varoittanut, että myrskyjä on luvassa lisää. Walesissa oli maanantai-iltapäivään mennessä voimassa yksi tulvavaroitus ja seitsemän tulvahälytystä, kun päivän alussa varoituksia oli 26. Lisäksi Etelä- ja Länsi-Walesissa oli keltainen varoitus rankkasateista. Walesin etelärannikolla oli maanantaina ja Walesin eteläisellä puoliskolla tiistaina ja keskiviikkona keltainen varoitus sateista. Met Office varoitti myös puuskista, joiden nopeus voi olla jopa 60 mailia tunnissa Walesin länsirannikolla maanantaina, ja myrskypuuskista, joiden nopeus voi olla jopa 70 mailia tunnissa tiistai-iltana ja keskiviikkoaamuna. Met Office -viraston edustaja sanoi: "Tämä ei ole hyvä uutinen: "Tähän järjestelmään liittyvien lisäsateiden vuoksi on olemassa tulvien lisääntymisen vaara erityisesti alueilla, jotka ovat jo kärsineet tulvista tänä talvena." Natural Resources Wales ilmoitti, että Fairbournessa Gwyneddissä on aloitettu hätäkorjaustyöt sen jälkeen, kun rantamuuri oli vaurioitunut. Urakoitsijat rakensivat paikalle kulkutietä, jonka avulla paikalle tuotiin kiviä puolustuksen vahvistamiseksi. Samaan aikaan Aberystwythin rantakadun puhdistaminen lauantain nousuveden aiheuttamista roskista ja kiveyksestä alkoi maanantaina. Alun Williams, Ceredigionin kunnan liikenne-, jäte- ja hiilihallintokabinetin jäsen, sanoi: "Olemme todella tyytyväisiä siihen, että Aberystywthin rantakadun merisuojien vahvistamiseksi tekemämme työ on aiheuttanut vain vähän vahinkoa. "Pyrimme puhdistamaan kävelykadun liuskeesta lähipäivinä." Valtuuston tiedottajan mukaan Marine Terrace oli avattu liikenteelle myöhään maanantaina iltapäivällä, ja South Marine avataan uudelleen tiistaina. RNLI:n henkilökunta pääsee alueelle, hän lisäsi. Tammikuussa tapahtuneiden myrskytuhojen jälkeen rantakadulla jo tehdyt korjaustyöt pysyivät ehjinä, hän lisäsi. "Rantakadulle laskeutuva pieni kiveys ei ole paljon enempää kuin mitä tavallinen kevät saattaa laskeutua", hän lisäsi. Noin 600 rantakadulla asuvaa yliopisto-opiskelijaa joko majoittui uudelleen tai lähti viikonlopuksi kotiin tai muualle Yhdistyneeseen kuningaskuntaan. Aberystwythin yliopiston edustaja sanoi: "Merenranta-asuntoihin tuli pieniä vahinkoja, mutta opiskelijoiden huoneisiin ei tullut vahinkoja." "Merenranta-asuntoihin tuli pieniä vahinkoja, mutta opiskelijoiden huoneisiin ei tullut vahinkoja." Opiskelijoille on nyt kerrottu, että he voivat palata majapaikkaansa. Pembrokeshiressä Punchestonin ja Wolfscastlen välinen tie on suljettu tielle kaatuneen puun vuoksi. Milford Havenissa sijaitsevan Gelliswick Bayn merenrannan pitäisi avautua uudelleen maanantaina iltapäivällä. Dalen kylässä pieni tieosuus venepaikan ja Griffin Innin edessä on edelleen suljettuna, ja myös Gannin ja Mullockin sillan kohdalla tien puhdistaminen on käynnissä. Haverfordwestissä ja Fishguardissa oli pieniä tulvia.</w:t>
      </w:r>
    </w:p>
    <w:p>
      <w:r>
        <w:rPr>
          <w:b/>
        </w:rPr>
        <w:t xml:space="preserve">Tulos</w:t>
      </w:r>
    </w:p>
    <w:p>
      <w:r>
        <w:t xml:space="preserve">Aallon alle jääneen ja Pembrokeshiren rannikkotieltä pudonneen linja-auton kuljettaja on kiistänyt jättäneensä huomiotta varoitukset pysähtymisestä ja kääntymisestä.</w:t>
      </w:r>
    </w:p>
    <w:p>
      <w:r>
        <w:rPr>
          <w:b/>
        </w:rPr>
        <w:t xml:space="preserve">Esimerkki 1.2320</w:t>
      </w:r>
    </w:p>
    <w:p>
      <w:r>
        <w:t xml:space="preserve">Tytöistä - kaksi 15-vuotiasta ja kolme 16-vuotiasta - tehtiin holhousviranomaisia, jotka poistivat heidän passinsa ja kielsivät heitä poistumasta Englannista ja Walesista. Tämä tapahtui sen jälkeen, kun Lontoon Tower Hamletsissa sijaitseva paikallisviranomainen oli ilmaissut huolensa asiasta. Viime kuussa kolme itälontoolaisen koulun tyttöä matkusti Syyriaan, jossa heidän pelätään liittyneen Islamilaiseen valtioon. Tuomari Hayden määräsi, ettei tyttöjen henkilöllisyyttä saa paljastaa, ja määräsi myös, että useiden heidän hoitoonsa osallistuneiden aikuisten passit on otettava pois. Tuomarin mukaan oli todisteita, jotka viittasivat siihen, että perheenjäsenet eivät olleet olleet olleet täydellisiä ja rehellisiä sosiaaliviranomaisille ja että tytöt olivat radikalisoitumassa. "Minusta vaikuttaa siltä, että vanhempien on täytynyt tietää tämä, eivätkä he tietoisesti kertoneet siitä viranomaisille, jotka halusivat suojella näitä haavoittuvia nuoria tyttöjä", Justice Hayden lisäsi. Passit takavarikoitu Hän sanoi tehneensä määräyksen saatuaan todisteita siitä, että ainakin yhdessä muussa tapauksessa nuoret tytöt olivat matkustaneet perheenjäsenten passeilla. Poliisi uskoo, että Shamima Begum ja Amira Abase, molemmat 15, sekä Kadiza Sultana, 16, jotka kaikki lähtivät kotoaan Lontoosta viime kuussa, ovat nyt Syyriassa. Shamima käytti 17-vuotiaan siskonsa passia lähtiessään Yhdistyneestä kuningaskunnasta, poliisi on kertonut. Kolme tyttöä olivat ystäviä ja oppilaita Bethnal Green Academyssa, joka sijaitsee Lontoon Tower Hamletsissa. Neljäs tyttö samasta koulusta, Bethnal Greenistä kotoisin oleva Sharmeena Begum, 15, lähti noin kaksi kuukautta ennen kolmea tyttöä. Kaikkien neljän teini-ikäisen uskotaan olevan Raqqassa, Syyrian kaupungissa, jossa IS:llä on päämaja. "Vakava" riski 16-vuotiaalta pojalta, jonka kaksi vanhempaa veljeä sai surmansa Syyrian sisällissodassa, kiellettiin tiistaina järjestetyssä kuulemistilaisuudessa matkustaminen ulkomaille. Teinistä tehtiin myös tuomioistuimen holhous Brighton and Hoven kaupunginvaltuuston hakemuksesta. Tuomari Hayden - joka antoi tuomion myös aiemmassa tapauksessa - totesi, että Syyriaan matkustaviin teini-ikäisiin kohdistuva riski oli "niin vakava kuin se vain voi olla". "Kuten sanoin alkuviikosta toisessa tapauksessa ja toistan sen tässä tapauksessa, joskus lain on puututtava asiaan suojellakseen näitä nuoria viime kädessä itseltään. "Siksi olen vakuuttunut siitä, että on olemassa riittävän vakuuttavia todisteita ja että riskin arviointi on sellainen, että se oikeuttaa haetut määräykset." Tytöistä huolestuneen Tower Hamlets Councilin tiedottaja sanoi: "Emme ole ottaneet tätä askelta kevyesti, mutta tulimme siihen tulokseen, että oli asianomaisten nuorten edun mukaista ryhtyä tähän toimenpiteeseen."</w:t>
      </w:r>
    </w:p>
    <w:p>
      <w:r>
        <w:rPr>
          <w:b/>
        </w:rPr>
        <w:t xml:space="preserve">Tulos</w:t>
      </w:r>
    </w:p>
    <w:p>
      <w:r>
        <w:t xml:space="preserve">Lontoon korkeimman oikeuden tuomari on kieltänyt viittä teini-ikäistä tyttöä matkustamasta Syyriaan.</w:t>
      </w:r>
    </w:p>
    <w:p>
      <w:r>
        <w:rPr>
          <w:b/>
        </w:rPr>
        <w:t xml:space="preserve">Esimerkki 1.2321</w:t>
      </w:r>
    </w:p>
    <w:p>
      <w:r>
        <w:t xml:space="preserve">Kawasaki-pyörällä ajanut mies törmäsi farmiautoon B1207-tiellä lähellä Roxby Causewayn risteystä Wintertonin lähellä perjantaina. 48-vuotias sai kuolemaan johtaneet vammat ja kuoli tapahtumapaikalla Ermine Streetillä, kertoi Humbersiden poliisi. Poliisi vetoaa silminnäkijöihin, jotka voivat auttaa, jotta he ottaisivat yhteyttä. Lisää tarinoita Itä-Yorkshirestä ja Pohjois-Lincolnshiresta</w:t>
      </w:r>
    </w:p>
    <w:p>
      <w:r>
        <w:rPr>
          <w:b/>
        </w:rPr>
        <w:t xml:space="preserve">Tulos</w:t>
      </w:r>
    </w:p>
    <w:p>
      <w:r>
        <w:t xml:space="preserve">Moottoripyöräilijä on kuollut kolarissa maatilan ajoneuvon kanssa maaseututiellä Pohjois-Lincolnshiressä.</w:t>
      </w:r>
    </w:p>
    <w:p>
      <w:r>
        <w:rPr>
          <w:b/>
        </w:rPr>
        <w:t xml:space="preserve">Esimerkki 1.2322</w:t>
      </w:r>
    </w:p>
    <w:p>
      <w:r>
        <w:t xml:space="preserve">Viime kuussa kävi ilmi, että tarkastukset oli keskeytetty, jotta virkamiehet pystyivät hoitamaan jonot passintarkastuksessa. Arvostelijoiden mukaan laittoman maahanmuuton torjunta on käytännössä laiminlyöty. Rajavartiolaitoksen pomo Sir Charles Montgomery kertoi kuitenkin parlamentin jäsenille, että ajoneuvojen jono oli jo itsessään turvallisuusuhka, koska se oli altis "salaisille" maahanmuuttajille. Viime kuussa julkaistun National Audit Office -raportin mukaan virkamiehet määrättiin kolmena peräkkäisenä päivänä siirtymään salakuljetuksen ja laittomien salamatkustajien etsimisestä passien tarkastamiseen, jotta Calais'n ja muiden maahantulopaikkojen jonot eivät kasaantuisi viime vuoden olympialaisten alla. Tavaroiden etsinnät keskeytettiin myös henkilöstöpulan vuoksi ja jotta henkilökunta saisi pitää ruokataukoja, vaikka ranskalaiset virkamiehet ja rajavartiolaitoksen käyttämät haistokoirat jatkoivat ajoneuvojen tutkimista. Sir Charles, entinen kuninkaallisen laivaston upseeri, josta tuli maaliskuussa rajavartiolaitoksen pomo, kertoi julkisten tilien komitealle, että tarkastuksista ei ole luovuttu kokonaan. Hänen mukaansa oli kuitenkin "täysin oikein" siirtää rajavartiolaitoksen resursseja tarvittaessa "liikennevirtojen" priorisoimiseksi maahantulopaikoilla. "Tähän on olemassa hyvin selkeät perusteet, ja sitä ohjaa rajavartiolaitoksen ensisijainen tavoite, joka on kansallinen turvallisuus. Calais'ta lähestyvät liikennevirrat ovat itsessään tärkeitä turvallisuuden kannalta. "Tarkastukset ja valvonta voivat aiheuttaa jopa kolmen mailin pituisia ruuhkia paikallaan olevaan liikenteeseen, jos niitä ei hoideta asianmukaisesti. "Nämä jonot ovat ensisijainen turvallisuushuolenaihe, koska paikallaan oleva liikenne - erityisesti pehmeäpohjainen liikenne - on ensisijainen kohde salakuljettajille, jotka yrittävät päästä rajan yli." Työväenpuolueen kansanedustaja Margaret Hodge, joka toimii puoluerajat ylittävän valiokunnan puheenjohtajana, kyseenalaisti, miksi päätös oli tullut esiin vasta valvontaelimen raportissa ja miksi virkamiehet eivät olleet paljastaneet tapahtumia aiemmin. Sir Charles sanoi, että rajavartiolaitos "ei halunnut tuoda julkisuuteen sitä mahdollisuutta tai todennäköisyyttä, että tarkastukset olisi keskeytetty milloinkin". Rouva Hodge kuitenkin vastasi: "Jos saan sanoa, ei ole väärin, että asia julkistetaan, vaan se, että asia keskeytetään, on väärin... Toiminta, ei toiminnan raportointi, on ratkaisevan tärkeää." Hän sanoi, että "se on väärin". Työvoima Valtiontalouden tarkastusvirasto on esittänyt, että työvoiman puute on syynä siihen, että resursseja on jouduttu jongleeraamaan. Kokoaikaisen rajahenkilöstön määrä väheni huhtikuun 2010 ja maaliskuun 2012 välisenä aikana 8 023:sta 7 527:ään. Rajaviraston erottamisen jälkeen viraston talousarvio on kuitenkin kasvanut, ja henkilöstömäärän kasvattamiseksi 8 477:ään ensi vuoteen mennessä on olemassa rahoitusta. Rajavartiolaitos siirrettiin sisäministeriön suoraan alaisuuteen vuonna 2011, kun Yhdistyneen kuningaskunnan rajavirasto lakkautettiin sen jälkeen, kun Heathrow'n lentokentällä ilman ministerien lupaa tehtyjen passintarkastusten höllentämisestä oli syntynyt riitaa. Sir Charles kertoi parlamentin jäsenille, että koululaisbussiryhmille tehtiin Calais'ssa tänä kesänä vähemmän muodollisia tarkastuksia viivästysten vähentämiseksi toteutetun kokeiluhankkeen yhteydessä, jonka tuloksia arvioidaan parhaillaan. Hän sanoi, että lapsia ei ollut vaadittu poistumaan kyydistä ja että ajoneuvot oli tarkastettu henkilökohtaisesti. Hän korosti, että sisäministeriö oli antanut aloitteelle ennakkoluvan ja että se perustui riskianalyysiin.</w:t>
      </w:r>
    </w:p>
    <w:p>
      <w:r>
        <w:rPr>
          <w:b/>
        </w:rPr>
        <w:t xml:space="preserve">Tulos</w:t>
      </w:r>
    </w:p>
    <w:p>
      <w:r>
        <w:t xml:space="preserve">Yhdistyneen kuningaskunnan korkein maahanmuuttoviranomainen on puolustanut ajoneuvojen tullitarkastusten keskeyttämistä Calais'ssa kansallisen turvallisuuden suojelemiseksi.</w:t>
      </w:r>
    </w:p>
    <w:p>
      <w:r>
        <w:rPr>
          <w:b/>
        </w:rPr>
        <w:t xml:space="preserve">Esimerkki 1.2323</w:t>
      </w:r>
    </w:p>
    <w:p>
      <w:r>
        <w:t xml:space="preserve">Matlock Bathissa Derwent-joen ylittävälle Jubilee-sillalle oli määrä tehdä 140 000 punnan korjaukset ennen syksyllä järjestettävää paikallista festivaalia. Ongelmat rakennustelineiden kanssa ovat kuitenkin pakottaneet tarkistamaan tilannetta, ja suunnitellut työt on keskeytetty. Virkamiehet kertoivat, että erilaisia vaihtoehtoja harkitaan, mukaan lukien sillan purkaminen muualla tehtäviä korjauksia varten. Rautasilta, joka on peräisin vuodelta 1887, yhdistää Matlock Bathin rantakadun Derbyshiren osavaltiossa Lovers' Walks -nimellä kulkeviin kävelyreitteihin. Sillan kunnosta oli esitetty huolta, ja seurakuntaneuvosto otti yhteyttä Derbyshire Dales District Counciliin ja pyysi korjauksia. Huhtikuussa piirineuvosto kertoi, että urakoitsijat oli nimetty kunnostamaan rakennelma "haulikkoräjäytystekniikalla". Töiden oli määrä alkaa toukokuun lopussa ja valmistua ajoissa, jotta silta ehditään avata uudelleen elokuun lopussa alkaviin Matlock Bathin valaistustilaisuuksiin. Valtuuston edustaja sanoi: "Ympäristövirasto halusi varmistaa, että vaaditut telineet voitaisiin poistaa tulvan sattuessa. "Tämä ei ollut käytännössä mahdollista, joten meidän on täytynyt hyväksyä, että hanketta ei voida jatkaa tässä muodossa, ja meidän on järjestettävä uusi tarjouskilpailu jossain vaiheessa vuonna 2014. "Korjaukset on tehtävä eri muodossa, ja niihin voi kuulua jopa sillan poistaminen." Piirikunnan suunnittelu- ja asumispalvelujen johtaja Paul Wilson sanoi: "Vaikka sillan pitämiseen avoinna nykyisessä tilassaan urakan uudelleen kilpailuttamisen ajan ei liity terveys- ja turvallisuuskysymyksiä, olemme luonnollisesti pettyneitä siihen, että joudumme viivyttämään näin tärkeän arkkitehtonisen ominaisuuden kunnostamista." Hankkeen myötä silta palaisi myös alkuperäiseen keskivihreään viktoriaaniseen värimaailmaan.</w:t>
      </w:r>
    </w:p>
    <w:p>
      <w:r>
        <w:rPr>
          <w:b/>
        </w:rPr>
        <w:t xml:space="preserve">Tulos</w:t>
      </w:r>
    </w:p>
    <w:p>
      <w:r>
        <w:t xml:space="preserve">Derbyshiren kauneusalueella sijaitseva viktoriaaninen silta saatetaan joutua poistamaan, kun kunnostussuunnitelmat kariutuivat.</w:t>
      </w:r>
    </w:p>
    <w:p>
      <w:r>
        <w:rPr>
          <w:b/>
        </w:rPr>
        <w:t xml:space="preserve">Esimerkki 1.2324</w:t>
      </w:r>
    </w:p>
    <w:p>
      <w:r>
        <w:t xml:space="preserve">Mark SavageBBC:n musiikkitoimittaja Vuosittainen tapahtuma alkoi vuonna 2007 ja kesti yleensä kuukauden, ja liput jaettiin kilpailun voittajille. Viime vuosina festivaali on supistettu 10 illan festivaaliksi, ja viime vuonna mukana olivat muun muassa The 1975, Britney Spears ja Chance The Rapper. Apple ei ole selittänyt, miksi festivaali on päättynyt. Se on kuitenkin edelleen vahvasti mukana elävän musiikin parissa, sillä se sponsoroi hiljattain Draken Summer Sixteen -kiertuetta ja järjesti Skeptan, Arcade Firen ja Lana Del Reyn konsertteja, joista osa suoratoistettiin sen Apple Music -sovelluksessa. Yhtiö on myös alkanut tehdä alkuperäistä sisältöä, kuten itsenäistä Carpool Karaoke -sarjaa ja Behind The Album -nimistä dokumenttijaksoa, jossa ovat tähän mennessä olleet mukana Haim ja Harry Styles. Apple Music -festivaali aloitti iTunes-festivaalina, mutta se brändättiin uudelleen Apple Music -merkillä sen jälkeen, kun yhtiön suoratoistopalvelu lanseerattiin vuonna 2015. Se oli järjestetty Lontoon ICA:ssa ja Koko-yökerhossa ennen kuin se asettui residenssiksi Camdenin Roundhouseen. Vaikka se houkutteli Lontooseen valtavia tähtiä, konsertit saivat usein kritiikkiä osakseen, koska ilmaiseksi sisään päässyt yleisö ei ollut yhtä innostunutta kuin tavalliset konserttikävijät. Vuonna 2013 Alex Turner pyysi Arctic Monkeysin pääesiintyjän setin aikana yleisöä "heräämään" ja omisti Snap Out Of it -kappaleen heille. Seuraa meitä Facebookissa, Twitterissä @BBCNewsEnts tai Instagramissa bbcnewsents. Jos sinulla on juttuehdotus, lähetä sähköpostia osoitteeseen entertainment.news@bbc.co.uk.</w:t>
      </w:r>
    </w:p>
    <w:p>
      <w:r>
        <w:rPr>
          <w:b/>
        </w:rPr>
        <w:t xml:space="preserve">Tulos</w:t>
      </w:r>
    </w:p>
    <w:p>
      <w:r>
        <w:t xml:space="preserve">Apple Music -festivaali, joka toi Lontoon Roundhouseen stadionin kokoisia esiintyjiä, kuten One Directionin ja Lady Gagan, on lakkautettu 10 vuoden jälkeen.</w:t>
      </w:r>
    </w:p>
    <w:p>
      <w:r>
        <w:rPr>
          <w:b/>
        </w:rPr>
        <w:t xml:space="preserve">Esimerkki 1.2325</w:t>
      </w:r>
    </w:p>
    <w:p>
      <w:r>
        <w:t xml:space="preserve">Paul Carter Kentin kreivikunnan neuvostosta varoitti, että ensi vuonna saatetaan leikata välttämättömiä etulinjan palveluja, ja julkisen sektorin palkkakaton poistamisen odotetaan aiheuttavan lisäpaineita. Pääministeri Theresa May sanoi, että maan on "elettävä varojensa rajoissa". Carterin mukaan neuvosto on jo tehnyt "kohtuullisen osuutensa" säästöistä. Hän sanoi, että valtuuston budjetti vuodelle 2018/19 on venytetty niin pitkälle, että se on "hyvin lähellä kimmokkeen katkeamista". Talousarvio lukuina: Carter sanoi, että viimeiset 15-20 miljoonaa puntaa 75 miljoonasta punnasta oli "mahdotonta" ilman "epämiellyttäviä" leikkauksia etulinjan palveluihin. Hän ei paljastanut, mitkä palvelut, jotta "yleisö ei joutuisi paniikkiin". Carterin huolenaiheet esitettiin pääministerille. Rouva May sanoi: May sanoi: "Meidän on elettävä mahdollisuuksiemme rajoissa. Meidän on varmistettava, että taloutemme on tasapainossa ja että velkamme hoidetaan, jotta talous pysyy vahvana. "Lisäksi meidän on tietenkin pidettävä työssä käyvien ihmisten verot alhaisina ja jatkettava investointeja julkisiin palveluihin, kuten nytkin, ja investoitava ennätyksellisen paljon NHS:ään ja kouluihin." May sanoi, että hänellä on myös paljon rahaa. Heinäkuussa Kentin lääninvaltuutetut äänestivät 15 prosentin eli lähes 2 000 punnan korotuksen puolesta jäsenten korvauksiin. Korvauksia ei ollut korotettu sitten vuoden 2009. Kysyttäessä, oliko tämä oikea päätös taloudellisten paineiden valossa, Carter sanoi: "Korotus, jonka piirikunnanvaltuusto hyväksyi kahdeksan hyvin niukan vuoden jälkeen, on pienempi kuin julkisen ja yksityisen sektorin keskimääräiset palkankorotukset ja pienempi kuin henkilöstöllemme antamamme palkankorotukset."</w:t>
      </w:r>
    </w:p>
    <w:p>
      <w:r>
        <w:rPr>
          <w:b/>
        </w:rPr>
        <w:t xml:space="preserve">Tulos</w:t>
      </w:r>
    </w:p>
    <w:p>
      <w:r>
        <w:t xml:space="preserve">Konservatiivien hallitseman valtuuston johtaja sanoi, että "tilinteon päivä on tulossa", jos hallitus ei lievennä säästötoimia.</w:t>
      </w:r>
    </w:p>
    <w:p>
      <w:r>
        <w:rPr>
          <w:b/>
        </w:rPr>
        <w:t xml:space="preserve">Esimerkki 1.2326</w:t>
      </w:r>
    </w:p>
    <w:p>
      <w:r>
        <w:t xml:space="preserve">Ministerit tilasivat politiikasta asiantuntija-analyysin, jossa todettiin, että se maksaisi 6,7 miljoonaa puntaa jokaista pelastettua elämää kohden seuraavan vuosikymmenen aikana. Konsultit totesivat, että tämä ei ole kustannustehokasta. Ympäristöministeri John Griffiths sanoi, että on tarpeen hyväksyä, että tämä maksaa. Ensi vuoden syyskuussa otetaan käyttöön määräykset, joiden mukaan kaikki uudet ja muutetut asuinkiinteistöt Walesissa on varustettava sprinklerijärjestelmillä. Säädösten ja teknisten vaatimusten laatiminen on tarkoitus aloittaa, jotta Walesin laki voidaan ottaa käyttöön, ja siitä järjestetään julkinen kuuleminen. Wales oli yksi ensimmäisistä maista, jotka määräsivät, että kaikki uudet asunnot on varustettava sprinklerijärjestelmillä, mutta se ei ollut asettanut aikataulua sen täytäntöönpanolle. Ministerit sanovat, että se säästää arviolta 36 ihmishenkeä ja ehkäisee arviolta 800 loukkaantumista vuosien 2013 ja 2022 välisenä aikana. Säännökset ovat seurausta Vale of Clwydin työväenpuolueen parlamentin jäsenen Ann Jonesin ehdottamasta kotitalouksien paloturvallisuutta koskevasta toimenpiteestä, joka hyväksyttiin viime edustajakokouksessa. Yhdistyneen kuningaskunnan palotilastojen mukaan Walesissa sattuu vuosittain keskimäärin 2 168 tulipaloa, 17 kuolemantapausta ja 503 loukkaantumista asuintilojen tulipaloissa. Griffiths sanoi: "Meidän on pyrittävä estämään asuntopalojen aiheuttamat vältettävissä olevat kuolemat ja loukkaantumiset, ja meidän on hyväksyttävä, että sprinklerien asentaminen uusiin kiinteistöihin maksaa. "Nämä ehdotukset ovat merkittäviä ja tärkeitä paloturvallisuuden edistämiseksi. "Wales on eturintamassa paloriskin vähentämisessä ja asuintilojen tulipalojen aiheuttamien vältettävissä olevien kuolemantapausten ja loukkaantumisten määrän vähentämisessä." Wales on nyt edelläkävijä. Hallituksen tilaamassa kustannus-hyötyanalyysissä, jonka asiantuntijat olivat laatineet BRE Globalin toimeksiannosta, todettiin kuitenkin, että vuosina 2013-2022 sprinkleripolitiikasta aiheutuvat kustannukset säästettyä ihmishenkeä kohden olisivat 6,7 miljoonaa puntaa. He päättelivät: "Sprinklerien asentaminen kaikkiin uusiin asuinrakennuksiin Walesissa ei olisi kustannustehokasta."</w:t>
      </w:r>
    </w:p>
    <w:p>
      <w:r>
        <w:rPr>
          <w:b/>
        </w:rPr>
        <w:t xml:space="preserve">Tulos</w:t>
      </w:r>
    </w:p>
    <w:p>
      <w:r>
        <w:t xml:space="preserve">Walesin hallitus aikoo jatkaa politiikkaansa, jonka mukaan kaikkiin uusiin asuntoihin on asennettava palosprinklerit vuodesta 2013 alkaen, vaikka sille on kerrottu, että se ei ole kustannustehokasta.</w:t>
      </w:r>
    </w:p>
    <w:p>
      <w:r>
        <w:rPr>
          <w:b/>
        </w:rPr>
        <w:t xml:space="preserve">Esimerkki 1.2327</w:t>
      </w:r>
    </w:p>
    <w:p>
      <w:r>
        <w:t xml:space="preserve">Sininen reitti vie matkustajat lounaisalueen läpi, New Milton mukaan lukien. Sitä tuetaan 3,8 miljoonan punnan liikenneministeriön (DfT) rahoituksella, jolla pyritään edistämään autottomia matkoja New Forestin ja South Downsin kansallispuistoissa. Kierroksilla oli jo aiemmin punaisia ja vihreitä reittejä, jotka kattavat pohjoisen ja kaakon alueet, mukaan lukien Beaulieu. Uusi reitti, joka alkoi Milfordin ala-asteen oppilaille järjestetyllä yksityisellä kierroksella, yhdistyy nykyisiin reitteihin Burleyssä, Brockenhurstissa ja Lymingtonissa. Go South Coastin ja New Forest National Park Authorityn yhteistyössä Hampshiren kreivikunnanvaltuuston kanssa liikennöimät kiertoajelubussit on varustettu äänioppailla, ja ne ovat avoinna yleisölle lauantaista 15. syyskuuta asti. Puistoviranomaisen mukaan punaiset ja vihreät reitit, joita on liikennöity kuusi vuotta, tekivät viime vuonna lähes 34 000 matkustajamatkaa ja edistivät paikallistaloutta 500 000 punnalla. Aiheeseen liittyvät Internet-linkit New Forest National Park Authority (NPA) Go South Coast Department for Transport (DfT) Hampshiren kreivikunnanvaltuusto (Hampshire County Council).</w:t>
      </w:r>
    </w:p>
    <w:p>
      <w:r>
        <w:rPr>
          <w:b/>
        </w:rPr>
        <w:t xml:space="preserve">Tulos</w:t>
      </w:r>
    </w:p>
    <w:p>
      <w:r>
        <w:t xml:space="preserve">New Forestissa on käynnistetty uusi bussilinja, joka täydentää retkiä kansallispuistossa.</w:t>
      </w:r>
    </w:p>
    <w:p>
      <w:r>
        <w:rPr>
          <w:b/>
        </w:rPr>
        <w:t xml:space="preserve">Esimerkki 1.2328</w:t>
      </w:r>
    </w:p>
    <w:p>
      <w:r>
        <w:t xml:space="preserve">Hanke oli tarpeen, koska Euroopan panos nykyisiin suurteholaskentahankkeisiin oli "mitätön". Rahat käytetään sellaisten koneiden kehittämiseen, jotka suorittavat miljardi miljardia laskutoimitusta sekunnissa. Maailman nykyiset nopeimmat supertietokoneet ovat noin tuhat kertaa tätä tavoitetta hitaampia. Komissio sanoi, että koneet lisäisivät teollisuuden tulevaa vaurautta, ja viittasi olemassa oleviin koneisiin, jotka ovat auttaneet autonvalmistajia nopeuttamaan tuotantoa. "Supertietokoneet ovat digitaalitalouden moottori", sanoi EY:n digitaalisista sisämarkkinoista vastaava varapuheenjohtaja Andrus Ansip. "Kilpailu on kova, ja EU on tällä hetkellä jäljessä." Tutkimuksen vauhdittaminen Komissio totesi suunnitelmistaan antamassaan lausunnossa, että alkuvaiheessa keskitytään kehittämään koneita, jotka vastaavat maailman tehokkaimpien koneiden laskentakapasiteettia. Monet näistä koneista toimivat niin sanotussa petascale-luokassa, mikä tarkoittaa, että ne pystyvät suorittamaan noin tuhat biljoonaa laskutoimitusta sekunnissa. Jokaista laskutoimitusta kutsutaan liukulukuoperaatioksi tai flopiksi. Kiinan Sunway TaihuLight on maailman nopein supertietokone, ja huipputehollaan se voi saavuttaa 93 petaflopsin nopeuden. Ensimmäisen vaiheen tuloksena syntyvät neljä tietokonetta asetetaan yritysten ja tutkimusryhmien käyttöön eri puolilla Eurooppaa, totesi komissio. Niiden avulla voitaisiin ehkäistä katastrofeja, torjua tietoverkkorikollisuutta ja parantaa terveydenhuoltoa. Ensimmäisessä vaiheessa hankittu asiantuntemus auttaisi Eurooppaa ylittämään petaflopin rajan tutkimushankkeensa toisessa vaiheessa, jossa tavoitteena on valmistaa vuoteen 2023 mennessä kone, joka pystyy ylittämään exaflopin rajan. Kiina hallitsee maailman supertietokoneiden rankingia, ja sillä on tällä hetkellä 202 konetta Top 500 -listalla. Yhdysvalloissa on 143 konetta ja Euroopassa 93 konetta. Pitkän aikavälin hankkeen tavoitteena on myös vauhdittaa eurooppalaista tutkimusta suurteholaskennan alalla ja auttaa yrityksiä osallistumaan enemmän alueen ulkopuolisten maiden pyrkimyksiin luoda huipputehokkaita koneita. Tutkimushankkeen mukaan eurooppalaisten suurteholaskentahankkeiden on nykyisin usein haettava asiantuntemusta ja laitteistoja muualta, kun ne rakentavat omia koneitaan, ja niiden rooli maailmanlaajuisissa hankkeissa on "merkityksetön".</w:t>
      </w:r>
    </w:p>
    <w:p>
      <w:r>
        <w:rPr>
          <w:b/>
        </w:rPr>
        <w:t xml:space="preserve">Tulos</w:t>
      </w:r>
    </w:p>
    <w:p>
      <w:r>
        <w:t xml:space="preserve">Euroopan komissio on julkistanut suunnitelmansa käyttää 1 miljardi euroa "maailmanluokan" supertietokoneiden luomiseen.</w:t>
      </w:r>
    </w:p>
    <w:p>
      <w:r>
        <w:rPr>
          <w:b/>
        </w:rPr>
        <w:t xml:space="preserve">Esimerkki 1.2329</w:t>
      </w:r>
    </w:p>
    <w:p>
      <w:r>
        <w:t xml:space="preserve">Hän pakeni ennen oikeudenkäyntiä, jossa hänet tuomittiin Charlotte Brownin taposta. Puhuessaan BBC:lle Tbilisin kansainvälisellä lentokentällä lentokoneessa Shepherd sanoi katuvansa pakenemista ja tehneensä sen "eläimellisen pelon" vuoksi. Hän saapui Gatwickin lentokentälle kello 21.20 BST. Metropolitan Police -poliisi vei hänet Gatwickista ennen kuin hän saapuu myöhemmin oikeuteen. Piileskeltyään kuukausia Georgian pääkaupungissa Tbilisissä hän antautui poliisille tammikuussa ja joutui vankilaan kolmeksi kuukaudeksi, kun Britannian ja Georgian viranomaiset järjestivät hänen luovuttamistaan. Shepherd sanoi Georgiassa ennen lähtöään Yhdistyneeseen kuningaskuntaan: "Olen hirvittävän pahoillani osallisuudestani Charlotten kuolemaan ja myöhemmistä toimistani, jotka ovat pahentaneet tilannetta, ja haluaisin hyvittää sen. "Pakenin pelosta. Se ei ollut ennalta harkittua, vaan kyse oli vain siitä, että eläimellinen pelko ajoi minua ja hyppäsin lentokoneeseen ilman suurempaa suunnitelmaa." Shepherd on vangittuna ja saapuu Old Bailey -oikeuteen torstaina. Sen jälkeen hän aloittaa kuuden vuoden tuomionsa, mutta hänelle on myönnetty valitusoikeus tuomiostaan.</w:t>
      </w:r>
    </w:p>
    <w:p>
      <w:r>
        <w:rPr>
          <w:b/>
        </w:rPr>
        <w:t xml:space="preserve">Tulos</w:t>
      </w:r>
    </w:p>
    <w:p>
      <w:r>
        <w:t xml:space="preserve">Jack Shepherd, joka todettiin syylliseksi naisen tappamiseen Thames-joella tapahtuneessa pikaveneonnettomuudessa, on saapunut Yhdistyneeseen kuningaskuntaan päättääkseen luovutuksensa Georgiasta.</w:t>
      </w:r>
    </w:p>
    <w:p>
      <w:r>
        <w:rPr>
          <w:b/>
        </w:rPr>
        <w:t xml:space="preserve">Esimerkki 1.2330</w:t>
      </w:r>
    </w:p>
    <w:p>
      <w:r>
        <w:t xml:space="preserve">Henry Boot Developments on suunnitelmien takana, jotka koskevat nykyisen Bridge of Donissa sijaitsevan AECC:n korvaamista Bucksburniin rakennettavalla alueella. Suunnitelmissa on konserttipaikka, 200 vuodepaikan neljän tähden hotelli ja vihreän energian keskus. Nykyinen AECC:n tontti voitaisiin käyttää asumiseen. Alueelle voi sijoittua myös liike- tai myymälätiloja tai kotitalousjätteen kierrätyslaitos. Suunnitelmasta järjestetään useita julkisia kuulemisia. Ensimmäinen järjestettiin puolenpäivän ja kello 20:00 välisenä aikana Jesmond Centressä Bridge of Donissa.</w:t>
      </w:r>
    </w:p>
    <w:p>
      <w:r>
        <w:rPr>
          <w:b/>
        </w:rPr>
        <w:t xml:space="preserve">Tulos</w:t>
      </w:r>
    </w:p>
    <w:p>
      <w:r>
        <w:t xml:space="preserve">Yleisölle on esitelty uusia suunnitelmia ehdotetusta uudesta Aberdeenin messu- ja konferenssikeskuksesta (AECC) sekä nykyisestä paikasta.</w:t>
      </w:r>
    </w:p>
    <w:p>
      <w:r>
        <w:rPr>
          <w:b/>
        </w:rPr>
        <w:t xml:space="preserve">Esimerkki 1.2331</w:t>
      </w:r>
    </w:p>
    <w:p>
      <w:r>
        <w:t xml:space="preserve">Poliisit kutsuttiin paikalle noin kello 11.15, kun laukauksia oli kuultu Dykemuir Streetin ympäristössä. Myöhemmin 29-vuotias mies joutui sairaalaan ampuma-aseen aiheuttamien vammojen vuoksi. Hän on edelleen sairaalassa, ja hoitohenkilökunta on kuvaillut hänen tilaansa vakavaksi mutta vakaaksi. Poliisin tiedottajan mukaan uskotaan, että kaksi miestä lähestyi punaisessa Audi-komppania-autossa uhria, joka oli pakettiauton matkustajana, Dykemuir Streetillä - sen ja Craigenbay Streetin risteyksessä - ja ampui häntä. Sen jälkeen he lähtivät karkuun Craigenbay Streetiä pitkin pohjoiseen. Audin matkustajan kuvaillaan olleen noin 30-luvun loppupuolella, parranajoiltaan puhdas, ja hänellä oli yllään tumma tammihattu ja tumma huppari. Kuljettajasta ei ole toistaiseksi kuvausta. Ylimääräisiä poliisipartioita Tapaus sattui samalla kadulla, jossa 26-vuotias mies ammuttiin viime vuoden maaliskuussa. Komisario Jim Bradley Greater Glasgow'n rikospoliisista sanoi: "Tämä kohdennettu hyökkäys tehtiin asuinkadulla keskellä kirkasta päivää, ja syylliset miehet vaaransivat paitsi uhrin myös muiden lähialueen asukkaiden hengen. "On ehdottoman tärkeää, että jäljitämme nämä kammottavat henkilöt, ja kehotamme kaikkia, joilla on tietoja, jotka voivat auttaa tutkimuksiamme, ilmoittautumaan". "Jos olit eilen Dykemuir Streetin läheisyydessä noin kello 11.15 ja huomasit punaisen Audi-komppanian tai jotain muuta epäilyttävää, ota yhteyttä. "Uskomme myös, että kyseinen ajoneuvo on saattanut liikkua alueella ammuskelua edeltävinä päivinä. Jos luulet nähneesi punaisen Audi-komppanian aiemmin tällä viikolla, on tärkeää, että ilmoitat siitä meille." Hän lisäsi: "Alueella on lisävartioita, jotka rauhoittavat yleisöä, ja kaikki, joilla on tietoja tai huolenaiheita, voivat lähestyä poliiseja, jotka auttavat mielellään." Aiheeseen liittyvät Internet-linkit Poliisi Skotlanti</w:t>
      </w:r>
    </w:p>
    <w:p>
      <w:r>
        <w:rPr>
          <w:b/>
        </w:rPr>
        <w:t xml:space="preserve">Tulos</w:t>
      </w:r>
    </w:p>
    <w:p>
      <w:r>
        <w:t xml:space="preserve">Rikostutkijat ovat julkaisseet tietoja epäillystä, jonka he haluavat jäljittää sen jälkeen, kun miestä ammuttiin hänen istuessaan pakettiautossa Springburnin alueella Glasgow'ssa lauantaina.</w:t>
      </w:r>
    </w:p>
    <w:p>
      <w:r>
        <w:rPr>
          <w:b/>
        </w:rPr>
        <w:t xml:space="preserve">Esimerkki 1.2332</w:t>
      </w:r>
    </w:p>
    <w:p>
      <w:r>
        <w:t xml:space="preserve">Maailmanlaajuinen merenalainen suunnitteluyritys ilmoitti, että siirto on vastaus öljy- ja kaasumarkkinoiden "jatkuviin vaikeisiin liiketoiminta- ja talousolosuhteisiin". Se aikoo vähentää maailmanlaajuisesti 1 200 työpaikkaa 9 200 työntekijästä. Yhtiö sanoi leikkaavansa yli 200 miljoonaa puntaa kustannuksistaan ja poistavansa joitakin aluksia laivastostaan. Yhtiö on aloittanut irtisanomisista neuvottelut henkilöstön kanssa Yhdistyneessä kuningaskunnassa ja Norjassa. Subsea 7 sanoi, että se on edelleen "täysin sitoutunut säilyttämään kriittiset taidot, asiantuntemuksen ja varat, joita se tarvitsee saadakseen aikaan suurempaa arvoa Pohjanmeren asiakkailleen". Vuosi sitten yhtiö vähensi jopa 410 työpaikkaa Yhdistyneessä kuningaskunnassa osana kustannusten vähentämisohjelmaa. Yhdistyneen kuningaskunnan ja Kanadan varatoimitusjohtaja Phil Simons sanoi: "Valitettavaa": "Tämänpäiväinen vaikea päätös on valitettava seuraus pitkittyneestä ja haastavasta ympäristöstä, jossa öljy- ja kaasutoimitusketju nyt toimii, erityisesti Koillis-Skotlannissa. "Valitettavasti hankesopimusten nopea väheneminen, lisääntyneet kustannuspaineet ja markkinoiden arvaamattomuus edellyttävät rakenteemme ja prosessiemme virtaviivaistamista edelleen liiketoimintamme ja tarjoamiemme ammattitaitoisten palveluiden suojelemiseksi". "Ymmärrän, että näillä muutoksilla on dramaattinen vaikutus työntekijöihimme ja heidän perheisiinsä. Haluan vakuuttaa heille, että teemme kaikkemme tukeaksemme heitä tämän prosessin aikana ja varmistaaksemme, että heitä kohdellaan kunnioittavasti, myötätuntoisesti ja hienotunteisesti tämän vaikean ajanjakson aikana". "Pakollisten irtisanomisten määrää pyritään kaikin tavoin rajoittamaan." "Valtava pettymys", sanoi alan järjestön Subsea UK:n toimitusjohtaja Neil Gordon: "Vaikka nämä irtisanomiset ovat valtava pettymys ja tuhoisia niille, joita ne koskevat, ne eivät tule yllätyksenä. "Äskettäinen tutkimuksemme osoitti, että useimpien vedenalaisyritysten tulot ovat laskeneet hankkeiden viivästymisen tai peruuntumisen vuoksi. "Ei ole epäilystäkään siitä, etteikö vedenalaisessa merenkulussa tapahtuisi tänä vuonna lisää työpaikkojen menetyksiä, kun vaikutukset leviävät toimitusketjussa."</w:t>
      </w:r>
    </w:p>
    <w:p>
      <w:r>
        <w:rPr>
          <w:b/>
        </w:rPr>
        <w:t xml:space="preserve">Tulos</w:t>
      </w:r>
    </w:p>
    <w:p>
      <w:r>
        <w:t xml:space="preserve">Offshore-öljy- ja kaasualan yritys Subsea 7 on ilmoittanut vähentävänsä jopa 430 työpaikkaa Yhdistyneessä kuningaskunnassa, joista suurin osa Aberdeenissa.</w:t>
      </w:r>
    </w:p>
    <w:p>
      <w:r>
        <w:rPr>
          <w:b/>
        </w:rPr>
        <w:t xml:space="preserve">Esimerkki 1.2333</w:t>
      </w:r>
    </w:p>
    <w:p>
      <w:r>
        <w:t xml:space="preserve">Gwyn LoaderPääkirjeenvaihtaja, Newyddion S4C Noin 130 000 ihmistä, joilla on perussairauksia, ei enää pyydetä pysymään sisätiloissa sunnuntaista alkaen. Elinsiirtopotilaita edustavat elimet sanovat kuitenkin, että niiden, jotka ovat jonotuslistalla tai joille on tehty leikkaus viimeisten kolmen kuukauden aikana, pitäisi edelleen suojautua. Walesin hallituksen mukaan näiden potilaiden olisi neuvoteltava lääkärinsä kanssa. Kidney Care UK:n toimitusjohtaja Fiona Loud sanoi: "Ihmiset, jotka ovat edelleen kliinisesti haavoittuvaisia, ansaitsevat kaiken mahdollisen suojelun hallitukselta, ja niiden ihmisten, jotka ovat olleet onnekkaita saadessaan elinsiirron, on jatkettava suojaamista. "Heidän on eristettävä itsensä täysin pitääkseen huolta siitä arvokkaasta munuaisesta ja mahdollisuudesta, joka heille on annettu." Koronavirus on iskenyt kovaa elinsiirtopotilaisiin. Walesin ainoassa Cardiffin yksikössä ei tehty lainkaan elinsiirtoja 12. maaliskuuta ja 29. kesäkuuta välisenä aikana. Vaikka jotkut leikkaukset ovat nyt käynnissä, vanhemmat potilaat eivät ole vielä tällä hetkellä aktiivisella listalla. Sian Griffin, Walesin yliopistollisen sairaalan nefrologian erikoislääkäri, sanoi, että leikkausten määrän toivotaan pian palautuvan normaaliksi, koska elinsiirtoyksikkö avattiin uudelleen kuusi viikkoa sitten "vaiheittain". Hän sanoi, että muutoksia oli tehty koronaviruksen tartuntariskin minimoimiseksi. "Toivomme, että kaikki pääsevät pian takaisin listalle, mutta mitään velvollisuutta ei ole. "Jos joku haluaa jatkaa hoitoa, hän voi odottaa, kunnes tiedämme, mitä virukselle tapahtuu seuraavan vuoden tai kahden aikana, ennen kuin hän päättää jatkamisesta." "Jos joku haluaa jatkaa hoitoa, hän voi odottaa, kunnes tiedämme, mitä virukselle tapahtuu seuraavan vuoden tai kahden aikana, ennen kuin hän päättää jatkamisesta." Kolme viikkoa sitten Ceredigionin Pont Sianista kotoisin oleva Carwyn Jones sai kutsun matkustaa Walesin yliopistolliseen sairaalaan, koska siellä oli potentiaalinen luovuttaja hänen tarvitsemaansa kaksoissiirtoa varten. Joku osastolla oli kuitenkin saanut positiivisen Covid-19-testin, ja yksikkö suljettiin, ja Jonesin oli määrä saada elimet toiselle potilaalle. "Se on ollut rankkaa. Joudun olemaan kotona, kun olen tottunut lähtemään ulos, tapaamaan ystäviä ja perhettä tai käymään töissä. Mutta minun on tehtävä se terveyteni vuoksi", 33-vuotias sanoi. Walesin hallituksen edustaja sanoi: "Potilaiden, jotka odottavat elinsiirtoa tai ovat saaneet sen ja ovat huolissaan suojauksen lopettamisesta, tulisi kysyä neuvoa lääkäriltään tai elinsiirtoryhmältä."</w:t>
      </w:r>
    </w:p>
    <w:p>
      <w:r>
        <w:rPr>
          <w:b/>
        </w:rPr>
        <w:t xml:space="preserve">Tulos</w:t>
      </w:r>
    </w:p>
    <w:p>
      <w:r>
        <w:t xml:space="preserve">Munuaisyhdistys ja Kidney Care UK ovat kehottaneet elinsiirtopotilaita jättämään huomiotta hallituksen neuvot, jotka koskevat kilven käytön lopettamista Walesissa.</w:t>
      </w:r>
    </w:p>
    <w:p>
      <w:r>
        <w:rPr>
          <w:b/>
        </w:rPr>
        <w:t xml:space="preserve">Esimerkki 1.2334</w:t>
      </w:r>
    </w:p>
    <w:p>
      <w:r>
        <w:t xml:space="preserve">Angleseyn oppimisesta vastaava johtaja Arwyn Williams kertoi valtuutetuille, ettei Wales pysty vastaamaan kannustimiin. Englannissa opettajaharjoittelijat voivat saada jopa 32 000 puntaa apurahoja ja lisäpalkkaa, ja heidän pätevyytensä on oltava alhaisempi. Walesin hallitus sanoi, että se tarjoaa opiskelijoille jopa 25 000 puntaa, jos he haluavat ryhtyä walesinkielisten kielten opettajiksi. Asia nousi esiin kokouksessa, jossa keskusteltiin opettajien sairauspoissaoloista ja sopivien sijaisten saatavuudesta yhdessä maan walesinkielisistä ydinalueista, kertoo Local Democracy Reporting Service. Williams oli huolissaan siitä, että vain vähän yli kolmannes Walesin koulutustyöryhmän (Education Workforce Council Wales) rekisteröimistä opettajista puhuu walesin kieltä, saati osaa opettaa walesiksi. Hän uskoi, että monet potentiaaliset opettajat menettävät työpaikkansa, koska rajan takana on enemmän palkintoja. "Jos opettaja haluaa opiskella Bangorissa [yliopistossa], hän saa tietyn maksun, mutta jos hän menee Englantiin, hän saa paljon enemmän", hän sanoi. "Kannustin ei siis kannusta nuoria opiskelemaan opettajaksi Walesissa walesin kielellä. "Tämä on meitä vastaan, kun yritämme houkutella lisää ihmisiä ammattiin. "Se on todellinen haaste, ja olemme tehneet sen selväksi Walesin hallitukselle." Walesissa kaikkien tulevien opettajankoulutukseen hakevien on suoritettava walesin tai englannin kielen ja matematiikan ylioppilastutkinnon B-arvosana ja peruskoulun opettajien on saatava luonnontieteistä lisäksi C-arvosana. Englantilaisissa yliopistoissa vaatimukset eivät kuitenkaan ole yhtä tiukat. Walesin hallituksen tiedottaja sanoi, että ongelman ratkaisemiseksi ryhdytään toimiin. "Opiskelijoille on tarjolla anteliaita taloudellisia kannustimia, jotta he voivat kouluttautua walesinkielisiksi opettajiksi, ja jopa 25 000 puntaa niille, jotka suorittavat opettajankoulutuksen ja jatkavat opettamista walesin kielellä", hän sanoi.</w:t>
      </w:r>
    </w:p>
    <w:p>
      <w:r>
        <w:rPr>
          <w:b/>
        </w:rPr>
        <w:t xml:space="preserve">Tulos</w:t>
      </w:r>
    </w:p>
    <w:p>
      <w:r>
        <w:t xml:space="preserve">Englannissa kouluttautumista helpottavat taloudelliset edut tekevät Walesin walesinkielisten opettajien rekrytoinnista "haastavaa", väittää korkea-arvoinen neuvoston virkamies.</w:t>
      </w:r>
    </w:p>
    <w:p>
      <w:r>
        <w:rPr>
          <w:b/>
        </w:rPr>
        <w:t xml:space="preserve">Esimerkki 1.2335</w:t>
      </w:r>
    </w:p>
    <w:p>
      <w:r>
        <w:t xml:space="preserve">Liittokansleri George Osborne ilmoitti, että hyväntekeväisyysjärjestö saisi 3,3 miljoonaa puntaa Libor-sakoista, jotka määrättiin rahoitusmarkkinoita manipuloineille pankeille. Nykyinen Perthissä sijaitseva helikopteri on Skotlannin ainoa hyväntekeväisyyteen perustuva ilma-ambulanssi. Hyväntekeväisyysjärjestö ilmoitti korvaavansa sen suuremmalla ja suorituskykyisemmällä koneella. Sen mukaan päivitys mahdollistaisi lentämisen yöllä ja pilvessä, lisäisi kantamaa ja mahdollistaisi useampien potilasryhmien vastaanottamisen. SCAA aikoo nyt neuvotella, mikä helikopteri olisi paras tähän tehtävään. Hyväntekeväisyysjärjestö toimii yhteistyössä muiden yksiköiden kanssa ensihoitajien toimittamiseksi hätätilanteisiin ja loukkaantuneiden kuljettamiseksi sairaalaan. SCAA:n puheenjohtaja John Bullough kuvaili talousarvioilmoitusta "upeaksi uutiseksi". Hän sanoi: "SCAA on toukokuussa 2013 tapahtuneen toiminnan aloittamisen jälkeen vastannut yli 500 kriittiseen hätätilanteeseen eri puolilla maata. "Olemme pelastaneet monia ihmishenkiä ja parantaneet monien satojen ihmisten elämää. "Olemme saavuttaneet kaiken tämän omaleimaisella Bolkow 105 -lentokoneellamme - vanhalla, mutta luotettavalla lentokoneella, jota käytetään laajalti aloittelevana ambulanssihelikopterina", sanoo hän. "Se on osoittautunut korvaamattomaksi työjuhdaksi kahden ensimmäisen vuotemme aikana. Sillä on kuitenkin joitakin rajoituksia." SCAA ei saa valtion rahoitusta. SCAA ilmoitti, että se jatkaa varainhankintaa uuden lentokoneen käytöstä aiheutuvien kasvaneiden käyttökustannusten kattamiseksi. Valtiovarainministeri Danny Alexander sanoi: "Koska olen kasvanut Hebridien saarella, tiedän omakohtaisesti, miten tärkeää syrjäseuduilla asuville ihmisille on tietää, että he voivat tarvittaessa saada apua nopeasti. "Olemme ottaneet noin 450 miljoonaa puntaa niiltä, jotka rikkoivat sääntöjä ja osoittivat hirvittäviä arvoja, ja käyttäneet varat hyvien asioiden tukemiseen eri puolilla Yhdistynyttä kuningaskuntaa, vammaisveteraaneista lentokorvauksiin."</w:t>
      </w:r>
    </w:p>
    <w:p>
      <w:r>
        <w:rPr>
          <w:b/>
        </w:rPr>
        <w:t xml:space="preserve">Tulos</w:t>
      </w:r>
    </w:p>
    <w:p>
      <w:r>
        <w:t xml:space="preserve">Skotlannin hyväntekeväisyysjärjestön ilma-ambulanssi korvataan nykyaikaisemmalla helikopterilla pankeille määrätyistä sakoista saaduilla varoilla.</w:t>
      </w:r>
    </w:p>
    <w:p>
      <w:r>
        <w:rPr>
          <w:b/>
        </w:rPr>
        <w:t xml:space="preserve">Esimerkki 1.2336</w:t>
      </w:r>
    </w:p>
    <w:p>
      <w:r>
        <w:t xml:space="preserve">Kahden viikon mittaisen lukituksen, jonka aikana saarelaiset saivat poistua kotoaan vain kolmesta syystä enintään kahdeksi tunniksi päivässä, oli määrä päättyä keskiyöllä. Yksi muutos jatkoajan aikana on se, että kaikki yritykset voivat toimittaa verkosta tai puhelimitse ostettuja tavaroita, eivät vain välttämättömät yritykset. Muut kuin välttämättömät kaupat pysyvät suljettuina yleisöltä. Vähittäiskauppiaiden on noudatettava sosiaalista etäisyyttä ja hygieniaohjeita, ja niiden tiloissa saa olla enintään kaksi työntekijää. Muutoksen toivotaan edistävän saarelaisten henkistä hyvinvointia, tukevan paikallisia yrityksiä ja helpottavan kotona työskentelyä. Toimituksia koskevat säännöt 8. huhtikuuta alkaen: Kansanterveysjohtaja, tohtori Nicola Brink sanoi, että vaikka saarella tehtävät testit ovat "valtava askel, tarvitaan enemmän aikaa, jotta saadaan todellinen käsitys siitä, mitä saarella tapahtuu laajemmin". Hän lisäsi: "Toistaiseksi kotona pysyminen on paras tapa pysyä turvassa ja pelastaa ihmishenkiä." Siviilivalmiusviranomaisen puheenjohtaja Gavin St Pier sanoi: "Tavoitteenamme ei ole muuttunut; meidän on vähennettävä tämän tartuntataudin leviämistä ja varmistettava, että terveydenhuollon infrastruktuuri, johon kuuluvat etulinjan sairaanhoitajat, lääkärit sekä terveydenhuolto- ja sosiaalihuollon työntekijät, ei ole ylikuormitettu". "Tiedämme kuitenkin, että meidän on huolehdittava ihmisten fyysisestä ja henkisestä terveydestä ja hyvinvoinnista. "Siksi varaamme nyt jonkin verran rahaa siihen, että saaren asukkaille voidaan toimittaa entistä laajempi valikoima tavaroita." Hän lisäsi: "Olemme myös tietoisia siitä, millaisia taloudellisia vaikutuksia lukituksella on, sillä jotkut yritykset joutuvat lomauttamaan tai menettämään henkilökuntaa tai yksinkertaisesti sulkemaan ovensa. "Jos toimitusten salliminen tarkoittaa sitä, että näin tapahtuu edes hieman vähemmän, se on tervetullutta."</w:t>
      </w:r>
    </w:p>
    <w:p>
      <w:r>
        <w:rPr>
          <w:b/>
        </w:rPr>
        <w:t xml:space="preserve">Tulos</w:t>
      </w:r>
    </w:p>
    <w:p>
      <w:r>
        <w:t xml:space="preserve">Guernseyn bailiwickin "pysy kotona" -ohjetta on jatkettu 18. huhtikuuta asti.</w:t>
      </w:r>
    </w:p>
    <w:p>
      <w:r>
        <w:rPr>
          <w:b/>
        </w:rPr>
        <w:t xml:space="preserve">Esimerkki 1.2337</w:t>
      </w:r>
    </w:p>
    <w:p>
      <w:r>
        <w:t xml:space="preserve">Kaikki sotilaat kuuluivat Irlannin kirkon seurakuntaan St Mark's, Dundela, kaupungin itäosassa. Muistiinpanot sisältävät joukkojen kiitokset seurakunnan asukkaiden juoksuhaudoille lähettämistä joulupaketeista. Kirjeet löydettiin lähes sata vuotta myöhemmin Irlannin tasavallassa sijaitsevasta entisestä piispan asunnosta. Asiakirjat antavat henkilökohtaisen kuvan juoksuhaudoissa käytävästä sodasta, jossa sotilaat taistelivat kylmyyttä, mutaa ja eroa perheistään Belfastissa. Irlannin kirkko on tilannut uuden dokumenttielokuvan The Boys from East Belfast, jossa kerrotaan yksityiskohtaisesti yrityksistä saada selville enemmän kirjeet kirjoittaneista miehistä. Kirjeenvaihto oli osoitettu sotilaiden entiselle seurakunnan kirkkoherralle, tohtori Arthur Bartonille, josta myöhemmin tuli Dublinin arkkipiispa. Kirjeet löydettiin noin kaksi vuotta sitten Kilmore See Housen kellarista Cavanin kreivikunnasta, jossa tohtori Barton asui ollessaan Kilmoren piispa. Löydön teki Irlannin kirkon arkistonhoitaja, tohtori Susan Hood, kun hän auttoi tyhjentämään kiinteistöä ennen sen myyntiin saattamista. "Arkistonhoitajan tehtävänä on pitää arkistot turvassa", tohtori Hood kertoi BBC Radio Ulsterille. "Siellä oli paljon materiaalia, mutta muistan, että kellarissa oli tietty teekuppi, josta poistin tavaraa ja ihmettelin, miksi siinä oli paljon Belfastia koskevaa materiaalia." Tohtori Hood vei kirjeet takaisin Representative Church Body (RCB) -kirjastoon Dubliniin ja sai selville, että tohtori Barton oli nimitetty Dudelan St Mark's -seurakunnan kirkkoherraksi vuonna 1914, jolloin sota alkoi. Hänen mukaansa kirjeet osoittivat, että sotilaat ajattelivat perheitään Belfastissa ja toiveet paluusta Dundelaan "pitivät heidät liikkeellä". "Kirjeistä saamme tietää, että olosuhteet ovat kamalat, sää on huono, ja miehet todella pohtivat, mitä he ovat joutuneet kokemaan, joten saamme käsityksen sodasta", tohtori Hood sanoi. "Saamme myös käsityksen siitä, mitä kotona tapahtuu, ja tällä tavoin Barton on heille hyvin erityinen linkki, koska jotkut heistä kiittävät häntä siitä, että hän huolehti heidän vaimoistaan ja perheistään pastoraalisessa mielessä." Lohtupaketit sisälsivät esimerkiksi sukkia ja lapasia, ja niiden saapuminen länsirintamalla oleville joukoille kesti useita viikkoja. Uskotaan, että kaikki 10 sotilasta selvisivät sodasta, ja dokumenttielokuvassa esitellään East Belfastin Great War Project -hankkeen Jason Burken tekemää tutkimusta, jossa hän yritti selvittää, mitä heille tapahtui, kun he palasivat kotiin. "Minulle Suuressa sodassa kiinnostavinta ovat miehet itse ja heidän sosiaalinen taustansa, ei niinkään sotahistoria", Burke sanoi BBC Radio Ulsterille. "Olemme kaivaneet esiin mielenkiintoisia asioita yhdestä tai kahdesta miehestä, jotka olivat mukana näissä kirjeissä." Burke sai selville, että vaikka Royal Irish Riflesin sotilas William John Sterrett selvisi hengissä ensimmäisestä maailmansodasta, hänet kirjattiin myöhemmin toisen maailmansodan siviiliuhreiksi. Sterrett palveli kersanttina kotikaartissa toisen maailmansodan aikana, mutta kuoli Belfastin salamaniskussa toukokuussa 1941. "Saksalaiset saivat hänet lopulta kiinni", Burke sanoi. "Hän selvisi Cambrain taistelusta, jossa 95 000 ihmistä kuoli, ja sitten hän valitettavasti kuoli omalla kotiovellaan." Elokuva esitettiin yleisölle maanantai-iltana Dudelan Pyhän Markuksen kirkossa, jossa kirjeet on asetettu näytteille muistoviikon ajaksi. Marraskuun 11. päivästä alkaen dokumentti on nähtävissä Irlannin kirkon verkkosivuilla.</w:t>
      </w:r>
    </w:p>
    <w:p>
      <w:r>
        <w:rPr>
          <w:b/>
        </w:rPr>
        <w:t xml:space="preserve">Tulos</w:t>
      </w:r>
    </w:p>
    <w:p>
      <w:r>
        <w:t xml:space="preserve">Uuden lyhytelokuvan innoittajina ovat toimineet 10 belfastilaista nuorta sotilasta, jotka kirjoittivat maailmansodan aikaisia kirjeitä palvellessaan länsirintamalla vuoden 1918 alussa.</w:t>
      </w:r>
    </w:p>
    <w:p>
      <w:r>
        <w:rPr>
          <w:b/>
        </w:rPr>
        <w:t xml:space="preserve">Esimerkki 1.2338</w:t>
      </w:r>
    </w:p>
    <w:p>
      <w:r>
        <w:t xml:space="preserve">Tim Johns &amp; George GreenwoodThe Jeremy Vine Show, BBC Radio 2 Kustannukset olivat vähintään 6 miljoonaa puntaa vuosina 2014-2016, ja keskimääräiset kustannukset olivat 400 puntaa pelastusta kohden, kuten vapaan tiedon pyyntöjen perusteella ilmenee. Palomiehet sanovat, että ilman heidän apuaan ihmiset voivat yrittää vaarallisia pelastuksia itse. Veronmaksajien liiton mukaan se ei kuitenkaan ole julkisten varojen tehokasta käyttöä. Epätavallisimpia pelastustapauksia olivat muun muassa sohvatuolin mekanismiin jumiin jäänyt koiranpentu, hyväntekeväisyysjärjestön vaatepankkiin loukkuun jäänyt kissa ja kaivoskuiluun kadonnut hevonen. Viime vuonna Lincolnshiren palo- ja pelastuslaitos irrotti Billyksi kutsutun kahdeksanjalkaisen boa constrictorin kaasutakasta, kun taas Darlingtonissa pelastettiin kaksi lemmikkirottia viemäriputkesta ja kissa poistettiin pizzerian liesituulettimesta. Maaseudun kreivikunnissa tuotantoeläinten pelastaminen ei ollut harvinaista. Viimeisten kolmen vuoden aikana Greater Manchesterin palo- ja pelastuslaitos kertoi, että se oli auttanut monia mutaan, ojiin tai jokiin juuttuneita suuria eläimiä. Tyne and Wearissa hevonen pelastettiin jäätyään jumiin mönkijäperävaunun metallirunkoon. Monissa palokunnissa kissat ovat kuitenkin edelleen useimmin pelastettavien lajien listan kärjessä, usein siksi, että ne ovat juuttuneet puihin. Kaikki Yhdistyneen kuningaskunnan palokunnat vastasivat Jeremy Vine Show'n pyyntöön saada tietoja eläinten pelastamisesta. Näistä 17 toimitti arvioidut kustannukset. Niiden arvioidaan maksaneen 2 miljoonaa puntaa vuodessa koko Yhdistyneessä kuningaskunnassa vuosina 2014-2016. Veronmaksajien liiton kampanjaryhmän toimitusjohtaja John O'Connell sanoi: "Jokin on selvästi pielessä, jos he voivat käyttää niin paljon aikaansa ja veronmaksajien rahoja näiden eläinten pelastamiseen tällaisesta "vaarasta". "Budjetit ovat tiukalla kaikilla julkisen sektorin aloilla, ja tulevaisuudessa heidän on varmistettava, että he käyttävät resurssejaan mahdollisimman tehokkaasti." Lancashiren palo- ja pelastuslaitoksen edustaja sanoi: "Palomiehillemme maksetaan palkkaa, ja taloudellisten kustannusten asettaminen tapahtumiin osallistumiselle on harhaanjohtavaa. "Mikään eläinpelastus ei veisi näitä resursseja pois ihmisen pelastamiselta tai talon pelastamiselta palamiselta." Kent-palvelun lausunnossa sanottiin: "Jos emme osallistuisi, tiedämme aiemmasta kokemuksesta, että yleisön jäsenet voisivat loukkaantua tai joutua vaarallisiin tilanteisiin (ja tarvitsisivat myöhemmin pelastusta) yrittäessään pelastaa eläintä itse."</w:t>
      </w:r>
    </w:p>
    <w:p>
      <w:r>
        <w:rPr>
          <w:b/>
        </w:rPr>
        <w:t xml:space="preserve">Tulos</w:t>
      </w:r>
    </w:p>
    <w:p>
      <w:r>
        <w:t xml:space="preserve">Viinihyllyyn juuttunut koira ja sähkötuleen sotkeutunut käärme ovat osa 15 293 eläinpelastusta, joihin palokunnat ovat osallistuneet viimeisten kolmen vuoden aikana.</w:t>
      </w:r>
    </w:p>
    <w:p>
      <w:r>
        <w:rPr>
          <w:b/>
        </w:rPr>
        <w:t xml:space="preserve">Esimerkki 1.2339</w:t>
      </w:r>
    </w:p>
    <w:p>
      <w:r>
        <w:t xml:space="preserve">Steven BrocklehurstBBC Scotlandin uutissivusto "Ne olivat ihastuttavia. Viisi söpöä kaveria kerralla. Se on rock n rollin tarina", sanoo yhdysvaltalainen toimittaja Danny Fields. "Poikabändien keksimisestä tuli teollisuus Bay City Rollersin ansiosta." Vaikutusvaltaisen yhdysvaltalaisen 16-teini-lehden päätoimittajana Fields oli kesällä 1975 mukana Skotlantiin suuntautuneella lehdistömatkalla todistamassa ilmiötä, joka villitsi teinitytöt Britanniassa. Fields sanoo, että Glasgow'n kaduilla nähtyjen kohtausten seuraaminen oli kuin todistaisi valloittavien sankareiden voitokasta paluuta eeppisessä elokuvassa. "Se oli kuin Ben Hur, paitsi että kaikilla näillä tytöillä oli rumat housut jalassa", hän kertoi BBC:n Skotlannin dokumentissa Rollermania: maailman suurin poikabändi. Musiikkijulkkis Carol Strauss Klenfner, joka järjesti lehdistömatkan, sanoo: "Se oli ihan hullua, 12- ja 14-vuotiaat kaikki pukeutuneina Roller-vaatteisiin, ja heidän silmissään oli tuo rakkauden katse. Se oli nuoren rakkauden ruumiillistuma. "He olivat niin nuoria ja raikkaita. Heillä oli ihana skotlantilainen vaalea iho ja ruusuiset posket. Heillä oli villi silmä ja he osasivat varmasti huutaa kovaa." Fields ja Strauss Klenfner olivat todistamassa Rollermanian huippua Yhdistyneessä kuningaskunnassa, jossa oli listaykkössinglejä, loppuunmyytyjä kiertueita, bändin oma tv-ohjelma ja tuhansia hysteerisiä tartaniin pukeutuneita teini-ikäisiä faneja, jotka huusivat heille minne tahansa he menivätkin. Mutta siihen pisteeseen pääseminen ei ollut ollut helppoa. Siitä oli kulunut yhdeksän vuotta, kun kaksi edinburghilaista veljestä - Alan ja Derek Longmuir - olivat perustaneet bändin koulukavereidensa kanssa. Saxons päättivät, että he halusivat amerikkalaiselta kuulostavan nimen, ja pistivät nuppineulan Yhdysvaltain karttaan ja päätyivät Bay Cityyn, Michiganiin. Henkilökunnan vaihtuminen ja paikallisen poppromoottorin Tam Patonin tulo bändin manageriksi ajoivat bändiä eteenpäin, kun se keräsi uskollisen kannattajakunnan ympäri Edinburghia. Vuoteen 1971 mennessä Paton oli hankkinut Rollersille sopimuksen Bell Recordsin kanssa, ja he saivat singlen Keep on Dancing, joka nousi listalla yhdeksänneksi. False dawnin Alan Longmuir sanoo: "Se oli loistavaa. Olimme vain nuoria kavereita. Minä olin putkimies, veljeni oli puuseppä, ja Nobby, laulaja, oli puuseppä." Se oli kuitenkin väärä aamu, ja heidän kaksi seuraavaa singleään eivät päässeet listoille. Paton teki muutoksia kokoonpanoon ja bändin ilmeeseen, mutta vuoden 1972 loppuun mennessä Rollers alkoi vaikuttaa yhden hitin ihmeeltä. Bell Records hankki hittintekijät Phil Coulterin ja Bill Martinin, jotka olivat kirjoittaneet Sandy Shaw'lle vuonna 1967 Britannian ensimmäisen Eurovision laulukilpailun voittajan, Puppet on a Stringin. Govanista kotoisin oleva Martin sanoo: "Etsin aina skotlantilaista bändiä, ja minusta he olivat aivan erityinen ryhmä. Aivan erilaisia kuin muut popyhtyeet." Coulteriin teki vaikutuksen bändin "järkkymätön" usko siihen, että heistä tulisi supertähtiä, mutta todellisuudessa he tuskin osasivat virittää omia kitaroitaan. Hän vaati, että studiossa käytettiin sessiomuusikoita, koska bändin oikean soundin saaminen kestäisi liian kauan. Uuden soundin työstämisen myötä bändin kokoonpanossa tapahtui lisää muutoksia, ja Les McKeown otettiin mukaan Nobby Clarkin tilalle laulajaksi. Toinen uusi kasvo oli 16-vuotias Stuart Wood. Hän sanoo: "Olin aivan ällikällä lyöty. Olin soittanut kitaraa vasta reilun vuoden ja osasin luultavasti viisi tai kuusi sointua." Kun klassinen kokoonpano oli kasassa ja Bill ja Phil olivat mukana, hittejä alkoi tulla. Remember (Sha La La La La) nousi vuoden 1974 alussa kuudenneksi, mutta Shang-a-Lang oli se, joka käynnisti Rollermanian. Tuottaja Bill Martin sanoo: "Se oli ilmiömäistä. Se vain lähti lentoon kuin raketti." Stuart Wood sanoo: "Siitä, kun kukaan ei huutanut, tuhannet ihmiset huusivat sinulle, oli aika nopeaa." "Meteli oli valtava", Martin sanoo. "He olivat sensaatio." Coulterin mukaan suuri ero oli levyjä ostavien ja bändille huutavien tyttöjen ikä. He eivät olleet 16- tai 17-vuotiaita vaan paljon nuorempia. "Tämä oli aivan uusi juttu", hän sanoo. "Se oli markkinaraon paikka." Vuoden 1974 lopussa heidän debyyttialbuminsa - Rolling - oli listaykkönen, mutta Rollers ei ollut tyytyväinen. Coulter sanoo, että bändi halusi olla enemmän käsillä, kirjoittaa kappaleensa ja soittaa omilla kappaleillaan. Hän kieltäytyi ja bändi vaati uutta tuottajaa. Phil Wainmanin tehtäväksi annettiin pitää hittejä tulossa, mutta Rollersin oli soitettava ja laulettava levyillä. "Se oli melkoinen tehtävä", hän sanoo. Hän oli kuitenkin sen veroinen, ja vuoden 1975 alussa Bye Bye Baby nousi listaykköseksi ja pysyi siellä kuusi viikkoa. Wainman sanoo: "Se myi 75 000 kappaletta päivässä. Nykyään voi saada hitin jo 20 000 levyllä." Hän jatkaa. Myös seuraava single "Give a little love" nousi listaykköseksi ja Rollermania valtasi maan. Bändillä oli jopa oma tv-ohjelma. Manian huipulla Rollers teki tähän mennessä suurimman kiertueensa Isossa-Britanniassa. "Se oli hullu kiertue", McKeown sanoo. "Poliisit pakottivat meidät pysähtymään, koska he eivät pystyneet hallitsemaan väkijoukkoa." "Me menimme ja poliisit pakottivat meidät lopettamaan." Jatkuvan kiertämisen rasitusta lisäsi se, että harvinaisella kotivierailullaan Edinburghiin McKeown ajoi 76-vuotiaan naisen päälle ja tappoi hänet. Hän sanoo: "Muistan olleeni täysin järkyttynyt. En tiedä, kuinka kauan kesti ennen kuin pääsin siitä järkytyksestä. "Jälkikäteen ajateltuna minun olisi pitänyt käsitellä asiaa paljon kattavammin." Onnettomuutta seuraavana päivänä McKeown palasi kiertueelle. Stage invasion The Rollersin johdolla ei ollut aikaa antaa McKeownille mahdollisuutta käsitellä tapahtunutta, sillä he suunnittelivat jo seuraavaa vaihetta maailmanlaajuisesta herruudesta murtamalla heidät Amerikassa. Arista Recordsin musiikkimoguli Clive Davis valitsi heidän ensimmäiseksi singlekseen Yhdysvalloissa kappaleen "Saturday Night", Billin ja Philin tuotannon, joka ei ollut päässyt listoille Yhdistyneessä kuningaskunnassa vuonna 1973. Syyskuun 20. päivänä 1975 Rollers esiintyi London Weekend Televisionissa, ja se lähetettiin satelliitin välityksellä 30 miljoonan pahaa-aavistamattoman amerikkalaisen koteihin. Heidän esityksensä päättyi lavalle tunkeutumiseen, jonka seurauksena Woody ja Les joutuivat sairaalaan. Kymmenen päivää myöhemmin Rollers oli matkalla Amerikkaan. Tiedot heidän lentonsa saapumisesta vuoti faneille, joten heidät otettiin riemukkaasti vastaan heidän laskeutuessaan. Phil Wainman sanoo: "Menin sinne ja näin tämän uskomattoman tapahtuman JFK:lla. "Se oli kuin Beatlesin aika uudestaan ja uudestaan. Itse asiassa se saattoi olla vielä suurempi." Tammikuussa 1976 Saturday Night oli noussut Yhdysvaltain Billboard-listan kärkeen. Bill Martinin mukaan se myi 12 miljoonaa levyä. Maailmanlaajuisesta menestyksestä huolimatta säröt alkoivat näkyä, ja perustajajäsen Alan Longmuir erosi bändistä huhtikuussa 1976. Hän sanoo: "Aloin masentua. En vain kestänyt sitä enää." Uusia jäseniä tuli ja meni, ja hitit alkoivat hiipua. Bändi myi 120 miljoonaa levyä ja valloitti Ison-Britannian, Yhdysvallat, Australian ja Japanin, mutta musiikkitoimittaja Caroline Sullivan sanoo, että vuoden 1977 lopulla bändin suosio oli laskenut melkoisesti. "Kaikille poikabändeille on tietenkin olemassa viimeinen myyntipäivä, ja Rollers oli saavuttamassa omansa. "Heillä oli todella hyvä menestys. Fanit olivat kasvamassa aikuisiksi, ja Rollers oli ilmeisesti itsekin täysin kyllästynyt siihen." Bändi hajosi lopullisesti, kun McKeown lähti vuonna 1978, ja katkerat taistelut rahoista, jotka heille olisi pitänyt maksaa, jatkuivat vuosia. Derek Longmuir sanoo: "Meitä todellakin huijattiin, mutta mukana oli myös paljon naiiviutta. "Ihmiset tulivat ja sanoivat, että 'keskittykää te vain musiikkiin, me hoidamme bisnesasiat', ja sen vain hyväksyi." Bill Martin sanoo: "En epäröi sanoa Tam Patonista, että hän oli häpeäksi. Hän ansaitsi kuolla murtuneena miehenä, koska noiden pikkupoikien olisi pitänyt saada kaikki." Rollermania: Britannian suurin poikabändi esitetään BBC One Scotlandilla maanantaina 14. syyskuuta kello 21.00.</w:t>
      </w:r>
    </w:p>
    <w:p>
      <w:r>
        <w:rPr>
          <w:b/>
        </w:rPr>
        <w:t xml:space="preserve">Tulos</w:t>
      </w:r>
    </w:p>
    <w:p>
      <w:r>
        <w:t xml:space="preserve">Neljäkymmentä vuotta sitten tällä viikolla Bay City Rollers oli Yhdistyneen kuningaskunnan suurin popyhtye ja oli juuri saapumassa Yhdysvaltoihin, kun skotlantilaiset teinisensaatiot vyöryivät kohti koko maailman muuttumista tartaniksi.</w:t>
      </w:r>
    </w:p>
    <w:p>
      <w:r>
        <w:rPr>
          <w:b/>
        </w:rPr>
        <w:t xml:space="preserve">Esimerkki 1.2340</w:t>
      </w:r>
    </w:p>
    <w:p>
      <w:r>
        <w:t xml:space="preserve">Viisi kuukautta kestänyt hanke tunnelin rakentamiseksi saatiin päätökseen viikonloppuna. Livingstonen lepakoiden asuttaman tunnelin seinät valmistettiin 800 renkaasta, jotka muuten olisi kuljetettu pois jätteenä. Tunnelin julkiset tilat rapattiin mudalla ja niihin asennettiin pulloista tehdyt ikkunat, ennen kuin katto asennettiin. Yli 330 HSBC:n työntekijää osallistui kotelon rakentamiseen, johon kului yli 2 000 tuntia. "Täydelliset olosuhteet" Pankin rahoittamaan tunneliin on asennettu myös lämmitysjärjestelmä, joka luo "täydelliset ympäristöolosuhteet" trooppisille lepakoille. Durrellin eläinkokoelmien johtaja Mark Brayshaw sanoi: "Nyt meillä on paljon energiatehokkaampi rakenne, joka on huomattavasti parempi yleisölle, ja mikä tärkeintä, se tarjoaa lepakoille paljon paremmat olosuhteet. "Livingstonen hedelmälepakko on vaarassa kuolla sukupuuttoon, sillä sen alkuperäiseen metsäympäristöön Komorien saarilla kohdistuu yhä enemmän paineita nopeasti kasvavan ihmisväestön vuoksi, mikä lisää entisestään niiden suojeluohjelman merkitystä Durrellissa." HSBC Offshore Islandsin toimitusjohtaja Nick Winsor sanoi: "Tämä on ollut merkittävä hanke henkilöstöllemme, ja olen iloinen, että he ovat sitoutuneet siihen niin innokkaasti viimeisten viiden kuukauden aikana." Livingstonen hedelmälepakot ovat yksi suurimmista 1 100 lepakkolajista. Niiden siipiväli on jopa 1,5 metriä, ja Durrell Wildlife Conservation Trust -järjestön asiantuntijoiden mukaan niitä uhkaa sukupuuttoon kuoleminen. Komorien saarilla, joilla lepakot elävät, on hyvin vähän metsää. Ensimmäiset Livingstonen lepakot saapuivat Durrelliin vuonna 1992. Komorien saarten jyrkillä metsäisillä rinteillä elävää lajia ei ollut koskaan aiemmin pidetty vankeudessa. Durrellin mukaan oli vaikeaa saada tarpeeksi lepakoita, jotta voitiin aloittaa vankeudessa tapahtuva kasvatusohjelma, jonka tarkoituksena on suojella lajia häviämiseltä.</w:t>
      </w:r>
    </w:p>
    <w:p>
      <w:r>
        <w:rPr>
          <w:b/>
        </w:rPr>
        <w:t xml:space="preserve">Tulos</w:t>
      </w:r>
    </w:p>
    <w:p>
      <w:r>
        <w:t xml:space="preserve">Durrell Wildlife Conservation Trust on rakentanut Jerseyn hedelmälepakoille uuden "lepakkotunnelin".</w:t>
      </w:r>
    </w:p>
    <w:p>
      <w:r>
        <w:rPr>
          <w:b/>
        </w:rPr>
        <w:t xml:space="preserve">Esimerkki 1.2341</w:t>
      </w:r>
    </w:p>
    <w:p>
      <w:r>
        <w:t xml:space="preserve">Purjelentokone oli valmistautumassa lentoonlähtöön Gransden Lodgen lentokentällä, lähellä Great Gransdenia Cambridgeshiren osavaltiossa, kun törmäys tapahtui 27. lokakuuta. Jabiru UL-450 (G-ROYC) oli ajautunut sivutuulista johtuen, Air Accidents Investigation Branch (AAIB) totesi. Toinen Jabirussa olleista kahdesta henkilöstä loukkaantui lievästi. AAIB:n mukaan lentokone oli ollut hieman yli suurimman sallitun lentoonlähtöpainon, minkä vuoksi kone laskeutui liian alas ja törmäsi purjelentokoneeseen. Jabirussa oli kaksi kokenutta lentäjää, mutta sitä ohjaava lentäjä ei ollut koskaan aiemmin ohjannut tämäntyyppistä lentokonetta. Kun hän yritti käyttää täyttä tehoa, hän "sulki tahattomasti kaasua", jolloin teho väheni hieman, mikä johti korkeuden menetykseen. Hän antoi myös "vahingossa" laskusiivekkeiden olla ylhäällä, mikä voi vähentää nostovoimaa ja merkitsi sitä, että lentokone ei pystynyt nousemaan korkeammalle väistääkseen purjelentokonetta. Raportin mukaan "oikealta tuleva sivutuuli" ja lentokoneen "luontainen taipumus" poiketa vasemmalle tehoa käytettäessä ovat todennäköisesti aiheuttaneet lentokoneen ajautumisen. Purjelentokoneen ohjaajaa "autettiin" ulos hylystä, kun taas toisessa lentokoneessa olleet kaksi ihmistä poistuivat "ilman apua".</w:t>
      </w:r>
    </w:p>
    <w:p>
      <w:r>
        <w:rPr>
          <w:b/>
        </w:rPr>
        <w:t xml:space="preserve">Tulos</w:t>
      </w:r>
    </w:p>
    <w:p>
      <w:r>
        <w:t xml:space="preserve">Lentäjä selvisi vahingoittumattomana sen jälkeen, kun kurssiltaan poikkeava kevytlentokone törmäsi purjelentokoneeseen ja aiheutti "huomattavia vahinkoja", todettiin raportissa.</w:t>
      </w:r>
    </w:p>
    <w:p>
      <w:r>
        <w:rPr>
          <w:b/>
        </w:rPr>
        <w:t xml:space="preserve">Esimerkki 1.2342</w:t>
      </w:r>
    </w:p>
    <w:p>
      <w:r>
        <w:t xml:space="preserve">Itäisen alueen kansanedustajat kertoivat terveysministeri Anna Soubrylle huolestuneisuutensa luottamusjohtajista, vaikka etulinjan miehistöä ylistettiinkin. Withamin konservatiivinen kansanedustaja Priti Patel sanoi: "Skandaali ja epäpätevyys [Euroopan ulkosuhdehallinnossa] on vaarantanut ihmishenkiä." EEAS sanoi, että trustin hallituksen jäsenten kyvykkyyttä tarkastellaan parhaillaan ja että se on alkanut parantaa vasteaikoja. Aiemmin tässä kuussa laaditussa riippumattomassa raportissa todettiin, että johtokunnan johto "ei ole riittävän vahva" palvelun viemiseksi eteenpäin. West Midlands Ambulance Service -ambulanssipalvelun toimitusjohtajan Anthony Marshin tehtäväksi annettiin raportin laatiminen, koska Trustin suorituskyky oli huolestuttava. Maaliskuussa Care Quality Commission (CQC) määräsi trustin parantamaan toimintaansa, koska se ei ollut saavuttanut hoito- ja hyvinvointitavoitettaan. Tohtori Marshin raportissa todettiin, että koko organisaatiossa oli puutteita vastuullisuudessa, ja siinä annettiin 24 erityistä suositusta, mukaan lukien johtamisen vähentäminen, jotta voitaisiin maksaa enemmän hätäapumiehistöä. "Huolestuttava kulttuuri" Westminster Hallin keskustelussa Patel sanoi: "Hallitus ei ole pystynyt osoittamaan sellaista korkeatasoista asiantuntemusta, taitoja ja antaumusta, jota hallituksessa tarvitaan." Suffolk Coastalin konservatiivinen kansanedustaja Therese Coffey sanoi: "Emme voi luottaa siihen, että trustin johto pystyy tekemään muutoksia, ennen kuin nämä johtoon kuulumattomat johtajat lähtevät." Soubry sanoi, ettei hänen tehtävänsä ole vaatia eroja, mutta hän sanoi olevansa huolissaan siitä, että tämä organisaatio näyttää olevan jälleen yksi esimerkki "huolestuttavasta kulttuurista NHS:ssä". "Tämä kaverikulttuuri - jossa etusijalla on kavereiden, järjestelmien ja menettelyjen suojelu - on vastakkainen potilaan suojelun ehdottomalle prioriteetille", hän sanoi. Euroopan ulkosuhdehallinnon tiedottaja sanoi, että uusi puheenjohtaja Geoff Harris, joka on ollut virassaan kuukauden, arvioi trustin johtokunnan kyvykkyyttä ja kapasiteettia. "Tämä tehdään hallitusti, mutta johtokuntaan tulee muutoksia, kun se muodostetaan uudelleen", hän sanoi. "Trust julkaisi tervehdyttämissuunnitelmansa huhtikuussa. Parannuksista on jo ensimmäisiä merkkejä, kuten nopeammat vasteajat ja sairauspoissaolojen väheneminen. Paljon on kuitenkin vielä tehtävää." Euroopan ulkosuhdehallinto kattaa Bedfordshiren, Cambridgeshiren, Essexin, Hertfordshiren, Norfolkin ja Suffolkin.</w:t>
      </w:r>
    </w:p>
    <w:p>
      <w:r>
        <w:rPr>
          <w:b/>
        </w:rPr>
        <w:t xml:space="preserve">Tulos</w:t>
      </w:r>
    </w:p>
    <w:p>
      <w:r>
        <w:t xml:space="preserve">Itä-Englannin sairaankuljetuspalvelua (EEAS) on arvosteltu ankarasti parlamentin keskustelussa.</w:t>
      </w:r>
    </w:p>
    <w:p>
      <w:r>
        <w:rPr>
          <w:b/>
        </w:rPr>
        <w:t xml:space="preserve">Esimerkki 1.2343</w:t>
      </w:r>
    </w:p>
    <w:p>
      <w:r>
        <w:t xml:space="preserve">Ford liittyy muiden alkuperäisten näyttelijöiden Mark Hamillin ja Carrie Fisherin seuraan Star Wars: The Force Awakens -elokuvassa, joka julkaistaan myöhemmin tässä kuussa. Fordin mukaan elokuvassa näytetään, miten "hänen ja muiden hahmojen väliset suhteet ovat kehittyneet ruudun ulkopuolella". Hän vihjasi, että fanit näkevät Han Solon persoonallisuuden "uusia puolia". Ford ja ohjaaja JJ Abrams puhuivat elokuvasta BBC Newsin viihdekirjeenvaihtaja Lizo Mzimballe. HARRISON FORD Lizo Mzimba: Mikä siinä, miten Han Solo kirjoitettiin tähän elokuvaan, sai sinut vakuuttuneeksi siitä, että oli oikein palata takaisin? Harrison Ford: Luulen, että se johtui lähinnä siitä, että kerrottiin tarinoita hänen suhteistaan tarinan muihin hahmoihin. Ja rooli, joka hänellä on tarinan etenemisessä, lähinnä hänen suhteensa uusiin nuoriin näyttelijöihin - Daisy Ridleyyn ja John Boyegaan - tässä uudessa tarinassa. Ja se liittyi tilaisuuteen työskennellä ystäväni JJ Abramsin kanssa, jonka työtä olen ihaillut jo pitkään. LM: Kuinka paljon jätit nostalgian sivuun ja keskityit vain roolin näyttelemiseen? HF: Täysin. En usko, että nostalgia on minulle kovin hyödyllistä. On kerrottava tarina, on luotava tai tuotava valkokankaalle käyttäytymistä, joka auttaa kertomaan tuon tarinan, eikä nostalgia ole muutenkaan kovin suuri osa tunnepakettiani. LM: Kun siis tapasit Chewbaccan ensimmäistä kertaa tai astuit Millennium Falconin kyytiin, oli helppoa jättää kaikki tunteet sivuun ja keskittyä olemaan Han Solo ja taas kaikkien näiden vuosien jälkeen? HF: Kyllä, olet siellä tuomassa jonkinlaista totuuden tai tunnistettavuuden aspektia hetkeen yleisölle. LM: Mikä hahmossa on se, mikä on tehnyt hänestä niin suuren suosikin vuosikymmenten aikana, ja miten hän on muuttunut tässä elokuvassa? HF: Jokaisella hahmolla on oma roolinsa, ja yleisössä on ihmisiä jokaista hahmoa varten. Prinsessa Leiaan on ihmisiä, jotka samaistuvat häneen voimakkaammin kuin muihin hahmoihin. Sama koskee Luke Skywalkeria. Minun esittämästäni hahmosta, jolla oli eräänlainen ironinen etäisyys mytologiaan, uskon, että monet ihmiset samaistuivat tähän näkökulmaan ja syleilivät siksi Han Solon hahmoa. Tämä uusi tilaisuus näytellä hahmoa uudelleen tunnustaa ajan kulumisen, ja elokuvassa on viitteitä siitä, miten hän on kehittynyt, miten hänen ja muiden hahmojen väliset suhteet ovat kehittyneet valkokankaan ulkopuolella, joten se lisää jonkin verran mielenkiintoa ja hänen luonteeseensa liittyy ehkä uusia puolia, jotka näemme myöhemmin. JJ ABRAMS LM: Kun aloitit tämän projektin, sinulla oli visio, jonka halusit tuoda valkokankaalle, ja myös jonkinasteinen ahdistus. Kuinka lähelle alkuperäistä visiotasi olet mielestäsi päässyt, ja miten ahdistus on ollut? JJ Abrams: Ahdistusta on ollut paljon. Se on mieletön määrä paineita. Mutta sanon, että sitä kompensoi se työ, jonka kaikki ovat tehneet. Hämmästyttävä työ, joka - vastatakseni ensimmäiseen kysymykseen - ei ole vain auttanut toteuttamaan visiota, joka minulla oli prosessin alussa, vaan se on nostanut sitä valtavasti ja ylittänyt kaikki odotukset. Joka päivä, kun elokuvan ilmestyminen lähestyy, olen yhä enemmän innoissani siitä, että ihmiset näkevät tämän näyttelijäkaartin - uusien ja vakiintuneiden - tekemän työn, uskomattomat visuaaliset tehosteet ja John Williamsin säveltämän musiikin. Työ on ollut, jos mikä, lievittää ahdistusta. LM: Olemme muutaman päivän päässä elokuvan julkaisusta, mutta siitä tiedetään vielä niin vähän. Kuinka vaikeaa on ollut pitää salaisuutta yllä, kun tuhannet ja taas tuhannet ihmiset ovat työskennelleet sen parissa kahden vuoden ajan? JJA: Enimmäkseen se on ollut pelkkää uhkailua! Ei. Se on ollut joukko poikkeuksellisia taiteilijoita, suunnittelijoita, näyttelijöitä, muusikoita, markkinoijia, kaikkea. Kampanjaan on osallistunut uskomaton joukko ihmisiä, mutta ihmisestä tuntuu siltä, että... Kaikki haluavat samaa asiaa, eli että ihmiset voivat kokea Star Wars -elokuvan, eikä sitä pilata, kuten niin monia muita elokuvia pilataan ennen niiden ilmestymistä. En voi kertoa, kuinka innoissani olen siitä, että voitte tavata nämä uudet hahmot ja nähdä tarinan, ja on turhauttavaa, ettette ole vielä nähneet elokuvaa, koska olisi niin paljon helpompaa puhua sen osa-alueista, mutta samalla se tekee minut hulluksi, kun menen katsomaan elokuvaa ja tunnen jo tietäväni, mitä tulee tapahtumaan. LM: Kuinka vaikeaa on ollut suunnitella, kun julkaisette tiedon- ja kuvamateriaalin palasia, ja onko kaikki mennyt suunnitelmien mukaan? Ei huonoja hetkiä? JJA: Meillä oli yleinen strategia, kun lähdimme liikkeelle, mutta joka päivä on uusi tilaisuus, uusi pyyntö, uusi lipsahdus, uusi vuoto. Aina tapahtuu jotakin. Olemme yrittäneet keskittyä tekemään elokuvan, joka on ihmisten ajan arvoinen, emmekä niinkään sen myymiseen, jota monet tekevät kokopäiväisesti. LM: John ja Daisy ovat kaksi lontoolaista, kaksi brittiä päärooleissa - mikä heissä vakuutti teidät siitä, että he olivat oikeita? JJA: Minun oli pakko palkata brittejä... Se ei ole totta. He olivat aivan uskomattomia. Daisy on ensinnäkin ilmestys. Hän on uskomaton tässä elokuvassa. Johnin tunsin jo Attack the Block -elokuvasta, jota ihailin siinä elokuvassa. Hän taisi olla 17-vuotias, kun hän näytteli siinä elokuvassa, ja hän sai minut nauramaan ja itkemään ja oli aivan ihana. Tutustuin häneen hieman, ja olimme onnekkaita, kun löysimme nämä näyttelijät, ja brittiläinen casting-johtajamme Nina Gold toi heidät tänne, emmekä voisi olla kiitollisempia. Star Wars: The Force Awakens ilmestyy Isossa-Britanniassa ja Irlannissa 17. joulukuuta.</w:t>
      </w:r>
    </w:p>
    <w:p>
      <w:r>
        <w:rPr>
          <w:b/>
        </w:rPr>
        <w:t xml:space="preserve">Tulos</w:t>
      </w:r>
    </w:p>
    <w:p>
      <w:r>
        <w:t xml:space="preserve">Star Wars -näyttelijä Harrison Ford on sanonut, ettei hän tuntenut nostalgiaa palatessaan Han Solon rooliin ensimmäistä kertaa yli 30 vuoteen.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docId:75A8170DBBAC73EB2732739D8F30D34E</keywords>
  <dc:description>generated by python-docx</dc:description>
  <lastModifiedBy/>
  <revision>1</revision>
  <dcterms:created xsi:type="dcterms:W3CDTF">2013-12-23T23:15:00.0000000Z</dcterms:created>
  <dcterms:modified xsi:type="dcterms:W3CDTF">2013-12-23T23:15:00.0000000Z</dcterms:modified>
  <category/>
</coreProperties>
</file>