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1.5358</w:t>
      </w:r>
    </w:p>
    <w:p>
      <w:r>
        <w:t xml:space="preserve">Elokuvan tähti Sandra Bullock on ehdolla parhaasta naispääosasta, ja Alfonso Cuaron on ehdolla parhaasta ohjauksesta. Steve McQueenin 12 Years a Slave sai 10 ehdokkuutta, joista viisi pääkategorioissa, mukaan lukien paras elokuva, paras ohjaaja ja Chiwetel Ejioforin paras näyttelijä. Michael Fassbender ja Lupita Nyong'o saivat myös ehdokkuuden sivuosissa. American Hustle ylsi 12 Years a Slave -elokuvan tasolle, ja sen tähdet Amy Adams, Christian Bale, Bradley Cooper ja Jennifer Lawrence saivat ehdokkuudet kaikissa näyttelijäntyön kategorioissa. 1970-luvun draama, joka kertoo kahdesta huijarista, jotka sotkeutuvat FBI:n kanssa, on ehdolla myös parhaasta elokuvasta, ja David O Russell on ehdolla parhaasta ohjauksesta ja alkuperäisestä käsikirjoituksesta. Ejiofor, joka oli aiemmin ehdolla Baftan Rising Star -palkinnon saajaksi vuonna 2006, kertoi BBC:lle, että työskentely 12 Years a Slave -elokuvan parissa oli "yksi hienoimmista kokemuksistani näyttelijänä". "Baftan saama vastaanotto on todella ilmiömäinen hetki", hän lisäsi. Ejiofor kilpailee palkinnosta Balen, Tom Hanksin Captain Phillipsistä, Bruce Dernin Nebraskasta ja Leonardo DiCaprion The Wolf of Wall Streetistä vastaan. Parhaan naispääosan kategoriassa Bullock haastaa Adamsin, Cate Blanchettin Blue Jasmine -elokuvasta, Emma Thompsonin Saving Mr Banks -elokuvasta ja Dame Judi Denchin Philomenasta. Dame Judi teki ehdokkuuden myötä Bafta-ennätyksen 15. ehdokkuudellaan. Näin hän on yhden edellä Meryl Streepiä, joka jätettiin huomiotta parhaan naispääosan kategoriassa elokuvasta August: Osage County -elokuvasta. "Olen hyvin ylpeä siitä, että minut on yhdistetty tähän elokuvaan, ja kiitän Baftan äänestäjiä ehdokkuudesta. Olen otettu ja innoissani siitä, että olen näin hienossa seurassa", Dame Judi sanoi. Parhaasta elokuvasta kilpailevat myös Captain Phillips ja Philomena, joista jälkimmäinen on ehdolla myös parhaaksi brittielokuvaksi Mandelan ohella: Long Walk to Freedom, Saving Mr Banks, The Selfish Giant ja Rush. Gravity, Saving Mr Banks ja Rush pääsivät brittiläisen elokuvan kategoriaan, koska ne on joko kuvattu Yhdistyneessä kuningaskunnassa, niissä on käytetty brittiläisiä efektiyrityksiä tai niissä on käytetty muita brittiläisiä lahjakkuuksia käsikirjoittajista tuottajiin. Säännöt vahvistetaan BFI:n kulttuuritestissä, jonka perusteella määritetään, mitkä elokuvat ovat oikeutettuja Yhdistyneen kuningaskunnan verohelpotuksiin. Näyttelijä Helen McCrory, joka julkisti ehdokkaat, kertoi BBC:lle, että Baftan oli tärkeää tunnustaa brittiläiset elokuvat erikseen. "Mielestäni on tärkeää, että annamme maailman tietää, mitä teemme täällä", hän sanoi. "Meillä saattaa olla amerikkalaisia näyttelijöitä päärooleissa, mutta tämä on brittiläistä rahaa, brittiläistä ammattitaitoa ja brittiläisiä investointeja. Meidän pitäisi olla uskomattoman ylpeitä ja juhlia sitä." Hän kehui myös Ejioforia ja kutsui tätä "loistavaksi näyttelijäksi". "On olemassa syy, miksi ihmiset nousevat ammatissaan, eikä kyse ole vain lahjakkuudesta, ja Chiwetelillä on koko paketti - hän on älykäs, kaunopuheinen ja lahjakas." Hän sanoi. Parhaan ohjaajan kategoria heijasteli Directors Guild of America -järjestön kategoriaa - joka julkisti elokuvaehdokkaansa tiistaina. Molemmat elimet valitsivat McQueenin, Cuaronin ja Russellin ehdokkaiksi Paul Greengrassin Captain Phillipsistä ja Martin Scorsesen The Wolf of Wall Streetistä. BBC:n elokuvakriitikko Mark Kermode sanoi, että vaikka Gravity johtaa ehdokkuuksia, hän veikkasi, että 12 Years a Slave voittaa parhaan elokuvan. "Se on poikkeuksellinen elokuva... se on hyvin, hyvin voimakas", hän sanoi. "Chiwetel Ejiofor tekee loistavan pääosasuorituksen, ja hän on aivan fantastinen keskeisessä roolissaan. "Se on yksi niistä elokuvista, joilla on vauhtia, yleisön ja kriitikoiden tuki. Olisin hyvin yllättynyt, jos se ei saisi palkintoseremonioista useita voittajia." Näyttelijäkaartin kategorioissa hylättiin muun muassa Robert Redford meridraamasta All is Lost (Kaikki on menetetty) ja Matthew McConaughey Dallas Buyers Clubista - molemmille on povattu Oscar-palkintoa tänä vuonna. Myös brittinäyttelijä Idris Elba jätettiin pois ehdokaslistalta Nelson Mandelan roolistaan elokuvassa Mandela: Long Walk to Freedom -elokuvassa. Maanantaina Bafta julkisti viisi nuorta näyttelijää, jotka ovat ehdolla tämän vuoden Rising Star -palkinnon saajiksi. 12 Years a Slave -elokuvan näyttelijä Nyong'o kilpailee Blue is the Warmest Colour -tähti Lea Seydoux'n ja Sunshine on Leithin George MacKayn kanssa. We're the Millersin Will Poulter ja Kill Your Darlingsin näyttelijä Dane DeHaan täydentävät listaa. Voittajat julkistetaan Lontoon Royal Opera Housessa 16. helmikuuta järjestettävässä seremoniassa.</w:t>
      </w:r>
    </w:p>
    <w:p>
      <w:r>
        <w:rPr>
          <w:b/>
        </w:rPr>
        <w:t xml:space="preserve">Tulos</w:t>
      </w:r>
    </w:p>
    <w:p>
      <w:r>
        <w:t xml:space="preserve">Avaruusdraama Gravity johtaa tämän vuoden Baftas-gaalaa, sillä se sai 11 ehdokkuutta, mukaan lukien paras elokuva ja paras brittiläinen elokuva.</w:t>
      </w:r>
    </w:p>
    <w:p>
      <w:r>
        <w:rPr>
          <w:b/>
        </w:rPr>
        <w:t xml:space="preserve">Esimerkki 1.5359</w:t>
      </w:r>
    </w:p>
    <w:p>
      <w:r>
        <w:t xml:space="preserve">Kuten monet afrikkalaiset, jotka ovat asuneet maanosan ulkopuolella, aloin 60 ikävuoden lähestyessä suunnitella paluuta kotiin vietettyäni liian kauan länsimaissa. Lakkasin myös keksimästä syitä - tai mahdollisesti tekosyitä - olla palaamatta. Kasvoin ja kävin koulua Sierra Leonessa, mutta vuonna 1970 lähdin opiskelemaan Englantiin. Kuulun siihen sukupolveen, joka tuotti pettymyksen vanhemmilleen; ei sillä, että he olisivat koskaan sanoneet niin. Yksi suurimmista eroista meidän ja heidän välillämme oli se, että kun he opiskelivat ulkomailla 1940-, 1950- ja 1960-luvuilla, he palasivat takaisin. Minun matkustajasukupolveni opiskeli ja jäi. Maanosamme oli siunattu lukuisilla miehillä ja naisilla, jotka suorittivat opintonsa lännessä ja idässä ja palasivat joko liittyäkseen vapautustaisteluun tai toimiakseen vastikään itsenäistyneissä valtioissa. Joidenkin maiden epävakaa poliittinen tilanne itsenäistymisen jälkeen sai kuitenkin monet meistä luopumaan vanhemman sukupolven esikuvista. Mutta kun vanhenin ja tilanne muuttui, rajasin paluuni neljään mahdolliseen maahan: Gambia, Sierra Leone, Ghana tai Kap Verde. Kaikki maat, joissa tunsin oloni kotoisaksi. Lopulta, vuoden 2019 puolivälissä, kuulin parhaan ystäväni Samin kutsun, joka oli palannut Ghanaan noin yhdeksän vuotta aiemmin. "Mitä sinä pelkäät?" hän kysyi. "Uskaltaudu." Päätimme, etten aloittaisi asioita vain käymällä pääkaupungissa Accrassa, jossa hän asui, vaan meidän pitäisi sisällyttää siihen road trip toiseen kaupunkiin, Kumasiin. Näin saisin tilaisuuden nähdä todellisen maan pääkaupungin ulkopuolella. Ja keskustella asioista, jotka auttaisivat minua palatessani. Siitä tuli eräänlainen mietiskely kaikista syistä, joiden vuoksi lähdimme ja jotka vetivät meidät takaisin. Tämä ei ollut mielikuvituksen Afrikka - jolla on ollut suuri vaikutus esimerkiksi afroamerikkalaisiin, jotka ovat halunneet muuttaa maasta. Tämä oli lapsuuden ja nuoruuden muistojemme paikka. Siellä oli nostalgiaa, mutta myös tietoisuus siitä, miten asiat olivat muuttuneet. Maukasta kalmaria Odotin innolla katuruokaa, enkä pettynyt siihen. Ensimmäisellä pysähdyksellämme söin kalmaria ja herkullista pippurikastiketta. Kesti hetken ennen kuin aloin syödä sitä, mutta kun aloin syödä, toivoin, että olisimme ostaneet paljon enemmän. Keskustelimme koulutusjärjestelmästä. Olimme kaikki liiankin tietoisia siitä, miten taso oli laskenut pian lähtömme jälkeen. Mutta nyt ystäväni tunsi voivansa ottaa tyttärensä pois maksullisesta koulusta Englannissa ja kirjoittaa hänet ghanalaiseen kouluun, joka vastaa sitä koulua, josta hän lähti. Terveydenhuollon osalta oli kysymys siitä, että valtionpäämies tai ministeri lähti ulkomaille hoitoon, mutta kotimaassa nämä järjestelmät olivat parantuneet paljon tai olivat parantumassa vuosien laiminlyönnin jälkeen. Vaikka en voinut välttyä nostalgian pistokselta nuoruuteni punaisia pölyisiä teitä kohtaan, arvostin sileää valtatietä Kumasiin. Rakennustöiden merkit kaikkialla merkitsivät edistystä ja kehitystä. Olin iloinen nähdessäni, että muinaisia taide- ja kulttuuriesineitä yritettiin nyt todella säilyttää - pääasiassa museoissa. Saatat olla myös kiinnostunut: Olin vielä enemmän innoissani nähdessäni elinvoimaisen, kukoistavan taide-elämän. Osallistuin modernia taidetta esittelevän näyttelyn avajaisiin galleriassa, jonka puitteet eivät olisi tuntuneet sopimattomilta Lontoossa tai Pariisissa. Myös musiikkiala kukoistaa ja on varteenotettava vaihtoehto musiikillisesti lahjakkaille. Mutta oli asioita, jotka eivät olleet muuttuneet. Oli ihanaa kokea lämpöä ja värejä. Katselin yötaivaalle ja näin tuhansia tähtiä. Tienvarressa näin myyntiin kasoittain appelsiineja, banaaneja ja mangoja. Monista nämä voivat tuntua pieniltä asioilta, mutta ne ovat yksinkertaisia iloja, jotka nostavat mieltäni ja joita olin todella kaivannut. En ollut tajunnut, kuinka paljon. Hyödyt ovat suuremmat kuin ongelmat Jotkut saattavat sanoa, että minulla on ruusunpunaiset silmälasit. Olen kuitenkin asunut lännessä ja tiedän, että kadut eivät ole siellä kullalla päällystettyjä. Kyllä, meillä on edelleen vaikeuksia sähköntuotannon kanssa, ja meillä on paisuneet sotilas- ja poliisivoimat. Tiedän, että korruptiota näyttää olevan todella vaikea horjuttaa. Tiedän myös, että ajan noudattaminen on jo lähes epäkunnioituksen rajoilla ja että ajaminen on vaarallisempaa kuin muualla maailmassa. Silti olimme vakuuttuneita siitä, että olimme molemmat tehneet oikean päätöksen - hän Ghanassa ja minä Gambiassa. On hienoa olla kotona. Lisää Kirjeitä Afrikasta Seuraa meitä Twitterissä @BBCAfrica, Facebookissa BBC Afrikassa tai Instagramissa bbcafrica.</w:t>
      </w:r>
    </w:p>
    <w:p>
      <w:r>
        <w:rPr>
          <w:b/>
        </w:rPr>
        <w:t xml:space="preserve">Tulos</w:t>
      </w:r>
    </w:p>
    <w:p>
      <w:r>
        <w:t xml:space="preserve">Sarjassamme afrikkalaisten toimittajien kirjeitä sierraleonelais-gambialainen kirjailija Ade Daramy pohtii, mikä sai hänet palaamaan maanosaan.</w:t>
      </w:r>
    </w:p>
    <w:p>
      <w:r>
        <w:rPr>
          <w:b/>
        </w:rPr>
        <w:t xml:space="preserve">Esimerkki 1.5360</w:t>
      </w:r>
    </w:p>
    <w:p>
      <w:r>
        <w:t xml:space="preserve">Pontypoolissa, Torfaenissa, asuva Emilie syntyi osittaisen vasemman käden kanssa. Cardiff Metropolitan Universityn suunnittelijat tulostivat hänen proteesikätensä mallin avulla kolmen päivän aikana ja yhdistivät sen tarranauhan ja langan kanssa kahdessa tunnissa. Hänen äitinsä Sade sanoi: "Emilie voi tehdä kaikenlaista... Mutta uuden käden ansiosta hän ei enää ujostele vammaisuuttaan." Emilien perhe kuuli teknologiasta sosiaalisessa mediassa sen jälkeen, kun yliopisto oli suunnitellut käden viisivuotiaalle Cianille, joka asuu Llwynypiassa, Rhondda Cynon Taffissa. Cian on auttanut näyttämään Emilielle, miten hänen uusi kätensä toimii - sitä käytetään taivuttamalla ranteita. Martijn Gommeren yliopistosta sanoi: "Kehitämme nyt ohjelmaa, jolla Emilien ja Cianin perheille opetetaan, miten ohjelmistoja ja tulostimia käytetään, jotta he voivat tarvittaessa valmistaa uuden käden."</w:t>
      </w:r>
    </w:p>
    <w:p>
      <w:r>
        <w:rPr>
          <w:b/>
        </w:rPr>
        <w:t xml:space="preserve">Tulos</w:t>
      </w:r>
    </w:p>
    <w:p>
      <w:r>
        <w:t xml:space="preserve">Kahdeksanvuotias tyttö on saanut uuden käden, joka on tehty 3D-tulostimella.</w:t>
      </w:r>
    </w:p>
    <w:p>
      <w:r>
        <w:rPr>
          <w:b/>
        </w:rPr>
        <w:t xml:space="preserve">Esimerkki 1.5361</w:t>
      </w:r>
    </w:p>
    <w:p>
      <w:r>
        <w:t xml:space="preserve">Will Chalk ja Calum LeslieNewsbeat-toimittajat Miltä sinusta tuntuisi? Ärsyyntynyt? "Ajattelen, että jos teemme nyt uhrauksia, se toivottavasti tarkoittaa, että voimme kaikki mennä kotiin jouluna", 18-vuotias Maja kertoo Radio 1 Newsbeatille Edinburghin yliopiston käytäviltä. Skotlannin pääministeri Nicola Sturgeon on juuri ilmoittanut uusista koronavirusrajoituksista. Ne tarkoittavat, että kaikki luvanvaraiset pubit ja ravintolat keskivyöhykkeellä - Glasgow ja Edinburgh mukaan lukien - suljetaan yli kahdeksi viikoksi. Maja suhtautuu asiaan kuitenkin suhteellisen rauhallisesti: "Minusta se on luultavasti tarpeen, koska virus on levinnyt täällä viime aikoina niin nopeasti. "Se on kuitenkin sääli, koska sen vuoksi meillä ei ole paljon tekemistä, varsinkaan yliopistossa." Sulkemiset koskevat noin 3,4 miljoonaa ihmistä. Muualla Skotlannissa pubit saavat pysyä auki, mutta ne voivat tarjoilla alkoholia vain ulkona. Nicola Sturgeon on kuvaillut toimenpidettä "lyhyeksi ja jyrkäksi toimeksi tartuntojen huolestuttavan lisääntymisen pysäyttämiseksi". Myös Maja pitää sitä perusteltuna - vaikka se tarkoittaakin perinteisen yliopistoelämän pysähtymistä. "Suurin osa meistä täytti 18 vuotta lukituksen aikana, joten meillä ei ole koskaan ollut kokemusta klubeilla käymisestä, joten se on meille uusi asia, kun ne avataan taas", hän sanoo. Skotlannissa on jo nyt kielletty seurustelu muiden kotitalouksien kanssa kotien sisällä. "En ole nähnyt perhettäni sen jälkeen, kun muutin tänne syyskuun alussa", Maja sanoo. "Heidän oli tarkoitus tulla ensi viikolla tapaamaan minua, mutta nyt se ei näytä tapahtuvan. "Jos he tulevat, en voi mennä hotelliin tapaamaan heitä - voisimme mennä vain kauppaan. "Näyttää siis siltä, että olemme seuraavan kerran yhdessä jouluna... jos pääsen kotiin." "Niinpä näyttää siltä, että se tapahtuu jouluna." Kuten arvata saattaa, tämä ilmoitus on kuitenkin jakanut mielipiteitä. Scottish Hospitality Group, johon kuuluu monia maan tunnetuimpia pubeja ja ravintoloita, on syyttänyt pääministeriä siitä, että hän on "käytännössä allekirjoittanut kuolemantuomion" monille yrityksille. Ja Ellen, joka on 25-vuotias ja kotoisin Glasgow'sta, ei usko, että se edes toimii. "Teen töitä kotoa käsin, joten viikonloppuisin ystävieni kanssa seurusteleminen on tärkeä osa elämääni, ja se, etten voi tehdä sitä, tulee olemaan todella vaikeaa", hän sanoo. "Nämä uudet säännöt estävät ihmisiä juomasta kotinsa ulkopuolella, ja olen huolissani siitä, että nuoremmat ihmiset järjestävät vain paljon enemmän kotibileitä. "Se, ettei ole paikkaa, jonne mennä juomaan, on aika vaarallista, ja luulen, että Skotlannissa ihmiset menevät juomaan puistoihin ja muihin paikkoihin, mikä tekee tyhjäksi pubien sulkemisen tarkoituksen." Hän jatkaa. Seuraa Newsbeatia Instagramissa, Facebookissa, Twitterissä ja YouTubessa. Kuuntele Newsbeatia suorana arkisin klo 12:45 ja 17:45 - tai kuuntele takaisin täällä.</w:t>
      </w:r>
    </w:p>
    <w:p>
      <w:r>
        <w:rPr>
          <w:b/>
        </w:rPr>
        <w:t xml:space="preserve">Tulos</w:t>
      </w:r>
    </w:p>
    <w:p>
      <w:r>
        <w:t xml:space="preserve">Olet kuukauden verran ensimmäisenä opiskeluvuotenasi yliopistossa, ja olet juuri saanut pomminvarman uutisen: kaikki pubit suljetaan.</w:t>
      </w:r>
    </w:p>
    <w:p>
      <w:r>
        <w:rPr>
          <w:b/>
        </w:rPr>
        <w:t xml:space="preserve">Esimerkki 1.5362</w:t>
      </w:r>
    </w:p>
    <w:p>
      <w:r>
        <w:t xml:space="preserve">Avanti West Coast otti reitin haltuunsa Virgin Trainsilta 8. joulukuuta. Torstaina Wrexhamissa pidetyssä virallisessa avajaisjuhlassa liikennöitsijä lupasi, että Holyheadin ja Lontoon välille tulee lisää junia. Operaattorin emoyhtiö on Aberdeenissa toimivan FirstGroupin ja italialaisen Trenitalian kumppanuus. Avanti West Coast korvaa Virgin Trainsin, joka oli Britannian pisimpään toiminut rautatieliikenteen toimilupa 22 vuoden jälkeen. FirstGroupin toimitusjohtaja Steve Montgomery sanoi: "Näemme paljon investointeja uusiin juniin, joihin käytetään 350 miljoonaa puntaa, ja 13 niistä liikennöi Walesiin. Ne ovat sähkö-diesel-junia, jotka ovat paljon ympäristöystävällisempiä ja mahdollistavat lisäpalveluiden tarjoamisen." Uusien junien, joihin Avanti West Coast lupaa kuuluvan paremman wi-fi:n ja ateriapalvelut, odotetaan tulevan käyttöön vuonna 2022, ja nykyinen Pendolino-junakalusto kunnostetaan. Holyheadin ja Lontoon Eustonin välinen reitti palvelee myös Bangoria, Colwyn Bayta, Llandudno Junctionia, Prestatynia ja Rhylia. Llandudnosta Lontooseen liikennöidään tässä kuussa alkaen ylimääräinen vuoro. Myös "erittäin tärkeää" walesin kielen tarjontaa on tarkoitus parantaa näillä reiteillä, ja uusi suora juna Gobowenista Wrexhamin kautta Lontoon Eustoniin aloittaa liikennöinnin vuonna 2022. Talous- ja liikenneministeri Ken Skates sanoi, että kyseessä on "erinomainen" uutinen Pohjois-Walesille. "Se takaa matkustajille paremman matkustusmukavuuden, kun he matkustavat Pohjois-Walesista Lontooseen, Midlandsiin ja muualle Yhdistyneeseen kuningaskuntaan. "Tämä on erittäin tärkeä franchising-sopimus Pohjois-Walesille."</w:t>
      </w:r>
    </w:p>
    <w:p>
      <w:r>
        <w:rPr>
          <w:b/>
        </w:rPr>
        <w:t xml:space="preserve">Tulos</w:t>
      </w:r>
    </w:p>
    <w:p>
      <w:r>
        <w:t xml:space="preserve">West Coast Main Line -junaliikenteen uusi operaattori on aloittanut toimintansa ja lupaa ympäristöystävällisempiä junia ja tiheämpiä vuoroja Walesissa.</w:t>
      </w:r>
    </w:p>
    <w:p>
      <w:r>
        <w:rPr>
          <w:b/>
        </w:rPr>
        <w:t xml:space="preserve">Esimerkki 1.5363</w:t>
      </w:r>
    </w:p>
    <w:p>
      <w:r>
        <w:t xml:space="preserve">Poliisi on tunnistanut 22. helmikuuta A68-tiellä Soutran alueella tapahtuneen kahden auton yhteentörmäyksen uhriksi 57-vuotiaan Colin MacDonaldin Coldstreamistä. Hänen perheensä sanoi lausunnossaan, että häntä tullaan kaipaamaan "hyvin surullisesti", mutta he "vaalivat jokaista muistoa". MacDonald julistettiin kuolleeksi onnettomuuspaikalla, jossa hänen Toyota Auris ja Porsche Macan kolaroivat. Hänen perheensä sanoi: "Colin oli rakastettu ja omistautunut kahden pojan isä ja Yvonnen rakastava kumppani 20 vuoden ajan. "Olemme täysin järkyttyneitä menetyksestämme. "Pyydämme, että yksityisyyttämme kunnioitetaan tänä surullisena ja vaikeana aikana." Toisen auton matkustajat - 51-vuotias mies ja 15-vuotias poika - eivät loukkaantuneet. Poliisi jatkaa tapauksen tutkimuksia, ja kaikkia silminnäkijöitä, erityisesti niitä, joilla on kojelautakameran tallenteita, on pyydetty ilmoittautumaan. Aiheeseen liittyvät Internet-linkit Muut kuin hätätilanteet - Skotlannin poliisi</w:t>
      </w:r>
    </w:p>
    <w:p>
      <w:r>
        <w:rPr>
          <w:b/>
        </w:rPr>
        <w:t xml:space="preserve">Tulos</w:t>
      </w:r>
    </w:p>
    <w:p>
      <w:r>
        <w:t xml:space="preserve">Bordersissa sattuneessa onnettomuudessa kuolleen miehen perhe on sanonut olevansa "täysin järkyttynyt" hänen kuolemastaan.</w:t>
      </w:r>
    </w:p>
    <w:p>
      <w:r>
        <w:rPr>
          <w:b/>
        </w:rPr>
        <w:t xml:space="preserve">Esimerkki 1.5364</w:t>
      </w:r>
    </w:p>
    <w:p>
      <w:r>
        <w:t xml:space="preserve">First West Yorkshiren ammattiliiton Unite-jäsenet väittävät, että liikenne- ja palvelutaso on "lähes normaali", mutta kuljettajat tekevät edelleen pidennettyjä työvuoroja. Ammattiliiton mukaan yritys on "kieltäytynyt" palauttamasta aiempia työvuorosuunnitelmia. First West Yorkshiren mukaan Bradfordin varikolla työvuorot olivat "samoja" kuin muualla. Yhtiö lisäsi, että tilanne oli vielä "kaukana 'lähes normaalista'". More Yorkshire stories Unite sanoi, että Bowling Back Lanen varikon 350:stä äänioikeutetusta kuljettajasta lähes 300 äänesti lakon puolesta. Kuljettajat olivat uupuneita ja kärsivät "väsymyksestä ja stressistä", ja nykyiset työtavat vaarantavat kuljettajat ja yleisön, ammattiliitto väitti. Unite on kehottanut First Bus -yhtiötä palauttamaan aiemmat työsopimukset. Liiton edustaja Darren Rushworth sanoi: "Kuljettajat ovat hyvin tietoisia siitä, miten raskas vuosi kaikilla on ollut, ja he ovat päättäneet odottaa joulun jälkeen ennen kuin ryhtyvät lakkoon, jotta ihmisille ei aiheutuisi haittaa." First West Yorkshiren toimitusjohtaja Paul Matthews sanoi olevansa "erittäin pettynyt" lakkoäänestykseen, ja matkustajamäärät ovat edelleen "50 prosenttia Covidia edeltävästä tasosta". "Vaatimus palauttaa kaikki Covidia edeltävät työjärjestelyt ei yksinkertaisesti ole mahdollinen, kun maan terveyskriisi ja sen vaikutukset bussiliikenteeseen eivät ole läheskään ohi", hän lisäsi. "Uniten väite, jonka mukaan kuljettajamme eivät ole ajokuntoisia ja terveitä ja vaarantavat kaikkien turvallisuuden, on törkeä ja vastuuton." Matthews sanoi, että yhtiö on edelleen sitoutunut "rakentaviin neuvotteluihin, jotta päästäisiin eteenpäin ja vältettäisiin työtaistelutoimet". Seuraa BBC Yorkshirea Facebookissa, Twitterissä ja Instagramissa. Lähetä juttuideoita osoitteeseen yorkslincs.news@bbc.co.uk.</w:t>
      </w:r>
    </w:p>
    <w:p>
      <w:r>
        <w:rPr>
          <w:b/>
        </w:rPr>
        <w:t xml:space="preserve">Tulos</w:t>
      </w:r>
    </w:p>
    <w:p>
      <w:r>
        <w:t xml:space="preserve">Bradfordin bussinkuljettajat ovat äänestäneet ensi vuoden alun lakon puolesta kiistassa, joka koskee Covid-19-pandemian alkaessa käyttöön otettuja "vaarallisia" työvuoroja.</w:t>
      </w:r>
    </w:p>
    <w:p>
      <w:r>
        <w:rPr>
          <w:b/>
        </w:rPr>
        <w:t xml:space="preserve">Esimerkki 1.5365</w:t>
      </w:r>
    </w:p>
    <w:p>
      <w:r>
        <w:t xml:space="preserve">Paronitar Hayter sanoi, että Corbynin tiimin kieltäytyminen tunnustamasta kritiikkiä - esimerkiksi sitä, miten puolue on käsitellyt antisemitismisyytöksiä - muistuttaa "Hitlerin viimeisiä päiviä". Työväenpuolueen tiedottaja luonnehti hänen huomautuksiaan "syvästi loukkaaviksi". Vertainen on edelleen Labourin valittu varajohtaja ylähuoneessa. Keskusta-vasemmistolaisen Labour First -ryhmän kokouksessa aiemmin tällä viikolla paronitar Hayter sanoi HuffPostin mukaan seuraavaa: "Ne teistä, jotka eivät ole [lukeneet kirjaa], ovat varmasti nähneet elokuvan Bunkkeri, joka kertoo Hitlerin viimeisistä päivistä, jossa sisäiseen ryhmään ei enää saa mitään sellaista tietoa, joka viittaa siihen, että asiat eivät mene haluamallaan tavalla." Vertainen arvosteli Corbynin sisäpiiriä, jonka hän väitti kieltäytyneen antamasta puoluetta hallitsevalle kansalliselle toimeenpanevalle komitealle keskeisiä tietoja puolueen taloudesta, jäsenmääristä ja antisemitismiä koskevista tiedoista. Työväenpuolueen tiedottaja sanoi: "Dianne Hayter on erotettu välittömästi etupenkiltä hänen Jeremy Corbynia ja hänen toimistoaan koskevien syvästi loukkaavien huomautustensa vuoksi. "Työväenpuolueen johtajan ja työväenpuolueen henkilökunnan, joka työskentelee työväenpuolueen hallituksen valitsemiseksi, vertaaminen natsihallintoon on todella halveksittavaa ja törkeän tunteetonta erityisesti juutalaista henkilökuntaa kohtaan." BBC:n apulaispoliittinen päätoimittaja Norman Smith sanoi, että "ensi silmäyksellä" näytti siltä, että Corbyn oli ryhtymässä toimiin paronitar Hayterin käyttämän kielenkäytön suhteen. "Mutta näiden kommenttien esittäjä on ollut yksi Corbynin näkyvimmistä arvostelijoista", hän sanoi. "Tämä näyttää siltä, että Corbyn haluaa poistaa joitakin hänen näkyvimpiä arvostelijoitaan." Työväenpuolueen kansanedustaja Wes Streeting, joka on Corbynin kriitikko, twiittasi, että erottaminen oli "törkeä ylireagointi" kommentteihin, mutta sanoi, että se "vahvistaa sitä, mitä hän kuvaili, eli bunkkerimentaliteettia huipulla". "Mukava tietää, että Jeremy Corbynin tunteiden suojelemiseksi ryhdytään nopeisiin toimiin, mutta sääli, ettemme voi toimia rasisteja vastaan", hän sanoi. Vertaisjäsenen erottaminen on viimeisin käänne työväenpuolueen pitkään jatkuneessa antisemitismiä koskevassa kiistassa, joka on johtanut siihen, että kansanedustajia ja vertaisia on eronnut puolueesta. Paronitar Hayter oli yksi neljästä jäsenestä, jotka kirjoittivat Corbynille ja vaativat tutkimaan BBC:n Panorama-ohjelmassa esitettyjä väitteitä, joiden mukaan puolueen johtohenkilöt puuttuivat antisemitismista tehtyjen valitusten käsittelyyn liittyvään kurinpitomenettelyyn. Aiemmin keskiviikkona 67 paronitar Hayterin kollegaa julkaisi sanomalehti-ilmoituksen, jossa he syyttivät Corbynia siitä, että hän on "epäonnistunut johtajuuden testissä" antisemitismin suhteen. Samaan aikaan pääministeri Theresa May sanoi, että on "häpeällistä", että Corbyn on "väistellyt vastuutaan" juutalaisvastaisten ennakkoluulojen torjumisesta. Työväenpuolueen johtaja vakuutti, että hän "käsittelee" asiaa, ja syytti Mayta siitä, ettei hän ole puuttunut oman puolueensa islamofobiaan liittyviin ongelmiin.</w:t>
      </w:r>
    </w:p>
    <w:p>
      <w:r>
        <w:rPr>
          <w:b/>
        </w:rPr>
        <w:t xml:space="preserve">Tulos</w:t>
      </w:r>
    </w:p>
    <w:p>
      <w:r>
        <w:t xml:space="preserve">Työväenpuolueen korkea-arvoinen jäsen on erotettu varjo Brexit-ministerin tehtävästä, koska hän sanoi Jeremy Corbynin johtavan puoluetta "bunkkerimentaliteetilla".</w:t>
      </w:r>
    </w:p>
    <w:p>
      <w:r>
        <w:rPr>
          <w:b/>
        </w:rPr>
        <w:t xml:space="preserve">Esimerkki 1.5366</w:t>
      </w:r>
    </w:p>
    <w:p>
      <w:r>
        <w:t xml:space="preserve">Eri uskontokuntia edustavien mielenosoittajien joukossa oli poliitikkoja ja tv-juontajia. "Hijab-huuto" -kampanjoijat kehottivat hallitusta "varmistamaan, että ruotsalaisille musliminaisille taataan oikeus... uskonnonvapauteen". Uhri vietiin sairaalaan sen jälkeen, kun hyökkääjä oli repinyt hänen hijabinsa pois ja lyönyt hänen päänsä autoon lauantaina. Hyökkääjä huusi myös rasistisia solvauksia raskaana olleelle naiselle lauantaina Tukholman esikaupungissa tapahtuneen hyökkäyksen aikana, kertoivat uhrin ystävät ruotsalaisille tiedotusvälineille. Poliisi tutkii nyt tapausta. 'Fasismin marssi' Käyttämällä hashtagia #hijabuppropet (hijab-huuto) useat naiset eri puolilla Ruotsia julkaisivat maanantaina Twitterissä ja muilla sosiaalisen median sivustoilla kuvia itsestään. Mielenosoittajien joukossa olivat muun muassa lainsäätäjät Asa Romson ja Veronica Palm sekä tv-juontaja Gina Dirawi. Kampanjoijat sanoivat haluavansa kiinnittää huomiota "musliminaisten syrjintään" Ruotsissa. "Mielestämme se on riittävä syy maassa, jossa muslimeihin kohdistuvien ilmoitettujen viharikosten määrä on kasvussa - ja jossa naiset sitovat huivinsa erityisen tiukasti, jotta sitä ei revittäisi pois - että pääministeri ja muut poliitikot ryhtyvät toimiin fasismin marssin pysäyttämiseksi", he kirjoittivat Aftonbladet-lehdessä. Vastauksena oikeusministeri Beatrice Ask sanoi uutistoimisto TT:n mukaan, että tällaisiin hyökkäyksiin "on suhtauduttava hyvin vakavasti". Ministerin odotetaan tapaavan kampanjoijat tiistaina.</w:t>
      </w:r>
    </w:p>
    <w:p>
      <w:r>
        <w:rPr>
          <w:b/>
        </w:rPr>
        <w:t xml:space="preserve">Tulos</w:t>
      </w:r>
    </w:p>
    <w:p>
      <w:r>
        <w:t xml:space="preserve">Ruotsalaisnaiset ovat julkaisseet kuvia itsestään perinteisissä muslimihuiveissa solidaarisina naiselle, jonka kimppuun hyökättiin ilmeisesti hunnun käytön vuoksi.</w:t>
      </w:r>
    </w:p>
    <w:p>
      <w:r>
        <w:rPr>
          <w:b/>
        </w:rPr>
        <w:t xml:space="preserve">Esimerkki 1.5367</w:t>
      </w:r>
    </w:p>
    <w:p>
      <w:r>
        <w:t xml:space="preserve">Se odottaa saavuttavansa nykyisen 35 miljoonan enimmäismääränsä viiden vuoden kuluessa ja on hakenut rakennuslupaa sen nostamiseksi 43 miljoonaan. Essexin lentoaseman mukaan tämä voidaan saavuttaa hyödyntämällä kiitotien kapasiteettia paremmin rikkomatta lentomäärille asetettuja rajoja tai lentomelua koskevia rajoituksia. Toimitusjohtaja Ken O'Toole uskoo, että se loisi 5 000 uutta työpaikkaa. Hän sanoi: "Stansted on Lontoon nopeimmin kasvava lentoasema vuonna 2018. "Kilpailijamme Lontoossa kärsivät kapasiteetin rajallisuudesta, ja niiden on hyvin vaikea tarjota lisäkapasiteettia lentoyhtiöille, jotka haluavat kasvaa ja palvella Kaakkois-Eurooppaa. "Lentoyhtiöt ymmärtävät, että Stansted on ainoa Lontoon suurlentokenttä, jolla on kapasiteettia käytettävissä luultavasti seuraavien 10-15 vuoden ajan." "Stansted on myös ainoa merkittävä lentoasema Lontoossa. "Lontoon kysyntä ei katoa. Se jatkaa kasvuaan, ja se antaa meille erittäin vahvan aseman." Heathrow'n lentoasema toivoo voivansa aloittaa kolmannen kiitotien rakentamisen vuonna 2021, ja sen kustannukset ovat 14 miljardia puntaa. Liikenneministeriö on aiemmin todennut, että ilman laajennusta Lontoon viisi lentoasemaa saavuttaisivat täyden kapasiteetin vuoteen 2034 mennessä. Stanstedin lentoaseman kautta matkusti viime vuonna noin 26 miljoonaa ihmistä, ja jos uusi raja hyväksytään, se jäisi heti Britannian toiseksi vilkkaimman lentoaseman Gatwickin taakse, jolla oli 45,6 miljoonaa matkustajaa vuonna 2017. Hanke on osa viisivuotista 600 miljoonan punnan rakennushanketta, jolla laajennetaan Stanstedin matkustajatiloja. Lentoaseman 190 reittiä laajennetaan tänä vuonna New Yorkiin, Torontoon ja Dubaihin. O'Toole sanoi olevansa "luottavainen" sen suhteen, että Uttlesfordin piirineuvosto hyväksyy torstaina jätetyn suunnitteluhakemuksen.</w:t>
      </w:r>
    </w:p>
    <w:p>
      <w:r>
        <w:rPr>
          <w:b/>
        </w:rPr>
        <w:t xml:space="preserve">Tulos</w:t>
      </w:r>
    </w:p>
    <w:p>
      <w:r>
        <w:t xml:space="preserve">Stanstedin lentoasema haluaa lisätä vuosittaista matkustajamäärää kahdeksalla miljoonalla.</w:t>
      </w:r>
    </w:p>
    <w:p>
      <w:r>
        <w:rPr>
          <w:b/>
        </w:rPr>
        <w:t xml:space="preserve">Esimerkki 1.5368</w:t>
      </w:r>
    </w:p>
    <w:p>
      <w:r>
        <w:t xml:space="preserve">Neuvoston lukujen mukaan 145 671 myöhässä olevaa kirjaa on kerännyt 422 930 punnan sakot vuodesta 1995 lähtien. Palauttamattomat kirjat muodostavat yli 7 prosenttia viranomaisen omistamista 1 984 954 kirjallisesta teoksesta. Birminghamin kaupunginvaltuuston tiedottaja sanoi, että luku on "tilannekuva myöhässä olevien kirjojen määrästä tiettynä ajankohtana". Päivityksiä tähän ja muihin juttuihin Birminghamin kirjaston henkilökunta vetosi lahjoituksiin viime elokuussa sen jälkeen, kun kaupunginvaltuusto oli lopettanut kirjojen ostamisen joihinkin 38 toimipisteeseensä leikkausten keskellä. Kirjastot, aikuiskoulutus ja varhaiskasvatuspalvelut voivat tulevaisuudessa jakaa rakennuksia, kun työväenpuolueen johtama viranomainen pyrkii säästämään 90 miljoonaa puntaa seuraavana varainhoitovuonna ja 250 miljoonaa puntaa seuraavien neljän vuoden aikana. Talousarvioehdotuksen mukaan taide- ja kulttuuritoiminnasta leikattaisiin 250 000 puntaa vuosina 2017-18. Rahoitus vähenisi 500 000 punnalla vuosina 2018-19 ja vielä 500 000 punnalla vuosina 2019-20. Tuhansia kirjastokirjoja kateissa 422 930 puntaa sakkoja Birminghamin kirjastoille 145 671 myöhässä olevaa kirjaa 31 357 000 puntaa kirjastojen budjetti 1 984 954 neuvoston omistamaa kirjaa 28. huhtikuuta 1995 on ajankohta, jolloin 10 eniten myöhässä olevaa kirjaa olisi pitänyt palauttaa Kymmenen pisimpään myöhässä ollutta kirjastokirjaa lainattiin 31.3.1995, ja ne piti palauttaa 28.4.1995. Ilmoitukset lähetettiin kahdelle henkilölle, jotka olivat lainanneet viisi kirjaa kumpikin. Kirjeet tulivat kuitenkin takaisin "ei tiedossa osoitteessa" -ilmoituksin. Heidät ohjattiin kirjojen takaisinperinnästä vastaavan virkailijan luo kirjojen löytämiseksi - toistaiseksi tuloksetta. 10 pisimpään myöhässä ollutta kirjastokirjaa Neuvosto lähettää kaksi myöhästymismuistutusta - ensimmäisen kahden viikon ja toisen neljän viikon kuluttua palautuspäivästä. Kirjoja palauttamatta jättäviä tai sakkoja maksamatta jättäviä henkilöitä kielletään lainaamasta uusia kirjoja. Kirjastosta lainatun kirjan myöhästymissakko voi olla enintään 3 puntaa (tai 1,50 puntaa alennetuille) 20 päivän jälkeen. Birminghamin kaupunginvaltuuston tiedottaja sanoi: "Vaikka hyvin pieni osa kirjoista on ollut myöhässä pitkään (satoja), suurin osa 145 671 kirjasta on ollut myöhässä lyhyen aikaa, ja monet niistä on ehkä jo palautettu. Luku on tilannekuva myöhässä olevien kirjojen määrästä tiettynä ajankohtana."</w:t>
      </w:r>
    </w:p>
    <w:p>
      <w:r>
        <w:rPr>
          <w:b/>
        </w:rPr>
        <w:t xml:space="preserve">Tulos</w:t>
      </w:r>
    </w:p>
    <w:p>
      <w:r>
        <w:t xml:space="preserve">Birminghamin kirjastojen kymmenien tuhansien myöhässä olevien kirjojen joukossa on yli 20 vuotta sitten lainattuja kirjoja.</w:t>
      </w:r>
    </w:p>
    <w:p>
      <w:r>
        <w:rPr>
          <w:b/>
        </w:rPr>
        <w:t xml:space="preserve">Esimerkki 1.5369</w:t>
      </w:r>
    </w:p>
    <w:p>
      <w:r>
        <w:t xml:space="preserve">Coventry Gateway -hankkeen odotetaan luovan lentoaseman ja läheisen Whitleyn ympärille jopa 14 000 työpaikkaa. Suunnitelmissa on lähes viisi miljoonaa neliömetriä teollisuus- ja liikerakennuksia. Campaign to Protect Rural England (CPRE) -järjestö sanoi, että ehdotettu rakennushanke "repisi valtavan reiän vihreään vyöhykkeeseen" ja että se pitäisi rakentaa muualle. Järjestön mukaan investointeja olisi käytettävä työpaikkojen luomiseen Coventryn keskustaan tai aiemmin teollisuus- tai kaupallisiin tarkoituksiin käytettyihin alueisiin, kuten Peugeotin entiseen tehtaaseen Rytonissa. Mark Sullivan CPRE:stä sanoi: "Coventry tarvitsee enemmän työpaikkoja kaupunkiin eikä naapurimaaseudulle. "Coventry Gateway näyttää enemmänkin pilvenkurkkumaalta kuin kestävältä kehitykseltä." Coventryn ja Warwickshiren paikallinen yrityskumppanuus (Coventry and Warwickshire Local Enterprise Partnership), joka on ajanut hanketta, sanoi, että kyseessä on nyt suunnittelukysymys, eikä se halunnut kommentoida asiaa enempää. Sekä Coventryn kaupunginvaltuusto että Warwickin alueneuvosto käsittelevät suunnitteluhakemuksen, joka on tarkoitus jättää lähiviikkoina.</w:t>
      </w:r>
    </w:p>
    <w:p>
      <w:r>
        <w:rPr>
          <w:b/>
        </w:rPr>
        <w:t xml:space="preserve">Tulos</w:t>
      </w:r>
    </w:p>
    <w:p>
      <w:r>
        <w:t xml:space="preserve">Ympäristöaktivistit ovat arvostelleet voimakkaasti suunnitelmia rakentaa yrityspuisto Coventryn lentokentän läheisyyteen.</w:t>
      </w:r>
    </w:p>
    <w:p>
      <w:r>
        <w:rPr>
          <w:b/>
        </w:rPr>
        <w:t xml:space="preserve">Esimerkki 1.5370</w:t>
      </w:r>
    </w:p>
    <w:p>
      <w:r>
        <w:t xml:space="preserve">Shari Vahl &amp; Harry KretchmerBBC Radio 4:n You &amp; Yours -ohjelmassa Lentoyhtiöt, kuten EasyJet ja Thompson Airways (nykyisin TUI Airways), ovat jättäneet huomioimatta tuhansia oikeuden päätöksiä, joissa määrätään korvauksia. Eräässä tapauksessa ulosottomiehet nousivat lentokoneeseen. EasyJet sanoo muuttavansa korvausvaatimuksia koskevia käytäntöjään, ja TUI Airways on käynnistänyt tutkimuksen. Paikan päällä suoritettavat maksut Yhdistyneen kuningaskunnan johtavien lentoyhtiöiden toimistoihin saapuu ulosottomiehiä, ja henkilöstö maksaa paikan päällä pankki- ja luottokorteilla, ilmenee You and Yours -lehden tutkimuksesta. Jos henkilökunta ei maksa, ulosottomiehet voivat viedä ja myydä toimistolaitteet ja huonekalut. Eräässä tapauksessa ulosottomiehet nousivat pienen eurooppalaisen lentoyhtiön lentokoneeseen ja estivät sen nousun, kunnes omistajat maksoivat. Vuodesta 2005 lähtien EU:n sääntöjen mukaan matkustajilla, joiden lento on peruttu tai myöhästynyt vähintään kolme tuntia, on oikeus noin 500 punnan korvaukseen lennosta riippuen. Monet matkustajat ovat kuitenkin huomanneet, että lentoyhtiö ei ota korvausvaatimuksia huomioon. Tämän vuoksi jotkut matkustajat ovat kääntyneet asianajajien puoleen saadakseen korvausta, mutta hekin ovat jääneet huomiotta. TUI Airwaysilla ja EasyJetillä on nyt tuhansia maksamattomia tuomioita lääninoikeudessa. Kun You and Yours -lehti etsi virallisia tietoja, EasyJet- ja TUI Airways -yhtiöitä vastaan oli niin paljon maksamattomia oikeuden päätöksiä, että viralliset verkkosivustot kaatuivat. TUI Airwaysia vastaan rekisteröidään uusia tuomioita noin 20 päivässä. Jotkut matkustajat ovat kääntyneet asianajajien puoleen, kuten Bott and Co, joka toimii lentojen myöhästymisasiakkaiden puolesta ja lähettää joissakin tapauksissa ulosottomiehiä perimään korvauksia. "Matkustajien ei pitäisi joutua turvautumaan asianajajiin saadakseen sen, mitä heille kuuluu", asianajaja Coby Benson sanoi ohjelmassa. "Lentoyhtiöt jättävät huomiotta asianajajat, jotka esittävät virallisen kirjeen korvauksen saamiseksi, sitten ne jättävät huomiotta oikeuskäsittelyn ja lopuksi ne jättävät huomiotta myös heitä vastaan annetun tuomion", hän sanoi. Hän lisäsi: "Lentoyhtiöt luulevat voivansa haudata päänsä hiekkaan ja luulevat, että ongelma katoaa, mutta näin ei ole". "Concern" Bott and Co, joka kuvailee ulosottomiehiä "viimeiseksi keinoksi", sanoo lähettäneensä heidät lentoyhtiöiden toimistoon "kymmeniä kertoja". TUI Airways kertoi lausunnossaan You and Yoursille: "Olemme erittäin huolestuneita ja pettyneitä näiden [tuomioiden] määrään." Se lisäsi: "Teemme täydellisen ja perusteellisen tutkimuksen ymmärtääkseen, mitä on tapahtunut, ja ratkaistaksemme tilanteen." EasyJet sanoi: "Historiallisesti olemme päättäneet olla puolustamatta kaikkia EU261 County Court -tapauksia tietyissä olosuhteissa. Se lisäsi kuitenkin: "Olemme hiljattain tarkistaneet tätä lähestymistapaa, eikä näin enää tehdä." You and Yours esitetään BBC Radio 4:llä arkisin klo 12:15-13:00 GMT. Kuuntele verkossa tai lataa ohjelman podcast.</w:t>
      </w:r>
    </w:p>
    <w:p>
      <w:r>
        <w:rPr>
          <w:b/>
        </w:rPr>
        <w:t xml:space="preserve">Tulos</w:t>
      </w:r>
    </w:p>
    <w:p>
      <w:r>
        <w:t xml:space="preserve">Lentoyhtiöiden toimistoihin lähetetään ulosottomiehiä, koska yhtiöt eivät maksa matkustajille korvauksia lentojen myöhästymisistä ja peruuntumisista, kuten BBC Radio 4:n You and Yours -ohjelmassa on kerrottu.</w:t>
      </w:r>
    </w:p>
    <w:p>
      <w:r>
        <w:rPr>
          <w:b/>
        </w:rPr>
        <w:t xml:space="preserve">Esimerkki 1.5371</w:t>
      </w:r>
    </w:p>
    <w:p>
      <w:r>
        <w:t xml:space="preserve">Noin 180 pakettia menetettiin, kun St Ivesissä sijaitsevan fish and chip -myymälän tulipalo levisi viereiseen Pelastusarmeijan rakennukseen. Nathan Loxley hyväntekeväisyysjärjestöstä sanoi, että vastaus oli ollut "uskomaton" ja heidän online-lahjoitussivunsa oli "räjähtänyt käsiin". Lahjoituksia on kertynyt yli 25 000 puntaa, mikä on yli 23-kertainen määrä alkuperäiseen tavoitteeseen verrattuna. Loxley sanoi, että vapaaehtoiset, jotka osallistuivat noin 200:lle apua tarvitsevalle perheelle suunnattuun joululahjoitusohjelmaan, olivat "innoissaan" yhteisön ponnisteluista. Guildhallin konserttipaikalle on pystytetty lahjoitusten keräyspiste. Hän sanoi: "Mutta meillä on loistavia vapaaehtoisia, jotka miehittävät näitä asemia puolestamme." Loxley selitti, että lahjoitusten määrä on "avannut hienoja mahdollisuuksia" paikallisyhteisössä alkuperäisen ohjelman ulkopuolella. Hän sanoi, että palon syttymispaikalla, Pelastusarmeijan keskuksen naapurissa sijaitsevan fish and chip -myymälän "tuho" oli "järkyttävä". "Mutta kaiken keskellä on ollut toivoa, ja ihmiset ovat todella kokoontuneet yhteen. "Niin on ollut koko vuosi 2020, tämä on ollut vaikea vuosi". "Mutta tapa, jolla St Ivesin yhteisö tukee toisiaan, on todella inspiroiva", Loxley lisäsi.</w:t>
      </w:r>
    </w:p>
    <w:p>
      <w:r>
        <w:rPr>
          <w:b/>
        </w:rPr>
        <w:t xml:space="preserve">Tulos</w:t>
      </w:r>
    </w:p>
    <w:p>
      <w:r>
        <w:t xml:space="preserve">Joululahjoja ja rahaa apua tarvitseville perheille on "tulvinut" korvaamaan hyväntekeväisyysjärjestön tulipalossa tuhoutuneita lahjoja.</w:t>
      </w:r>
    </w:p>
    <w:p>
      <w:r>
        <w:rPr>
          <w:b/>
        </w:rPr>
        <w:t xml:space="preserve">Esimerkki 1.5372</w:t>
      </w:r>
    </w:p>
    <w:p>
      <w:r>
        <w:t xml:space="preserve">Alue perustetaan Glasgow Greenille, ja se on avoinna turnauksen 31 päivän ajan 11. kesäkuuta alkaen. Järjestäjien mukaan siellä on "festivaalitunnelma", jossa on ruokaa, juomia ja aktiviteetteja sekä kaikkien pelien näytöksiä. Alueelle myydään lippuja, ja sitä koskevat fyysistä etäisyyttä koskevat säännöt. Hallitus antoi luvan 12 000 kannattajan osallistumiselle Hampdenin stadionilla pelattaviin Euro 2020 -otteluihin, jotka Skotlanti aloittaa 14. kesäkuuta Tšekin tasavaltaa vastaan. Glasgow on ainoa alue Skotlannin mantereella, jolla on edelleen kolmannen tason rajoitukset sen jälkeen, kun Covid-tapaukset ovat lisääntyneet viime aikoina erityisesti kaupungin eteläosassa. Terveysministeri Humza Yousaf sanoi, että näitä toimenpiteitä voidaan lieventää, jos tehohoitopotilaiden määrä ei kasva. Muilla alueilla fyysisen etääntymisen tarvetta on vähennetty, mutta joukkokokoontumiset ovat edelleen yleisesti ottaen kiellettyjä. Glasgow'ssa sijaitsevan turnauksen paikallisen järjestelyorganisaation (LOS) mukaan fanialue jaetaan kahteen osaan, ja se on "pääosin istumapaikka". Otteluita näytetään suurilla valkokankailla, ja 10-metrisessä "festivaalitornissa" näytetään urheilu-, kulttuuri- ja digitaalista sisältöä. Osallistujia kannustetaan osallistumaan jalkapallo-otteluihin ja muihin urheilutapahtumiin. Liput ovat ilmaisia, mutta "ulkoilma-kulttuuriohjelmaa" odotetaan järjestettävän päivinä, jolloin otteluita ei ole, ja tietyistä esityksistä saatetaan periä maksu. Covid-secure" -ympäristö LOS Glasgow sanoi, että aluetta koskevia suunnitelmia seurataan edelleen pandemian tilan ohella turnauksen alla. Yhteistyökumppanit, kuten Skotlannin jalkapalloliitto, Skotlannin hallitus ja Skotlannin poliisi, ovat "sitoutuneet tarjoamaan turvallisen ja Covid-turvallisen ympäristön", järjestäjät sanoivat. Glasgow'n kaupunginvaltuuston varajohtaja David McDonald sanoi olevansa "iloinen" fanialueen hyväksymisestä, sillä se toisi Skotlannille "merkittävää kansainvälistä näkyvyyttä". Skotlannin jalkapalloliiton toimitusjohtaja Ian Maxwell lisäsi: "Tämä on hyvä uutinen Skotlannin kannattajille ja kaikille, jotka haluavat kokea Glasgow'ssa järjestettävän suuren turnauksen tunnelman." Skotlannin hallitus sanoi tekevänsä tiivistä yhteistyötä järjestäjien kanssa, ja kaupungin toivottiin olevan paljon paremmassa kunnossa turnaukseen mennessä, jotta fanit voisivat nauttia tapahtumasta täysillä. Tiedottaja sanoi: "Skotlannin hallitus on hyväksynyt Glasgow Greenin fanialuetta koskevan suunnitelman sillä edellytyksellä, että pandemian tila selviää lähempänä turnauksen alkua. Yhteistyökumppanit arvioivat ja tarkistavat tapahtumasuunnitelmia jatkuvasti ennen turnausta ja turnauksen aikana ottaen huomioon viimeisimmät tieteelliset todisteet ja Glasgow'n tason."</w:t>
      </w:r>
    </w:p>
    <w:p>
      <w:r>
        <w:rPr>
          <w:b/>
        </w:rPr>
        <w:t xml:space="preserve">Tulos</w:t>
      </w:r>
    </w:p>
    <w:p>
      <w:r>
        <w:t xml:space="preserve">Skotlannin hallitus on hyväksynyt Glasgow'hun fanialueen, johon mahtuu jopa 6 000 jalkapallokannattajaa päivässä Euro 2020 -otteluiden aikana.</w:t>
      </w:r>
    </w:p>
    <w:p>
      <w:r>
        <w:rPr>
          <w:b/>
        </w:rPr>
        <w:t xml:space="preserve">Esimerkki 1.5373</w:t>
      </w:r>
    </w:p>
    <w:p>
      <w:r>
        <w:t xml:space="preserve">Alkoholiongelman torjunta (Tackling Alcohol Safer Communities, Tasc) -kurssi on saatavilla niille, jotka saavat kiinteän rangaistusmääräyksen, ja sen suorittaminen kannustaa sakkojen puolittamiseen. Kurssin voivat suorittaa myös ne, jotka eivät saa vierailla yli 50:ssä kaupungin keskustan pubissa. Kurssi on osa alkoholiin liittyvän väkivallan torjuntaa Swanseassa, Neathissa ja Port Talbotissa. Kurssin järjestää West Glamorgan Council on Alcohol and Drug Abuse, ja sitä toteutetaan Safer Swansea ja Safer Neath Port Talbot -kumppanuuksien puolesta. Kolmituntisen kurssin tavoitteena on lisätä tietoisuutta alkoholin käytöstä ja oppia henkilökohtaisesta turvallisuudesta sekä runsaan alkoholinkäytön terveydellisistä, sosiaalisista ja oikeudellisista vaikutuksista. Lisa Shipton West Glamorganin alkoholi- ja huumausaineiden väärinkäytöstä vastaavasta neuvostosta sanoi: "Haluamme, että ihmiset viihtyvät vilkkaassa yöelämässämme, mutta sen on tapahduttava vastuullisesti. "Tasc-kurssi on suunnattu sille vähemmistölle, jonka käyttäytymistä ei voida hyväksyä muutaman liian suuren drinkin jälkeen." Ylikomisario Julian Williams Etelä-Walesin poliisista sanoi olevansa tyytyväinen kurssiin. "Se on epäilemättä tervetullut lisä innovatiivisiin aloitteisiin, joilla pyritään tekemään yöelämästä turvallisempaa Swanseassa, Neathissa ja Port Talbotissa". "Meidän on muutettava sen vähemmistön käyttäytymistä, joka ei pysty hallitsemaan käyttäytymistään liiallisen alkoholin jälkeen. "Tasc-kurssi auttaa kouluttamaan ihmisiä ja toivottavasti estää heitä tekemästä rikoksia uudelleen tulevaisuudessa. "Yksi lyönti voi todellakin pilata elämän - sekä uhrin että rikoksentekijän. Kehotan ihmisiä välttämään aggressiota tai väkivaltaa illanvietossa."</w:t>
      </w:r>
    </w:p>
    <w:p>
      <w:r>
        <w:rPr>
          <w:b/>
        </w:rPr>
        <w:t xml:space="preserve">Tulos</w:t>
      </w:r>
    </w:p>
    <w:p>
      <w:r>
        <w:t xml:space="preserve">Päihtyneille alkoholisteille on tarkoitus tarjota kursseja, jotka auttavat heitä kuntoutumaan sen jälkeen, kun he ovat syyllistyneet rikoksiin humalassa.</w:t>
      </w:r>
    </w:p>
    <w:p>
      <w:r>
        <w:rPr>
          <w:b/>
        </w:rPr>
        <w:t xml:space="preserve">Esimerkki 1.5374</w:t>
      </w:r>
    </w:p>
    <w:p>
      <w:r>
        <w:t xml:space="preserve">St Austellin ja Newquayn kansanedustaja Steve Double on ehdottanut, että piirikunta voisi ottaa käyttöön tämän tehtävän, kun se valmistautuu täyttämään 10 vuotta yhtenäisenä viranomaisena. Doublein mukaan valitulla johtajalla olisi "hyvin selkeä demokraattinen mandaatti". Cornwallin neuvoston mukaan aiemmissa tarkasteluissa on todettu, että suoraan valitun pormestarin käyttöön ei ole juurikaan halukkuutta. Nykyisin valtuuston johtajan valitsevat valtuutetut, ja hänen tehtävänään on valita kabinetti. Double sanoi, että jos johtava valtuutettu valittaisiin suoraan, hän olisi vastuullisempi ja hänellä olisi laajemmat demokraattiset valtuudet. "En usko, että pormestari olisi syytä jättää pois", hän sanoi paikallisdemokratian raportointipalvelulle. "Cornwallin pormestari sopisi Cornwallin identiteettiin ja antaisi meille vahvemman äänen." 'Selkeä demokraattinen mandaatti' Aiemmin on vaadittu, että Cornwallilla olisi oma kansalliskokous, jota johtaa Mebyon Kernow -puolue. Double sanoi, että se auttaisi myös ihmisiä ymmärtämään, miten neuvosto toimii ja mitä johtava valtuutettu edustaa. "Johtajalla on valtavasti valtaa, mutta kukaan ei äänestä johtajaa. Ihmisillä koko Cornwallissa ei ole aavistustakaan siitä, kuka johtaja on tai mitä hän edustaa", hän sanoi. "Tämä on yksi vaaleilla valitun pormestarin tärkeimmistä eduista - hänellä on hyvin selkeä demokraattinen mandaatti." Valtuusto kertoi teettäneensä kaksi riippumatonta selvitystä, joissa tarkasteltiin valtuustojen erilaisia hallintomalleja vuodesta 2009 lähtien. Viimeisimmässä, vuonna 2016 tehdyssä katsauksessa se totesi, ettei Cornwallin vaaleilla valitun pormestarin puolesta ollut "tarpeeksi vakuuttavia todisteita tai argumentteja".</w:t>
      </w:r>
    </w:p>
    <w:p>
      <w:r>
        <w:rPr>
          <w:b/>
        </w:rPr>
        <w:t xml:space="preserve">Tulos</w:t>
      </w:r>
    </w:p>
    <w:p>
      <w:r>
        <w:t xml:space="preserve">Suorilla vaaleilla valittu pormestari sopisi Cornwallin identiteettiin ja antaisi sille vahvemman äänen, kansanedustaja on sanonut.</w:t>
      </w:r>
    </w:p>
    <w:p>
      <w:r>
        <w:rPr>
          <w:b/>
        </w:rPr>
        <w:t xml:space="preserve">Esimerkki 1.5375</w:t>
      </w:r>
    </w:p>
    <w:p>
      <w:r>
        <w:t xml:space="preserve">Alustavissa suunnitelmissa on jo todettu, että molemmissa yksiköissä on tehtävä vähintään 12 miljoonan punnan leikkaukset. Päätökset siitä, mitkä toiminnot yhdistetään tai annetaan ulkopuolisille organisaatioille, tehdään seuraavien 12 kuukauden aikana, todetaan lausunnossa. Työpaikkojen määrästä ei ole ilmoitettu. Dorsetin poliisin tiedottajan mukaan molemmat poliisivoimat pysyvät erillisinä organisaatioina, joilla on omat poliisipäällikkönsä ja poliisipäällikköjensä, mutta poliisitoimintaa hoidetaan jatkossa enemmän yhdessä, mikä johtaa joidenkin toimintojen yhteiseen johtamiseen. Devonin ja Cornwallin poliisi totesi lausunnossaan: "Tiiviimpi yhteistyö ja monien palvelujen jakaminen on merkittävä askel, jonka ansiosta poliisivoimat voivat jatkossakin tarjota tehokasta ja vaikuttavaa poliisitoimintaa." Resursseja venytetään Suurin osa muutoksista koskee sisäisiä rakenteita, joten "paikalliset asukkaat eivät huomaa niitä", lausunnossa sanottiin. Devonin ja Cornwallin poliisin poliisipäällikkö Shaun Sawyer sanoi: "Olemme menettäneet 450 poliisia Devonista ja Cornwallista ja jopa 500 poliisimiestä. "Jos emme tee tällaisia säästöjä ja toimi tällä tavalla, se tarkoittaa vielä 800 ihmistä lisää." Devonin ja Cornwallin poliisiliiton puheenjohtaja Nigel Rabbitts sanoi: "Olemme tyytyväisiä kaikkeen, mikä auttaa budjetin kanssa, mutta se on seurausta budjettikatastrofista, jossa molemmat poliisivoimat ovat. "Ohentuuko resurssien käyttö kolmessa kreivikunnassa ja saarilla sen sijaan, että se tehostaisi toimintaa? "Jos säästöjä saadaan aikaan, olemme tyytyväisiä siihen, mutta olemme huolissamme siitä, että se johtaa uusiin työpaikkojen vähennyksiin." Dorsetin poliisi- ja rikoskomissaari Martyn Underhill sanoi: "Poliisitoiminnassa eletään ennennäkemättömiä aikoja. Meidän on saatava enemmän aikaan vähemmällä rahalla, ja tämä liittouma auttaa meitä saavuttamaan sen", hän totesi.</w:t>
      </w:r>
    </w:p>
    <w:p>
      <w:r>
        <w:rPr>
          <w:b/>
        </w:rPr>
        <w:t xml:space="preserve">Tulos</w:t>
      </w:r>
    </w:p>
    <w:p>
      <w:r>
        <w:t xml:space="preserve">Dorsetin poliisi aikoo jakaa joitakin palveluja Devonin ja Cornwallin poliisin kanssa, koska se on sopinut kustannusten leikkaamisesta "strategisen liiton" muodossa.</w:t>
      </w:r>
    </w:p>
    <w:p>
      <w:r>
        <w:rPr>
          <w:b/>
        </w:rPr>
        <w:t xml:space="preserve">Esimerkki 1.5376</w:t>
      </w:r>
    </w:p>
    <w:p>
      <w:r>
        <w:t xml:space="preserve">57-vuotias voitti Lisa Nandyn ja Rebecca Long-Baileyn puolueen jäsenten ja muiden kannattajien äänestyksessä. Vuonna 2015 kansanedustajaksi noussut asianajaja voitti ensimmäisellä äänestyskierroksella yli 50 prosenttia annetuista äänistä. Voiton jälkeen Sir Keir puhui pääministeri Boris Johnsonin kanssa ja sopi tapaavansa ensi viikolla keskustellakseen koronaviruskriisistä. Työväenpuolueen julkaisemassa videoviestissä Sir Keir lupasi työskennellä rakentavasti oppositiossa ja sanoi toivovansa, että työväenpuolue "voi aikanaan palvella maatamme jälleen - hallituksessa". Hän pyysi anteeksi antisemitismin "tahraa", joka on tahrannut Labour-puoluetta viime vuosina. Hän lupasi "repiä tämän myrkyn juurineen pois" ja sanoi, että hänen menestyksensä arvioidaan sen perusteella, palaavatko entiset juutalaiset jäsenet työväenpuolueeseen. Johtajakilpailun täydelliset tulokset olivat seuraavat: Hieman yli 490 000 ihmistä äänesti 784 151:stä, jotka olivat oikeutettuja osallistumaan kolmen kuukauden mittaiseen kilpailuun, joka käynnistyi, kun Corbyn päätti luopua tehtävästään työväenpuolueen kärsittyä kovan tappion viime vuoden parlamenttivaaleissa. Sir Keir voitti enemmistön Labourin valitsijamiesten kaikissa osissa, mukaan lukien 78 prosenttia niistä 13 000 rekisteröidystä kannattajasta, jotka maksoivat 25 punnan kertamaksun osallistumisestaan. Coronavirus-kriisi Samaan aikaan varjo-opetusministeri Angela Rayner valittiin varajohtajaksi Tom Watsonin tilalle, joka luopui kansanedustajan tehtävästä ennen vaaleja. Hän voitti neljä muuta ehdokasta, mutta kilpailu oli paljon tiukempi ja meni kolmannelle äänestyskierrokselle. 40-vuotias Rayner voitti kolmannella äänestyskierroksella Rosena Allin-Khanin ja Richard Burgonin sen jälkeen, kun hänen kollegansa Ian Murray ja Dawn Butler olivat aiemmin pudonneet. Lauantain tulos julkistettiin sähköpostitse sen jälkeen, kun suunnitelmat julkisesta tilaisuudesta oli peruttu koronaviruskriisin vuoksi. Sir Keir on kuvaillut itseään sosialistiksi, mutta ei Corbynin kannattajaksi, ja hän lupasi 10-kohtaisessa suunnitelmassaan säilyttää Corbynin aikakauden keskeiset toimintalinjat, kuten rautateiden, postin ja vesihuollon kansallistamisen sekä ammattiyhdistysvastaisten lakien kumoamisen. Lontoossa sijaitsevan Holbornin ja St Pancrasin alueen kansanedustaja oli ollut ennakkosuosikki voittajaksi, sillä hän oli saanut kilpailijoitaan useampien kansanedustajien ja paikallisten työväenpuolueiden tuen sekä merkittävän ammattiyhdistystuen. Hän johti kruunun syyttäjälaitosta ennen kuin siirtyi politiikan eturintamaan. Hän toimi Corbynin johtoryhmässä yli kolme vuotta, jossa hän vastasi puolueen brexit-politiikasta. Hänen kaksi kilpakumppaniaan osoittivat hänelle kunnioitusta, ja Long-Bailey sanoi, että hänestä tulisi "loistava pääministeri" ja että hän "tekisi kaikkensa, jotta se toteutuisi". Nandy sanoi olevansa ylpeä kampanjastaan ja tarjosi työväenpuolueen uudelle johtajalle "täyden tukensa edessä olevissa haasteissa". "Maamme kaipaa uutta johtajuutta. Aloitamme tänään." Sir Keirin ensimmäisenä tehtävänä on johtaa työväenpuolueen vastausta koronaviruksen aiheuttamaan hätätilanteeseen, ja hän on hyväksynyt kutsun osallistua ensi viikolla puoluerajat ylittäviin keskusteluihin pääministerin ja hallituksen tieteellisten huippuneuvonantajien kanssa, jotta kriisin ratkaisemiseksi voitaisiin tehdä yhteistyötä. Hän on jo puhunut Englannin ylilääkärin Chris Whittyn ja NHS Englandin toimitusjohtajan Simon Stevensin kanssa nykytilanteesta. Sir Keir sanoi tulleensa valituksi "hetkenä, jollaista ei ole ennen ollut", ja lupasi työskennellä "rakentavasti" hallituksen kanssa pandemian torjumiseksi eikä ryhtyä "oppositioon opposition vuoksi". Hän lisäsi kuitenkin: "Tulemme valaisemaan kriittisiä asioita, ja jos näemme virheitä tai hallituksen horjumista tai asioita, jotka eivät tapahdu niin nopeasti kuin pitäisi, haastamme ne ja kutsumme ne esiin. "Tarkoituksemme on sama kuin hallituksella: pelastaa ihmishenkiä ja suojella maatamme." Hän totesi, että hän ei ole ainoa, joka voi tehdä niin. Corbyn onnitteli seuraajaansa ja sanoi odottavansa innolla yhteistyötä tämän kanssa "seuraavan työväenpuolueen hallituksen valitsemiseksi ja maamme muuttamiseksi". Muut tunnetut työväenpuolueen edustajat ovat olleet tyytyväisiä Sir Keirin ratkaisevaan voittoon, ja entinen johtaja Ed Miliband sanoi, että "hänen säädyllisyytensä, arvonsa ja älykkyytensä ovat sitä, mitä maamme tarvitsee tänä kriisiaikana". Työväenpuolueen kansanedustaja David Lammy, joka tuki Sir Keirin ehdokkuutta, sanoi olevansa "hurmioitunut" tuloksesta. Long-Baileytä tukenut väistyvä varjo-oikeuskansleri John McDonnell kehotti puoluetta "yhdistymään nyt liikkeenä sosialistisen tavoitteemme saavuttamiseksi". Sir Keir sai varhaista tukea sen jälkeen, kun hänen kannattajansa saivat useiden erillisten vaalien jälkeen tosiasiallisen määräysvallan Labourin kansallisessa toimeenpanevassa komiteassa, joka on puolueen hallintoelin. BBC:n poliittinen toimittaja Laura Kuenssberg sanoi, että Sir Keirin tiimi ei ollut odottanut puhdasta voittoa ja että se helpottaisi hänen mahdollisuuksiaan johtaa puoluetta ja tehdä haluamiaan muutoksia.</w:t>
      </w:r>
    </w:p>
    <w:p>
      <w:r>
        <w:rPr>
          <w:b/>
        </w:rPr>
        <w:t xml:space="preserve">Tulos</w:t>
      </w:r>
    </w:p>
    <w:p>
      <w:r>
        <w:t xml:space="preserve">Sir Keir Starmer on vannonut johtavansa työväenpuolueen "uuteen aikakauteen luottavaisesti ja toiveikkaasti" voitettuaan ratkaisevasti kilpailun Jeremy Corbynin seuraajaksi.</w:t>
      </w:r>
    </w:p>
    <w:p>
      <w:r>
        <w:rPr>
          <w:b/>
        </w:rPr>
        <w:t xml:space="preserve">Esimerkki 1.5377</w:t>
      </w:r>
    </w:p>
    <w:p>
      <w:r>
        <w:t xml:space="preserve">By Reality Check teamBBC News Tuhannet Yhdysvaltain sotilaat ovat edelleen kateissa. Määrä vaihtelee osavaltioittain. Esimerkiksi 431 teksasilaista ja 593 kalifornialaista on kateissa, kun taas kadonneiden listalla on yksi mies Alaskasta. Suurin osa heistä - noin 5 300 - on kadonnut nykyisen Pohjois-Korean alueella, kertoo Yhdysvaltain puolustusvirasto, joka valvoo amerikkalaisten sotilaiden jäännösten palauttamista. Yhdysvaltain armeija sanoo tietävänsä tarkalleen, minne monet heistä on haudattu. Taistelut päättyivät vuonna 1953, mutta teknisesti ottaen Koreat ovat edelleen sodassa. Konflikti päättyi aseleposopimukseen, ei rauhansopimukseen. Amerikkalaisjohtoiset YK-joukot, joihin kuului myös brittiläisiä joukkoja, tukivat etelää, kun taas kiinalaiset joukot liittyivät sotaan pohjoisen puolella. Arviot vaihtelevat, mutta ainakin kahden miljoonan korealaisen siviilin, jopa 1,5 miljoonan kommunistin ja noin 400 000 eteläkorealaisen, 30 000 yhdysvaltalaisen ja 1 000 brittiläisen sotilaan uskotaan kuolleen. Miksi asia otetaan esille nyt? Vuosien ajan amerikkalaiset tutkijaryhmät ja tiedemiehet ovat pohjoiskorealaisten avustuksella paljastaneet ja palauttaneet Pohjois- ja Etelä-Koreasta löydettyjä yhdysvaltalaisten sotilaiden jäännöksiä. Vuosina 1996-2005 Pohjois-Koreassa suoritettiin 33 talteenotto-operaatiota, ja 200 jäännöstä palautettiin. Yhdysvaltain hallitus maksoi korvauksia avustustoimiin osallistuneille pohjoiskorealaisille, kongressin tutkimuslaitoksen mukaan 15 miljoonaa dollaria (11 miljoonaa puntaa). Vuonna 2007 palautettiin vielä kuusi jäännöstä kertaluonteisessa operaatiossa. Yhteiset operaatiot ovat kuitenkin pysähtyneet yli vuosikymmeneen, koska Yhdysvaltain hallitus sanoi, ettei se voinut taata tutkijoiden turvallisuutta. Vuonna 2012 Yhdysvaltain armeija ilmoitti keskeyttäneensä toimet yhdysvaltalaisten sotilaiden jäännösten löytämiseksi, koska Pohjois-Korea uhkasi laukaista ballistisen ohjuksen. Sotilaiden jäännösten uskotaan olevan: Aiemmin pohjoiskorealaisilta loikkareilta on etsitty tietoja amerikkalaisista, jotka saattavat olla elossa pohjoisessa. Yhdysvaltojen mukaan vuodesta 1995 lähtien ja 25 000 pohjoiskorealaisen loikkarin haastattelujen jälkeen ei kuitenkaan ole paljastunut mitään "hyödyllistä tietoa". Jotkut amerikkalaissotilaat ovat kuitenkin asuneet Pohjois-Koreassa. Pohjois-Koreaan loikannut kersantti Charles Jenkins palasi Yhdysvaltoihin vuonna 2004. Lue lisää Reality Checkistä Lähetä meille kysymyksesi Seuraa meitä Twitterissä.</w:t>
      </w:r>
    </w:p>
    <w:p>
      <w:r>
        <w:rPr>
          <w:b/>
        </w:rPr>
        <w:t xml:space="preserve">Tulos</w:t>
      </w:r>
    </w:p>
    <w:p>
      <w:r>
        <w:t xml:space="preserve">Presidentti Trumpin ja Kim Jong-unin huippukokouksessa Yhdysvallat ja Pohjois-Korea sitoutuivat palauttamaan Korean sodan aikana kadonneiden amerikkalaisten sotilaiden jäännökset.</w:t>
      </w:r>
    </w:p>
    <w:p>
      <w:r>
        <w:rPr>
          <w:b/>
        </w:rPr>
        <w:t xml:space="preserve">Esimerkki 1.5378</w:t>
      </w:r>
    </w:p>
    <w:p>
      <w:r>
        <w:t xml:space="preserve">Ihmisten on määrä kokoontua Edinburghin Portobello Beachille katsomaan 149 metriä korkeiden tornien kaatamista lauantaina puoliltapäivin. Toinen hallittu räjähdys purkaa sen jälkeen turbiinihallin. Cockenzie, joka tuotti elinaikanaan 150 terawattituntia sähköä, poistettiin käytöstä maaliskuussa 2013. Sen tornit ovat olleet alueen maamerkki lähes 50 vuoden ajan. Scottish Powerin projektipäällikkö George Camps kertoi, että kuhunkin torniin oli porattu 150 reikää, jotka täytettiin räjähteillä. "Porausreiät heikentävät rakennetta, kun räjähteet räjähtävät", hän selitti. "Ne ovat yhdellä puolella, mikä saa savupiiput tulemaan toisiaan kohti." "Napin painalluksen", joka aloittaa molempien savupiippujen purkamisen, suorittaa East Lothianin asukas Donald McCulloch, joka voitti hyväntekeväisyysarvonnan. Poikkeusalue on käytössä kello 9.00 alkaen, jotta purkutyöt voidaan suorittaa turvallisesti. Turvarajoitukset kattavat Greenhillsin, osia Edinburgh Roadista ja John Muir Waysta sekä ulottuvat Firth of Forthin. Myös voimalaitoksen ympärillä on liikennerajoituksia kello 07:00 alkaen. Scottish Powerin mukaan katselupaikat voimalaitoksen välittömässä läheisyydessä ovat hyvin rajalliset. Kaksoispiippu rakennettiin hiilivoimalan avajaisia varten vuonna 1967. Turbiinihallin rakenne on pääosin terästä. Craig Yorkston, joka työskenteli Cockenzien voimalaitoksella 30 vuotta, sanoi: "Minusta se on aika kaunis voimalaitos. Olen nähnyt monia voimalaitoksia, ja Cockenzie vaikutti siltä, että se oli suunniteltu ja rakennettu siten, että se sopi mahdollisimman hyvin paikalliseen ympäristöön." "Olen nähnyt monia voimalaitoksia.</w:t>
      </w:r>
    </w:p>
    <w:p>
      <w:r>
        <w:rPr>
          <w:b/>
        </w:rPr>
        <w:t xml:space="preserve">Tulos</w:t>
      </w:r>
    </w:p>
    <w:p>
      <w:r>
        <w:t xml:space="preserve">Tuhansien ihmisten odotetaan seuraavan Itä-Lothianissa sijaitsevan entisen Cockenzie-voimalaitoksen kaksoiskaminoiden purkamista.</w:t>
      </w:r>
    </w:p>
    <w:p>
      <w:r>
        <w:rPr>
          <w:b/>
        </w:rPr>
        <w:t xml:space="preserve">Esimerkki 1.5379</w:t>
      </w:r>
    </w:p>
    <w:p>
      <w:r>
        <w:t xml:space="preserve">Puolue sai 52 paikkaa, kun taas itsenäiset saivat kahdeksan ja Plaid Cymru neljä paikkaa. Liberaalidemokraatit menettivät kolme paikkaansa. Se oli yksi niistä kahdesta valtuustosta, joissa työväenpuolue sai enemmistön vuonna 2008. Alustavien tietojen mukaan työväenpuolue oli vahvasti mukana myös Swanseassa, jossa se on oppositiossa mutta suurin puolue. Ne olivat yksi 21:stä Walesin paikallisviranomaisesta, joista kiisteltiin. Useimpien valtuustojen odotetaan ilmoittavan tuloksensa varhain aamulla, mutta joidenkin, kuten Pembrokeshiren ja Carmarthenshiren, odotetaan ilmoittavan tuloksensa vasta iltapäivällä. Työväenpuolue puolustaa noin 340 paikkaa, Plaid Cymru lähes 200, konservatiivit 165 ja liberaalidemokraatit 140 paikkaa. Loput paikat täyttävät riippumattomat tai pienet puolueet.</w:t>
      </w:r>
    </w:p>
    <w:p>
      <w:r>
        <w:rPr>
          <w:b/>
        </w:rPr>
        <w:t xml:space="preserve">Tulos</w:t>
      </w:r>
    </w:p>
    <w:p>
      <w:r>
        <w:t xml:space="preserve">Työväenpuolue on pitänyt Neath Port Talbotin valtuustossa pintansa ja kasvatti paikkamääräänsä 13:lla.</w:t>
      </w:r>
    </w:p>
    <w:p>
      <w:r>
        <w:rPr>
          <w:b/>
        </w:rPr>
        <w:t xml:space="preserve">Esimerkki 1.5380</w:t>
      </w:r>
    </w:p>
    <w:p>
      <w:r>
        <w:t xml:space="preserve">Emma TraceyBBC News, Ouch Yhdistyneessä kuningaskunnassa ne, jotka haluavat näyttelijänuraa, käyvät todennäköisesti näyttelijäkoulun tai muun muodollisen koulutuksen. Monet vammaiset kokevat kuitenkin, etteivät he voi lähteä tälle tielle, koska heillä ei ole siihen pääsyä tai koska heillä on ennakkoluuloja. "Jos et olisi vammainen, pääsisit varmasti sisään", oli yksi vastaus, jonka näyttelijä ja ohjaaja Simon Startin sai näyttelijäkoulusta uransa alussa 20 vuotta sitten. "Ne olivat vanhoja hyviä aikoja, jolloin siitä saattoi puhua avoimesti", hän vitsailee. Toinen koulu kertoi, että hänet otettaisiin sisään, jos hän "paranisi". Hän kertoi Ouchin talk show'ssa, että hän pääsi lopulta näyttelijäkouluun - vaikuttavasti vain 16 tuhansien hakijoiden joukosta menestyi tuona vuonna - mutta uskoo päässeensä sisään, koska hänen vammansa on "näkyvästi lievä" eikä hän tarvinnut esteettömiä mukautuksia, kuten ramppien tai hissien asentamista. "Vartaloni on puristuksissa, joten voin olla "outo" liikuntakykyisten kielenkäytössä", hän sanoo. "Jos sinulla on vakavampia vammoja, näytelmäkouluja ei ole mitenkään järjestetty vastaamaan niihin." "Jos sinulla on vaikeampia vammoja, näytelmäkouluja ei ole mitenkään järjestetty vastaamaan niihin." Louise Dyson johtaa vammaisten näyttelijöiden casting-toimistoa VisABLE People. "Saan viikoittain satoja sähköpostiviestejä eri puolilta maailmaa vammaisilta, jotka haluavat näyttelijätyötä", hän sanoo, mutta vaikka Dyson on kannustanut monia opiskelijoita menemään näyttelijäkouluun, ja useimmat koulut ovat suhtautuneet siihen myönteisesti, vain harvat vammaisnäyttelijäksi pyrkivät ovat saaneet näyttelijäkoulutuksen, kun he ottavat ensimmäisen kerran yhteyttä hänen agentuuriinsa. Virallisen näyttelijäkoulutuksen saaneiden määrä ei ole kasvanut sen jälkeen, kun Dyson perusti toimiston vuonna 1994. "Olen todella surullinen sanoessani sen, koska koulutus on mielestäni todella tärkeää", hän sanoo. Lontoossa sijaitseva Royal Central School of Speech and Drama näyttää kertovan myönteisempää tarinaa. Vuosina 2013-14 lähes neljäsosalla sen kokopäiväisille kursseille osallistuneista opiskelijoista oli ilmoitettu vammaisuus, mikä on suurempi osuus kuin koko Yhdistyneessä kuningaskunnassa asuvien vammaisten määrä. "Olemme hyvin ylpeitä työstämme, jota teemme tukeaksemme hakijoita ja rekisteröityneitä opiskelijoita, joilla on yksi tai useampi vamma", sanoo Catherine McNamara, joka toimii oppilaitoksen tasa-arvo- ja monimuotoisuuskomitean puheenjohtajana. Vammaisten opiskelijoiden määrä on ollut noin tällä tasolla niiden 12 vuoden ajan, jotka hän on työskennellyt siellä. Hän haluaa korostaa, että nämä luvut edustavat yleisluokkia eivätkä sisällä osa-aikaisen esitystaiteen erikoisammattitutkinnon (Diploma in Performance Making) opiskelijoita, joilla on oppimisvaikeuksia. Startinin mielestä näyttelijänuran ei tarvitse alkaa kokopäiväisen näyttelijäkoulun kautta, mutta hän pitää jonkinlaista koulutusta ratkaisevan tärkeänä. "Jos näyttelijöillä ei ole koulutusta, ei ole kykyä soveltaa itseään eikä työkaluja työhön", hän sanoo. "Ne, joilla ei ole koulutusta, eivät todennäköisesti pääse koe-esiintymisvaiheen ohi, jos he hakevat roolia, koska valtavirran teattereiden standardit ja ennakkoluulot ovat niin korkeat." Lisää Ouchista Useita ohjelmia, joissa koulutettiin näyttelijöitä, jotka eivät päässeet näyttelijäkouluun, on ollut ja on jo mennyt. Esimerkiksi The Missing Piece oli ohjelma, jota vammaisten teatteriryhmä Graeae toteutti yhdessä London Metropolitan Universityn kanssa 90-luvulla ja 2000-luvun alussa. Se oli neljän kuukauden intensiivikurssi. Startin sanoo, että "kokonainen joukko" vammaisia näyttelijöitä tuli tuosta ohjelmasta ja löysi töitä televisiosta, radiosta ja näyttämöltä. Hän sanoo, että vammaisia näyttelijöitä "tippuu satunnaisesti", mutta heitä on nykyään vähän. Hiljattain hänen piti löytää nuori sokea miesnäyttelijä juhannusyön unelman rooliin, mutta hänellä oli vaikeuksia, ja hän päätti muuttaa hahmon naiseksi, koska hän pystyi löytämään sokean näyttelijän, joka oli sopivampi. Moninaisuudesta on ehkä keskusteltu enemmän sen jälkeen, kun näyttelijä, tuottaja ja koomikko Lenny Henry alkoi ottaa kantaa BAME-edustukseen. Myös muut vähemmistöryhmät, kuten vammaiset, ovat hyötyneet huomion keskittämisestä. Heinäkuussa 2014 BBC:n pääjohtaja Tony Hall lupasi nelinkertaistaa vammaisten henkilöiden määrän valkokankaalla vuoteen 2017 mennessä, ja tämän vuoden tammikuussa Channel 4 julkaisi monimuotoisuutta koskevan peruskirjan, jossa todetaan, että vähintään yhden päähenkilön jokaisessa draamassa ja komediassa on kuuluttava johonkin vähemmistöryhmään - tämä koskee myös vammaisuutta. Marraskuussa 2014 ITV julkisti sosiaalisen kumppanuuden ohjelmaksi kutsutun osan tilausprosessistaan. Siinä ei aseteta nimenomaisia tavoitteita vammaisten edustukselle, mutta tuottajat velvoitetaan osoittamaan, että niiden tuotokset heijastavat visuaalisesti Britannian monimuotoista väestöä ja että ne ovat palkanneet tuotantohenkilöstöä, joka auttaa parantamaan koko alan monimuotoisuutta. Dyson työskentelee kanavien kanssa niiden monimuotoisuusohjelmien parissa ja sanoo, että Channel 4:n lupaus koe-esiintyä kahteen vammaiseen näyttelijään jokaista näytelmää varten on "suuri edistysaskel". Eddie Redmayne on saanut paljon kiitosta Stephen Hawkingin roolistaan The Theory of Everything -elokuvassa, myös ihmisiltä, joilla on motoneuronisairaus, joka on sama vamma kuin professorilla. Mutta vaikka ei-vammaiset näyttelijät ovat usein saaneet palkintoja vammaisuuden esittämisestä, vammainen kommentaattori Mik Scarlet sanoi Ouch-vammaisten keskusteluohjelmassa, että sen on loputtava, koska he "liioittelevat". "Henkilöllä, joka esittää sitä, ei ole tietoa vammaisuudesta, ei ymmärrä sitä", hän sanoo. Dyson lisää, että ongelma on se, että casting-ohjaajat odottavat vammaisilta näyttelijöiltä tarkkaa vammaisuuden ja sairauden vastaavuutta. Usein vastaavuutta ei vain ole, ja silloin he alkavat taas etsiä muita kuin vammaisia näyttelijöitä. Hän sanoo, että vammaisten näyttelijöiden pitäisi päästä ensimmäisinä hakemaan näitä töitä, koska he eivät yleensä pääse koe-esiintymään rooleihin, joissa vammaisuutta ei mainita. Simon Startin sanoo, että hän on valinnut näyttelemään hahmoja, joilla on voimakkaampi vamma kuin hänen oma vammansa. "Olen 'rypistellyt' aiemmin", hän sanoo viitaten siihen, kun hän esitti kerran Shakespearen Myrskyn Myrskyn Calibania, jolla oli aivohalvaus. "Halusin näytellä häntä vammaisena hahmona, koska hän on kaikkien hyljeksimä ja sylkemä - ja häntä vihataan". Häntä kuvataan hirviöksi." Startin myöntää iloisesti, että tähän rooliin hänen oma vammansa "ei vain sopisi". Seuraa @BBCOuch Twitterissä ja Facebookissa ja kuuntele kuukausittaista keskusteluohjelmaamme</w:t>
      </w:r>
    </w:p>
    <w:p>
      <w:r>
        <w:rPr>
          <w:b/>
        </w:rPr>
        <w:t xml:space="preserve">Tulos</w:t>
      </w:r>
    </w:p>
    <w:p>
      <w:r>
        <w:t xml:space="preserve">Televisiokanavat julkaisevat suuntaviivoja, joissa ilmoitetaan, kuinka monta vammaista hahmoa ne ottavat ruudulle, mutta onko tarpeeksi vammaisia näyttelijöitä näyttelemään näitä rooleja?</w:t>
      </w:r>
    </w:p>
    <w:p>
      <w:r>
        <w:rPr>
          <w:b/>
        </w:rPr>
        <w:t xml:space="preserve">Esimerkki 1.5381</w:t>
      </w:r>
    </w:p>
    <w:p>
      <w:r>
        <w:t xml:space="preserve">Lentoasema vahvisti, että kuljettajilta peritään 3 puntaa viideltä minuutilta ja 4 puntaa kymmeneltä minuutilta pysähtymisestä terminaalien ja rautatieaseman ulkopuolella. Tiedottajan mukaan tavoitteena on helpottaa "kasvavia ruuhkia", ja jokainen, joka joutuu "kiertelemään", joutuu maksamaan 25 punnan sakon. Autoilijat ja taksinkuljettajat ilmaisivat suuttumuksensa toimenpiteestä. Paul Brent, National Taxi Associationin puheenjohtaja, sanoi, että kyseessä on lentokentän "rahantekoharjoitus", joka voi "karkottaa taksinkuljettajat". Lentoaseman usein käyttäville yksityisille taksinkuljettajille tarjotaan jopa 40 prosentin alennus, ja sinisen virkamerkin haltijoilta ei peritä maksua, lentoaseman mukaan. Brent sanoi kuitenkin, että kuljettajat saattavat kieltäytyä kyydistä "tietäen, että olen menettänyt 3 tai 4 puntaa ennen kuin otan työn vastaan". "Rehellisyyden nimissä sanoisin kuitenkin, että meidän on odotettava useita kuukausia, jotta voimme arvioida kunnolla, onko sillä myönteinen vaikutus", hän lisäsi. Eräs matkustaja, David Jeffery, sanoi Twitterissä: "Olen aina käyttänyt lentokenttää, mutta nyt harkitsisin matkustamista saadakseni paremman tarjouksen." Toiset ovat samaa mieltä siitä, että liikenne on ongelma lentoasemalla. Hamzah Bhuta sanoi: "Se on totta. Liikaa ruuhkia." Sukkulabussi Lentoasema on perustamassa Thorley Lanella sijaitsevalle pitkäaikaisen oleskelun JetParks 1 -alueelle erityisen jättöpisteen, josta matkustajat voivat nousta ilmaiseen sukkulabussiin. Ympärivuorokautinen bussikuljetus liikennöi 15 minuutin välein, ja matka kaikkiin kolmeen terminaaliin kestää viidestä seitsemään minuuttia. Tiedottajan mukaan matkustajien pitäisi ottaa huomioon ylimääräinen matka-aika. Muutos ei vaikuta matkustajia noutaviin autoilijoihin, jotka maksavat edelleen 4 puntaa enintään 30 minuutin pysäköinnistä lentoaseman pysäköintitaloissa. Toiminnanjohtaja Tricia Williams sanoi: "Olemme sitoutuneet varmistamaan, että ihmiset voivat edelleen jättää kyydin ilmaiseksi, ja olemme "valinneet" shuttle-pudotuspaikan sijainnin "huolellisesti", koska se sijaitsee lähellä kaikkia terminaaleja ja moottoritieverkkoa. Lentoasema sanoi, että tuotto menee uuteen julkisen liikenteen rahastoon, jonka tarkoituksena on "parantaa työmahdollisuuksien ja julkista liikennettä käyttävien matkustajien pääsyä lentoasemalle". Maaliskuussa lentoasema paljasti, että se aikoo lakkauttaa ilmaiset "kiss and fly" -lentojen jättökaistat, koska terminaalien aukiolot ovat "rikki" "äärimmäisen ruuhkautumisen" vuoksi. Käytössä on automaattinen rekisterikilpien tunnistus, ja poistumismaksut peritään poistumisesteellä kortilla tai käteisellä. Lentoaseman mukaan yksi ruuhkien pääasiallisista syistä oli "suuri määrä ajoneuvoja, jotka kiertävät kampuksella". Ruuhka-aikoina joka viides kuljettaja joutuu kiertämään lentoaseman ylimääräisen kierroksen ennen kuin hän löytää kyydistä poistumispaikan, vaikka 84 prosenttia kuljettajista viipyy siellä alle viisi minuuttia. Lentoasema vahvisti, että kaikki, jotka yrittävät välttää maksut kiertämällä lentoaseman, joutuvat maksamaan 25 punnan sakon.</w:t>
      </w:r>
    </w:p>
    <w:p>
      <w:r>
        <w:rPr>
          <w:b/>
        </w:rPr>
        <w:t xml:space="preserve">Tulos</w:t>
      </w:r>
    </w:p>
    <w:p>
      <w:r>
        <w:t xml:space="preserve">Manchesterin lentoasemalle ystävien tai perheenjäsenten kyydissä olevilta peritään 10. heinäkuuta alkaen maksu, jos he jättävät auton suoraan terminaalien ulkopuolelle.</w:t>
      </w:r>
    </w:p>
    <w:p>
      <w:r>
        <w:rPr>
          <w:b/>
        </w:rPr>
        <w:t xml:space="preserve">Esimerkki 1.5382</w:t>
      </w:r>
    </w:p>
    <w:p>
      <w:r>
        <w:t xml:space="preserve">Fergal KeaneBBC News, Nay Pyi Taw Seinillä on Burman entisten johtajien muotokuvia, alkaen hänen isästään kenraali Aung Sanista, joka murhattiin itsenäisyyden aattona 1947, ja jatkuen aina väkivaltaisen sotilashallinnon aikakauteen saakka, kasvot toisensa jälkeen unohdettuina kasvoina, joita kukaan ei ollut koskaan äänestänyt demokraattisissa vaaleissa. Uusi johtaja, joka valittiin ylivoimaisella kansanvaltuutuksella, saapui paikalle virkamiesten ympäröimänä ja poliisien vartioimana, tuoreena kokouksista, joita oli suunniteltu pidettäväksi myöhemmin päivällä. Hänen haastattelunsa oli ensimmäinen tänä vuonna ja harvinainen kohtaaminen tiedotusvälineiden kanssa. Aung San Suu Kyi on kärsinyt kritiikistä, jota on esitetty siitä, miten hän on hoitanut rohingya-muslimien kriisiä Rakhinen osavaltiossa. Tämä on kaukana niistä päivistä, jolloin toimittajat, minä mukaan luettuna, matkustivat hänen kotiinsa Rangoonissa, joka tunnetaan myös nimellä Yangon, sijaitsevan järven rannalla kuuntelemaan hänen selostustaan yleismaailmallisten ihmisoikeuksien hyvistä puolista. Kun tapasin hänet ensimmäisen kerran heinäkuussa 1995, hän oli poliittinen vanki, joka oli ollut muutaman päivän vapaana, ja hän oli innokas kuulemaan uutisia maailmasta ja erityisesti Etelä-Afrikasta, jossa olin juuri saanut valmiiksi tehtäväni BBC:n kirjeenvaihtajana, joka raportoi demokratiaan siirtymisestä. Hän oli seurannut raporttejani BBC:n World Service -ohjelmasta ja halusi tietää, miten Afrikan kansalliskongressi onnistui lopettamaan apartheidin. Hänessä oli tuolloin viatonta innokkuutta, tiedonjanoa kaikesta mikrorahoituksesta runouden ja kaunokirjallisuuden uusimpiin uutisiin. Sitten, kun hänen suosionsa kasvoi ja armeija hermostui, hän joutui jälleen pitkäksi aikaa kotiarestiin. Armeija jatkoi tukahduttamistoimia. Tuhansia pidätettiin munkkien rauhanomaisten ja epäonnistuneiden mielenosoitusten aikana vuonna 2007. Hänet vapautettiin lopulta vasta kolme vuotta myöhemmin, ja hän sai jatkaa täysipäiväistä poliittista uraansa. Nainen, jonka tapaan tällä viikolla Nay Pyi Tawissa vuonna 2017, on epäilemättä muuttunut. Ihmisoikeusyhteisön sankaritar on nyt vieraantunut monista vanhoista kansainvälisistä tukijoistaan. Hän on varovainen tiedotusvälineitä kohtaan ja halveksii kansainvälisiä arvostelijoitaan, ja hän on paljon enemmän jyrkkä poliitikko kuin maailmanlaajuinen ikoni, jota juhlittiin pääkaupungista toiseen, kun hänet vapautettiin seitsemän vuotta sitten. Rakhinesta käymämme keskustelu oli kohteliasta mutta jyrkkää. Kerroin hänelle, että koska olen raportoinut monista konflikteista, katsoin, että Rakhinen osavaltiossa näkemäni oli etnistä puhdistusta. Oliko hän huolissaan siitä, että sen sijaan, että hänet muistettaisiin ihmisoikeuksien ikonina, hänet muistettaisiin Nobel-palkinnon saajana, joka kieltäytyi kohtaamasta etnistä puhdistusta omassa maassaan? Ei. Hän kieltäytyy hyväksymästä tätä määritelmää ja puhuu sen sijaan kahdesta jakautuneesta yhteisöstä ja selittää julkisen aktivismin puutteensa sillä, että hän ei halua lietsoa vihan liekkejä tuomitsemalla. On myös selvää, että länsimaisten äänten jyrkkä käänne ihailusta tuomitsemiseen ärsyttää häntä. Mitä enemmän YK:n virkamiehet vaativat häntä tekemään jotain, sitä epätodennäköisemmäksi minusta tuntuu, että hän suostuu. Tässä on syvä paradoksi. Minä ja muut Aasiassa toimivat toimittajat muistamme ne ajat, jolloin sotilashallinto tuomitsi raportointimme ihmisoikeusloukkauksista ja syytti meitä liioittelusta. Nyt näitä valituksia esittää demokraattisesti valittu hallitus, jota johtaa entinen poliittinen vanki. On totta, että kaikki Rakhinen osavaltiosta esitetyt väitteet eivät pidä paikkaansa ja että viimeisimmät väkivaltaisuudet johtuivat militanttien hyökkäyksistä poliisia vastaan. Todisteiden painoarvo viittaa kuitenkin siihen, että viattomien ihmisten henki on kauhistuttava jo kauan ennen radikaalien rohingya-ryhmien viimeaikaista esiintymistä. Yksi voimakkaimmista muistoista, joita minulla on etnisestä suvaitsemattomuudesta - ja tämä sen jälkeen, kun olen raportoinut Ruandasta ja Balkanin julmuuksista - on se, kun näin Rakhinen pääkaupungissa Sittwessä gettoon suljettujen rohingyojen ahdingon ja kuuntelin buddhalaismunkkien myrkyllistä retoriikkaa lähellä palanutta muslimikylää. Rakhinen kriisi ei aiheuta Aung San Suu Kyille ongelmia burmalaisten enemmistön keskuudessa, joka tukee uskollisesti hänen Kansallista demokratialiittoaan. Hänellä on katujen tuki, vaikka hänen kannatuksensa etnisillä vähemmistöalueilla onkin vähenemässä. Kansainvälisten kannattajien kokema vieraantuminen voi kuitenkin muodostua ongelmaksi, jos armeija kieltäytyy suostumasta Aung San Suu Kyin vaatimukseen muuttaa perustuslakia, joka antaa heille vallan keskeisissä ministeriöissä, kuten puolustus- ja sisäasioissa, ja joka estää Aung San Suu Kyin pääsyn presidentiksi. Hän on liian ovela poliitikko ollakseen tietämätön tästä riskistä. Mutta olisi täysin sopimatonta antaa periksi kansainvälisille kriitikoille, joiden analyysejä hän kieltäytyy hyväksymästä.</w:t>
      </w:r>
    </w:p>
    <w:p>
      <w:r>
        <w:rPr>
          <w:b/>
        </w:rPr>
        <w:t xml:space="preserve">Tulos</w:t>
      </w:r>
    </w:p>
    <w:p>
      <w:r>
        <w:t xml:space="preserve">Tapasimme ulkoasiainministeriön luolamaisissa sisätiloissa, joissa vanha hallinto aikoinaan suunnitteli kampanjansa kansainvälisiä pakotteita ja eristämistä vastaan.</w:t>
      </w:r>
    </w:p>
    <w:p>
      <w:r>
        <w:rPr>
          <w:b/>
        </w:rPr>
        <w:t xml:space="preserve">Esimerkki 1.5383</w:t>
      </w:r>
    </w:p>
    <w:p>
      <w:r>
        <w:t xml:space="preserve">PCS:n tietojen mukaan 80 prosenttia 13 308 toimittajasta, jotka saivat hankintasopimuksen portaalin kautta vuonna 2012, sijaitsi Skotlannissa. Yhteensä 68 prosenttia sopimuksista tehtiin skotlantilaisten pienten tai keskisuurten yritysten (pk-yritysten) kanssa. Luku oli 12 prosenttia korkeampi kuin vuonna 2010. PCS:n vuosiraportin julkistamisen yhteydessä varapääministeri Nicola Sturgeon totesi, että tilastot osoittavat, että julkisen sektorin sopimuksilla on "suuri merkitys" skotlantilaisille yrityksille ja että niillä on tärkeä rooli vauraamman ja menestyksekkäämmän maan rakentamisessa. Hän lisäsi: "Public Contracts Scotlandiin tehtiin viime vuonna merkittäviä muutoksia, jotka parantavat ja yksinkertaistavat entisestään yritysten tapoja asioida julkisen sektorin kanssa. "Tehtyjen parannusten ansiosta Skotlannissa toimii nyt enemmän pieniä yrityksiä kuin koskaan aiemmin, jotka saavat hankkeita Skotlannin julkiselta sektorilta." Skotlannin julkisyhteisöt käyttävät vuosittain yli 9 miljardia puntaa hankintoihin, joista yli 25 prosenttia on rakentamista. Skotlannin pienyritysten liiton (FSB) poliittisen johtajan Susan Loven mukaan on tärkeää varmistaa, että pienyritykset tietävät, mistä etsiä, jos ne haluavat kilpailla Skotlannin julkisista töistä. "Public Contracts Scotland -verkkoportaali on loistava käyttöliittymä sekä toimittajille että julkisen sektorin elimille", hän sanoi. FSB on tyytyväinen siihen, että palvelua pyritään kehittämään siten, että julkisten töiden tarjoamiseen liittyvä hallinnollinen taakka minimoidaan erityisesti pienempien sopimusten osalta nopean tarjouksen kaltaisten aloitteiden avulla. "Tämä työ on elintärkeää, jos haluamme, että useammat Skotlannin pienimmät yritykset saavat enemmän julkisia hankintoja." Viime lokakuussa Skotlannin hallitus ilmoitti, että Skotlannin julkisten rakennusurakoiden myöntämistapaa tarkastellaan perusteellisesti. Tarkastelussa etsittiin keinoja parantaa hankintakäytäntöjä talouskasvun vauhdittamiseksi. Rakennusalan edustajat olivat valittaneet, että byrokratia haittaa suurten hankkeiden toteuttamista.</w:t>
      </w:r>
    </w:p>
    <w:p>
      <w:r>
        <w:rPr>
          <w:b/>
        </w:rPr>
        <w:t xml:space="preserve">Tulos</w:t>
      </w:r>
    </w:p>
    <w:p>
      <w:r>
        <w:t xml:space="preserve">Skotlannin hallituksen julkaisemien lukujen mukaan yhä useammat pienyritykset voittavat sopimuksia verkkoportaalin Public Contracts Scotland (PCS) kautta.</w:t>
      </w:r>
    </w:p>
    <w:p>
      <w:r>
        <w:rPr>
          <w:b/>
        </w:rPr>
        <w:t xml:space="preserve">Esimerkki 1.5384</w:t>
      </w:r>
    </w:p>
    <w:p>
      <w:r>
        <w:t xml:space="preserve">Ilmailualan yritys vaati "pitkää" siirtymäaikaa, jotta sen "kilpailukyky ja tuottavuus jatkuvat esteettä". Airbus työllistää 6 000 ihmistä Broughtonissa, Flintshiren osavaltiossa sijaitsevassa siipitehtaassaan. Pääministeri Theresa May on ehdottanut, että Yhdistyneen kuningaskunnan hallitus haluaisi noin kahden vuoden siirtymäajan. Siirtymävaihe voisi tarkoittaa, että Yhdistyneen kuningaskunnan nykyiset kauppajärjestelyt EU:n kanssa - sisämarkkinoilla - säilyvät ennen uuden sopimuksen voimaantuloa. Airbus lisäsi alahuoneen talousvaliokunnalle antamassaan kirjallisessa lausunnossa, että jos EU:n kanssa ei päästä sopimukseen, sillä olisi "merkittäviä seurauksia" yritykselle. Tammikuussa yhtiön operatiivinen johtaja Tom Williams kertoi parlamentin jäsenille, että "vaarallinen vaihe" olisi alkamassa, jos Airbus ei pystyisi saumattomasti siirtämään ihmisiä ja tuotteita EU:n alueella. EU:n brexit-neuvottelujen pääneuvottelija Michel Barnier on myös todennut, että Airbusin kaltaiset yritykset kohtaavat uusia "rajoitteita", kun ne siirtävät osia ja henkilöstöä Euroopan toimipaikkojensa välillä. Yritys sanoi tuolloin olevansa luottavainen, että se "pääsee yli" uusista rajoituksista. Viimeisimmässä todistusasiakirjassaan yritys totesi, että sen työntekijät tekevät vuosittain noin 80 000 matkaa Yhdistyneen kuningaskunnan ja muiden EU-maiden välillä. Yritys ilmoitti myös vievänsä tuotteita EU:hun yli 6 miljardin punnan arvosta. Tällä hetkellä se luottaa siihen, että tavarat ja ihmiset kulkevat saumattomasti Yhdistyneessä kuningaskunnassa, Ranskassa, Saksassa ja Espanjassa sijaitsevien toimipaikkojensa välillä. Kaikki uudet viisumivaatimukset "tekisivät Yhdistyneen kuningaskunnan ammattitaitoisten työntekijöiden kanssa toimimisesta monimutkaisempaa ja tekisivät Yhdistyneeseen kuningaskuntaan liittyvistä ohjelmista byrokraattisempia", mikä vaikuttaisi "Yhdistyneen kuningaskunnan toimipaikkojen pitkän aikavälin kilpailukykyyn", Airbus sanoi todistuksessaan. "Jos kustannukset nousevat Yhdistyneen kuningaskunnan EU-eron seurauksena, se vaikuttaa väistämättä Yhdistyneen kuningaskunnan tuleviin investointipäätöksiin." Yhtiön varoitukset siirtymäkaudesta ja skenaariosta, jossa sopimusta ei synny, tulevat ennen kuin May ja korkea-arvoiset ministerit tapaavat Downing Streetillä yrittäen saada edistystä aikaan jumiutuneissa brexit-neuvotteluissa. Tämä "avioerolaki" on yksi tärkeimmistä syistä neuvottelujen jumiutumiseen, ja EU on sanonut, ettei se aio keskustella uudesta kauppasopimuksesta Yhdistyneen kuningaskunnan kanssa ennen kuin nämä kysymykset on ratkaistu. Walesin hallituksen valtiovarainministeri Mark Drakeford sanoi maanantaina, että millään julkisella rahalla ja Cardiffin ministereiden valmisteluilla ei voida "välttää haittaa" Walesille, jos Yhdistyneen kuningaskunnan hallitus ei pääse Brexit-sopimukseen Euroopan unionin kanssa. Drakefordin mukaan Walesin hallitus ei voi tehdä mitään lieventääkseen "ei-sopimusskenaarion" vaikutuksia walesilaisiin viejiin ja satamiin. Plaid Cymru -puolueen parlamentin jäsen Steffan Lewis kuitenkin sanoi: "Euroopan unioni ja Euroopan komissio tekevät töitä valmistellakseen julkisia palvelujaan siihen, että brexit ei toteutuisi. Miksi Walesin hallitus ei tee samaa?"."</w:t>
      </w:r>
    </w:p>
    <w:p>
      <w:r>
        <w:rPr>
          <w:b/>
        </w:rPr>
        <w:t xml:space="preserve">Tulos</w:t>
      </w:r>
    </w:p>
    <w:p>
      <w:r>
        <w:t xml:space="preserve">Airbusin mukaan on "elintärkeää", että Brexitin jälkeisen siirtymävaiheen ehdoista sovitaan "mahdollisimman pian".</w:t>
      </w:r>
    </w:p>
    <w:p>
      <w:r>
        <w:rPr>
          <w:b/>
        </w:rPr>
        <w:t xml:space="preserve">Esimerkki 1.5385</w:t>
      </w:r>
    </w:p>
    <w:p>
      <w:r>
        <w:t xml:space="preserve">Hän kertoi Radio 1:n DJ Chris Moylesille olleensa toipumassa Britanniassa viimeisen kuukauden ajan sairastettuaan kurkunpääntulehdusta. "Se on periaatteessa reikä äänihuulissa, mutta lauloin sen läpi, joten siksi se poksahti. Nyt voin jo paremmin, kaikki on hyvin, sain luvan", hän sanoi. 21-vuotias laulaja on suunnitellut täyden settilistan iTunes Festival -esiintymiselleen torstaina (7. heinäkuuta). Hän palasi lavalle viikonloppuna Lontoon Gay Pride -tapahtuman keikalle. Adele kertoi suunnittelevansa viipyvänsä Isossa-Britanniassa vielä kaksi viikkoa ennen kuin hän päättää elokuussa Amerikan-kiertueensa toisen puoliskon, jonka hän joutui perumaan sairautensa vuoksi. Hän palaa Britanniaan kiertueelle syyskuussa. 'Jotain suurta' Lontoolainen laulaja vihjasi myös, että fanit kuulisivat häneltä mahdollisesti lisää ensi vuonna, mutta ei suostunut sanomaan sen enempää, lisäten: "On mahdollista, että teen ensi vuonna jotain aika isoa, mutta minulla on perjantaina tapaaminen siitä." Adele on nauttinut valtavasta menestyksestä Amerikassa tänä vuonna ja myynyt yli kaksi miljoonaa kappaletta toista albumiaan 21. Se tarkoittaa, että hänellä on nyt varaa maksaa ystävilleen, että he pääsevät katsomaan häntä, kun hän esiintyy ulkomailla. Hän selitti: "Lensin ystäväni New Yorkiin ja pakotin heidät tulemaan kaikille keikoille. Luulen, että he olivat lopussa hieman kyllästyneitä. "Saan jakaa sen ystävieni kanssa, mikä on todella mukavaa, enkä ole koskaan ennen saanut tehdä sitä", hän jatkaa. "En pidä siitä puhumisesta, kun tulen kotiin, koska puhun aina vain siitä, mitä teen. Joten haluan vain olla normaali kavereideni kanssa." Uransa tähänastisista kohokohdista laulaja sanoi, että kaikki hänen keikkansa olivat kohokohtia, mutta Brit Awards oli erityisen mieleenpainuva. Hän sanoi: "Se oli hienointa, mitä olen koskaan nähnyt: "Olin niin peloissani. En ole koskaan elämässäni ollut niin peloissani, mutta se oli lopulta elämäni mullistavin ilta. "Kaikki nousivat seisomaan. En ole koskaan saanut seisovia aplodeja ikätovereiltani ja koko alalta. Se oli uskomatonta. "Minua nolotti todella paljon, kun lauloin tuota laulua, koska inhoan tunteisiin menemistä ex-poikaystäväni takia. "Olen nyt ihan kunnossa sen suhteen, mutta tajusin neljän minuutin aikana, että itse asiassa en ole kunnossa sen suhteen. "Siksi murtuin. Näin managerini ja hän näytti ylpeältä, ja rakastan tehdä hänet ylpeäksi."</w:t>
      </w:r>
    </w:p>
    <w:p>
      <w:r>
        <w:rPr>
          <w:b/>
        </w:rPr>
        <w:t xml:space="preserve">Tulos</w:t>
      </w:r>
    </w:p>
    <w:p>
      <w:r>
        <w:t xml:space="preserve">Adele kertoo saaneensa luvan esiintyä viimeaikaisten äänihuuliongelmiensa jälkeen.</w:t>
      </w:r>
    </w:p>
    <w:p>
      <w:r>
        <w:rPr>
          <w:b/>
        </w:rPr>
        <w:t xml:space="preserve">Esimerkki 1.5386</w:t>
      </w:r>
    </w:p>
    <w:p>
      <w:r>
        <w:t xml:space="preserve">Jessica MurphyBBC News, Toronto Kun Tom Harding käveli ulos oikeussalista vapautettuaan hänet syytteestä kuolemantuottamuksesta, hän ei puhunut. Sen sijaan entinen veturinkuljettaja väistyi uutiskameroiden edestä tunteiden vallassa. Hänen entisellä kollegallaan Richard Labriella oli kuitenkin sanottavaa. "Voisitteko perääntyä hieman, jotta voin katsoa papereitani? Silmäni ovat nimittäin täynnä kyyneleitä", entinen rautatietyöläinen kehotti median edustajia, jotka tungeksivat hänen ympärillään. "Lac-Meganticin tragedian 47 uhrille haluan sanoa, että toivon teidän saavan toivomanne vastaukset tämän oikeudenkäynnin kautta", hän sanoi. Labrie sanoi, että nyt kun tapaus on ohi, hänen ainoa toiveensa on, että hän ja hänen kaksi kollegaansa "voivat nyt kääntää sivun ja tulla jälleen anonyymeiksi, kuten olimme ennenkin". Hardingia, Labrieta ja Jean Demaitrea syytettiin vuonna 2014 kuoleman aiheuttaneesta rikollisesta huolimattomuudesta heidän osallisuudestaan Lac-Meganticin rautatieonnettomuudessa. Harding oli ainoa veturinkuljettaja Montreal, Maine and Atlantic (MMA) -rautatiejunassa, joka suistui raa'an raakaöljyn kuljetuksen kanssa raiteiltaan kaupungin ytimessä heinäkuussa 2013. Labrie vastasi junaliikenteestä ja Demaitre oli tuona yönä junan käytön johtaja. Perjantaina kolmen kuukauden oikeudenkäynnin ja yhdeksän päivää kestäneen valamiehistön vaikean harkinnan jälkeen heidät kaikki vapautettiin syytteistä. Hardingin asianajaja Thomas Walsh kutsui oikeudenkäyntiä pitkäksi, epätavalliseksi ja erittäin tekniseksi - käytännössä "kolmeksi oikeudenkäynniksi yhdessä". Miten Lac-Meganticin katastrofi eteni 6. heinäkuuta 2013 Quebecin itäisessä pikkukaupungissa 47 ihmistä kuoli suuressa raiteilta suistumisessa. Quebecin kuolinsyyntutkija kutsui kuolemantapauksia myöhemmin sekä "väkivaltaisiksi" että "vältettävissä oleviksi". Useimmat uhrit oli tunnistettava DNA-näytteiden ja hammastietojen perusteella. Hieman kello 01.00 paikallista aikaa lauantaiaamuna 7,7 miljoonaa litraa raakaöljyä kuljettanut vartioimaton juna syöksyi Lac-Meganticiin nopeudella 104 kilometriä tunnissa ja hyppäsi raiteilta lähellä kaupungin keskustaa. Se pysähtyi ja syttyi liekkeihin. Seurannut tulipalo tuhosi suurimman osan järven rannalla sijaitsevan kaupungin keskustasta. Kaksikymmentäseitsemän lasta menetti vanhempansa, yli 2 000 ihmistä evakuoitiin ja kymmeniä koteja tuhoutui. Yli 40 rakennusta tuhoutui - mukaan lukien julkinen kirjasto - ja miljoonia litroja öljyä pääsi vuotamaan maaperään ja läheiseen Chaudiere-jokeen. Labrien, Demaitren ja Hardingin väliset puhelut heinäkuun 6. päivän yöltä julkaistiin oikeudenkäynnin aikana. Niissä kerrotaan jälkikäteen, miten katastrofi olisi voitu estää, ja kuvataan miesten hidasta oivallusta, että juuri heidän vastuullaan ollut 72 vaunun saattue suistui raiteilta kaupungissa. "Se oli turvallinen, RJ" Hardingin ja Labrien välisessä varhaisessa puhelussa liikenteenohjaaja ilmoittaa kollegalleen, että johtava veturi, jossa oli ollut mekaanisia ongelmia, oli syttynyt tuleen. Labrie kertoo Hardingille, että palomiehet olivat sammuttaneet liekit, ja hylkää veturinkuljettajan tarjoukset tarkistaa juna. "Soita minulle takaisin RJ", Harding sanoi. "Ei, mene nukkumaan", Labrie vastasi. Kello 01:47 paikallista aikaa Harding soittaa evakuoituaan hotellista. Juna oli suistunut raiteilta noin 30 minuuttia aiemmin. Harding kertoo Labrielle, että Lac-Megantic on tulessa "kirkosta aina metroon asti, joesta aina junaradalle asti". Hän kuvailee liekkien ulottuvan 61 metrin korkeuteen. Vähän myöhemmin Labrie soittaa Hardingille ja kertoo, että tulipalon aiheutti MMA-juna. "Sinun junasi kaatui", Labrie sanoi. "Ei", Harding vastasi. "Ei, RJ." Hän kirosi ja sanoi: "Se oli turvallinen, RJ, kun lähdin". Kanadan liikenneturvallisuuslautakunta (TSB) löysi 18 tekijää, jotka vaikuttivat katastrofiin. Niitä olivat muun muassa veturin mekaaniset ongelmat, käsijarrujen riittämätön käyttö, junayhtiö MMA:n löyhä turvallisuuskulttuuri ja Transport Canadan riittämätön valvonta. "Jos ottaisimme yhdenkin näistä tekijöistä pois yhtälöstä, tätä onnettomuutta ei ehkä olisi tapahtunut", TSB:n Wendy Tadros sanoi raportin julkaisemisen jälkeen vuonna 2014. TSB arvosteli ankarasti MMA:ta ja sanoi, että työntekijöiltä puuttui koulutusta käsijarrujen käytöstä ja junien kiinnittämisestä. Tadros kutsui sitä "lyhyen matkan rautatieyhtiöksi, joka harjoittaa toimintaansa marginaalisesti", koska se on säästänyt veturien huollossa ja koulutuksessa. "Tämä tragedia muutti kaiken", sanoo Lac-Meganticin pormestari Julie Morin. "Mutta se on myös tilaisuus rakentaa uudelleen ja rakentaa uudelleen paremmin. Ja sitä me teemme." Lähes viisi vuotta tragedian jälkeen kaupunki on yhä keskellä miljoonien dollarien jälleenrakennushanketta, joka on jatkunut pitkän puhdistamisprosessin jälkeen. Morinin mukaan oikeudenkäynnin tulos ei muuta paljon Lac-Meganticin tilannetta. "Kyllä, tämän tragedian takana oli miehiä", hän sanoo. "Mutta oli myös yritys, hallitus ja muita tekijöitä. Ja meillä on edelleen juna, joka kulkee keskustan läpi." Kaupunki ajaa parhaillaan rautatien kiertotietä Lac-Meganticin ympärille, jotta tavarajunat, jotka jatkavat kulkuaan samoilla raiteilla, joilla MMA-juna suistui raiteilta, voitaisiin ohjata muualle. "Se on ainoa asia, joka askarruttaa meitä", Morin sanoo. "Kaikki muu ei muuta mitään siihen, mitä tapahtui ja mitä joudumme nyt kokemaan." Kanadan pääministeri Justin Trudeau on luvannut nopeuttaa prosessia radan rakentamiseksi. Räjähdyksen keskipisteessä oli Musi-Cafe, suosittu baari, joka oli täynnä tuona lauhana heinäkuun yönä varhain lauantaiaamuna. Kolmekymmentä uhria menehtyi kyseisessä paikassa, josta tuli katastrofin symboli. Musi-Cafe rakennettiin uudelleen vuonna 2014 eri paikkaan. Siellä kuolleiden uhrien nimet on kaiverrettu baarin uusiin kaiuttimiin. Sen entisen paikan lähelle "punaiselle vyöhykkeelle", jossa raiteilta suistuminen tapahtui, rakennetaan muistopaikka. Asukas Richard Custeau edustaa surevia perheitä muistomerkkiä kehittävässä komiteassa. Hän menetti veljensä Réal Custeaun sinä yönä. 57-vuotias asui asunnossa lähellä junaraiteita ja Musi-Cafe-kahvilaa. Miten kaupunki voi aloittaa uuden luvun unohtamatta menneisyyttään? "Jos minulta olisi kysytty tuota vuotta myöhemmin, olisin sanonut, että 'katsotaan ajan kanssa'", hän sanoo. "Nyt en usko, että löydämme koskaan täydellistä tasapainoa." Custeau sanoo, että ennen kuin oikeudenkäynti MMA:n työntekijöitä vastaan alkoi lokakuussa, hän sanoi itselleen, ettei jättäisi päivääkään väliin. "Mutta nyt minusta se on vain niin kurjaa noiden kolmen miehen puolesta. Sen täytyy olla niin raskas taakka kannettavana", hän sanoo. "Toivon, että oikeus hoitaa asian ja toivotan heille onnea, muuta en voi sanoa." Monien tietojen mukaan tragedia on painanut Hardingin harteilla raskaasti. Oikeudenkäynnin aikana Quebecin provinssin poliisin tutkija todisti, että insinööri odotti poliisiasemalla onnettomuuspäivän aamuna ja teki auliisti yhteistyötä viranomaisten kanssa. Randy MacDonald tunsi sekä Hardingin että tämän isän, ja he työskentelivät samoilla rautatiereiteillä työskennellessään Canadian Pacific Railwayn palveluksessa. Hän ei ole nähnyt Hardingia yli 20 vuoteen, mutta sanoo, että Harding oli "tavallinen rautatieläinen, kun tunsin hänet". Hän avasi verkkosivuston, jolla hän auttoi rahoittamaan veturinkuljettajan puolustusta jo ennen syytteiden nostamista. "Minusta tuntui aina, että se olisin voinut olla minä", New Yorkin osavaltiossa asuva MacDonald sanoo. Hän ei paljasta koko kerättyä summaa, mutta sanoo, että lahjoituksia on tullut kaikkialta, pienistä ja suurista. Ammattiliitot ovat julkisesti lahjoittaneet rahastoon tuhansia dollareita. "Emme halua heitä! Monet Lac-Meganticin asukkaat ovat julkisesti ilmaisseet myötätuntonsa kolmea miestä kohtaan, kun heitä vastaan nostettiin syytteet ja heitä vastaan käytiin oikeudenkäyntiä, ja he ovat syyttäneet onnettomuudesta yhtiötä. Vuonna 2014, kun Harding, Demaitre ja Labrie saapuivat ensimmäisen kerran oikeuteen, Ghislain Champagne - joka menetti tyttärensä tragediassa - huusi heidän astuessaan sisään: "Me emme halua heitä!". Lokakuussa, oikeudenkäynnin alkamispäivänä, Lac-Meganticissa asuva Jean Paradis, joka menetti tuona yönä kolme läheistä ystäväänsä, kertoi toimittajille oikeustalon ulkopuolella, ettei hän halunnut arvioida, olivatko nämä kolme miestä syyllisiä vai eivät. "Mutta minulle on selvää, että pääosakas MMA ei ole täällä. Transport Canada ei ole täällä. Transport Canada on antanut halpojen yhtiöiden johtaa rautateitä Kanadassa vähemmällä rahalla saadakseen enemmän voittoa sen sijaan, että ne toimisivat tai huolehtisivat turvallisuudesta", hän sanoi. Oikeudenkäynnin jälkeen Jean Clusiault kertoi toimittajille, että rautateiden johtajien, ei kolmen työntekijän "olisi pitänyt istua syytettyjen penkillä". Kolmea rautatietyöntekijää vastaan nostettu rikosoikeudellinen huolimattomuusoikeudenkäynti on päättynyt, mutta muut rautatieonnettomuuteen liittyvät oikeustaistelut eivät ole vielä läheskään ohi. MMA:ta, joka on nyt lakkautettu, syytetään myös rikollisesta laiminlyönnistä, ja se joutuu oikeuteen myöhemmin. Yhtiö on tunnustanut syyttömyytensä. Yhdistetty ryhmäkanne, joka on nostettu noin 6 000 ihmisen ja yrityksen puolesta, joihin tragedia vaikutti, Quebecin hallituksen ja vakuutusyhtiöiden puolesta - kohteena on Canadian Pacific - on määrä viedä oikeuteen vuonna 2019. Rautatieyhtiö luovutti Bakken-öljyä kuljettaneen junan MMA:lle tuossa heinäkuussa. Canadian Pacific kiistää kaiken vastuun katastrofissa. Liittovaltion hallitus nosti vuonna 2015 syytteet rautatieturvallisuuslain ja kalastuslain nojalla kourallista entistä rautatietyöntekijää vastaan, mukaan lukien Harding, Demaitre ja rautatien entinen johtaja Robert Grindrod. Kaikki ovat tunnustaneet syyttömyytensä.</w:t>
      </w:r>
    </w:p>
    <w:p>
      <w:r>
        <w:rPr>
          <w:b/>
        </w:rPr>
        <w:t xml:space="preserve">Tulos</w:t>
      </w:r>
    </w:p>
    <w:p>
      <w:r>
        <w:t xml:space="preserve">Lähes viisi vuotta Kanadan historian pahimpiin kuuluvan rautatieonnettomuuden jälkeen tragedian keskellä sijaitseva pikkukaupunki kamppailee yhä jälkiseurausten kanssa.</w:t>
      </w:r>
    </w:p>
    <w:p>
      <w:r>
        <w:rPr>
          <w:b/>
        </w:rPr>
        <w:t xml:space="preserve">Esimerkki 1.5387</w:t>
      </w:r>
    </w:p>
    <w:p>
      <w:r>
        <w:t xml:space="preserve">Vie kursori kuvan päälle nähdäksesi esillä olevien taiteilijoiden, kollegoiden ja ystävien nimet. Ylärivi (vas.): Amy Winehouse, Sir Paul Smith, Ian Curtis, Nick Park, Robin Day, Lucienne Day, Francis Bacon, Roald Dahl, Alfred Hitchcock, Lucian Freud, Kate Moss, Paul Weller, Sir Tom Stoppard, Danny Boyle, Sir Mick Jagger, Fanny Craddock, Mr Chow. Toinen rivi: Martin Parr, Sir Tim Berners-Lee, John Peel, Sir Terence Conran, Robyn Hitchcock, JRR Tolkien, JK Rowling, Anish Kapoor, Mary Quant, David Bailey, Harold Pinter, David Chipperfield. Kolmas rivi: Agatha Christie, Barbara Hulanicki, John Hurt (hieman koholla), Gavin Turk, Rick Stein, Sir Paul McCartney, Sir Jonathan Ive, Tracey Emin, Sir David Lean, Peter Saville, Sir David Attenborough, Bridget Riley, Lord Norman Foster, Justin De Villeneuve, Sir Ridley Scott, Sir Terrence Rattigan, Vidal Sassoon, Richard Curtis, Mark Hix. Keskimmäinen rivi: Delia Smith (Norwich Cityn huivissa), David Bowie, Twiggy, Audrey Hepburn, Gary Oldman, Damien Hirst, Stella McCartney, Mary McCartney, Alexander McQueen, Dame Vivienne Westwood, Dame Helen Mirren, Grayson Perry, Wreckless Eric. Viides rivi: Richard Rogers (profiilissa), Noel Gallagher, Dame Shirley Bassey, Jeremy King, Chrissy Blake, Sir Peter Blake, Chris Corbin, Rose Blake, Sir Elton John, Daisy Blake (rullaluistimissa), Ian Dury, David Hockney. Alarivi: Monty Python -jalka, Elvis Costello, Liberty Blake (lipun kanssa), Victoria Vintage (rumpupäässä), Eric Clapton.</w:t>
      </w:r>
    </w:p>
    <w:p>
      <w:r>
        <w:rPr>
          <w:b/>
        </w:rPr>
        <w:t xml:space="preserve">Tulos</w:t>
      </w:r>
    </w:p>
    <w:p>
      <w:r>
        <w:t xml:space="preserve">Sir Peter Blake on luonut 80-vuotispäivänsä kunniaksi uuden kollaasin, joka perustuu Beatlesin Sgt Pepper -albumin ikoniseen kanteen.</w:t>
      </w:r>
    </w:p>
    <w:p>
      <w:r>
        <w:rPr>
          <w:b/>
        </w:rPr>
        <w:t xml:space="preserve">Esimerkki 1.5388</w:t>
      </w:r>
    </w:p>
    <w:p>
      <w:r>
        <w:t xml:space="preserve">Seremoniaan osallistuvat muun muassa Benicio del Toro, Whoopi Goldberg ja Kevin Hart. "Jokainen näistä artisteista tuo Oscar-lavalle ihanan omaleimaisen elementin", tuottajat sanoivat. Oscar-gaalaa on varjostanut riita monimuotoisuuden puutteesta, ja jotkut mustat tähdet boikotoivat show'ta. Akatemia julkisti torstaina Los Angelesissa 88. Oscar-televisiolähetyksen ensimmäiset juontajat. Mukana ovat myös Tina Fey, Ryan Gosling, Lady Gaga, Sam Smith, Charlize Theron, Jacob Tremblay, The Weeknd ja Pharrell Williams. "Yhdessä he edustavat niitä monia jännittäviä tapoja, joilla tarinoita voidaan jakaa ihmiskokemuksesta, ja meille on suuri kunnia, että he ovat mukana juhlassa", Oscar-tuottajat David Hill ja Reginald Hudlin sanoivat. Ilmoitus tuli sen jälkeen, kun elokuvaohjaaja Spike Lee oli ehdottanut, että mustille, aasialaisille ja etnisten vähemmistöjen edustajille voitaisiin ottaa käyttöön kiintiöitä. Kaikki 20 näyttelijäntyön Oscar-ehdokasta ovat valkoisia jo toisena vuonna peräkkäin. Joukko näyttelijöitä tuki myöhemmin Leen ilmoitusta siitä, ettei hän voi tukea "liljanvalkoista" palkintogaalaa. Heidän joukossaan oli Will Smith, joka monien mielestä oli jätetty tänä vuonna huomiotta parhaan näyttelijän kategoriassa roolistaan oikeuslääkärinä urheiludraamassa Concussion. Tähti, joka on aiemmin ollut kahdesti Oscar-ehdokkaana, kertoi BBC:lle olevansa "erittäin tyytyväinen siihen, miten nopeasti ja aggressiivisesti" Akatemia reagoi asiaan ja ilmoitti viime viikolla uusista toimenpiteistä, joilla pyritään monipuolistamaan jäsenistöä. Hän sanoi kuitenkin, ettei hänen mielestään kiistassa ollut kyse rotukysymyksestä vaan laajemmasta asiasta. "Haluan tehdä hyvin selväksi sanomani hengen - tämä on paljon minua laajempi asia", hän sanoi. "Tällä ei ole mitään tekemistä minun tai palkintojen kanssa. Se on minulle todella kevytmielinen syy nostaa käteni ylös ja antaa lausuntoni. Minulle tässä on kyse enemmänkin monimuotoisuudesta ja osallisuudesta. "Kyse ei ole meistä ja heistä, vaan meistä". Olen akatemian jäsen, joten tämä on enemmänkin perhekysymys kuin kansalaisoikeuskysymys. Se on ongelma, joka meidän kaikkien on ratkaistava."</w:t>
      </w:r>
    </w:p>
    <w:p>
      <w:r>
        <w:rPr>
          <w:b/>
        </w:rPr>
        <w:t xml:space="preserve">Tulos</w:t>
      </w:r>
    </w:p>
    <w:p>
      <w:r>
        <w:t xml:space="preserve">Oscar-gaala on julkistanut tämän vuoden Oscar-gaalan juontajien ja esiintyjien kokoonpanon, kun se taistelee moninaisuutta koskevaa jatkuvaa riitaa vastaan.</w:t>
      </w:r>
    </w:p>
    <w:p>
      <w:r>
        <w:rPr>
          <w:b/>
        </w:rPr>
        <w:t xml:space="preserve">Esimerkki 1.5389</w:t>
      </w:r>
    </w:p>
    <w:p>
      <w:r>
        <w:t xml:space="preserve">Ruotsin kansalainen Flamur Beqiri, 36, sai surmansa Battersea Church Roadilla Lounais-Lontoossa poliisin mukaan "kohdennetussa iskussa", joka tapahtui muutaman metrin päässä hänen kodistaan. Hänen perheensä sanoi lausunnossaan olevansa "järkyttynyt ja sureva" ja pyysi kunnioittamaan heidän yksityisyyttään. Pidätyksiä ei ole tehty, ja poliisi vetoaa edelleen silminnäkijöihin. Beqirin perhe lisäsi: "Kiitämme kaikkia ystävällisistä ajatuksista ja surunvalitteluista. "Näin paljon surua tähän aikaan vuodesta on sydäntäsärkevää. "Pyydämme teitä kunnioittamaan yksityisyyttämme ja antamaan meidän surra rauhassa." Komisario Jamie Stevenson sanoi: "Flamurin perhe, hänen vaimonsa ja hyvin nuori lapsensa, joutuivat todistamaan tätä hirvittävää hyökkäystä, ja he joutuvat nyt käsittelemään sitä, että heidän maailmansa on kääntynyt ylösalaisin." Hän sanoi, että Beqiri oli albanialaista syntyperää ja asunut Lontoossa neljä tai viisi vuotta. "Uskomme, että Flamur on mahdollisesti ollut osallisena rikollisuuteen Ruotsissa, ja olemme yhteydessä ruotsalaisiin kollegoihimme yrittäessämme ymmärtää, mitä tapahtumia on mahdollisesti ollut, jos on ollut, jotka ovat saattaneet johtaa siihen, että joku on halunnut kostaa Flamurille Yhdistyneessä kuningaskunnassa", hän lisäsi. Yksinäisen hyökkääjän uskotaan paenneen jalan Battersea Bridge Roadin suuntaan. Battersea Church Roadilla sijaitseva rikospaikka on nyt pienennetty, ja sen odotetaan suljettavan pian, kertoi Met. Raporttien mukaan Beqiri on entisen Real Housewives Of Cheshire -tähden Misse Beqirin veli. Lontoossa on tehty yli 145 henkirikosta vuonna 2019, mikä on suurin määrä kalenterivuoden aikana sitten vuoden 2008. Aiheeseen liittyvät Internet-linkit Met Police</w:t>
      </w:r>
    </w:p>
    <w:p>
      <w:r>
        <w:rPr>
          <w:b/>
        </w:rPr>
        <w:t xml:space="preserve">Tulos</w:t>
      </w:r>
    </w:p>
    <w:p>
      <w:r>
        <w:t xml:space="preserve">Jouluaattona vaimonsa ja lapsensa nähden ammutun miehen perhe on kertonut sydänsuruistaan.</w:t>
      </w:r>
    </w:p>
    <w:p>
      <w:r>
        <w:rPr>
          <w:b/>
        </w:rPr>
        <w:t xml:space="preserve">Esimerkki 1.5390</w:t>
      </w:r>
    </w:p>
    <w:p>
      <w:r>
        <w:t xml:space="preserve">Stephen McKinneyta, 44, Castletown Square Fintonassa, Fermanaghin kreivikunnassa, syytetään Lu Na McKinneyn murhasta 11.-14. huhtikuuta 2017 välisenä aikana. Pariskunta oli perhematkalla ennen hääpäiväänsä. He olivat vuokranneet risteilijän Manor House Marine -yhtiöltä. He kiinnittyivät Devenish Islandille yöksi, ja siellä rouva McKinney astui veteen. McKinney kiistää murhan. Hän sanoo vaimonsa menneen kannelle kiinnittämään kiinnitysköysiä luultuaan, että vene oli liikkunut. Kuolemaa pidettiin alun perin traagisena hukkumisonnettomuutena, kunnes useat todistajat herättivät epäilyksiä. McKinney on vakuuttunut siitä, että hän yritti pelastaa vaimonsa, kun tämä putosi laidan yli, mutta oikeudessa kuultiin hänen antaneen ristiriitaisia kertomuksia tapahtumista. Intensiivisten tutkimusten jälkeen käynnistettiin murhatutkinta. Syyttäjä väittää, että McKinney on kontrolloiva mies, joka tappoi vaimonsa kyllästyttyään vaimoonsa mutta joka ei halunnut hyväksyä, että vaimo saattaisi erota hänestä. Dungannonin kruununoikeudelle esitettiin nauhoite 999-puhelusta, jossa mies pyysi poliisia lähettämään apua. 'Yritin auttaa häntä', hän sanoi haukkoen henkeä ja nyyhkyttäen: "Vaimoni putosi veteen, enkä näe häntä." Hän sanoi, ettei vaimolla ollut pelastusliivejä, koska veneessä oli vain kaksi ja hän oli antanut ne lapsille. "Haluan mennä veteen etsimään häntä", hän sanoi. "Menen takaisin veteen hakemaan häntä. Minun on mentävä sisään. En näe häntä. Hyppäsin veteen ja yritin auttaa häntä, kun hän putosi." Puhelun käsittelijä kysyi, miten rouva McKinney joutui veteen, mihin McKinney vastasi: "Hän luuli veneen liikkuvan. Hän meni tarkistamaan köydet. Sitten hän putosi, enkä näe häntä. En näe häntä. Olkaa hyvä ja tulkaa nopeasti." Hän vahvisti, että lapset nukkuivat veneessä, ja toisti: "Minun on mentävä etsimään hänet. Minun täytyy hakea vaimoni." Puhelun käsittelijä lannisti McKinneytä menemästä takaisin veteen ja kehotti häntä pitämään huolta lastensa turvallisuudesta ja siitä, että hänen on pysyttävä rauhallisena heidän vuokseen. 'Minulla oli hänestä kiinni' Hän kehotti McKinneytä menemään hyttiin ja aktivoimaan radion, mutta McKinney sanoi, ettei hän löytänyt sitä eikä myöskään soihtuja. Hän sanoi: "Hän putosi sisään, joten hyppäsin sisään. Tartuin häneen kiinni ja yritin vetää hänet ylös. "Sain hänet ylös, mutta hän veti minut alas. Pidin hänestä kiinni, mutta hän putosi." Puhelun käsittelijä kehotti häntä hakemaan lämpimät vaatteet ja laittamaan veneen valot päälle, jotta etsintämiehiä voitaisiin auttaa hänen paikantamisessaan. McKinney kertoi myöhemmin löytäneensä soihdun ja kuvaili rouva McKinneyn pukeutuneen mustaan takkiin "pitääkseen hänet lämpimänä", t-paitaan ja housuihin. Puhelun käsittelijä kehotti McKinneytä sytyttämään soihdun, mutta poliisin pelastusvene tuli näkyviin ennen häntä. McKinney sanoi sitten: "Näen hänet. Näen hänet. Näen vaimoni vedessä. Näen hänet. Hän on vedessä." Hänen äänensä muuttui sitten karkeaksi kuiskaukseksi, ja puhelun käsittelijä kehotti häntä pysymään veneessä lastensa kanssa ja puhumaan poliisin kanssa. Puhelu lopetettiin, kun poliisi tuli McKinneyn veneeseen. Oikeudenkäyntiä jatketaan tiistaina.</w:t>
      </w:r>
    </w:p>
    <w:p>
      <w:r>
        <w:rPr>
          <w:b/>
        </w:rPr>
        <w:t xml:space="preserve">Tulos</w:t>
      </w:r>
    </w:p>
    <w:p>
      <w:r>
        <w:t xml:space="preserve">Fermanaghin kreivikunnassa sijaitsevalla Lough Erne -järvellä tehdyn veneilyn aikana tapahtuneesta vaimonsa murhasta syytetyn miehen oikeudenkäynnissä on kuultu nauhoite hätäpuhelusta, jonka mies soitti poliisille vaimonsa jouduttua veteen.</w:t>
      </w:r>
    </w:p>
    <w:p>
      <w:r>
        <w:rPr>
          <w:b/>
        </w:rPr>
        <w:t xml:space="preserve">Esimerkki 1.5391</w:t>
      </w:r>
    </w:p>
    <w:p>
      <w:r>
        <w:t xml:space="preserve">Tyhjät patruunat sisältyivät Jean-Michel Gentilille Bordeaux'ssa lähetettyyn kirjeeseen, jossa uhkailtiin myös hänen läheisiään ja muita tuomareita. Ranskan tuomariliitto ilmoitti uhkauksesta ja vetosi rauhallisuuteen. Sarkozy kiistää saaneensa laittomia lahjoituksia L'Orealin perijätär Liliane Bettencourtilta vuonna 2007. Entinen konservatiivipresidentti on asetettu virallisen tutkinnan kohteeksi, ja häntä syytetään tuhansien eurojen vastaanottamisesta 90-vuotiaalta leskeltä, maan rikkaimmalta naiselta, jonka asiantuntijat katsovat olleen dementoituneessa tilassa ainakin vuodesta 2006 lähtien. Maanantaina Sarkozy kertoi ensimmäistä kertaa julkisuuteen tutkinnasta ja sanoi, ettei hän ole koskaan pettänyt julkisia velvollisuuksiaan, ja lupasi puhdistaa nimensä. "Käytän kaiken energiani todistaakseni rehellisyyteni ja rehellisyyteni", hän kirjoitti Facebookissa. "Totuus voittaa lopulta. En epäile sitä yhtään." Sarkozy voitti vuoden 2007 presidentinvaalit mukavasti, mutta hävisi viime vuonna sosialistien ehdokkaalle Francois Hollandelle. "Sietämätöntä kärjistymistä" Gentil on merkittävin kolmesta tutkintaa johtavasta tuomarista. Tuomareiden liiton mukaan uhkaus tuli keskiviikkona sen jälkeen, kun Sarkozyn asianajaja Thierry Herzog oli esittänyt "tiettyjen poliitikkojen arvottomia tai jopa loukkaavia huomautuksia Nicolas Sarkozyn asettamisesta tutkinnan kohteeksi ja yhden tuomarin (Gentil) puolueettomuuden kyseenalaistamisesta". "Tänään tälle tuomarille lähetettiin kirje, johon oli liitetty tyhjiä patruunoita, joissa häntä, hänen läheisiään ja tuomariliiton jäseniä selvästi uhattiin tappaa", liitto totesi verkkosivuillaan. Liitto torjui yritykset "mustamaalata" tuomareita ja sanoi: "Kaikkien tulisi osoittaa äärimmäistä vastuullisuutta sanoissaan, ja tuomitsemme jyrkästi tämän sietämättömän väkivallan kärjistymisen." Herzog kyseenalaisti tuomari Gentilin puolueettomuuden sunnuntain Journal du Dimanche -sanomalehden haastattelussa. Tuomari oli yksi niistä, jotka allekirjoittivat Le Monde -lehdessä kesäkuussa julkaistun mielipidekolumnin, jossa syytettiin Sarkozya ja hänen edeltäjäänsä Jacques Chiracia siitä, että he "haluavat suojella korruptoituneita", Herzog huomautti. "Viisi päivää tämän kolumnin allekirjoittamisen jälkeen sama tuomari määräsi neljä ratsiaa Sarkozyn kotiin, toimistoon ja sihteerin kotiin, asianajaja sanoi. Tuomari Gentil kutsui yllättäen Sarkozyn henkilökohtaiseen tapaamiseen rouva Bettencourtin hovimestarin Pascal Bonnefoyn kanssa Bordeaux'ssa viime viikolla. Tuomari halusi selvittää, kuinka usein poliitikko oli tavannut rouva Bettencourtia vuonna 2007. Sarkozy on väittänyt nähneensä vaimonsa vain kerran tuona vuonna, mutta hovimestari kertoi asiasta toisin. Kuulemisen jälkeen ex-presidentti asetettiin virallisen tutkinnan kohteeksi "haavoittuvassa asemassa olevan henkilön hyväksikäytöstä Liliane Bettencourtin vahingoksi vuonna 2007". Ranskan lain mukaan tuomioistuimen päätös ei ole virallinen syyte.</w:t>
      </w:r>
    </w:p>
    <w:p>
      <w:r>
        <w:rPr>
          <w:b/>
        </w:rPr>
        <w:t xml:space="preserve">Tulos</w:t>
      </w:r>
    </w:p>
    <w:p>
      <w:r>
        <w:t xml:space="preserve">Ranskan entisen presidentin Nicolas Sarkozyn korruptiojutun johtava tutkintatuomari on saanut postissa tappouhkauksen.</w:t>
      </w:r>
    </w:p>
    <w:p>
      <w:r>
        <w:rPr>
          <w:b/>
        </w:rPr>
        <w:t xml:space="preserve">Esimerkki 1.5392</w:t>
      </w:r>
    </w:p>
    <w:p>
      <w:r>
        <w:t xml:space="preserve">Simon JackBusiness editor@BBCSimonJackon Twitter Huono uutinen on, että rokote - vaikka se onnistuisikin - on valmis vasta ensi vuoden jälkipuoliskolla. GSK:n toimitusjohtaja Emma Walmsley kertoi BBC:lle, että rokotteiden kehittäminen ja testaaminen kestää yleensä vuosikymmenen. Hänen mukaansa suunnitelma saada rokote saataville vain 18 kuukaudessa oli valtava nopeutus normaaliin prosessiin verrattuna. GSK on myös mukana yhteistyössä toisen brittiläisen lääkejätin AstraZenecan kanssa auttaakseen hallitusta saavuttamaan tavoitteensa tehdä 100 000 testiä huhtikuun loppuun mennessä. Emma Walmsley sanoi toivovansa, että Yhdistyneen kuningaskunnan kaksi suurinta lääkeyhtiötä voisivat auttaa tarjoamaan 30 000 päivittäistä testiä toukokuun alkuun mennessä. Tämä on merkittävä panos, mutta tavoitteen saavuttamiseen on vielä matkaa. GSK sanoi myös, että se kanavoi rokoteohjelmastaan saamansa voitot tulevien virusuhkien tutkimus- ja kehitystyöhön. Kun häneltä kysyttiin, onko asianmukaista, että jokin yritys hyötyy maailmanlaajuisesta hätätilanteesta, Emma Walmsley lupasi, että yritys ei saisi nettovoittoa rokotteiden myynnistä ja että GSK käyttäisi kaikki voitot tulevien tutkimusinvestointien ohella rokotteiden toimittamisen tukemiseen kehitysmaihin. Muut ryhmät ovat luvanneet nopeampia rokotetuloksia. Sarah Gilbert, Oxfordin yliopiston professori, joka on mukana erillisessä rokotteen etsinnässä, sanoi olevansa "80-prosenttisen varma" siitä, että hänen ryhmänsä kehitystyö toimisi syksyyn mennessä. Tällä hetkellä kehitteillä on yli 20 rokotetta. Tällä hetkellä työn alla ovat mm: GSK:n pomo Walmsley sanoi toivottavansa muille yrityksille ja kumppanuuksille onnea omien ratkaisujensa kehittämisessä. Hän sanoi kuitenkin myös, että ne ovat ainutlaatuisessa asemassa, sillä ne pystyvät tuomaan asiantuntemusta, täydentävää tiedettä ja - mikä ehkä tärkeintä - tuotantovoimaa, jotta kipeästi tarvittavaa rokotetta voidaan tuottaa tarvittavia määriä.</w:t>
      </w:r>
    </w:p>
    <w:p>
      <w:r>
        <w:rPr>
          <w:b/>
        </w:rPr>
        <w:t xml:space="preserve">Tulos</w:t>
      </w:r>
    </w:p>
    <w:p>
      <w:r>
        <w:t xml:space="preserve">GSK ja Sanofi, kaksi maailman suurinta lääkejättiä, yhdistävät voimansa yrittäessään luoda rokotteen Covid-19-taudin leviämisen estämiseksi.</w:t>
      </w:r>
    </w:p>
    <w:p>
      <w:r>
        <w:rPr>
          <w:b/>
        </w:rPr>
        <w:t xml:space="preserve">Esimerkki 1.5393</w:t>
      </w:r>
    </w:p>
    <w:p>
      <w:r>
        <w:t xml:space="preserve">Juontaja, joka juontaa useita ITV:n ohjelmia yhdessä Declan Donnellyn kanssa, julkaisi sunnuntaina lausunnon, jossa hän pyysi yksityisyyttä "sekä itselleen, Lisalle että heidän lähimmille perheilleen". Pariskunta tapasi vuonna 1994, kun he esiintyivät laulajina Smash Hits -kiertueella Newcastlessa. He olivat yhdessä 23 vuotta ja menivät naimisiin vuonna 2007. The Sun kertoo myös, että Armstrong on palkannut lakimiehet Harbottle and Lewisin neuvottelemaan 31 miljoonan punnan avioeroratkaisusta. BBC on pyytänyt yritykseltä kommenttia. Bafta-palkittu tähti vietti viime vuonna kaksi kuukautta vieroitushoidossa myönnettyään kipulääke- ja alkoholiriippuvuutensa. Se juontaa juurensa kivuliaasta polvileikkauksesta vuonna 2015, jolloin Armstrong - tv-maskeeraajana työskentelevä - ja Donnelly kannustivat häntä hakemaan apua. Britain's Got Talent-, I'm A Celebrity- ja Ant and Dec's Saturday Night Takeaway -ohjelmia juontava 42-vuotias puhui viime vuonna The Sun on Sunday -lehdelle vaikeasta ajastaan. "Olin siinä pisteessä, että otin mitä tahansa - reseptilääkkeitä, ei-reseptilääkkeitä -", hän sanoi. "Ja otin niitä alkoholin kanssa, mikä on naurettavaa. Lääkärit sanoivat minulle: 'Olisit voinut tappaa itsesi'." Hän paljasti olevansa kuivilla huumeista ja alkoholista elokuussa ja palasi juontajaksi viime vuoden marraskuussa I'm A Celebrity Get Me Out of Here -ohjelmaan. Seuraa meitä Facebookissa, Twitterissä @BBCNewsEnts tai Instagramissa bbcnewsents. Jos sinulla on juttuehdotus, lähetä sähköpostia osoitteeseen entertainment.news@bbc.co.uk.</w:t>
      </w:r>
    </w:p>
    <w:p>
      <w:r>
        <w:rPr>
          <w:b/>
        </w:rPr>
        <w:t xml:space="preserve">Tulos</w:t>
      </w:r>
    </w:p>
    <w:p>
      <w:r>
        <w:t xml:space="preserve">Ant McPartlin on vahvistanut eroavansa Lisa Armstrongista 11 avioliittovuoden jälkeen.</w:t>
      </w:r>
    </w:p>
    <w:p>
      <w:r>
        <w:rPr>
          <w:b/>
        </w:rPr>
        <w:t xml:space="preserve">Esimerkki 1.5394</w:t>
      </w:r>
    </w:p>
    <w:p>
      <w:r>
        <w:t xml:space="preserve">Se on saanut nimensä Luxemburgissa sijaitsevasta Schengenin kaupungista, jossa sopimus allekirjoitettiin vuonna 1985. Se tuli voimaan vuonna 1995. Mitkä maat kuuluvat sopimukseen? Ensimmäiset jäsenvaltiot olivat Belgia, Ranska, Saksa, Luxemburg ja Alankomaat. Nyt Schengen-maita on 26 - 22 EU:n jäsenvaltiota ja neljä EU:n ulkopuolista maata. Nämä neljä ovat Islanti ja Norja (vuodesta 2001), Sveitsi (vuodesta 2008) ja Liechtenstein (vuodesta 2011). Ensimmäisten viiden maan jälkeen liittyivät Italia (1990), Portugali ja Espanja (1991), Kreikka (1992), Itävalta (1995) sekä Tanska, Suomi ja Ruotsi vuonna 1996. Yhdeksän muuta EU-maata liittyi vuonna 2007, kun EU:n itälaajentuminen vuonna 2004 oli päättynyt. Ne ovat Tšekki, Viro, Unkari, Liettua, Latvia, Malta, Puola, Slovakia ja Slovenia. Vain kuusi EU:n 28 jäsenvaltiosta on Schengen-alueen ulkopuolella: Bulgaria, Kroatia, Kypros, Irlanti, Romania, Kroatia ja Yhdistynyt kuningaskunta. EU selittää Schengenin kehitystä täällä. Aikovatko muutkin maat poistaa rajatarkastukset? Andorra ja San Marino eivät kuulu Schengen-alueeseen, mutta niiden rajoilla ei ole enää tarkastuksia. EU:hun vuonna 2004 liittyneelle Kyprokselle, Bulgarialle ja Romanialle (liittyivät vuonna 2007) tai Kroatialle (liittyi vuonna 2013) ei ole vielä päivämäärää. Mitkä EU-maat eivät kuulu Schengeniin? Yhdistynyt kuningaskunta ja Irlannin tasavalta ovat jättäytyneet Schengenin ulkopuolelle. Yhdistynyt kuningaskunta haluaa säilyttää omat rajansa, ja Dublin haluaa mieluummin säilyttää Yhdistyneen kuningaskunnan kanssa voimassa olevan vapaan liikkuvuuden järjestelynsä, jota kutsutaan yhteiseksi matkustusalueeksi, kuin liittyä Schengeniin. Yhdistynyt kuningaskunta ja Irlanti alkoivat osallistua joihinkin Schengenin sopimuksen osa-alueisiin, kuten Schengenin tietojärjestelmään (SIS), vuonna 2000 ja Irlanti vuonna 2002. SIS:n avulla poliisiviranomaiset eri puolilla Eurooppaa voivat jakaa lainvalvontaa koskevia tietoja. Se sisältää tietoja varastetuista autoista, oikeudenkäynneistä ja kadonneista henkilöistä. Miten Pariisin iskut ja siirtolaiskriisi ovat vaikuttaneet Schengeniin? Kansallismieliset ja euroskeptikot kritisoivat usein Schengenin sopimusta, koska se on avoin ovi maahanmuuttajille ja rikollisille. Marraskuun 13. päivän Pariisin iskut, joissa kuoli 130 ihmistä, saivat aikaan sen, että Schengen-sopimusta alettiin miettiä kiireesti uudelleen. Oli huolestuttavaa, että murhaajat olivat päässeet Pariisiin niin helposti Belgiasta ja että jotkut heistä olivat tulleet EU:hun maahanmuuttajajoukkojen mukana Kreikan kautta. Vuonna 2015 yli miljoonan siirtolaisen - joista monet olivat syyrialaisia pakolaisia - tulva lisäsi huomattavasti poliitikkojen paineita, ja EU-maat ottivat yksi toisensa jälkeen uudelleen käyttöön väliaikaiset rajatarkastukset. Joulukuussa Euroopan komissio ehdotti Schengeniin merkittävää muutosta, jonka odotetaan tulevan pian voimaan. Useimpien EU:n ulkopuolisten matkustajien tiedot tarkistetaan poliisin tietokannoista EU:n ulkorajoilla. Tärkein muutos on se, että sääntöä sovelletaan myös EU:n kansalaisiin, jotka tähän asti on vapautettu tästä säännöstä. Schengen-viisumin saaneiden EU:n ulkopuolisten maiden kansalaisten henkilöllisyyttä ei yleensä tarkisteta, kun he matkustavat alueen sisällä, mutta Pariisin hirmutekojen jälkeen tarkastukset ovat yleistyneet. Milloin maat voivat ottaa rajatarkastukset uudelleen käyttöön? Schengenin sääntöjen mukaan allekirjoittajavaltiot voivat palauttaa sisärajoilla tehtävät tarkastukset 10 päiväksi, jos se on välttämätöntä välittömästi "yleiseen järjestykseen tai kansalliseen turvallisuuteen" liittyvistä syistä. Jos ongelma jatkuu, tarkastukset voidaan jatkaa enintään 20 päivän ja enintään kahden kuukauden pituiseksi "uusittavaksi ajanjaksoksi". Määräaika on pidempi, jos uhkaa pidetään "ennakoitavissa olevana". Valvontaa voidaan jatkaa enintään 30 päivän ja enintään kuuden kuukauden pituisia ajanjaksoja, jotka voidaan uusia. Schengenin rajasäännöstön 26 artiklan mukaan tarkastuksia voidaan jatkaa enintään kahdella vuodella "poikkeuksellisissa olosuhteissa". Schengen-alueella rajatarkastuksia on tällä hetkellä kuudessa valtiossa: Itävalta, Tanska, Ranska, Saksa, Norja ja Ruotsi. Unkarin tarkastukset koskevat sen rajoja kahden Schengen-alueeseen kuulumattoman valtion kanssa: Kroatiaan ja Serbiaan. Viime lokakuussa Unkari otti käyttöön väliaikaiset tarkastukset myös Schengen-jäsenmaan Slovenian rajalla. Vuonna 2005 Ranska otti uudelleen käyttöön rajatarkastukset islamististen taistelijoiden Lontoossa tekemien pommi-iskujen jälkeen. Itävalta, Portugali ja Saksa ottivat uudelleen käyttöön rajatarkastukset eräiden suurten urheilutapahtumien, kuten jalkapallon maailmanmestaruuskisojen, yhteydessä. Mitä muuta Schengeniin kuuluu? Tärkein piirre on yhtenäisen ulkorajan luominen ja yhtenäiset säännöt rajan valvomiseksi, mutta siihen liittyy muitakin toimenpiteitä, kuten Miten tämä vaikuttaa EU:n ulkopuolisten maiden kansalaisiin? Joidenkin maiden kansalaisten on hankittava Schengen-viisumi päästäkseen johonkin Schengen-alueen jäsenmaista tai matkustaakseen alueella. Kyseessä on lyhytaikainen viisumi, joka on voimassa 90 päivää. Se mahdollistaa myös kansainvälisen kauttakulun Schengen-maiden lentoasemilla. Lyhytaikainen viisumi maksaa 60 euroa (46 puntaa; 66 dollaria), mutta venäläisille, ukrainalaisille ja joidenkin muiden maiden kansalaisille se maksaa vain 35 euroa viisumien myöntämisen helpottamista koskevien sopimusten mukaisesti.</w:t>
      </w:r>
    </w:p>
    <w:p>
      <w:r>
        <w:rPr>
          <w:b/>
        </w:rPr>
        <w:t xml:space="preserve">Tulos</w:t>
      </w:r>
    </w:p>
    <w:p>
      <w:r>
        <w:t xml:space="preserve">Schengenin sopimuksella poistettiin monet EU:n sisärajat, mikä mahdollisti passittoman liikkumisen suurimmassa osassa EU:ta.</w:t>
      </w:r>
    </w:p>
    <w:p>
      <w:r>
        <w:rPr>
          <w:b/>
        </w:rPr>
        <w:t xml:space="preserve">Esimerkki 1.5395</w:t>
      </w:r>
    </w:p>
    <w:p>
      <w:r>
        <w:t xml:space="preserve">Cambus Ltd:tä vastaan nostettiin syyte sen jälkeen, kun Nicola Berridge kuoli Bedfordin aseman kunnostustöiden aikana helmikuussa 2015. St Albans Crown Courtissa yritys tuomittiin siitä, että se ei ollut täyttänyt työsuojelulain mukaista velvollisuutta muuta kuin työntekijää kohtaan, ja sille määrättiin 350 000 punnan sakko. Bedford Borough Councilille määrättiin 300 000 punnan sakko sen jälkeen, kun se oli myöntänyt rikkomuksen. Vuoden 2018 oikeudenkäynnissä valamiehistö vapautti tienpäällystysurakoitsija DJT Surfacing Ltd:n samasta syytteestä. Biggleswadesta kotoisin olevan rouva Berridgen, 53, kuolinpäivänä - 13. helmikuuta 2015 - linja-autoasema oli usein ruuhkautunut busseista, ja oikeus kuuli, että urakoitsijoiden ajoneuvoja oli pysäköitynä linja-autoaseman työskentelyosaan. Kuorma-auton kuljettaja oli osittain jalankulkijoiden ylityspaikan päällä, kun hän pysäköi asemalle. Syyttäjä Valerie Charbit sanoi, että Berridge nousi bussista, jonka eteen oli pysäköity toinen bussi, ja hän käveli jalkakäytävälle, ohitti kahden pysäköidyn bussin välisen raon ja jäi kuorma-auton alle. Hän sanoi: "Hän kulki jalkakäytävän yli ja siirtyi sitten pois risteyksestä astuakseen pysäköidyn kuorma-auton eteen, jotta hän pystyi jatkamaan bussiaseman ylittämistä". "Riittämätön koordinointi" DJT:lle kuuluvan kuorma-auton kuljettaja siirtyi eteenpäin ja ajoi hänen päälleen aiheuttaen "katastrofaalisia ja välittömästi kuolemaan johtavia vammoja", hän sanoi. Ben Mills, joka edusti neuvostoa, sanoi, että viranomainen pyysi varauksetta anteeksi sitä, että se oli epäonnistunut monessa asiassa. James Puzey Cambusin puolesta sanoi, että yhtiö oli ottanut opikseen, joka oli jo otettu käyttöön. Tuomari sanoi, että hänelle jäi neuvoston osalta "vahva tunne, että koordinointi oli riittämätöntä". Hänen mukaansa Cambus oli pysäköinyt bussit liian lähelle seepra-risteystä, mikä heikensi näkyvyyttä.</w:t>
      </w:r>
    </w:p>
    <w:p>
      <w:r>
        <w:rPr>
          <w:b/>
        </w:rPr>
        <w:t xml:space="preserve">Tulos</w:t>
      </w:r>
    </w:p>
    <w:p>
      <w:r>
        <w:t xml:space="preserve">Linja-autoyritys ja neuvosto ovat saaneet sakkoja sen jälkeen, kun kuorma-auto tappoi naisen linja-autoasemalla.</w:t>
      </w:r>
    </w:p>
    <w:p>
      <w:r>
        <w:rPr>
          <w:b/>
        </w:rPr>
        <w:t xml:space="preserve">Esimerkki 1.5396</w:t>
      </w:r>
    </w:p>
    <w:p>
      <w:r>
        <w:t xml:space="preserve">Lauri Lovea, 28, Stradishallista, Suffolkista, syytetään liittovaltion keskuspankin tietokoneiden murtamisesta. Syyte julkistettiin Manhattanin liittovaltion tuomioistuimessa torstaina. Hänen asianajajansa Karen Todner sanoi, että häntä tutkii myös Yhdistyneen kuningaskunnan kansallinen rikostorjuntavirasto, ja toivotaan, että kaikki asiat saadaan päätökseen Yhdistyneessä kuningaskunnassa. "Jos Yhdysvallat esittää luovutuspyynnön, sitä vastustetaan kiivaasti", hän sanoi. "Uskomme, että jos herra Love joutuu vastaamaan syytteisiin, ne pitäisi nostaa ja ne nostetaan Yhdistyneessä kuningaskunnassa." Rikoksista, joista häntä syytetään, voidaan tuomita jopa 12 vuoden vankeusrangaistus, kertoi liittovaltion poliisi FBI. Yhdysvaltain syyttäjä Preet Bharara väitti, että Love oli "kehittynyt hakkeri, joka murtautui Federal Reserven tietokoneisiin, varasti arkaluonteisia henkilötietoja ja laittoi ne laajalti saataville jättäen ihmiset alttiiksi näiden tietojen ilkivaltaiselle käytölle". Rikosten väitetään ajoittuvan lokakuusta 2012 helmikuuhun 2013, jolloin Love väitetään yrittäneen soluttautua salaa New Yorkin keskuspankin palvelimille varastamaan ei-julkisia tietoja ja julkaisemaan ne tietyillä verkkosivustoilla. Hänen väitetään tehneen yhteistyötä "muiden hakkerien kanssa eri puolilla maailmaa pääsyn saamiseksi". "Miljoonien tappiot" Syytteen mukaan lokakuussa 1012: "Herra Love käytti luvatonta käyttöoikeuttaan paikallistamaan ja varastamaan tiettyjä Federal Reserven palvelimilla olevia luottamuksellisia tietoja, mukaan lukien Federal Reserven tietokonejärjestelmän käyttäjien nimet, sähköpostiosoitteet ja puhelinnumerot. "Tämän jälkeen Love levitti näitä tietoja julkisesti julkaisemalla ne aiemmin hakkeroidulla ja hänen hallinnassaan olleella verkkosivustolla." George Venizelos, FBI:n New Yorkin toimiston johtaja, sanoi: "Kyberrikollisuus ei tunne rajoja, eikä oikeus pysähdy kansainvälisille rajoille." Lovea syytetään järjestelmien murtamisesta "valtavien määrien" luottamuksellisten tietojen varastamiseksi, mikä johti miljoonien dollarien tappioihin. Yhdistyneen kuningaskunnan kansallisen rikosviraston (NCA) virkamiehet pidättivät hänet viime vuoden lokakuussa tietokoneen väärinkäyttöä koskevan lain (Computer Misuse Act, CMA) nojalla, ja myöhemmin Yhdysvaltain viranomaiset New Jerseyssä nostivat syytteen häntä vastaan. CMA-lain nojalla voidaan pidättää henkilöitä, jotka ovat tehneet hyökkäyksiä Yhdistyneestä kuningaskunnasta käsin tietokoneita vastaan missä tahansa päin maailmaa.</w:t>
      </w:r>
    </w:p>
    <w:p>
      <w:r>
        <w:rPr>
          <w:b/>
        </w:rPr>
        <w:t xml:space="preserve">Tulos</w:t>
      </w:r>
    </w:p>
    <w:p>
      <w:r>
        <w:t xml:space="preserve">Yhdysvaltain hallituksen tietokonepalvelimiin murtautumisesta syytetyn brittimiehen asianajajat sanovat vastustavansa "kiivaasti" kaikkia yrityksiä luovuttaa hänet.</w:t>
      </w:r>
    </w:p>
    <w:p>
      <w:r>
        <w:rPr>
          <w:b/>
        </w:rPr>
        <w:t xml:space="preserve">Esimerkki 1.5397</w:t>
      </w:r>
    </w:p>
    <w:p>
      <w:r>
        <w:t xml:space="preserve">Atlantis Resources esitteli AK1000:n Invergordonissa elokuussa. Kyseessä on lajinsa suurin vuorovesiturbiini. Yhtiön mukaan toimittaja Tempco Manufacturing Singaporessa oli ottanut vastuun viasta. Laite on asennettu Euroopan merienergiakeskukseen, mutta sitä ei ole pyöritetty eikä liitetty verkkoon. Atlantis Resourcesin mukaan alkuvaikeudet eivät ole odottamattomia, kun prototyyppilaitetta testataan, ja se luottaa edelleen siihen, että kokeilu onnistuu. Tiedottaja lisäsi, että turbiini saatiin testipaikalla käyttöön ensimmäisellä yrityksellä seitsemän päivän aikana elokuussa. Tempco Manufacturingin mukaan lapoihin liittyvä ongelma oli valitettava. Yrityksen edustaja lisäsi: "Myönnämme, että kyseessä oli odottamaton valmistusvirhe, jonka uskomme liittyvän valmistusprosessin aikana käytetyn komposiittimateriaalin koostumukseen. "Jatkamme vian syyn tutkimista." Laite on 22,5 metriä korkea, painaa 1 300 tonnia ja siinä on kaksi siipisarjaa yhdessä yksikössä. Se voisi tuottaa energiaa 1 000 kodin tarpeisiin.</w:t>
      </w:r>
    </w:p>
    <w:p>
      <w:r>
        <w:rPr>
          <w:b/>
        </w:rPr>
        <w:t xml:space="preserve">Tulos</w:t>
      </w:r>
    </w:p>
    <w:p>
      <w:r>
        <w:t xml:space="preserve">Orkneysaarilla testeissä olleen massiivisen vuorovesiturbiinin prototyypin lapoissa on havaittu vika.</w:t>
      </w:r>
    </w:p>
    <w:p>
      <w:r>
        <w:rPr>
          <w:b/>
        </w:rPr>
        <w:t xml:space="preserve">Esimerkki 1.5398</w:t>
      </w:r>
    </w:p>
    <w:p>
      <w:r>
        <w:t xml:space="preserve">Pariskunta tapasi toisensa vuonna 2008 ja meni naimisiin lokakuussa 2010 Intiassa tiikerireservaatissa sijaitsevassa lomakeskuksessa. Koomikko jätti avioeropaperit Los Angelesin ylioikeuteen vedoten sovittamattomiin eroihin. Lausunnossaan 36-vuotias sanoi: "Valitettavasti Katy ja minä lopetamme avioliittomme. Tulen aina ihailemaan häntä ja tiedän, että pysymme ystävinä." Ilmoitus tulee sen jälkeen, kun lehdistössä oli spekuloitu heidän suhteensa tilasta. Pariskunta vietti joulun erillään, Brand kuvattiin Cornwallissa, kun taas Perry nähtiin viettämässä sitä ystäviensä kanssa Havaijilla - kummallakaan ei ollut vihkisormusta. Brand teki läpimurtonsa Yhdysvalloissa juontaessaan MTV Awards -gaalaa vuonna 2008 ja herätti kohua, kun hän leimasi silloisen presidentin George W. Bushin "jälkeenjääneeksi cowboy-kaveriksi", jolle ei Englannissa "luotettaisi saksia". Kiistasta huolimatta häntä pyydettiin takaisin vuonna 2009, ja hän sai näyttelijän rooleja Hollywood-komedioissa, kuten Forgetting Sarah Marshallissa. Tänä vuonna Brand esitti pääsiäispupun animaatioperijää perhe-elokuvassa Hop ja otti nimiroolin Arthurissa, joka on uudelleenfilmatisointi Dudley Mooren klassikosta vuodelta 1981. Perryn listaykköseksi nousseet singlet toivat hänelle aiemmin tässä kuussa kunnian olla MTV:n ensimmäinen vuoden artisti. Kun hän juonsi yhdysvaltalaista komediaohjelmaa "Saturday Night Live" 10. joulukuuta, hän ei antanut mitään viitteitä siitä, että pariskunta olisi vaikeuksissa.</w:t>
      </w:r>
    </w:p>
    <w:p>
      <w:r>
        <w:rPr>
          <w:b/>
        </w:rPr>
        <w:t xml:space="preserve">Tulos</w:t>
      </w:r>
    </w:p>
    <w:p>
      <w:r>
        <w:t xml:space="preserve">Russell Brand on ilmoittanut jättäneensä avioerohakemuksen yhdysvaltalaisesta laulajasta Katy Perrystä 14 kuukauden avioliiton jälkeen.</w:t>
      </w:r>
    </w:p>
    <w:p>
      <w:r>
        <w:rPr>
          <w:b/>
        </w:rPr>
        <w:t xml:space="preserve">Esimerkki 1.5399</w:t>
      </w:r>
    </w:p>
    <w:p>
      <w:r>
        <w:t xml:space="preserve">Torstaina parlamentille toimitetussa kertomuksessa tilintarkastajat sanoivat, että vuonna 2005 tehty päätös oli "katastrofin resepti". Tilintarkastaja ja tilintarkastaja (CAG) totesi myös, että päätös yhdistää lentoyhtiön kotimaan- ja ulkomaanosastot oli "huonosti ajoitettu". Air India on viime vuosina tehnyt miljoonatappioita. Vaikeuksissa oleva valtiollinen lentoyhtiö haluaa valtion rahaa, jotta se voisi kääntää tilansa. Entinen siviili-ilmailuministeri Praful Patel sanoi, että hallitus teki päätöksen, jotta lentoyhtiö olisi kaupallisesti elinkelpoinen. CAG:n raportissa todetaan, että päätös hankkia "suuri määrä" Boeingin lentokoneita oli "riskialtis" ja että hankinta oli "vaikuttanut pääasiassa" lentoyhtiön massiiviseen velkataakkaan, joka oli 8,5 miljardia dollaria (5,19 miljardia puntaa) viime verovuoteen asti. "Koko hankinta [sekä Air India että Indian Airlines] oli tarkoitus rahoittaa velalla [joka oli tarkoitus maksaa takaisin tulojen tuottamisen kautta], lukuun ottamatta suhteellisen pientä 72 miljoonan dollarin (43 miljoonan punnan) pääomasijoitusta Indian Airlinesille", uutistoimisto Press Trust of India siteerasi raporttia. "Tämä oli resepti katastrofiin, ja sen olisi pitänyt herättää hälytyssignaalit siviili-ilmailuministeriössä, julkisten investointien hallituksessa ja suunnittelukomissiossa", raportissa sanottiin. Tilintarkastajat kutsuivat myös Air Indian ja Indian Airlinesin sulautumista vuonna 2007 "huonosti ajoitetuksi" ja totesivat, että "sulautumisen taloudellisia näkökohtia ei ollut validoitu riittävästi ennen sulautumista". Kertomuksessa kyseenalaistettiin myös ministeriön ulkomaisten maiden kanssa tekemät kahdenväliset sopimukset, jotka sen mukaan suosivat kansainvälisiä lentoyhtiöitä. Tilintarkastajat totesivat, että lentoyhtiön terveyden parantamiseksi tarvitaan "ankaria päätöksiä". Patel sanoi, että CAG:n raportti oli "täynnä ristiriitaisuuksia". "Hallitus teki viisaudessaan kaikkensa tehdäkseen lentoyhtiöstä kaupallisesti elinkelpoisen. "Meidän oli päätettävä välittömästi, pitäisikö uusia lentokoneita ostaa, muuten lentoyhtiö olisi suljettu", hän sanoi. Intian kansallinen lentoyhtiö on tehnyt valtavia tappioita, ja sillä on vaikeuksia kilpailla kasvavilla ahtailla markkinoilla. Fuusion jälkeen lentäjät ovat usein lakkoilleet ja valittaneet huonoista työoloista.</w:t>
      </w:r>
    </w:p>
    <w:p>
      <w:r>
        <w:rPr>
          <w:b/>
        </w:rPr>
        <w:t xml:space="preserve">Tulos</w:t>
      </w:r>
    </w:p>
    <w:p>
      <w:r>
        <w:t xml:space="preserve">Intian valtion tilintarkastajat ovat arvostelleet ilmailuministeriötä sen päätöksestä ostaa 111 lentokonetta kansalliselle lentoyhtiölle Air Indialle.</w:t>
      </w:r>
    </w:p>
    <w:p>
      <w:r>
        <w:rPr>
          <w:b/>
        </w:rPr>
        <w:t xml:space="preserve">Esimerkki 1.5400</w:t>
      </w:r>
    </w:p>
    <w:p>
      <w:r>
        <w:t xml:space="preserve">Heidän mukaansa kohtuuhintaisten asuntojen nykyinen puute on "kansallinen skandaali" ja "uusi painajainen". Local Government Association (LGA), joka edustaa 370:tä Englannin ja Walesin neuvostoa, vaatii useita toimenpiteitä tilanteen helpottamiseksi. Viime vuonna Englannissa rakennettiin vain 110 000 asuntoa, mikä on puolet vaaditusta määrästä. "Nykyinen asuntokriisi on suorastaan kansallinen skandaali, joka pahenee entisestään ilman radikaaleja toimia", sanoi LGA:n tuleva puheenjohtaja, kaupunginvaltuutettu David Sparks. Se haluaa muun muassa seuraavia toimenpiteitä: LGA:n mukaan jos mitään ei tehdä, Britanniasta puuttuu miljoona asuntoa vuosikymmenen loppuun mennessä. Kun kunnat saisivat oikeat valtuudet, ne voisivat rakentaa koteja mittakaavassa - aivan kuten 1950-, 60- ja 70-luvuilla. Muussa tapauksessa asuntojen hinta heikkenisi edelleen. LGA:n mukaan asuntojen hinnat ovat nousseet viimeisten 14 vuoden aikana 155 prosenttia, kun taas keskipalkat ovat nousseet vain 41 prosenttia. Tämän seurauksena yli kolme miljoonaa aikuista asuu nyt vanhempiensa luona. "Kahden viimeisimmän parlamentin aikana niiden alle 45-vuotiaiden määrä, joilla on varaa omaan asuntoon, on laskenut viidenneksen", sanoi Cllr Sparks. "Suunnitelmiemme mukaan puoli miljoonaa uutta asuntoa rakennettaisiin, mikä muuttaisi satojentuhansien perheiden elämän", hän sanoi.</w:t>
      </w:r>
    </w:p>
    <w:p>
      <w:r>
        <w:rPr>
          <w:b/>
        </w:rPr>
        <w:t xml:space="preserve">Tulos</w:t>
      </w:r>
    </w:p>
    <w:p>
      <w:r>
        <w:t xml:space="preserve">Englannin ja Walesin paikallisviranomaiset vaativat suunnitelmia puolen miljoonan uuden asunnon rakentamiseksi ennen vuosikymmenen loppua.</w:t>
      </w:r>
    </w:p>
    <w:p>
      <w:r>
        <w:rPr>
          <w:b/>
        </w:rPr>
        <w:t xml:space="preserve">Esimerkki 1.5401</w:t>
      </w:r>
    </w:p>
    <w:p>
      <w:r>
        <w:t xml:space="preserve">Gilles de Kerchove arvioi, että Syyriassa heitä on noin 500. Tiedustelupalvelut pelkäävät, että jotkut heistä voivat liittyä al-Qaidaan liittyviin ryhmiin ja palata myöhemmin Eurooppaan tekemään terrori-iskuja. Yhdistynyt kuningaskunta, Irlanti ja Ranska kuuluvat niihin EU-maihin, joilla arvioidaan olevan eniten taistelijoita Syyriassa. "Kaikki heistä eivät ole radikaaleja lähtiessään, mutta todennäköisesti monet heistä radikalisoituvat siellä ja saavat koulutusta", de Kerchove sanoi BBC:lle. "Ja kuten olemme nähneet, tämä voi johtaa vakavaan uhkaan, kun he palaavat takaisin." BBC:n Eurooppa-kirjeenvaihtaja Duncan Crawford kertoo, että tiedustelupalvelut ovat tehostaneet tutkimuksia kaikkialla Euroopassa. Isossa-Britanniassa ja Belgiassa ne ovat lisänneet ponnistelujaan sen seuraamiseksi, miten ihmisiä värvätään. Alankomaissa viranomaiset ovat nostaneet terrorismin uhkatason "huomattavaksi" - osittain siksi, että Syyriasta palaavat radikalisoituneet kansalaiset huolestuttavat heitä.</w:t>
      </w:r>
    </w:p>
    <w:p>
      <w:r>
        <w:rPr>
          <w:b/>
        </w:rPr>
        <w:t xml:space="preserve">Tulos</w:t>
      </w:r>
    </w:p>
    <w:p>
      <w:r>
        <w:t xml:space="preserve">EU:n terrorisminvastainen päällikkö on kertonut BBC:lle, että sadat eurooppalaiset taistelevat Syyriassa kapinallisjoukkojen kanssa Bashar al-Assadin hallintoa vastaan.</w:t>
      </w:r>
    </w:p>
    <w:p>
      <w:r>
        <w:rPr>
          <w:b/>
        </w:rPr>
        <w:t xml:space="preserve">Esimerkki 1.5402</w:t>
      </w:r>
    </w:p>
    <w:p>
      <w:r>
        <w:t xml:space="preserve">52-jäseninen intialainen lääkäriryhmä, johon kuuluu lääkäreitä ja kirurgeja, perustaa sairaalan Pulmoddaihin Trincomaleen piirikuntaan. Ministeri De Silva sanoi, että Intia on osoittanut ystävällisyyttään Sri Lankan kansalle myönteisellä tavalla. Hän korosti, että siirtymään joutuneista ihmisistä huolehtiminen "on Sri Lankan hallituksen eikä kenenkään muun vastuulla". Hän sanoi, että kärsivien ja intialaisen lääkäriryhmän välinen vuorovaikutus toisi uutta ymmärrystä maan tilanteesta. Ministeri de Silva kiitti Intiaa myös siitä, että se on omaksunut käytännönläheisen lähestymistavan humanitaarisen avun antamisessa. "He ovat tulleet hädän hetkellä ja osoittaneet rakentavaa tukea", ministeri de Silva sanoi. Ministeri sanoi, että Pulmoddain sairaala saadaan käyttöön lähipäivinä. Intian korkea komissaari Alok Prasad luovutti ministerille Intian hallituksen Sri Lankan hallitukselle lahjoittaman lääke-erän. Lääkkeiden arvo on noin 70 miljoonaa Norjan liiraa.</w:t>
      </w:r>
    </w:p>
    <w:p>
      <w:r>
        <w:rPr>
          <w:b/>
        </w:rPr>
        <w:t xml:space="preserve">Tulos</w:t>
      </w:r>
    </w:p>
    <w:p>
      <w:r>
        <w:t xml:space="preserve">Terveysministeri Nimal Siripala de Silva toivotti intialaisen lääkäriryhmän tervetulleeksi Colomboon.</w:t>
      </w:r>
    </w:p>
    <w:p>
      <w:r>
        <w:rPr>
          <w:b/>
        </w:rPr>
        <w:t xml:space="preserve">Esimerkki 1.5403</w:t>
      </w:r>
    </w:p>
    <w:p>
      <w:r>
        <w:t xml:space="preserve">Yli 5 000 ihmistä oli jumissa rajalla tai sen läheisyydessä, ja eräässä vaiheessa useat yrittivät rynnätä aidalle. Neljä tuhatta muuta saapui meritse Egeanmeren saarilta Pireuksen satamaan. Makedonia ilmoitti sunnuntaina, että se noudattaa muiden maiden hallituksia ja päästää maahan vain syyrialaisia ja irakilaisia. Kreikka protestoi päätöstä vastaan. Syyrialaisten jälkeen afganistanilaiset olivat virallisten lukujen mukaan toiseksi eniten turvapaikkaa EU:sta hakevia ihmisiä vuonna 2015. Makedonian päätös tuli kolme päivää sen jälkeen, kun Itävalta oli asettanut etelärajalleen 80 turvapaikkahakemuksen päivittäisen rajoituksen. Vaikka EU:n virkamiehet totesivat, että Itävallan rajoitus oli ihmisoikeussopimusten vastainen, Balkanin valtiot Kreikasta lähtevän siirtolaisreitin varrella vastasivat siihen ottamalla käyttöön omia rajoituksiaan. Viime vuonna valtaosa Eurooppaan saapuvista siirtolaisista ja pakolaisista on kulkenut Kreikan kautta toivoen saavansa turvapaikan Saksasta tai muista EU-maista. Pelkästään Saksaan saapui yli 1,1 miljoonaa ihmistä vuonna 2015. EU:n poliisivirasto Europol totesi maanantaina, että 90 prosenttia heistä oli käyttänyt lähinnä rikollisten salakuljettajaryhmien tarjoamaa "helpotuspalvelua". Piikkilankaa Yli 5 000 ihmistä oli kokoontunut maanantaiaamuun mennessä Idomenin rajanylityspaikalle tai muutaman kilometrin päässä sijaitseviin busseihin. Noin 600 afganistanilaista järjesti mielenosoituksen pitämällä ylhäällä banderolleja, joissa luki "Avatkaa raja", mutta sitten väkijoukko murtautui läpi kreikkalaisen eristyssellin ja kerääntyi aidalle. Monet mielenosoittajat ryntäsivät aidan yli ja istuivat junaradalla ei-kenenkään-maalla. Useat kiipesivät piikkilangan läpi ennen kuin heidät pidätettiin. Kreikan nuorempi maahanmuuttoministeri sanoi toivovansa, että asia saadaan pian ratkaistua Makedonian kanssa. Ateenan hallitus pelkää, että uudet rajoitukset johtavat siirtolaisten ja pakolaisten kerääntymiseen sen alueelle. Ensimmäiset merkit tästä tulivat maanantaina, kun Pireuksen satamaan saapui neljä alusta, joilla oli yli 4 000 siirtolaista. He aikoivat jatkaa matkaansa Makedonian rajalle Idomeniin. Viime marraskuussa Slovenia ja muut Balkanin maat ilmoittivat päästävänsä maahan vain Syyriasta, Irakista ja Afganistanista tulevia pakolaisia, joissa on käynnissä aseellisia konflikteja. Makedonia sanoi, että se estää nyt myös afganistanilaisten pääsyn maahan, koska Serbia on itse asettanut rajoituksia, vaikka Belgradin hallitus kiistääkin tämän. Itävallan ja Balkanin maiden poliisit sopivat viime viikolla uusista maahanmuuttajien sisäänpääsyä koskevista ohjeista, joihin kuuluu tiettävästi Makedonian ja Kreikan rajalla sijaitsevien viranomaisten myöntämä valokuvallinen asiakirja. YK on laskenut jo yli 94 000 Turkista Kreikan Egeanmeren saarille saapunutta siirtolaista tämän vuoden alusta lähtien. EU:n rajaturvallisuusvirasto Frontexin mukaan tammikuun määrä oli kuitenkin 40 prosenttia pienempi kuin edelliskuussa, mikä johtui pääasiassa huonosta säästä. Saksalaiset poliitikot ovat reagoineet tyrmistyneinä Itävallan politiikan muutokseen, johon sisältyy 3 200 päivittäinen rajoitus maahanmuuttajien ja pakolaisten määrälle, jotka saavat kulkea maan läpi. Sisäministeri Thomas de Maiziere valitti, että määrä on aivan liian korkea ja lähettää väärän signaalin. "Jos muut ajattelevat, että he sysäävät suuremman taakan Saksan niskaan, emme hyväksy sitä pitkällä aikavälillä", hän sanoi. Hänen virkaveljensä Itävallassa Johanna Mikl-Leitner valitti, että Saksa lähettää ristiriitaisia signaaleja. Saksa ei voinut luvata Kreikalle, että se jatkaisi avointen rajojen politiikkaansa, ja samalla vaatia Itävaltaa pysäyttämään kaikkien maahantulon, hän väitti. Saksalaiset ovat viime päivinä järkyttyneet kahdesta pakolaisten vastaisesta mielenosoituksesta itäisessä Saksin osavaltiossa. Kymmenet mielenosoittajat tukkivat torstai-iltana perheitä turvakotiin kuljettaneen linja-auton Clausnitzin kaupungissa, heittivät pahoinpitelyjä ja huusivat "me olemme kansa". Kaksi yötä myöhemmin turvapaikanhakijoiden turvakoti sytytettiin tuleen Bautzenissa, kun sivustakatsojat kuvattiin taputtamassa. Hallituksen tiedottaja Steffen Seibert tuomitsi Clausnitzin hyökkäyksen kylmäsydämiseksi ja syvästi häpeälliseksi. Huomautus terminologiasta: BBC käyttää termiä maahanmuuttaja kaikista liikkeellä olevista ihmisistä, jotka eivät ole vielä saaneet päätökseen turvapaikanhakuprosessia.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Tulos</w:t>
      </w:r>
    </w:p>
    <w:p>
      <w:r>
        <w:t xml:space="preserve">Tuhannet siirtolaiset ja pakolaiset ovat jääneet jumiin Ateenan lähelle ja Kreikan pohjoiselle rajalle sen jälkeen, kun Makedonia ei enää päästänyt afganistanilaisia maahan.</w:t>
      </w:r>
    </w:p>
    <w:p>
      <w:r>
        <w:rPr>
          <w:b/>
        </w:rPr>
        <w:t xml:space="preserve">Esimerkki 1.5404</w:t>
      </w:r>
    </w:p>
    <w:p>
      <w:r>
        <w:t xml:space="preserve">Sekä Pekingin että Hongkongin viranomaiset ovat ilmaisseet huolensa takavarikon käsittelystä. Hongkongin valtion virastoissa liputetaan lippua puolitangossa, ja kaikki Filippiineille suuntautuvat matkat on peruttu. Filippiinit on julistanut keskiviikon surupäiväksi solidaarisuuden vuoksi. Filippiinien presidentin tiedottaja Ricky Carandang on myös vedonnut rauhallisuuteen sen jälkeen, kun Filippiiniläisiä vastaan on raportoitu ilmeisistä kostotoimista. "Ymmärrämme Hongkongin asukkaiden vihan ja tyrmistyksen, mutta samalla emme pidä oikeana, että tavalliset kansalaisemme, joilla ei ole mitään tekemistä tämän kanssa, joutuvat maksamaan siitä", hän sanoi. Filippiinien presidentti Benigno Aquino on luvannut "perusteellisen tutkinnan" maanantain piirityksestä, joka alkoi, kun entinen poliisi Rolando Mendoza kaappasi turisteja kuljettaneen bussin yrittäessään ilmeisesti saada työpaikkansa takaisin. Yhdeksän matkustajaa vapautettiin pattitilanteen aikana, mutta eloonjääneet ja asiantuntijat ovat arvostelleet poliisia päättämättömyydestä ja hitaudesta kaappauksen käsittelyssä. Piirityksen viimeisen tunnin aikana poliisi epäonnistui yrityksessään nousta bussiin, sillä se joutui perääntymään ajoneuvon sisältä tulitettujen aseiden takia. Lähes tuntia myöhemmin he onnistuivat pääsemään bussiin. Asemies sai surmansa, ja kahdeksan bussissa vielä olleista 15 matkustajasta kuoli. "Filippiinien hallitus ... En voi hyväksyä tätä. Miksi he tekivät tämän meille?", sanoi yksi eloonjääneistä, joka tunnettiin rouva Leungiksi. Hänen miehensä ja kaksi tytärtään saivat surmansa, ja hänen poikansa on tehohoidossa. "[Ampuja] ei halunnut tappaa meitä. Hän ampui meidät vasta sen jälkeen, kun neuvottelut olivat epäonnistuneet", hän kertoi Cable News TV:lle. Filippiinien pääkaupungin Manilan poliisikomentaja Leocadio Santiago on myöntänyt, että virheitä tehtiin. "Näimme joitakin ilmeisiä puutteita kyvyissä ja käytetyssä taktiikassa tai menettelyssä, ja aiomme nyt tutkia asiaa", hän sanoi paikalliselle televisioasemalle. Sekä Kiinan että Hongkongin viranomaiset etsivät vastauksia. "Vaadimme, että Filippiinien viranomaiset suorittavat yksityiskohtaisen ja kattavan tutkimuksen tapauksesta. Heidän on annettava meille täydellinen selvitys mahdollisimman pian", Hongkongin pääjohtaja Donald Tsang sanoi. Kiinan ulkoministeri Yang Jiechi soitti filippiiniläiselle kollegalleen Alberto Romulolle ja sanoi Kiinan olevan "järkyttynyt" murhista. Hongkongissa on annettu "musta" matkavaroitus, jossa kehotetaan peruuttamaan kaikki Filippiineille suuntautuvat matkat ja kehotetaan Filippiineillä olevia hongkongilaisia poistumaan Filippiineiltä mahdollisimman pian. Romulon johtama korkean tason filippiiniläisvaltuuskunta matkustaa lähipäivinä Hongkongiin selittämään tapahtunutta, Filippiinien edustaja sanoi. Turistien matkan järjestäneen Hong Thai Travel Services -yhtiön toimitusjohtaja Susanna Lau kertoi BBC:lle, että Manilaan on lähetetty edustajia auttamaan uhreja ja heidän perheitään. Hän kuvasi poliisin toimia pettymykseksi ja sanoi: "He olisivat voineet tehdä paremmin pelastaakseen kaikki henget, mutta ei, sen sijaan menetimme kahdeksan henkeä."</w:t>
      </w:r>
    </w:p>
    <w:p>
      <w:r>
        <w:rPr>
          <w:b/>
        </w:rPr>
        <w:t xml:space="preserve">Tulos</w:t>
      </w:r>
    </w:p>
    <w:p>
      <w:r>
        <w:t xml:space="preserve">Filippiinien hallitus aikoo lähettää korkean tason valtuuskunnan Hongkongiin, kun yleisön suuttumus on lisääntynyt kahdeksan kansalaisen kuoleman vuoksi turistibussin kaappauksessa Manilassa.</w:t>
      </w:r>
    </w:p>
    <w:p>
      <w:r>
        <w:rPr>
          <w:b/>
        </w:rPr>
        <w:t xml:space="preserve">Esimerkki 1.5405</w:t>
      </w:r>
    </w:p>
    <w:p>
      <w:r>
        <w:t xml:space="preserve">Pakastetehdas meni konkurssiin aiemmin tässä kuussa, ja 232 työpaikkaa menetettiin. Ylläpitäjä FRP Advisory sanoi, että Devonshire Desserts oli "ainoa toteuttamiskelpoinen tarjous" tehtaasta. Vielä ei tiedetä, pystyykö Devonshire Desserts työllistämään uudelleen osan entisistä työntekijöistä. Yrityksen lausunnossa sanottiin: "Devonshire Desserts arvioi parhaillaan yksityiskohtaisesti Okehamptonin tehdasta. "Okehamptonin tehtaan tulevaisuus riippuu tämän arvioinnin tuloksista." Polestarin omistaja Privet Capital syytti kassavirtaongelmia päätöksestään sulkea tehdas. Aiheeseen liittyvät Internet-linkit FRP Advisory Privet Capital</w:t>
      </w:r>
    </w:p>
    <w:p>
      <w:r>
        <w:rPr>
          <w:b/>
        </w:rPr>
        <w:t xml:space="preserve">Tulos</w:t>
      </w:r>
    </w:p>
    <w:p>
      <w:r>
        <w:t xml:space="preserve">Okehamptonin entinen Polestarin tehdas on myyty Devonshire Dessertsille.</w:t>
      </w:r>
    </w:p>
    <w:p>
      <w:r>
        <w:rPr>
          <w:b/>
        </w:rPr>
        <w:t xml:space="preserve">Esimerkki 1.5406</w:t>
      </w:r>
    </w:p>
    <w:p>
      <w:r>
        <w:t xml:space="preserve">St Botolphin kirkko, joka tunnetaan nimellä Boston Stump, vaurioitui pahoin Lincolnshiren Bostonin kaupunkia vuonna 2013 koetelleen hyökyaallon seurauksena. Kirkko avattiin uudelleen pian tulvien jälkeen, mutta vaurioiden korjaustyöt ovat jatkuneet. Pastori Alyson Buxton sanoi: "Emme malta odottaa, että pääsemme takaisin sisälle. "Olemme saaneet 90 prosenttia töistä tehtyä, joten olemme melkein perillä." Kirkko oli suljettu vuodenvaihteessa uuden lämmitysjärjestelmän asentamista varten. Pastori Buxton sanoi, että loput korjaukset saataisiin valmiiksi "tämän vuoden puoliväliin mennessä". Ongelmien korjaamista vaikeuttivat toisen luokan kirkossa tehtävien töiden edellyttämät luvat, hän sanoi. "On todella hämmästyttävää, että tulvat olivat joulukuussa 2013, ja korjauksia tehdään yhä kaksi vuotta myöhemmin."</w:t>
      </w:r>
    </w:p>
    <w:p>
      <w:r>
        <w:rPr>
          <w:b/>
        </w:rPr>
        <w:t xml:space="preserve">Tulos</w:t>
      </w:r>
    </w:p>
    <w:p>
      <w:r>
        <w:t xml:space="preserve">Tulvan runtelema kirkko, joka tunnetaan korkeasta tornistaan, avataan uudelleen tiistaina sen jälkeen, kun se oli suljettu väliaikaisesti uuden lämmitysjärjestelmän asentamista varten.</w:t>
      </w:r>
    </w:p>
    <w:p>
      <w:r>
        <w:rPr>
          <w:b/>
        </w:rPr>
        <w:t xml:space="preserve">Esimerkki 1.5407</w:t>
      </w:r>
    </w:p>
    <w:p>
      <w:r>
        <w:t xml:space="preserve">Skotlannin palo- ja pelastuspalvelun (SFRS) mukaan hälytys tehtiin Union Streetillä, Greenockissa, noin klo 22:30 maanantaina. Poliisit poistivat 46-vuotiaan miehen kiinteistöstä, mutta hänet todettiin kuolleeksi paikan päällä. SFRS:n aluekomentaja James McNeil sanoi, että poliisi Skotlannin kanssa tehdään aikanaan yhteinen tutkinta. "Ajatuksemme ovat hänen perheensä, ystäviensä ja koko yhteisön luona tänä vaikeana aikana", hän sanoi. Poliisin mukaan kuolemantapauksen ei uskota olevan epäilyttävä, eivätkä poliisit etsi ketään muuta tapaukseen liittyvää.</w:t>
      </w:r>
    </w:p>
    <w:p>
      <w:r>
        <w:rPr>
          <w:b/>
        </w:rPr>
        <w:t xml:space="preserve">Tulos</w:t>
      </w:r>
    </w:p>
    <w:p>
      <w:r>
        <w:t xml:space="preserve">Mies on kuollut tulipalon sytyttyä pohjakerroksen asunnossa Inverclydessä.</w:t>
      </w:r>
    </w:p>
    <w:p>
      <w:r>
        <w:rPr>
          <w:b/>
        </w:rPr>
        <w:t xml:space="preserve">Esimerkki 1.5408</w:t>
      </w:r>
    </w:p>
    <w:p>
      <w:r>
        <w:t xml:space="preserve">Pääministeri (Taoiseach) Enda Kenny on pyytänyt Irlannin presidenttiä Michael D. Higginsiä hajottamaan parlamentin (Dáil). Kenny sanoi, että Dáil kokoontuu uudelleen 10. maaliskuuta. 32. Dáilissa on 158 paikkaa, kahdeksan vähemmän kuin edellisessä, ja vaalipiirien määrää on vähennetty 40:een 43:sta. Kenny on ollut virassa lähes viisi vuotta ja johtanut Fine Gaelin ja Labourin koalitiohallitusta maaliskuusta 2011 lähtien. Hän pyrkii ensimmäiseksi Fine Gael -puolueen johtajaksi, joka palaa pääministeriksi.</w:t>
      </w:r>
    </w:p>
    <w:p>
      <w:r>
        <w:rPr>
          <w:b/>
        </w:rPr>
        <w:t xml:space="preserve">Tulos</w:t>
      </w:r>
    </w:p>
    <w:p>
      <w:r>
        <w:t xml:space="preserve">Irlannin tasavallassa järjestetään parlamenttivaalit 26. helmikuuta.</w:t>
      </w:r>
    </w:p>
    <w:p>
      <w:r>
        <w:rPr>
          <w:b/>
        </w:rPr>
        <w:t xml:space="preserve">Esimerkki 1.5409</w:t>
      </w:r>
    </w:p>
    <w:p>
      <w:r>
        <w:t xml:space="preserve">Kuuleminen siitä, miten uusi työaikataulu tarkalleen ottaen pannaan täytäntöön - todennäköisesti vuoden 2016 alkupuolella - on käynnissä. Yhtiön mukaan se on osa strategiaa, jolla pyritään varmistamaan, että se on "kilpailukykyinen toimija Pohjanmerellä". Shellin mukaan muutos heijastelee samanlaisia muutoksia työaikajärjestelyissä, joita toteutetaan koko alalla. Toukokuussa BP kertoi siirtyvänsä offshore-henkilöstönsä kolmen viikon työvuorosuunnitelmaan tammikuusta alkaen. Offshore-alan työvuorosuunnitelmista on spekuloitu sen jälkeen, kun ala alkoi joutua vaikeuksiin öljyn hinnan laskun vuoksi. Ammattiliitot olivat jo tuoneet esiin turvallisuushuolia työntekijöiden pidemmistä avomerityöajoista.</w:t>
      </w:r>
    </w:p>
    <w:p>
      <w:r>
        <w:rPr>
          <w:b/>
        </w:rPr>
        <w:t xml:space="preserve">Tulos</w:t>
      </w:r>
    </w:p>
    <w:p>
      <w:r>
        <w:t xml:space="preserve">Öljyjätti Shell on siirtymässä offshore-henkilöstönsä kolmen viikon työaikamalliin.</w:t>
      </w:r>
    </w:p>
    <w:p>
      <w:r>
        <w:rPr>
          <w:b/>
        </w:rPr>
        <w:t xml:space="preserve">Esimerkki 1.5410</w:t>
      </w:r>
    </w:p>
    <w:p>
      <w:r>
        <w:t xml:space="preserve">Britannian työmarkkinoiden suojelemiseksi vuonna 2007 asetetut väliaikaiset rajoitukset päättyvät kyseisenä päivänä. Työväenpuolue on ilmoittanut tukevansa kaikkia toimia kiellon jatkamiseksi. May kertoi kuitenkin BBC:n Andrew Marr -ohjelmassa, ettei se ole mahdollista EU:n lainsäädännön nojalla, vaikka hän toivookin voivansa rajoittaa vaikutuksia Yhdistyneen kuningaskunnan talouteen. Sisäministeriö ei ole esittänyt virallista arviota siitä, kuinka moni Romanian ja Bulgarian 29 miljoonasta kansalaisesta aikoo hyödyntää uusia vapauksiaan, kun valvonta poistetaan. Jotkut asiantuntijat ennustavat kuitenkin, että Itä-Euroopasta tulee paljon maahanmuuttajia, minkä Labour-puolue on varoittanut aiheuttavan paineita brittiläisille työpaikoille ja palkoille. Hallituksen maahanmuuttoa käsittelevän neuvoa-antavan komitean mukaan on todisteita siitä, että bulgarialaiset muuttaisivat Britanniaan sen vahvemman talouden vuoksi, ja on "uskottavaa", että romanialaiset tulisivat samoista syistä. Rajoitusten laajentaminen voisi kuitenkin merkitä Romanian ja Bulgarian EU:hun liittymisen yhteydessä allekirjoitetun sopimuksen määräysten rikkomista. Varjoasioista vastaava sisäministeri Yvette Cooper sanoi viime viikolla Andrew Marrille, että työväenpuolue tukee näiden kahden maan maahanmuuttajia koskevien rajoitusten jatkamista Yhdistyneessä kuningaskunnassa työskentelyyn. May kuitenkin sanoi ohjelmassa: "Emme voi ottaa käyttöön uusia siirtymäkauden tarkastuksia. Siirtymäkauden valvonta päättyy joulukuussa 2013." "Huijausavioliitot" Hallitus harkitsee sen sijaan etuuksien ja NHS:n saatavuuden rajoittamista vähentääkseen "vetovoimatekijöitä", jotka rohkaisevat maahanmuuttajia tulemaan Yhdistyneeseen kuningaskuntaan, May lisäsi. Hän kertoi työskentelevänsä vapaata liikkuvuutta koskevien mahdollisten rajoitusten parissa muiden EU-maiden kanssa, joista yhä useammat ovat huolissaan "valeavioliitoista" ja muista järjestelmän väärinkäytöksistä. Vapaata liikkuvuutta koskeva kysymys on myös osa ulkoministeri William Haagin parhaillaan tekemää tarkistusta Yhdistyneen kuningaskunnan ja EU:n suhteista. Yhdistynyt kuningaskunta on myös ajautunut EU:n kanssa pitkään jatkuneeseen oikeuskiistaan Yhdistyneen kuningaskunnan asuinpaikkatestistä, joka rajoittaa uusien tulokkaiden etuushakemuksia. May vakuutti, että hallitus on edelleen tavoitteessaan vähentää vuotuinen nettomuutto EU:n ulkopuolelta Yhdistyneeseen kuningaskuntaan alle 100 000:een vuoteen 2015 mennessä. Hän lisäsi, että myönnettyjen viisumien määrä on laskenut järjestelmän väärinkäytön lopettamisen jälkeen, mutta sanoi, että vielä on "valtava määrä työtä tehtävänä".</w:t>
      </w:r>
    </w:p>
    <w:p>
      <w:r>
        <w:rPr>
          <w:b/>
        </w:rPr>
        <w:t xml:space="preserve">Tulos</w:t>
      </w:r>
    </w:p>
    <w:p>
      <w:r>
        <w:t xml:space="preserve">Sisäministeri Theresa May on vahvistanut, että bulgarialaiset ja romanialaiset saavat joulukuusta 2013 alkaen rajoittamattoman oikeuden asua ja työskennellä Yhdistyneessä kuningaskunnassa.</w:t>
      </w:r>
    </w:p>
    <w:p>
      <w:r>
        <w:rPr>
          <w:b/>
        </w:rPr>
        <w:t xml:space="preserve">Esimerkki 1.5411</w:t>
      </w:r>
    </w:p>
    <w:p>
      <w:r>
        <w:t xml:space="preserve">Liam Stacey, 21, ilmestyi Swansean tuomaristuomioistuimeen twiitattuaan Bolton Wanderersin pelaajasta, joka romahti lauantaina FA Cupin ottelussa Tottenham Hotspuria vastaan. Sydänpysähdyksen saanut 23-vuotias on edelleen kriittisesti sairas. Pontypriddistä kotoisin oleva Swansean yliopiston opiskelija Stacey myönsi rasistisesti törkeän järjestysrikkomuksen. Hänet pidätettiin sen jälkeen, kun muut käyttäjät olivat ilmoittaneet hänen kommenteistaan sosiaalisessa verkostossa. Hänet on vapautettu takuita vastaan, ja hänen on määrä saada tuomionsa 27. maaliskuuta, syyttäjä Lisa Jones kertoi oikeudelle: "Fabrice Muamba lyyhistyi kentällä ja hänen uskottiin kuolleen". Oikeus kuuli, että pian sen jälkeen Stacey julkaisi loukkaavat kommentit. Valitukset Tuomareille kerrottiin, että poliisiviranomaiset eri puolilla Britanniaa saivat valituksia kommenttien jälkeen. Stacey yritti "ottaa etäisyyttä" twiitteihin väittämällä, että hänen tilinsä oli hakkeroitu, oikeudelle kerrottiin. Tuomarit kuulivat, että hän yritti myöhemmin poistaa sivunsa, mutta hänet pidätettiin sunnuntaina opiskelija-asunnollaan Swanseassa. Poliisin kuulustelussa Stacey sanoi, että hän oli juonut lauantaina lounaasta lähtien ja oli humalassa kommentteja tehdessään. Hän kertoi poliisille: "Olin baarissa, kun kuulin, mitä Muamballe oli tapahtunut. En tiedä, miksi julkaisin sen. "En ole rasisti, ja osa ystävistäni on eri kulttuuritaustoista." "En ole rasisti." Takuita vastaan vapautettu Stacey oli lähellä kyyneleitä, kun todisteita hänen twiitistään annettiin. Oikeus kuuli, että hän kirjoitti myöhemmin tekstiviestin ystävälleen ja sanoi: "Sanoin Muambasta jotain, mitä minun ei olisi pitänyt tehdä, ja twiittasin takaisin joillekin ihmisille, jotka käyttivät minua hyväksi. Poliisi on nyt perässäni, mikä ei ole ollenkaan hyvä asia." Staceylle kerrottiin oikeudessa, että hänet voidaan tuomita vankilaan kommenttien takia. Hänet on vapautettu takuita vastaan tuomioon asti, ja häntä on kielletty käyttämästä Twitteriä ja muita sosiaalisia verkostoja.</w:t>
      </w:r>
    </w:p>
    <w:p>
      <w:r>
        <w:rPr>
          <w:b/>
        </w:rPr>
        <w:t xml:space="preserve">Tulos</w:t>
      </w:r>
    </w:p>
    <w:p>
      <w:r>
        <w:t xml:space="preserve">Opiskelija on myöntänyt lähettäneensä Twitterissä rasistisesti loukkaavia kommentteja jalkapalloilija Fabrice Muambasta.</w:t>
      </w:r>
    </w:p>
    <w:p>
      <w:r>
        <w:rPr>
          <w:b/>
        </w:rPr>
        <w:t xml:space="preserve">Esimerkki 1.5412</w:t>
      </w:r>
    </w:p>
    <w:p>
      <w:r>
        <w:t xml:space="preserve">Russell Bishop, 52, kiistää pahoinpidelleensä ja kuristaneensa yhdeksänvuotiaat Nicola Fellowsin ja Karen Hadawayn Brighton Wild Parkissa vuonna 1986. Tuomari Sweeney kertoi Old Baileyn valamiehistölle, että Bishop oli "päättänyt olla osallistumatta" tiistaina. Hän sanoi kuitenkin, että heidän ei pidä katsoa sen antaneen apua syyttäjälle. Brightonissa asuva Bishop, joka on syytteessä toista kertaa, koska hänet oli vapautettu tyttöjen murhasta vuonna 1987, kiistää kaksi murhasyytettä. Syyttäjä Brian Altman, QC, kertoi loppupuheessaan valamiehille, että Bishop oli tappanut Nicolan ja Karenin oman "seksuaalisen tyydytyksensä" vuoksi. Oikeus on kuullut, että kolmen vuoden sisällä vapauttavasta tuomiosta Bishop sai elinkautisen vankeusrangaistuksen seitsemänvuotiaan tytön sieppauksesta, seksuaalisesta pahoinpitelystä ja murhayrityksestä. Altman kertoi valamiehille, että hän oli näyttänyt "todelliset kasvonsa" tämän oikeudenkäynnin aikana. Hän sanoi: "Vastaaja päätti antaa todistajanlausunnon, mutta suhteellisen pian sen jälkeen, kun olin aloittanut hänen ristikuulustelunsa, hän kieltäytyi palaamasta takaisin aamupäivän tauon jälkeen. "Tuona aikana voitte päätellä, että hän näytti todellisen luonteensa - väkivaltaisen, aggressiivisen ja kontrolloivan miehen. "Hän on pelkuri kieltäytyessään jatkamasta todistustaan teidän edessänne, ja hän on pelkurimainen pedofiili, joka ei ajattele mitään hyökkäämällä seitsemänvuotiaan lapsen kimppuun." Altman sanoi, ettei vastaajalla ollut mitään selitystä "moninaisille tieteellisille löydöksille", vaan hän sen sijaan pani Nicolan isän Barrie Fellowsin kokemaan sen koettelemuksen, että häntä syytettiin murhista. "Se, mitä olette nähneet silmienne edessä tapahtuvan, on savuverhon luomista siinä toivossa, että hän pääsee toista kertaa pälkähästä murhasta", hän lisäsi. Oikeudenkäynti jatkuu.</w:t>
      </w:r>
    </w:p>
    <w:p>
      <w:r>
        <w:rPr>
          <w:b/>
        </w:rPr>
        <w:t xml:space="preserve">Tulos</w:t>
      </w:r>
    </w:p>
    <w:p>
      <w:r>
        <w:t xml:space="preserve">Mies, jota syytetään kahden koulutytön murhasta metsässä, oli pelkuri, koska hän kieltäytyi ristikuulustelusta, syyttäjä on kertonut oikeudenkäynnissä.</w:t>
      </w:r>
    </w:p>
    <w:p>
      <w:r>
        <w:rPr>
          <w:b/>
        </w:rPr>
        <w:t xml:space="preserve">Esimerkki 1.5413</w:t>
      </w:r>
    </w:p>
    <w:p>
      <w:r>
        <w:t xml:space="preserve">Northamptonin taistelu, joka käytiin kaupungin Delapren luostarin alueella 10. heinäkuuta 1460, johti siihen, että yorkilainen Edward IV nousi valtaistuimelle ja kuningas Henrik Vl:n johtama Lancasterin suku kaatui. Warwickin jaarli Richard Nevillen ja 18-vuotiaan Edwardin, joka tunnettiin tuolloin nimellä Marchin jaarli, johtama noin 15 000 hengen Yorkin armeija hyökkäsi 7 000-10 000 lankaslaisen kimppuun linnoitetussa leirissä. Nyt alue on osoitettu urheilukenttien kehittämiseksi, ja kaupunginhallitus on teettänyt taistelualueen kartoituksen. Asiasta kiinnostuneet kampanjoijat, kuten Battlefields Trust ja Medieval Siege Society, toivovat, että esiin nousee todisteita, jotka voivat auttaa parantamaan tietämystä tuosta ajasta. "Laaja omaisuus" Mike Ingram Battlefield Trustista sanoi: "Lancasterien leirin tarkkaa sijaintia ei tunneta, ja sen sijainnista on esitetty useita teorioita. "Vain Bosworthissa tehdyn kaltainen täydellinen arkeologinen tutkimus voi määrittää sen tarkan sijainnin". "Taistelusta on aiemmin kirjoitettu paljon siitä, että Ruthinin lordi Grey, jolla oli myös laajoja omaisuuksia kreivikunnassa, loikkasi Yorkisteille. "Taistelu ja sitä edeltävät tapahtumat ovat kuitenkin paljon enemmän mukana ja paljon mielenkiintoisempia." Nykyään on saatavilla vain aikalaiskirjoittajien muistiinpanoja, mutta tutkimus voisi valottaa, mitä tapahtui ja missä. On myös todennäköistä, että esiin voitaisiin kaivaa todisteita tuon ajan puolustusjärjestelmistä ja tuntemattomia esineitä. Kaupunginvaltuuston arkeologisen urakoitsijan LUC:n on määrä raportoida ensimmäisistä tuloksista loppusyksyllä.</w:t>
      </w:r>
    </w:p>
    <w:p>
      <w:r>
        <w:rPr>
          <w:b/>
        </w:rPr>
        <w:t xml:space="preserve">Tulos</w:t>
      </w:r>
    </w:p>
    <w:p>
      <w:r>
        <w:t xml:space="preserve">Ruusujen sodan ratkaisevan taistelun tapahtumapaikan tutkiminen on käynnissä.</w:t>
      </w:r>
    </w:p>
    <w:p>
      <w:r>
        <w:rPr>
          <w:b/>
        </w:rPr>
        <w:t xml:space="preserve">Esimerkki 1.5414</w:t>
      </w:r>
    </w:p>
    <w:p>
      <w:r>
        <w:t xml:space="preserve">Tohtori Wei ZhangSenior fellow, China Policy Institute at Nottinghamin yliopisto Vuonna 2000 yli 60-vuotiaiden määrä ylitti 10 prosenttia koko väestöstä, ja lähes 7 prosenttia väestöstä oli yli 65-vuotiaita. Hallituksen lukujen mukaan vuoden 2011 lopussa, jolloin Kiinan kokonaisväestön määrä oli 1,34 miljardia, 13,7 prosenttia väestöstä oli 60-vuotiaita tai sitä vanhempia eli 185 miljoonaa ihmistä. Yli 65-vuotiaita oli 123 miljoonaa eli hieman yli 9 prosenttia. Nopeammin, nopeammin Kiinan ikääntymisprosessissa on kaksi erityispiirrettä. Ensinnäkin se on tapahtunut paljon nopeammin kuin muissa maissa. YK:n lukujen mukaan 60-vuotiaiden ja sitä vanhempien osuus maailmassa kasvoi 3 prosenttiyksikköä 60 vuoden aikana vuodesta 1950 vuoteen 2010, kun taas Kiinassa se kasvoi 3,8 prosenttiyksikköä vain 10 vuoden aikana vuodesta 2000 vuoteen 2010. Toiseksi Kiina on yksi harvoista maista maailmassa, jossa väestö on vanhentunut ennen kuin siitä on tullut rikas tai edes kohtalaisen rikas. YK katsoo, että maa ikääntyy, kun 7 prosenttia sen väestöstä on 65 vuotta täyttäneitä - aiemmin 10 prosenttia väestöstä oli vähintään 60-vuotiaita. Yli 60 prosenttia maailman ikääntyvistä maista saavutti tämän kynnyksen, kun niiden BKT henkeä kohti oli yli 10 000 dollaria (6 215 puntaa), ja 30 prosenttia saavutti kynnyksen, kun niiden tulot olivat yli 5 000 dollaria. Kiinasta tuli virallisesti ikääntyvä maa, kun sen BKT henkeä kohti oli alle 1 000 dollaria. Tämä tarkoittaa väistämättä sitä, että mahdollisiin ratkaisuihin liittyy enemmän taloudellisia rajoitteita. Vanhuus maksaa enemmän Kiinan ennennäkemätön väestörakenteen muutos on johtunut pääasiassa maan elinajanodotteen huomattavasta kasvusta. Ihmiset elävät pidempään, koska elintaso on parantunut merkittävästi, muun muassa ravitsemuksen, koulutuksen ja sairaanhoidon saatavuuden parantumisen ansiosta. Toinen tekijä on Kiinan yhden lapsen politiikka, jonka valtio määräsi vuonna 1980. Hallituksen mukaan se aiheutti maan syntyvyyden äkillisen laskun ja esti 400 miljoonaa ylimääräistä syntymää kolmen viime vuosikymmenen aikana. Tutkijat kiistelevät tarkasta luvusta. Joidenkin mielestä syntyvyyden lasku oli tyypillistä, mitä yhteiskunnissa tapahtuu niiden modernisoituessa, toisten mielestä se ainakin hidasti väestönkasvua ja nopeutti siten ikääntymisprosessia Kiinassa. Tämä nopea ikääntyminen on johtanut joihinkin taloudellisiin ja sosiaalisiin seurauksiin. Monet niistä ovat samoja, joita muutkin ikääntyvät kansakunnat ovat kokeneet, kuten valtava julkisen talouden alijäämä, joka johtuu eläke- ja sairauskulujen kasvusta. Koska Kiina on kuitenkin vähemmän kehittynyt maa, jossa ikääntyminen on nopeampaa kuin useimmissa muissa maissa, se on vaikeuttanut tilannetta. On myös joitakin Kiinalle ominaisia seurauksia. Todennäköisesti tärkein seuraus on työvoiman nopea väheneminen. Kiinassa on tällä hetkellä 980 miljoonaa aktiivista työvoimaa. Kiinan yhteiskuntatieteiden akatemian professorin Zhen Binwenin mukaan tämä määrä saavuttaa huippunsa vuonna 2015, mutta alkaa sitten vähentyä dramaattisesti. Halvan työvoiman loppu? Kiinalainen työvoimaekonomisti, professori Cai Fang arvioi, että työvoiman nopea väheneminen alentaa Kiinan vuotuista kasvuvauhtia 1,5 prosenttiyksikköä vuoteen 2015 mennessä, ja se laskee vielä prosenttiyksikön vuosina 2016-2020. Kiinan demografinen osinko loppuu - maan nopea talouskasvu viimeisten kolmen vuosikymmenen aikana on perustunut pääasiassa vientiin, joka on riippuvainen runsaasta ja halvasta työvoiman tarjonnasta. Työvoiman nopea väheneminen aiheuttaa työvoimapulaa ja palkkojen nopeaa nousua. Tällaiset muutokset heikentävät Kiinan vientiteollisuuden kilpailukykyä kansainvälisillä markkinoilla, mikä vaikuttaa talouskasvuun. Kiinan on ryhdyttävä dramaattiseen talouden rakenneuudistukseen ongelman ratkaisemiseksi. Nopea ikääntyminen tuo mukanaan myös poliittisia vaikeuksia. Kiinan kommunistisen puolueen legitiimiys maata hallitsevana ryhmänä vuoden 1989 Tiananmenin aukion verilöylystä lähtien on perustunut sen nopean talouskasvun ylläpitämiseen. Talouden hidastuminen voi johtaa puolueen legitimiteetin kyseenalaistamiseen. Nykyiset heikommassa asemassa olevat sosiaaliryhmät, kuten siirtotyöläiset ja eläkeläiset, erityisesti maaseudulla, kärsisivät eniten, ja Kiinassa nyt toisinaan esiintyvät sosiaaliset levottomuudet voisivat yleistyä.</w:t>
      </w:r>
    </w:p>
    <w:p>
      <w:r>
        <w:rPr>
          <w:b/>
        </w:rPr>
        <w:t xml:space="preserve">Tulos</w:t>
      </w:r>
    </w:p>
    <w:p>
      <w:r>
        <w:t xml:space="preserve">On kulunut yli kymmenen vuotta siitä, kun Kiinasta tuli virallisesti ikääntyvä kansakunta, ja sen jälkeen maan ikääntymisprosessi on vain kiihtynyt.</w:t>
      </w:r>
    </w:p>
    <w:p>
      <w:r>
        <w:rPr>
          <w:b/>
        </w:rPr>
        <w:t xml:space="preserve">Esimerkki 1.5415</w:t>
      </w:r>
    </w:p>
    <w:p>
      <w:r>
        <w:t xml:space="preserve">Swansean yliopiston opiskelija Liam Stacey, 21, Pontypriddistä, tuomittiin tiistaina 56 päiväksi telkien taakse. Swansean korkeimman oikeuden tuomari käsittelee valituksen hänen tuomiostaan. Stacey myönsi yllyttäneensä rotuvihaan lausunnoillaan Bolton Wanderersin pelaajasta, joka lyyhistyi FA-cupin ottelussa Tottenham Hotspuria vastaan. Swansean käräjätuomari John Charles tuomitsi Staceyn tiistaina Swansean käräjäoikeudessa, ja hän kutsui Staceyn kommentteja "ilkeiksi ja vastenmielisiksi". Stacey purskahti kyyneliin, kun hänet vietiin pois vankilatuomionsa alkuun. Muamba, 23, joka sai sydänpysähdyksen, on edelleen tehohoidossa. Swanseassa biologiaa toisena vuonna opiskeleva Stacey pidätettiin sen jälkeen, kun muut käyttäjät olivat ilmoittaneet hänen kommenteistaan sosiaalisessa verkostossa. Useat ihmiset haastoivat Staceyn Twitterissä hänen ensimmäisen kommenttinsa jälkeen, ja hän vastasi useilla loukkaavilla viesteillä, jotka oli suunnattu muille Twitterin käyttäjille. Viime viikolla oikeus kuuli, kuinka Stacey julkaisi loukkaavat kommentit pian sen jälkeen, kun entinen Englannin alle 21-vuotiaiden tähti oli romahtanut FA Cupin puolivälieräottelussa White Hart Lanella 17. maaliskuuta. Tuomareille kerrottiin, että poliisiviranomaiset eri puolilla Britanniaa saivat valituksia kommenttien jälkeen. Stacey yritti "ottaa etäisyyttä" twiitteihin väittämällä, että hänen tilinsä oli hakkeroitu, oikeudelle kerrottiin. Myöhemmin hän yritti poistaa sivunsa, mutta hänet pidätettiin seuraavana päivänä opiskelija-asunnollaan Swanseassa. Rangaistus Poliisin kuulustelussa Stacey sanoi, että hän oli juonut lauantaina lounaasta lähtien ja oli humalassa kommentteja tehdessään. Swansean yliopisto on hyllyttänyt Staceyn yliopistosta, kunnes kurinpitomenettelymme on saatu päätökseen. Stacey on myös poistettu Treorchy rugby clubin pelaajarekisteristä, jossa hän on toisinaan esiintynyt kakkosjoukkueessa. Staceyn vankilatuomion kannatus oli laajaa sinä päivänä, kun se annettiin, ja siitä keskusteltiin Twitterissä. Huomattava vähemmistö kuitenkin kritisoi vankeusrangaistusta ja väitti, että se oli poliittisesti motivoitua, jotta hänestä tehtäisiin esimerkki. Hänen asianajajansa aikoo valittaa tuomiosta Swansea Crown Courtissa korkeimman oikeuden tuomarin Wyn Williamsin edessä.</w:t>
      </w:r>
    </w:p>
    <w:p>
      <w:r>
        <w:rPr>
          <w:b/>
        </w:rPr>
        <w:t xml:space="preserve">Tulos</w:t>
      </w:r>
    </w:p>
    <w:p>
      <w:r>
        <w:t xml:space="preserve">Opiskelija, joka joutui vankilaan, koska hän kirjoitti Twitterissä rasistisesti loukkaavia kommentteja jalkapalloilija Fabrice Muambasta, saatetaan vapauttaa perjantaina, jos hän voittaa valituksen.</w:t>
      </w:r>
    </w:p>
    <w:p>
      <w:r>
        <w:rPr>
          <w:b/>
        </w:rPr>
        <w:t xml:space="preserve">Esimerkki 1.5416</w:t>
      </w:r>
    </w:p>
    <w:p>
      <w:r>
        <w:t xml:space="preserve">Valtiovarainministeriön mukaan Rishi Sunak esittelee työpaikkojen tukijärjestelmän seuraavan vaiheen, jolla autetaan yrityksiä, jotka "saattavat joutua lopettamaan toimintansa lähiviikkoina tai -kuukausina". Maanantaina on määrä antaa päivitys rajoituksista, joiden vuoksi pubeja ja ravintoloita saatetaan sulkea pahiten kärsivillä alueilla. Aluejohtajat ovat vaatineet lisää apua vaikeuksissa oleville yrityksille. Liittokanslerin odotetaan ilmoittavan, että uusi rahoitustukijärjestelmä on kuusikuukautinen ja että sitä tarkastellaan uudelleen kolmen kuukauden kuluttua. Työväenpuolueen varjokansleri Anneliese Dodds sanoi kuitenkin, että Sunakin työllisyystukijärjestelmä "pakottaa yritykset heittämään kolikkoa siitä, kuka jää ja kuka lähtee", koska on halvempaa palkata yksi työntekijä kuin kaksi työntekijää tekemään samat työtunnit. Työllistämistukijärjestelmä korvaa lomautusjärjestelmän 1. marraskuuta alkaen, ja siihen oikeutetut työntekijät saavat kolme neljäsosaa normaalista palkastaan kuuden kuukauden ajan. Jotta työntekijät olisivat oikeutettuja tukeen, heidän on oltava "elinkelpoisessa työssä", jossa he voivat työskennellä vähintään kolmanneksen normaalista työajastaan. Työttömiltä tunneilta valtio ja työnantaja maksavat kumpikin yhden kolmasosan jäljellä olevasta palkasta. Tämä tarkoittaa, että työntekijä saa vähintään 77 prosenttia palkastaan. Virallisten lukujen mukaan lähes kolme miljoonaa työntekijää eli 12 prosenttia Yhdistyneen kuningaskunnan työvoimasta on tällä hetkellä osittain tai kokonaan lomautettuna. Nykyinen lomautusjärjestelmä päättyy 31. lokakuuta. Työväenpuolueen varjo-oikeuskansleri Dodds twiittasi kuitenkin, että Job Support Scheme -järjestelmä "tekee henkilöstön palauttamisesta kalliimpaa kuin monet muut kansainväliset järjestelmät". Hän sanoi, että työnantajalle aiheutuu Yhdistyneessä kuningaskunnassa 163 puntaa kustannuksista, jotka aiheutuvat kahden taidealan työntekijän palauttamisesta puoleksi viikoksi verrattuna yhden työntekijän palauttamiseen koko viikoksi, kun taas Alankomaissa kustannukset ovat 98 puntaa, Ranskassa 69 puntaa ja Saksassa ei mitään. "Jälleen kerran näyttää siltä, että liittokansleri on odottanut viimeiseen mahdolliseen hetkeen asti kuunnellakseen työväenpuoluetta ja tuodakseen kohdennettua tukea niille maan osille, joihin sovelletaan paikallisia rajoituksia", hän sanoi. "Liittokanslerin jatkuva horjuminen lomautusten suhteen vaarantaa 900 000 työpaikkaa, jättää työntekijät epävarmuuteen ja luo kaaoksen keskellä pandemiaa." Muissa tapahtumissa: Maanantaihin mennessä on tarkoitus ilmoittaa Englannissa sovellettavasta porrastetusta toimenpidejärjestelmästä, jolla pyritään pysäyttämään tartuntojen määrän kasvu ja korvaamaan eri puolilla maata voimassa olevien sääntöjen tilkkutäkki. Uudessa järjestelmässä maan eri osat luokiteltaisiin eri luokkiin, vaikka ministerit keskustelevat vielä tarkoista yksityiskohdista. Pahiten saastuneilla alueilla voitaisiin sulkea pubit ja ravintolat, ja myös yöpymiskieltoa harkitaan. Konservatiivien johtava puhemies Mark Spencer on sanonut, että kansanedustajat saavat äänestää ehdotetusta uudesta kehyksestä, ja todennut, että porrastettua järjestelmää "työstetään parhaillaan". Hän sanoi BBC Radio Nottinghamille, että ministerit ja tieteelliset neuvonantajat pyrkivät luomaan "hyvin selkeän ja helposti ymmärrettävän järjestelmän, jotta me kaikki tiedämme, mikä on tavoite". Torstaina Englannin ylilääkäri Chris Whitty esitti kansanedustajille videopuhelussa todisteita siitä, että "merkittävä osa" koronavirukselle altistumisesta tapahtuu ravintola-alalla - mutta uusien rajoitusten laajuudesta, vakavuudesta, ajoituksesta tai täsmällisestä sijainnista ei kerrottu enempää. Kansanedustajat ja paikalliset johtajat ovat kuitenkin olleet yhä vihaisempia siitä, miten hallitus on tiedottanut heille ehdotetuista muutoksista. Suur-Manchesterin pormestari Andy Burnham syytti hallitusta siitä, että se kohtelee Pohjois-Englantia "halveksivasti" sen jälkeen, kun hän sai tietää, että ministerit harkitsevat sanomalehtiartikkelissa vieraanvaraisen ravintolatoiminnan lopettamista pahiten kärsivillä alueilla. Burnham sanoi haastavansa pubien, baarien ja ravintoloiden sulkemisen, jos toimenpiteeseen ei liitetä taloudellista tukea. Hän sanoi BBC:n Question Time -ohjelmassa: "Viestini hallitukselle on melko selkeä: rajoituksia ei voi olla ilman tukea. "Ja jos kyseessä on kolmannen tason rajoitukset - käytännössä kansallinen lukitus - meidän on palattava takaisin täydelliseen lomautusohjelmaan, joka koskee henkilökuntaa, ja tuettava yrityksiä, muuten Pohjois-Englannin alue joutuu tänä talvena maan tasalle, enkä aio hyväksyä sitä", hän sanoi. Vastauksena nuorempi ministeri Gillian Keegan sanoi, että hallituksen on toimittava tapausten lisääntymisen pysäyttämiseksi. "Tämä on vakavaa - se on karkaamassa käsistä, ja meidän on tehtävä jotain saadaksemme sen takaisin hallintaan", hän sanoi. Hän myönsi kuitenkin, että viestintää pahiten kärsivien alueiden kanssa on parannettava. Hallituksen tietojen mukaan Yhdistyneessä kuningaskunnassa kirjattiin torstaina 17 540 uutta koronavirustapausta, kun edellisenä päivänä oli ilmoitettu 14 162 tapausta. Lisäksi 77 ihmistä kuoli testattuaan viruksen 28 päivän kuluessa. NHS Englandin torstaina julkaisemat tiedot osoittivat, että yli vuoden sairaalahoitoa odottavien määrä on korkeimmalla tasolla sitten vuoden 2008: elokuussa noin 111 026 ihmistä odotti yli 52 viikkoa sairaalahoidon aloittamista. Miten coronavirus on vaikuttanut sinuun? Mitä nykyiset rajoitukset merkitsevät sinulle? Jaa kokemuksesi lähettämällä sähköpostia osoitteeseen haveyoursay@bbc.co.uk. Ilmoita myös yhteystietosi, jos olet valmis puhumaan BBC:n toimittajalle. Voit ottaa yhteyttä myös seuraavilla tavoilla: Jos luet tätä sivua etkä näe lomaketta, sinun on käytävä BBC:n verkkosivuston mobiiliversiossa lähettämässä kysymyksesi tai kommenttisi tai voit lähettää meille sähköpostia osoitteeseen HaveYourSay@bbc.co.uk. Ilmoita nimesi, ikäsi ja asuinpaikkasi, kun lähetät viestin.</w:t>
      </w:r>
    </w:p>
    <w:p>
      <w:r>
        <w:rPr>
          <w:b/>
        </w:rPr>
        <w:t xml:space="preserve">Tulos</w:t>
      </w:r>
    </w:p>
    <w:p>
      <w:r>
        <w:t xml:space="preserve">Liittokansleri esittelee perjantaina lisää tukea yrityksille, jotka joutuvat lopettamaan toimintansa lain vuoksi, ja Englannissa odotetaan tiukempia virussääntöjä ensi viikolla.</w:t>
      </w:r>
    </w:p>
    <w:p>
      <w:r>
        <w:rPr>
          <w:b/>
        </w:rPr>
        <w:t xml:space="preserve">Esimerkki 1.5417</w:t>
      </w:r>
    </w:p>
    <w:p>
      <w:r>
        <w:t xml:space="preserve">Liikenneministeri Edwina Hart kertoi Seneddille, että hanke etenee Network Railin kanssa käytyjen neuvottelujen jälkeen. Maaliskuussa 2012 julkistettiin 36 miljoonan punnan suunnitelma seitsemän mailin pituisen radan uusimiseksi. Nykyinen suunnitelma maksaa 44 miljoonaa puntaa, ja siinä osa radasta kaksinkertaistetaan ja nopeutta parannetaan, mikä lyhentää pohjois-eteläsuuntaisia matka-aikoja 16 minuutilla. Työt on määrä saada päätökseen vuoteen 2015 mennessä. Ohjelmaan sisältyy myös parannuksia Shrewsbury-Gobowen-radalle ja töitä Angleseylla. Rouva Hart sanoi: "Olen tyytyväinen, että olemme päässeet sopimukseen ohjelmasta, joka lyhentää matka-aikoja Pohjois- ja Etelä-Walesin välillä ja lisää kapasiteettia Wrexhamin ja Chesterin välillä. "Uusi järjestelmä vastaa tavoitteitamme ja tarjoaa vastinetta rahalle. "Se varmistaa, että yhä useammat Koillis-Walesin asukkaat voivat hyötyä Walesin hallituksen parantamista rautatieyhteyksistä muualle Walesiin." Wrexhamin kansanedustaja Ian Lucas kutsui uutista "todelliseksi luottamuslauseeksi" Wrexhamille. Aled Roberts AM sanoi: "Tämä on erinomainen uutinen alueelle, ja se on seurausta ministeriin kohdistuneesta jatkuvasta painostuksesta, jotta hän varmistaisi, että ehdotukset rautateiden parannuksista toteutuvat suunnitellusti. "Viimeaikaiset puheet uudelleentarkastelusta aiheuttivat suurta huolta siitä, toteutuuko hanke, mutta olen iloinen tämänpäiväisistä uutisista. Wrexhamin valtuuston johtaja Neil Rogers sanoi, että investointi oli jo kauan myöhässä ja että se toisi tervetullutta piristysruisketta paikallistaloudelle.</w:t>
      </w:r>
    </w:p>
    <w:p>
      <w:r>
        <w:rPr>
          <w:b/>
        </w:rPr>
        <w:t xml:space="preserve">Tulos</w:t>
      </w:r>
    </w:p>
    <w:p>
      <w:r>
        <w:t xml:space="preserve">Wrexhamin ja Chesterin välisen junaradan parantamista koskeva tarkistettu suunnitelma on tarkoitus toteuttaa.</w:t>
      </w:r>
    </w:p>
    <w:p>
      <w:r>
        <w:rPr>
          <w:b/>
        </w:rPr>
        <w:t xml:space="preserve">Esimerkki 1.5418</w:t>
      </w:r>
    </w:p>
    <w:p>
      <w:r>
        <w:t xml:space="preserve">Hän on yksi niistä 16 henkilöstä, jotka on virallisesti merkitty kadonneiksi levottomuuksien aikana. Vaikka uhrien paikantamiskomissio on pyrkinyt löytämään heidät yli kymmenen vuoden ajan, lähes puolet heistä on edelleen kateissa. Philomena McKee näki veljensä Kevinin viimeksi 38 vuotta sitten. "Olin hyvin nuori, kun Kevin katosi, ja äitini on ollut mielisairaalassa sen jälkeen", hän sanoi. "Kun he veivät Kevinin pois, heidän olisi pitänyt viedä myös äitini, koska meille ei jäänyt ketään." Hän kuvaili veljeään "pehmeäsydämiseksi herrasmieheksi". "Minulle hän olisi ollut vain hyvin, hyvin ystävällinen ihminen omalla tavallaan. "Äitini eli siinä toivossa, että hän kävelee ovesta sisään jonain päivänä. "Emme vieläkään tienneet, mitä oli tapahtunut ennen koko rauhanprosessia. Kun se tuli selvästi julki, se vain romutti kaikkien elämän uudelleen." McKee sanoi, että joitakin tietoja on annettu ryhmälle, jonka tehtävänä on etsiä kadonneiden jäänteitä. "Meille soitettiin, kun jokaista tietoa saatiin", hän sanoi. "Menneisyys syntyi uudelleen" "Kevin oli yksi niistä nimetyistä, jotka IRA ampui, koska hän oli vasikka. "Tämä on se, mitä meille on kerrottu. Siitä lähtien se on ollut pelkkää painajaista, koska menneisyys on syntynyt uudestaan." "Olen nyt aikuinen ja minulla on lapsia. Suojelen omia lapsiani tämän ja kaivamisen takia, se on vain tuonut perheeseen paljon masennusta, paljon kamalia tunteita." Tiistaina komissio aloitti Waterfootin rannalla Antrimin kreivikunnassa etsinnät Peter Wilsonin, toisen kadonneen, löytämiseksi. 21-vuotias Wilson, jolla oli lapsena oppimisvaikeuksia, katosi kotoaan Länsi-Belfastista vuonna 1973. Aiemmin tässä kuussa hänen ruumiinsa löydettiin Monaghanin kreivikunnasta. Sen uskotaan olevan Gerry Evansin, joka katosi matkalla kotiin Crossmagleniin maaliskuussa 1979. McKee sanoi, että aina kun he kuulevat, että ruumis on löydetty, se "antaa lisää toivoa". "Tunnet sen, mitä perheet tuntevat", hän sanoi. "Jossain vaiheessa luulimme olevamme omillamme, mutta kun tapasimme kaikki perheet, se on ollut silloin, kun ruumis on löytynyt. "Se on outo tunne, itket, koska olet onnellinen, mutta itket myös, koska olet surullinen." McKee sanoi, että Kevinin isä on kuollut ja äiti voi huonosti. "Hän luulee, että isä on todella haudattu. "Hän oli yhden toisen kadonneen hautajaisissa, joten hän luulee, että se oli Kevin." Hän sanoi, että Kevin on kuollut. Viimeiset 38 vuotta eivät ole olleet perheelle helppoja. "Jossain vaiheessa tunsin itseni katkeraksi, mutta onneksi katkeruus on poistunut minusta", McKee sanoi. "Toivon ja rukoilen vain, että ne, jotka olivat vastuussa tästä, ajattelevat edelleen, että kaikki mahdollinen tieto tulee julki, oli se sitten kuinka vähäistä tahansa."</w:t>
      </w:r>
    </w:p>
    <w:p>
      <w:r>
        <w:rPr>
          <w:b/>
        </w:rPr>
        <w:t xml:space="preserve">Tulos</w:t>
      </w:r>
    </w:p>
    <w:p>
      <w:r>
        <w:t xml:space="preserve">Kevin McKee Länsi-Belfastista "katosi" 2. lokakuuta 1972.</w:t>
      </w:r>
    </w:p>
    <w:p>
      <w:r>
        <w:rPr>
          <w:b/>
        </w:rPr>
        <w:t xml:space="preserve">Esimerkki 1.5419</w:t>
      </w:r>
    </w:p>
    <w:p>
      <w:r>
        <w:t xml:space="preserve">Mark SavageBBC:n musiikkitoimittaja Tapahtumat ovat "nopeasti lähestymässä ratkaisupistettä", jonka jälkeen niiden on vedettävä töpseli pois päältä, sanoo Association of Independent Festivals. Järjestäjät joutuvat taloudellisesti "aivan äärimmäiseen ahdinkoon", jos kausi peruuntuu, lisäsi Anna Wade Winchesterin Boomtown Fairista. He puhuivat kansanedustajille, jotka tutkivat musiikkifestivaalien ahdinkoa Yhdistyneessä kuningaskunnassa. Parlamentin alahuoneen kulttuurivaliokunta tutkii parhaillaan tämän kesän tapahtumien elinkelpoisuutta sen jälkeen, kun koronaviruspandemia tuhosi vuoden 2020 festivaalikauden. Tiistain kuulemistilaisuus järjestettiin päivä sen jälkeen, kun Glastonbury-festivaalin järjestäjä Emily Eavis vakuutti faneille, että vuoden 2021 tapahtumaa "ei ole peruttu". Mutta valiokunnalle kerrottiin, että hallituksen on otettava käyttöön Covid-peruutusvakuutus live-tapahtumia varten ja jatkettava konserttilippujen nykyistä arvonlisäveron alennusta. "Jos hallitus ei auta vakuutuksen kanssa, pienemmät festivaalit putoavat pois", sanoi Sacha Lord, Manchesterin Parklife-festivaalin toinen perustaja. Hän lisäsi, että rokotukset ja joukkotestit ovat välttämättömiä elävän musiikin tulevaisuuden turvaamiseksi. "Sosiaalinen etääntyminen ei toimi missään näistä tapahtumista", hän sanoi parlamentin jäsenille. "Kyseessä on festivaali. Sosiaalista etääntymistä ei yksinkertaisesti voi toteuttaa, joten odotamme, että toimimme 100-prosenttisesti [kapasiteetilla]." Wade huomautti, että nopean palautumisen testaus aiheuttaisi festivaalien järjestäjille uuden taloudellisen taakan. Hänen mukaansa testipakkaukset maksavat tällä hetkellä 10 puntaa kappale, mikä voisi tarkoittaa 660 000 punnan menoja 66 000 osallistujalle. Lord, joka on myös Greater Manchesterin yötalouden neuvonantaja, sanoi kuitenkin olevansa optimistinen, että festivaalit "elpyvät", kun virus on saatu hallintaan. "Ihmiset haluavat mennä keikalle, olipa kyseessä sitten festivaali tai pieni ruohonjuuritason paikka", hän sanoi. "Ruokahalu on olemassa." Festivaalijärjestäjien liiton pääsihteeri Steve Heap sanoi, että suurten festivaalien on tehtävä päätös tässä kuussa, mutta pienemmillä tapahtumilla on aikaa huhtikuuhun asti. "Jos pääsiäiseen asti ei vieläkään tiedetä, että festivaaleille, olivatpa ne kuinka suuria tai pieniä tahansa, voi kerääntyä väkeä, olemme katastrofaalisessa tilanteessa tämänvuotisen kauden suhteen", hän sanoi. 'Ei varmuutta' Britannian elävän musiikin alan arvo oli 1,3 miljardia puntaa vuonna 2019 - mutta pandemia on iskenyt siihen pahasti, sillä yli 90 prosenttia vuodelle 2020 suunnitelluista keikoista on peruttu. Ennen tiistain kuulemistilaisuutta musiikkialan ammattijärjestö UK Music kehotti kansanedustajia nimeämään "uudelleenkäynnistyspäivämäärän", jonka jälkeen keikat voivat jatkua. Koronavirusvakuutuksen puute oli "suurin este" tapahtumien jatkamiselle, se sanoi ja huomautti, että Saksa on hiljattain ilmoittanut 2,3 miljardin punnan suuruisesta tapahtumien peruutusrahastosta useiden muiden Euroopan maiden tapaan. UK Musicin toimitusjohtaja Jamie Njoku-Goodwin varoitti, että tällainen tilanne asettaa Yhdistyneen kuningaskunnan "epäedulliseen kilpailuasemaan". "Todellinen vaara on se, että jos monet maat - erityisesti Euroopassa ja lähempänä kotimaata - suojelevat festivaalikauden aikana, se voi johtaa melkeinpä kykyjen siirtymiseen", hän sanoi valiokunnalle. "Emme halua, että muusikot, miehistöt ja teknikot - ihmiset, joiden pitäisi työskennellä Yhdistyneen kuningaskunnan festivaalien parissa - katsovat mantereelle ja ajattelevat, että jos siellä tapahtuu elävää musiikkia vuonna 2021, me lähdemme sinne." UK Music kehotti toimimaan raportissa Let the Music Play: Save Our Summer 2021, jossa hahmotellaan erilaisia toimenpiteitä, jotka voisivat auttaa alaa pääsemään jälleen vauhtiin. Njoku-Goodwin totesi lausunnossaan, että vaikka rokotteet otettaisiin käyttöön, "ilmoitusten ja saatavilla olevien vakuutusvaihtoehtojen puute tarkoittaa, että suuri osa kesän 2021 musiikkikaudesta ei voi jatkua". Digitaali-, kulttuuri-, media- ja urheiluministeriön tiedottaja vastasi raporttiin seuraavasti: "Tiedämme, että nämä ovat haastavia aikoja live-tapahtuma-alalle, ja teemme kaikkemme sen tukemiseksi. "Kulttuurin elvytysrahaston 1,57 miljardin punnan arvosta on jo tarjottu yli miljardi puntaa taide-, kulttuuriperintö- ja esitysorganisaatioille, jotta niitä voitaisiin tukea pandemian vaikutusten lievittämisessä. Näin on suojeltu kymmeniä tuhansia luovia työpaikkoja eri puolilla Yhdistynyttä kuningaskuntaa, mukaan lukien festivaalit, kuten Deer Shed Festival, End of the Road ja Nozstock." Seuraa meitä Facebookissa tai Twitterissä @BBCNewsEnts. Jos sinulla on juttuehdotus, lähetä sähköpostia osoitteeseen entertainment.news@bbc.co.uk.</w:t>
      </w:r>
    </w:p>
    <w:p>
      <w:r>
        <w:rPr>
          <w:b/>
        </w:rPr>
        <w:t xml:space="preserve">Tulos</w:t>
      </w:r>
    </w:p>
    <w:p>
      <w:r>
        <w:t xml:space="preserve">Jotkut Yhdistyneen kuningaskunnan suurimmista musiikkifestivaaleista saatetaan perua tämän kuun loppuun mennessä, on kerrottu parlamentin jäsenille.</w:t>
      </w:r>
    </w:p>
    <w:p>
      <w:r>
        <w:rPr>
          <w:b/>
        </w:rPr>
        <w:t xml:space="preserve">Esimerkki 1.5420</w:t>
      </w:r>
    </w:p>
    <w:p>
      <w:r>
        <w:t xml:space="preserve">Richard BlackYmpäristökirjeenvaihtaja, BBC News Ilmastonmuutoskomitea (CCC) sanoo, että ilmastonmuutoksen vaikutukset tuntuvat jo nyt Yhdistyneessä kuningaskunnassa korkeampina lämpötiloina ja vuodenaikojen muuttumisena. Komitea suosittelee toimia maan järkevämmän käytön, rakennusten mukauttamisen ja hätätilanteiden varalle suunnittelun alalla. Ympäristöministeri Caroline Spelman kuvailee CCC:n sopeutumisraporttia "herätyskelloksi". "Mikään yhteiskuntamme osa ei ole immuuni ilmastonmuutoksen vaikutuksille", hän sanoo torstaina pitämässään puheessa. "Ison-Britannian talous on vain niin kestävä ja valmistautunut kuin brittiläiset yritykset, yhteisöt ja infrastruktuuri." Äärimmäiset sääolot Tämä on ensimmäinen kerta, kun CCC tutkii, miten kotien, yritysten ja viranomaisten pitäisi muuttua ilmastovaikutusten varalta. Aiemmin se on käsitellyt muun muassa maan kasvihuonekaasupäästöjä ja energiahuoltoa. Sen mukaan sopeutuminen on kuitenkin välttämätöntä, koska edes kaikkein jyrkimmillä päästöjen leikkauksilla ei voida estää joitakin vaikutuksia. Yhdistyneen kuningaskunnan keskilämpötila on jo noussut 1 C:lla 1970-luvulta. CCC käyttää ilmastonmuutosta koskevien tietokonemallien ennusteita, joiden avulla se ennustaa äärimmäisten sääilmiöiden, kuten tulvien, helleaaltojen ja kuivuuden, lisääntyvän. "Yhdistyneen kuningaskunnan on ryhdyttävä toimiin nyt, jotta se voi valmistautua ilmastonmuutokseen", sanoi lordi Krebs, CCC:n sopeutumisen alakomitean puheenjohtaja. "Kyse ei välttämättä ole siitä, että on käytettävä enemmän rahaa, vaan siitä, että on käytettävä älykkäästi ja investoitava säästämiseksi. Jos toimimme oikein, voimme säästää rahaa lyhyellä aikavälillä ja välttää suuret lisäkustannukset tulevaisuudessa." "Uusia mahdollisuuksia" Vaikka hallitus on ryhtynyt joihinkin toimiin lisätäkseen yritysten ja tavallisten ihmisten tietoisuutta asiasta, konkreettisia muutoksia on tapahtunut vain vähän. CCC:n mukaan sopeutumisen käsite on monin paikoin vain "nimetty". Esimerkkinä asiaan liittyvistä ongelmista CCC huomauttaa, että jos uusia ydinvoimaloita rakennetaan rannikon läheisyyteen, ne on suojattava merenpinnan nousua vastaan pitkälle niiden käyttöiän jälkeenkin. Talot on rakennettava sinne, missä veden saanti on varmistettu, ja niissä on oltava tulevien myrskyjen varalta riittävä viemäröinti. Sairaaloiden ja hoitokotien on voitava pysyä viileinä helleaaltojen aikana. Yhdistyneen kuningaskunnan Friends of the Earth -järjestön politiikan ja kampanjoiden johtaja Craig Bennett oli tyytyväinen raporttiin. "Rakennusten ja infrastruktuurin parantaminen muuttuvan ilmaston suhteen voi auttaa myös vähentämään päästöjä", hän totesi. "Esimerkiksi kotejemme ja rakennustemme supereristäminen pitää ne lämpimämpinä talvella ja viileämpinä kesällä ja vähentää polttoainelaskuja." Raportti ei kuitenkaan ole täysin täynnä vaaranmerkkejä, vaan siinä todetaan, että sopeutumisen toinen osa-alue on varmistaa, että ihmiset ja yritykset ovat valmistautuneet uusiin mahdollisuuksiin, joita ennustetaan syntyvän. Lämpimät lämpötilat merkitsevät mahdollisuutta viljellä hedelmiä, kuten aprikooseja, ja viinintuotanto voisi levitä. Richard.Black-INTERNET@bbc.co.uk</w:t>
      </w:r>
    </w:p>
    <w:p>
      <w:r>
        <w:rPr>
          <w:b/>
        </w:rPr>
        <w:t xml:space="preserve">Tulos</w:t>
      </w:r>
    </w:p>
    <w:p>
      <w:r>
        <w:t xml:space="preserve">Hallituksen neuvonantajat varoittavat, että Yhdistyneen kuningaskunnan on valmistauduttava nopeasti ilmastonmuutoksen vaikutuksiin.</w:t>
      </w:r>
    </w:p>
    <w:p>
      <w:r>
        <w:rPr>
          <w:b/>
        </w:rPr>
        <w:t xml:space="preserve">Esimerkki 1.5421</w:t>
      </w:r>
    </w:p>
    <w:p>
      <w:r>
        <w:t xml:space="preserve">Rannikkovartiosto oli tarkastanut Portsmouthin ja Hayling Islandin välillä liikennöivän Pride of Hayling -aluksen osana vuosittaisia tarkastuksiaan. Pelastusliivit olivat "viallisia", ja henkilökunta ei ollut "pystynyt selviytymään" heille esitetyistä hätätilanteista. Operaattori Edwards and Co sanoi, että miehistö työskenteli ongelmien ratkaisemiseksi ja toivoi saavansa aluksen toimimaan tiistaihin mennessä. Laivayhteys on liikennöinyt yli 200 vuotta ja yhdistänyt Hayling Islandin mantereeseen. Merenkulku- ja rannikkovartiovirasto (MCA) sanoi, että kun liikennöitsijä on korjannut ongelmat, se tarkastetaan uudelleen. Vinssi kyydissä Lautalla kulkee päivittäin 70 lasta kouluun, ja se voi kulkea viikolla jopa 30 kertaa päivässä. Ainoa vaihtoehto kolmen minuutin lauttamatkalle on 32 mailin edestakainen tiematka. Derrick Thorrington, merenkulkutarkastaja, sanoi: "Löysimme aluksesta useita fyysisiä vikoja, jotka on korjattava ennen kuin alus voi jatkaa liikennöintiä. "Huomasimme myös, että miehistö ei oikein pystynyt selviytymään joukosta hätätilanteita, joita odotamme aluksen miehistön selviytyvän, joten heidän on lisättävä se ja fyysiset viat, ja sitten voimme arvioida uudelleen ja jatkaa siitä eteenpäin." Omistaja Freda Edwards sanoi, että lauttaan oli asennettava laitteet, joilla se voi vinssata alukseen satamassa kelluvia esineitä. Hän sanoi toivovansa, että liikenne saataisiin palautettua viimeistään tiistaina, riippuen siitä, milloin MCA pystyy arvioimaan tilanteen uudelleen. Aiheeseen liittyvät Internet-linkit Merenkulku- ja rannikkovartiovirasto</w:t>
      </w:r>
    </w:p>
    <w:p>
      <w:r>
        <w:rPr>
          <w:b/>
        </w:rPr>
        <w:t xml:space="preserve">Tulos</w:t>
      </w:r>
    </w:p>
    <w:p>
      <w:r>
        <w:t xml:space="preserve">Matkustajalautta on katsottu vaaralliseksi purjehtia sen jälkeen, kun tarkastajat havaitsivat useita vikoja.</w:t>
      </w:r>
    </w:p>
    <w:p>
      <w:r>
        <w:rPr>
          <w:b/>
        </w:rPr>
        <w:t xml:space="preserve">Esimerkki 1.5422</w:t>
      </w:r>
    </w:p>
    <w:p>
      <w:r>
        <w:t xml:space="preserve">Liittovaltion poliisi ilmoitti, että heitä syytetään "salaliitosta terroritekoa valmistelevan teon toteuttamiseksi". Pidätykset liittyvät viime vuonna osana Appleby-operaatiota takavarikoidussa materiaalissa hahmoteltuun juoneen. Syyskuussa 2014 toteutettu operaatio sai alkunsa tiedustelutietojen perusteella, joiden mukaan ääri-islamilaiset suunnittelivat satunnaisia murhia Australiassa. Silloinen pääministeri Tony Abbott sanoi tuolloin, että eräs australialainen vanhempi Islamilaisen valtion militantti oli kehottanut "mielenosoitustappoihin", joihin tiettävästi kuului julkinen mestaaminen. Myös kolme muuta 21-22-vuotiasta henkilöä sai syytteen samasta rikoksesta torstaina iltapäivällä. Kaikkia uhkaa mahdollinen elinkautinen tuomio, jos heidät tuomitaan. Phil Mercer, BBC News, Sydney: "Samalla kun sen FA-18-hävittäjät pommittavat niin sanottuja Islamilaisen valtion kohteita tuhansien kilometrien päässä ja sen sotilaat kouluttavat irakilaisia joukkoja, Australia jatkaa sisäisen vihollisen kohtaamista. Lisää terrorisminvastaisia ratsioita Sydneyssä on tuottanut lisää pidätyksiä, ja ne tekevät levottomasta kansakunnasta entistäkin levottomamman Sydneyn kuolettavan piirityksen ensimmäisen vuosipäivän kynnyksellä. Viime kuussa tehdyn mielipidekyselyn mukaan yli puolet australialaisista piti suurhyökkäystä todennäköisenä ja neljännes oli vakuuttunut siitä, että se on väistämätön. Pääministeri on luvannut "rauhallisen, kliinisen ja tehokkaan" vastauksen kotimaisten ääriliikkeiden uhkaan. "Emme voi poistaa kokonaan terrorismin riskiä sen enempää kuin minkään vakavan rikoksen riskiä", Malcolm Turnbull sanoi ensimmäisessä kansallisessa turvallisuuspuheessaan. "Mutta voimme lieventää sitä. Jatkamme monien iskujen estämistä ja turhauttamista ennen kuin ne tapahtuvat." Australian viimeaikaisten terrori-iskujen aikajana Ainakin 800 raskaasti aseistautunutta poliisia pidätti 16 ihmistä osana operaatio Applebya syyskuussa 2014 Australian kaikkien aikojen suurimmassa terrorisminvastaisessa operaatiossa. Poliisin mukaan torstaina tehdyt pidätykset eivät liittyneet uuteen salaliittoon, vaan ratsioiden aikana takavarikoituihin asiakirjoihin, joissa kerrottiin suunnitelmasta iskeä hallituksen ja poliisin rakennuksiin. "Kun kaikki nämä tiedot yhdistettiin, asiakirjat käytiin läpi ja fyysinen ja sähköinen valvonta yhdistettiin, pystyimme rakentamaan salaliittotapauksen viidelle henkilölle, jotka osallistuivat näiden asiakirjojen laatimiseen", sanoi kansallisen turvallisuuden apulaiskomissaari Michael Phelan. Torstaina pidätetyt henkilöt ovat poliisin mukaan tunnettuja myös Sydneyn poliisin työntekijän Curtis Chengin terroristien ampumiseen osallistuneiden henkilöiden joukosta. Cheng, 58, ammuttiin kuoliaaksi poliisin päämajan toimiston ulkopuolella, kun hän oli lähdössä töistä viime lokakuussa. Poliisi ampui hyökkääjän, 15-vuotiaan Farhad Jabarin, kuoliaaksi tapahtumapaikalla. Uuden Etelä-Walesin poliisi kertoi, että torstaina pidätettyä 15-vuotiasta poikaa syytettiin toiminnasta, jota hän oli harjoittanut 14-vuotiaana. He lisäsivät, että hän oli selvästi radikalisoitunut, vaikka he eivät vielä tiedä, miten se oli tapahtunut. "On huolestuttavaa, että olemme edelleen tekemisissä teini-ikäisten lasten kanssa tässä ympäristössä", sanoi apulaispoliisipäällikkö Catherine Burn. "Se, että 15-vuotias joutuu oikeuteen hyvin vakavista syytteistä, joista voi saada enintään elinkautisen vankeusrangaistuksen, osoittaa, millaisia vaikeuksia lainvalvontaviranomaiset kohtaavat." Poliisi kertoi, että yhteensä 11 henkilöä on nyt asetettu syytteeseen Appleby-operaation yhteydessä.</w:t>
      </w:r>
    </w:p>
    <w:p>
      <w:r>
        <w:rPr>
          <w:b/>
        </w:rPr>
        <w:t xml:space="preserve">Tulos</w:t>
      </w:r>
    </w:p>
    <w:p>
      <w:r>
        <w:t xml:space="preserve">Sydneyn poliisi on pidättänyt 15-vuotiaan ja 20-vuotiaan terrorismin vastaisessa operaatiossa.</w:t>
      </w:r>
    </w:p>
    <w:p>
      <w:r>
        <w:rPr>
          <w:b/>
        </w:rPr>
        <w:t xml:space="preserve">Esimerkki 1.5423</w:t>
      </w:r>
    </w:p>
    <w:p>
      <w:r>
        <w:t xml:space="preserve">Reform Scotlandin mukaan sen ehdotusten mukaan kuljettajat maksaisivat sen mukaan, mitä teitä he käyttävät ja milloin. Ajatusryhmän mukaan järjestelmä auttaisi vähentämään päästöjä, vähentämään ruuhkia ja lisäämään oikeudenmukaisuutta. Skotlannin hallituksen mukaan ministereillä ei ole suunnitelmia tiemaksujen käyttöönotosta nyt eikä tulevaisuudessa. Reform Scotland kuitenkin kehotti hallitusta käynnistämään toteutettavuustutkimuksen. Sen ehdotusten mukaan keskushallinto "hinnoittelisi" moottoritiet ja päätiet ja paikallisviranomaiset "hinnoittelisivat" paikallistiet. Järjestelmä edellyttäisi, että sekä ajoneuvojen valmistevero (VED) - joka tunnetaan yleisesti tie- tai autoverona - että polttoainevero siirrettäisiin Holyroodiin, jotta ne voitaisiin poistaa, kun maksujärjestelmä otetaan käyttöön. Reform Scotlandin mukaan VED-vero, joka luokitusrakenteensa avulla puuttuu hiilidioksidipäästöihin, rankaisee harvoin ajavia henkilöitä perimällä heiltä täsmälleen saman verran kuin säännöllisesti ajavilta. Se kuvasi polttoaineveroa "tylpäksi välineeksi", jossa ei oteta huomioon, mitä teitä käytetään tai mihin aikaan. Ajatuspaja totesi, että maksujärjestelmä, joka perustuu ajamiseen, merkitsisi sitä, että ihmiset maksaisivat sen mukaan, mitä teitä he käyttävät ja milloin he käyttävät niitä, mikä vastaisi paremmin heidän aiheuttamiaan päästöjä ja ruuhkia. Reform Scotlandin johtaja Geoff Mawdsley sanoi: "Nykyinen maksutapa on huono ympäristön kannalta, edistää ruuhkia ja on epäoikeudenmukainen vähäliikenteisiä autoilijoita ja syrjäisempien alueiden asukkaita kohtaan. "Uskomme, että maksullisuus, jossa keskus- ja paikallishallinto hinnoittelevat tiet ja ovat vastuussa tasostaan äänestäjilleen, rohkaisisi autoilijoita muuttamaan käyttäytymistään". "Se vähentäisi päästöjä, koska ihmiset harkitsisivat vaihtoehtoja autolle; se vähentäisi ruuhkia, koska ihmiset harkitsisivat ajamista halvempina aikoina tai halvemmilla teillä; se hyödyttäisi kansantaloutta, koska ihmiset ja tavarat voisivat liikkua vapaammin ja nopeammin, sekä paikallistaloutta, koska ihmiset päättäisivät tehdä ostoksia lähempänä kotia; ja se olisi oikeudenmukaisempi autoilijoille, jotka ajavat syrjäisillä, hiljaisilla teillä tai ruuhka-aikojen ulkopuolella." Ajatushautomon mukaan Skotlannin pitäisi "ottaa oppia muista maista, jotka tekevät tämän paremmin". Raportissa mainitaan esimerkkejä, kuten Saksa ja Norja, joissa käytetään teknologiaa tienkäytön laskemiseen ja kuljettajien laskuttamiseen sen mukaisesti. Reform Scotland myönsi, että tällaisesta järjestelmästä aiheutuisi huomattavia aloituskustannuksia ja että yleisö on aiemmin vastustanut tiemaksuja huomattavasti. Yhdistyneen kuningaskunnan liikenneministeriön vuonna 2004 tekemän toteutettavuustutkimuksen mukaan Yhdistyneen kuningaskunnan laajuisen tiemaksujärjestelmän perustaminen voisi maksaa jopa 62 miljardia puntaa ja vuotuiset juoksevat kustannukset jopa 5,5 miljardia puntaa. Vuonna 2005 järjestetyssä kansanäänestyksessä Edinburghin asukkaat hylkäsivät neuvoston suunnitelmat ruuhkamaksujen käyttöönotosta kaupungissa. Skotlannin konservatiivit arvostelivat suunnitelmia. Puolueen liikenneasioiden tiedottaja Alex Johnstone sanoi: "Tietyt näkökohdat saattavat vaikuttaa pintapuolisesti houkuttelevilta, mutta jos tarkastellaan mahdollisia seurauksia, kielteiset puolet tulevat nopeasti esiin. "Maaseudun autoilijat saattavat hyötyä siitä, mutta se puolestaan johtaisi siihen, että työmatkalaiset, joiden on ehdottomasti käytettävä moottoriteitä ja kantateitä, joutuisivat maksamaan kalliisti. "Nämä ihmiset maksavat jo nyt huomattavia summia, ja jos heiltä perittäisiin vielä enemmän maksuja, sillä voisi olla kielteinen vaikutus myös laajempaan talouteen." Friends of the Earth Scotlandin ilmansaastekampanjan Emilia Hanna sanoi: "Autoilun kustannusten yksinkertaistaminen Reform Scotlandin ehdottaman maksullisen järjestelmän kaltaisella järjestelmällä on varmasti tutkimisen arvoinen asia, vaikka olisimme epäilemättä eri mieltä Reform Scotlandin kanssa siitä, kuinka paljon autoilijoilta peritään maksuja. "Minkä tahansa tiemaksujärjestelmän on luotava tasapuolisemmat toimintaedellytykset autoilulle, julkiselle liikenteelle, pyöräilylle ja kävelylle." Aiheeseen liittyvät Internet-linkit Reformi Skotlanti Skotlannin hallitus</w:t>
      </w:r>
    </w:p>
    <w:p>
      <w:r>
        <w:rPr>
          <w:b/>
        </w:rPr>
        <w:t xml:space="preserve">Tulos</w:t>
      </w:r>
    </w:p>
    <w:p>
      <w:r>
        <w:t xml:space="preserve">Polttoainevero ja ajoneuvojen valmistevero olisi poistettava Skotlannissa ja korvattava maksujärjestelmä, on ehdotettu erään aivoriihen mukaan.</w:t>
      </w:r>
    </w:p>
    <w:p>
      <w:r>
        <w:rPr>
          <w:b/>
        </w:rPr>
        <w:t xml:space="preserve">Esimerkki 1.5424</w:t>
      </w:r>
    </w:p>
    <w:p>
      <w:r>
        <w:t xml:space="preserve">Cassini-alus, joka on nimetty Saturnuksen renkaat havainneen tähtitieteilijä Giovanni Domenico Cassinin mukaan, laukaistiin vuonna 1997. Se saavutti planeetan seitsemässä vuodessa ja laskeutui yhdelle sen kuista, Titanille. Aberystwythin yliopiston professori on mukana Cassinin kolmessa mittalaitteessa, joilla pyritään selvittämään renkaiden rakennetta ja käyttäytymistä. Huhtikuussa 2017 Cassini lähti viimeiseen ohjelmaansa, joka käsittää 22 Saturnuksen kiertorataa, joista jokainen kestää noin kuusi ja puoli päivää. Luotain lensi jopa 78 000 mailin tuntinopeudella aiemmin tutkimattoman alueen läpi yrittäen ratkaista Saturnuksen renkaiden massaan liittyviä mysteerejä ja määrittää päivän pituuden. Sen viimeisiä vaiheita seurataan perjantaina. Manuel Grande, Aberystwythin aurinkojärjestelmien fysiikan johtaja, osallistui Cassinin plasmaspektrometrin ja kosmisen pölyn analysaattorin rakentamiseen. Hän sanoi: "Yksi Cassinin hätkähdyttävimmistä löydöistä on ollut se, että [Saturnuksen kuun] Enceladuksen jääpinnan alla on nestemäinen vesimeri, joka sisältää suoloja ja orgaanisia molekyylejä. "Tiedämme siis itse asiassa paljon siitä, mistä Enceladuksen sisäpuoli koostuu, koska pystymme analysoimaan pölyluotaimia. "Se on instrumentti, joka on päässyt oikeuksiinsa parin viime vuoden aikana, mikä on hämmästyttävää näin pitkälle tehtävälle." Professori Grande lisäsi, että kerätyt tiedot ovat muuttaneet tutkijoiden käsitystä maailmankaikkeudesta. "On käynyt ilmi, että Titanilla on suuria järviä, hiekkadyyneitä ja jokia, jotka avaruudesta katsottuna näyttävät aika lailla samalta kuin Maan joet. Siellä on myös vuodenaikoja. "Monella tavalla se on aurinkokunnan paikka, joka vain katsomalla muistuttaa eniten maapalloa. "Erona on se, että se on paljon, paljon kylmempi, ja neste on nestemäistä metaania, joka on samanlaista kuin retkeilykaasupulloissa, ja kivet ovat jäätä. "Se on täysin yllättävää, koska ennen Titanille menoa emme olleet koskaan nähneet sen ilmakehän alle. "Se kertoo meille, että uusiin paikkoihin meneminen on erittäin perusteltua, ja kun menemme sinne, saamme selville uusia ja odottamattomia asioita."</w:t>
      </w:r>
    </w:p>
    <w:p>
      <w:r>
        <w:rPr>
          <w:b/>
        </w:rPr>
        <w:t xml:space="preserve">Tulos</w:t>
      </w:r>
    </w:p>
    <w:p>
      <w:r>
        <w:t xml:space="preserve">Aberystwythin yliopiston avaruustutkijat seuraavat Saturnukseen suuntautuvan avaruuslennon viimeisiä vaiheita.</w:t>
      </w:r>
    </w:p>
    <w:p>
      <w:r>
        <w:rPr>
          <w:b/>
        </w:rPr>
        <w:t xml:space="preserve">Esimerkki 1.5425</w:t>
      </w:r>
    </w:p>
    <w:p>
      <w:r>
        <w:t xml:space="preserve">Parhaan elokuvan Oscarin voittaja on tuonut lipputuloja yhteensä 11,5 miljoonaa puntaa sen jälkeen, kun se julkaistiin 7. helmikuuta. Sen menestys päättää The Passion of the Christin valtakauden, joka oli pitänyt kärkipaikkaa 11,1 miljoonalla punnalla vuodesta 2004. Bong Joon Hon musta komedia teki historiaa ensimmäisenä kansainvälisenä elokuvana, joka voitti parhaan elokuvan Oscarin. Se voitti tänä vuonna kaikkiaan neljä Oscar-palkintoa, ja se vei kotiin myös kuuluisat patsaspallot parhaasta ohjauksesta, parhaasta kansainvälisestä elokuvasta ja parhaasta alkuperäiskäsikirjoituksesta. Elokuva on ilkeä sosiaalinen satiiri kahdesta Soulin eri luokkiin kuuluvasta perheestä, joista toinen elää köyhyydessä puolikellarissa ja toinen suuressa talossa varakkaalla alueella. Tarina pyörii köyhän perheen suunnitelmien ympärillä, joiden tarkoituksena on soluttautua paljon varakkaamman perheen elämään ja kotiin. Elokuva avattiin Yhdistyneessä kuningaskunnassa myöhemmin kuin muissa maissa, ja se pystyi hyödyntämään Oscar-menestyksensä synnyttämää kohua. Avausviikonloppunaan Yhdistyneessä kuningaskunnassa Parasite tuotti 1,4 miljoonaa puntaa ennen 9. helmikuuta pidettyä Oscar-gaalaa. Se nousi seuraavalla viikolla Britannian kakkossijalle, kun se oli levinnyt 137 elokuvateatterista 428:aan paikkaan ja kasvatti tulojaan 133 prosenttia. Maailmanlaajuisesti elokuva on tähän mennessä tuottanut 257 miljoonaa dollaria (197 miljoonaa puntaa), josta yli 50 miljoonaa dollaria (38 miljoonaa puntaa) on tullut Yhdysvalloista. Elokuva on nauttinut suurimmasta parhaan elokuvan voittajan Oscar-gaalan jälkeisestä noususta viime vuosikymmenen aikana. Britannian 10 tuottoisinta ei-englanninkielistä elokuvaa 1. Parasite: 11,5 miljoonaa puntaa*, julkaistu 2020 2. The Passion of the Christ: 11,1 miljoonaa puntaa, julkaistu 2004 3. Crouching Tiger, Hidden Dragon: 9,4 miljoonaa puntaa, julkaistu 2001 4. Amélie: £5m, julkaistu 2001 5. Apocalypto: £4,1m, julkaistu 2007 6. Hero: £3,8m, julkaistu 2004 7. House of Flying Daggers: £3,8m, julkaistu 2004 8. House of Flying Daggers: £3,8m, julkaistu 2004. Elämä on kaunista: 3,1 miljoonaa puntaa, julkaistu 1999 9. Volver: 2,9 miljoonaa puntaa, julkaistu 2006 10. The Motorcycle Diaries: 2,8 miljoonaa puntaa, julkaistu 2004 *Valmistuu yhä; lipputulot sunnuntaina 8.3.2020. BFI:n luvut. Seuraa meitä Facebookissa tai Twitterissä @BBCNewsEnts. Jos sinulla on juttuehdotus, lähetä sähköpostia osoitteeseen entertainment.news@bbc.co.uk.</w:t>
      </w:r>
    </w:p>
    <w:p>
      <w:r>
        <w:rPr>
          <w:b/>
        </w:rPr>
        <w:t xml:space="preserve">Tulos</w:t>
      </w:r>
    </w:p>
    <w:p>
      <w:r>
        <w:t xml:space="preserve">Oscar-palkittu eteläkorealainen elokuva Parasite on saavuttanut uuden virstanpylvään, sillä siitä on tullut Britannian eniten tuottanut ei-englanninkielinen elokuva.</w:t>
      </w:r>
    </w:p>
    <w:p>
      <w:r>
        <w:rPr>
          <w:b/>
        </w:rPr>
        <w:t xml:space="preserve">Esimerkki 1.5426</w:t>
      </w:r>
    </w:p>
    <w:p>
      <w:r>
        <w:t xml:space="preserve">Ryan Ackroyd, Jake Davis, Mustafa al-Bassam ja Ryan Cleary ovat kaikki tunnustaneet syyllisyytensä hakkerointirikoksiin. Cleary on myös tunnustanut syyllisyytensä lasten hyväksikäyttöä esittävien kuvien hallussapitoon, jotka poliisi löysi hänen kovalevyltään. Miehet tuomitaan Southwark Crown Courtissa myöhemmin tällä viikolla. Lulzsec teki useita hyökkäyksiä vuonna 2011. Kohteina olivat muun muassa Sony Pictures, videopelivalmistaja EA, News International -mediakonserni ja Britannian järjestäytyneen rikollisuuden virasto (Soca). "Kansainvälisesti tunnettu" Ackroyd, 26, Mexboroughista, Etelä-Yorkshirestä, on myöntänyt varastaneensa tietoja Sonylta. Entinen sotilas oli myös vastuussa Sun-sanomalehden sivustolle pyrkivien kävijöiden ohjaamisesta väärennettyyn juttuun News Corpin hallituksen puheenjohtajan Rupert Murdochin itsemurhasta. Hän on tunnustanut syyllisyytensä tietokoneen toimintaa haittaavaan luvattomaan tekoon. Bassam, 18, Etelä-Lontoosta, Davis, 20, Lerwickistä, Shetlandilta, ja Cleary, 21, Wickfordista, Essexistä, tunnustivat kaikki syyllisyytensä kahteen syytteeseen - hakkerointiin ja verkkohyökkäysten käynnistämiseen muun muassa CIA:ta ja Socaa vastaan. Lisäksi Cleary tunnusti syyllisyytensä neljään muuhun syytekohtaan, joihin kuuluivat muun muassa hakkerointi Yhdysvaltain ilmavoimien tietokoneisiin ja vauvoja ja lapsia esittävien siveettömien kuvien hallussapito. Syyttäjä Sandip Patel sanoi, että toisin kuin muut, Cleary ei ollut Lulzsec-järjestön ydinjäsen, vaikka hän oli halunnut olla. "Todisteiden perusteella on selvää, että heidän tarkoituksenaan oli saavuttaa laajaa kansallista ja kansainvälistä mainetta ja julkisuutta", hän sanoi. "Tässä ei ole kyse nuorten epäkypsien miesten pelleilystä. He ovat nykyaikaisen ja nousevan rikoksentekijälajin, niin sanotun tietoverkkorikollisen, kärjessä." Tuomari Deborah Taylor tuomitsee miehet sen jälkeen, kun hän on ottanut huomioon heidän asianajajiensa korostamat lieventävät seikat. Clearyn asianajaja sanoi, että hänen päämiehensä kärsi Aspergerin oireyhtymästä, joka oli diagnosoitu virheellisesti tarkkaavaisuushäiriöksi. Botnettihyökkäys Lulzsecin nimi on yhdistelmä lyhenteistä Lol - joka tarkoittaa ääneen nauramista - ja turvallisuus. Se syntyi kaksi vuotta sitten Anonymous-hakkerikollektiivin hajaantuneena ryhmänä. Patel sanoi, että haaraosasta puuttuu suuremman ryhmän "libertaarinen" poliittinen agenda. Sen sijaan sen tavoitteena oli nauraa muiden puutteellisille turvatoimille "vain siksi, että voimme". Tähän kuului sähköpostien, luottokorttitietojen ja salasanojen varastaminen kohteiden palvelimilta ja uhrien verkkosivustojen tuhoaminen DDoS-hyökkäyksillä (distributed denial of service). Tämä tarkoitti organisaatioiden verkkopalvelimien täyttämistä pyyntöjen avulla, jotka lähetettiin kaapatuista tietokoneista, joita käytettiin osana bottiverkkoa. Lulzsecin alkuperäisen johtajan väitetään olevan toinen mies - yhdysvaltalainen Hector Monsegur, joka tunnetaan myös nimellä Sabu. Hänet pidätettiin kesäkuussa 2011, ja myöhemmin hän teki yhteistyötä FBI:n kanssa auttaakseen sitä tunnistamaan muita Lulzsec-järjestön jäseniä. Monsegurille ei ole vielä annettu tuomiota. Myös 24-vuotias australialainen on pidätetty, ja häntä syytetään hallituksen verkkosivuston tuhoamisesta ja turmelemisesta osana Lulzsecin kampanjaa.</w:t>
      </w:r>
    </w:p>
    <w:p>
      <w:r>
        <w:rPr>
          <w:b/>
        </w:rPr>
        <w:t xml:space="preserve">Tulos</w:t>
      </w:r>
    </w:p>
    <w:p>
      <w:r>
        <w:t xml:space="preserve">Oikeus on kuullut, että neljä Lulzsec-ryhmään osallistunutta brittiläistä hakkeria piti itseään "nykyajan merirosvoina".</w:t>
      </w:r>
    </w:p>
    <w:p>
      <w:r>
        <w:rPr>
          <w:b/>
        </w:rPr>
        <w:t xml:space="preserve">Esimerkki 1.5427</w:t>
      </w:r>
    </w:p>
    <w:p>
      <w:r>
        <w:t xml:space="preserve">James GallagherTerveystoimittaja, BBC News -sivusto Aikuisten luovuttajasydämet ovat yleensä peräisin ihmisiltä, jotka on todettu aivokuolleiksi mutta joiden sydän lyö edelleen. Sydneyssä sijaitsevan St Vincent's Hospitalin tiimi elvytti ja sitten siirsi sydämet, jotka olivat lakanneet lyömästä jopa 20 minuutiksi. Ensimmäinen sydämen saanut potilas sanoi, että hän tunsi itsensä vuosikymmenen nuoremmaksi ja oli nyt "eri ihminen". Sydän on ainoa elin, jota ei käytetä sen jälkeen, kun sydän on lakannut lyömästä - sitä kutsutaan luovutukseksi verenkiertokuoleman jälkeen. Lyövät sydämet otetaan tavallisesti aivokuolleilta ihmisiltä, säilytetään jäässä noin neljä tuntia ja siirretään sitten potilaille. Sydneyssä käytetyssä uudessa tekniikassa otettiin sydän, joka oli lakannut lyömästä, ja elvytettiin se laitteessa, joka tunnetaan nimellä "sydän laatikossa". Sydän pidetään lämpimänä, sydämen syke palautuu ja ravitseva neste auttaa vähentämään sydänlihaksen vaurioita. Ensimmäinen henkilö, jolle leikkaus tehtiin, oli Michelle Gribilas, 57, joka kärsi synnynnäisestä sydämen vajaatoiminnasta. Hänelle tehtiin leikkaus yli kaksi kuukautta sitten. "Nyt olen aivan eri ihminen", hän sanoi. "Tunnen olevani 40-vuotias - olen hyvin onnekas." Sittemmin on tehty kaksi muuta onnistunutta leikkausta. St Vincentin sydämensiirtoyksikön johtaja professori Peter MacDonald sanoi: "Tämä läpimurto on merkittävä askel luovuttajaelinten puutteen vähentämiseksi." Sydän laatikossa -menetelmän, jota testataan eri puolilla maailmaa, uskotaan voivan pelastaa jopa 30 prosenttia enemmän ihmishenkiä lisäämällä käytettävissä olevien elinten määrää. Läpimurtoon on suhtauduttu myönteisesti kaikkialla maailmassa. Brittiläinen sydänsäätiö kuvaili sitä "merkittäväksi kehitykseksi". Hyväntekeväisyysjärjestön sydänsairaanhoitaja Maureen Talbot kertoi BBC:lle: "On hienoa nähdä näiden ihmisten toipuvan näin hyvin sydämensiirrosta, vaikka ilman tätä kehitystä he saattaisivat yhä odottaa luovuttajasydäntä." Maksan lämmittäminen Samanlaisia menetelmiä elinten lämmittämiseen ja ravitsemiseen ennen elinsiirtoa on käytetty keuhko- ja maksansiirtojen laadun parantamiseen. Yhdistyneen kuningaskunnan NHS:n veri- ja elinsiirtopalvelun apulaisylilääkäri James Neuberger sanoi: "Koneellinen perfuusio tarjoaa mahdollisuuden parantaa elinsiirtoihin käytettävissä olevien elinten määrää ja laatua. Odotamme innolla, että tehdään lisää työtä sen selvittämiseksi, miten tämä tekniikka vaikuttaa elinsiirtoihin turvallisesti käytettävien elinten määrän lisäämiseen ja näiden elinten laadun parantamiseen". "On liian aikaista ennustaa, kuinka monta henkeä voitaisiin pelastaa elinsiirroilla vuosittain, jos tämä tekniikka otettaisiin tulevaisuudessa vakiokäytännöksi."</w:t>
      </w:r>
    </w:p>
    <w:p>
      <w:r>
        <w:rPr>
          <w:b/>
        </w:rPr>
        <w:t xml:space="preserve">Tulos</w:t>
      </w:r>
    </w:p>
    <w:p>
      <w:r>
        <w:t xml:space="preserve">Australialaiset kirurgit sanovat suorittaneensa ensimmäisen sydämensiirron "kuolleen sydämen" avulla.</w:t>
      </w:r>
    </w:p>
    <w:p>
      <w:r>
        <w:rPr>
          <w:b/>
        </w:rPr>
        <w:t xml:space="preserve">Esimerkki 1.5428</w:t>
      </w:r>
    </w:p>
    <w:p>
      <w:r>
        <w:t xml:space="preserve">BBC Scotland paljasti maanantaina, että kaupungin Hazleheadin pelikentillä on havaittu "vakava muoviroskaongelma". Sport Aberdeen, joka huolehtii kentistä, kritisoi joitakin käyttäjiä siitä, etteivät he ole vieneet roskia pois otteluiden jälkeen. Se sanoo nyt ottavansa käyttöön siivoustalkoot sekä viikonloppuisin että arkipäivinä. Järjestö sanoi muistuttaneensa jatkuvasti kenttää käyttäviä joukkueita siitä, että niiden vastuulla on jättää kentät siistiksi pelien jälkeen. Sport Aberdeenin lausunnossa sanottiin: "On vähintäänkin suuri pettymys, että jotkut paikalliset käyttäjät eivät vie roskiaan pois tai käytä kierrätyspisteitä, joita meillä on kentällä. "Sport Aberdeen tarjoaa jokaiselle joukkueelle roskapusseja, jotka auttavat heitä pitämään kentät puhtaina roskista ennen kuin he lähtevät käyttämään niitä." "Laadukas ympäristö" Järjestö kertoo olevansa "ylpeä siitä, että se tarjoaa korkealaatuisia palveluja ja toimii ympäristön kannalta kestävällä tavalla". Lausunnossa todetaan lisäksi: "On valitettavaa, että käytössämme olevia kuivajätteen kierrätysmahdollisuuksia ei hyödynnetä paremmin. "Alueiden kunnossapitourakoitsijamme hoitaa roskien keräyksen arkisin ja sijoittaa kerätyt jätteet omiin kuivajätteen kierrätyslaitoksiinsa, mutta viikonloppuisin tätä ei tehdä. "Varmistaaksemme, että roskat eivät kerry viikonlopun aikana, otamme käyttöön ylimääräisiä roskien keräysjärjestelyjä, jotta kaikki Hazlehead Parkin vapaa-ajanviettoa, urheilua ja liikuntaa harrastavat käyttäjät voivat tehdä sen laadukkaassa ympäristössä."</w:t>
      </w:r>
    </w:p>
    <w:p>
      <w:r>
        <w:rPr>
          <w:b/>
        </w:rPr>
        <w:t xml:space="preserve">Tulos</w:t>
      </w:r>
    </w:p>
    <w:p>
      <w:r>
        <w:t xml:space="preserve">Aberdeenin jalkapallokentille heitettyjen muovipullojen aiheuttaman ongelman ratkaisemiseksi on tarkoitus järjestää viikonloppuisin roskien siivouksia.</w:t>
      </w:r>
    </w:p>
    <w:p>
      <w:r>
        <w:rPr>
          <w:b/>
        </w:rPr>
        <w:t xml:space="preserve">Esimerkki 1.5429</w:t>
      </w:r>
    </w:p>
    <w:p>
      <w:r>
        <w:t xml:space="preserve">Centrica Plc sai tammikuussa 2010 tuulipuistojen kehittämisoikeudet Irlanninmeren alueelle. Alue sijaitsee Manxin vesien ulkopuolella, noin yhdeksän meripeninkulman päässä Angleseystä, ja se kattaa yli 1000 neliömailia. Centrican yrityskysymyksistä vastaava johtaja Rhys Jones sanoi: "Kehitys voisi tuottaa sähköä noin kolmelle miljoonalle kodille." Hän lisäsi: "Meidän on vielä jätettävä suunnitteluhakemus ympäristövirastolle, mutta jos päätämme kehittää aluetta kokonaisuudessaan, siihen voisi kuulua noin 800-1000 turbiinia". Työmahdollisuudet Centrica on tutkinut alueen merenpohjan ekologiaa. Vielä ei ole selvää, kuinka paljon tuulipuiston rakentaminen maksaisi, mutta luvut voivat olla miljardeja puntia. Mansaaren hallituksen energiapolitiikasta vastaava johtaja Ken Milne sanoi toivovansa, että kehitys voisi olla myönteinen asia saarelle. Hän sanoi: "Koska saari on yksi lähimmistä maa-alueista, Centrica saattaa päättää perustaa tänne huoltokeskuksen. Centrica on rakentanut ja ylläpitää kahdeksan muuta tuulipuistoa eri puolilla Brittein saaria.</w:t>
      </w:r>
    </w:p>
    <w:p>
      <w:r>
        <w:rPr>
          <w:b/>
        </w:rPr>
        <w:t xml:space="preserve">Tulos</w:t>
      </w:r>
    </w:p>
    <w:p>
      <w:r>
        <w:t xml:space="preserve">Suunnitelmat merituulipuistosta noin 12 meripeninkulman päässä Manxin rannikolta ovat kehittäjien mukaan "alkuvaiheessa".</w:t>
      </w:r>
    </w:p>
    <w:p>
      <w:r>
        <w:rPr>
          <w:b/>
        </w:rPr>
        <w:t xml:space="preserve">Esimerkki 1.5430</w:t>
      </w:r>
    </w:p>
    <w:p>
      <w:r>
        <w:t xml:space="preserve">Aiia Maasarwen, 21, ruumis löydettiin La Troben yliopiston läheltä kaupungin pohjoisosasta. Hän oli lähtenyt raitiovaunulla kotiin myöhään tiistaina komediashow'n jälkeen. Hänen sisarensa "kuuli puhelimen äänen putoavan maahan ja kuuli ääniä", konstaapeli Andrew Stamper kertoi. Poliisi etsii murhaajaa. He eivät ole sulkeneet pois sitä mahdollisuutta, että Maasarwe on joutunut seksuaalisen hyväksikäytön kohteeksi, Melbournen Age-sanomalehti kertoo, ja tunnetut seksuaalirikolliset ovat "aktiivinen tutkintalinja". "Oletuksemme tässä vaiheessa on, että kyseessä oli satunnainen ja opportunistinen hyökkäys", rikoskomisario Stamper sanoi toimittajille. Maasarwen siskon, joka oli huolissaan Aiaiasta, kerrotaan soittaneen Australian poliisille samoihin aikoihin, kun ruumis löydettiin keskiviikkoaamuna ostoskeskuksen ulkopuolelta. Rikospaikan läheltä löytyi musta lippis, jossa luki "1986", ja harmaa t-paita, joita tutkitaan parhaillaan rikosteknisesti. Poliisi tutkii myös valvontakameroiden kuvamateriaalia johtolankojen löytämiseksi. "Joku yhteisössä tietää tästä. Joku on lähtenyt kotiin tiistai-iltana tai keskiviikkoaamuna, ehkä verisenä, ja häneltä on puuttunut vaatekappaleita. Joku tietää tästä", sanoi Stamper. Maasarwe opiskeli kiinaa ja englantia Shanghaissa sijaitsevassa yliopistossa, kertoi hänen setänsä Abed Katane israelilaisille tiedotusvälineille. Hän oli vaihto-ohjelmassa La Troben yliopistossa, hän sanoi. "Hän oli erinomainen opiskelija, täynnä elämää. Hän ei ollut lainkaan kovin vaarallisessa maassa, ja silti saamme edelleen tällaisen tuskallisen viestin", Katane sanoi Haaretz-sanomalehdelle. Aiia Maasarwen isä on saapunut tunnistamaan ruumista, jonka Israelin suurlähetystö sanoi avustavansa Israeliin palauttamisessa. Viime kesäkuussa 22-vuotiaan koomikko Eurydice Dixonin murha herätti uutta vihaa ja keskustelua naisiin kohdistuvasta väkivallasta Australiassa. Dixon raiskattiin ja tapettiin, kun hän käveli kotiin Melbournessa pidetyn esityksen jälkeen. Tämä seurasi vuonna 2012 sattunutta vastaavaa tapausta, kun irlantilaisnainen Jill Meagher raiskattiin ja murhattiin Melbournen pohjoisosassa kävellessään kotiinsa, mikä johti joukkokokouksiin hänen muistokseen ja nosti esiin kysymyksen naisten turvallisuudesta. Australian ihmisoikeuskomissio on todennut, että Australiassa on "huolestuttavan paljon naisiin kohdistuvaa väkivaltaa". Hallituksen lukujen mukaan yksi viidestä naisesta ja yksi 20:stä miehestä on kokenut seksuaalista väkivaltaa tai uhkailua 15 ikävuoden jälkeen. Melbourne, Australian toiseksi suurin kaupunki, houkuttelee paljon ulkomaalaisia opiskelijoita lukuisiin yliopistoihinsa. Osavaltion hallituksen mukaan Victorian osavaltioon tuli vuonna 2017 yli 200 000 opiskelijaa opiskelemaan.</w:t>
      </w:r>
    </w:p>
    <w:p>
      <w:r>
        <w:rPr>
          <w:b/>
        </w:rPr>
        <w:t xml:space="preserve">Tulos</w:t>
      </w:r>
    </w:p>
    <w:p>
      <w:r>
        <w:t xml:space="preserve">21-vuotiaan israelilaisen opiskelijan kimppuun hyökättiin ja hänet tapettiin Melbournessa Australiassa, kun hän puhui siskonsa kanssa puhelimessa, kertoo poliisi.</w:t>
      </w:r>
    </w:p>
    <w:p>
      <w:r>
        <w:rPr>
          <w:b/>
        </w:rPr>
        <w:t xml:space="preserve">Esimerkki 1.5431</w:t>
      </w:r>
    </w:p>
    <w:p>
      <w:r>
        <w:t xml:space="preserve">Yhtiön mukaan yli 15 600 pankkitilin numeroa ja lajittelukoodia varastettiin. TalkTalk lisäsi, että asiakkaiden tulisi jatkossakin suojautua huijauspuheluilta ja -sähköposteilta. Tällä viikolla poliisi vapautti takuita vastaan 16-vuotiaan pojan, joka oli neljäs hakkerointiin liittyen pidätetty henkilö. TalkTalkin osakkeet ovat menettäneet noin kolmanneksen arvostaan sen jälkeen, kun tieto verkkohyökkäyksestä tuli julki. Yrityksen mukaan 4 prosentilla TalkTalkin asiakkaista on arkaluonteisia tietoja vaarassa. Se vahvisti, että hyökkäyksen laajuus oli "paljon rajallisempi kuin alun perin epäiltiin". TalkTalk sanoi: TalkTalk sanoi: "Asiakkaisiin, joiden taloudelliset tiedot varastettiin, on otettu yhteyttä, ja yritys ottaa yhteyttä muihin asiakkaisiin, joita asia koskee, lähipäivinä". TalkTalkin verkkosivuille kohdistunut verkkohyökkäys tapahtui 21. lokakuuta, se lisäsi. TalkTalkin aiemmin ilmoittamiin varastettuihin tietoihin sisältyi nimiä, osoitteita, syntymäaikoja, puhelinnumeroita ja sähköpostiosoitteita. Mitä voit tehdä suojellaksesi itseäsi vaaroilta? Kyberhyökkäys Lokakuussa yritys kuvaili hyökkäystä "merkittäväksi ja pitkäkestoiseksi", mutta oli liian aikaista sanoa, mitä tietoja oli varastettu. Se sanoi aluksi, että kaikki sen asiakkaat ovat saattaneet joutua uhreiksi, mutta supisti sitten arviotaan. Hakkerin takia on tähän mennessä pidätetty neljä henkilöä: 15-vuotias poika Pohjois-Irlannissa, 16-vuotias poika Länsi-Lontoossa, 20-vuotias Staffordshiren mies ja 16-vuotias poika Norwichissa. Kaikki neljä on vapautettu takuita vastaan.</w:t>
      </w:r>
    </w:p>
    <w:p>
      <w:r>
        <w:rPr>
          <w:b/>
        </w:rPr>
        <w:t xml:space="preserve">Tulos</w:t>
      </w:r>
    </w:p>
    <w:p>
      <w:r>
        <w:t xml:space="preserve">TalkTalk on antanut verkkosivuillaan lisätietoja verkkohyökkäyksestä ja kertonut, että lähes 157 000 asiakkaan henkilötiedot ovat joutuneet sen tietoon.</w:t>
      </w:r>
    </w:p>
    <w:p>
      <w:r>
        <w:rPr>
          <w:b/>
        </w:rPr>
        <w:t xml:space="preserve">Esimerkki 1.5432</w:t>
      </w:r>
    </w:p>
    <w:p>
      <w:r>
        <w:t xml:space="preserve">Pääalueelle rakennetaan kävelykatu, ja sinne tulee myös uusi linja-autojen vaihtopaikka, suoja lähes 150 polkupyörälle ja katettu taksijono. Kaupunginhallitus puolusti 400 000 punnan kustannusten nousua ja 15 kuukauden viivästystä alkuperäisiin suunnitelmiin nähden ja totesi, että suunnittelutyö oli ollut monimutkaista. Töiden on määrä valmistua marraskuun loppuun mennessä. Derbyn kaupunginvaltuuston suunnittelujohtaja Christine Durrant sanoi, että ylitys ei johtunut suunnittelun puutteesta. "Kun suunnitelmaa aletaan kehittää, aluksi laaditaan konsepti, sitten siirrytään alustavaan suunnitteluun, ja sitten kun päästään yksityiskohtaiseen suunnitteluun, esiin tulevat todelliset toiminnalliset yksityiskohdat. "Olemme siis tehneet parhaamme, mutta nämä asiat vievät aikaa, koska tila on hyvin monimutkainen, eikä se ole niin helppoa." Hän lisäsi, että töitä vähennetään olympialaisten aikana, jotta kisoihin matkustaville aiheutuisi mahdollisimman vähän häiriöitä.</w:t>
      </w:r>
    </w:p>
    <w:p>
      <w:r>
        <w:rPr>
          <w:b/>
        </w:rPr>
        <w:t xml:space="preserve">Tulos</w:t>
      </w:r>
    </w:p>
    <w:p>
      <w:r>
        <w:t xml:space="preserve">Derbyn rautatieaseman sisäänkäynnin nykyaikaistamishanke, jonka arvo on 2,2 miljoonaa puntaa, on alkanut.</w:t>
      </w:r>
    </w:p>
    <w:p>
      <w:r>
        <w:rPr>
          <w:b/>
        </w:rPr>
        <w:t xml:space="preserve">Esimerkki 1.5433</w:t>
      </w:r>
    </w:p>
    <w:p>
      <w:r>
        <w:t xml:space="preserve">Äänestäjät uhmasivat pitkiä jonoja rajoitetussa määrässä äänestyspaikkoja, joissa joillakin työntekijöillä oli suojapuvut. Kuvernööri oli yrittänyt siirtää esivaalit kesäkuulle, mutta osavaltion korkein oikeus esti sen maanantaina. Äänestysvuorossa olivat Joe Biden ja Bernie Sanders, jotka molemmat tavoittelevat demokraattien presidenttiehdokkuutta. Lopullinen voittaja haastaa marraskuussa republikaanien presidentin Donald Trumpin. Äänestyksessä oli mukana myös paikallisia virkoja ja paikka osavaltion korkeimpaan oikeuteen. Wisconsin on ensimmäinen osavaltio kolmeen viikkoon, jossa järjestetään esivaalit, joissa äänestetään henkilökohtaisesti sen jälkeen, kun kotiinjäämisjärjestys pyyhkäisi valtakunnan läpi koronaviruspandemian keskellä. Badgerin osavaltio määräsi oman lukituksensa 25. maaliskuuta. Kaikki muut osavaltiot ovat lykänneet esivaalejaan tai siirtyneet kokonaan postiäänestykseen, kun maa on edelleen terveystilanteen kourissa. Wisconsinissa on todettu yli 2 500 koronavirustapausta ja 92 kuolemantapausta. Pandemian aiheuttama stressitesti demokratialle Demokraattien presidentinvaalikampanja on ollut pakkasella kolme viikkoa. Vaikuttaa epätodennäköiseltä, että Wisconsin tekisi mitään kisan sulattamiseksi. Bernie Sanders ja Joe Biden eivät kampanjoineet osavaltiossa aktiivisesti, ja tulokset - kun ne julkistetaan viikon kuluttua - jäävät suuressa määrin meneillään olevan koronaviruspandemian varjoon. Vaalien järjestämistä koskevan päätöksen taustalla olevalla oikeustaistelulla voi kuitenkin olla hyvin todellisia vaikutuksia siihen, miten Yhdysvaltain demokratia toimii taudin puhjetessa. Jotkut republikaanit, kuten presidentti Donald Trump, ovat esittäneet, että alhaisempi äänestysprosentti hyödyttää heidän ehdokkaitaan. Monet wisconsinilaiset ovat saattaneet olla haluttomia äänestämään henkilökohtaisesti. Wisconsinin kiista saattaa ennakoida kiistanalaista parlamenttivaalikauden alkua, jolloin on mahdotonta pitää poliittiset huolenaiheet ja pelisilmät poissa äänestysprosessia koskevista päätöksistä. Vaalien aattona Wisconsinin korkein oikeus esti kuvernööri Tony Eversin viime hetken määräyksen keskeyttää henkilökohtainen äänestys. "Kenenkään wisconsinilaisen ei pitäisi koskaan joutua valitsemaan, käyttääkö hän perustuslaillista äänioikeuttaan vai onko hän turvassa ja terve", kuvernööri sanoi. Republikaanien hallitsema lainsäätäjä vei kuitenkin demokraatti Eversin välittömästi osavaltion korkeimpaan oikeuteen, jossa konservatiivien enemmistö on 4-2. Samana päivänä Yhdysvaltain korkein oikeus puuttui asiaan ja esti kirjeäänestyksen laajentamisen. Mielipidemittaajat odottivat, että tiistain alhaisempi äänestysprosentti hyödyttäisi konservatiivista oikeuslaitoksen ehdokasta - jota presidentti tuki - osavaltion korkeimpaan oikeuteen. Valkoisen talon tiedotustilaisuudessa tiistaina presidentti Trump sanoi, että Wisconsinin korkein oikeus oli tehnyt oikean päätöksen sallia osavaltion esivaalien järjestäminen. "Kirjeäänestys on kamalaa", hän sanoi. "Se on korruptoitunutta." Kun toimittaja kysyi presidentiltä, miten hän sovitti tämän näkemyksen yhteen oman viime kuussa esittämänsä pyynnön saada äänestää postitse Floridan republikaanien esivaaleissa, hän vastasi: "Koska minulla on lupa." Wisconsinin republikaanien piirikunnan puheenjohtaja Jim Miller vähätteli viruksen uhkaa äänestäjille. "Jos voit mennä ulos hakemaan pikaruokaa, voit mennä äänestämään kadunvarteen", hän sanoi New York Timesille. "Se on sama prosessi." Vaalitoimitsijoiden laajalle levinnyt poissaolo johti äänestyspaikkojen yhdistämiseen, minkä vuoksi joillakin äänestyspaikoilla oli liian vähän henkilökuntaa ja ne olivat ylikuormitettuja. Milwaukeen kaupungissa - Wisconsinin väkirikkaimmassa kaupungissa - tavanomaiset 180 äänestyspaikkaa supistettiin viiteen. Kansalliskaartin joukot auttoivat. Madisonin Wisconsinin yliopiston jatko-opiskelija Sally Rohrer toimi vapaaehtoisena paikallisella äänestyspaikalla, jossa neljä äänestyspaikkaa oli yhdistetty yhdeksi. Monet tiistaina paikalle tulleet äänestäjät pukeutuivat naamareihin ja olivat sosiaalisesti etäisiä jonottaessaan. Rohrer kertoi kuitenkin BBC:lle, että hänelle ja muille vapaaehtoisille ei annettu naamareita. Hän sanoi, että vaikka monet äänestäjät olivat peittäneet kasvonsa, kaikki eivät olleet. "Tämä on valtava riski paitsi terveydellemme myös demokratiallemme", Rohrer sanoi. Monet hänen opiskelijatoverinsa kertoivat, etteivät he saaneet pyydettyjä äänestyslippuja, ja eri puolilta osavaltiota on raportoitu, että äänestäjät ovat menettäneet kirjeäänestyslippunsa. New York Timesin siteeraamien osavaltion tietojen mukaan yli 9 000 kirjeääntä puuttui. "He olivat täysin vailla äänioikeutta", Rohrer sanoo. "Olivatpa tämänpäiväisten vaalien tulokset mitkä tahansa, en koe, että ne olivat vapaat ja oikeudenmukaiset." Lisätiedot: Shrai Popat</w:t>
      </w:r>
    </w:p>
    <w:p>
      <w:r>
        <w:rPr>
          <w:b/>
        </w:rPr>
        <w:t xml:space="preserve">Tulos</w:t>
      </w:r>
    </w:p>
    <w:p>
      <w:r>
        <w:t xml:space="preserve">Yhdysvaltain Wisconsinin osavaltiossa järjestettiin tiistaina vaalit huolimatta osavaltion laajuisesta kotiin jäämistä koskevasta määräyksestä, joka liittyy pahenevaan koronavirusepidemiaan.</w:t>
      </w:r>
    </w:p>
    <w:p>
      <w:r>
        <w:rPr>
          <w:b/>
        </w:rPr>
        <w:t xml:space="preserve">Esimerkki 1.5434</w:t>
      </w:r>
    </w:p>
    <w:p>
      <w:r>
        <w:t xml:space="preserve">Yksimielinen äänestys kieltää abortin Waskomin kaupungin alueella, mutta jättää poikkeuksia raiskauksen, insestin tai äidin hengen vakavaan vaarantumiseen. Waskomissa ei ole aborttiklinikoita, mutta valtuutetut kertoivat paikallisille tiedotusvälineille, että kielto on välttämätön ennaltaehkäisevä toimenpide. Se on osa laajempaa aborttirajoituksia koskevaa liikettä, joka on levinnyt Yhdysvaltoihin. Abortin vastustajat odottavat, että uudet rajoitukset kyseenalaistetaan ja kukistetaan tuomioistuimissa, mutta toivovat, että valitusprosessi etenee korkeimpaan oikeuteen asti. Siellä he toivovat voivansa horjuttaa tai jopa kumota kokonaan vuonna 1973 annetun Roe v. Wade -tuomion, jolla vahvistettiin perustuslaillinen oikeus aborttiin kaikkialla Yhdysvalloissa. Paikallismedian kuvamateriaalissa äänestyksestä näkyi, kuinka pormestari Jesse Moore varoitti muita neuvoston jäseniä siitä, että heidät saatetaan haastaa oikeuteen kiellon hyväksymisestä. "Asia voi mennä korkeimpaan oikeuteen", hän sanoi. Itä-Teksasin oikeiston Right to Life of East Texas -järjestön johtaja ja kiellon puolestapuhuja Mark Lee Dickson kirjoitti Facebookissa, että toimenpide oli "historiaa tekeillä". "On hyvä nähdä Waskomin miesten nousevan puolustamaan naisia ja lapsia", hän kirjoitti. Waskom otti kiellon mallia samankaltaisesta päätöksestä Roswellissa, New Mexicossa, joka ilmoitti tukevansa "sikiön elämää" maaliskuussa. Waskomin toimenpide lainaa kieltä myös maahanmuuttajien oikeuksia ajavasta liikkeestä. Joissakin suurkaupungeissa "turvapaikkalait" tarkoittavat, että paikalliset viranomaiset eivät tee yhteistyötä maahanmuuttoviranomaisten kanssa. Abortti on jo kielletty Teksasissa 20 viikon jälkeen. Tällä viikolla Teksasin kuvernööri Greg Abbott allekirjoitti lakiesityksen, jolla estetään veronmaksajien rahojen myöntäminen aborttipalvelujen tarjoajille. Millainen on abortin saatavuus Yhdysvalloissa? Lähes 30 osavaltiota on tänä vuonna ottanut käyttöön jonkinlaisia aborttia koskevia rajoituksia. Viidessätoista näistä kielloista, esimerkiksi Louisianassa ja Georgiassa, kieltävät abortin jo kuuden raskausviikon kohdalla - ennen kuin monet naiset edes tietävät olevansa raskaana. Abortin vastustajat ovat kutsuneet näitä kuuden viikon kieltoja "sydämenlyöntiä koskeviksi laeiksi", koska ne kieltävät abortin heti, kun sikiön sydämenlyönti on havaittavissa. American College of Obstetricians and Gynaecologists -järjestön mukaan nimitys on kuitenkin harhaanjohtava, sillä kyseessä on "osa sikiökudosta, josta tulee sydän alkion kehittyessä". Toukokuussa Alabaman lainsäätäjät hyväksyivät lakiesityksen, jolla abortti kielletään kokonaan. Tästä huolimatta abortti on kuitenkin edelleen laillinen kaikissa 50 Yhdysvaltain osavaltiossa. Myös muut osavaltiot ovat ryhtyneet toimiin aborttioikeuksien suojelemiseksi, jos Roe v. Wade kumottaisiin. Keskiviikkona Illinois hyväksyi lakeja, joilla suojellaan tai laajennetaan abortin saantia, ja seuraavina tulivat Maine, New York, Vermont ja Nevada. Seksuaali- ja lisääntymisterveyttä tutkivan Guttmacher-instituutin mukaan 19 osavaltiossa on lakeja, joita voitaisiin käyttää abortin rajoittamiseen, kun taas 10 osavaltiossa on lakeja, jotka suojelevat aborttioikeutta.</w:t>
      </w:r>
    </w:p>
    <w:p>
      <w:r>
        <w:rPr>
          <w:b/>
        </w:rPr>
        <w:t xml:space="preserve">Tulos</w:t>
      </w:r>
    </w:p>
    <w:p>
      <w:r>
        <w:t xml:space="preserve">Waskomin täysin miehisen kaupunginvaltuuston kaikki viisi jäsentä ovat julistaneet itäteksasilaisen kaupunkinsa "syntymättömien turvapaikkakaupungiksi".</w:t>
      </w:r>
    </w:p>
    <w:p>
      <w:r>
        <w:rPr>
          <w:b/>
        </w:rPr>
        <w:t xml:space="preserve">Esimerkki 1.5435</w:t>
      </w:r>
    </w:p>
    <w:p>
      <w:r>
        <w:t xml:space="preserve">Heidän mukaansa Joao Claudio Ribeiro da Silva ja Maria do EspIrito Santo da Silva joutuivat väijytykseen Paran osavaltiossa, lähellä Maraban kaupunkia. Ympäristöaktivisti oli toistuvasti varoittanut metsureiden ja karjankasvattajien häntä kohtaan esittämistä tappouhkauksista. Tieto murhista tuli tunteja ennen kuin Brasilian edustajainhuone hyväksyi lain, joka lieventää metsänhakkuusääntöjä. Hallitus on määrännyt välittömän tutkinnan ja luvannut ottaa kiinni Da Silvan ja hänen vaimonsa kuolemasta vastuussa olevat henkilöt. Pariskunnan ruumiit löydettiin Praialta-Piranheiran luonnonsuojelualueelta, jossa he olivat työskennelleet viimeiset 24 vuotta. Perheen ja ystävien mukaan pariskunta oli joutunut kahden viime vuoden aikana lukuisten uhkausten kohteeksi ympäristöaktivisminsa vuoksi. He ansaitsivat elantonsa ympäristöystävällisellä pähkinöiden, hedelmien ja kumin viljelyllä. Ympäristöarmahdus Uutiset kuolemantapauksista tulivat vain tunteja ennen kuin Brasilian edustajainhuone äänesti voimassa olevan metsälain muutoksista. Ensimmäisen kerran vuonna 1934 annetussa ja myöhemmin vuonna 1965 muutetussa laissa säädetään, kuinka monta puuta maanviljelijät voivat kaataa. Nykyisin säännöksissä edellytetään, että Amazonin alueella 80 prosenttia ja muilla alueilla 20 prosenttia maanomistuksesta on pidettävä metsänä. Uusi lakiehdotus, joka tarvitsee nyt senaatin ja presidentti Dilma Rousseffin hyväksynnän, vähentää maanviljelijöiden metsämaata. Muihin muutoksiin kuuluu armahdus niille, jotka ovat aiemmin raivanneet maata laittomasti. Muutoksen kannattajat väittivät, että laki haittaa talouskehitystä, ja totesivat, että Brasilian on avattava lisää maata maataloudelle. Vastustajat kuvailivat lainsäädäntöä "katastrofiksi". "Se lisää metsäkadon, vesivarojen ehtymisen ja eroosion riskiä", Paulo Gustavo Prado Conservation International-Brasiliasta sanoi Reutersille.</w:t>
      </w:r>
    </w:p>
    <w:p>
      <w:r>
        <w:rPr>
          <w:b/>
        </w:rPr>
        <w:t xml:space="preserve">Tulos</w:t>
      </w:r>
    </w:p>
    <w:p>
      <w:r>
        <w:t xml:space="preserve">Tunnettu brasilialainen luonnonsuojelija ja hänen vaimonsa on tapettu Amazonin alueella, kertoo poliisi.</w:t>
      </w:r>
    </w:p>
    <w:p>
      <w:r>
        <w:rPr>
          <w:b/>
        </w:rPr>
        <w:t xml:space="preserve">Esimerkki 1.5436</w:t>
      </w:r>
    </w:p>
    <w:p>
      <w:r>
        <w:t xml:space="preserve">Jerseyn osavaltioiden poliisi kutsuttiin tiistaina noin kello 13:30 GMT St Helierin Ann Streetille, jossa ilmoitettiin, että mies oli pudonnut korkealta. Ensihoitajat hoitivat henkilöä paikan päällä, ja hänet vietiin Jerseyn yleissairaalaan arvioitavaksi. Hänen tilansa on tuntematon. Poliisin mukaan pidätyksiä ei ole tehty, ja tutkinta on käynnissä. Aiheeseen liittyvät Internet-linkit Jerseyn osavaltioiden poliisi</w:t>
      </w:r>
    </w:p>
    <w:p>
      <w:r>
        <w:rPr>
          <w:b/>
        </w:rPr>
        <w:t xml:space="preserve">Tulos</w:t>
      </w:r>
    </w:p>
    <w:p>
      <w:r>
        <w:t xml:space="preserve">Kolmekymppinen mies on viety sairaalaan pudottuaan rakennustyömaan lavalta.</w:t>
      </w:r>
    </w:p>
    <w:p>
      <w:r>
        <w:rPr>
          <w:b/>
        </w:rPr>
        <w:t xml:space="preserve">Esimerkki 1.5437</w:t>
      </w:r>
    </w:p>
    <w:p>
      <w:r>
        <w:t xml:space="preserve">Uhrien väitetään joutuneen rikosten kohteeksi muun muassa seksuaalisen hyväksikäytön ja muunlaisen riiston kohteeksi. Viranomaisten mukaan tutkinta johti myös kolmeen pidätykseen Yhdysvalloissa, ja epäiltyjä oli tunnistettu Euroopassa, Aasiassa, Kanadassa ja Uudessa-Seelannissa. Tapauksen uskotaan olevan yksi suurimmista laatuaan Australiassa. Kaikki uhrit olivat iältään 16 kuukauden ja 15 vuoden välillä, Australian liittovaltion poliisi (AFP) kertoi. Uhreista kuusitoista oli käynyt yhdessä päiväkodissa. 14 miestä vastaan nostettiin yhteensä 828 syytettä lasten hyväksikäytöstä sekä neljä eläintä koskeneesta eläinseksuaalisuudesta. Viranomaisten mukaan verkosto oli tuottanut ja jakanut kuvia ja videoita verkossa. Yksi vakavimmista tapauksista koski epäiltyä, joka oli työskennellyt lastenhoitokeskuksessa Uudessa Etelä-Walesissa ja jolla oli pääsy 30 lapseen, poliisi kertoi. 27-vuotiasta miestä vastaan nostettiin yli 300 syytettä, muun muassa seksuaalisesta hyväksikäytöstä. Myös hänen 22-vuotias kumppaninsa joutui syytteeseen. Poliisi kertoi, että keskuksessa olleiden lasten perheille oli ilmoitettu. 'Verkoston purkaminen' Vuoden kestänyt tutkinta alkoi yhdysvaltalaisten tutkijoiden annettua vihjeen australialaisesta internetin käyttäjästä, AFP kertoi. Tämän perusteella pidätettiin helmikuussa 30-vuotias mies Wyongin kaupungissa Sydneyn pohjoispuolella. Häntä syytettiin 89 rikoksesta, muun muassa kahden lapsen hyväksikäytöstä. Poliisin mukaan tapaus johti heidät sosiaalisen median foorumeille, joilla tuotettiin ja jaettiin kuvia ja videoita. "Jokainen pidätysmääräys johti siihen, että löydettiin lisää epäiltyjä rikoksentekijöitä ja lisää pelastettavia lapsia", AFP sanoi keskiviikkona antamassaan lausunnossa. Epäiltyihin - 20-48-vuotiaisiin - kuului muun muassa vapaaehtoinen jalkapallovalmentaja, sähköasentaja, kokki, supermarketin työntekijä ja vammaishuollon työntekijä. Kahdeksan miestä pidätettiin Uudessa Etelä-Walesissa, kun taas Queenslandissa ja Länsi-Australiassa tehtiin kummassakin kolme pidätystä. Poliisi ei kertonut yksityiskohtia ulkomailla tehdyistä tutkimuksista. "Näiden miesten väitetään tuottaneen lasten hyväksikäyttöä koskevaa materiaalia ikätovereidensa turmeltuneeksi iloksi ajattelematta lainkaan sitä, millaisia pysyviä vaikutuksia heidän teoillaan olisi näihin lapsiin", AFP:n komentaja Christopher Woods sanoi. "Kenenkään lapsen ei pitäisi joutua hyväksikäytön ja väkivallan kohteeksi sellaisten ihmisten toimesta, jotka ovat heidän elämässään korkeassa luottamusasemassa, olipa kyseessä sitten perheenjäsen, lastenhoitaja tai jalkapallovalmentaja." Viime kuussa AFP ilmoitti pidättäneensä 44 miestä eri puolilla Australiaa erillisessä lasten hyväksikäyttöä koskevassa tutkimuksessa.</w:t>
      </w:r>
    </w:p>
    <w:p>
      <w:r>
        <w:rPr>
          <w:b/>
        </w:rPr>
        <w:t xml:space="preserve">Tulos</w:t>
      </w:r>
    </w:p>
    <w:p>
      <w:r>
        <w:t xml:space="preserve">Australian poliisi kertoo pelastaneensa 46 lasta ja pidättäneensä 14 miestä tutkittuaan kansainvälistä lasten hyväksikäyttöverkostoa.</w:t>
      </w:r>
    </w:p>
    <w:p>
      <w:r>
        <w:rPr>
          <w:b/>
        </w:rPr>
        <w:t xml:space="preserve">Esimerkki 1.5438</w:t>
      </w:r>
    </w:p>
    <w:p>
      <w:r>
        <w:t xml:space="preserve">Michael McGeen teoksessa, joka on kooltaan 2 m x 1,2 m, on postimerkkejä eri puolilta maailmaa - myös kaikista maista, joita vastaan Doddie pelasi. Monet postimerkeistä ovat yli 60 vuotta vanhoja, ja niihin kuuluu 10 punaista pennyä ja 10 juhlavuoden puolipennyä kuningatar Victorian valtakaudelta. McGee sanoi saaneensa inspiraation teoksen luomiseen sen jälkeen, kun Doddie paljasti vuonna 2017, että hänellä oli diagnosoitu motoneuronisairaus (MND). Rugby-ikoni, joka voitti 61 maajoukkuepeliä Skotlannissa ja pelasi myös Brittiläisissä leijonissa, on sittemmin perustanut oman My Name'5 Doddie -säätiönsä. McGeen postimerkkitaideteos huutokaupattiin perjantai-iltana 10 000 punnan hintaan, ja kerätyt varat menevät säätiölle ja Doddien entiselle koululle, Erskine Stewart's Melvillelle. Skotlantilainen taiteilija, joka asuu nykyään Trinidadissa, sanoi: "Olin hiljattain kotona Skotlannissa ja näin Doddie Weirin televisiossa, ja hänen tarinansa liikutti minua." Kaikki kuvat ovat tekijänoikeuden alaisia</w:t>
      </w:r>
    </w:p>
    <w:p>
      <w:r>
        <w:rPr>
          <w:b/>
        </w:rPr>
        <w:t xml:space="preserve">Tulos</w:t>
      </w:r>
    </w:p>
    <w:p>
      <w:r>
        <w:t xml:space="preserve">Taiteilija on tehnyt skotlantilaisen rugbylegendan Doddie Weirin muotokuvan kokonaan 10 000 postimerkistä.</w:t>
      </w:r>
    </w:p>
    <w:p>
      <w:r>
        <w:rPr>
          <w:b/>
        </w:rPr>
        <w:t xml:space="preserve">Esimerkki 1.5439</w:t>
      </w:r>
    </w:p>
    <w:p>
      <w:r>
        <w:t xml:space="preserve">Met Office kertoi, että lukema oli rekisteröity Heathrow'lla, mikä rikkoi edellisen, vuonna 2006 tehdyn ennätyksen. Kaikkialla Englannissa on julistettu 3. asteen helleaaltohälytys. Skotlannissa ennustajat varoittivat kuitenkin ukkoskuuroista, rankkasateista ja jopa 1 senttimetrin kokoisista raekuuroista. Koillis-Englannissa nähtiin myös salamoita, ja myrsky puhkesi Antony Gormleyn Angel of the North -patsaan lähellä. Kuuma sää saattoi olla "myötävaikuttava tekijä" suuressa tulipalossa, joka tuhosi noin 30 hehtaaria Thetfordin metsässä. Derbyshiren M1-tiellä autoilijat joutuivat odottamaan viivytyksiä, kun akkuja kuljettanut kuorma-auto syttyi tuleen ja moottoritie suljettiin väliaikaisesti molempiin suuntiin. Samaan aikaan viisi ihmistä vietiin sairaalaan Norfolkin kuninkaallisesta näyttelystä, kun lämpötila nousi Norwichissa 31 celsiusasteeseen. Staffordshiressä 80 ihmistä jäi jumiin Alton Towersin monorailiin, kun kaksi junaa hajosi. Wimbledonin katsojia, jotka olivat peittäneet päänsä sateenvarjoilla, sanomalehdillä ja pyyhkeillä, kehotettiin käyttämään hattuja. Met Office -viraston keräämien lukujen mukaan Lontoossa oli kuumempaa kuin Roomassa ja Ateenassa, mutta muualla Euroopassa lämpötila nousi yli 40 celsiusasteen. Kuuminta mitä voi olla 38,5 C (101,3 F) Kuumin lämpötila, joka on koskaan mitattu Yhdistyneessä kuningaskunnassa - Faversham, Kent elokuussa 2003 36,7 C (98 F) Mitattu Heathrow'lla keskiviikkona klo 15.00-15.30 BST 7 astetta Näin paljon keskimääräistä korkeampi lämpötila lasketaan "erittäin kuumaksi" - 6 astetta yli on vain "kuumaa" 5 päivää Pitkä aika, jonka vuorokauden enimmäislämpötilan on ylitettävä keskiarvo, jotta se voidaan laskea helleaalloksi Network Rail kehotti junayhtiöitä hidastamaan vauhtia herkissä paikoissa, joissa raiteet voivat vääntyä kuumuuden vuoksi. Network Rail on sanonut, että kuumuus saattoi olla osasyynä tavarajunan suistumiseen raiteilta Lincolnshiressä tiistaina. Lämpöaallon tappaja lämpöhalvaus Lämpöaaltomyytit: Vinkit ja niksit, joiden avulla pysyt viileänä 10 tapaa, joilla Iso-Britannia on huonosti valmistautunut helleaaltoon Kahdeksan matalan teknologian tapaa pysyä viileänä helleaallossa Miten nukkua kuumalla säällä Milloin asfaltti sulaa? Terveysvaroituksia annettiin myös pienille lapsille, vanhuksille ja vakavasti sairaille, joita kehotetaan pysymään varjossa, käyttämään väljiä vaatteita ja juomaan runsaasti vettä. Vicky Barber Britannian keuhkosäätiön neuvontapuhelimesta sanoi: "Kuumalla säällä hengitysilman kosteuspitoisuus on tavallista alhaisempi, mikä voi kuivattaa hengitysteitä. "Tämän seurauksena ihmisten, joilla on hengityselinsairauksia, kuten keuhkoahtaumatauti tai vaikea astma, voi olla vaikeampi hengittää, he voivat tuntea itsensä väsyneemmiksi tai keuhkot voivat tuntua raskailta tai ahtailta." Tohtori Angie Bone, Public Health Englandin äärimmäisistä tapahtumista vastaava johtaja, sanoi: "Työnantajien olisi varmistettava, että sisätilat pidetään viileinä, ja harkittava, voivatko nämä henkilöt matkustaa työpaikalleen tai sieltä pois viileämpinä tai vähemmän kiireisinä vuorokaudenaikoina". "Ulkona työskentelevien tai ulkona liikkuvien olisi pidettävä rasittava fyysinen rasitus mahdollisimman vähäisenä päivän kuumimpaan aikaan." "Ulkona työskentelevien tai ulkona liikkuvien olisi pidettävä rasittava fyysinen rasitus mahdollisimman vähäisenä päivän kuumimpaan aikaan." Jotkut koulut ovat peruneet urheilupäivänsä, kuten Castledon School Wickfordissa Essexissä ja Christchurch Primary School Ilfordissa Koillis-Lontoossa. Ihmisiä on muistutettu varovaisuudesta avovedessä uimisessa sen jälkeen, kun tiistaina Suffolkissa sijaitsevaan tekojärveen hukkuneeksi uskottu mies oli kuollut. Kuumuuden vuoksi roskien keräys on viivästynyt Bathissa ja Pohjois-Somersetissa, koska jäteautojen puristimien piirilevyt ovat ylikuumentuneet. BBC Essex palkkasi jäätelöauton jakamaan kuuntelijoille ilmaista jäätelöä, jonka maksoivat aseman juontajat ja päätoimittaja. Aamiaisjuontaja James Whale sanoi: "Essexissä leivotaan, ja kuuntelijamme ovat niin loistavia, että ajattelimme heidän ansaitsevan herkuttelun." Eräs Cornwallin hyljekodin eläin on ottanut kaiken irti auringonpaisteesta. Harmaahylje Pumpkin on oppinut hyppimään altaan aurinkokatoksella, jota se käyttää riippumattona kieriskellessään auringossa. Se oppi tempun toukokuussa, mutta on tehnyt sitä viime aikoina joka päivä kuuman sään vuoksi. Kuuma sää voi olla monille eläimille hengenvaarallinen, ja RSPCA onkin muistuttanut, ettei koiria saa koskaan jättää yksin autoon lämpimänä päivänä, vaikka ikkunat olisi jätetty auki. PDSA on neuvonut, että lemmikkieläimillä pitäisi aina olla varjo, eikä koppia saisi jättää suoraan auringonpaisteeseen.</w:t>
      </w:r>
    </w:p>
    <w:p>
      <w:r>
        <w:rPr>
          <w:b/>
        </w:rPr>
        <w:t xml:space="preserve">Tulos</w:t>
      </w:r>
    </w:p>
    <w:p>
      <w:r>
        <w:t xml:space="preserve">Isossa-Britanniassa on koettu kaikkien aikojen kuumin heinäkuun päivä, ja lämpötila on noussut 36,7 celsiusasteeseen (98 F).</w:t>
      </w:r>
    </w:p>
    <w:p>
      <w:r>
        <w:rPr>
          <w:b/>
        </w:rPr>
        <w:t xml:space="preserve">Esimerkki 1.5440</w:t>
      </w:r>
    </w:p>
    <w:p>
      <w:r>
        <w:t xml:space="preserve">Valamiehistö katsoi, että Nicholas Jacobs, 45, ei ollut syyllinen joidenkin monien kuolemaan johtaneiden iskujen antamiseen avuttomalle poliisille, jonka kimppuun hyökättiin tämän kaaduttua maahan. Syytteen nostaminen olisi aina ollut vaikeaa, sillä monille todistajille oli myönnetty koskemattomuus sen jälkeen, kun he olivat myöntäneet potkaisseensa konstaapelia. Seuraavassa on joitakin niistä kauhistuttavista todisteista, jotka esitettiin valamiehistölle Old Bailey -oikeudessa. "Tapa sika" 3. maaliskuuta 2014 Poliisimestari Keith Blakelock sai surmansa "julmassa hyökkäyksessä ilman armoa", kun aseistettu väkijoukko hyökkäsi hänen kimppuunsa mellakoiden aikana Broadwater Farmilla Pohjois-Lontoossa vuonna 1985, kuultiin Old Bailey -oikeudessa. Syyttäjä Richard Whittam kertoi valamiehistölle, että konstaapelia oli puukotettu yli 40 kertaa ja että joukko yritti katkaista hänen päänsä. Whittamin mukaan väkijoukko huusi hyökkäyksen aikana "tappakaa sika". Nicholas Jacobs, 45, kiisti poliisi Keith Blakelockin murhan Tottenhamissa. 4. maaliskuuta PC Keith Blakelockin yksiköstä vastaava ylikonstaapeli kertoi, että rautakangilla ja machetella aseistautuneet nuoret hyökkäsivät hänen 10 poliisin ryhmänsä kimppuun. Hän kuvaili, kuinka kaksi nuorisoryhmää alkoi piirittää hänen ryhmäänsä ja "ohitti meidät tehokkaasti ja katkaisi vetäytymisemme". Hän näki ryhmän ihmisiä "rykelmässä tai ympyrässä" ruohonreunalla maanpinnan tasolla, sisäänpäin kääntyneinä ja hyökkäämässä jonkun kimppuun. Aluksi hän luuli, että kyseessä oli joku paikalla olleista palomiehistä, hän kertoi valamiehistölle. Sitten hän tajusi, että mies, joka oli piiritetty, oli yksi hänen upseereistaan, hän kertoi oikeudelle. 4. maaliskuuta Hänen vankilasellistään löytyi vastaajan kirjoittama räppi hyökkäyksestä. Whittam sanoi, että runo, joka löytyi Jacobsin istuessa vankilatuomiota pahoinpitelystä nuorisovankilassa vuonna 1988, sisälsi lauseita kuten "meillä on aikomus tappaa poliisi" ja "me pilkkomme hänet kokonaan". Se alkoi näin: "Niin kauan kuin elän, muistan, että oli 6. lokakuuta 1985...". Se jatkui: "Leikkasimme hänet sormeen, leikkasimme hänet jalkaan... tapoimme hänet, herra, olo on paljon parempi." 4. maaliskuuta Valamiehistölle kerrottiin poliisi Blakelockin vammoista. Whittam sanoi, että poliisin kaulassa oli veitsi, kun hänen ruumiinsa löydettiin, ja että hän oli saanut 43 puukoniskua, jotka oli aiheutettu eri aseilla, kuten yksi- ja kaksiteräisillä veitsillä. Tuomioistuimelle kerrottiin, että tuhoisin haava oli hänen kasvojensa sivussa, jonka aiheutti machete tai kirves. 5. maaliskuuta Oikeudessa luettiin myös kirjallinen lausunto paloaseman komentajalta Graham Hollowaylta, joka saapui alueelle hoitamaan tulipaloa yhdessä korttelissa sijaitsevassa supermarketissa. Holloway juoksi ulos ja näki, kuinka "noin 10 machetsiä" työnnettiin kohti maahan kaatunutta miestä. "Olen vakuuttunut siitä, että tämä oli suunniteltu manööveri", hän sanoi lausunnossaan. 6. maaliskuuta Entinen Metropolitan Police -poliisipäällikkö Sir Kenneth Newman oli laatinut luettelon "symbolisista alueista", joita poliisin oli tuolloin pidettävä silmällä. Alueen poliisiasemalla työskennellyt ylikomisario Colin Couch kertoi oikeudelle, että aluetta ei ollut listalla rikollisuuden vuoksi vaan siksi, että kuka tahansa saattoi ylittää sen puolelta toiselle laskeutumatta katutasolle, mikä teki siitä "mahdottoman valvottavan". 10. maaliskuuta PC Keith Blakelock käpertyi palloksi ja huusi apua, kun väkijoukko hakkasi hänet kuoliaaksi mellakoiden aikana, kertoi todistaja Old Bailey -oikeudessa. Todistaja käytti salanimeä John Brown, ja hänen äänensä vääristyi modulaattorin avulla hänen henkilöllisyytensä suojaamiseksi. Hän sanoi nähneensä Nicholas Jacobsin puukottavan 40-vuotiasta poliisia kahdesta neljään kertaa machetella Tottenhamissa lokakuussa 1985. "Sanoiko hän [poliisi Blakelock] mitään?" kysyi syyttäjä Richard Whittam QC. "Kuulin vain huutoja 'Apua, apua, apua'", hän sanoi. 17. maaliskuuta Mellakoitsijat jakelivat poliisikypärää "kuin palkintoa" sen jälkeen, kun poliisi Keith Blakelock oli kuollut Broadwater Farmin levottomuuksissa. Silminnäkijä, joka tunnettiin nimellä Rhodes Levin henkilöllisyytensä suojaamiseksi, kertoi nähneensä Jacobsin, 45, hyökkäävän poliisin kimppuun Tottenhamissa, Pohjois-Lontoossa sijaitsevalla tilalla lokakuussa 1985. Levin kertoi valamiehistölle nähneensä tuolloin poliisikypärän, mutta ei muistanut, kenellä se oli kädessään. "He jakelivat sitä ympäriinsä ja näyttivät sitä", hän sanoi. "Kuten sanoin, se oli kuin palkinto." 31. maaliskuuta Oikeudessa kuultiin poliisin radioviestejä mellakoista. Korkeimman upseerin kuultiin sanovan, että PC Blakelock oli lakannut hengittämästä ja poliisi yritti elvyttää häntä. Nauhoituksissa kuultiin sekavia viestejä, joissa poliisit pyysivät "kiireellistä apua", ennen kuin erään poliisin kuultiin sanovan: "Meillä on poliisi, jonka luulen olevan kuollut, voimmeko kutsua ambulanssin?". 1. huhtikuuta Syyttäjän esiteltyä asiansa puolustus pyysi tuomaria hylkäämään jutun todisteiden puutteeseen vedoten, mutta tuomari Nicol kuitenkin totesi, että asia oli ratkaistavissa, ja oikeudenkäyntiä jatkettiin. 2. huhtikuuta Kun syyttäjä oli lopettanut asian käsittelyn, tuomari Nicol kysyi puolustusasianajaja Courtenay Griffiths QC:ltä, oliko hän neuvonut päämiestään, että jos tämä päättää olla antamatta todisteita, "valamiehistö voi vetää tällaisen johtopäätöksen hänen laiminlyönnistään". Griffiths vastasi: "Olen neuvonut häntä, ja vastaaja päättää käyttää oikeuttaan olla antamatta todisteita."</w:t>
      </w:r>
    </w:p>
    <w:p>
      <w:r>
        <w:rPr>
          <w:b/>
        </w:rPr>
        <w:t xml:space="preserve">Tulos</w:t>
      </w:r>
    </w:p>
    <w:p>
      <w:r>
        <w:t xml:space="preserve">Viimeisin oikeudenkäynti 1980-luvulla Broadwater Farmin mellakoiden aikana kuoliaaksi puukotetun poliisi Keith Blakelockin murhasta on päättynyt.</w:t>
      </w:r>
    </w:p>
    <w:p>
      <w:r>
        <w:rPr>
          <w:b/>
        </w:rPr>
        <w:t xml:space="preserve">Esimerkki 1.5441</w:t>
      </w:r>
    </w:p>
    <w:p>
      <w:r>
        <w:t xml:space="preserve">Renfrewshiren neuvosto valitsi GRAHAMin rakennusinsinöörit toteuttamaan työt tarjouskilpailun jälkeen. Renfrew'n Clydebankiin ja Yokeriin yhdistävä risteys on Clyden ranta-alueen muuttamista koskevan suuren infrastruktuurihankkeen keskeinen osa. Sen odotetaan tukevan 700 työpaikkaa rakentamisen aikana ja hyödyttävän alihankkijoita ja tavarantoimittajia. Yhdistyneen kuningaskunnan ja Skotlannin hallitukset rahoittavat Clyde Waterfront- ja Renfrew Riverside -hanketta yhdessä 1,13 miljardin punnan Glasgow City Region City Deal -ohjelmasta. 184 metrin (600 jalan) pituiselle kääntösillalle mahtuu ajoneuvoja, pyöräilijöitä ja jalankulkijoita. Se avautuu myös vaakasuoraan ohikulkevia aluksia varten. Suunnittelulupa on jo saatu, ja rakennustyöt on tarkoitus aloittaa keväällä, ja ne kestävät kolme vuotta. Renfrew'n läpi rakennetaan uusi tie, joka yhdistää sillan paikallisviranomaisen yhteistyössä Skotlannin hallituksen ja Scottish Enterprisen kanssa kehittämään Advanced Manufacturing Innovation District Scotland (AMIDS) -alueeseen. Joen varrelle rakennetaan myös kävely- ja pyöräilyreittejä. Renfrewshiren kaupunginvaltuuston johtaja Iain Nicolson luonnehti hanketta "erittäin merkittäväksi hankkeeksi Renfrewshirelle, Glasgow'n kaupunkialueelle ja Skotlannille". "Olemme innostuneita sen mahdollisuuksista luoda elinvoimainen ja houkutteleva ranta-alue ja yhdistää yhteisöt työhön, sairaaloihin ja koulutukseen", hän lisäsi. Liikenne-, infrastruktuuri- ja yhteysministeri Michael Matheson sanoi: "Olemme tähän mennessä sitoutuneet koko Skotlannissa yli 1,9 miljardin punnan investointeihin seuraavien 10-20 vuoden aikana kaupunkialueiden ja kasvusopimusten sekä lisäinvestointien toteuttamiseksi. "On hienoa nähdä näin merkittävää edistymistä tämän mullistavan hankkeen toteuttamisessa, joka luo työpaikkoja, oppisopimuskoulutusta ja uusia yhteyksiä teollisuuden innovaatioalueelle." Skotlannin sisäministeri Iain Stewart sanoi: "Tämä kunnianhimoinen hanke tukee työpaikkojen luomista ja vahvistaa Clyden aluetta erinomaisena asuin-, työ- ja liiketoimintapaikkana. "Yhdistyneen kuningaskunnan hallitus investoi miljardeja puntia ja tekee yhteistyötä kumppaneiden kanssa eri puolilla Skotlantia, jotta pandemiasta voitaisiin toipua paremmin ja jotta paikalliset yhteisöt voisivat hyötyä."</w:t>
      </w:r>
    </w:p>
    <w:p>
      <w:r>
        <w:rPr>
          <w:b/>
        </w:rPr>
        <w:t xml:space="preserve">Tulos</w:t>
      </w:r>
    </w:p>
    <w:p>
      <w:r>
        <w:t xml:space="preserve">Clyde-joen yli johtavan ensimmäisen avattavan maantiesillan rakentamisesta on tehty 79,5 miljoonan punnan sopimus.</w:t>
      </w:r>
    </w:p>
    <w:p>
      <w:r>
        <w:rPr>
          <w:b/>
        </w:rPr>
        <w:t xml:space="preserve">Esimerkki 1.5442</w:t>
      </w:r>
    </w:p>
    <w:p>
      <w:r>
        <w:t xml:space="preserve">Shinzo Abe vaati vapauttamaan toisen panttivangin, jonka väitetään olevan videolla näkyvä Kenji Goto. Japani sanoo yrittävänsä tarkistaa kuvamateriaalin. Tiistaina Islamilainen valtio (IS) sanoi tappavansa nämä kaksi miestä, ellei Japani maksaisi 200 miljoonaa dollaria (130 miljoonaa puntaa) 72 tunnin kuluessa. Nyt IS näyttää kuitenkin vaativan sen sijaan vankien vaihtoa. Goto näyttää sanovan, että IS vaihtaisi hänet Jordaniassa vangittuun irakilaiseen taistelijaan Sajida al-Rishawiin. Viimeisimmän nauhan jälkeen Abe sanoi, ettei Japani alistu terrorismille. "Tämä terroriteko on törkeä ja tuomittava väkivallanteko", hän sanoi. "Vaadin jälleen voimakkaasti Kenji Goton välitöntä vapauttamista vahingoittumattomana." Presidentti Barack Obama sanoi lausunnossaan, että Yhdysvallat "tuomitsee jyrkästi terroristiryhmä ISILin [tai IS:n] tekemän Japanin kansalaisen Haruna Yukawan raa'an murhan". Obama sanoi, että Yhdysvallat seisoo "rinta rinnan" Japanin kanssa. "Kammottavaa ja anteeksiantamatonta" Videolla näkyy ilmeisesti, että Goto pitää kädessään kuvaa, joka näyttää olevan Yukawan ruumis. Yhdysvaltain kansallisen turvallisuusneuvoston virkamies Patrick Ventrell sanoi, että Yhdysvallat yrittää myös selvittää videon aitoutta ja toimii tiiviissä yhteistyössä Japanin kanssa. Japanin hallituksen pääsihteeri Yoshihide Suga sanoi, että videokuva, jossa "näkyy tapettu japanilainen henkilö", oli "vastenmielinen ja anteeksiantamaton väkivallanteko". On jonkin verran epävarmuutta siitä, onko lauantaina julkaistu video todella peräisin Islamilaiselta valtiolta. Toisin kuin vastaavissa aiemmissa videoissa, uusimmassa tallenteessa ei ole minkään IS:n media-aseen logoa, ja se koostuu ääniviestistä, jossa on still-kuva. Muissa virallisissa videoissa on esitetty liikkuvaa materiaalia. Haruna Yukawa, 42, joutui elokuussa militanttien vangiksi lähdettyään Syyriaan perustamaan yksityistä sotilasurakointiyritystä, kerrotaan. Kenji Goto, 47, on tunnettu freelance-toimittaja ja dokumenttielokuvantekijä, joka lähti lokakuussa Syyriaan yrittämään Yukawan vapauttamista. Tiistaina julkaistulla videolla naamioitunut mies seisoi Yukawaksi ja Gotoksi nimettyjen panttivankien päällä ja vaati lunnaita. Aiemmin ilmoitettu lunnaiden määrä on sama kuin se, jonka pääministeri Abe lupasi Lähi-idän kiertomatkallaan ei-sotilaallisena tukena IS:ää vastaan taisteleville maille. Keitä ovat Islamilainen valtio (IS)?</w:t>
      </w:r>
    </w:p>
    <w:p>
      <w:r>
        <w:rPr>
          <w:b/>
        </w:rPr>
        <w:t xml:space="preserve">Tulos</w:t>
      </w:r>
    </w:p>
    <w:p>
      <w:r>
        <w:t xml:space="preserve">Japanin pääministeri on tuominnut "törkeäksi ja mahdottomaksi hyväksyä" videon, jossa kerrotaan, että Islamilainen valtio on murhannut japanilaisen panttivangin Haruna Yukawan.</w:t>
      </w:r>
    </w:p>
    <w:p>
      <w:r>
        <w:rPr>
          <w:b/>
        </w:rPr>
        <w:t xml:space="preserve">Esimerkki 1.5443</w:t>
      </w:r>
    </w:p>
    <w:p>
      <w:r>
        <w:t xml:space="preserve">Hallinnossa oleva yritys on palkannut Hilco Capitalin, joka on erikoistunut vaikeuksissa olevien vähittäiskauppiaiden purkamiseen. Debenhamsin mukaan se käy "vahvaa kauppaa", eikä Hilcon nimitys tarkoita, että selvitystilaan asettaminen olisi todennäköistä. Viime viikolla Debenhams kertoi vähentävänsä 2 500 työpaikkaa lisää toukokuussa ilmoittamansa 4 000 työpaikan lisäksi. Debenhams hakeutui huhtikuussa selvitystilaan - toisen kerran reilun vuoden sisällä - ja tutkii parhaillaan vaihtoehtoja prosessista irtautumiseksi. Näihin kuuluvat nykyisten omistajien jatkaminen yrityksen johdossa, Debenhamsin myynti tai yhteisyritys uusien tai nykyisten sijoittajien kanssa. Jos FRP Advisory -yhtiön selvitysmiehet eivät kuitenkaan löydä ostajaa tai uutta sijoittajaa, Debenhamsia uhkaa selvitystilaan asettaminen, jolloin 14 000 työpaikkaa vaarantuu. Tavaratalon tiedottaja sanoi: "Debenhamsin liiketoiminta on vahvaa, 124 myymälää on avattu uudelleen ja kassatilanne on hyvä." Debenhams aloitti myymälöidensä avaamisen uudelleen kesäkuussa, kun se oli ollut suljettuna maaliskuun lopun lukituksesta lähtien koronaviruksen leviämisen estämiseksi. Lukituksen alkamisen jälkeen se on ilmoittanut sulkevansa myymälöitä ja vähentävänsä työpaikkoja. Yhtiö oli kuitenkin vaikeuksissa jo ennen pandemiaa, ja se oli muun muassa antanut useita tulosvaroituksia. Ennen viime vuoden hallintoa Sports Directin omistaja Mike Ashley oli ehdottanut 200 miljoonan punnan investointia Debenhamsiin. Ashley, joka omistaa myös House of Fraserin, hylkäsi tarjouksen, ja Debenhams siirtyi pakettia edeltävään selvitystilaan, jonka ansiosta se saattoi jatkaa toimintaansa. Hilco on työskennellyt useiden vähittäiskaupan alan korkean profiilin selvitystöiden parissa, kuten BHS:n, elektroniikka-alan erikoisliikkeen Maplinin ja Woolworthsin selvitystyössä.</w:t>
      </w:r>
    </w:p>
    <w:p>
      <w:r>
        <w:rPr>
          <w:b/>
        </w:rPr>
        <w:t xml:space="preserve">Tulos</w:t>
      </w:r>
    </w:p>
    <w:p>
      <w:r>
        <w:t xml:space="preserve">Debenhams on nimittänyt yrityksen laatimaan varasuunnitelmia tavaratalon mahdollista selvitystilaan asettamista varten.</w:t>
      </w:r>
    </w:p>
    <w:p>
      <w:r>
        <w:rPr>
          <w:b/>
        </w:rPr>
        <w:t xml:space="preserve">Esimerkki 1.5444</w:t>
      </w:r>
    </w:p>
    <w:p>
      <w:r>
        <w:t xml:space="preserve">Wallwork, 33, Mather Streetiltä, Failsworthista, Greater Manchesterista, pidätettiin varastettuihin autoihin liittyvistä rikoksista. Siobhan Johnstonia, 34, Askett Close, Newton Heath, Manchester, syytetään myös rikollisen omaisuuden kätkemisestä osana samaa tutkintaa. Molempien on määrä saapua oikeuteen Prestonissa 31. tammikuuta. Neljää muuta miestä on syytetty osana samaa tutkintaa vartijan ampumisesta ryöstön yhteydessä Prestonin kaupungissa. Peitetutkinta Lancashiren poliisi korosti kuitenkin, että Wallworkia ja Johnstonia koskevat syytökset eivät liity Prestonin ampumiseen. Poliisin lausunnossa sanottiin: "Pidätys ja syytteet ovat seurausta pitkällisestä salaisesta tutkinnasta, jonka koodinimi on operaatio Solomon ja jonka yhteydessä on jo nostettu syytteet neljää miestä vastaan salaliitosta ryöstön tekemiseksi elo- ja marraskuun 2010 välisenä aikana Pohjois-Englannissa. Stephen Anthony Sheil, 29, Amos Avenue, Newton Heath, Manchester, Wayne Luke O'Day, 24, Baytree Avenue, Middleton, Suur-Manchester, Mark Cain, 48, Ashfield Rise, Catterall, Preston, ja Craig Bulger, 51, Scotland Hall Road, Newton Heath, pidätettiin marraskuun alussa, ja heitä kaikkia vastaan on nostettu syytteet ryöstön tekemiseen tähtäävästä salaliitosta Pohjois-Englannissa. Poliisin mukaan Cainia ja Bulgeria syytetään myös murhayrityksestä, ampuma-aseen hallussapidosta hengenvaarallisessa tarkoituksessa ja ryöstöyrityksestä, jotka liittyvät Longsands Lanella Fulwoodissa, Prestonin kaupungissa 26. maaliskuuta 2010 tapahtuneeseen ryöstöyritykseen. Aiheeseen liittyvät Internet-linkit HM Courts Service</w:t>
      </w:r>
    </w:p>
    <w:p>
      <w:r>
        <w:rPr>
          <w:b/>
        </w:rPr>
        <w:t xml:space="preserve">Tulos</w:t>
      </w:r>
    </w:p>
    <w:p>
      <w:r>
        <w:t xml:space="preserve">Ex-Man Utd:n ja West Bromwich Albionin pelaaja Ronnie Wallwork on saanut syytteen rikollisen omaisuuden kätkemisestä.</w:t>
      </w:r>
    </w:p>
    <w:p>
      <w:r>
        <w:rPr>
          <w:b/>
        </w:rPr>
        <w:t xml:space="preserve">Esimerkki 1.5445</w:t>
      </w:r>
    </w:p>
    <w:p>
      <w:r>
        <w:t xml:space="preserve">Verkkokaupan jättiläinen kertoi, että se teki 87 miljardin dollarin (66 miljardin punnan) liikevaihdon vuoden 2019 kolmen viimeisen kuukauden aikana, mikä ylittää selvästi analyytikoiden odotukset. Uutiset saivat yrityksen osakekurssin nousemaan yli 10 % jälkikaupankäynnissä. Jos hinnat pysyvät ennallaan, se nostaisi Amazonin markkina-arvostuksen yli 1 miljardiin dollariin ja liittyisi Microsoftin, Applen ja Googlen joukkoon. Amazonin kasvu on tapahtunut perinteisten kauppojen ja ostoskeskusten kärsiessä, ja kävijämäärän vähenemisestä syytetään osittain verkkokauppaa. Yhdysvaltalaiset vähittäiskauppiaat, kuten Target ja Macy's, ovat viime viikkoina ilmoittaneet myynneistään, jotka ovat jääneet ennusteista. Myös sisustusketju Pier 1 ilmoitti sulkevansa satoja toimipisteitä, ja kodintarvikemerkki Bed Bath &amp; Beyond varoitti sijoittajia siitä, että myynti laski viimeisellä neljänneksellä lähes 10 prosenttia. Amazon sen sijaan kertoi, että se teki viimeisellä neljänneksellä 3,3 miljardin dollarin voiton, kun se vuosi sitten oli 3 miljardia dollaria. Tämä siitä huolimatta, että se käytti paljon rahaa Prime-jäsenilleen tarkoitettuihin nopeisiin toimituspalveluihin. Pomo Jeff Bezos sanoi, että yrityksellä on nyt yli 150 miljoonaa Prime-tiliä maailmanlaajuisesti - 50 prosenttia enemmän kuin viimeisimmässä julkistuksessa vuonna 2018. Jäsenet saavat muun muassa ilmaisen toimituksen ja pääsyn Amazonin videopalveluun. Yrityksen pilvipalveluja tarjoava AWS - toinen merkittävä tulostekijä - menestyi myös hyvin ja kasvatti liikevaihtoaan kolmanneksella. Vahva tulos tuli siitä huolimatta, että Amazonin toimintakulut pomppasivat yli 20 prosenttia 83 miljardiin dollariin. "Kun otetaan huomioon investointien laajuus, analyytikot olivat odottaneet voittojen kääntyvän laskuun, ja se, että ne ovat parantuneet ylimääräisistä menoista huolimatta, on osoitus Jeff Bezosin luoman liiketoiminnan laadusta", sanoi Hargreaves Lansdownin osakeanalyytikko Nicholas Hyett. Tutkimusyhtiö eMarketerin arvioiden mukaan Amazonin osuus Yhdysvaltain sähköisen kaupankäynnin markkinoista oli viime vuonna yli 37 prosenttia. Maailmanlaajuisesti sen osuus oli lähes 10 prosenttia. Yhtiö ei kuitenkaan ole jäänyt vaille vaikutusta laajemmasta siirtymisestä verkkokauppaan. Sen fyysisten myymälöiden, kuten Whole Foods -ruokakauppojen, neljännesvuosimyynti laski 1 prosentin edellisvuoteen verrattuna.</w:t>
      </w:r>
    </w:p>
    <w:p>
      <w:r>
        <w:rPr>
          <w:b/>
        </w:rPr>
        <w:t xml:space="preserve">Tulos</w:t>
      </w:r>
    </w:p>
    <w:p>
      <w:r>
        <w:t xml:space="preserve">Amazonin myynti kasvoi joulusesongin aikana huimasti, 21 prosenttia edellisvuodesta, mikä on jyrkässä ristiriidassa muiden vähittäiskauppiaiden raportoiman heikkouden kanssa.</w:t>
      </w:r>
    </w:p>
    <w:p>
      <w:r>
        <w:rPr>
          <w:b/>
        </w:rPr>
        <w:t xml:space="preserve">Esimerkki 1.5446</w:t>
      </w:r>
    </w:p>
    <w:p>
      <w:r>
        <w:t xml:space="preserve">Yllättävän moni ei kuunnellut albumeita vaan äänitti niitä. Toiset kirjoittivat ja piirsivät tai lukivat päivittäin novellin ennen aamiaista. Jotkut löysivät uusia tai äärimmäisiä tapoja harrastaa liikuntaa. Tässä on valikoima tarinoitanne. Äitini päiväkirjan puhtaaksikirjoittaminen Vintiltä löytyi äidin viisi päiväkirjaa, jotka hän kirjoitti sodan aikana Salfordissa asuessaan teini-ikäisenä. Olin nähnyt ne jo aiemmin, mutta kirjoitus on niin pientä ja yleensä lyijykynällä kirjoitettua, että minulla ei ollut kärsivällisyyttä lukea niitä kaikkia kunnolla. Lapseni kehottivat minua "tekemään niillä jotain", ja minusta tuntui, että minun oli pakko tehdä niin, tai kaikki nuo muistot ja intensiivisesti koetut kokemukset unohtuisivat ikuisesti. Niinpä aloin kirjoittaa niitä puhtaaksi. Rakastin sitä, kun hän lisäsi "hyvää aikaa". Se sai minut tuntemaan itseni niin onnelliseksi siitä, että hänellä oli ollut näitä hauskoja iltoja, tanssimista salaperäisten poikien kanssa - joita yleensä kutsutaan nimikirjaimeksi: "tanssi O:n kanssa" tai "tanssi F:n kanssa". Yhtäkkiä minusta tuntui, että minulla oli tämä 17-vuotias ystävä, joka oli äitini. Vau, mitä kaikkea heidän piti sietää. Manchesterin salamaniskun jälkeisenä päivänä hän kirjoittaa: "20-vuotissyntymäpäiväni". Mutta eniten minua hämmästytti ilo - he eivät antaneet sodan häiritä. Vaikka Manchesteria pommitettiin todella pahasti, äitini kävi elokuvissa 58 kertaa vuonna 1940. Se resonoi sen kanssa, mitä nyt tapahtuu, että jopa lukitussa tilanteessa voi yhä saada iloa tekemällä asioita. Hän tapasi isäni Lesin vuonna 1941. Tiesin, että hän piti miehestä, kun viikko heidän ensitreffiensä jälkeen hän kirjoitti: "Oli pysyvä aalto". Samana vuonna naiset kutsuttiin sotatyöhön, ja äiti oppi ajamaan. Isäni vitsaili: "Sinulle annetaan maitoauto." Hän meni ruokakauppaan, jossa isä oli töissä, ja sanoi: "Les, tule katsomaan maitovaunuani." Se oli iso kuorma-auto. Hän toimitti Carlislen Carr'silta annospakkauksia ympäri pohjoista - bobby-sukissa. He menivät naimisiin vuonna 1942, kun Les oli 21-vuotias, ja siihen päiväkirja loppuu. Hän kirjoitti: "Elämäni onnellisin vuosi." Lohtua se toi minulle? Tuntui kuin olisin viettänyt lukion rakkaan ja paljon kaivattua äitiäni seurassa. Se teki minusta vähemmän yksinäisen ja uudisti kunnioitukseni sitä kohtaan, mitä tuon naissukupolven oli käytävä läpi. Fiona Heakin, Surrey Tanssiva kirjanpitäjä Olen koulutukseltani pätevä kirjanpitäjä ja työskentelen tällä hetkellä rahoitusalan muutosjohtajana, mutta sen ohella olen intohimoinen koreografi. Huhtikuussa, lukituksen seurauksena, päätin viedä tanssini Instagramiin. Aloin tarjota ilmaisia online-tanssitunteja joka sunnuntai, jotta ihmiset pysyisivät kotona, pysyisivät kunnossa ja oppisivat jotain uutta. Näin keräsin myös yli 1000 puntaa NHS:n hyväntekeväisyysjärjestöille. Lopetettuani opetusohjelmat päätin jatkaa videoiden julkaisemista tanssistani, sillä ihmisten palaute oli, että se teki heidät onnelliseksi, mikä teki minut onnelliseksi. Me kaikki tarvitsemme hymyä näinä vaikeina aikoina. Priyanka Shah Malkan, Lontoo St Albans A:sta Z:hen Lukitusprojektini oli tällä kertaa kävellä St Albansin kaikki kadut läpi. Ensimmäisenä maanantaina, kun kelloja siirrettiin takaisin lokakuussa, tajusin, etten jaksaisi ulkoiluttaa koiraa joka ilta pimeässä. Tarvitsin nokkelan tavan pitää pimeästä ja kylmästä ja korvata sen, että menetin tunnin kävelylenkin joka päivä työmatkani aikana. Otin valokuvan A-to-Z-kansiosta ja aloin tehdä kävelylenkkejä, jotka suuntautuivat jokaisen umpikujan päähän. Kaikki tallentui Stravaan, ja kotona väritin kävelyn kartalle. Tein osan viikonloppuisin päivänvalossa, mutta suurimman osan pimeässä. Liikennettä oli hyvin vähän - saatoin halutessani kävellä tiellä melko paljon. Kaikkiaan 45 kävelylenkillä kuljin 150 mailia, ja päädyin St Albansin kuuluisimpaan kaareen, vanhaan luostariin. Heidi, saksankarvainen pointteri, koulutettu terapiakoira, joka käy sairaaloiden dementiaosastoilla (kun ei ole pandemiaa), käveli kanssani joka kadulla. Jim Hodgkins, St Albans Ensikertalainen rullalautailija Lukituksen aikana päätin, että rullalautailu voisi olla hauskaa. Kutsukaa sitä vaikka keski-iän kriisiksi (olen 51-vuotias). Lainasin longboardin eräältä työkaverilta ja ostin sen sitten itselleni - teini-ikäiseltä eBaysta. Kävin kylän jalkakäytävillä ja parkkipaikoilla harjoittelemassa pois ihmisten luota, ja sittemmin olen löytänyt mäkiä ja pieniä hyppyreitä, joita kokeilla. On hyvin "vapaa" tunne rullata longboardilla, ja mukavinta on ollut muiden reaktio. Kaikki ovat olleet kannustavia. Ensimmäisenä päivänä, kun menin skeittipuistoon, siellä oli joitakin poikia - nuoria miehiä tai teini-ikäisiä - ja pyysin, että he kuvaisivat minua laudalla. He suhtautuivat siihen hyvin ystävällisesti. Lapseni, 10 ja 12-vuotiaat, eivät pidä sitä nolona vaan siistinä. Pyöräily on yleensä minun juttuni, mutta on mukavaa tehdä jotain erilaista. Rullalautailuun tutustuin 70-luvun lopulla, mutta asuimme mäen päällä, joten en koskaan innostunut siitä. Haluaisin kokeilla myös surffausta. Ehkä pääsen siihen mukaan seuraavan lukituksen aikana. Susan Palmer, Cambourne, Cambridgeshire Ensikertalainen ultraurheilija Epätavallinen lukitusprojektini 55-vuotiaana oli osallistua kahdelle ultramatkalle Lake Districtissä. Koska se on kotini, pystyin tekemään sen rikkomatta Covidin rajoituksia. En ollut koskaan aiemmin osallistunut ultramatkoihin, mutta otin vastaan kaksi suurta päivämatkaa - Frog Graham (uinti/juoksu 69 km, jossa on 15 000 jalan nousu) ja Frog Whitton (uinti/pyöräily 170 km, jossa on 10 000 jalan nousu). Olin vain 20 minuutin päässä kotioveltani, ja minusta tuli ensimmäinen henkilö, joka on koskaan suorittanut Double Frog -kilpailun. Harjoittelin tätä varten lukitussa tilassa - mukaan lukien "uinti" nurmikolla - ja suoritin toisen matkan 29. syyskuuta aamukolmelta pilkkopimeässä uidessani myrskyssä Derwent Waterin poikki, yli 24 tuntia sen jälkeen, kun olin aloittanut matkan. Juoksin sitten viimeiset 3 kilometriä märkäpuvussa. Tein sen osittain siksi, että molemmissa polvissani oli diagnosoitu osteonekroosi - tiesin, että nyt tai ei koskaan, vaikka juokseminen olikin hyvin kivuliasta - ja myös siksi, että halusin tehdä jotain häideni bestmanin, setäni, huhtikuussa tapahtuneen kuoleman kunniaksi. Tein töitä kotoa käsin, ja se oli rankkaa, sillä teimme erittäin pitkiä päiviä yrittäessämme pelastaa yrityksemme. Matkoja varten harjoittelu antoi minulle jotain muuta, mihin keskittyä, ja nyt muistelen vuotta 2020 saavutusvuotena, en painajaisvuotena. Se on luultavasti elämäni suurin saavutus ja seikkailu. Andy Dickson, Cumbria Pelien keksiminen Vuoden mittainen lukitusprojektini on ollut kortti- ja lautapelien keksiminen ja luominen, ja nyt minulla on kahdeksan peliä valmiina pelattavaan tasoon, ja lisää on suunnitteilla. Taustani on sotahistorian julkaiseminen, mutta olen aina ollut innokas pelaaja, niin kortti- ja lautapelien kuin verkkopelienkin parissa vanhalla Xboxilla. Kun pandemia alkoi ja kaikki meni päin helvettiä, kun yritykseni lopetti toimintansa ja vaimoni jäi varhaiseläkkeelle, halusimme pitää mielemme aktiivisena ja heittäytyä johonkin, mihin molemmat olemme intohimoisesti suhtautuneet. Säännölliset peli-illat ystäviemme kanssa jouduimme tietysti keskeyttämään, joten päätimme yrittää luoda pelejä, joita aina halusimme pelata, mutta joita emme löytäneet hyllyiltä. Koska olin myös nähnyt erään erittäin rakkaan ystäväni hiljattain sairastuvan dementiaan, olin hyvin tietoinen siitä, että aivot on pidettävä aktiivisina ja sitoutuneina. Pelien luomisella ja pelaamisella tämä onnistuu, ja kun kaikki on taas normaalisti, myös sosiaalinen kanssakäyminen antaa todellista lisäpotkua. Pöydän ääressä hyvässä seurassa istuminen ja pelin pelaaminen tekee todella paljon mielenterveydelle ja henkiselle hyvinvoinnille. Unelmieni mukaan haluaisin jatkaa pelien luomista ja saada prototyyppini tuotettua ja markkinoitua. Nautin todella niistä uusista haasteista, joita tämä on tuonut mukanaan, joten oletan, että pandemialla on ollut tässä suhteessa myönteinen vaikutus. Mark Marsay, Scarborough Puu- ja kukkatutkimus Olen nyt 88-vuotias, joten jouduin eristäytymään kumppanini Nickyn kanssa. Lockdown sai minut kiinni maalaamisen ja piirtämisen kanssa kamppailemisesta, mutta sitten päätin tehdä kokonaan uudet painokset kirjoista, jotka kirjoitin monta vuotta sitten - Wild Flowers of Britain, joka julkaistiin ensimmäisen kerran vuonna 1976, ja Trees in Britain, joka julkaistiin ensimmäisen kerran vuonna 1977. Käytän suurinta osaa alkuperäisistä valokuvista, mutta olen lisännyt niihin runsaasti uutta materiaalia. Se pitää minut kiireisenä ja tulee pitämään minut kiireisenä syksyyn asti. Roger Phillips, Lontoo Saatat olla kiinnostunut myös seuraavista: Istun ja kirjoitan. Sade leviää ikkunan yli kiiltävinä suonina. Emme voi kuitenkaan mennä ulos, mutta sää lisää jumiutumisen tunnetta. Niinpä istun täällä sisällä ja kuuntelen musiikkia, joka on niin tuttua, että kuulen seuraavan kappaleen, kun ensimmäinen alkaa hiipua. Käännän levyn ja asetan neulan uudelleen. Ja minä itken. Iloisia kyyneleitä... muistojen kyyneleitä... kiitollisuuden kyyneleitä. Koska sinä saatat olla lukkojen takana, mutta minä olen elämäni keikalla, ja kaikki, mitä tarvittiin päästäksemme tänne, oli laulu. "Olen kuunnellut 300 vinyylilevyä, jotta selviän lukituksesta.</w:t>
      </w:r>
    </w:p>
    <w:p>
      <w:r>
        <w:rPr>
          <w:b/>
        </w:rPr>
        <w:t xml:space="preserve">Tulos</w:t>
      </w:r>
    </w:p>
    <w:p>
      <w:r>
        <w:t xml:space="preserve">Anna Doblen kertomus 300 vinyylilevyn kuuntelemisesta lukitusprojektissaan sai lukijoilta sähköpostiviestejä, joissa he kertoivat, miten ne olivat kohottaneet heidän mielialaansa viime vuoden aikana.</w:t>
      </w:r>
    </w:p>
    <w:p>
      <w:r>
        <w:rPr>
          <w:b/>
        </w:rPr>
        <w:t xml:space="preserve">Esimerkki 1.5447</w:t>
      </w:r>
    </w:p>
    <w:p>
      <w:r>
        <w:t xml:space="preserve">Roya Nikkhah BBC:n uutiset Insinööri Pascal Cotte on käyttänyt kolme vuotta heijastavan valoteknologian avulla analysoidakseen The Lady with an Ermine -teosta. Tähän asti on luultu, että 500 vuotta vanhassa maalauksessa on aina ollut mukana seremoniaeläin. Cotte on osoittanut, että taiteilija maalasi yhden muotokuvan ilman hirvikoiraa ja kaksi muotokuvaa, joissa turkista oli eri versioita. Leonardo-asiantuntijat ovat kuvailleet uusia löytöjä "jännittäviksi" ja sanoneet, että löytö herättää uusia kysymyksiä maalauksen historiasta. Lady with an Ermine on muotokuva Cecilia Galleranista, Milanon hovin nuoresta naisesta, joka oli Milanon herttuan Ludovico Sforzan rakastajatar. "Mielensä muuttaminen" Teoksen uskotaan maalatun vuosien 1489 ja 1490 välillä. Herttua oli Leonardon tärkein mesenaatti hänen 18-vuotisen oleskeluvuotensa aikana, ja hän sai lempinimen "valkoinen hirviö". Cotte, joka on Pariisissa toimivan Lumiere Technology -yhtiön perustaja, on kehittänyt uutta tekniikkaa nimeltä Layer Amplification Method (LAM). Se toimii projisoimalla maalaukseen useita voimakkaita valoja. Tämän jälkeen kamera mittaa valojen heijastukset, ja näiden mittausten perusteella Cotte pystyy analysoimaan ja rekonstruoimaan, mitä maalikerrosten välillä on tapahtunut. Löydön jälkeen tunnetusta muotokuvasta on nyt esitetty uusia teorioita, kuten ehdotus, jonka mukaan taiteilija on saattanut tuoda maalaukseen ermiinin Galleranin rakastajan symboliksi ja myöhemmin lisätä eläintä imarrellakseen suojelijaansa. Toisen teorian mukaan Gallerani pyysi taiteilijaa lisäämään eläimen maalaukseen, jotta Milanon hovi olisi täysin tietoinen hänen suhteestaan herttuan kanssa. Puolalainen koti herra Cotte sanoi: "LAM-tekniikka antaa meille mahdollisuuden kuoria maalausta kuin sipulia, poistaa pintaa ja nähdä, mitä eri maalikerrosten sisällä ja takana tapahtuu. "Olemme huomanneet, että Leonardo muuttaa aina mieltään. Hän on ihminen, joka epäröi - hän pyyhkii asioita pois, hän lisää asioita, hän muuttaa mieltään uudelleen ja uudelleen." Oxfordin yliopiston taidehistorian emeritusprofessori Martin Kemp sanoi: "Pascal Cotten paljastukset Ranskassa ovat merkittäviä. "Se kertoo meille paljon enemmän siitä, miten Leonardon mieli toimi maalausta tehdessään. Tiedämme, että hän näpytteli aluksi paljon, mutta nyt tiedämme, että hän näpytteli koko ajan, ja se auttaa selittämään, miksi hänellä oli niin paljon vaikeuksia saada maalauksia valmiiksi. "Leonardo on loputtoman kiehtova, joten on jännittävää saada tämä intiimi näkemys hänen mielestään." Maalaus kuuluu Czartoryski-säätiölle, ja se on yleensä esillä Krakovan kansallismuseossa Puolassa. Tällä hetkellä se roikkuu läheisessä Wawelin linnassa, kun museota remontoidaan. Lady with an Ermine oli yksi National Galleryn vuoden 2011 Leonardo Da Vinci: Maalari Milanon hovissa -näyttelyn tähtinäyttelystä. Maalaukselle on aiemmin tehty useita röntgen- ja infrapuna-analyysejä.</w:t>
      </w:r>
    </w:p>
    <w:p>
      <w:r>
        <w:rPr>
          <w:b/>
        </w:rPr>
        <w:t xml:space="preserve">Tulos</w:t>
      </w:r>
    </w:p>
    <w:p>
      <w:r>
        <w:t xml:space="preserve">Ranskalainen tiedemies on paljastanut merkittävän uuden löydön yhdestä Leonardo da Vincin kuuluisimmista maalauksista, joka valottaa hänen tekniikkaansa.</w:t>
      </w:r>
    </w:p>
    <w:p>
      <w:r>
        <w:rPr>
          <w:b/>
        </w:rPr>
        <w:t xml:space="preserve">Esimerkki 1.5448</w:t>
      </w:r>
    </w:p>
    <w:p>
      <w:r>
        <w:t xml:space="preserve">Iain WatsonPoliittinen kirjeenvaihtaja, BBC News Näin eräs työväenpuolueen kansanedustaja kertoi minulle yli viikko ennen kuin Naz Shahin Facebook-toiminta paljastui. Ei ole epäilystäkään siitä, että kyseinen kansanedustaja olisi ollut osallisena - eikä myöskään siitä, että työväenpuolueen pitkäaikaisten jäsenten kokema järkytys uudempien tulokkaiden antisemitistisistä kommenteista olisi synteettinen. Jeremy Corbynin johtajuutta vastustaville viikko ei kuitenkaan olisi voinut mennä paremmin. On vallalla yksimielisyys siitä, että antisemitismi ei ole laajalle levinnyttä työväenpuolueessa. Tämä vaikutti osaltaan Jeremy Corbynin valitettavaan "kriisiin"? Mikä kriisi?" -kommentteihin, jotka joidenkin mielestä viittasivat siihen, että hän ei ollut tarpeeksi tosissaan puuttumassa pieneen mutta erittäin myrkylliseen ongelmaan ennen kuin siitä tuli suuri ja erittäin myrkyllinen ongelma. Parlamentaarisen työväenpuolueen äskettäisessä kokouksessa ilmaistiin huoli siitä, että annettiin väärä kuva ja että antisemitismin kitkemiseksi olisi ryhdyttävä nopeampiin ja aktiivisempiin toimiin. Ketjureaktio Niinpä Jeremy Corbynin epäonnistuminen Naz Shahin hyllyttämisessä ennen keskiviikon pääministerikysymyksiä - jolloin David Cameron sai haukkua häntä - antoi työväenpuolueen johtajan kriitikoille mahdollisuuden kyseenalaistaa hänen johtajuutensa pätevyyden sekä asian sisällön. Ken Livingstonen huomautukset Hitleristä ja sionismista olivat kuitenkin bonus. Sillä se on jo nyt käynnistänyt työväenpuolueen johtajan haasteiden ketjureaktion. Se on pakottanut Jeremy Corbynin käyttämään kurinpitomenettelyjä, joita hän inhoaa. Hän taisteli 1980-luvulla äärivasemmistolaisten "noitavainoa" ja erottamista vastaan, ja johtajana hän haluaa avata Labourin ovet puolueen vasemmalla puolella oleville, jotta radikaalimman puolueen ja liikkeen rakentamisessa voitaisiin auttaa. Mutta nyt hänen kriitikkonsa pakottavat hänet ainakin luomaan perustan muureille, jotka rakennetaan Labourin laajan kirkon ympärille, ja tekemään selväksi, että jotkut ihmiset ja jotkut näkemykset eivät ole tervetulleita. Tämä puolestaan saa hänet todennäköisesti näyttämään heikolta joidenkin hänen kannattajiensa silmissä, jotka liittyivät työväenpuolueeseen äänestääkseen häntä johtajaksi. Sitten on vielä kysymys siitä, mitä tapahtuu Ken Livingstonelle - jota pidetään johtajan läheisenä tukijana - sen jälkeen, kun puolueen virkamiehet ovat tutkineet häntä. Jos Livingstonea ei eroteta, Jeremy Corbynia pidetään jälleen pehmeänä antisemitismin suhteen - syytös, joka loukkaa häntä syvästi. Paine Jos Livingstone erotetaan, Jeremy Corbyn menettää selkeän ja korkean profiilin liittolaisen, ja jotkut vasemmiston edustajat ovat tyrmistyneitä siitä, että puoluejohtaja ei ole tehnyt tarpeeksi selvää eroa sionisminvastaisuuden ja antisemitismin välillä, mikä saattaa avata mahdollisuuden kannattajien puhdistamiseen. Tästä huolimatta oli merkittävää, ettei Jon Lansman - joka on keskeinen henkilö Corbynia kannattavassa Momentum-liikkeessä - ole yrittänyt puolustaa Lontoon entistä pormestaria. Mutta sitten Tom Watson - varajohtaja, jolla on oma mandaattinsa - harmitteli julkisesti paikkojen mahdollista menettämistä Englannin tulevissa paikallisvaaleissa nykyisen kielteisen julkisuuden vuoksi. Jotkut työväenpuolueen kansanedustajat suunnittelevat jo näiden vaalien jälkeen huonon suorituksen tuomitsemista, ja he ovat juuri saaneet lisää ammuksia. Myös Jeremy Corbyniin kohdistuu todennäköisesti paineita ottaa etäisyyttä paitsi Ken Livingstoneen myös omiin näkemyksiinsä. "Kiilakysymys" Kun Corbyn tapasi helmikuussa Britannian juutalaisten edustajiston puheenjohtajan, hän sanoi "harkitsevansa" pyyntöä olla tapaamatta Hamasin tai Hizbollahin edustajia työväenpuolueen johtajana. Hänen arvostelijoidensa mielestä harkinta-aikaa on nyt ollut riittävästi, ja he vaativat päättäväistä lausuntoa. Hänen sisäisiä vastustajiaan tyydyttää kuitenkin eniten se, että he kokevat löytäneensä "kiilaavan" aiheen, jolla he voivat irrottaa hänet osasta hänen kannatustaan. Monet parlamentin jäsenet eivät pidä hänen näkemyksistään monissa asioissa, mutta hyökkääminen häntä vastaan esimerkiksi siksi, että hän haluaa luopua ydinaseista, vain vahvistaa hänen kannatustaan uudempien, vasemmistolaisempien jäsenten keskuudessa. Vaikka jotkut näistä jäsenistä ovatkin saattaneet esittää loukkaavia kommentteja, monet, monet muut halveksivat antisemitismiä, joten he tarkkailevat tarkkaan Jeremy Corbynin reaktiota niistä syytettyihin. Antisemitismiriidasta voi vielä tulla hänen johtajuutensa "pehmeä vatsa".</w:t>
      </w:r>
    </w:p>
    <w:p>
      <w:r>
        <w:rPr>
          <w:b/>
        </w:rPr>
        <w:t xml:space="preserve">Tulos</w:t>
      </w:r>
    </w:p>
    <w:p>
      <w:r>
        <w:t xml:space="preserve">"Tässä antisemitismikysymyksessä on paljon muutakin - paljon muutakin. Ja ne ihmiset, jotka aiomme poistaa, ovat kaikki Corbynin läheisiä."</w:t>
      </w:r>
    </w:p>
    <w:p>
      <w:r>
        <w:rPr>
          <w:b/>
        </w:rPr>
        <w:t xml:space="preserve">Esimerkki 1.5449</w:t>
      </w:r>
    </w:p>
    <w:p>
      <w:r>
        <w:t xml:space="preserve">Nursing and Midwifery Councilin (NMC) paneeli totesi, että Tracey-Ann White ja Sharon Turner olivat saattaneet ammattinsa vakavaan huonoon valoon. Väärät kirjaukset tapahtuivat vuosina 2000-2010, ja niillä pyrittiin välttämään neljän tunnin odotusaikoja koskevien tavoitteiden rikkominen. White on edelleen Mid Staffordshire NHS Trustin palveluksessa. Turner lähti syyskuussa 2009. Trustin toimitusjohtaja Maggie Oldham sanoi: "[Tracey-Ann White] on työskennellyt kliinisen alueen johtajana. "Otamme nyt aikaa harkita huolellisesti Nursing and Midwifery Councilin paneelin päätöstä." 'Itsemurhapommittajat' Molemmat sairaanhoitajat kiistivät kaikki syytökset. Heitä syytettiin useista väärinkäytöksistä, jotka koskivat Turnerin tapauksessa joulukuun 2003 ja lokakuun 2009 välisiä toimia ja Whiten tapauksessa heinäkuun 2000 ja heinäkuun 2010 välisiä toimia. NMC:n paneeli totesi, että Turnerin pätevyys harjoittaa ammattiaan oli "heikentynyt" hänen käytettyä potilaista loukkaavaa kieltä. Paneeli kuuli, että hän myös käytti rasistisesti väärin joitakin lääkäriharjoittelijoita ja kutsui heitä "itsemurhapommittajiksi". Lautakunnalle kerrottiin, että White kieltäytyi auttamasta vanhempi sairaanhoitajaa riisumaan iäkästä potilasta. Staffordin entinen sairaanhoitaja Helene Donnelly kertoi aiemmassa kuulemisessa nähneensä, kuinka nämä kaksi sairaanhoitajaa "kiusasivat" muuta henkilökuntaa väärentämään asiakirjoja. Donnelly, joka työskentelee nykyään Staffordshire and Stoke-on-Trent Partnership NHS Trustissa, sanoi toivovansa, että tuomio rohkaisee useampia ihmisiä "puhumaan" huonosta hoidosta. Hän sanoi: "Mielestäni monet sairaanhoitajat tekevät erittäin kovasti töitä, ja on surullista, että muutamat ovat antaneet hoitotyölle huonon maineen. "Kaikilla potilailla on oikeus saada korkeatasoista hoitoa, ja koko henkilökunnan pitäisi voida tuntea, että heitä todella kuunnellaan, tuetaan ja suojellaan, jos he esittävät huolenaiheita." Hän sanoi, että hänellä on oikeus saada korkeatasoista hoitoa. Mid Staffordshire NHS Foundation Trustista tehtiin Robert Francisin johtama julkinen tutkinta sen jälkeen, kun todettiin, että huono hoito saattoi johtaa satojen potilaiden kuolemaan huonon kohtelun ja laiminlyönnin seurauksena.</w:t>
      </w:r>
    </w:p>
    <w:p>
      <w:r>
        <w:rPr>
          <w:b/>
        </w:rPr>
        <w:t xml:space="preserve">Tulos</w:t>
      </w:r>
    </w:p>
    <w:p>
      <w:r>
        <w:t xml:space="preserve">Kaksi Staffordin sairaalan sairaanhoitajaa, jotka väärensivät A&amp;E-poistumisajat, on poistettu sairaanhoitajarekisteristä.</w:t>
      </w:r>
    </w:p>
    <w:p>
      <w:r>
        <w:rPr>
          <w:b/>
        </w:rPr>
        <w:t xml:space="preserve">Esimerkki 1.5450</w:t>
      </w:r>
    </w:p>
    <w:p>
      <w:r>
        <w:t xml:space="preserve">Venäjän LGBT-verkosto uskoo, että noin 40 ihmistä on ollut vangittuna joulukuusta lähtien - kaksi heistä on heidän mukaansa kuollut kidutuksen seurauksena. Ryhmä on seurannut väitettyjä väärinkäytöksiä pääosin muslimien hallitsemassa Venäjän tasavallassa vuodesta 2017 lähtien, jolloin kymmeniä homoja on tiettävästi pidätetty. Hallituksen tiedottaja on torjunut heidän viimeisimmän raporttinsa "täydellisinä valheina". Tšetšenia ja sen autoritaarinen johtaja Ramzan Kadyrov on johdonmukaisesti kiistänyt väitteet laittomista pidätyksistä ja ihmisoikeusloukkauksista. BBC:n haastattelussa viime vuonna Kadyrov sanoi, että väitteet ovat "ulkomaisten agenttien keksintöä" tai rahaa etsivien aktivistien luomia. Homofobia on laajalle levinnyt erittäin konservatiivisessa ja pääasiassa muslimien hallitsemassa Venäjän tasavallassa. Kadyrov ja muut hallituksen edustajat ovat toistuvasti väittäneet, ettei Tšetšeniassa ole lainkaan homoväestöä. Virallisista kiistoista huolimatta kymmeniä on ilmoittautunut ja väittänyt, että viranomaiset ovat pidättäneet ja kiduttaneet heitä seksuaalisen suuntautumisensa vuoksi. Kertomukset ovat herättäneet paheksuntaa ympäri maailmaa. Mitkä ovat viimeisimmät raportit? Venäjän LGBT-verkosto, aktivistiryhmä, on seurannut Tšetšenian tilannetta ja työskennellyt ihmisten evakuoimiseksi alueelta siitä lähtien, kun raportit sortotoimista tulivat julki vuonna 2017. Maanantaina julkaistussa lausunnossaan ryhmä väitti, että viime viikkoina on käynnistetty uusi vainon ja väärinkäytösten aalto. He uskovat, että viimeisin aalto sai alkunsa sosiaalisessa mediaverkossa VKontakte verkossa toimivan LGBT-ryhmän ylläpitäjän pidätyksestä. Venäläisten tiedotusvälineiden mukaan verkoston viimeaikaisissa viesteissä LGBT-ihmisiä on kehotettu "pakenemaan tasavallasta mahdollisimman pian". Aktivistit uskovat, että kymmeniä on viime viikkoina viety pidätyskeskukseen Argunin lähellä, joka on 20 kilometrin päässä Groznyin kaupungista. "Tiedämme noin 40 pidätetystä, mutta heitä voi olla enemmän. Tässä vaiheessa on myös epäselvää, kuinka moni on sittemmin vapautettu. Tiedämme, että niin tapahtuu, kun ihmisiä luovutetaan heidän perheilleen "hoidettavaksi"", ryhmän johtaja Igor Kochetkov sanoi BBC:lle. Hänen mukaansa se on auttanut yli 140 ihmistä pakenemaan alueelta vainon alkamisen jälkeen. Hän sanoi, että ryhmällä on todisteita, muun muassa silminnäkijöiltä, siitä, että kaksi pidätettyä on kuollut kidutuksen seurauksena, joista toinen veitseniskuihin. Kochetkov sanoi myös, että poliisi takavarikoi nyt pidätettyjen matkustusasiakirjoja. "Kaikki tehdään, jotta he eivät voi paeta maasta", hän sanoi Moscow Timesille. "Ja tämä on erittäin huono asia meille, koska se vaikeuttaa työtämme evakuoinnin suhteen." BBC ei ole vahvistanut raportteja riippumattomasti. Viime kuussa Euroopan turvallisuus- ja yhteistyöjärjestön (Etyj) raportissa todettiin, että tasavallassa oli tapahtunut "erittäin vakavia ihmisoikeusloukkauksia". Raportti laadittiin käyttäen todistusaineistoa, muun muassa eloonjääneiden todistuksia, ja siinä esitettiin väitteitä vähemmistöjen, myös LGBT-ihmisten, ahdistelusta, vainoamisesta, kidutuksesta, mielivaltaisista pidätyksistä ja laittomista teloituksista. Raportissa todettiin, että maassa vallitsee "rankaisemattomuuden ilmapiiri", ja kehotettiin Venäjää tutkimaan väärinkäytökset. Maanantaina Tšetšenian hallituksen tiedottaja kertoi Kremlin tukemalle RT-sivustolle, että viimeisimmät väitteet eivät pidä paikkaansa. "Jos edes yksi henkilö olisi pidätetty, puhumattakaan 40:stä, koko tšetšeeniväestö olisi tiennyt asiasta. Väite, jonka mukaan kaksi olisi tapettu, on vielä absurdimpi", Alvi Kraimov sanoi. Yksi vuoden 2017 iskujen uhri kertoi BBC:lle nimettömänä kokemuksistaan pidätyksistä. Hän kertoi, että häntä kidutettiin - muun muassa sähköshokeilla ja pahoinpitelemällä. "Heillä on erityinen musta laatikko ja he kiinnittävät johtoja käsiin tai korviin. Kipu on hirveää. Se on kauheaa kidutusta", Ruslan (ei hänen oikea nimensä) sanoi. Entiset vangit ovat kertoneet, että heitä on painostettu kertomaan toisten nimet pahoinpitelyn aikana.</w:t>
      </w:r>
    </w:p>
    <w:p>
      <w:r>
        <w:rPr>
          <w:b/>
        </w:rPr>
        <w:t xml:space="preserve">Tulos</w:t>
      </w:r>
    </w:p>
    <w:p>
      <w:r>
        <w:t xml:space="preserve">Venäjän aktivistit kertovat, että Tšetšeniassa on aloitettu uusi LGBT-ihmisiin kohdistuva sortotoimi.</w:t>
      </w:r>
    </w:p>
    <w:p>
      <w:r>
        <w:rPr>
          <w:b/>
        </w:rPr>
        <w:t xml:space="preserve">Esimerkki 1.5451</w:t>
      </w:r>
    </w:p>
    <w:p>
      <w:r>
        <w:t xml:space="preserve">Ilmavoimien miehistö oli rutiinipartiolla, kun se huomasi ryhmän heiluttelevan kuumeisesti tilapäistä lippua Anguilla Cay -saarella. Kuuban kansalaiset kertoivat viranomaisille, että he olivat selviytyneet pääasiassa kookospähkinöillä. Yksi pelastustöihin osallistuneista miehistön jäsenistä kertoi BBC:lle olevansa "hämmästynyt siitä, että he pystyivät selviytymään niin kauan". Ryhmä havaittiin ensimmäisen kerran Florida Keysin ja Kuuban välissä sijaitsevalla saarella maanantaina. Rannikkovartioston virkamies Riley Beecher kertoi BBC:lle, että hän oli partioimassa, kun "jokin kiinnitti huomioni". Kun hän palasi takaisin matalammalla, hän huomasi, että saarella oli ihmisiä hädässä. Miehistöllä ei ollut välineitä välittömään pelastustyöhön, mutta heille pudotettiin ruokaa, vettä ja radio, jotta he pystyivät kommunikoimaan. "Valitettavasti meillä ei ollut yhtään sujuvasti espanjaa puhuvaa, mutta murtuneella espanjallani sain selville, että he olivat Kuubasta ja että he tarvitsivat lääketieteellistä apua. He korostivat, että he olivat olleet saarella 33 päivää", luutnantti Beecher sanoi. Kahden miehen ja yhden naisen ryhmä kertoi rannikkovartioston virkamiehille, että he uivat saarelle veneensä upottua. Justin Dougherty sanoi, että ryhmä kertoi myöhemmin saaneensa ravintoa kookospähkinöistä. "Ensi silmäyksellä saarella ei näytä olevan paljonkaan, mutta siellä on pensaita ja puita, joten he pystyivät pysymään jonkin verran poissa säästä", hän sanoi. Yhdysvaltain tiedotusvälineiden mukaan he selviytyivät myös rotilla ja simpukoilla. Kolmikko nostettiin lopulta tiistaina helikopterilla pois saarelta ja vietiin Floridassa sijaitsevaan terveyskeskukseen, mutta heillä ei ole raportoitu olevan vakavia vammoja. Rannikkovartioston mukaan heidät on sittemmin siirretty Yhdysvaltain maahanmuutto- ja tulliviranomaisille. Pelastusryhmän jäsenet kertoivat BBC:lle, etteivät he olleet koskaan aiemmin nähneet vastaavaa tilannetta. "En ole koskaan aiemmin törmännyt keneenkään, joka olisi ollut [jumissa] näin kauan", luutnantti Dougherty sanoi. Saatat olla kiinnostunut katsomaan:</w:t>
      </w:r>
    </w:p>
    <w:p>
      <w:r>
        <w:rPr>
          <w:b/>
        </w:rPr>
        <w:t xml:space="preserve">Tulos</w:t>
      </w:r>
    </w:p>
    <w:p>
      <w:r>
        <w:t xml:space="preserve">Kolme ihmistä, joiden uskottiin olleen 33 päivää Bahaman asumattomalla saarella, on pelastettu, kertoo Yhdysvaltain rannikkovartiosto.</w:t>
      </w:r>
    </w:p>
    <w:p>
      <w:r>
        <w:rPr>
          <w:b/>
        </w:rPr>
        <w:t xml:space="preserve">Esimerkki 1.5452</w:t>
      </w:r>
    </w:p>
    <w:p>
      <w:r>
        <w:t xml:space="preserve">Met Police teki huhtikuussa 3282 liikennerikkomusilmoitusta kuljettajille, joiden epäillään ylittäneen rajan, kun vastaava luku huhtikuussa 2019 oli 1922. Lontoon tienvarsikamerat saivat huhtikuussa 2020 kiinni 14 736 ihmistä. Tietojen vapautta koskevan pyynnön mukaan ylinopeudet vähenivät kuitenkin monissa Yhdistyneen kuningaskunnan poliisivoimissa liikenteen vähentyessä. Uutistoimisto PA:n saamien tietojen mukaan myös Kentin poliisi ja Derbyshire Constabulary kirjasivat ylinopeustapausten määrän kasvaneen edellisvuodesta 53 prosenttia ja 41 prosenttia. Suurin osa tietoja toimittaneista poliisivoimista kirjasi kuitenkin kokonaismäärän laskun, kun liikenne väheni noin kaksi kolmasosaa, kun ihmisiä kehotettiin pysymään kotona. Kolmessatoista poliisilaitoksessa nopeimpien kuljettajien nopeus kasvoi, muun muassa Dyfed-Powysissa, Pohjois-Yorkshiressä, Skotlannin poliisissa ja West Merciassa. Ylinopeudesta liikennerikkomusilmoituksen saaneet autoilijat voidaan tapauksen vakavuudesta riippuen lähettää koulutuskurssille, määrätä sakko tai kutsua oikeuteen. Poliisipäällikkö Andy Cox Metropolitan Police -poliisista sanoi, että monet ylinopeudesta kiinni jääneet kuljettajat eivät odottaneet, että poliisit partioivat lähes autioilla teillä. "Alkuvaiheessa jotkut äärimmäistä ylinopeutta ajavat ihmiset olivat todella yllättyneitä nähdessään meidät siellä", hän sanoi. "He tulivat ulos ja sanoivat, että luulimme teidän olevan kiireisiä Covidin kanssa". "Ehkä jotkut ihmiset [yrittivät] käyttää sitä hyväkseen, koska ruuhkia oli vähemmän, ja luulivat pääsevänsä pälkähästä." Suurimmat nopeudet, jotka Lontoossa mitattiin sulun aikana, olivat seuraavat: Pääkaupunkiseudulle sijoitetut seurantalaitteet osoittivat, että keskinopeudet olivat monilla teillä yli sallitun. Ylikomisario Cox sanoi haluavansa, että ylinopeutta pidetään "sosiaalisesti yhtä tuomittavana" kuin rattijuopumusta. "Näen enemmän kuolemaan johtaneita ja ihmishenkiä muuttavia törmäyksiä ylinopeuden vuoksi kuin rattijuopumuksen vuoksi", hän sanoi. "Mielestäni yhteiskunnallisen tietoisuuden on muututtava, jotta ylinopeusongelmaan voidaan puuttua, koska ylinopeutta ajavia ei tuomita yhteiskunnallisesti riittävästi."</w:t>
      </w:r>
    </w:p>
    <w:p>
      <w:r>
        <w:rPr>
          <w:b/>
        </w:rPr>
        <w:t xml:space="preserve">Tulos</w:t>
      </w:r>
    </w:p>
    <w:p>
      <w:r>
        <w:t xml:space="preserve">Lontoossa ylinopeudesta kiinni jääneiden kuljettajien määrä kasvoi 71 prosenttia, kun koronaviruksen aiheuttama sulku alkoi, osoittavat uudet luvut.</w:t>
      </w:r>
    </w:p>
    <w:p>
      <w:r>
        <w:rPr>
          <w:b/>
        </w:rPr>
        <w:t xml:space="preserve">Esimerkki 1.5453</w:t>
      </w:r>
    </w:p>
    <w:p>
      <w:r>
        <w:t xml:space="preserve">Viime vuosien ajan Priya on saanut koulultaan joka kuukausi 10 terveyssiteen pakkauksen. Badlin slummissa Delhin luoteisosassa asuva 14-vuotias tyttö käy valtion ylläpitämää koulua, jossa kuukautissuojia jaetaan kaikille yläasteen ja lukion naisoppilaille hallituksen kuukautishygieniaa edistävän ohjelman mukaisesti. Kyseessä on tärkeä kampanja maassa, jossa vain 36 prosenttia 355 miljoonasta kuukautisia käyttävästä naisesta käyttää lautasliinoja (loput käyttävät vanhoja kankaita, rättejä, kuorta tai tuhkaa vuodon hallintaan) ja jossa lähes 23 miljoonaa tyttöä jättää vuosittain koulun kesken kuukautisten alettua. Mutta kun koulut on suljettu lukituksen vuoksi, myös tyynyjen tarjonta on loppunut. "Sain viimeisen pakkaukseni helmikuussa", Priya sanoo. "Sen jälkeen olen joutunut ostamaan niitä paikallisesta apteekista. Minun on maksettava 30 rupiaa (0,40 dollaria, 0,30 puntaa) seitsemän lautasliinan pakkauksesta." Hän jatkaa. Priya pitää itseään onnekkaana, että hänen vanhempansa voivat yhä maksaa hänelle tyynyjen ostamisen. Monet hänen naapureistaan ovat menettäneet työpaikkansa työsulun vuoksi, eikä heillä ole varaa edes ruokaan. Näiden perheiden tytöt ovat joutuneet käyttämään rättejä. Vain muutaman kilometrin päässä Priyan kodista Badlissa on Bhalaswa Dairy, slummi, jossa asuu noin 1 900 perhettä. Alueella asuva ja työskentelevä aktivisti Madhu Bala Rawat on myös kiinnittänyt huomiota koulutyttöjen terveyssiteiden puutteeseen. "Kuukautiset eivät lopu pandemian aikana. Esineet ovat naisille välttämättömiä, kuten ruoka. Miksi hallitus jättää vaatimuksemme huomiotta", hän kysyy. Useimmat slummin tytöt, myös hänen 14-vuotias tyttärensä, ovat riippuvaisia koulun tarjoamista varusteista, koska heillä ei ole varaa ostaa terveyssiteitä, hän sanoo. "Tytöt ovat huolissaan siitä, miten he selviävät kuukautisista nyt. He eivät halua enää käyttää kangasta, koska he ovat tottuneet kertakäyttöisiin lautasliinoihin. Hallituksen pitäisi toimittaa niitä kuukausittaisella annoksella." Rawatin lähetettyä hätäkutsun Womenite, kuukautishygienian parissa työskentelevä hyväntekeväisyysjärjestö, jakoi huhtikuussa 150 pakettia terveyssiteitä Badli- ja Bhalaswa Dairy -alueilla. Womeniten perustaja Harshit Gupta kertoo, että he ovat keränneet varoja 100 000 paketin jakamiseen Delhissä ja joissakin ympäröivissä kaupunginosissa toukokuussa 28. toukokuuta vietettävän kansainvälisen kuukautishygieniapäivän yhteydessä. "Aloitamme jakelun lähipäivinä", hän kertoi BBC:lle. Vastaavia aloitteita on tehty myös eri puolilla Intiaa. Eräs terveyssiteiden valmistaja jakoi 80 000 tyynyä Delhissä ja Punjabissa. Bangaloren, Hyderabadin, Jaipurin, Chandigarhin, Bhubaneshwarin ja Kolkatan kaltaisissa kaupungeissa poliisi on otettu mukaan jakamaan niitä slummien asukkaille ja hätäsiirtolaisleireille joutuneille maahanmuuttajille. Maanantaina Intian hallituspuolue Bharatiya Janata Party (BJP) ilmoitti antavansa poliisille 600 000 pakettia jaettavaksi Delhin slummien nuorille tytöille ja naisille. Mutta kyse ei ole vain kaupungeista. Puute tyynyistä tuntuu koko maassa, ja ongelma on paljon akuutimpi puolikaupunki- ja maaseutualueilla, sanoo Shailja Mehta, joka työskentelee nuorten ongelmien parissa hyväntekeväisyysjärjestö Dasrassa. "Keskustellessamme kumppaneidemme kanssa useissa osavaltioissa kuulimme, että vain 15 prosentilla tytöistä oli mahdollisuus saada terveyssiteitä lukituksen aikana. "Koulujen ollessa suljettuina tytöt saavat sidetyynyjä vain yhteisön terveydenhoitajien kautta, jotka jakavat heille niitä vähäisiä tarvikkeita, joita heillä on käytössään." Ongelma alkoi, kun Intia määräsi ensimmäisen kerran koko maan kattavan lukituksen 25. maaliskuuta, eivätkä terveyssiteet kuuluneet niiden välttämättömien tavaroiden luetteloon, jotka oli vapautettu rajoituksista. Hallitus lisäsi terveyssiteet välttämättömien tarvikkeiden luetteloon vasta 29. maaliskuuta sen jälkeen, kun apteekeista, ruokakaupoista ja verkkosivuilta oli raportoitu, että tyynyjä oli loppumassa. Viivästys aiheutti lähes 10 päivän tuotantotappiot. "Kun hallitus antoi meille luvan toimia, tehtaiden käynnistäminen uudelleen kesti vielä kolmesta neljään päivää, koska meidän oli hankittava kaikki tarvittavat luvat ja kulkuluvat työntekijöillemme", Intian nais- ja imeväishygieniayhdistyksen puheenjohtaja Rajesh Shah kertoi BBC:lle. Shahin mukaan tuotanto on vielä osittain käynnistynyt uudelleen, koska kaupungeista kyliin paenneista työntekijöistä on akuutti pula. "Vain 60 prosenttia tehtaista on toiminnassa, eikä yksikään toimi täydellä kapasiteetilla. Työntekijöistä on pulaa, 'eristysvyöhykkeillä' sijaitsevia tehtaita ei saa avata, ja toimitus- ja jakeluketjussa on massiivisia häiriöitä." Terveyssiteistä on valtava pula, hän sanoo ja varoittaa, että tilanne pahenee ennen kuin se paranee. Vaikutukset tuntuvat jo nyt Intian nurkissa ja kolkissa. Tanya Mahajan MHAI:sta (Menstrual Health Alliance of India), joka on kansalaisjärjestöjen, valmistajien ja asiantuntijoiden muodostama verkosto, joka pyrkii lisäämään tietoisuutta kuukautisista, sanoo, että heidän kumppaninsa eri puolilta maata ovat raportoineet "merkittävistä häiriöistä" toimituksissa, erityisesti syrjäisillä maaseutualueilla. "Ensimmäisenä kärsii aina viimeinen maili", hän sanoo. "Syrjäisissä kylissä, joissa kuukautissuojia ei ole saatavilla paikallisesta kaupasta, ihmisten on mentävä lähimpään kaupunkiin tai aluekeskukseen, joka voi olla 10-40 kilometrin päässä. Tällä hetkellä myös liikkuvuus on rajallista sosiaalisen etäisyyden ja julkisen liikenteen puutteen vuoksi." Useimmat tytöt eivät myöskään uskalla pyytää perheen miehiä hankkimaan heille kuukautissuojia, koska kuukautiset ovat tabuaihe, josta ei puhuta avoimesti intialaisissa perheissä. Mahajan sanoo, että monet nuoret tytöt, jotka olivat riippuvaisia siitä, että he saivat tarvikkeet kouluistaan, ovat alkaneet käyttää kangastyynyjä. Kun otetaan huomioon, että Intiassa käytetään miljardi kuukautissuojusta kuukaudessa ja että kertakäyttösuojusten sisältämä muovi tarkoittaa, etteivät ne ole biologisesti hajoavia, kampanjoijat sanovat, että kuukautiskuppien ja kangassuojusten kaltaiset uudelleenkäytettävät tuotteet ovat paljon kestävämpi vaihtoehto. WaterAid-hyväntekeväisyysjärjestön Arundati Muralidharanin mukaan on tärkeää varmistaa hygienia - uudelleenkäytettävien kangastyynyjen on aina oltava puuvillaisia, ne on pestävä kunnolla ja kuivattava auringossa ennen uudelleenkäyttöä. Se saattaa kuulostaa yksinkertaiselta, mutta ei ole niin helppoa toteuttaa. Slummeissa, joissa kaikki miehet ovat kotona lukkojen takia, tyttöjen ja naisten voi olla vaikea käyttää wc-tiloja niin usein kuin he haluaisivat, ja kylissä lisäveden saaminen tyynyjen pesuun ja niiden kuivaamiseen auringossa voi olla vaikeaa. "Monet kumppanijärjestöistämme sanovat, että naisten ja nuorten terveys on jäänyt taka-alalle Covid-19-kriisin aikana, ja siihen on tärkeää puuttua", Muralidharan sanoo.</w:t>
      </w:r>
    </w:p>
    <w:p>
      <w:r>
        <w:rPr>
          <w:b/>
        </w:rPr>
        <w:t xml:space="preserve">Tulos</w:t>
      </w:r>
    </w:p>
    <w:p>
      <w:r>
        <w:t xml:space="preserve">Intian koulutytöt kärsivät valtavasta terveyssiteiden puutteesta, koska koulut - tärkeä osa toimitusketjua - on suljettu koronaviruksen leviämisen estämisen aikana. Tämä on saanut miljoonat teini-ikäiset ympäri maata huolestumaan, kirjoittaa BBC:n Geeta Pandey Delhistä.</w:t>
      </w:r>
    </w:p>
    <w:p>
      <w:r>
        <w:rPr>
          <w:b/>
        </w:rPr>
        <w:t xml:space="preserve">Esimerkki 1.5454</w:t>
      </w:r>
    </w:p>
    <w:p>
      <w:r>
        <w:t xml:space="preserve">Lucy HookerLiiketoimittaja, BBC News Se on vaikeaa. Se ei repeä. Sen päälle voi kaataa olutta, sen voi pestä pesukoneessa, ja se selviää, ja se riittää ostamaan uuden kierroksen. Mutta yksi asia, joka se ei ole, on rasvaton. Kävi nimittäin ilmi, että muovipolymeeri, josta se on tehty, sisältää myös pieniä määriä talia, joka on peräisin eläinperäisistä jätteistä - ja jotkut kasvissyöjät eivät ole tyytyväisiä. Aiemmille sukupolville tuttu tali, joka on jokapäiväisten peruselintarvikkeiden, kuten saippuan ja kynttilöiden, pohjana, on perinteisesti peräisin naudan- tai lampaanlihasta (mutta joskus myös sianlihasta) teurastamossa tai myöhemmässä elintarvikkeiden tuotantoprosessissa. Vegaanit ja kasvissyöjät ovat ilmaisseet huolensa sosiaalisessa mediassa, ja yli 40 000 ihmistä on allekirjoittanut vetoomuksen, jossa vaaditaan, että muistiinpanojen sisältöä on muutettava. "Vaadimme, että lopetatte eläintuotteiden käytön sellaisten rahojen tuotannossa, joita meidän on käytettävä", vetoomuksessa lukee. Twitterissä ärsyyntyneet kasvissyöjät ja vegaanit ovat sanoneet, että tämä on "ei siistiä" ja "inhottavaa", ja kysyneet, onko heidän oikeuksiaan otettu huomioon. Toiset ovat kuitenkin vastanneet hieman kieli poskessa ja ehdottaneet, että Yhdistyneen kuningaskunnan valuutassa olisi toivottavaa olla "pekonia", spekuloivat, kuinka monta kaloria vitonen nyt sisältää, ja tarjoutuivat vapauttamaan kaikki loukkaantuneet kasvissyöjät ei-toivotuista seteleistään. Jotkut brittiläiset hindujohtajat sanoivat keskustelevansa mahdollisesta uusien viiden punnan seteleiden kieltämisestä temppeleissä. Hindut pitävät lehmiä pyhinä, ja monet heistä eivät käytä kenkiä tai kanna teurastetun naudan nahasta valmistettuja laukkuja. Juutalaiset johtajat, joiden uskonto sisältää myös useita rajoituksia eläintuotteiden käytölle, ovat vähemmän huolissaan uusista seteleistä. Britannian juutalaisten edustajiston edustaja Simon Round kertoi BBC:lle: "Viiden punnan setelit eivät aiheuta mitään ongelmia juutalaisille, elleivät he yritä syödä niitä. "Juutalaiset eivät saa syödä talia, mutta saavat käsitellä sitä." Englannin keskuspankki on toistaiseksi suhtautunut kohuun tyynesti: "Voimme vahvistaa, että polymeeripelletti, josta perussubstraatti on valmistettu, sisältää jälkiä talina tunnetusta aineesta", se sanoi lausunnossaan. Toistaiseksi se ei kuitenkaan aio laatia uutta reseptiä.</w:t>
      </w:r>
    </w:p>
    <w:p>
      <w:r>
        <w:rPr>
          <w:b/>
        </w:rPr>
        <w:t xml:space="preserve">Tulos</w:t>
      </w:r>
    </w:p>
    <w:p>
      <w:r>
        <w:t xml:space="preserve">Yhdistyneen kuningaskunnan uusi vitonen on saanut monia faneja sen jälkeen, kun se lanseerattiin syyskuussa.</w:t>
      </w:r>
    </w:p>
    <w:p>
      <w:r>
        <w:rPr>
          <w:b/>
        </w:rPr>
        <w:t xml:space="preserve">Esimerkki 1.5455</w:t>
      </w:r>
    </w:p>
    <w:p>
      <w:r>
        <w:t xml:space="preserve">Readingin kaupunginvaltuusto hylkäsi Carolyn Foxin, 48, Tilehurstista, koska hänen poikansa Ryan, 18, ei ole fyysisesti vammainen. Se sanoi noudattavansa liikenneministeriön (DfT) ohjeita. Reading Westin konservatiivinen kansanedustaja Alok Sharma sanoi kuitenkin, että rouva Fox "ehdottomasti tarvitsee ja ansaitsee" merkin. Rouva Fox uskoo, että vammaisten pysäköintipaikoille pääsyn mahdollistavia merkkejä koskevat pyynnöt pitäisi käsitellä tapauskohtaisesti. Hän sanoi: "Kun tulimme ulos supermarketista, hän alkoi ruveta riehumaan, koska minulla ei ollut virkamerkkiä. "Kun sain hänet autolle, mikä kesti pari minuuttia, hän sekosi täysin ja löi päähän tuulilasia ja hajotti sen palasiksi. "Näen sen tulevan, joten jos saan hänet nopeasti takaisin autoon, jossa minulla on tarvikkeita ja juomia hänen rauhoittamisekseen, hän ei toivottavasti pääse sulamisvaiheeseen asti." Vetoomuksessa huomautetaan, että Ryan on 18-kiloinen, ja kun hän heittäytyy lattialle, "hänen 6-kiloisella äidillään ei ole toivoa". DfT:n ohjeissa todetaan, että autismin kaltaiset sairaudet eivät oikeuta virkamerkkiin, ellei henkilö "pysty kävelemään tai ellei hänellä ole erittäin suuria kävelyvaikeuksia". Ohjeissa kuitenkin todetaan, että paikallisviranomaiset ovat vastuussa siitä, onko joku oikeutettu siihen. Sharma sanoi: "Meidän pitäisi yrittää auttaa heitä, mutta he eivät ole ainoita perheitä, jotka kohtaavat tällaisia vaikeuksia." National Autistic Societyn mukaan "autistiset lapset voivat yhtenä päivänä selviytyä esimerkiksi kaupassa kävelemisestä, mutta seuraavana päivänä he eivät pysty siihen esimerkiksi ahdistuksen, pelon tai stressin vuoksi. "Jos voidaan osoittaa, että näitä tapauksia sattuu usein ja että ne ovat suora seuraus heidän vammastaan, voidaan väittää, että he täyttävät kriteerin."</w:t>
      </w:r>
    </w:p>
    <w:p>
      <w:r>
        <w:rPr>
          <w:b/>
        </w:rPr>
        <w:t xml:space="preserve">Tulos</w:t>
      </w:r>
    </w:p>
    <w:p>
      <w:r>
        <w:t xml:space="preserve">Berkshireläinen nainen on käynnistänyt vetoomuksen, koska häneltä evättiin sininen virkamerkki, jolla hän voisi auttaa vakavasti autistista poikaansa.</w:t>
      </w:r>
    </w:p>
    <w:p>
      <w:r>
        <w:rPr>
          <w:b/>
        </w:rPr>
        <w:t xml:space="preserve">Esimerkki 1.5456</w:t>
      </w:r>
    </w:p>
    <w:p>
      <w:r>
        <w:t xml:space="preserve">James "Pa" Norton perusti yrityksen Birminghamissa vuonna 1898, ja alun perin se valmisti "varusteiden ja osien osia kaksipyöräistä kauppaa varten". Ensimmäiset moottoripyörät valmistettiin vuonna 1902, ja ne voittivat ensimmäisen Isle of Manin TT-kilpailun vuonna 1907, vaikka ne saivatkin kuuluisan logon vasta vuonna 1916. Sotien välisenä aikana Norton valmisti vuosittain yli 4 000 maantiepyörää ja voitti TT-kilpailun 10 kertaa. Toisen maailmansodan aikana yritys vetäytyi kilpaurheilusta, mutta valmisti lähes 100 000 sivuventtiilimoottoripyörää - lähes neljänneksen kaikista brittiläisistä sotilasmoottoripyöristä. Vuoden 1968 Earls Courtin autonäyttelyssä esiteltiin Commando-malli, ja seuraavan vuosikymmenen aikana valmistettiin yli 500 000 moottoripyörää. Mutta 1970-luvulla kilpailu Japanista lisääntyi, ja viimeinen Commando valmistettiin vuonna 1976. Kun merkki oli vaihtanut omistajia, se lanseerattiin uudelleen vuonna 1989, ja se saavutti uutta TT-menestystä voittamalla Yamahan vuonna 1992, mikä oli ensimmäinen brittiläisen pyörän voitto lähes 30 vuoteen. Norton muutti Donington Parkiin, Leicestershireen, vuonna 2008, ja nimi sai uutta huomiota, kun se esiintyi muun muassa elokuvissa The Motorcycle Diaries ja James Bond -trilleri Spectre. Omistaja Stuart Garner varoitti kuitenkin aiemmin tänä vuonna, että Nortonilla oli veroviranomaisille 300 000 puntaa velkaa ja että se tarvitsi lisäaikaa maksamiseen. Seuraa BBC East Midlandsia Facebookissa, Twitterissä tai Instagramissa. Lähetä juttuideoita osoitteeseen eastmidsnews@bbc.co.uk.</w:t>
      </w:r>
    </w:p>
    <w:p>
      <w:r>
        <w:rPr>
          <w:b/>
        </w:rPr>
        <w:t xml:space="preserve">Tulos</w:t>
      </w:r>
    </w:p>
    <w:p>
      <w:r>
        <w:t xml:space="preserve">Maailmanlaajuisesti tunnettu moottoripyörävalmistaja Norton on joutumassa konkurssiin, ja BBC muistelee sen menneisyyttä.</w:t>
      </w:r>
    </w:p>
    <w:p>
      <w:r>
        <w:rPr>
          <w:b/>
        </w:rPr>
        <w:t xml:space="preserve">Esimerkki 1.5457</w:t>
      </w:r>
    </w:p>
    <w:p>
      <w:r>
        <w:t xml:space="preserve">Useissa tarkasteluissa tarkasteltiin kysymystä siitä, onko hän sekä valtioiden presidentti että oikeusjärjestelmän johtaja. Viimeisimmässä, vuonna 2010 tehdyssä tarkastelussa todettiin, että oli olemassa vaara, että ulosottomiestä ei pidettäisi täysin puolueettomana, kun hän osallistuu lakien laatimiseen ja soveltamiseen. Konstaapeli Simon Crowcroft on ehdottanut muutosta, josta osavaltioiden on määrä keskustella uuden vuoden alussa. Sir Michael Birt nimitettiin ulosottomieheksi vuonna 2009, ja hän on ilmoittanut eroavansa tehtävästään tammikuussa 2015. Korkeimman oikeuden entinen tuomari lordi Carswell suositteli vuonna 2010 laatimassaan raportissa, että osavaltiot valitsisivat puheenjohtajan joko omien jäsentensä keskuudesta tai jaoston ulkopuolelta. Bailiff on saaren kansalaispäällikkö tai ensimmäinen kansalainen, ja jotkut ovat esittäneet, että roolin jakaminen voisi vähentää sen merkitystä saarella.</w:t>
      </w:r>
    </w:p>
    <w:p>
      <w:r>
        <w:rPr>
          <w:b/>
        </w:rPr>
        <w:t xml:space="preserve">Tulos</w:t>
      </w:r>
    </w:p>
    <w:p>
      <w:r>
        <w:t xml:space="preserve">Jerseyn vartijan rooli saattaa jakautua, kun Sir Michael Birt jää eläkkeelle.</w:t>
      </w:r>
    </w:p>
    <w:p>
      <w:r>
        <w:rPr>
          <w:b/>
        </w:rPr>
        <w:t xml:space="preserve">Esimerkki 1.5458</w:t>
      </w:r>
    </w:p>
    <w:p>
      <w:r>
        <w:t xml:space="preserve">Työt alkavat syksyllä A487-tien yläpuolella sijaitsevalla kukkulalla lähellä Ceinwsia Powysin ja Gwyneddin rajalla. Natural Resources Wales (NRW) sanoi, että työt on tehtävä, koska puut voivat aiheuttaa vaaraa ihmisille ja liikenteelle, jos ne kaatuvat myrskyn aikana. Töiden odotetaan kestävän noin 18 kuukautta, ja ne aiheuttavat jonkin verran liikennehäiriöitä. Työhön kuuluu 22 hehtaarin puuston poistaminen, joka on noin 30 jalkapallokentän kokoinen. Steve Cresswell NRW:stä sanoi: "Osa näistä puista on istutettu ennen toista maailmansotaa, ja ne ovat tulleet epävakaiksi ikänsä, korkeutensa, painonsa ja penkereen jyrkkyyden vuoksi. "Riski, että ne voivat kaatua tielle, kasvaa vuosi vuodelta, ja tämä voi johtaa suunnittelemattomiin tien sulkemisiin tai mahdollisesti suuronnettomuuksiin." Hän sanoi, että NRW tekee yhteistyötä alueen yritysten ja asukkaiden kanssa vähentääkseen töiden vaikutuksia, ja työt lopetetaan koulujen loma-aikoina.</w:t>
      </w:r>
    </w:p>
    <w:p>
      <w:r>
        <w:rPr>
          <w:b/>
        </w:rPr>
        <w:t xml:space="preserve">Tulos</w:t>
      </w:r>
    </w:p>
    <w:p>
      <w:r>
        <w:t xml:space="preserve">Kolmen miljoonan punnan hankkeessa kaadetaan Walesin keskiosassa sijaitsevan kantatien yläpuolella kasvavia epävakaita puita.</w:t>
      </w:r>
    </w:p>
    <w:p>
      <w:r>
        <w:rPr>
          <w:b/>
        </w:rPr>
        <w:t xml:space="preserve">Esimerkki 1.5459</w:t>
      </w:r>
    </w:p>
    <w:p>
      <w:r>
        <w:t xml:space="preserve">Luvut osoittavat, että 65-vuotiaat miehet voivat odottaa elävänsä vielä 19 vuotta ja naiset 21 vuotta. On kuitenkin huolestuttavaa, että liian monet vanhukset elävät huonossa kunnossa. Luvut vaihtelevat eri puolilla maata, ja Koillismaan ja Luoteismaan 65-vuotiaiden elinajanodote on muita alueita alhaisempi. Ikääntyneiden ikäryhmien elinajanodote nousi Englannissa korkeimmalle tasolleen vuonna 2014 - miesten elinajanodote kasvoi 0,3 vuotta 65-vuotiaana ja 0,2 vuotta 75-, 85- ja 95-vuotiaana vuodesta 2013. Naisten elinajanodote kasvoi samoissa ikäryhmissä saman verran. Tämä tapahtui sen jälkeen, kun elinajanodote oli laskenut joissakin vanhemmissa ikäryhmissä vuosina 2011-2012. Ainoa alue, jossa miesten ja naisten elinajanodote ei kasvanut vuonna 2014, oli Koillismaa, jossa miesten elinajanodote oli korkeampi vuonna 2013. Englannin paikallisviranomaisten enemmistö osoitti, että elinajanodote 65-vuotiaana kasvoi tai pysyi ennallaan, mutta neljäsosassa se laski. Ei liian myöhäistä Aiemmin tilastoissa on keskitytty elinajanodotteeseen syntymähetkellä, mutta nyt kun suurin osa kuolemantapauksista Englannissa on yli 80-vuotiaita, kuolleisuusmalleista vanhemmissa ikäryhmissä on tulossa entistä tärkeämpiä. Englannin kansanterveyslaitoksen tietopäällikkö John Newton totesi, että raportti antaa myönteisen kansallisen kuvan, jonka perusteella "hyvän elämänlaadun saavuttaminen myöhemmällä iällä on entistäkin tärkeämpää". "Tämä raportti tarjoaa tilaisuuden muistuttaa ihmisiä siitä, että edes keski-iässä ei ole liian myöhäistä parantaa terveyttä", hän sanoi. "Useimmat meistä voisivat tehdä nyt muutoksia, kuten lopettaa tupakoinnin, liikkua enemmän tai syödä paremmin, joiden ansiosta voisimme odottaa terveempiä myöhempiä vuosia." Hänen mukaansa ei ole selvää, mikä on aiheuttanut suuntausten vaihtelun eri alueiden välillä. Oxfordin yliopiston ihmismaantieteen professori Danny Dorling sanoi, että on kiireesti selvitettävä, miksi parannukset ovat pysähtyneet monissa osissa Englantia viime vuosina. "Tämän raportin otsikkolukujen takana on näyttöä siitä, että monien iäkkäiden ihmisten terveys on huonontunut joissakin osissa maata", hän sanoi. Skotlannissa elinajanodote parani edelleen, ja viimeisimpien tilastojen mukaan 65-vuotiaiden miesten odotetaan elävän vielä 17,4 vuotta ja naisten 19,7 vuotta. Eri puolilla maata on kuitenkin suuria eroja.</w:t>
      </w:r>
    </w:p>
    <w:p>
      <w:r>
        <w:rPr>
          <w:b/>
        </w:rPr>
        <w:t xml:space="preserve">Tulos</w:t>
      </w:r>
    </w:p>
    <w:p>
      <w:r>
        <w:t xml:space="preserve">Englannin ikääntyneet ihmiset elävät pidempään kuin koskaan ennen, todetaan Public Health Englandin raportissa.</w:t>
      </w:r>
    </w:p>
    <w:p>
      <w:r>
        <w:rPr>
          <w:b/>
        </w:rPr>
        <w:t xml:space="preserve">Esimerkki 1.5460</w:t>
      </w:r>
    </w:p>
    <w:p>
      <w:r>
        <w:t xml:space="preserve">13-vuotiaan Lucy McHughin ruumis löydettiin Southamptonin urheilukeskuksen läheltä torstaiaamuna. Yhdessä kukkakimpussa oli käsinkirjoitettu kortti: "RIP Lucy. Ajatuksissamme aina. Rakkaudella Cat ja Isabelle xx". Southamptonista kotoisin oleva 24-vuotias mies on pidätettynä epäiltynä murhasta ja lapsen kanssa harjoitetusta seksuaalisesta kanssakäymisestä. Hautajaisten rahoittamiseksi perustettu joukkorahoitussivu on kerännyt yli 1450 puntaa. Sivulle kirjoittanut Kirsty Clothier kirjoitti: "Lepää rauhassa, tyttövauva, joka vietiin aivan liian aikaisin xxx". Toinen Heath Jonesin kirjoittama kunnianosoitus sanoi: "Nuku hyvin kaunis enkeli." Poliisit jatkavat etsintöjä metsässä poliisikoirien kanssa. Hampshire Constabularyn mukaan ruumiinavaus tehtiin perjantaina, ja osa Lucyn vammoista oli "selittämättömiä". Lucy nähtiin viimeksi lähtevän kotoaan Mansel Road Eastillä keskiviikkona klo 09:30 BST. Hänellä oli yllään musta takki, jossa oli valkoiset hihat ja jonka etupuolella oli Falling in Reverse -yhtyeen logo ja takapuolella RADKE 01 punaisella. Poliisi pyytää kaikkia, jotka näkivät hänet sinä päivänä, ottamaan yhteyttä.</w:t>
      </w:r>
    </w:p>
    <w:p>
      <w:r>
        <w:rPr>
          <w:b/>
        </w:rPr>
        <w:t xml:space="preserve">Tulos</w:t>
      </w:r>
    </w:p>
    <w:p>
      <w:r>
        <w:t xml:space="preserve">Kukkia on laskettu metsästä kuolleena löydetyn teini-ikäisen muistoksi.</w:t>
      </w:r>
    </w:p>
    <w:p>
      <w:r>
        <w:rPr>
          <w:b/>
        </w:rPr>
        <w:t xml:space="preserve">Esimerkki 1.5461</w:t>
      </w:r>
    </w:p>
    <w:p>
      <w:r>
        <w:t xml:space="preserve">Ne kattavat ehdotetut muutokset sen rakenteeseen, tehtäviin ja toimivaltuuksiin. Fordin mukaan kuulemisessa hahmotellaan mahdollisuuksia "merkittäviin muutoksiin" oikeusasiamiehen toimiston lainsäädäntöön ja hallintoon. Al Hutchison erosi tehtävästä tammikuussa, kun hänen toimistonsa toimintaa oli arvosteltu. Noin 30 henkilöä on hakenut avoinna olevaa virkaa. Tiistaina Ford kehotti ihmisiä harkitsemaan ehdotuksia ja suosituksia "hyvin huolellisesti". "Yleisöllä ja poliisilla on oikeus odottaa tehokkaan ja riippumattoman valitusjärjestelmän olemassaoloa", hän sanoi. "Se on keskeinen osa Pohjois-Irlannin poliisitoiminnan rakennetta, jonka tarkoituksena on varmistaa yleisön luottamus poliisipalveluun. "Haluan varmistaa, että tämän kuulemisprosessin tuloksena meillä on toimisto, josta on merkittävää hyötyä Pohjois-Irlannin kansalaisille ja joka edistää yleisön luottamusta poliisijärjestelyihin laajemminkin." Ehdotuksiin sisältyy mm: Hutchinsonista tuli Pohjois-Irlannin toinen poliisiasiamies, kun hän tuli Nuala O'Loanin seuraajaksi vuonna 2007. Vuonna 2011 kolme riippumatonta raporttia arvosteli voimakkaasti oikeusasiamiehen toimiston työtä.</w:t>
      </w:r>
    </w:p>
    <w:p>
      <w:r>
        <w:rPr>
          <w:b/>
        </w:rPr>
        <w:t xml:space="preserve">Tulos</w:t>
      </w:r>
    </w:p>
    <w:p>
      <w:r>
        <w:t xml:space="preserve">Oikeusministeri David Ford on aloittanut julkisen kuulemisen Pohjois-Irlannin poliisiasiamiehen toimiston uudistamisesta.</w:t>
      </w:r>
    </w:p>
    <w:p>
      <w:r>
        <w:rPr>
          <w:b/>
        </w:rPr>
        <w:t xml:space="preserve">Esimerkki 1.5462</w:t>
      </w:r>
    </w:p>
    <w:p>
      <w:r>
        <w:t xml:space="preserve">Luova johtaja Xanthe Hamilton kertoi, että marraskuussa järjestetään pienempi gaalanäytös, jolloin esitellään viidennen Branchagen suunnitelmat. Hamiliton sanoi, että ensi vuoden festivaalista aiotaan tehdä suurempi ja parempi. Hän sanoi, että yhteisö osallistuisi enemmän ja että järjestettäisiin myös muita taidetapahtumia, kuten komediaa, teatteria ja runoutta. Branchage on sekatekniikkafestivaali, jossa näytöksiä ja esityksiä järjestetään eri puolilla saarta linnoista ja latoista teattereihin ja elokuvateattereihin. Miss Hamilton sanoi: "Ymmärrän, että monet paikalliset elokuvantekijät ja elokuvan harrastajat saattavat olla pettyneitä siihen, että Branchage ei järjestetä tänä vuonna kaikessa loistossaan, mutta olen varma, että marraskuulle suunnittelemamme väliaikaiset tapahtumat ovat todella erityisiä ja Jerseyn elokuvaharrastajille unohtumattomia. "Kun ihmiset näkevät, mitä olemme suunnitelleet vuodelle 2013, he toivottavasti ovat kanssamme samaa mieltä siitä, että odotus kannatti."</w:t>
      </w:r>
    </w:p>
    <w:p>
      <w:r>
        <w:rPr>
          <w:b/>
        </w:rPr>
        <w:t xml:space="preserve">Tulos</w:t>
      </w:r>
    </w:p>
    <w:p>
      <w:r>
        <w:t xml:space="preserve">Jersey Branchagen kansainvälinen elokuvafestivaali keskeytetään 12 kuukaudeksi, jotta vuonna 2013 voidaan järjestää suurempi tapahtuma.</w:t>
      </w:r>
    </w:p>
    <w:p>
      <w:r>
        <w:rPr>
          <w:b/>
        </w:rPr>
        <w:t xml:space="preserve">Esimerkki 1.5463</w:t>
      </w:r>
    </w:p>
    <w:p>
      <w:r>
        <w:t xml:space="preserve">Peter MwaiBBC Reality Check Tarina on alkanut olla maailmanlaajuinen trendi, ja sosiaalisessa mediassa on julkaistu tuhansia viestejä, mutta kaikki niistä eivät ole tosiseikkoja. Olemme tarkastelleet joitakin verkossa levinnyttä väärää tietoa. Naismielenosoittaja, jonka veljiä poliisi ei surmannut Twitterissä on jaettu laajalti huomiota herättävää kuvaa Ugwu Blessing Ugochukwu -nimisestä naisesta, joka itkee pitelemässä taittunutta Nigerian lippua ja istumassa patsaan päällä. Kuva on aito, ja nainen oli osallistunut mielenosoituksiin Kaakkois-Nigeriassa. Mutta kun kuvaa jaettiin, ihmiset alkoivat lisätä siihen harhaanjohtavia tietoja. "Ei yksi veli... kolme... samana päivänä... tapettu ja heitetty kaivoon", sanottiin laajalti leviävässä vastauksessa yhteen kuvan sisältävään viestiin, jossa väitettiin, että hän olisi menettänyt perheenjäseniä poliisin käsissä. Kun otimme yhteyttä Ugochukwun tiedottajaan Gideon Obianimeen, hän kertoi, ettei tämä pidä paikkaansa. Hän sanoi, että Sars-joukot pidättivät itse neiti Ugochukwun lyhyeksi aikaa vuonna 2018, mutta vaikka hänellä on veljiä, kukaan heistä ei ollut joutunut Sars-joukkojen surmaamaksi. "Luulen, että ihmiset alkoivat lisätä kuvaan olettamuksia. Hän on saanut paljon vastareaktioita [tästä]", Obianime sanoi BBC:lle. Kansallislipun kantaminen ei suojaa sinua armeijalta Tämä todistamaton väite on lähtenyt leviämään - että sotilas ei voi ampua Nigerian lippua pitelevää henkilöä. Sitä on jaettu laajalti Twitterissä, Facebookissa ja Instagramissa, ja jotkut ovat väittäneet, että tätä varten on olemassa kirjoittamaton sotilassääntö. Väite näyttää saaneen alkunsa kuvakaappauksesta keskustelusta, jossa joku sanoo saaneensa tämän isältään, joka on eläkkeellä oleva armeijan upseeri. Joku vastaa sanomalla: "Luulen, että tämä on sotilaskoodi... Teidän pitäisi lähettää uudelleen, jotta mielenosoittajat näkevät sen." Tästä ei kuitenkaan ole todisteita, ja jotkut tilit ovat sittemmin poistaneet viestinsä sen jälkeen, kun muut nettikäyttäjät huomauttivat sen olevan harhaanjohtava. Nigerialainen lakimies Onyekachi Umah kertoi BBC:lle, että kansallisen lipun kunnioittamisesta on olemassa lakeja, mutta lisäsi: "Pelkästään se, että joku pitää lippua kädessään, ei tarkoita, etteivät he [armeija] voisi toimia." Olemme pyytäneet armeijaa selvittämään, onko käytäntönä, että lippua piteleviä henkilöitä ei saa kohdistaa, mutta he eivät ole vielä vastanneet. Eräs nigerialainen toimittaja kertoi kuitenkin kysyneensä asiasta entiseltä korkea-arvoiselta upseerilta, jolle oli kerrottu, ettei tällaista käytäntöä ole. Ei, korkea-arvoinen nigerialainen virkamies ei kutsunut mielenosoituksia "lastenleikiksi" Muutama päivä mielenosoitusten jälkeen nettiin julkaistiin video, jossa yksi presidentti Muhammadu Buharin neuvonantajista, Femi Adesina, ilmeisesti viittasi mielenosoituksiin vain "lastenleikkeinä". Monet tulkitsivat tämän tarkoittavan, että presidentin neuvonantaja vähätteli protesteja. Videon rinnalla oli viesti: "Jos et ole tarpeeksi vihainen, toivottavasti tämä video auttaa sinua." Video on kuitenkin vanha ja se on muokattu irti asiayhteydestään. Se liittyy eri mielenosoituksiin, jotka pidettiin kaksi kuukautta sitten - eikä sillä ole mitään tekemistä Sarsin asian kanssa. Tuolloin Adesina oli ollut paikallisella televisiokanavalla puhumassa noista mielenosoituksista. Twitterissä julkaistua videota on kuitenkin muokattu niin, että siitä on poistettu johdanto, joka olisi antanut oikean kontekstin. Kyseinen televisiokanava, Channels TV, on nyt antanut selvennyksen videosta. Ja Adesina itse on julkaissut lausunnon, jossa hän kiittää kanavaa selvennyksestä ja sanoo, että harhaanjohtava video johti siihen, että hänen puhelintaan "pommitettiin.... kiroilla, kirosanoilla ja viesteillä helvetin kuilusta". "Väärennetty" ostoskeskustapaus, joka ei ollutkaan väärennetty Ja nyt esimerkkinä jostain väärennetyksi haukutusta asiasta, joka todella tapahtui - vaikka tarkalleen ottaen ei olekaan selvää, kuka oli osallisena. Videosta, jossa näkyy ryöstelyä ja väkivaltaa ostoskeskuksessa Lounais-Nigerian Osunin osavaltiossa viikonloppuna, tuli syytöksiä ja vastasyytöksiä yhteyksistä poliisiväkivallan vastaisiin mielenosoituksiin. Lyhyen videon julkaisi Nigerian hallitsevan puolueen liittolaisryhmän All Progressives Congress UK:n Twitter-tili, jolla väitettiin, että Sarsin vastaiseen liikkeeseen liittyvät mielenosoittajat ryöstelivät. Jotkut Sarsin vastaisia protesteja tukevat verkkokäyttäjät kuitenkin hylkäsivät videon nopeasti. He sanoivat, ettei se liittynyt Sars-protesteihin, vaan viime vuonna Etelä-Afrikkaan liittyviin yrityksiin kohdistuneisiin kostohyökkäyksiin sen jälkeen, kun nigerialaiset olivat joutuneet hyökkäyksen kohteeksi Etelä-Afrikassa. Toiset väittivät videon olevan lavastettu. Videolta voi selvästi tunnistaa joitakin paikan kauppoja, ja huomasimme niiden vastaavan Osun Mallin verkkosivuilla julkaistuja kuvia. BBC puhui yhden liikkeen omistajan ja hyökkäyksen nähneen henkilön kanssa, jotka vahvistivat hyökkäyksen tapahtuneen. Lisäksi ostoskeskus avattiin vasta viime vuoden joulukuussa, eli joitakin kuukausia muukalaisvihamielisten hyökkäysten jälkeen - mikä sulkee pois sen, että video olisi tuolta ajalta. Olemme ottaneet yhteyttä osavaltion poliisiin selvittääksemme, kuka oli osallisena välikohtauksessa, mutta emme ole vielä saaneet vastausta. Nigerian katoliset piispat ja Sarsin vastainen mielenosoitus Tuhansia kertoja uudelleentwiitatussa twiitissä väitettiin virheellisesti, että katoliset piispat olisivat marssineet mielenosoitusten tueksi. Twiittiin sisältyi kuva, jossa piispat olivat mukana kulkueessa, jossa useimmat olivat pukeutuneet mustaan ja jotkut kantoivat julisteita. Kuva on kuitenkin vanha. Käänteinen kuvahaku osoittaa, että se on maaliskuulta, jolloin Nigerian katolinen piispainkokous (CBCN) johti Abujassa mielenosoitusta maassa tapahtuvia tappamisia ja kidnappauksia vastaan. Nigerian katolisten piispojen kattojärjestö on antanut julkilausuman, jossa se tukee Sarsin protesteja, mutta se ei ole fyysisesti osallistunut mihinkään mielenosoitukseen. Lisätoimittajina BBC Monitoringin Linnete Bahati ja BBC African Yemisi Adegoke Lue lisää Reality Checkistä Lähetä meille kysymyksesi Seuraa meitä Twitterissä.</w:t>
      </w:r>
    </w:p>
    <w:p>
      <w:r>
        <w:rPr>
          <w:b/>
        </w:rPr>
        <w:t xml:space="preserve">Tulos</w:t>
      </w:r>
    </w:p>
    <w:p>
      <w:r>
        <w:t xml:space="preserve">Nigeriassa alkoi aiemmin tässä kuussa mielenosoituksia, joissa vaadittiin viranomaisia lakkauttamaan kiistanalainen poliisiyksikkö Special Anti-Robbery Squad (Sars).</w:t>
      </w:r>
    </w:p>
    <w:p>
      <w:r>
        <w:rPr>
          <w:b/>
        </w:rPr>
        <w:t xml:space="preserve">Esimerkki 1.5464</w:t>
      </w:r>
    </w:p>
    <w:p>
      <w:r>
        <w:t xml:space="preserve">Jack Donoghue oli ulkona Solihullissa, kun neljä miestä hyökkäsi hänen kimppuunsa ja puukotti häntä viime vuoden joulukuussa. West Midlandsin poliisi julkaisi kuvamateriaalin, jota Donoghuen perheen mukaan oli "tuskallista katsoa". Tyrall Blake, 21, tuomittiin murhasta ja kolme muuta vangittiin taposta. Poliisin mukaan Donoghue joutui neljän miehen kanssa tekemisiin poistuessaan Popworld-yökerhosta varhain 1. joulukuuta. Poliisi kuvaili murhaa "kauhistuttavaksi ja järjettömäksi hyökkäykseksi viatonta nuorta miestä vastaan". Donoghuen perhe sanoi poliisin lausunnossa: "Vaikka on tuskallista katsoa valvontakameran kuvasta, mitä Jackille tapahtui, mielestämme on tärkeää, että kaikki näkevät, millaisia vaikutuksia veitsirikoksilla voi olla." Komisario Jim Mahon, joka kehui perheen "arvokkuutta ja kunnioitusta" koko oikeudenkäynnin ajan, lisäsi: "On todella tärkeää, että nuoret, vanhemmat ja opettajat ymmärtävät veitsirikosten kauheat seuraukset. "Veitsen kantaminen ei suojaa sinua vahingoittumiselta, vaan on yhä ilmeisempää, että se kärjistää vähäisen väkivallan vakavaksi vahingoksi ja kuolemaksi." Seuraa BBC West Midlandsia Facebookissa, Twitterissä ja Instagramissa. Lähetä juttuideasi osoitteeseen: newsonline.westmidlands@bbc.co.uk</w:t>
      </w:r>
    </w:p>
    <w:p>
      <w:r>
        <w:rPr>
          <w:b/>
        </w:rPr>
        <w:t xml:space="preserve">Tulos</w:t>
      </w:r>
    </w:p>
    <w:p>
      <w:r>
        <w:t xml:space="preserve">Ulosmatkalla puukotetun miehen perhe toivoo, että hänen viimeistä yöelämäänsä kuvaava elokuva valottaa veitsirikollisuuden vaaroja.</w:t>
      </w:r>
    </w:p>
    <w:p>
      <w:r>
        <w:rPr>
          <w:b/>
        </w:rPr>
        <w:t xml:space="preserve">Esimerkki 1.5465</w:t>
      </w:r>
    </w:p>
    <w:p>
      <w:r>
        <w:t xml:space="preserve">Lääninhallitus ehdottaa, että Denbighissä sijaitseva St Brigid's School ja Rhylissä sijaitseva Blessed Edward Jones -koulu korvattaisiin ja avattaisiin yhteinen uskontokoulu vuonna 2014. St Brigid's -koulun säilyttämistä yrittävien oppilaiden elokuvaa on katsottu 9 500 kertaa. Neuvosto sanoo, että suunnitelma on laadittu sen varmistamiseksi, että koulu voi "ylläpitää laadukasta opetusta tulevaisuudessa". Viranomainen haluaa perustaa uuden kaksoiskoulun anglikaanien ja katolilaisten koulun. Kampanjoijat sanovat kuitenkin, että kummankin koulun luonne menetettäisiin. St Brigid'sin lapset ja vanhemmat ovat myös keränneet 500 nimeä sisältävän verkkovetoomuksen, jossa he haluavat koulunsa säilyvän. Heidän elokuvassaan oppilas juoksee tyhjässä koulussa etsimässä oppilaita ja muistelee onnellisempia aikoja, jolloin koulu oli täynnä laulavia ja tanssivia lapsia. Samaan aikaan Rhylin koulun kannattajat sanovat, että on tärkeää, ettei heidän kouluaan menetetä. Jos uusi yhteinen uskontokunta avaisi koulunsa syyskuussa, Rhylissä sijaitseva koulu toimisi entisen Blessed Edward Jones Catholic High Schoolin tiloissa. Se toimisi 11-16-vuotiaiden kouluna. Denbighin koulu toimisi 3-18-vuotiaiden kouluna. Neuvoston kuuleminen yhdistymisestä päättyy maanantaina.</w:t>
      </w:r>
    </w:p>
    <w:p>
      <w:r>
        <w:rPr>
          <w:b/>
        </w:rPr>
        <w:t xml:space="preserve">Tulos</w:t>
      </w:r>
    </w:p>
    <w:p>
      <w:r>
        <w:t xml:space="preserve">Oppilaat ovat esittäneet Youtube-elokuvassa vetoomuksen koulunsa tulevaisuuden turvaamiseksi, kun Denbighshiren koulun uskonnonopetuksen yhdistämistä suunnitellaan.</w:t>
      </w:r>
    </w:p>
    <w:p>
      <w:r>
        <w:rPr>
          <w:b/>
        </w:rPr>
        <w:t xml:space="preserve">Esimerkki 1.5466</w:t>
      </w:r>
    </w:p>
    <w:p>
      <w:r>
        <w:t xml:space="preserve">Varjomaahanmuuttoministeri Chris Bryant sanoi, että ilman tätä tietoa heitä ei voida koskaan poistaa. Maahanmuuttoministeri Damian Green sanoi, että Yhdistyneessä kuningaskunnassa asuu 3940 ulkomaalaista rikoksentekijää, mutta on "vaikea sanoa", missä kukin heistä on. Hän vakuutti, että hallitus tekee kaikkensa nopeuttaakseen karkotuksia. Green kutsuttiin parlamenttiin antamaan kiireellinen lausunto ulkomaalaisista rikollisista Sunday Times -lehden raporttien jälkeen. Sanomalehti sai käsiinsä vuotaneen Yhdistyneen kuningaskunnan rajavartiolaitoksen (UKBA) sisäisen raportin, jossa sen mukaan kerrotaan yksityiskohtaisesti Britanniassa vankilatuomionsa suorittaneiden ulkomaalaisten rikollisten uusintarikollisuudesta, muun muassa murhista, sieppauksista ja seksuaalirikoksista. Rikollisten olinpaikat Bryant sanoi, että raportin luvut osoittavat, että karkotettujen ulkomaalaisten rikollisten määrä on itse asiassa vähentynyt yli 700:lla tänä vuonna, kun taas yhteisössä asuvien, maastapoistamista odottavien rikollisten määrä on kasvanut 500:lla tämän vuoden toukokuun ja syyskuun välisenä aikana. Hänen mukaansa tämä tarkoittaa, että jokaista Yhdistyneen kuningaskunnan vaalipiiriä kohden on seitsemän ulkomaalaista rikollista. Bryant vaati myös saada tietää, onko hallitus tietoinen kaikkien asianomaisten henkilöiden tarkasta olinpaikasta ja siitä, ovatko he tehneet vakavia rikoksia odottaessaan maastapoistamista. "Toistaiseksi teidän johdollanne UKBA:n henkilöstön määrä on vähentynyt, karkotettujen ulkomaalaisten rikoksentekijöiden määrä on vähentynyt ja keskuudessamme olevien ulkomaalaisten rikollisten määrä on kasvanut", hän sanoi. "Ettekö ymmärrä, että tämä on väärin päin?" Green sanoi, että hallitus aloittaa nyt karkotusmenettelyn jokaista ulkomaalaista vankia vastaan 18 kuukautta ennen rangaistuksen päättymistä, jotta heidät voidaan poistaa nopeasti tuomion päätyttyä. Hän sanoi, että hallitus myös pidättää ne, jotka se toivoo poistettavansa, mutta jotka vapautuvat ennen kuin karkotus voidaan saattaa päätökseen, ja valvoo tarkasti yhteisössä niitä, jotka vapautuvat, jotta heidät voidaan lopulta poistaa myöhemmin. Hän sanoi kuitenkin, että ministerien oli "toimittava lain puitteissa" ja että jos tuomioistuin määrää, että joku on vapautettava, hallituksen oli noudatettava sitä. Lähes 4 000 ulkomaalaisesta rikoksentekijästä 90 prosenttia oli vapautettu tuomioistuimen päätöksellä - 60 prosenttia ihmisoikeussyistä. Muut vapautetut olivat vähäriskisiä rikoksentekijöitä, joiden "poistaminen kohtuullisessa ajassa ei ole realistinen mahdollisuus". "Väärinkäytökset" Ihmisoikeuslakiin perustuvien haasteiden lisäksi - mukaan luettuna väitteet, joiden mukaan henkilön olisi sallittava jäädä Yhdistyneeseen kuningaskuntaan, koska hänellä on täällä asuvia huollettavia - karkottamista haittasi myös se, että rikoksentekijät tai heidän kotimaansa eivät tehneet yhteistyötä välttämättömien matkustusasiakirjojen hankkimisessa, hän sanoi. Hän sanoi kuitenkin, että hallitus on ryhtynyt muihin toimiin asioiden parantamiseksi, kuten veronmaksajien rahoilla Nigeriaan rakennettavaan vankilaan, joka nopeuttaa maastapoistamisia. Green lisäsi: "Teemme kaiken voitavamme lisätäksemme maastapoistamisten määrää ja nopeutta. "Vuokraamme tilauslentoja ulkomaalaisten rikoksentekijöiden poistamiseksi useampiin kauko- ja haastaviin kohteisiin. "Muutamme maahanmuuttosääntöjä, jotta ihmisoikeuslain väärinkäyttö vähenisi." Maahanmuuttoministeri vastasi useiden kansanedustajien, muun muassa konservatiivien Mark Fieldin, kysymyksiin. Hän sanoi, että yleisön mielestä on "melko epämiellyttävää seurata tätä Greenin ja Bryantin välistä syyttelypeliä", kun he haluavat suojella itseään "vaarallisilta" ulkomaalaisilta rikollisilta, jotka "olisi pitänyt potkia pois tästä maasta". Työväenpuolueen Frank Dobson kysyi Greeniltä, voisiko Yhdistynyt kuningaskunta ulkomaalaisten rikollisten vangitsemisen sijasta "säästää kustannuksia" ja yksinkertaisesti karkottaa heidät heti tuomion saatuaan. Ministeri vastasi: "Yksi ongelmista olisi se, että olisi tiedettävä, että heidät tuomittaisiin jonkinlaiseen vastaavaan rangaistukseen heidän kotimaassaan. "Muuten syntyisi kauhea tilanne, jossa joku voisi tehdä vakavan rikoksen tässä maassa täysin tietoisena siitä, että pahinta, mitä hänelle tapahtuisi, jos hän jäisi kiinni ja saisi tuomion, olisi se, että hänet palautettaisiin vapaaksi kotimaahansa". Lokakuussa UKBA:n riippumaton tarkastaja totesi, että Yhdistyneessä kuningaskunnassa on edelleen yli 5 000 ulkomaalaista rikollista, jotka odottavat karkotusta. John Vine sanoi, että niiden määrä, joita ei karkoteta tai joita ei voida karkottaa rangaistuksen päätyttyä, oli kasvussa ja että suurin osa menestyksekkäistä valituksista karkotusta vastaan tehtiin ihmisoikeusperusteilla. Hänen raporttinsa osoitti, että vuosina 2007-2010 Yhdistyneestä kuningaskunnasta karkotettiin 20 360 ulkomaalaista vankia, joista 5 235 pelkästään viime vuonna.</w:t>
      </w:r>
    </w:p>
    <w:p>
      <w:r>
        <w:rPr>
          <w:b/>
        </w:rPr>
        <w:t xml:space="preserve">Tulos</w:t>
      </w:r>
    </w:p>
    <w:p>
      <w:r>
        <w:t xml:space="preserve">Työväenpuolue on vaatinut tietää, voiko sisäministeriö selvittää kaikkien karkotusta odottavien ulkomaalaisten rikollisten "tarkan olinpaikan".</w:t>
      </w:r>
    </w:p>
    <w:p>
      <w:r>
        <w:rPr>
          <w:b/>
        </w:rPr>
        <w:t xml:space="preserve">Esimerkki 1.5467</w:t>
      </w:r>
    </w:p>
    <w:p>
      <w:r>
        <w:t xml:space="preserve">Laulaja-lauluntekijä päätti 260 keikan Divide-kiertueen neljällä kotikeikalla Ipswichissä. Hän on tunnettu siitä, että hän käyttää loop-pedaalia esiintymisiensä aikana - näin hän voi äänittää kitaransa taustaraidaksi ja soittaa sitten lisää kitaraa sen päälle. Chantry Parkin viimeisen illan päätteeksi hän sanoi faneille, että "tämä saattaa olla viimeinen loop-pedaalikeikka". Kaksi ja puoli vuotta kestänyt maailmankiertue on kirjoittanut rahan tienaamisen ennätystenkirjat uusiksi. Se on kaikkien aikojen eniten katsojia kerännyt ja eniten tuottanut kiertue, jonka on nähnyt 7,5 miljoonaa ihmistä ja joka on tuottanut yli 666 miljoonaa puntaa. Viimeisenä iltana 28-vuotias näyttelijä puki päälleen Framlingham Townin jalkapallopaidan Suffolkin kaupungissa, jossa hän kasvoi, sijaitsevan seuran kunniaksi. Kolmena edellisenä iltana hänellä oli yllään Ipswich Townin oma merkkipaita. Vilkuttaessaan maanantaina jäähyväisiä yleisölle hän sanoi heille: "Nähdään kahden vuoden päästä". Neljän päivän aikana noin 160 000 fania paistatteli kuumassa ja aurinkoisessa säässä puistossa Ipswichin eteläosassa. Sheerania tuki The Darkness joka ilta, Passenger esiintyi kahtena ensimmäisenä iltana ja Lewis Capaldi kahtena viimeisenä iltana. Neljä paikallista esiintyjää, joista kolme oli Suffolkin BBC Introducingin valitsemia ja yksi vaateyhtiö Hoaxin, avasi keikat. He olivat Bessie Turner, Piers James, Salvador ja Caswell. Toiseksi viimeisenä iltana laulajan kanssa lavalle nousi räppäri Stormzy, jonka kanssa hän on juuri julkaissut singlen Take Me Back to London. Divide-kiertue alkoi Euroopassa vuonna 2017, ja se on käynyt Pohjois- ja Etelä-Amerikassa, Afrikassa, Australiassa ja Aasiassa. Se päihitti edellisen eniten tuottaneen kiertueen, U2:n 360 Degrees -kiertueen, joka tuotti 450 miljoonaa puntaa 110 keikallaan vuosina 2009-2011.</w:t>
      </w:r>
    </w:p>
    <w:p>
      <w:r>
        <w:rPr>
          <w:b/>
        </w:rPr>
        <w:t xml:space="preserve">Tulos</w:t>
      </w:r>
    </w:p>
    <w:p>
      <w:r>
        <w:t xml:space="preserve">Ed Sheeran käytti ennätyksiä rikkoneen kiertueensa viimeisen keikan vihjaillakseen suunnanmuutoksesta.</w:t>
      </w:r>
    </w:p>
    <w:p>
      <w:r>
        <w:rPr>
          <w:b/>
        </w:rPr>
        <w:t xml:space="preserve">Esimerkki 1.5468</w:t>
      </w:r>
    </w:p>
    <w:p>
      <w:r>
        <w:t xml:space="preserve">Maanantaina odotetaan tulevan voimaan lakiesitys, jonka tarkoituksena on estää sopimukseton brexit ja joka edellyttäisi, että Johnson pyytää jatkoaikaa Yhdistyneen kuningaskunnan lähtöpäivämäärälle. Tässä on yhteenveto siitä, mitä kommentoijat sanovat pääministerin asemasta ja hänen mahdollisista seuraavista toimistaan. "Olkaa viileitä kuin Fonzies" Spectator-lehden varapoliittinen päätoimittaja Katy Balls twiittasi, että pääministerin vanhempi neuvonantaja Dominic Cummings kertoi hallituksen avustajien kokouksessa, että heidän on oltava "viileitä kuin Fonzies", kun No 10 suunnittelee seuraavaa siirtoaan. Ohjeistus on osa strategiaa, jonka mukaan "odotetaan, että muut sulavat", kun hallitus lisää painostusta. The Times -lehden poliittinen kolumnisti Rachel Sylvester sanoi kuitenkin BBC Radio 4:n Today-ohjelmassa, että hallituksen ministerit "eivät todellakaan ole cool kuin Fonzies". "Puhuin eilen illalla erään kanssa, joka sanoi, että he ovat laskeneet täysin väärin työväenpuolueen suhtautumisen vaaleihin, ja on todellinen pelko siitä, että suunnitelmaa B ei ole." "On hyvin vaikea nähdä, miten Boris Johnson pääsee ulos tästä sotkusta, hän näyttää tehneen itselleen shakkimatsin... ja on hyvin vaikea nähdä, minne hän voi mennä nöyryyttämättä itseään tai menettämättä valtaa." Piilotemppu Financial Timesin Whitehall-kirjeenvaihtaja Sebastian Payne epäili, onko No 10:llä jokin piilotemppu hihassaan. Hän sanoi Todaylle: "Johnsonia itseään vastaan voitaisiin esimerkiksi esittää epäluottamuslause. "Näyttäisi oudolta, että konservatiivit sanoisivat, että heillä ei ole luottamusta omaan hallitukseensa, mutta siihen tarvittaisiin vain suora enemmistö, ja jos he voittaisivat sen, voisimme aloittaa junan kohti vaaleja." Hän sanoi: "Se olisi outoa, jos konservatiivit sanoisivat, että he eivät luota omaan hallitukseensa. Hän lisäsi, että nro 10 oli tehnyt "strategisen laskuvirheen" olettaessaan, että työväenpuolue "antautuisi" toryn vaalikampanjan vaatimuksille - ja että Corbynin puolue oli se, joka käyttäytyi "viileästi kuin Fonzies". "Dominic Cummings on päättänyt, että tooreista on tultava todellinen brexit-puolue...". Niissä pohjoisen ja Midlandsin vaalipiireissä, jotka äänestivät Leavea, on paljon patologista vihaa toorioita kohtaan näillä paikoilla. "Kysymys kuuluu, rikkooko Brexitin ja Johnsonin pelkkä voima nämä siteet?". Theresa May yritti tätä vuonna 2017... he luulivat voittavansa [noissa vaalipiireissä] ja jäivät vanhoihin äänestysheimoihinsa, se on suuri riski. "Jos se kannattaa, herra Johnson voi saada mukavan terveen enemmistön, mutta toorioista tulee pohjimmiltaan brexit-puolue." Stormzysta Michael Barrymoreen Hitaasti uutisoivan Tortoise-lehden päätoimittaja Matthew d'Ancona sanoi Newsnightille, että Johnsonilla oli "katastrofaalinen viikko poliittisessa showbisneksessä". "Yhtenä hetkenä olet Stormzy ja seuraavana hetkenä heräät ja olet Michael Barrymore. "Näin on käynyt. Hänet myytiin meille voittajana, joka pystyisi tekemään kaiken sen, mihin Theresa May ei ollut pystynyt, ja joka voisi yhdistää puolueen ja maan pelkällä itsevarmuudellaan ja karismallaan. "Hän on kuin ihminen, joka painaa raivoissaan puhelimensa sovelluksen nappia ja sanoo, miksi kaikki ei tapahdu niin kuin hän haluaa. "Syynä on se, että Brexit on satumaisen vaikea saavuttaa. Olemme purkamassa 40 vuotta kestäneitä oikeudellisia, perustuslaillisia ja kaupallisia järjestelyjä." Johnson on sanonut, että eroaminen pääministerin tehtävästä, jos hän ei saa sopimusta EU:n kanssa 17. lokakuuta mennessä, ei ole "hypoteesi", jota hän olisi valmis harkitsemaan. Johnson voisi kuitenkin taktisesti erota pääministerin tehtävästä siinä toivossa, että hän pääsisi takaisin. Rachel Sylvester kutsui tätä ajatusta "omituiseksi". Hän lisäsi: "Boris Johnsonin koko pointti, syy siihen, miksi hänet valittiin Toryjen johtajaksi, on se, että hänen pitäisi olla voittaja - ja jo nyt hän on hävinnyt neljä neljästä parlamentin äänestä, ja hän näyttää oudolta jopa vaalikampanjapolulla, jonka hän on jo aloittanut." Pääministeri voi olla "Brexitin marttyyri" Kristinuskon historiasta kertovan uuden Dominion-kirjan kirjoittaja Tom Holland vertasi pääministerin myrskyisää viikkoa "klassiseen historiaan, johon Boris Johnsonin koko koulutus on marinoitunut [sisään]". Hän kertoi Newsnightille, että Johnson saattaa hyödyntää näitä oppeja brexit-suunnitelmissaan, ja lisäsi, että "miekkaan kuolemisessa on eräänlaista sankaruutta". Boris Johnsonin päätös hylätä 21 kapinallisen konservatiivikansanedustajan valinta on "julma strategia", Holland sanoi ja lisäsi: "Maineensa ja asemansa kannalta hän asettaa melko paljon peliin." Mayn sopimuksen elvyttäminen Voisiko pääministeri paketoida Theresa Mayn vetäytymissopimuksen uudelleen ja suostutella kansanedustajat äänestämään sen puolesta neljännen kerran, jotta hänen ei tarvitsisi pyytää jatkoaikaa? The Independent -lehden poliittinen pääkommentaattori John Rentoul kirjoitti lauantaina: "Voidaanko erosopimukseen tehdä muutos, joka saisi 30 kansanedustajaa, jotka äänestivät sen puolesta viime kerralla, suostumaan siihen viime hetkellä? "Se ei vaikuta todennäköiseltä. Johnson leikkasi keskiviikkona pohjan omien jalkojensa alta, kun hän sanoi, että jos sopimusta vastustava lakiesitys tulee laiksi, se 'käytännössä lopettaa neuvottelut' EU:n kanssa." Mutta jos EU:n johtajat pitävät toista jatkoaikaa vain "ongelman lykkäämisenä", he saattavat mieluummin auttaa saavuttamaan "hallitun brexitin, jossa on sopimus".</w:t>
      </w:r>
    </w:p>
    <w:p>
      <w:r>
        <w:rPr>
          <w:b/>
        </w:rPr>
        <w:t xml:space="preserve">Tulos</w:t>
      </w:r>
    </w:p>
    <w:p>
      <w:r>
        <w:t xml:space="preserve">Boris Johnsonin strategia EU:sta 31. lokakuuta tapahtuvaksi eroamiseksi näyttää olevan vaikeuksissa, kun hän on kärsinyt tällä viikolla useita tappioita parlamentissa Brexitin suhteen.</w:t>
      </w:r>
    </w:p>
    <w:p>
      <w:r>
        <w:rPr>
          <w:b/>
        </w:rPr>
        <w:t xml:space="preserve">Esimerkki 1.5469</w:t>
      </w:r>
    </w:p>
    <w:p>
      <w:r>
        <w:t xml:space="preserve">Ana Nicolaci da Costa Liiketoiminnan toimittaja Se on ryhtynyt rajoittamaan Huawein mahdollisuuksia käydä kauppaa yhdysvaltalaisten yritysten kanssa pian sen jälkeen, kun se oli sytyttänyt kauppasodan uudelleen tullimaksujen korotuksilla. Viimeisimmät iskut kiinalaista telejättiä kohtaan merkitsevät vakavaa kärjistymistä Yhdysvaltojen ja Kiinan valtataistelussa. Kauppasodan laajentuessa "teknologiseksi kylmäksi sodaksi" sopimuksen syntyminen näyttää yhä kaukaisemmalta. "Yhdysvaltojen toimet Huaweita vastaan ovat vedenjakaja ja jännitteiden merkittävä kärjistyminen", sanoo Michael Hirson, Eurasia Groupin Aasian johtaja. "Kauppasopimus ei ole tuhoon tuomittu, mutta se näyttää hyvin epätodennäköiseltä etenkin lähiaikoina." Huaweihin kohdistuvista toimista on tullut keskeinen osa Washingtonin ja Pekingin välisiä suhteita, jotka ovat viime vuoden aikana näyttäytyneet lähinnä kauppasotana. Vaikka Yhdysvallat on perustellut Huaweihin kohdistuvia toimiaan sen väitetysti aiheuttamalla riskillä kansalliselle turvallisuudelle, Yhdysvaltain presidentti Donald Trump on myös yhdistänyt sen kauppariitaan. Vasta äskettäin Trump sanoi, että Huawei voisi olla osa maailman kahden suurimman talouden välistä kauppasopimusta. Tällaiset kommentit saattavat vahvistaa näkemystä, jonka mukaan Huaweihin kohdistuvissa toimissa on kyse muustakin kuin turvallisuusriskeistä. Joidenkin mielestä Yhdysvallat yrittää hillitä vaikutusvaltaista kiinalaisyritystä ja siten Kiinan kasvavaa merkitystä maailmassa. "Näkymä siitä, että Yhdysvallat ryhtyy toimiin yhden Kiinan merkittävimmän teknologiayhtiön, joka on avainasemassa sen maailmanlaajuisten 5G-tavoitteiden kannalta, vaikeuttamiseksi, herättää jo nyt kansallismielisiä tunteita Kiinassa", Hirson sanoo. Kuinka vahingollisia Huaweihin kohdistuvat toimet ovat? Yhdysvallat on lisännyt Huawein luetteloon yrityksistä, joiden kanssa yhdysvaltalaiset yritykset eivät voi käydä kauppaa ilman lupaa. Samaan aikaan Trump allekirjoitti määräyksen, joka käytännössä estää yhdysvaltalaisia yrityksiä käyttämästä ulkomaisia teleyrityksiä, joiden uskotaan aiheuttavan kansalliseen turvallisuuteen liittyviä riskejä. "Trumpin kahdesta toimenpiteestä - toimeenpanomääräys ja Huawein lisääminen yritysluetteloon - jälkimmäinen on paljon vaikuttavampi", Hirson sanoo. Huawei on maailman toiseksi suurin älypuhelinvalmistaja ja keskeinen toimija seuraavan sukupolven 5G-teknologian kehittämisessä. Sen lakiasiainjohtaja Song Liuping on sanonut, että Yhdysvaltojen päätös lisätä Huawei yritysluetteloon voi vaikuttaa yli kolmeen miljardiin kuluttajaan. Yhdysvaltain toimet aiheuttavat jo nyt aaltoja koko teknologia-alalla. Google kielsi Huaweilta osan Android-käyttöjärjestelmän päivityksistä. Huawei-älypuhelinten uudet mallit menettävät pääsyn joihinkin Googlen sovelluksiin. "Jos Huawei-puhelimet jäävät Android-käyttöjärjestelmän puuttumisen vuoksi alle hintatason, se vahingoittaa kuluttajia rajoittamalla kilpailua matkapuhelinmarkkinoilla ja aiheuttamalla hintojen nousua", sanoo Willamette-yliopiston taloustieteen apulaisprofessori Yan Liang. Analyytikot sanovat, että Huaweihin kohdistuvat rajoitukset voivat haitata myös 5G:n kehitystä. "Huaweilla on myös kymmeniä 5G-kehitykseen liittyviä patentteja. Huawein rajoittaminen lykkää 5G-teknologiaa ja tekee sen toteuttamisesta kalliimpaa", professori Liang lisää. Kuinka haitallista se on yhdysvaltalaisille yrityksille? Washingtonin Huaweihin kohdistamat rajoitukset vahingoittavat myös yhdysvaltalaisia yrityksiä. Huawein Songin mukaan yli 1 200 yhdysvaltalaista yritystä kärsisi "suoraan". Yrityksen perustaja Ren Zhengfei kertoi hiljattain Bloombergille, että Huawei käyttäisi enemmän omia sirujaan, jos Yhdysvaltojen rajoitukset lisääntyisivät, ja vähentäisi ostojaan Yhdysvalloista. Hänen mukaansa puolet Huawein käyttämistä siruista on peräisin yhdysvaltalaisilta yrityksiltä ja puolet se tuottaa itse. Joidenkin analyytikoiden mukaan Yhdysvaltain hallitus uhkaa vahingoittaa myös itseään. "Rankaisette Huaweita, mutta rankaisette myös itseänne: Menetät markkinaosuutesi, menetät kaiken liiketoimintasi myynnin Huaweille", sanoo Pekingissä toimivan Centre for China and Globalization -järjestön puheenjohtaja Huiyao Wang. "Ja luultavasti myös pakotat Huawein kehittämään itseään - se ei ole viisasta Yhdysvalloille." Globaali kauppa Lisää BBC:n sarjasta, jossa otetaan kansainvälinen näkökulma kauppaan: Mikä muu ajaa Trumpin vastakkainasettelustrategiaa? Analyytikot sanovat, että myös politiikka muokkaa Trumpin suhtautumista Kiinaan ennen Yhdysvaltain ensi vuoden vaaleja. Washingtonissa ollaan yhä yksimielisempiä siitä, että Kiina on jo vuosia toiminut epäreilusti maailmankaupassa. Kovista otteista Kiinaa kohtaan on siksi tullut helppo tapa kerätä poliittisia pisteitä vuoden 2020 vaaleja silmällä pitäen. Tämä voi tarkoittaa, että kauppasopimusta ei saada aikaan vähään aikaan. "Poliittiset näkökohdat ovat Valkoisessa talossa etusijalla ja vaikuttavat varmasti neuvottelujen kulkuun", sanoo Stephen Olson, Hinrich-säätiön tutkija Stephen Olson. "On mahdollista, että poliittinen laskelma - oli se sitten oikea tai väärä - on se, että kauppasodan jatkaminen ja laajentaminen sopii hyvin hänen poliittiselle tukijoukolleen". Se ei lupaisi hyvää tulevaisuutta ajatellen." Trumpin on tasapainoiltava kovien pelien ja sen riskin välillä, että hänen Kiina-politiikkansa voi edistää talouden hidastumista sekä tappioita osakemarkkinoilla. Onko kauppasopimus siis tuhoon tuomittu? Vaikka Yhdysvaltojen ja Kiinan kiistan viimeaikainen kärjistyminen on murskannut toiveet pikaisesta ratkaisusta, analyytikot sanovat, ettei kauppasopimus ole vielä tuomittu. Kiina on osoittanut neuvotteluhalukkuutta, ja analyytikot odottavat tämän jatkuvan, koska se yrittää säilyttää moraalisen etulyöntiasemansa. Kiina lähti Washingtoniin kauppaneuvotteluihin, vaikka Trumpin hallinto nosti tulleja 200 miljardin dollarin (158 miljardin punnan) arvoisille kiinalaisille tuotteille ja uhkasi tulleilla lisätuotteille. "Myönnettäköön, että asiat näyttävät tällä hetkellä aika kurjilta", Olson sanoo. "Mutta yksi skenaario, joka olisi täysin uskottava, on se, että näiden maiden välillä on jonkinlainen jäähdyttelyjakso, ja tietyn ajan kuluttua puheluita vaihdetaan, pidetään kokouksia ja aletaan koota asioita uudelleen." Trumpin ja Kiinan presidentin Xi Jinpingin odotetaan tapaavan ensi kuussa G20-huippukokouksessa Japanissa. Eurasia Groupin Hirsonin mukaan tapaaminen on "kriittinen tilaisuus jännitteiden lieventämiseksi". "Jos G20-tapaaminen menee ohi ilman vähintään aselepoa, on todennäköisempää, että Trump toteuttaa uhkauksen lisätullien asettamisesta Kiinalle. Silloin edessä on pitkä, kuuma kesä, jolloin molemmat osapuolet eskaloituvat."</w:t>
      </w:r>
    </w:p>
    <w:p>
      <w:r>
        <w:rPr>
          <w:b/>
        </w:rPr>
        <w:t xml:space="preserve">Tulos</w:t>
      </w:r>
    </w:p>
    <w:p>
      <w:r>
        <w:t xml:space="preserve">Yhdysvallat on kiihdyttämässä konfliktia Kiinan kanssa, mikä vaarantaa maiden taloudet ja diplomaattiset suhteet.</w:t>
      </w:r>
    </w:p>
    <w:p>
      <w:r>
        <w:rPr>
          <w:b/>
        </w:rPr>
        <w:t xml:space="preserve">Esimerkki 1.5470</w:t>
      </w:r>
    </w:p>
    <w:p>
      <w:r>
        <w:t xml:space="preserve">Kuusi kuollutta aikuista oli muun muassa Sandy Hookin peruskoulun rehtori Dawn Hochsprung. Connecticutin poliisi on julkaissut täydellisen luettelon kuolleiden nimistä. Seuraavassa kerrotaan, mitä tähän mennessä tiedämme yhden Amerikan tappavimmista kouluammuskeluista uhreista. Dawn Hochsprung, 47 Sandy Hook Elementaryn rehtori piti kouluaan esimerkkinä ja kertoi Newtown Bee -lehdelle vuonna 2010: "En usko, että voisi löytää positiivisempaa paikkaa, johon oppilaat voisi tuoda joka päivä." Lokakuussa hän jakoi kuvan koulun evakuointiharjoituksesta viestillä "Turvallisuus ensin". Viranomaisten mukaan hän kuoli, kun hän syöksyi ampujaa kohti yrittäessään ohittaa tämän. Dawn Hochsprung oli naimisissa ja kahden tyttären ja kolmen tytärpuolen äiti. Hänestä tuli Sandy Hookin rehtori vuonna 2010. Ystävät puhuvat hänen tarttuvasta naurustaan. Victoria Soto, 27. Tutkijat kertoivat sukulaisille, että hän sai surmansa suojellessaan oppilaitaan. Hän piilotti osan oppilaista kylpyhuoneeseen tai kaappiin varmistaen, että he olivat turvassa, ja kertoi sitten asemiehelle, että hänen luokkansa oli liikuntasalissa. Hänen serkkunsa Jim Wiltsie kertoi ABC Newsille: "Hän yritti suojella, viedä lapsensa kaappiin ja suojella heitä vahingolta. Näin hän asettui asemiehen ja lasten väliin." Näin hän teki. Hän lisäsi: "Hän menetti henkensä tekemällä sitä, mitä hän rakasti." Victoria Soto kasvoi Stratfordissa, Connecticutissa, ja valmistui Eastern Connecticut State Universitystä. Hänen isänsä työskenteli osavaltion kuljetusosastolla ja hänen äitinsä on sairaanhoitaja. Hän opiskeli maisteriksi erityispedagogiikasta. Mary Sherlach, 56 Kun ammuskelu alkoi, koulupsykologi Mary Sherlach juoksi ampujaa kohti yhdessä Hochsprungin kanssa, Newtownin julkisten koulujen ylitarkastaja Janet Robinsonin mukaan. Ne, jotka tunsivat hänet, kutsuivat häntä ihanaksi naapuriksi ja omistautuneeksi opettajaksi. Hänen miehensä William kertoi yhdysvaltalaisille tiedotusvälineille: "Hän piti sitä, mitä hän teki, Jumalan työnä - siinä kaikki, mitä hänestä tarvitsee tietää". Hänen vävynsä Eric Schwartz kertoi South Jersey Times -lehdelle, että hän nautti siitä, että hän auttoi lapsia voittamaan ongelmansa. Hän oli suunnitellut lähtevänsä töistä aikaisin perjantaina, hän sanoi. Hän kertoi toimittajille, että menetys oli musertava, mutta Sherlach teki sitä, mitä rakasti. Mary Sherlach oli kahden tyttären, Mauran, 28, ja Katyn, 25, äiti. Lauren Rousseau, 30 Lauren Rousseaun äiti Teresa kertoi, että Lauren oli työskennellyt vuosia sijaisopettajana ja oli innoissaan, kun hänestä vihdoin tuli kokopäiväinen opettaja Sandy Hookissa. "Se oli hänen elämänsä paras vuosi", hän kertoi Danbury News-Times -lehdelle, jossa hän on päätoimittajana. Lauren Rousseau oli suunnitellut katsovansa Hobitti-elokuvan poikaystävänsä kanssa perjantaina ja leiponut kakkuja juhliin, joihin heidän oli määrä osallistua sen jälkeen. Hän oli valmistunut Connecticutin yliopistosta ja Bridgeportin yliopistosta. Anne Marie Murphy, 52 Hänen isänsä Hugh McGowan kertoi yhdysvaltalaisille tiedotusvälineille, että pelastusviranomaiset olivat kutsuneet Anne Marie Murphya sankariksi, koska hän yritti suojella suojattiaan. Erityisopettaja, jolla oli neljä omaa lasta, asettui luokkansa eteen. Hänen ruumiinsa löytyi lasten peittämänä. Anne Marie Murphy oli syntynyt New Yorkin osavaltiossa, ja hänen äitinsä kuvaili häntä "iloiseksi sieluksi". "Hän oli erittäin hyvä tytär, hyvä äiti ja vaimo. Rakastimme olla yhdessä." Rachel D'Avino, 29 Rachel D'Avino oli käyttäytymisterapeutti, joka auttoi autistisia lapsia. Hän oli vasta hiljattain aloittanut työnsä Sandy Hookin peruskoulussa. Hänen poikaystävänsä oli hiljattain kosinut hänen vanhempiaan ja aikoi kosia häntä jouluaattona, kerrotaan hautaustoimiston verkkosivuilla olevassa muistokirjoituksessa. "Hänen läsnäolonsa ja valtava hymynsä piristi jokaista huonetta, johon hän astui", siinä sanottiin. "Rachel rakasti eläimiä, ruoanlaittoa, leipomista, valokuvausta ja karatea. Hän oli ihaileva isosisko, joka vaali kahta nuorempaa sisarustaan kuin he olisivat hänen omia lapsiaan." Hänen ystävänsä Lissa Lovetere tapasi D'Avinon ensimmäisen kerran vuonna 2005, kun terapeutti määrättiin auttamaan hänen autistista poikaansa Bethlehemin kaupungissa. "Hänen työnsä ei päättynyt siihen, kun koulun kello soi kolmelta", Lovetere sanoi. Hän sanoi, että D'Avino oli niin omistautunut, että hän teki kotikäyntejä ja tarjosi kaikkia mahdollisia neuvoja. "Luulen, että hän opetti minulle enemmän siitä, miten olla hyvä äiti erityistarpeiselle lapselle, kuin kukaan muu." Emilie Parker, 6 Isä Robbie Parker, 30, oli yksi ensimmäisistä vanhemmista, jotka puhuivat julkisesti menetyksestään. Hän sanoi, että Emilie, vanhempi hänen kolmesta lapsestaan, "saattoi valaista huoneen". Hän kertoi toimittajille, että Emilie rakasti kokeilla uusia asioita - paitsi ruokaa. "Vaimoni ja minä emme ymmärrä, miten käsitellä tätä ja miten saada elämämme jatkumaan. En tiedä, miten selvitä tällaisesta", hän sanoi. Ana Marquez-Greene, 6 Ana on jazz-saksofonisti Jimmy Greenen tytär, joka oli juuri aloittanut uuden työn Western Connecticut State Universityssä. "Niin paljon kuin häntä täällä tarvitaankin ja hänen äitinsä, veljensä ja minä kaipaamme häntä, Ana voittaa meidät kaikki paratiisiin. Rakastan sinua kultaseni", hänen isänsä kirjoitti Facebookissa. Lapsen isoäiti Elba Marquez kertoi, että perhe oli muuttanut Connecticutiin Kanadasta aiemmin tänä vuonna, osittain Sandy Hookin loistavan maineen vuoksi. "Se oli kaunis paikka, vain kaunis. Se, mitä tapahtui, ei sovi paikkaan, jossa he asuvat", hän sanoi. Marquez sanoi, että myös Anan yhdeksänvuotias veli oli koulussa, mutta hän pääsi turvallisesti pakoon. Jimmy Greene nimesi Anan mukaan sävellyksen "Ana Grace" vuonna 2009 ilmestyneellä albumillaan "Mission Statement". Dylan Hockley, 6. Paikallislehti Newtown Been haastattelussa aiemmin tänä vuonna Dylan Hockleyn äiti Nicole kertoi, että perhe oli muuttanut Yhdysvaltoihin Englannista kaksi vuotta sitten. Isä Ian Hockley työskenteli aiemmin Southamptonissa. Dylanin ja hänen perheensä puolesta rukoiltiin sunnuntaina englantilaisessa Eastleigh'n kaupungissa Hampshiressä, jossa he aiemmin asuivat. Naapurit puhuivat Dylanista ihanana, älykkäänä poikana, joka nautti koulunkäynnistä. Hockleyn kerrotaan asuneen Yogananda Streetillä ja olleen Adam ja Nancy Lanzan naapureita. Grace McDonnell, 7 "Olemme häkeltyneitä niin monien ihmisten rakkauden ja tuen tulvasta", Gracen vanhemmat Chris ja Lynn sanoivat Washington Post -lehdelle antamassaan lausunnossa. "Tyttäremme Grace oli perheemme rakkaus ja valo. Sanat eivät voi riittävästi ilmaista menetyksen tunnetta." Hänen isoäitinsä Mary Ann McDonnell sanoi, että Grace rakasti pukeutua vaaleanpunaiseen ja pukeutua hienosti, ja hän nautti taiteesta, voimistelusta, jalkapallosta ja pienestä spanielistaan Puddin'. "Hän oli ihana pieni tyttö. Hän hymyili aina", Mary Ann McDonnell sanoi. Noah Pozner, 6 Hän kävi Sandy Hookin koulua kaksoissisarensa Ariellen ja isosiskonsa Sophian, 8, kanssa. Arielle oli eri luokalla ja selvisi hyökkäyksestä hengissä, samoin Sophia. Noah oli juhlinut hanukkaa ampumista edeltävänä lauantaina Arthur-setänsä kanssa Brooklynissa. Setä kuvaili häntä hyvin uteliaaksi ja älykkääksi: "Kuusivuotiaaksi hän oli hyvin fiksu lapsi." Olivia Engel, 6 Olivia oli iloinen lapsi, jolla oli hyvä huumorintaju, joka nautti koulusta ja pärjäsi hyvin, hänen perheensä sanoi lausunnossaan. Hänen setänsä John Engel sanoi, että hän "valaisi huoneen ja ihmiset hänen ympärillään". Perheen ystävä kuvaili häntä "vinksahtaneeksi, hymyileväksi kuusivuotiaaksi". Hän rakasti taidetta, piirtämistä ja muotoilua, pelasi tennistä ja jalkapalloa ja kävi useita tanssikursseja. "Hän oli mahtava isosisko ja oli aina hyvin kärsivällinen kolmevuotiaan veljensä Braydenin kanssa", hänen perheensä sanoi. Olivia oli valittu näyttelemään enkeliä St Rose of Liman kirkossa lauantaina esitettävässä syntymänäytelmässä, kertoi pastori Robert Weiss uutistoimisto Reutersille. Catherine Hubbard, 6 Hänen vanhempansa Matthew ja Jennifer Hubbard sanoivat tiedotusvälineille antamassaan lausunnossa: "Olemme hyvin surullisia kauniin tyttäremme Catherine Violetin menetyksestä, ja ajatuksemme ja rukouksemme ovat muiden perheiden kanssa, joihin tämä tragedia on vaikuttanut. Pyydämme, että jatkatte rukoilemista meidän ja muiden perheiden puolesta, jotka ovat kokeneet menetyksiä tässä tragediassa." Charlotte Bacon, 6 Charlotte piti pitää upouuden vaaleanpunaisen mekkonsa ja saappaansa loman ajaksi, mutta oli saanut äitinsä suostuteltua hänet käyttämään niitä koulussa perjantaina, kertoi hänen setänsä John Hagen. "Hän oli menossa joihinkin paikkoihin tässä maailmassa", hän kertoi paikallisille tiedotusvälineille. "Tämä pieni tyttö saattoi valaista huoneen kenelle tahansa". Hänen isoveljensä Guy kävi myös koulua, mutta hän välttyi ampumiselta. Daniel Barden, 7 Nuorin kolmesta lapsesta, Daniel oli "peloton elämän onnen tavoittelussa... ansaiten revityt farkut ja puuttuvat kaksi etuhammasta", perhe sanoi lausunnossaan. "Sanat eivät todellakaan voi ilmaista, miten erityinen poika Daniel oli", he sanoivat. "Sellainen valo. Aina hymyilevä, aina kohtelias, uskomattoman hellä, reilu ja huomaavainen muita kohtaan, mielikuvituksellinen leikeissä, älykäs ja selkeä keskusteluissa; kaiken kaikkiaan jatkuva naurun ja ilon lähde." Jesse Lewis, 6 Jessen isä Neil Heslin kuvaili poikaansa onnelliseksi pojaksi, joka pärjäsi hyvin koulussa ja "aikoo päästä elämässä pitkälle". Hän nautti erityisesti leikkimisestä äitinsä maatilalla, ja hän oli "ollut hevosten selässä puolitoistavuotiaasta lähtien", Heslin kertoi New York Postille. Heslin sanoi, että hän oli suunnitellut palaavansa kouluun myöhemmin perjantaina auttaakseen Jesseä ja muita luokkatovereitaan tekemään piparkakkutaloja. Jessica Rekos, 6 Jessica oli "luova, kaunis pikkutyttö, joka rakasti leikkiä pikkuveljiensä Travisin ja Shanen kanssa", hänen perheensä sanoi. Hän rakasti "kaikkea hevosiin liittyvää", kirjoitti mielellään päiväkirjoihinsa ja oli innostunut tappajavalasvalaista katsottuaan elokuvan Free Willy, he kertoivat. Perhe kuvaili häntä "kallioksi" ja sanoi, että he "eivät voi kuvitella elämäämme ilman häntä". "Hänellä oli vastaus kaikkeen, hän ei jättänyt mitään temppua väliin, ja hän päihitti meidät aina. Kutsuimme häntä pikku toimitusjohtajaksemme, koska hän mietti ja suunnitteli kaiken huolellisesti", he sanoivat. Jack Pinto, 6 Jack Pinto oli suuri New York Giantsin fani ja ihannoi yhtä joukkueen tähtipelaajista Victor Cruzia. Giants kunnioitti kaikkia ampumisen uhreja sunnuntaina pelatun ottelunsa aikana, mutta Victor Cruz käytti Jackin nimeä kengissään ja hanskoissaan henkilökohtaisena kunnianosoituksena nuorelle fanilleen. Josephine Gay, 7 Josephinen kerrotaan juhlineen seitsemättä syntymäpäiväänsä tiistaina, vain kolme päivää ennen verilöylyä. Chase Kowalski, 7 Chase oli poika, joka oli aina ulkona, leikki puutarhassa tai takapihalla ja ajoi polkupyörällä. Naapuri kertoi, että juuri viime viikolla hän oli kuvaillut voittaneensa ensimmäisen minitriathloninsa. "Parempaa lasta ei voisi kuvitella", Kevin Grimes sanoi. James Mattioli, 6. Perhe kutsui kuusivuotiasta Jamesia "numerotyypiksi", ja hän rakasti matematiikkaa ja selitti usein numeroiden välisiä suhteita ikäisiään suuremmilla oivalluksilla. Hän syntyi neljä viikkoa ennen laskettua aikaa, ja hänen perheensä vitsaili usein, että hän tuli maailmaan liian aikaisin, koska hänellä oli nälkä. Kuolinilmoituksessa kerrottiin, että James rakasti hampurilaisia ketsupin kera, isän munakkaita pekonin kera ja äidin paahtoleipää. Hän pyysi usein pysähtyä suosittuun voileipäkauppaan ja kysyä, kuinka vanha hänen täytyi olla tilatakseen jalan mittaisen voileivän. Huomaavainen ja huomaavainen poika päätti kuulemma hiljattain luopua itselleen annettavasta lahjasta ja käyttää rahat sen sijaan ostaakseen isoisälleen mukin joululahjaksi. Muut nuoret uhrit ovat: Madeleine Hsu, 6; Caroline Previdi, 6; Avielle Richman, 6; Benjamin Wheeler, 6; Allison Wyatt, 6. Nancy Lanza, 52. Nancy Lanza, 52 Nancy Lanza näyttää olleen poikansa Adamin ensimmäinen uhri, joka ampui hänet kuoliaaksi heidän kotonaan ennen kuin suuntasi Sandy Hookin kouluun. Häntä on kuvailtu ystävälliseksi, huomaavaiseksi ja anteliaaksi naapuriksi, joka nautti peli-illoista, puutarhanhoidosta ja käsityöläisoluista. Hän oli myös aseiden harrastaja, ja juuri hänen aseitaan Adam käytti riehuessaan. Hänen kerrotaan vieneen poikiaan ampumaurheiluun, vaikka ystävät ovat kuvailleet häntä vastuuntuntoiseksi aseen omistajaksi. Nancy Lanza oli antanut Adamille kotiopetusta useiden vuosien ajan sen jälkeen, kun hän oli "taistellut" koulujärjestelmän virkamiesten kanssa siitä, miten hänen erittäin älykäs mutta sosiaalisesti hankala poikansa koulutettaisiin, hänen kälynsä Marsha sanoi. Hän jäi "hyvin toimeentulevaksi" erottuaan aviomiehestään Peteristä vuonna 2009 ja oli "aina läsnä" Adamin ja hänen isoveljensä Ryanin tukena, Marsha Lanza sanoi.</w:t>
      </w:r>
    </w:p>
    <w:p>
      <w:r>
        <w:rPr>
          <w:b/>
        </w:rPr>
        <w:t xml:space="preserve">Tulos</w:t>
      </w:r>
    </w:p>
    <w:p>
      <w:r>
        <w:t xml:space="preserve">Suurin osa ampuja Adam Lanzan Connecticutin koulussa perjantaina surmaamista 26 ihmisestä oli vain kuuden tai seitsemän vuoden ikäisiä lapsia.</w:t>
      </w:r>
    </w:p>
    <w:p>
      <w:r>
        <w:rPr>
          <w:b/>
        </w:rPr>
        <w:t xml:space="preserve">Esimerkki 1.5471</w:t>
      </w:r>
    </w:p>
    <w:p>
      <w:r>
        <w:t xml:space="preserve">Queensland, jossa sijaitsee Iso valliriutta, tarjoaa 1 500 Australian dollaria (1 163 puntaa; 823 puntaa) ja matka-apua Australian osavaltion matkailualalla työskentelyyn. Rajarajoitukset ovat johtaneet siihen, että tuhansia tehtäviä, joita yleensä täyttävät ulkomaalaiset reppumatkailijat, on nyt tyhjillään. Monet yritykset ovat vaikeuksissa. Ennen Covidin iskua matkailu oli Queenslandille noin 22 miljardin dollarin arvoinen. Määrä romahti sen jälkeen, kun rajarajoitukset otettiin käyttöön maaliskuussa 2020. Siitä lähtien osavaltioon ovat saaneet tulla vain kansalaiset, vakituisesti maassa asuvat ja henkilöt, joilla on poikkeuslupa - ja vain, jos he suorittavat 14 päivän karanteenin hotellissa omalla kustannuksellaan. Mutta kun maa alkaa avautua sisäisesti ja australialaiset alkavat etsiä lomaa kotimaastaan, Queensland yrittää houkutella kotimaisia vierailijoita. Henkilöstöpulan vuoksi monilla on kuitenkin vaikeuksia palvella edes vähentyneitä matkailijamääriä. Uutistoimisto AFP:n mukaan "apua haetaan" -kyltit ovat yleinen näky matkailukaupungeissa. Port Douglasin matkailutoimiston toimitusjohtaja Tara Bennet kertoi australialaiselle ABC Newsille, että jotkut ravintolat ovat auki vain 80 prosenttia ajasta. "Olemme joka vuosi riippuvaisia työssäkäyvistä lomailijoista, jotka tulevat tänne täydentämään työtämme, ja heitä ei vain ole Australiassa juuri nyt", hän sanoi. Tämä tarkoittaa, että uusin ohjelma on suunnattu australialaisille. Queenslandin pääministerin Annastacia Palaszczukin mukaan rahaa - joka on osa 7,5 miljoonan dollarin pakettia, jolla pyritään saamaan lisää työntekijöitä - voivat saada eri puolilta maata tulevat ihmiset, jotka haluavat ottaa vastaan töitä Queenslandin alueelta. Kelpoisuusehdot täyttäville myönnetään myös 250 dollarin matkabonus. Järjestelmä kattaa esimerkiksi opastustyöt, baarimestarin työt ja keittiötyöt. Ohjelma on voimassa vuoden ajan 20. toukokuuta alkaen, mutta kiinnostuneilla on vain kuusi kuukautta aikaa hakea sitä. Tämä ei ole ensimmäinen kerta, kun Queensland on keksinyt kekseliään tavan auttaa matkailualaansa. Vuonna 2009 - kun maailmanlaajuinen talousromahdus oli heikentänyt kävijämääriä - Queensland aloitti Suurella valliriutalla sijaitsevan Hamiltonin saaren "talonmiehen" metsästyksen, jonka palkka oli 150 000 Australian dollaria. Saatat myös olla kiinnostunut...</w:t>
      </w:r>
    </w:p>
    <w:p>
      <w:r>
        <w:rPr>
          <w:b/>
        </w:rPr>
        <w:t xml:space="preserve">Tulos</w:t>
      </w:r>
    </w:p>
    <w:p>
      <w:r>
        <w:t xml:space="preserve">Kaikki ne, jotka ovat haaveilleet luopuvansa tavallisesta yhdeksästä viiteen ja työskentelevänsä idyllisessä lomakohteessa, saavat nyt lisäsyyn tehdä töitä.</w:t>
      </w:r>
    </w:p>
    <w:p>
      <w:r>
        <w:rPr>
          <w:b/>
        </w:rPr>
        <w:t xml:space="preserve">Esimerkki 1.5472</w:t>
      </w:r>
    </w:p>
    <w:p>
      <w:r>
        <w:t xml:space="preserve">Jenny WalrondTerveystoimittaja Royal College of Obstetricians and Gynaecologists (RCOG) kehottaa terveysministeri Matt Hancockia muuttamaan lainsäädäntöä ja luomaan pariteetin. Nykyinen lainsäädäntö edellyttää, että naisten on otettava kaksi lääkeannosta klinikalla raskauden lopettamiseksi. Tämä tarkoittaa, että jotkut kokevat kouristuksia ja verenvuotoa kotimatkalla. Eräs lontoolainen nainen, joka halusi pysyä nimettömänä, kertoi meille: "Muutamassa minuutissa minulla alkoi keskenmeno. Vuodin voimakkaasti verta, ja kouristukset olivat invalidisoivia. "Ystäväni joutui auttamaan minut kävelemään autosta hänen asuntoonsa. Se oli nöyryyttävää ja tarpeetonta. Muistan tunteneeni häpeää itsestäni ja että ehkä kipu ja nöyryytys olivat tarpeellisia." RCOG:n puheenjohtaja, professori Lesley Regan sanoi: "Toivomme vilpittömästi, että yksi ensimmäisistä asioista, jotka uusi terveysministeri tekee, on osoittaa sitoutumisensa naisten terveyteen antamalla naisille mahdollisuuden ottaa misoprostolia, toista lääkettä, jota käytetään varhaisen lääkkeellisen abortin tekemiseen, kotona. "Hänellä on mahdollisuus seurata Walesin ja Skotlannin myötätuntoista esimerkkiä ja antaa naisille mahdollisuus saada haluamaansa ja tarvitsemaansa hoitoa." Abortin vastainen Society for the Protection of Unborn Children Scotland -ryhmä haastaa Skotlannissa jo käyttöön otetut muutokset ja sanoo, että ne vähättelevät aborttia ja aiheuttavat naisille fyysistä ja henkistä haittaa. SPUC Scotlandin toimitusjohtaja John Deighan sanoi: "Oikeudellisesti katsoen uskomme, että politiikka on vuoden 1967 aborttilain soveltamisalan ulkopuolella, joten periaatteessa lääkäreiden on toimittava lain mukaisesti, ja niin tekee myös Skotlannin hallitus." Lääkkeellinen raskaudenkeskeytys Varhainen lääkkeellinen raskaudenkeskeytys tehdään raskauden yhdeksän ensimmäisen viikon aikana, ja siihen liittyy kaksi lääkitystä. Vuoden 1967 aborttilain mukaan raskaudenkeskeytyksiä voidaan tehdä vain luvanvaraisissa tiloissa. Englannissa naisten on otettava molemmat annokset klinikalla tai sairaalassa, mutta Skotlannin ja Walesin hallitukset sallivat nyt viimeisen annoksen antamisen kotona. Edinburghin gynekologian erikoislääkäri Sharon Cameron sanoi, että muutokset, jotka tulivat voimaan Skotlannissa lokakuussa 2017, ovat lisänneet luottamusta henkilökunnan ja potilaiden välillä. "Naiset arvostavat tätä palvelua valtavasti. Tiedämme, että parannamme merkittävästi Skotlannissa vuosittain aborttia pyytävien tuhansien naisten hyvinvointia." Cornwallin Trurossa toimiva gynekologian erikoislääkäri tohtori Jonathan Lord sanoi, että jotkut hänen potilaistaan eivät olleet päässeet ajoissa kotiin otettuaan lääkettä hänen klinikoillaan. "Cornwallin kaltaisessa maaseutuyhteisössä, jossa matka-ajat voivat olla melko pitkiä ja jossa osa potilaista on täysin riippuvaisia julkisista liikennevälineistä, se tarkoittaa, että he voivat jäädä kiinni kotimatkalla. "Jos taas he saisivat ottaa tabletit kotona, he saisivat olla rauhassa omassa kodissaan, mutta heillä ei myöskään olisi sitä uskomatonta traumaa ja häpeää, joka aiheutuisi abortin menettämisestä julkisessa liikenteessä"." Terveys- ja sosiaalihuoltoministeriön virkamies sanoi: "Noin 180 000 naista tekee abortin vuosittain Englannissa - ensisijaisena tavoitteenamme on aina varmistaa, että hoito on turvallista ja laadukasta. Jatkamme kotikäyttöön liittyvän näytön seuraamista."</w:t>
      </w:r>
    </w:p>
    <w:p>
      <w:r>
        <w:rPr>
          <w:b/>
        </w:rPr>
        <w:t xml:space="preserve">Tulos</w:t>
      </w:r>
    </w:p>
    <w:p>
      <w:r>
        <w:t xml:space="preserve">Asiantuntijoiden mukaan Englannin naisten pitäisi saada ottaa aborttipillerit kotona eikä klinikalla, kuten Skotlannissa ja Walesissa jo on mahdollista.</w:t>
      </w:r>
    </w:p>
    <w:p>
      <w:r>
        <w:rPr>
          <w:b/>
        </w:rPr>
        <w:t xml:space="preserve">Esimerkki 1.5473</w:t>
      </w:r>
    </w:p>
    <w:p>
      <w:r>
        <w:t xml:space="preserve">Kieron Nicholsonia, 29, Vicarage Lanelta, East Farleigh'sta, Kentistä, syytettiin Simmonsin tappamisesta 4. toukokuuta. Herra Simmons, myös 29, löydettiin kuolleena kiinteistöstä Cambridge Crescentissä, Maidstonessa. Myös toinen mies ja nainen pidätettiin hänen kuolemaansa liittyen, mutta molemmat vapautettiin. Maidstonen kruununoikeuden valamiehistö vapautti Nicholsonin syytteistä perjantaina.</w:t>
      </w:r>
    </w:p>
    <w:p>
      <w:r>
        <w:rPr>
          <w:b/>
        </w:rPr>
        <w:t xml:space="preserve">Tulos</w:t>
      </w:r>
    </w:p>
    <w:p>
      <w:r>
        <w:t xml:space="preserve">Kahden lapsen isän Jamie Simmonsin murhasta syytetty mies on todettu syyttömäksi.</w:t>
      </w:r>
    </w:p>
    <w:p>
      <w:r>
        <w:rPr>
          <w:b/>
        </w:rPr>
        <w:t xml:space="preserve">Esimerkki 1.5474</w:t>
      </w:r>
    </w:p>
    <w:p>
      <w:r>
        <w:t xml:space="preserve">"Taas yksi koulun LGBT-opettajan puhdistus", Timur Bulatov kirjoitti Venäjän Facebook-versiossa, jota kutsutaan vKontakteksi. Hän vakuuttaa taistelevansa rappiota vastaan, koska hän on hurskas muslimi. Hän lähetti musiikinopettaja Maria Shestopalovaa koskevan asiakirjan tämän koulun pomoille Krasnojarskissa Siperiassa. Hän sanoo, että he pakottivat hänet eroamaan. Shestopalova, 21, kertoi BBC:lle, että Krasnojarskin täydennyskoulutuskeskuksen nro 4 johtajat kutsuivat hänet paikalle heti sen jälkeen, kun Bulatov oli ilmiantanut hänet. "Ymmärtämättä tilannetta kunnolla johtaja soitti minulle maanantai-iltana ja sanoi hyvin epämiellyttävästi, että hän odottaa minua toimistossaan tiistaina kello 9.00 aamulla, ja kehotti minua jättämään eronpyyntöni", hän kertoi vKontakten kautta. Hänen mukaansa häntä kuulusteltiin kuusi tuntia ja painostettiin vetoamalla koulun maineeseen, muihin opettajiin ja hänen vanhempiinsa. Hän sanoi irtisanoutuneensa sen jälkeen. "Ilmeisesti heillä ei ollut halua selvittää, kuka oli oikeassa ja kuka väärässä. Päätettyään, että tämä ratkaisu olisi heille helpompi, he painostivat minua, jotta saisivat minut eroamaan." Kohdeltiin "kuin lasta" Hän sanoi, että koulu oli lähettänyt Bulatoville heti kokouksen jälkeen kirjeen, jossa kerrottiin, että hänet oli erotettu. Hän kertoi BBC:lle, että häntä oli kohdeltu "kuin lasta - se oli yksinkertaisesti epäinhimillistä". Venäläisen Meduza-uutissivuston haastattelema koulun johtaja Olga Etsel kiisti Shestopalovan väitteen psykologisesta painostuksesta. Hän sanoi myös, että tapaaminen oli kestänyt 90 minuuttia, ei kuutta tuntia. Vuonna 2013 säädetty venäläinen laki kielsi kiistanalaisesti "homopropagandan" levittämisen alaikäisten keskuudessa. Raporttien mukaan Venäjän sisäministeriö tutkii Shestopalovan käyttäytymistä. Bulatov tuomitsi hänet huuli- ja korvalävistysten käyttämisestä ja "LGBT-seksuaalisten poikkeavien tukemisesta ja homoseksuaalisuuden edistämisestä". Hän käy "moraalikampanjaansa" Pietarista käsin. Hän väittää vKontakte-sivustollaan johtavansa liikettä nimeltä "First Moral Russian Front". Hän kutsuu itseään "Timur Bulatov (Isaev), yhteiskunnallinen aktivisti". Shestopalova syyttää Bulatovia siitä, että hän on ajanut hänet pois työpaikaltaan. Hän sanoo, että mies haukkui häntä puhelinkeskustelussa, ja hän ryhtyy nyt oikeustoimiin häntä vastaan. Venäjän "homopropagandakielto" suututti ihmisoikeusaktivistit ja kansainvälisen homoyhteisön. Laki antaa ymmärtää, että homoseksuaalisuus - jota kuvataan "ei-perinteisiksi seksuaalisiksi suhteiksi" - on Venäjällä vierasta. Venäjällä on dokumentoitu monia homofobisia hyökkäyksiä. Bulatov kertoi venäläiselle uutissivustolle Tayga.info, että hän oli "pelastanut" venäläislapset 65 "moraalittomalta" opettajalta. Sivustollaan hän julkaisi 31-sivuisen Shestopalovaa koskevan asiakirja-aineiston ja pitkän viestin, jossa hän tuomitsee hänet. "Tämä opettaja ei selvästikään täytä ammattinsa vaatimuksia ja voi vahingoittaa oppilaitaan. Vaadimme, että Maria Shestopalova erotetaan moraalittoman käytöksen vuoksi", hän kirjoitti. Shestopalova kertoi työskennelleensä Krasnojarskin koulussa viisi vuotta noin 8 000 ruplan (107 puntaa, 131 dollaria) kuukausipalkalla.</w:t>
      </w:r>
    </w:p>
    <w:p>
      <w:r>
        <w:rPr>
          <w:b/>
        </w:rPr>
        <w:t xml:space="preserve">Tulos</w:t>
      </w:r>
    </w:p>
    <w:p>
      <w:r>
        <w:t xml:space="preserve">Venäläiseksi itseään kutsuva koulujen moraalin puolestapuhuja on ylpeillyt erään "lesboksi" ja "satanistiksi" kutsumansa opettajan erottamisella.</w:t>
      </w:r>
    </w:p>
    <w:p>
      <w:r>
        <w:rPr>
          <w:b/>
        </w:rPr>
        <w:t xml:space="preserve">Esimerkki 1.5475</w:t>
      </w:r>
    </w:p>
    <w:p>
      <w:r>
        <w:t xml:space="preserve">Nick HighamBBC News Hiljattain julkaistut Kansallisarkiston asiakirjat paljastavat, että kolme pääministeriä oli epävarma siitä, mitä tehdä viralliselle lahjalle, jonka Yhdysvaltain presidentti Richard Nixon antoi maalle. Nixon antoi hiukkaset Yhdistyneen kuningaskunnan silloiselle pääministerille Harold Wilsonille vuonna 1970 - vuosi sen jälkeen, kun ihminen oli ensimmäisen kerran laskeutunut kuuhun. Ne ovat edelleen kirkkaassa muovipallossa Downing Street 10:ssä. Palaset oli tuotu Apollo 11:llä, ensimmäisellä miehitetyllä kuulennolla, ja ne oli kiinnitetty näytteille yhdessä silkkisen union jackin kanssa, joka oli myös matkustanut kuuhun ja takaisin astronauttien Neil Armstrongin ja Buzz Aldrinin mukana. "Nykyaikainen muotoilu" Asiakirjoista löytyy muistio Wilsonilta, joka päätti, että pölyn pitäisi pysyä numerossa 10 "ikuisesti", ja toinen hänen seuraajaltaan Edward Heathilta, jolta kysyttiin, haluaisiko hän, että pöly pysyisi Downing Streetillä, ja hän vastasi "kyllä". Pylväsmäistä salonkia ehdotettiin, koska katsomo oli "melko moderni", mutta Heath kirjoitti: "Katson asiaa. En pidä ajatuksesta, että se olisi yhdessä julkisista tiloista". Lopulta se lähetettiin kiertueelle alueellisiin museoihin ja päätyi lopulta takaisin numeroon 10. Totuus oli ilmeisesti se, että se ei näyttänyt kovin houkuttelevalta eikä se ollut kovin jännittävä. Heinäkuussa 1979 - kaksi kuukautta valintansa jälkeen - rouva Thatcherille kerrottiin, että pöly oli "lojunut kaapissa", kuten asiakirjoista käy ilmi. Häneltä kysyttiin, pitäisikö se hänen mielestään viedä Geologiseen museoon puoliksi pysyväksi lainaksi. Napoleonin hammasharja "Ei vielä", hän kirjoitti, ja eräs virkamies ehdotti, että se voisi mennä kabinettihuoneen ulkopuolelle. Kuupölykysymys nousi uudelleen esiin vuonna 1984, kun se mainittiin rouva Thatcherille hänen vieraillessaan tiedemuseossa. Asiakirjojen mukaan virkamiehet näyttävät luulleen, että museo pyysi sitä pysyvästi. Joku soitti museon johtajalle, Dame Margaret Westonille, ja sai kuulla: kiitos, mutta ei kiitos. Museolla oli jo paljon muita kuukiviä. Dame Margaret vertasi sitä toiseen museon kokoelmissa olevaan kuriositeettiin, Napoleonin aikoinaan käyttämään hammasharjaan. Viime viikolla Downing Streetin lehdistötoimisto vahvisti, että kuupöly on yhä nro 10:ssä. Se ei kuitenkaan kertonut, missä. Vuonna 2012 Nasa paljasti, että monet muille maille lahjaksi annetut kuun kiven palaset olivat kadonneet, varastettu tai kadonneet, tai niitä ei ollut löydetty.</w:t>
      </w:r>
    </w:p>
    <w:p>
      <w:r>
        <w:rPr>
          <w:b/>
        </w:rPr>
        <w:t xml:space="preserve">Tulos</w:t>
      </w:r>
    </w:p>
    <w:p>
      <w:r>
        <w:t xml:space="preserve">Oletko koskaan miettinyt, mitä tapahtui Yhdistyneen kuningaskunnan palaselle kuusta? Neljä sirpaletta, jotka annettiin Yhdistyneelle kuningaskunnalle lahjaksi?</w:t>
      </w:r>
    </w:p>
    <w:p>
      <w:r>
        <w:rPr>
          <w:b/>
        </w:rPr>
        <w:t xml:space="preserve">Esimerkki 1.5476</w:t>
      </w:r>
    </w:p>
    <w:p>
      <w:r>
        <w:t xml:space="preserve">Freestyle toivoo, että Aberystwythissä sijaitsevan Parc Kronbergin työt saadaan päätökseen tänä kesänä. Yrityksen mukaan yhteisöpuisto on ainutlaatuinen, koska siihen tulee polkuja, jotka muodostavat sisäänkäynnin kaupunkiin. Se on seurausta seitsemän vuotta kestäneestä kuulemisesta, johon osallistui yli 2 000 ihmistä, ja sitä rahoittavat Aberystwythin kaupunki ja Big Lottery -avustus.</w:t>
      </w:r>
    </w:p>
    <w:p>
      <w:r>
        <w:rPr>
          <w:b/>
        </w:rPr>
        <w:t xml:space="preserve">Tulos</w:t>
      </w:r>
    </w:p>
    <w:p>
      <w:r>
        <w:t xml:space="preserve">Ceredigionissa on aloitettu 500 000 punnan skeittipuiston rakentaminen, joka on kehittäjien mukaan ensimmäinen laatuaan Yhdistyneessä kuningaskunnassa.</w:t>
      </w:r>
    </w:p>
    <w:p>
      <w:r>
        <w:rPr>
          <w:b/>
        </w:rPr>
        <w:t xml:space="preserve">Esimerkki 1.5477</w:t>
      </w:r>
    </w:p>
    <w:p>
      <w:r>
        <w:t xml:space="preserve">Maria Nash, joka on pyörätuolin käyttäjä, väitti, että Barnetin neuvosto ei tehnyt asianmukaista tasa-arvolain mukaista vaikutustenarviointia. Korkein oikeus hylkäsi kuitenkin hänen hakemuksensa oikeudellisesta uudelleentarkastelusta. Nashia edustava asianajaja sanoi aikovansa viedä asian muutoksenhakutuomioistuimeen. "Selvä voitto", Gerald Shamash sanoi: "Barnet ei kuullut lakisääteisen velvollisuutensa mukaisesti." Lord Justice Underhillin tuomiossa todettiin, että "neuvosto ei koskaan aloittanut kuulemista ulkoistamisohjelmastaan lainkaan". Hän kuitenkin lisäsi: "Pidän kuulemisen laiminlyöntiin perustuvaa vaatimusta myöhästyneenä." Konservatiivinen kaupunginvaltuutettu Richard Cornelius kommentoi tuomiota seuraavasti: "Tämä on selvä ja täydellinen voitto valtuustolle. Me voitimme ja vastustajamme hävisivät. Tärkeämpää on, että tämä on erittäin hyvä uutinen Barnetin asukkaille, Barnetin veronmaksajille ja erityisesti kaikille niille, jotka ovat riippuvaisia Barnetin neuvoston palveluista". "Voimme nyt jatkaa 12 miljoonan punnan vuosittaisia säästöjä takapuolen kustannuksissa ja samalla investoida palvelujen parantamiseen ja suojella etulinjan palveluitamme." Barnet Alliance for Public Services (Baps) -kampanjaryhmä, joka tukee Nashin tapausta, sanoi, että korkeimman oikeuden tuomio perustui teknisiin syihin ja että "tämänpäiväisestä takaiskusta huolimatta Barnet Alliancen kampanja One Barnet -järjestöä vastaan jatkuu".</w:t>
      </w:r>
    </w:p>
    <w:p>
      <w:r>
        <w:rPr>
          <w:b/>
        </w:rPr>
        <w:t xml:space="preserve">Tulos</w:t>
      </w:r>
    </w:p>
    <w:p>
      <w:r>
        <w:t xml:space="preserve">Tuomari on hylännyt pohjoislontoolaisen asukkaan hakemuksen haastaa paikallisviranomainen oikeuteen sen suunnitelmista ulkoistaa joitakin palveluja.</w:t>
      </w:r>
    </w:p>
    <w:p>
      <w:r>
        <w:rPr>
          <w:b/>
        </w:rPr>
        <w:t xml:space="preserve">Esimerkki 1.5478</w:t>
      </w:r>
    </w:p>
    <w:p>
      <w:r>
        <w:t xml:space="preserve">Nick Childs,BBC:n puolustus- ja turvallisuuskirjeenvaihtaja Se on paljon suurempi kuin Wikileaksin aiemmin julkistamat Yhdysvaltain armeijan kenttälokit Afganistanin sodasta. Sen läpikäyminen ja johtopäätösten tekeminen siitä, mitä se muuttaa yleisön käsityksiä konfliktista, jota jo nyt pidetään laajalti synkkänä ja kalliina, vie aikaa. Asiakirjat herättävät varmasti uusia kysymyksiä Irakin uusien turvallisuusjoukkojen käyttäytymisestä ja Yhdysvaltain armeijan lähestymistavasta niiden käsittelyssä. Raportit kertovat todella karmeista tapauksista, joissa vankeja on kidutettu, joihin on käytetty happoa ja sähköporia, pahoinpidelty ja silvottu. Vielä joulukuussa raportoitiin, että Yhdysvaltain joukot ovat saaneet videomateriaalia irakilaisen vangin teloituksesta. Monissa asiakirjoissa - ainakin viime aikoihin asti - on alustava raportti, ja sen jälkeen niihin sisältyy ilmaisu "ei lisätutkimuksia". Pentagon on kuitenkin torjunut syytöksen, jonka mukaan se olisi ummistanut silmänsä. Se väittää toimineensa kansainvälisen oikeuden mukaisesti ja toimittaneensa raportit esimiehille ja asianmukaisella tasolla irakilaisille. Epäselvä resonanssi Kuten Afganistanin asiakirjat, nämä ovat suurelta osin matalan tason raportteja kentältä. Sellaisina ne herättävät yhtä paljon kysymyksiä kuin antavat vastauksia. Ne herättävät varmasti uusia kysymyksiä esimerkiksi uhrien määrästä, Pentagonin politiikasta niiden laskemisessa ja kuolemantapauksista Yhdysvaltojen tarkastuspisteillä. Keskustelua käytiin siitä, tarjosivatko Afganistan-vuodot julkisuuteen perustavanlaatuisesti erilaisen kuvan kuin se, joka siihen asti oli virallisesti esitetty. Vai tarjosivatko ne vain lisää yksityiskohtia ja ammuksia jo tiedossa olevien ongelmien ja epäilyjen tueksi? Näin voi hyvinkin olla tässä tapauksessa. Esimerkiksi jo vakiintuneille epäilyille Iranin tuesta kapinalle on saatu uutta pontta. Mitä tulee reaktioihin Yhdysvalloissa ja muualla, yleinen mielipide on kuitenkin jossain määrin muuttunut. Afganistan, ei Irak, on tämän hetken huolenaihe. Tämä vuoto lisää epävarmuutta siitä, millaisen maan ja millaisen perinnön Yhdysvaltain johtama interventio on tähän mennessä jättänyt. On kuitenkin epäselvää, millaista vastakaikua sillä on. Vuodon tosiasioista ja sen turvallisuusvaikutuksista tai niiden puuttumisesta on kuitenkin jo käyty keskustelua, sillä Pentagon ja muu Yhdysvaltain hallintojärjestelmä tuomitsivat vuodot jo ennen niiden tapahtumista. Se, että paljon enemmän asiakirjoja on sensuroitu yksittäisten henkilöiden ja yksityiskohtien salaamiseksi, ei todennäköisesti poista keskustelua siitä, millaisia riskejä tällaiset vuodot aiheuttavat ja millaisia palveluja ne tarjoavat.</w:t>
      </w:r>
    </w:p>
    <w:p>
      <w:r>
        <w:rPr>
          <w:b/>
        </w:rPr>
        <w:t xml:space="preserve">Tulos</w:t>
      </w:r>
    </w:p>
    <w:p>
      <w:r>
        <w:t xml:space="preserve">Kyseessä ei ole niinkään vuoto kuin salaisten asiakirjojen hyökyaalto.</w:t>
      </w:r>
    </w:p>
    <w:p>
      <w:r>
        <w:rPr>
          <w:b/>
        </w:rPr>
        <w:t xml:space="preserve">Esimerkki 1.5479</w:t>
      </w:r>
    </w:p>
    <w:p>
      <w:r>
        <w:t xml:space="preserve">Mark LowenBBC News, Patras Viranomaisten mukaan ne ovat päällekkäin kasattuina klassinen piilopaikka maahanmuuttajille. Yksi ajoneuvoista pysähtyy Patrasin satamaan. Tullimiehet ryhtyvät toimeen, leikkaavat pahvilaatikoihin reikiä hedelmien tarkastamiseksi, kiipeävät sisälle tutkimaan ja tutkimaan ja sytyttävät soihtuja niiden alle. Pitkällisen prosessin jälkeen kuorma-auto päästetään lautalle. Patras on yksi Kreikan suurimmista satamista, joka tunnetaan porttina länteen. Laivat lähtevät täältä Italiaan, ja aluksella olevat ajoneuvot matkustavat usein vielä kauemmas. Se on salakuljettajien solmukohta Eurooppaan - yksi maanosan haavoittuvimmista rajoista. Yhtäkkiä eräässä nurkassa on meteliä. Vartijat ovat avanneet kaasukanistereita sisältävän ajoneuvon. Sisällä on viisi miestä. He istuvat, pää kumarassa. Yksi sanoo olevansa Afganistanista. Kuljettaja viedään syyttäjän kuulusteltavaksi. Kun poliisit astuvat ajoneuvoon, yksi maahanmuuttajista kaatuu lattialle ja itkee hallitsemattomasti. Vartija antaa hänelle vettä ja yrittää rauhoitella häntä. "Heidät tutkitaan nyt, jotta nähdään, onko heillä asianmukaiset paperit", sanoo Evangelos Tasntzalos, alueellisen rannikkovartioston komentaja. "Sitten heidät määrätään poistumaan maasta - ja odotusaikana heitä ei päästetä Patrasiin eikä toiseen suureen satamaan, Igoumenitsaan." Englantiin matkalla Patrasissa otettiin viime vuonna kiinni yli 1 500 laitonta maahanmuuttajaa; jokainen heitä kuljettanut ajoneuvo takavarikoitiin. Mutta vaikka satamaviranomaiset tekevät tiukkoja tarkastuksia, monet muut maahanmuuttajat yrittävät matkaa. Yli 80 prosenttia Euroopan unioniin tulevista maahanmuuttajista kulkee nykyisin Kreikan kautta. Tyypillinen reitti kulkee maan koilliskulman kautta Evros-joen yli Turkista. He jatkavat Ateenan kautta Patrasiin, jossa he odottavat, kunnes toivottavasti on oikea aika lähteä. "Pelkään, että kuolen milloin tahansa, koska täällä on niin vaarallista", eräs afganistanilainen sanoo piileskellessään käytöstä poistetulla junaradalla. "Kukaan ei huolehdi meistä - Kreikassa ei ole ihmisoikeuksia. Unelmani on päästä Englantiin, ja yritän joka päivä päästä sinne." Uusien tulijoiden tulva on tehnyt maahanmuutosta kuuman yhteiskunnallisen kysymyksen ja tulevien vaalien keskeisen teeman. Viime kuun tuloksettomassa äänestyksessä maahanmuuttovastainen Kultainen aamunkoitto -puolue nousi ensimmäistä kertaa historiassaan parlamenttiin ja lupasi asentaa maamiinoja Turkin vastaiselle rajalle. Puolue torjuu uusnatsimerkityksen, mutta sen johtaja on kuvattu tervehtimässä Hitleriä, ja hän kiisti hiljattain, että holokaustissa käytettiin kaasukammioita, ja sanoi kuuden miljoonan juutalaisen tappamista "liioitteluksi". Torstaina käydyn kiihkeän televisiokeskustelun aikana puolueen edustaja löi naispuolista kansanedustajaa kasvoihin, minkä vuoksi hänestä annettiin pidätysmääräys. Likainen labyrintti Kultaisen aamunkoiton jäsenet piirittivät viime kuussa Patrasissa sijaitsevan hylätyn tehtaan, jota maahanmuuttajat ovat perinteisesti käyttäneet suojana. He heittivät bensiinipommeja ja sytyttivät osia rakennuksesta tuleen ja ottivat yhteen mellakkapoliisien kanssa. Välikohtaus sai alkunsa kreikkalaisen miehen murhasta, jonka väitetään tapahtuneen kolmen afganistanilaisen toimesta. Uhrin serkku Thymios Koklis sanoo, että kreikkalaisten asenne hallitsematonta maahanmuuttoa kohtaan on koventumassa. "Emme voi ottaa niin paljon maahanmuuttajia - meillä ei ole itsellämme edes työpaikkoja", hän sanoo. "Maahanmuuttajat ovat tavallaan koko tämän tarinan uhreja. Mutta minä syyttäisin hallitusta, joka ei tee mitään suojellakseen kreikkalaisia tänne tulevilta laumoista. Pelkäämme heitä kovasti - ihmiset sanovat, että he ottaisivat lain omiin käsiinsä." Ottaisiko hän lain omiin käsiinsä? "Jos valtio ei pysty suojelemaan minua, jonkun on suojeltava. Minun ja perheeni", hän sanoo. Maahanmuuttajat välttelevät nyt tehdasta ja jättävät jälkeensä likaantuneita vaatteita ja tyhjiä elintarvikepakkauksia - menneen elämän jäänteitä, jotka ovat levinneet rapistuville lattioille. Rakennus on valtava ja kurja labyrintti - seinille on raapustettu arabialaisia graffititauluja, runneltuja betoninpalasia roikkuu, ja paikka haisee kostealta. Joissakin nurkissa on jopa ulostetta. Asian parissa työskentelevien hyväntekeväisyysjärjestöjen mukaan Kreikan on tehtävä enemmän auttaakseen haavoittuvassa asemassa olevia - ja herättääkseen kiehuvan jännityksen. "Minua hävettää, kun näen, miten maahanmuuttajia kohdellaan", sanoo Haralambos Tabakis maahanmuuttajaryhmästä Praksis. "Tämä ei ole oikea tapa käsitellä asiaa. Kreikkalaiset ovat olleet maahanmuuttajia jo vuosia - olemme lähteneet Eurooppaan, Yhdysvaltoihin, Australiaan: emme olisi koskaan halunneet tulla kohdelluiksi tällä tavalla. Tiedämme, mistä siirtolaisuudessa on kyse." Kun iltahämärä laskeutuu, Patraksen piilossa olevat siirtolaiset asettuvat rantakadulle ja katsovat valtameren yli kohti uutta elämää. Kun he odottavat täällä, maahanmuuttokysymys muuttuu yhä tulenarammaksi. He tulivat tähän levottomaan maahan unelmoiden Euroopasta. Mutta Kreikka vajoaa yhä syvemmälle kriisiin, ja tunnelma täällä synkistyy - joka puolella.</w:t>
      </w:r>
    </w:p>
    <w:p>
      <w:r>
        <w:rPr>
          <w:b/>
        </w:rPr>
        <w:t xml:space="preserve">Tulos</w:t>
      </w:r>
    </w:p>
    <w:p>
      <w:r>
        <w:t xml:space="preserve">Hedelmäautot tarkastetaan tiukimmin. Ne kuljettavat tyypillisesti vesimelonilaatikoita.</w:t>
      </w:r>
    </w:p>
    <w:p>
      <w:r>
        <w:rPr>
          <w:b/>
        </w:rPr>
        <w:t xml:space="preserve">Esimerkki 1.5480</w:t>
      </w:r>
    </w:p>
    <w:p>
      <w:r>
        <w:t xml:space="preserve">Valtuutetut ilmoittivat torstaina ehdotuksista, jotka koskevat Cotswold-West Oxfordshiren hallintoalueen perustamista. Lynden Stowe Cotswoldin piirineuvostosta vaatii, että Cotswolds pysyisi edelleen osana Gloucestershirea. Mutta Gloucestershiren piirikuntaneuvoston edustaja Mark Hawthorne sanoi, ettei hän halua nähdä piirikunnan "repeytyvän tällä tavalla". Oxfordshiren kreivikuntaneuvostosta eroon pääsemiseksi alueen piirineuvostojen johtajat toivovat perustavansa neljä uutta yhtenäisneuvostoa. Cotswoldin piirineuvosto on toinen kahdesta Gloucestershiren piirineuvostosta, jotka toivovat pääsevänsä mukaan uuteen rakenteeseen. Gloucestershiren kreivikunnanvaltuuston johtaja Hawthorne sanoi kuitenkin olevansa "hyvin pettynyt" ja olevansa "sitoutunut pitämään Gloucestershiren yhdessä". "Gloucestershire on ollut kreivikuntana olemassa 1 000 vuotta, ja Cotswolds on ollut olennainen osa Gloucestershirea koko tuon ajan", hän sanoi. "Et voi yhtäkkiä olla Gloucestershiressä Cotswoldsin sydämessä yhtenä päivänä ja yhtäkkiä huomata olevasi osa Oxfordshirea seuraavana päivänä. "Tässä ei ole kyse vain siitä, onko tämä taloudellisesti kannattavaa, vaan myös siitä, onko tämä oikein Gloucestershiren kannalta". Onko tämä oikein Cotswoldin asukkaille, että piirikuntaamme revitään tällä tavalla?" Cotswoldin piirineuvoston johtaja Stowe kuitenkin vakuuttaa, että Cotswolds olisi edelleen osa Gloucestershirea. "Emme piirrä mitään rajoja uudelleen, vaan nämä perinteiset historialliset rajat pysyvät täysin ennallaan. Tarkoitan kuitenkin hallintoa ja neuvoston palvelujen tarjoamista", hän sanoi. "Cotswoldsin ja Länsi-Oxfordshiren välillä on paljon synergiaa - onhan meillä molemmilla tämä Cotswoldsin lanka, joka kulkee lävitsemme."</w:t>
      </w:r>
    </w:p>
    <w:p>
      <w:r>
        <w:rPr>
          <w:b/>
        </w:rPr>
        <w:t xml:space="preserve">Tulos</w:t>
      </w:r>
    </w:p>
    <w:p>
      <w:r>
        <w:t xml:space="preserve">Suunnitelma Cotswoldin piirineuvoston yhdistämisestä Länsi-Oxfordshiren kanssa voisi tarkoittaa "Gloucestershiren loppua", on väitetty.</w:t>
      </w:r>
    </w:p>
    <w:p>
      <w:r>
        <w:rPr>
          <w:b/>
        </w:rPr>
        <w:t xml:space="preserve">Esimerkki 1.5481</w:t>
      </w:r>
    </w:p>
    <w:p>
      <w:r>
        <w:t xml:space="preserve">Tim WeberYritystoimittaja, BBC News -sivusto On ensimmäinen kerta, kun Applen uusin tuote, iPhone 4S, kohtaa aidosti kilpaillun kilpailijakentän. Kilpailun voimanlähteenä toimii Applen entinen kumppani Google, jonka älypuhelimiin tarkoitettu Android-käyttöjärjestelmä kasvattaa nopeasti markkinaosuuttaan. Matkapuhelinvalmistajat, jotka ovat pitkään kärsineet Applen älypuhelinten ylivallasta, ovat ottaneet Androidin innokkaasti käyttöön ja pyrkivät lisäämään ohjelmisto- ja laitteistopiirteitä, jotka päihittävät Applen tarjonnan. Esimerkiksi iPhonen kilpailija Samsungin Galaxy S II on jo ohuempi ja kevyempi kuin vanha iPhone 4 ja uusi 4S, ja siinä on kiistatta parempi näyttö. Taiwanilainen kilpailija HTC puolestaan toivoo, että HTC Sense -nimellä kulkeva nokkela käyttöliittymä auttaa sitä voittamaan Applen. iPhonen staattisten kuvakkeiden sijaan HTC on parantanut Androidia niin, että se tarjoaa runsaasti rikkaita, dynaamisia widgettejä, jotka tuovat tietoa ja toimintoja suoraan älypuhelimen näytölle. Esimerkiksi HTC:n Sensation on tällä hetkellä helppokäyttöisyydeltään vaikeasti paras, ei vain uuteen iPhoneen vaan myös Android-kilpailijoihin verrattuna. HTC tarjoaa huippupuhelimiinsa myös ilmaisen palvelun, jonka avulla omistajat voivat seurata ja etähallita puhelimiaan, mikä lienee yksi syy siihen, että Apple lopetti hiljattain vastaavan palvelun veloittamisen. Androidin ansiosta jopa Sony Ericsson on päässyt takaisin peliin mukaan. Yhtiö on menettänyt markkinaosuuttaan jo useiden vuosien ajan, ja nyt se on palannut Android-pohjaisella Xperia Arc S:llä, joka on hyvin rakennettu ja helppokäyttöinen puhelin, joka pystyy kilpailemaan useimpien kilpailijoiden kanssa. Apple on jäljessä myös laitteistoinnovaatioiden suhteen, sillä useat kilpailijat tuovat markkinoille puhelimia, joissa on 3D-kamerat ja 3D-näytöt ilman silmälaseja - kuten Sharp 3D Aquos, HTC Evo 3D ja LG Optimus 3D. Google myös päivittää Androidia jatkuvasti ja tarjoaa ohjelmiston ilmaiseksi valmistajille. Tämä ei tietenkään ole hyväntekeväisyyttä. Googlen haku on integroitu syvälle Android-puhelimiin, ja se tuottaa runsaasti voittoa sponsoroitujen hakutulosten klikkauksista (vaikka muutamat verkko-operaattorit ovatkin alkaneet ohjata asiakkaita eri hakukoneisiin). Androidin nousu Androidin nousu ja nousu näkyy markkinaosuudessa. Tutkimusyhtiö Gartnerin mukaan vuoden 2011 toisella vuosineljänneksellä Androidin osuus maailmanlaajuisista älypuhelinmarkkinoista oli massiiviset 43,4 prosenttia, kun se vuosi sitten oli 17,2 prosenttia. Applen iPhone-ohjelmisto iOS sen sijaan kasvatti markkinaosuuttaan vain neljä prosenttiyksikköä 18,2 prosenttiin - pääasiassa sen ansiosta, että se tuli 15 uuteen maahan ja sai 42 uutta verkko-operaattoria myymään iPhonea. Suuria häviäjiä ovat Nokian Symbian-älypuhelimet, Blackberryn valmistaja RIM ja Microsoft, joka kamppailee saadakseen vetoapua uudelle Windows Phone 7 -mobiilikäyttöjärjestelmälleen. Applen etu Androidin edistymisestä huolimatta Apple hallitsee edelleen älypuhelinmarkkinoiden "mielenosuutta". Tämä ei johdu niinkään siitä, että tekniikan toimittajien keskuudessa on paljon Apple-faneja. Kyse on pikemminkin siitä, että Apple on ensimmäisenä liikkeelle lähtijänä etulyöntiasemassa, ja ennen kaikkea siitä, että se tunnetaan brändinä. Kymmenet valmistajat myyvät nyt lukuisia Android-puhelimia, jotka vaihtelevat halvoista ja iloisista puhelimista markkinoiden huippuluokkaan. Apple ja sen verkkokumppanit voivat keskittää kaiken markkinoinnin yhden tuotemerkin ja - nyt - kahden laitteen ympärille. Ei ihme, että monet pitävät iPhonea edelleen vertailukohtana, jota vasten muita älypuhelimia on mitattava - vaikka uusi iPhone 4S ei olekaan onnistunut nostamaan tätä vertailukohtaa merkittävästi. Jotkin 4S:n uusista ominaisuuksista ovat olleet vakiona Android-puhelimissa jo useita kuukausia. Kilpailijat ovat varmasti ottaneet helpotuksen huokaukset vastaan, kun Applen uusi toimitusjohtaja ei ole esittänyt suurta "ja vielä yksi juttu" -julkistusta. Silti kaikki Applen toimet aiheuttavat kilpailijoille päänvaivaa. BBC:n viime viikolla näkemät erään matkapuhelinvalmistajan sisäiset asiakirjat osoittivat, kuinka huolissaan yritys oli siitä, että iPhone 5 voisi viedä kaiken huomion sen huippuluokan Android-älypuhelimen tulevasta lanseerauksesta. Microsoft puolestaan... Kaiken Android- ja iPhone-huuman keskellä kannattaa ajatella Microsoftia. Vuosi sitten ohjelmistojätti lanseerasi huomattavan suosionosoitusten saattelemana täysin uuden matkapuhelinohjelmiston, Windows Phone 7:n. Käyttöjärjestelmä loi uutta tietä käytettävyydeltään, sillä sen ulkoasu on raikas ja siinä on monia nokkelia pikkuominaisuuksia, joita Googlen ja Applen kehittäjät eivät olleet keksineet. Ottaen huomioon, että kyseessä oli ohjelmiston ensimmäinen versio, se oli yllättävän hiottu. Toistaiseksi Microsoft ei ole saanut juurikaan kaupallista menestystä vastineeksi ponnisteluistaan. Microsoft kuitenkin toivoo, että se voi vielä haastaa sekä Androidin että iPhonen. Siloitettuaan muutamia ohjelmistokiristyksiä se on juuri julkaissut Windows Phone 7.5:n, joka tunnetaan myös nimellä Mango. Se on vakuuttava tarjous. Ohjelmisto tarjoaa syvän integraation sosiaalisiin verkostoihin kuin mikään muu puhelin. Ystävän kanssa vaihdetut lyhyet viestit - olipa kyse tekstiviestistä, Facebookista tai Twitteristä - näkyvät yhdessä viestiketjussa, joka kuvaa keskustelun kulkua riippumatta siitä, mitä palvelua käytettiin. Puhelimeen tallennetusta yhteystiedosta näkyy osoitteen ja puhelinnumeron lisäksi myös viimeisimmät Facebook-, Twitter- ja LinkedIn-tilapäivitykset. Ja päiväkirjaa on helpompi käyttää kuin mitään muuta. Microsoftin tuore hyökkäys älypuhelinmarkkinoille lähtee kuitenkin hitaasti liikkeelle. Mango esiteltiin yleisölle jo monta kuukautta sitten. Muutama matkapuhelinvalmistaja on julkistanut kourallisen uusia Windows-puhelimia. Ensimmäiset Mangolla varustetut HTC:n puhelimet ovat vasta nyt - hitaasti - saapumassa kauppoihin. Microsoftin uusi paras ystävä, vaikeuksissa oleva suomalainen puhelinyhtiö Nokia, tuo ensimmäisen Windows-puhelimensa markkinoille vasta 26. lokakuuta Nokia World -tapahtumassa Lontoossa. Apple sen sijaan tuo iPhone 4S:n markkinoille alle kahden viikon kuluttua. Ekosysteemi Kun käyttöjärjestelmät ja matkapuhelinvalmistajat kamppailevat asemastaan (ei pidä unohtaa RIM:n Blackberryä, joka tuo pian markkinoille uuden käyttöjärjestelmän sisältäviä puhelimia), älypuhelinsodan voittajaksi ei välttämättä tule älykkäät ohjelmistot tai upeat laitteistot. Ratkaisevia ovat älypuhelimiin liitetyt palvelut. Aivan kuten Google houkuttelee Androidin avulla ihmiset ekosysteemiinsä sähköpostista mediatallennukseen, YouTube-videoihin ja asiakirjoihin, Apple yrittää lukita asiakkaansa iTunesin ja iCloud-palvelujen maailmaan. Yllättäen juuri Microsoft tarjoaa tällä hetkellä avoimimman matkapuhelinekosysteemin. Kuluttajien pitäisi voida vaalia tätä kovaa kilpailua. He eivät ehkä saa siihen mahdollisuutta. Kun iPhonet, Androidit ja muut laitteet ryntäävät markkinoille, kaikkien osapuolten patenttijuristit valmistautuvat eeppisiin oikeustaisteluihin patenteista ja suojatuista malleista. Kaikki lavalla esiteltävät tuotteet eivät päädy kuluttajien käsiin.</w:t>
      </w:r>
    </w:p>
    <w:p>
      <w:r>
        <w:rPr>
          <w:b/>
        </w:rPr>
        <w:t xml:space="preserve">Tulos</w:t>
      </w:r>
    </w:p>
    <w:p>
      <w:r>
        <w:t xml:space="preserve">Päivät, jolloin Apple sai vapaasti valloittaa älypuhelimien sydämet ja mielet, ovat ohi.</w:t>
      </w:r>
    </w:p>
    <w:p>
      <w:r>
        <w:rPr>
          <w:b/>
        </w:rPr>
        <w:t xml:space="preserve">Esimerkki 1.5482</w:t>
      </w:r>
    </w:p>
    <w:p>
      <w:r>
        <w:t xml:space="preserve">Rikosylikonstaapeli Adrian Donohoe, 41, kahden lapsen isä, tapettiin Lordship Credit Unionissa Bellurganissa perjantaina. Irlannin poliisit kulkivat hänen arkkunsa takana, kun se kannettiin St Joseph's Redemptorist Churchiin Dundalkissa. Pappi kertoi sureville, että kyseessä on maan ainoa ammatti, "jossa pyydämme ihmisiä tanssimaan saatanan kanssa". Isä Michael Cusack kuvaili murhaajia "pahojen aikomusten omaaviksi ihmisiksi", jotka olivat "valmiita ansaan". Perheenjäsenet toivat Adrianin muistoksi lahjoja, muun muassa valokuvan, GAA-paidan, gardalakin ja leikkitraktorin. Hautajaisiin osallistuu poliitikkoja Irlannin rajan molemmilta puolilta, muun muassa NI-ministeri Theresa Villiers, oikeusministeri David Ford ja poliisipäällikkö Matt Baggott. Sinn Feinin johtaja Gerry Adams, Irlannin presidentti Michael D. Higgins, Irlannin pääministeri Taoiseach Enda Kenny ja Irlannin hallituksen jäseniä osallistuvat myös hautajaisiin. Adrianin muistoa kunnioittanut poliisipäällikkö Martin Callinan sanoi, että Irlannin poliisi on sitoutunut saattamaan murhaajat oikeuden eteen. Hän sanoi, että sanat eivät riitä ilmaisemaan "sitä suurta menetyksen ja paheksunnan tunnetta", jota kaikki tuntevat "kylmäverisen murhan" vuoksi. Useat Dundalkin liikkeet on suljettu kunnioituksenosoituksena. Irlannin luotto-osuuskuntien liitto (Irish League of Credit Unions) on tarjonnut 50 000 euron (42 791 punnan) palkkion tiedoista, jotka saattavat johtaa pidätyksiin tai syytteeseenpanoon. Aiemmin hautajaismessun toimittava isä Padraig Murphy sanoi, että murha on aiheuttanut "huomattavaa surua" kaikkialla Irlannissa. "Ihmiset ovat hämmentyneitä", hän sanoi. "Tunteet ovat sekoittuneet: he ovat inhottavia, he ovat kauhistuneita, he tuntevat todella myötätuntoa perhettä kohtaan ja ovat valmiita tekemään kaikkensa osoittaakseen solidaarisuutta heitä kohtaan." Irlannin yleisradioyhtiön RTE:n Crimecall-ohjelmassa tiistaina paljastui, että etsivän olisi pitänyt olla studiossa sinä iltana, mutta sen sijaan hänestä tuli ohjelman aihe. Ylikomisario David Taylor kertoi RTE:lle, että murha oli tehty "erittäin ilkeällä ja tunteettomalla tavalla". Hän sanoi kuitenkin, että eri puolilta Irlantia oli saatu "valtavasti tukea". "PSNI:n tuki ja solidaarisuus on meille valtava apu", hän lisäsi. Poliisi Donohoe oli toinen kahdesta etsivästä, jotka olivat saattovuorossa, kun ryöstö tapahtui. Ryöstäjien uskotaan tienneen, että luottokunnan rahat olivat poliisin saattamina. Etsivien mukaan asemies ei epäröinyt ennen kuin ampui häntä päähän. Hänen kollegaansa, Det Garda Joe Ryania, pidettiin aseella uhaten, kun jengi vei 4 000 euroa (3 424 puntaa) ennen kuin se häipyi. Hän on edelleen syvästi traumatisoitunut. On myös käynyt ilmi, että poliisi Donohoen ei ollut tarkoitus olla töissä viime perjantai-iltana, vaan hän oli kollegansa sijaisena. Irlantilaiset etsivät tutkivat paikallisten yritysten ja luotto-osuuskunnan valvontakamerakuvaa. He uskovat, että murhaajat käyttivät palanutta autoa, joka varastettiin muutama päivä ennen murhaa Clogherheadin kalastajakylästä Louthissa ja joka löydettiin sunnuntaina Keadyn läheltä Armaghin kreivikunnasta. Se löytyi Fews Forestista, noin 25 kilometrin päästä Louthin kreivikunnassa tapahtuneesta ammuskelusta. PSNI tekee autosta rikosteknistä tutkimusta. RTE:n Crimecall-ohjelmassa ylikomisario Taylor sanoi, että poliisi halusi tietää erityisesti sinisen auton olinpaikasta tiistai-illan ja perjantain välisenä aikana. He haluavat myös tietää, näkikö kukaan, että se poltettiin. Vaikka Irlannin poliisi ei ole tässä vaiheessa sulkenut mitään pois, se epäilee, että ryöstöön ja murhaan on osallistunut rajat ylittävä jengi, joka toimii Pohjois-Louthin ja Etelä-Armaghin alueella. Haulikot He uskovat olevansa lähellä tunnistaa viisi osallisen jengin jäsentä. Saman jengin epäillään varastaneen puolitoista vuotta sitten samasta luotto-osuuskunnasta 62 000 euroa (53 071 puntaa), myös haulikoita käyttäen. Taoiseach Enda Kenny sanoi tiistaina Dailissa puhuessaan, että tappajien saattamiseksi oikeuden eteen ei säästetä vaivaa. "Saanen vakuuttaa kaikille täällä, kaikille hänen perheelleen ja koko maalle, että teemme kaikkemme saadaksemme etsivä Garda Donohoen murhaajat oikeuden eteen", hän sanoi. "Emme voi levätä, ennen kuin olemme tehneet niin." Sinn Féinin johtaja Gerry Adams liittyi kunnianosoituksiin ja vetosi siihen, että kaikki, joilla on tietoja, ottaisivat yhteyttä joko PSNI:hin tai Garda Siochanaan. Hän sanoi, että poliisi Donohoen murha herätti muistot etsivä Jerry McCabesta, jonka IRA murhasi vuonna 1996. Hän pyysi jälleen kerran anteeksi sitä ja sanoi olevansa pahoillaan valtion palveluksessa olleille aiheutetusta tuskasta. Murhan tutkintaan osallistuu yli 100 gardaita, ja poliisit ovat peruneet lomia ja tulleet paikalle vapaapäivinään.</w:t>
      </w:r>
    </w:p>
    <w:p>
      <w:r>
        <w:rPr>
          <w:b/>
        </w:rPr>
        <w:t xml:space="preserve">Tulos</w:t>
      </w:r>
    </w:p>
    <w:p>
      <w:r>
        <w:t xml:space="preserve">Useat tuhannet ihmiset osallistuvat Louthin kreivikunnassa ryöstön yhteydessä kuolleen irlantilaispoliisin valtiollisiin hautajaisiin.</w:t>
      </w:r>
    </w:p>
    <w:p>
      <w:r>
        <w:rPr>
          <w:b/>
        </w:rPr>
        <w:t xml:space="preserve">Esimerkki 1.5483</w:t>
      </w:r>
    </w:p>
    <w:p>
      <w:r>
        <w:t xml:space="preserve">Colombon ylituomari Champa Janaki Rajaratne antoi määräyksen, kun Mullaitivun alueen hallituksen lääketieteellisen ylijohtajan tohtori T Satyamurthyn tapausta käsiteltiin maanantaina. Poliisin rikostutkintaosasto (CID) ilmoitti, että tohtori Satyamurthya vastaan tehdyt tutkimukset on saatettu päätökseen ja raportti on toimitettu oikeusministerille lausuntoa varten. Tuomari antoi määräyksen sen jälkeen, kun syytettyä lääkäriä edustavat asianajajat pyysivät tuomioistuinta vapauttamaan päämiehensä, jos häntä vastaan ei löydy todisteita. Poliisi määrättiin ilmoittamaan tuomioistuimelle jatkotoimista 12. heinäkuuta. Kansainväliset tiedotusvälineet Sodan loppuvaiheessa lääkäreiden ryhmä hoiti uhreja, jotka oli otettu vastaan tilapäisiin terveysasemiin Tamil Eelamin vapautustiikereiden (LTTE) hallussa olevalla alueella, jonka hallituksen joukot olivat saartaneet. He myös antoivat haastatteluja kansainvälisille tiedotusvälineille tilanteesta. Heistä tuli ainoa ääni kapinallisten hallussa olevilta alueilta sodan loppuvaiheessa. Kaksi heistä oli johtavia paikallisia terveysjohtajia, ja Yhdysvallat on sanonut, että he "auttoivat pelastamaan monia ihmishenkiä", kun taas YK kutsui heitä "sankarillisiksi". BBC World News -televisiokanavan haastattelussa Sri Lankan silloinen ulkoministeri Rohita Bogollagama syytti lääkäreitä "valheiden levittämisestä". Yksi neljästä syytetystä lääkäristä, tohtori V. Shanmugarajah, osallistui huhtikuun 8. päivän parlamenttivaaleihin hallitusta kannattavassa puolueessa. Tohtori V. Shanmugarajahin, jonka uskotaan kuuluneen nyt kukistuneiden tamilitiikereiden lääkäriryhmään, uskotaan antaneen avustusjärjestöille ja tiedotusvälineille korkeita tappiolukuja taistelualueelta käsin. Kaikki viisi Sri Lankan taistelualueella sodan viimeisinä viikkoina työskennellyttä lääkäriä sanoivat hallituksen pidätyksen aikana liioitelleensa siviiliuhrien lukuja. He kertoivat toimittajille, että he tekivät niin, koska Tamilitiikerikapinalliset, jotka hallitsivat aluetta, jolla he työskentelivät, painostivat heitä.</w:t>
      </w:r>
    </w:p>
    <w:p>
      <w:r>
        <w:rPr>
          <w:b/>
        </w:rPr>
        <w:t xml:space="preserve">Tulos</w:t>
      </w:r>
    </w:p>
    <w:p>
      <w:r>
        <w:t xml:space="preserve">Sri Lankan tuomioistuin on määrännyt poliisin vapauttamaan yhden viidestä lääkäristä, joita syytetään yhteistyöstä tamilitiikerien kanssa, jos häntä vastaan ei löydy todisteita.</w:t>
      </w:r>
    </w:p>
    <w:p>
      <w:r>
        <w:rPr>
          <w:b/>
        </w:rPr>
        <w:t xml:space="preserve">Esimerkki 1.5484</w:t>
      </w:r>
    </w:p>
    <w:p>
      <w:r>
        <w:t xml:space="preserve">Durhamin kevyen jalkaväen (DLI) museo suljetaan osana lääninhallituksen säästötoimia. Paikallisviranomaisen oli määrä keskustella vaatimuksista järjestää julkinen kuuleminen, joka voisi viivästyttää toimenpidettä, mutta kokouksen muut aiheet ylittivät aikataulun, eikä keskustelua voitu käydä. Museo suljetaan nyt huhtikuussa, kuten alun perin suunniteltiin. Osa museon näyttelyesineistä on esillä Durhamin yliopistossa, ja loput kokoelmista siirretään Spennymoorissa sijaitsevaan rakennukseen. Durhamin kreivikunnanhallituksessa useiden sotaveteraanien seurassa ollut kampanjoija Peter Bell kuvaili sulkemissuunnitelmia "suorastaan häpeällisiksi". Hän sanoi: "On todella tärkeää, että pidämme historian elossa tuleville sukupolville, jotta emme tee samoja virheitä kuin aiemmin." Hän sanoi: "On tärkeää, että pidämme historian elossa tuleville sukupolville. Gill Thompson, toisen maailmansodan veteraani, sanoi: "DLI-museo kuuluu Durhamin kaupunkiin, joka on maakunnan keskipiste, ja se on varmasti säilyttämisen arvoinen." Piirikuntaneuvos Neil Foster kuitenkin sanoi: "Kysyisin [mielenosoittajilta], oletteko huolissanne fyysisestä rakennuksesta vai siitä, että kokoelma saataisiin mahdollisimman monen ihmisen nähtäväksi ja että siitä huolehdittaisiin asianmukaisesti ja että sitä huollettaisiin ja ylläpidettäisiin asianmukaisesti." Tämä ei kuitenkaan ole mahdollista. "Käytän mieluummin rahat siihen, ja olen varma, että he käyttävätkin, kun he näkevät sen oikeasti toiminnassa." "Olen varma, että he käyttävätkin, kun he näkevät sen oikeasti toiminnassa." Aiheeseen liittyvät Internet-linkit Palace Green Library - Durhamin yliopisto DLI Durham Durham Durhamin neuvoston kokous</w:t>
      </w:r>
    </w:p>
    <w:p>
      <w:r>
        <w:rPr>
          <w:b/>
        </w:rPr>
        <w:t xml:space="preserve">Tulos</w:t>
      </w:r>
    </w:p>
    <w:p>
      <w:r>
        <w:t xml:space="preserve">Sotaveteraanit ja kampanjoijat, jotka yrittävät pelastaa sotamuseon sulkemiselta, ovat luvanneet jatkaa taistelua.</w:t>
      </w:r>
    </w:p>
    <w:p>
      <w:r>
        <w:rPr>
          <w:b/>
        </w:rPr>
        <w:t xml:space="preserve">Esimerkki 1.5485</w:t>
      </w:r>
    </w:p>
    <w:p>
      <w:r>
        <w:t xml:space="preserve">Hyökkäyksessä vietiin gigatavuja tiedostoja, kuten sähköposteja ja muita asiakirjoja, jotka paljastivat demokraattisen kansalliskomitean (DNC) sisäisen toiminnan. Nyt on tullut esiin teknisiä todisteita, jotka viittaavat siihen, että Guccifer 2.0:lla on yhteyksiä Venäjään, mikä pahentaa teorioita siitä, että hakkerointi oli valtion sponsoroima. Mitä todisteita on molemmin puolin? Kuka on Guccifer 2.0? Emme tiedä tämän hakkeripeitenimen takana olevan todellisen henkilön henkilöllisyyttä. Kyseessä on salanimi, jonka on ottanut käyttöön henkilö, joka väittää olevansa vastuussa äskettäisestä hakkerointihyökkäyksestä DNC:hen - Yhdysvaltain demokraattisen puolueen toimintaa valvovaan organisaatioon. Guccifer 2.0:n takana olevan henkilön ei uskota olevan yhteydessä alkuperäiseen Gucciferiin, joka on tällä hetkellä yhdysvaltalaisessa vankilassa odottamassa tuomiota hakkerointi- ja petossyytteistä. Guccifer 2.0 väittää myös olevansa romanialainen ja on blogissaan kertonut työskennelleensä yksin. Monet suhtautuvat epäilevästi näihin ja muihin blogissa esitettyihin väitteisiin. Kuka siis oli Guccifer 1.0? Guccifer oli Marcel Lehel Lazarin käyttämä peitenimi, jolla hän vuodesta 2013 lähtien otti kohteekseen korkean profiilin amerikkalaisia, joista monet olivat poliitikkoja, ja yritti murtautua heidän henkilökohtaisiin sähköposti- ja sosiaalisen median tileihinsä. Tammikuussa 2014 Lazar pidätettiin Romaniassa hakkerointirikoksista, ja hän sai neljän vuoden vankeustuomion. Maaliskuussa 2016 hänet luovutettiin Yhdysvaltoihin oikeudenkäyntiä varten useista hakkerointi- ja petossyytteistä. Toukokuussa 2016 hän kertoi vankilassa ollessaan Fox Newsille, että hän oli toistuvasti murtautunut Hillary Clintonin perustamaan yksityiseen sähköpostipalvelimeen, jolla hoidettiin hänen sähköistä kirjeenvaihtoaan. Clinton on kiistänyt, että palvelimeen olisi murtauduttu, ja Yhdysvaltain ulkoministeriö sanoi, ettei se löytänyt todisteita Lazarin väitteen tueksi. Lazar sanoi, että Guccifer-nimi tulee yksinkertaisesti italialaisen muotimerkin Guccin yhdistämisestä nimeen, jonka Raamattu antaa paholaiselle, Luciferille, ennen kuin hänet karkotettiin. Miksi monet suhtautuvat epäilevästi Guccifer 2.0:n henkilöllisyyteen? Kolmesta syystä: Onko Guccifer 2.0 vastannut näihin väitteisiin? Kyllä. Hakkeriksi itseään väittävä henkilö on avoimesti pilkannut erilaisia analyysejä ja toistanut väitteensä, että hän on romanialainen eikä hänellä ole Venäjän valtion tukea. Tiedotusvälineiden haastatteluissa Guccifer 2.0 ei kuitenkaan vaikuttanut puhuvan hyvin romaniaa. Kun hänen vastauksiaan tarkasteltiin tarkemmin kielianalyysityökalujen avulla, kävi ilmi, että hän käytti lauserakennetta, joka oli vahvasti venäjänkielinen eikä romanian kielen, joka juontaa juurensa latinan kielestä samoin kuin ranskan ja englannin kielet. Osoittaako tämä, että Venäjä on sekaantunut asiaan? Ei. Asiantuntijoiden mukaan syyllisyyden osoittaminen on aina vaikeaa. Käännettynä tämä tarkoittaa, ettei kukaan tiedä, ketä syyttää. Yksi ensimmäisistä opeista, jonka jokainen pätevä hakkeri tai hakkutaktivisti oppii, on se, miten peittää jälkensä ja miten käyttää välityspalvelimia, salausta ja muita tekniikoita peittääkseen, kuka hän on ja mistä käsin hän toimii. Olisiko yksinäinen hakkeri voinut tehdä tämän? Kyllä. On täysin mahdollista, että yksittäinen henkilö on murtautunut organisaatioon ja varastanut paljon tietoa. Niin tapahtuu jatkuvasti. Verkosta on helppo löytää hakkerointityökaluja ja videoita, joissa kerrotaan, miten niitä käytetään. Mutta kuten toistuvat tietomurrot ovat osoittaneet, joskus ei tarvita teknisiä taitoja päästä muka turvalliseen verkkoon - kuka tahansa tarpeeksi itsepäinen kokeilemaan yleisesti käytettyjä salasanoja voi lopulta onnistua. DNC:n hakkeroinnissa ei kuitenkaan ole joitakin muiden hakkerihyökkäysten piirteitä. Poliittisesti motivoituneilla hakkereilla on tapana julkaista asiakirjoja heti, kun he saavat ne käsiinsä, koska he haluavat nolata kohteensa. Valtion sponsoroimat hakkerit sitä vastoin väijyvät paljon todennäköisemmin verkon sisällä kuukausia ja varastavat tietoja hitaasti ajan mittaan. Miksi Venäjä tekisi näin, jos se todellakin on hyökkäysten takana? Venäjä ja Kiina ovat molemmat tunnettuja laajamittaisista verkkovakoiluoperaatioista. Näissä hyökkäyksissä saatuja tietoja käytetään usein diplomaattisten ja kaupallisten neuvottelujen apuna ja omien päämäärien edistämiseen.</w:t>
      </w:r>
    </w:p>
    <w:p>
      <w:r>
        <w:rPr>
          <w:b/>
        </w:rPr>
        <w:t xml:space="preserve">Tulos</w:t>
      </w:r>
    </w:p>
    <w:p>
      <w:r>
        <w:t xml:space="preserve">Guccifer 2.0:ksi itseään kutsuva yksinäinen hakkeri on ottanut vastuun Yhdysvaltain demokraattiseen puolueeseen kohdistuneesta vahingollisesta hakkerointihyökkäyksestä.</w:t>
      </w:r>
    </w:p>
    <w:p>
      <w:r>
        <w:rPr>
          <w:b/>
        </w:rPr>
        <w:t xml:space="preserve">Esimerkki 1.5486</w:t>
      </w:r>
    </w:p>
    <w:p>
      <w:r>
        <w:t xml:space="preserve">April Welsh Blackwoodista, Caerphillyn kreivikunnasta, romahti vain viikkoja sen jälkeen, kun hän oli aloittanut sukupuolenkorjauslääkkeiden käytön syyskuussa 2015. Hänen terveydentilansa heikkeni niin, että hän vietti kaksi viikkoa sairaalassa - hän sanoi, että hormonihoitoa saaville tarvitaan enemmän tietoa. Aneurin Bevanin terveyslautakunta sanoi olevansa pahoillaan siitä, että hänellä oli näitä huolia. "En tajunnut, kuinka suurissa vaikeuksissa olin, ennen kuin aloin romahtaa", 33-vuotias kertoi S4C:n dokumentissa. "Kun aloitin hormonit, se alkoi aluksi hyvin, ja luulen, että noin kuukauden kuluttua sain ensimmäisen kohtaukseni." Aluksi hän luuli saavansa paniikkikohtauksen, mutta kun kohtauksia seurasi, hän tajusi, ettei kyse ollut vain ahdistuksesta: "Se iski minuun kuin salamanisku". Welsh sanoi, että hänelle ei kerrottu mahdollisista sivuvaikutuksista eikä hormonikorvaushoitoa saaville henkilöille ollut tarjolla riittävästi tukea. "Tiesin, ettei se olisi mikään helppo nakki. Käännekohta minulle oli se, että kun sairastuin ja aloin ottaa yhteyttä, mitään ei ollut tarjolla." Lapsena Welsh kertoi pitäneensä sukupuoleensa liittyvät tunteensa salassa vuosikausia. "En ollut koskaan kuullut transsukupuolisuudesta - en tiennyt, että kaltaisiani ihmisiä on olemassa. Kun tulin teini-ikään, aloin kuulla pieniä juttuja ja ajattelin, että 'voi luoja - se olen minä'." Hän sanoi, että hän oli oikeassa. Paljastuttuaan perheelleen hän päätti, että oli aika ottaa seuraava askel ja oli valmis hormonikorvaushoitoon. "Minulla oli muutamia ongelmia - terveyteni alkoi heikentyä - energian menetys, kovat päänsäryt, mutta ajattelin vain, että se oli osa prosessia. "Ajattelin, että se on aika invasiivinen hoito, joten jonkinlaisia sivuvaikutuksia on odotettavissa", hän sanoi. Sairastuttuaan Welshin hoitoa jouduttiin lykkäämään, kunnes hänet lopulta siirrettiin Lontoon Tavistock and Portland Hospitaliin. Hän sanoi: "En odottanut hoidon menevän näin, tunnen nyt ehdottomasti oloni turvallisemmaksi endokrinologin hoidossa, jolla on paljon kokemusta transsukupuolisista potilaista." Hän sanoi: "En odottanut hoidon menevän näin." Aneurin Bevanin yliopiston terveyslautakunnan tiedottaja sanoi: "Olemme hyvin pahoillamme kuullessamme, että April on huolissaan saamastaan hoidosta. Pyydämme, että hän ottaa suoraan yhteyttä meihin, jotta voimme tutkia hänen väitteitään."</w:t>
      </w:r>
    </w:p>
    <w:p>
      <w:r>
        <w:rPr>
          <w:b/>
        </w:rPr>
        <w:t xml:space="preserve">Tulos</w:t>
      </w:r>
    </w:p>
    <w:p>
      <w:r>
        <w:t xml:space="preserve">Transsukupuolinen nainen kertoi pelänneensä henkensä puolesta hormonihoidon aikana.</w:t>
      </w:r>
    </w:p>
    <w:p>
      <w:r>
        <w:rPr>
          <w:b/>
        </w:rPr>
        <w:t xml:space="preserve">Esimerkki 1.5487</w:t>
      </w:r>
    </w:p>
    <w:p>
      <w:r>
        <w:t xml:space="preserve">Viraston tiedottajan mukaan Oakleyn toimipaikan henkilöstö siirretään GCHQ:n pääkeskukseen Benhallissa Cheltenhamissa vuoden 2011 loppuun mennessä. "Kun henkilökunta on lähtenyt, kaikki rakennukset puretaan, maa kunnostetaan ja valmistellaan myytäväksi", hän sanoi. GCHQ on toiminut Gloucestershiren kaupungissa viimeiset 60 vuotta. "Tämä päätös heijastaa Oakleyn alueen ylläpitokustannusten nousua ja vaatimusta laajoista tulevista investoinneista, joilla varmistetaan, että rakennukset pysyvät turvallisina ja tarkoitukseensa sopivina". "Benhall tarjoaa parempaa vastinetta rahalle, ja siellä on riittävästi kapasiteettia Oakleyn työvoiman vastaanottamiseen", GCHQ:n tiedottaja lisäsi. GCHQ:lla on myös kaksi pienempää toimipaikkaa Cornwallissa ja Pohjois-Yorkshiressä. Virasto on yksi Yhdistyneen kuningaskunnan kolmesta tiedustelupalvelusta. Se toimii yhdessä turvallisuuspalvelun (MI5) ja salaisen tiedustelupalvelun (MI6) kanssa suojellakseen Yhdistyneen kuningaskunnan kansallisia turvallisuusetuja.</w:t>
      </w:r>
    </w:p>
    <w:p>
      <w:r>
        <w:rPr>
          <w:b/>
        </w:rPr>
        <w:t xml:space="preserve">Tulos</w:t>
      </w:r>
    </w:p>
    <w:p>
      <w:r>
        <w:t xml:space="preserve">Yksi hallituksen tiedustelupalvelun GCHQ:n Cheltenhamissa käyttämistä rakennuksista aiotaan purkaa.</w:t>
      </w:r>
    </w:p>
    <w:p>
      <w:r>
        <w:rPr>
          <w:b/>
        </w:rPr>
        <w:t xml:space="preserve">Esimerkki 1.5488</w:t>
      </w:r>
    </w:p>
    <w:p>
      <w:r>
        <w:t xml:space="preserve">Lutonissa sijaitsevalla Marsh Farm -alueella toteutetaan 23 miljoonan punnan uudistushanke. Vuonna 1995 alueella mellakoitiin kahtena yönä, jolloin noin 500 ihmistä hyökkäsi poliisin kimppuun bensiinipommeilla, pulloilla ja tiilillä. Sitä seurasivat neljä päivää kestäneet mellakat vuonna 1992. Alueelle rakennetaan 93 uutta asuntoa vuoden 2018 loppuun mennessä. Purley Centressä aiemmin sijainneet kaupat ovat muuttaneet.</w:t>
      </w:r>
    </w:p>
    <w:p>
      <w:r>
        <w:rPr>
          <w:b/>
        </w:rPr>
        <w:t xml:space="preserve">Tulos</w:t>
      </w:r>
    </w:p>
    <w:p>
      <w:r>
        <w:t xml:space="preserve">Purkutyöryhmät ovat siirtyneet purkamaan mellakoiden runtelemaa asuinaluetta.</w:t>
      </w:r>
    </w:p>
    <w:p>
      <w:r>
        <w:rPr>
          <w:b/>
        </w:rPr>
        <w:t xml:space="preserve">Esimerkki 1.5489</w:t>
      </w:r>
    </w:p>
    <w:p>
      <w:r>
        <w:t xml:space="preserve">Ruth Davidson sanoi, että hänen puolueensa oli saamassa kannatusta kaikkialla Skotlannissa, eikä se "enää piileskele". Hän ennusti, että ensi vuoden valtuustovaaleissa puolue saavuttaisi parhaan tuloksensa sitten hallinnon hajauttamisen. Davidson kehotti myös Skotlannin pääministeriä Nicola Sturgeonia sulkemaan pois toisen itsenäisyyskansanäänestyksen. Hän sanoi konferenssin viimeisenä päivänä: "Enemmistö ei halua palata menneisyyden erimielisyyksiin - haluamme tarttua tulevaisuuden mahdollisuuksiin. "Useimmat skotit ovat saaneet tarpeekseen. Ja he sanovat hänelle: "Sääli, arvoisa pääministeri, antakaa tämän olla."" Skotlannin konservatiivit ovat tällä hetkellä toiseksi suurin puolue Holyroodissa SNP:n jälkeen ohitettuaan työväenpuolueen ensimmäistä kertaa sitten Skotlannin parlamentin perustamisen vuonna 1999. Tosin konservatiiveilla on Skotlannissa vain yksi kansanedustaja, kun taas SNP:llä oli viime vuoden parlamenttivaaleissa 56 kansanedustajaa. Davidson sanoi, että hänen puolueensa "nousi SNP:tä vastaan" ja tarjosi "vahvan opposition, jota Skotlanti niin kipeästi tarvitsee". Hän lisäsi: "Bordersista Banffiin osoitamme, että on olemassa toinenkin tie. Parempi tapa. "Se ei yritä lietsoa erimielisyyksiä tai jakaa maata, vaan se on sellainen, joka tekee työtä ja jatkaa sitä." Hän sanoi: "Se on hyvä tie." SNP:n johtaja ja Skotlannin pääministeri Sturgeon sanoi, että toinen itsenäisyyskansanäänestys on "erittäin todennäköinen" sen jälkeen, kun Skotlanti äänesti EU:ssa pysymisen puolesta, mutta koko Yhdistynyt kuningaskunta äänesti EU-eron puolesta. Hän on antanut Skotlannin hallituksen virkamiehille tehtäväksi ryhtyä laatimaan suunnitelmia uutta äänestystä varten ja käynnisti hiljattain "uuden keskustelun", jolla pyritään lisäämään itsenäisyyden kannatusta. Viimeaikaiset mielipidetutkimukset ovat kuitenkin osoittaneet, että itsenäisyyden kannatus ei ole muuttunut merkittävästi Brexit-äänestyksen jälkeen, ja niukka enemmistö näyttää edelleen kannattavan Skotlannin pysymistä Yhdistyneessä kuningaskunnassa. Davidson kehotti konservatiivien konferenssia olemaan uskomatta SNP:n väitteitä siitä, että Skotlannin itsenäisyys olisi nyt väistämätöntä, ja lupasi "taistella joka sentin" Yhdistyneen kuningaskunnan pitämiseksi yhdessä. Hän sanoi: "Emme voi olla varmoja, että se on mahdollista: Davidson sanoi: "Jokainen kansakunta on yksittäistä puoluetta ja henkilöä suurempi. "Seuraavan kerran, kun näette Nicola Sturgeonin aloittavan tappelun tai väittävän, että Yhdistynyt kuningaskunta on mennyttä, muistakaa, että hän ei puhu koko maan puolesta. "Ja kun hän uhkailee, että hän ottaa jälleen esille erimielisyyttä aiheuttavan kansanäänestyksen, kansakunta ei ole hänen takanaan. Hän ei puhu enemmistön puolesta. Koska enemmistö meistä haluaa jatkaa eteenpäin." Hän käytti puheessaan Theresa Mayta todisteena siitä, että "sukupuoli ei ole este etenemiselle" Britanniassa. Davidson puhui juuri ennen pääministerin puhetta Birminghamissa järjestettävässä konferenssissa. May kertoi kokoukselle, että "olemme yksi Yhdistynyt kuningaskunta - Englanti, Skotlanti, Wales ja Pohjois-Irlanti". Hän toisti konferenssin avauspuheenvuoronsa sanat sanomalla: "Ja aion aina taistella säilyttääkseni ylpeän, historiallisen unionimme, enkä koskaan anna eripuraa aiheuttavien nationalistien ajaa meitä erilleen." Viikonloppuna SNP syytti Mayta "kiihottavan" kielenkäytön käytöstä ensimmäisen puheensa jälkeen.</w:t>
      </w:r>
    </w:p>
    <w:p>
      <w:r>
        <w:rPr>
          <w:b/>
        </w:rPr>
        <w:t xml:space="preserve">Tulos</w:t>
      </w:r>
    </w:p>
    <w:p>
      <w:r>
        <w:t xml:space="preserve">Skotlannin konservatiivit ovat "ulkona ja ylpeitä" ja "tulleet jäädäkseen", sanoi heidän johtajansa Birminghamissa pidetyssä konservatiivien konferenssissa.</w:t>
      </w:r>
    </w:p>
    <w:p>
      <w:r>
        <w:rPr>
          <w:b/>
        </w:rPr>
        <w:t xml:space="preserve">Esimerkki 1.5490</w:t>
      </w:r>
    </w:p>
    <w:p>
      <w:r>
        <w:t xml:space="preserve">Roger HarrabinYmpäristöanalyytikko Sen uuden raportin mukaan kansallisia lämpötilaennätyksiä on rikottu enemmän kuin aiempina vuosikymmeninä. Helleaaltojen aiheuttamat kuolemantapaukset lisääntyivät kyseisellä vuosikymmenellä. Tämä korostui erityisesti äärimmäisinä kesinä Euroopassa vuonna 2003 ja Venäjän federaatiossa vuonna 2010. Vaikka vuosikymmen oli toiseksi sateisin sitten vuoden 1901 (2010 oli sateisin vuosi), tulvissa kuoli vähemmän ihmisiä kuin edellisellä vuosikymmenellä. Suuri osa kuolemantapausten vähenemisestä on seurausta paremmista varoitusjärjestelmistä ja lisääntyneestä varautumisesta. WMO:n mukaan ilmastotietoja tarvitaan entistä enemmän, koska ilmasto muuttuu edelleen. Sen raportissa The Global Climate 2001-2010, A Decade of Climate Extremes analysoitiin maailmanlaajuisia ja alueellisia suuntauksia sekä äärimmäisiä tapahtumia, kuten hirmumyrsky Katrina, Pakistanin tulvat ja kuivuus Amazonilla, Australiassa ja Itä-Afrikassa. Vuosikymmen oli lämpimin molemmilla pallonpuoliskoilla sekä maan että meren pintalämpötilojen osalta. Ennätyksellisen lämpimään aikaan liittyi arktisen merijään nopea väheneminen ja Grönlannin ja Etelämantereen jääpeitteiden ja jäätiköiden massan häviämisen kiihtyminen. Maailmanlaajuinen keskimääräinen merenpinnan taso nousi noin 3 mm vuodessa, mikä on noin kaksinkertainen verrattuna 1900-luvun havaittuun 1,6 mm:n vuosittaiseen trendiin. Maailmanlaajuinen merenpinta oli vuosikymmenen aikana keskimäärin noin 20 cm korkeammalla kuin vuonna 1880. Raportissa todetaan, että vuosikymmenen korkeat lämpötilat saavutettiin ilman, että maailmaa tyypillisesti lämmittävä El Nino -ilmiö olisi ollut voimakas. Raportissa todetaan, että voimakas El Nino -jakso olisi todennäköisesti nostanut lämpötiloja vielä korkeammalle. Vaikka lämpötilojen kokonaisnousu on hidastunut 1990-luvulta lähtien, WMO:n mukaan lämpötilat nousevat edelleen, mikä johtuu ihmisen aiheuttamista kasvihuonekaasuista. WMO:n pääsihteeri Michel Jarraud sanoi: "Ilmaston luonnollinen vaihtelu, joka johtuu osittain ilmakehän ja valtamerten välisestä vuorovaikutuksesta, tarkoittaa, että jotkut vuodet ovat viileämpiä kuin toiset. Vuositasolla maailmanlaajuinen lämpötilakäyrä ei ole tasainen. Pitkällä aikavälillä perussuuntaus on selvästi nouseva, ja viime aikoina suuntaus on ollut voimakkaampi." Ilmastonmuutoksen epäilijät kuitenkin korostavat lämpötilojen liikkumattomuutta koko vuosikymmenen ajan. Atmospheric and Environmental Researchin (AER) vuodenaikojen ennustamisesta vastaava johtaja Judah Cohen sanoi BBC Newsille, että asia riippuu aikajänteestä. "Pidemmillä ajanjaksoilla (kaksi vuosikymmentä tai pidempään) havaitsimme vankan ja tilastollisesti merkitsevän lämpenemissuuntauksen", hän sanoi. Lyhyemmillä ajanjaksoilla - vuosikymmen tai vähemmän - ei ole enää merkittävää lämpötilasuuntausta kummallakaan merkillä, mikä vastaa raportteja globaalien lämpötilojen viimeaikaisesta "tasaantumisesta"." Siitä huolimatta monet ilmastotutkijat ovat hälyttyneitä vuosikymmenen aikana tasaisen korkeista lämpötiloista. Vuosikymmenen jokainen vuosi vuotta 2008 lukuun ottamatta oli kaikkien aikojen 10 lämpimimmän vuoden joukossa. Lämpimin koskaan mitattu vuosi oli 2010, jolloin lämpötila oli arviolta 0,54 celsiusastetta korkeampi kuin perusjakson 1961-1990 pitkäaikainen keskiarvo, joka oli 14,0 celsiusastetta, ja seuraavaksi lämpimin vuosi oli 2005. Grönlannissa mitattiin suurin vuosikymmenen lämpötilan poikkeama, +1,71 C pitkän aikavälin keskiarvon yläpuolella, ja vuonna 2010 lämpötila oli +3,2 C keskiarvon yläpuolella. Afrikassa vallitsi vuosikymmenen jokaisena vuonna normaalia lämpimämmät olosuhteet. WMO:n tutkimuksen tulokset osoittivat, että lähes 94 prosentissa raportoivista maista vuosikymmen oli lämpimin vuosina 2001-2010. Yksikään maa ei ilmoittanut, että vuosikymmenen keskilämpötila olisi ollut maanlaajuisesti pitkän aikavälin keskiarvoa viileämpi. Tutkijoiden mukaan maapallon lämpötilan nousun ja sään ääri-ilmiöiden välillä saattaa olla yhteys. WMO:n mukaan toistaiseksi ei ole olemassa vakuuttavia todisteita yhteydestä mihinkään yksittäiseen sääilmiöön, lukuun ottamatta ehkä vuoden 2003 Euroopan helleaaltoja. Tämä tutkimusala on kuitenkin hyvin aktiivinen. Professori Myles Allen Oxfordin yliopistosta kertoi BBC Newsille: "Ennustimme tämän vuosikymmenen lämpötilan käyttämällä tavanomaista havaitsemis- ja attribuutioanalyysia ja tietoja vuoteen 1996 asti (jolloin monet väittivät, ettei ihmisen vaikutus maapallon ilmastoon ollut edes havaittavissa), ja onnistuimme siinä parin sadasosan asteen tarkkuudella. "1990-luvulla oli paljon aurinkoharrastajia, jotka selittivät 1970-luvulta lähtien havaitun lämpenemisen auringon kirkastumisella - mikä ei oikein toiminut, kun siirryimme äärimmäiseen auringon minimiin ja silti koimme kaikkien aikojen lämpimimmän vuosikymmenen. Hän lisäsi: "Kyseessä on vain yksittäinen datapiste (eikä kukaan ennustanut lyhyemmän aikavälin trendin puuttumista vuodesta 2000 lähtien), mutta se on silti huomion arvoinen. Katsotaan, mitä seuraava vuosikymmen tuo tullessaan." Seuraa Rogeria Twitterissä @rharrabin</w:t>
      </w:r>
    </w:p>
    <w:p>
      <w:r>
        <w:rPr>
          <w:b/>
        </w:rPr>
        <w:t xml:space="preserve">Tulos</w:t>
      </w:r>
    </w:p>
    <w:p>
      <w:r>
        <w:t xml:space="preserve">Maailman ilmatieteen järjestön mukaan maapallolla koettiin ennennäkemättömiä ilmaston ääri-ilmiöitä vuosikymmenellä 2001-2010.</w:t>
      </w:r>
    </w:p>
    <w:p>
      <w:r>
        <w:rPr>
          <w:b/>
        </w:rPr>
        <w:t xml:space="preserve">Esimerkki 1.5491</w:t>
      </w:r>
    </w:p>
    <w:p>
      <w:r>
        <w:t xml:space="preserve">Toukokuussa 2014 tulipalossa tuhoutuneen Mackintosh-kirjaston raunioille lähetettiin 25 kansainvälistä taiteilijaa. Heidän luomansa teokset myydään huutokaupassa, jolla kerätään rahaa Mackintosh Campus Appeal -hankkeelle. Toiveena on kerätä 32 miljoonaa puntaa. Mukana on myös Grayson Perry, Cornelia Parker, Jenny Saville, David Shrigley ja Douglas Gordon sekä Chapman Brothers ja Sir Peter Blake, joiden joukossa on seitsemän Turner-palkinnon voittajaa. Jokaiselle taiteilijalle lähetettiin erityisesti häntä varten valittu materiaali ja viesti, jossa kerrottiin, mikä se oli ja mistä se oli peräisin, sekä selitettiin huutokaupan konsepti. Perry, joka on tehnyt uurnan, jossa lukee "Art is dead. Kauan eläköön taide", hän sanoi: "Se on tragedia. Se on Britannian kuuluisin taidekoulurakennus. "Se on myös Mackintoshin mestariteos. Se on kaksinkertainen tragedia. "Olin hyvin innoissani, kun sain hiililaatikon. Sain idean melkein heti, ja ajatus uurnan tekemisestä oli itsestään selvä. "Ajatus vaikeuden muistamisesta tai juhlistamisesta - haavan kunnioittamisesta. Se on jotain, mitä yritän tehdä. Jatka eteenpäin ja ota siitä kaikki irti. "Pidän kovasti ajatuksesta käyttää nuotiossa syntyneitä hiiliä. Minusta se oli hyvin fiksua. Se on myös tuore - sitä ei ole tullut esiin aiemmin. "Meitä kaikkia on pyydetty tekemään T-paitoja, pikkuhousuja ja mukeja - loputtomia hyväntekeväisyyskierroksia. Minulle tulee noin kaksi viikossa." Ash To Art -nimisen projektin on luonut viestintätoimisto J. Walter Thompson London yhteistyössä Glasgow School of Art Development Trustin kanssa. Teos on esillä Christie'sissä Lontoossa King Streetillä 3.-7. maaliskuuta, ja se huutokaupataan sodanjälkeisen ja nykytaiteen päivämyynnissä 8. maaliskuuta. Jokaisessa teoksessa, jotka kattavat erilaisia käytäntöjä, kuten kuvanveistoa, valokuvausta, piirustusta ja maalausta, on käytetty palon jäänteitä, hiiltyneistä puista ja roskista kirjoihin ja huonekaluihin. Niihin kuuluvat Kapoorin puunpalaset punaisessa plasmapakkauksessa ja Gordonin pronssiksi valettu palanut puu. Opiskelijat olivat valmistautuneet tutkintoesityksiinsä, kun A-luokan Charles Rennie Mackintosh -rakennuksen liekit syttyivät. Tulipalo aiheutti huomattavia vahinkoja länsisiivessä, muun muassa maineikkaan kirjaston menetyksen. Skotlannin palo- ja pelastuspalvelun tutkimuksissa päädyttiin siihen, että syynä olivat paisuvaa vaahtoa sisältäneestä kanisterista peräisin olevat palavat kaasut. Raportin mukaan kaasut syttyivät, kun ne joutuivat kosketuksiin projektorin kuuman pinnan kanssa. Tähän mennessä Mackintosh Campus Appeal on kerännyt 18,5 miljoonaa puntaa. Glasgow School of Artin johtaja, professori Tom Inns sanoi: "On ollut ilo työskennellä J. Walter Thompson Londonin luovan tiimin kanssa viimeisten kahden vuoden aikana tämän mielikuvituksellisen aloitteen parissa, joka auttaa meitä keräämään 32 miljoonaa puntaa, jotka tarvitaan visiomme toteuttamiseen."</w:t>
      </w:r>
    </w:p>
    <w:p>
      <w:r>
        <w:rPr>
          <w:b/>
        </w:rPr>
        <w:t xml:space="preserve">Tulos</w:t>
      </w:r>
    </w:p>
    <w:p>
      <w:r>
        <w:t xml:space="preserve">Johtavat taiteilijat, kuten Sir Antony Gormley, Anish Kapoor ja Simon Starling, ovat käyttäneet tulipalossa tuhoutuneen Glasgow School of Artin materiaalia uusien teosten luomiseen ja varojen keräämiseen.</w:t>
      </w:r>
    </w:p>
    <w:p>
      <w:r>
        <w:rPr>
          <w:b/>
        </w:rPr>
        <w:t xml:space="preserve">Esimerkki 1.5492</w:t>
      </w:r>
    </w:p>
    <w:p>
      <w:r>
        <w:t xml:space="preserve">Simon Burns ilmoitti asiasta vastauksena Morecamben ja Lunesdalen konservatiivisen kansanedustajan David Morrisin kysymykseen. Hallituksen on tehtävä lopullinen päätös suunnitelmista 19. maaliskuuta mennessä, ja jos ne hyväksytään, työt voivat alkaa heinäkuussa. 123 miljoonan punnan hanke voisi valmistua joulukuuhun 2015 mennessä. Morris sanoi, että kyseessä on "erinomainen uutinen", ja lisäsi, että "tie on alueen ja talouden etu". Useat suunnittelumuutokset ovat vähentäneet hankkeen kustannuksia 139 miljoonasta punnasta 123 miljoonaan puntaan sen jälkeen, kun alkuperäiset suunnitelmat hyväksyttiin vuonna 2010. Liikenneministeriö rahoittaa uudelleen suunniteltua hanketta 111 miljoonalla punnalla, ja Lancashiren kreivikunnanvaltuusto rahoittaa loput 12 miljoonaa puntaa.</w:t>
      </w:r>
    </w:p>
    <w:p>
      <w:r>
        <w:rPr>
          <w:b/>
        </w:rPr>
        <w:t xml:space="preserve">Tulos</w:t>
      </w:r>
    </w:p>
    <w:p>
      <w:r>
        <w:t xml:space="preserve">Liikenneministerin mukaan Heyshamin ja Morecamben yhdistävän suuren tienrakennushankkeen työt M6-tielle voivat alkaa kuukausien kuluessa.</w:t>
      </w:r>
    </w:p>
    <w:p>
      <w:r>
        <w:rPr>
          <w:b/>
        </w:rPr>
        <w:t xml:space="preserve">Esimerkki 1.5493</w:t>
      </w:r>
    </w:p>
    <w:p>
      <w:r>
        <w:t xml:space="preserve">Afrikassa ei koskaan odota olevan kylmä, mutta täällä ylhäällä Kenian Laikipian ylätasangolla on pakkasta. Paksu pilvi peittää Kenia-vuoren huiput, ja pimeyden laskeutuessa lämpötila laskee. Makaan märässä ruohossa kolmen raskaasti aseistetun kenialaisen kanssa. Sadan metrin päässä edessäni seisoo kolme valkoista sarvikuonoa. Ne eivät huomaa läsnäoloamme, ja täältä käsin, kolmella laukauksella, kumppanini voisivat ansaita vuoden palkan kukin. Mutta he eivät tee niin. He kuuluvat SAS-koulutettuun yksityisarmeijaan, joka on koottu suojelemaan lajia salametsästäjiltä. Kysyn kersantilta, mitä hän tekisi, jos näkisi jonkun ystävistään tai naapureistaan puuhastelevan jotain pahaa. Hänen vastauksensa on yksiselitteinen. "Jos hän tulee tappamaan sarvikuonoja, hän ryöstää koko yhteisön. Ammun hänet kuoliaaksi." Ennen Keniassa oli 200 000 lyhytnäköistä petoa. Määrä romahti noin 200:aan 80-luvun puolivälissä, mutta suojelualueiden perustamisen myötä kanta on elpynyt noin 600:aan. Lisätietoja Lewan ja Boranan suojelualueet - 375 neliökilometriä tuulisella entisellä karjanhoitoalueella - muodostavat yhden näistä suojelualueista. Tänne siirrettiin haavoittuvia sarvikuonoja, sekä valko- että mustasarvikuonoja, vuodesta 1984 lähtien, mutta sitten salametsästäjät löysivät ne. "Menetimme 17 sarvikuonoa 90:stä", sanoo Boranan Michael Dyer. "Meidät oli lyöty ja huijattu, joten meidän oli tehostettava toimintaamme." Dyer palkkasi Britannian armeijan entisen erikoisjoukkojen kouluttajan kouluttamaan paikallisista miehistä koostuvaa, käsin valittua miliisiä ja antoi heille oikeuden käyttää tappavaa voimaa rekisteröimällä heidät Kenian poliisin reserviläisiksi. "He toimivat neljän miehen ryhmissä, joihin kuuluu tarkka-ampuja, kaksi kiväärimiestä ja merkinantomies", Dyer sanoo. "Heillä on pimeänäkölaitteet ja digitaaliradiot, joten he voivat tarvittaessa kutsua maa- ja ilmatukea." Ryhmät tarkkailevat 102 sarvikuonoa, mutta kun ne havaitsevat salametsästäjiä, ne eivät pidätä heitä. Ne eivät edes pyydä heitä laskemaan aseitaan. Sen sijaan ne tappavat ne - tähän mennessä 19 - sekunnin murto-osissa tehdyissä väijytyksissä, joiden aikana uhrit eivät luultavasti koskaan tienneet, mikä heihin osui. Dyerin mukaan tämä on turvallisin tapa käsitellä miehiä, joita uhkaa 25 vuoden vankeusrangaistus, jos heidät tuomitaan. "Teknisesti ottaen meidän on tarjottava heille mahdollisuus antautua", hän lisää, "mutta se tapahtuu yleensä sen jälkeen, kun heidät on jo lamaannuttu." "He eivät ole enää kykeneviä siihen." Ja se toimii. Salametsästäjät, jotka voivat ansaita Hanoissa 21 000 dollaria (15 000 puntaa) 9 kilon sarvesta, jonka arvo Hanoissa on 570 000 dollaria (400 000 puntaa), eivät ole luovuttaneet, mutta viime vuonna Lewan suojelualueella ei salametsästetty yhtään sarvikuonoa. Borana menetti vain yhden, joka ammuttiin heinäkuussa. Mutta eikö rikkaiden valkoisten miesten perustama yksityisarmeija, joka ampuu salametsästäjät välittömästi, herätä huolestuttavia kysymyksiä laillisuudesta ja etiikasta? Dyer torjuu kysymyksen. "Sarvikuono on ollut tällä planeetalla viisi miljoonaa vuotta", hän sanoo. "Jos me emme suojele sitä, kuka sitten suojelee?" Matkailusta hyötyvä paikallisyhteisö näyttää olevan samaa mieltä. "Salametsästäjät ovat pahoja ihmisiä", sanoo eräs paimen. "Joskus näemme heitä kaupungissa. Köyhiä miehiä, jotka ovat yhtäkkiä rikkaita. He eivät voi käyttää rahojaan täällä. Pakotamme heidät lähtemään." Julkkisten ja kuninkaallisten vetoomuksista huolimatta sarvi - statussymboli, jonka uskotaan parantavan kaiken krapulasta syöpään - on yhä halukkaampi. Jokainen Lewan ja Boranan sarvikuono on potentiaalinen kohde, mikä tarkoittaa, että jokainen eläin tarvitsee ympärivuorokautista suojelua. Kuten Dyer asian ilmaisee, "sarvikuonojen elossa pitäminen on vain rahan menetys". Puskassa kersantti antaa käsimerkin, ja me vetäydymme - kolme hiljaista tappajaa ja yksi kömpelö toimittaja. "Edes teidän kanssanne sarvikuonot eivät tienneet, että olimme paikalla", korpraali kuiskaa. "Nyt näette, miten helppoa salametsästäjien on." Boda bodat - Kiinasta tuodut halvat moottoripyörät - ovat helpottaneet asiaa entisestään. Karkurikuskit kuljettavat niillä jengit pusikkoon, josta haetaan kätketyt aseet metsästystä varten. Kun eläin on kaatunut, salametsästäjät lähestyvät sitä, hakkaavat, sahaavat ja kaivavat sarven irti sen pistorasiasta. Viimeaikainen trendi on ollut jättää kasvojen iholäppä kiinni sarveen. Hanoin ja Pekingin tuntijoille se on todiste terroirista ja vuosikerrasta - se on sama kuin hienon viinipullon etiketti Ryhmä on yhä järkyttynyt viime heinäkuussa tapetusta sarvikuonosta. "Kuulimme laukauksen", kersantti sanoo, "mutta emme tienneet, mistä suunnasta se tuli. Kun löysimme raadon, salametsästäjät olivat jo lähteneet." Seuraavalla kerralla laukausta ei ehkä kuulukaan. "Salametsästäjät oppivat, kiväärimies sanoo. "Nyt he käyttävät jousia ja myrkkynuolia." Ehdotan, että tämä voisi helpottaa heidän pidättämistään, mutta kersantti pudistaa päätään. "Tapamme heidät silti", hän sanoo. Kuvat, ellei toisin mainita, Chris Haslamin luvalla Lisää lehdestä Vuonna 2014 Etelä-Afrikassa teurastettiin ennätykselliset 1215 sarvikuonoa niiden sarvien vuoksi - ja samaan aikaan metsänvartijat ja poliisit tappoivat 42 salametsästäjää. Tätä veristä konfliktia ruokkii Aasiassa vallalla oleva virheellinen uskomus, jonka mukaan sarvikuonon sarvi parantaa syöpää, ja se kiihtyy vuosi vuodelta. Salametsästys kultaa arvokkaammasta eläimestä Tilaa BBC News Magazinen sähköpostiuutiskirje ja saat artikkelit sähköpostiisi.</w:t>
      </w:r>
    </w:p>
    <w:p>
      <w:r>
        <w:rPr>
          <w:b/>
        </w:rPr>
        <w:t xml:space="preserve">Tulos</w:t>
      </w:r>
    </w:p>
    <w:p>
      <w:r>
        <w:t xml:space="preserve">Kenian Boranan luonnonsuojelualueella ryhdytään uusiin tiukkoihin toimenpiteisiin suojellakseen haavoittuvia sarvikuonoja salametsästäjiltä, jotka tappavat eläimiä niiden sarvien takia, kirjoittaa Chris Haslam.</w:t>
      </w:r>
    </w:p>
    <w:p>
      <w:r>
        <w:rPr>
          <w:b/>
        </w:rPr>
        <w:t xml:space="preserve">Esimerkki 1.5494</w:t>
      </w:r>
    </w:p>
    <w:p>
      <w:r>
        <w:t xml:space="preserve">Bill WilsonBusiness reportteri, BBC News Nissanista tulee City Football Groupin joukkueiden virallinen autokumppani Isossa-Britanniassa, Yhdysvalloissa ja Australiassa. City Football Groupiin kuuluvat Man City, New York City FC ja Melbourne City FC sekä naisten jalkapallojoukkueet. Ryhmä ja Nissan ovat olleet kumppaneita vuodesta 2014 lähtien. Autovalmistaja oli ryhmän ensimmäinen monen seuran yhteistyökumppani. City Football Groupin muihin seurasijoituksiin kuuluvat Japanin J-liigan Yokohama F Marinos, Uruguayn Primera Divisionin Club Atletico Torque ja Espanjan La Ligan FC Girona. Tuorein lisäys on Sichuan Jiuniu FC Kiinan kakkosliigasta. Man City, joka voitti kotimaisen kolmoisvoiton kaudella 2018-19, ei paljasta sopimuksen pituutta tai arvoa. Man Cityn lisäksi Nissan sponsoroi myös Uefan Mestarien liigaa ja kriketin maailmanmestaruuskisoja ja on NBA:n kumppani Kiinassa.</w:t>
      </w:r>
    </w:p>
    <w:p>
      <w:r>
        <w:rPr>
          <w:b/>
        </w:rPr>
        <w:t xml:space="preserve">Tulos</w:t>
      </w:r>
    </w:p>
    <w:p>
      <w:r>
        <w:t xml:space="preserve">Tällä hetkellä Itä-Aasian kiertueella oleva Manchester City on laajentanut japanilaisen autonvalmistaja Nissanin maailmanlaajuista sponsorointia "monivuotisella sopimuksella".</w:t>
      </w:r>
    </w:p>
    <w:p>
      <w:r>
        <w:rPr>
          <w:b/>
        </w:rPr>
        <w:t xml:space="preserve">Esimerkki 1.5495</w:t>
      </w:r>
    </w:p>
    <w:p>
      <w:r>
        <w:t xml:space="preserve">Manish PandeyNewsbeat-toimittaja Toukokuussa TikTok-tähti Loren Gray paljasti joutuneensa seksuaalisen hyväksikäytön kohteeksi 12-vuotiaana. Vasta saatuaan viestin, että joku tiesi ja saattaisi jakaa hänen tarinansa "väärällä tavalla", hän päätti puhua. Ainoassa haastattelussaan asiasta sen jälkeen 18-vuotias kertoo Radio 1 Newsbeatille olevansa kiitollinen positiivisesta reaktiosta. "Se oli minulle todella vaikeaa, koska en tiennyt, mitä odottaa. Ja pelkäsin, että ihmiset suhtautuisivat minuun eri tavalla." "En ollut valmistautunut siihen, sitä ei voi koskaan olla. Se oli vaikeaa, mutta minusta tuntuu, että käsittelin sen parhaalla mahdollisella tavalla." TikTok-videolla Loren kirjoitti joutuneensa pahoinpidellyksi kellarissa, joka kuului jollekin, johon hän luotti. "Kamppailin saadakseni palaset kasaan siitä, miksi tämä oli tapahtunut minulle. Tunsin itseni likaiseksi, toivottomaksi, rikki ja arvottomaksi", amerikkalainen lisäsi videolla. Loren ei kertonut kenellekään, myöskään vanhemmilleen, että hän aikoi kertoa julkisesti, mitä hänelle tapahtui. "Menin vain siihen, koska loppujen lopuksi se on minun tarinani. Joten se on minusta kiinni, kun jaan. "Mutta vanhempani olivat todella ylpeitä", hän lisää. Loren sanoo, ettei ole ilmoittanut tapahtuneesta viranomaisille. "En tehnyt sitä, koska silloin se ei ollut oikein paranemisprosessini kannalta." Mutta hän tietää, että raportointi "voi auttaa ja olla oikein muille ihmisille". Olosuhteet olivat hänen kohdallaan erilaiset, koska hänen vanhempansa "eivät olleet koskaan käsitelleet mitään vastaavaa", joten he "olivat todella epävarmoja siitä, mitä tehdä". "Kun kerroin asiasta kenellekään, siitä oli kulunut jo pari kuukautta. Halusin vain päästä eteenpäin." 'Se ei ole sinun vikasi, puhuminen voi auttaa' Lorenilla on yli 60 miljoonaa seuraajaa sosiaalisen median sivuillaan. Jakamisen jälkeen hän kertoo, että monet hänen faninsa ovat kertoneet omia tarinoitaan seksuaalisesta hyväksikäytöstä. Se osoittaa, että "koskaan ei voi tietää, mitä jonkun elämässä tapahtuu". "Mutta olen iloinen, että pystyin auttamaan ihmisiä jakamaan omia tarinoitaan, koska se on jotain, mitä tapahtuu monille ihmisille." Tietoa ja tukea Jos tarvitset tukea jossakin tässä artikkelissa esiin tulleessa asiassa, nämä järjestöt voivat auttaa sinua. Rape, Abuse &amp; Incest National Network -järjestön mukaan Yhdysvalloissa 15 prosenttia seksuaalisen väkivallan uhreista on 12-17-vuotiaita. Aluksi Loren syytti itseään pahoinpitelystä. Hän sanoo, että sisällä on aina kysymyksiä siitä, mitä olisi voinut tapahtua sen sijaan. "Sitä kysyy: 'Mitä jos olisin tehnyt toisin tai mitä olisi tapahtunut, jos olisin tehnyt jotakin muuta?'", Loren sanoo. "Se on luonnollinen tunne. Mutta vaatii paljon oppimista ja oivaltamista, jotta ymmärtää, ettei se ole oma vika, ja ihmisten kanssa puhuminen todella auttaa." Se, että muut ihmiset kuulivat, mitä hän kävi läpi, auttoi lievittämään joitakin näistä tunteista. "Vaikka ihmisten on todella vaikea ymmärtää, minulle vanhemmilleni puhuminen oli todella vaikeaa, mutta lopulta se oli kuin terapiaa." "Videoiden tekeminen erotti kaksi maailmaa toisistaan" Toinen asia, joka auttoi Lorenia, oli videoiden tekeminen, jota hän alkoi tehdä muutama kuukausi tapauksen jälkeen ajanvietteeksi kotiopetuksen aikana. "Minusta tuntuu, että videoiden tekeminen erotti kaksi maailmaa toisistaan, varsinkin kun aloin saada seuraajia. "Se auttoi minua erottamaan sen, mitä tunsin, ja sen elämän, joka minulla voisi olla." Hän kiittää fanejaan siitä, että he auttoivat häntä selviytymään vaikeista ajoista. "He eivät tienneet, mitä oli tapahtunut, joten he olivat vain tukemassa minua siinä, mitä tein ja mitä kohtaan olen intohimoinen, eli videoiden tekemisessä." Tärkeintä Lorenille oli, ettei hän antanut tapahtuneen hallita tulevaisuuttaan. "Tiedän, että varsinkin silloin se tuntuu todella elämää määrittävältä." "Katsot itseäsi eri tavalla, vaikka ajattelet, että muut ihmiset katsovat sinua eri tavalla, vaikka eivät katsoisi", hän lisää. "Mutta on tärkeää tietää, että näin ei aina ole. Tunnelin päässä on aina valoa." Seuraa Newsbeatia Instagramissa, Facebookissa, Twitterissä ja YouTubessa. Kuuntele Newsbeatia suorana lähetyksenä arkisin klo 12:45 ja 17:45 - tai kuuntele takaisin täällä.</w:t>
      </w:r>
    </w:p>
    <w:p>
      <w:r>
        <w:rPr>
          <w:b/>
        </w:rPr>
        <w:t xml:space="preserve">Tulos</w:t>
      </w:r>
    </w:p>
    <w:p>
      <w:r>
        <w:t xml:space="preserve">"Minua painostettiin jakamaan, mutta olen tavallaan iloinen, että se tapahtui."</w:t>
      </w:r>
    </w:p>
    <w:p>
      <w:r>
        <w:rPr>
          <w:b/>
        </w:rPr>
        <w:t xml:space="preserve">Esimerkki 1.5496</w:t>
      </w:r>
    </w:p>
    <w:p>
      <w:r>
        <w:t xml:space="preserve">Wainwright Society on ostanut sen yhdessä useiden yksityisten sponsoreiden kanssa. Seura haluaa säilyttää sen virallisessa Wainwright-arkistossa Kendalissa sijaitsevassa Cumbria-arkistokeskuksessa. Kirjan uskotaan sisältävän Wainwrightin ensimmäiset muistiinpanot, jotka hän teki luodessaan Lakeland Fellsin kuvaoppaita. Muistiinpanovihkossa kuvattuihin tuntureihin kuuluu Dove Crag, joka oli ensimmäinen tunturi, jonka Wainwright kirjoitti kirjaan 1, The Eastern Fells, vuonna 1952. Wainwright, joka eli vuodesta 1907 vuoteen 1991, laati kuuluisat Lakeland Fellsin kuvaoppaat vuosina 1952-1966.</w:t>
      </w:r>
    </w:p>
    <w:p>
      <w:r>
        <w:rPr>
          <w:b/>
        </w:rPr>
        <w:t xml:space="preserve">Tulos</w:t>
      </w:r>
    </w:p>
    <w:p>
      <w:r>
        <w:t xml:space="preserve">Tunturikävijä ja kirjailija Alfred Wainwrightin muistikirja on myyty huutokaupassa 8 600 punnalla.</w:t>
      </w:r>
    </w:p>
    <w:p>
      <w:r>
        <w:rPr>
          <w:b/>
        </w:rPr>
        <w:t xml:space="preserve">Esimerkki 1.5497</w:t>
      </w:r>
    </w:p>
    <w:p>
      <w:r>
        <w:t xml:space="preserve">Vallankaappausjohtajat pidättivät Keïtan tiistaina ja pakottivat hänet eroamaan, mikä sai aikaan maailmanlaajuisen tuomion. Ennen pidätystä Keïta joutui kuitenkin kohtaamaan valtavia katumielenosoituksia, ja monet Malissa ovat suhtautuneet myönteisesti hänen syrjäyttämisensä. Tuhannet ihmiset kokoontuivat Bamakon Itsenäisyyden aukiolle vuvuzelojen soidessa, ja monet julistivat voittoa entisestä presidentistä. "Olen riemuissani, me voitimme. Tulimme tänne kiittämään Malin kansaa, koska tämä on kansan voitto", opposition kannattaja Mariam Cissé sanoi uutistoimisto AFP:lle. "IBK on epäonnistunut", sanoi eläkkeellä oleva sotilas Ousmane Diallo, joka käyttää syrjäytetystä presidentistä yleisesti käytettyä nimikirjainta. "Kansa on voittanut." Hän kuitenkin varoitti, että "armeijan ei pitäisi nyt ajatella, että he voivat pysyä vallassa". Länsi-Afrikan johtajat ovat vaatineet, että Keïta asetetaan takaisin virkaansa, ja YK:n mukaan kaikki pidätetyt olisi vapautettava. Vallankaappausjohtajat sanovat kuitenkin keskustelevansa oppositiopuolueiden kanssa siirtymäkauden presidentin nimittämisestä, joka voisi olla siviili- tai sotilasjohtaja. Malin pohjoisilla aavikoilla on useita jihadistiryhmiä, ja niiden pelätään käyttävän vallankaappausta hyväkseen. Ne tekivät niin edellisen sotilasvallankaappauksen jälkeen vuonna 2012. Vallankaappausjohtajat ovat luvanneet kunnioittaa kansainvälisiä sopimuksia jihadistien torjumisesta. Maahan on sijoitettu tuhansia ranskalaisia, afrikkalaisia ja YK:n joukkoja taistelijoiden torjumiseksi. Punaisen Ristin kansainvälisen komitean mukaan oppositiojohtaja, jonka militantit sieppasivat maaliskuussa ennen kiisteltyjä vaaleja, on kirjoittanut kirjeitä perheelleen. Tämä on ensimmäinen yhteydenotto sen jälkeen, kun Soumaïla Cissé siepattiin maata järkyttäneessä tapauksessa, kertoo uutistoimisto AFP. Keïta voitti toisen kauden vuoden 2018 vaaleissa, mutta kesäkuusta lähtien hän on joutunut kohtaamaan valtavia katumielenosoituksia korruption, talouden huonon hoidon ja kiisteltyjen parlamenttivaalien vuoksi. Joukkojen keskuudessa on ollut myös vihaa palkkauksesta ja konfliktista jihadistien kanssa, jossa on kuollut kymmeniä sotilaita viime vuoden aikana. Missä Keïta on nyt? Yhdistyneiden Kansakuntien Malin lähetystö kertoo, että sen ihmisoikeusryhmä on käynyt hänen ja muiden tämän viikon vallankaappauksen johtajien vangitsemien virkamiesten luona. Se sanoo, että heitä pidetään edelleen vangittuina Katin sotilasleirillä pääkaupungin Bamakon ulkopuolella, jossa vallankaappaus alkoi, mutta ei anna lisätietoja. Armeijan mukaan kaksi pidätettyä on vapautettu - valtiovarainministeri ja entisen presidentin yksityissihteeri - mutta 17 vankia pidetään edelleen vangittuina. Ketkä ovat vallankaappausjohtajia? Eversti Assimi Goita, 37, on esitellyt itsensä uuden sotilasjuntan johtajaksi. Juntta kutsuu itseään Kansan pelastamisen kansalliseksi komiteaksi (CNSP). Eversti Goita oli Malin erikoisjoukkojen päällikkö, ja hän johti operaatioita Bamakossa sijaitsevaan Radisson Blu -hotelliin vuonna 2015 tehtyä jihadisti-iskua vastaan. Hänen kerrotaan saaneen sotilaskoulutusta Ranskassa, Saksassa ja Yhdysvalloissa, ja hän osallistui YK:n rauhanturvaoperaatioon Sudanin Darfurin alueella. Muita juntan jäseniä ovat CNSP:n varapuheenjohtaja eversti Malick Diaw ja ilmavoimien varapäällikkö eversti Wagué. Mitä oppositio sanoo? Yksi M5-oppositiokoalition puolueista, CMAS, sanoi tukevansa vallankaappausjohtajaa "etenemissuunnitelman kehittämisessä" kohti uusia vaaleja ja kehotti järjestämään perjantaina mielenosoitukset "Malin kansan voiton juhlistamiseksi". Vallankaappausjohtajien tapaamisen jälkeen Malin oppositioliikkeen M5:n johtaja, konservatiivinen imaami Mahmoud Dicko ilmoitti vetäytyvänsä politiikasta. Syitä ei kerrottu. Dicko oli yksi Keïtan eroa vaatineiden valtavien katumielenosoitusten avainhenkilöistä.</w:t>
      </w:r>
    </w:p>
    <w:p>
      <w:r>
        <w:rPr>
          <w:b/>
        </w:rPr>
        <w:t xml:space="preserve">Tulos</w:t>
      </w:r>
    </w:p>
    <w:p>
      <w:r>
        <w:t xml:space="preserve">Tuhannet ihmiset ovat lähteneet Malin pääkaupungin kaduille juhlimaan Ibrahim Boubacar Keïtasta vastaan tehtyä vallankaappausta.</w:t>
      </w:r>
    </w:p>
    <w:p>
      <w:r>
        <w:rPr>
          <w:b/>
        </w:rPr>
        <w:t xml:space="preserve">Esimerkki 1.5498</w:t>
      </w:r>
    </w:p>
    <w:p>
      <w:r>
        <w:t xml:space="preserve">Lucy WilliamsonBBC:n Pariisin-kirjeenvaihtaja Yhdeksää eri muslimijärjestöä edustavaa neuvostoa (CFCM) on tiettävästi pyydetty sisällyttämään tekstiin Ranskan tasavaltaisten arvojen tunnustaminen, islamin hylkääminen poliittisena liikkeenä ja ulkomaisen vaikutusvallan kieltäminen. "Emme ole kaikki samaa mieltä siitä, mikä tämä arvojen peruskirja on ja mitä se tulee sisältämään", sanoi Chems-Eddine Hafiz, CFCM:n varapuheenjohtaja ja Pariisin suuren moskeijan rehtori. Hän sanoi kuitenkin, että "olemme historiallisessa käännekohdassa islamin kannalta Ranskassa [ja] me muslimit kohtaamme vastuumme". Kahdeksan vuotta sitten hän sanoi ajattelevansa aivan toisin. Islamisti Mohamed Merah oli juuri tehnyt iskuja Toulousessa. "[Ranskan entinen] presidentti Sarkozy sai minut ylös sängystä viideltä aamulla puhumaan asiasta", hän muistelee. "Sanoin hänelle: 'Hänen nimensä voi olla Mohamed, mutta hän on rikollinen!' En halunnut tehdä yhteyttä rikoksen ja uskontoni välille. Nykyään teen sen. Ranskan imaameilla on töitä tehtävänä." Suunnitelmissa on, että CFCM luo rekisterin Ranskan imaameista, joista jokainen allekirjoittaisi peruskirjan vastineeksi akkreditoinnista. Presidentti Macron puhui lokakuussa muslimiviranomaisten "suunnattomasta painostamisesta". Tämä on kuitenkin vaikea tehtävä maassa, joka vaalii valtiollista sekularismia. Macron yrittää pysäyttää poliittisen islamin leviämisen ilman, että häntä pidetään uskonnon harjoittamiseen puuttuvana tai tiettyä uskontoa korostavana. Kaikkien muslimiryhmien integroimisesta ranskalaiseen yhteiskuntaan on tullut viime vuosina polttava poliittinen kysymys. Ranskassa on arviolta viisi miljoonaa muslimia, mikä on Euroopan suurin muslimivähemmistö. Ranskan islamin asiantuntija Olivier Roy sanoo, että peruskirja herättää kaksi ongelmaa. Toinen on syrjintä, koska se kohdistuu vain muslimisaarnaajiin, ja toinen on oikeus uskonnonvapauteen. "Sinun on pakko hyväksyä valtion lait", hän kertoi minulle, "mutta sinun ei tarvitse juhlia sen arvoja. Et voi esimerkiksi syrjiä LGBT-ihmisiä, mutta katolinen kirkko ei ole velvollinen hyväksymään samaa sukupuolta olevien avioliittoa." Muotisuunnittelija Iman Mestaoui saa säännöllisesti pahoinpitelyjä niiltä, joita hän kutsuu "vihaajiksi" - kovan linjan islamisteilta, jotka sanovat, että hänen huivimerkkinsä ja turbaaninsa eivät aina peitä naisen hiuksia tarpeeksi. Hän sanoo kuitenkin, että ajatus siitä, että imaamit saataisiin sitoutumaan "ranskalaisiin arvoihin", on ongelmallinen, kun monet pitävät muslimeja jo nyt liian vähän ranskalaisina. "Se asettaa meidät outoon tilanteeseen, jossa sinun on näytettävä ihmisille, että kannatat tasavaltalaisia arvoja; tunnet itsesi ranskalaiseksi, mutta he eivät tunne sinua sellaiseksi", hän selittää. "Meistä tuntuu, että mikään, mitä teemme - maksamme veroja, suoritamme [kansallista palvelua] - ei riitä. Sinun täytyy todistaa, että olet todella ranskalainen: sinun täytyy syödä sianlihaa, juoda viiniä, olla käyttämättä hijabia, käyttää minihametta. Ja se on naurettavaa." "Äärimmäisiä aikapommeja" Mutta Hassen Chalghoumi, Pariisin laitamilla sijaitsevan Drancyn moskeijan imaami, sanoo, että vuosien terrori-iskujen jälkeen hallituksen on ollut pakko toimia. Chalghoumi on nyt piilossa, koska hänen uudistusmielisten näkemystensä vuoksi on tullut runsaasti tappouhkauksia. "Meidän on tehtävä kaikkemme osoittaaksemme, että olemme hyvin integroituneita ja että kunnioitamme lakia", hän kertoi minulle. "Tämä on hinta, joka meidän on maksettava ääriainesten takia." Pariisin suuren moskeijan edustalla Charki Dennai saapuu rukoilemaan, rullattu matto ja Koraani kainalossaan. "Nämä nuoret [ääriainekset] ovat aikapommeja", hän sanoo. "Mielestäni imaamit ovat heille hieman liian kilttejä. Voimme kunnioittaa Ranskan lakia ja myös islamia, se on mahdollista. Sitä minä teen." On kuitenkin kyseenalaista, kuinka paljon vaikutusvaltaa imaameilla on nuorempien muslimien keskuudessa, etenkin kun kyse on ääriväkivallasta. "Se ei toimi", sanoo Olivier Roy, "hyvin yksinkertaisesta syystä: terroristit eivät tule salafistisista moskeijoista. Jos tarkastellaan terroristien elämäkertoja, yksikään heistä ei ole salafistien saarnojen tuote." Salafismi on poliittiseen islamiin samaistuva kovalinjainen, äärikonservatiivinen liike. Peruskirja on osa hallituksen laajempaa strategiaa, jolla pyritään hillitsemään ulkomaista vaikutusvaltaa, ehkäisemään väkivaltaisuuksia ja ääriryhmien uhkailua sekä saamaan takaisin nuoret, jotka tuntevat itsensä valtion unohtamiksi. Macron on ehdottanut arabiankielisen opetuksen lisäämistä valtion kouluissa ja investointien lisäämistä ränsistyneille alueille, ja hän on korostanut, että hänen kohteenaan ovat islamistit, jotka hylkäävät Ranskan lait ja arvot, eivät muslimit kokonaisuudessaan. Hakim El-Karoui on Ranskan islamististen liikkeiden asiantuntija Institut Montaigne -instituutissa, joka osallistuu säännöllisesti hallituksen pohdintoihin. "Olen strategian todellinen fani", hän kertoi minulle. "Se on kattava. Se on kulttuurinen ja koskee myös organisointia ja rahoitusta." Hänen mukaansa hallituksen pitäisi kuitenkin ottaa muslimit itse mukaan tämänkaltaisiin hankkeisiin, "koska he voivat tehdä paljon levittääkseen valistunutta versiota islamista sosiaalisissa verkostoissa - hallitus ei siihen pysty". Olivier Royn mukaan uutta peruskirjaa on vaikea panna täytäntöön ilman ruohonjuuritason muslimien sitoutumista. "Oletetaan, että paikallinen muslimiyhteisö päättää olla välittämättä CFCM:stä ja nimittää oman imaaminsa", hän kertoi minulle. "Mitä hallitus tekee? Joko muutamme perustuslakia ja luovumme uskonnonvapauden käsitteestä [tai] hallitus ei voi määrätä sertifioituja imaameja paikallisille muslimiyhteisöille." Pariisilaisessa studiossa kuvaamassa kuvia uutta kuvastoa varten Iman Mestaoui kertoo, että hän sai koko perheensä äänestämään presidentti Macronia vuonna 2017. Sen jälkeen hän on huomannut "valtavan muutoksen" oikealle esimerkiksi maahanmuutto- ja turvallisuuskysymyksissä. "Olin Macronin kannalla", hän sanoo. "Hän oli todellinen toivo yhteisössämme, mutta meistä tuntuu, että meidät on hylätty."</w:t>
      </w:r>
    </w:p>
    <w:p>
      <w:r>
        <w:rPr>
          <w:b/>
        </w:rPr>
        <w:t xml:space="preserve">Tulos</w:t>
      </w:r>
    </w:p>
    <w:p>
      <w:r>
        <w:t xml:space="preserve">Ranskan muslimineuvoston on määrä tavata presidentti Emmanuel Macron tällä viikolla vahvistaakseen uuden "tasavallan arvojen peruskirjan" tekstin, jonka maan imaamit voivat allekirjoittaa.</w:t>
      </w:r>
    </w:p>
    <w:p>
      <w:r>
        <w:rPr>
          <w:b/>
        </w:rPr>
        <w:t xml:space="preserve">Esimerkki 1.5499</w:t>
      </w:r>
    </w:p>
    <w:p>
      <w:r>
        <w:t xml:space="preserve">Rail Maritime and Transport Union (RMT) sanoi, että jäseniä äänestettiin sen jälkeen, kun Transport for London (TFL) oli ilmoittanut suunnitelmista, jotka koskevat junia, joissa on vain kuljettaja. Suunnitelmien mukaan vartijat eivät enää kulkisi Pohjois- ja Länsi-Lontoon reiteillä ja Gospel Oakista Barkingiin. Peter Austin London Overground Rail Operations Limitedistä (Lorol) sanoi, että vaihtoehtoisia työpaikkoja löydettäisiin. RMT:n pääsihteeri Bob Crow sanoi, että tulos on pettynyt: "RMT myöntää, että tämä tappava ehdotus on seurausta George Osbornen kattavassa menoarviossa ilmoitetusta 12,5 prosentin leikkauksesta TfL:n rahoitukseen. "Kyseessä on sama henkilökunta, jota on ylistetty matkustajien turvallisesta evakuoinnista hätätilanteissa ja joka on palvelun silmät ja korvat aikana, jolloin väkivalta ja varkaudet junissamme lisääntyvät." RMT sanoi, että se harkitsee nyt toimintatapojaan. Lorolilainen Austin sanoi olevansa "pettynyt tulokseen". Hän sanoi: "Uskomme, että työtaistelutoimet ovat tarpeettomia. "Lorol antaa RMT:lle edelleen vakuutuksia konduktöörien työllistämisestä vaihtoehtoisiin asiakaspalvelutehtäviin ja tarjoaa avokätisen vapaaehtoisen irtisanomispaketin sitä haluaville." Lorol lisäsi, että Itä-Lontoon reitit ja Watfordista Eustoniin liikennöivät jo nyt ilman konduktöörejä.</w:t>
      </w:r>
    </w:p>
    <w:p>
      <w:r>
        <w:rPr>
          <w:b/>
        </w:rPr>
        <w:t xml:space="preserve">Tulos</w:t>
      </w:r>
    </w:p>
    <w:p>
      <w:r>
        <w:t xml:space="preserve">London Overgroundin vartijat ovat äänestäneet 130 työpaikkaa uhkaavien lakko-uhkien puolesta.</w:t>
      </w:r>
    </w:p>
    <w:p>
      <w:r>
        <w:rPr>
          <w:b/>
        </w:rPr>
        <w:t xml:space="preserve">Esimerkki 1.5500</w:t>
      </w:r>
    </w:p>
    <w:p>
      <w:r>
        <w:t xml:space="preserve">Sharon BarbourBBC Look North South Teesiä valvova Mark Adams sanoi, että vaikka hän saattaa kuulostaa "Ebenezer Scrooge'lta", oli "erittäin järkevää" siirtää se kesälle. "Olen todella huolissani siitä, että keskitymme jouluun ja teemme tyhjäksi kaiken sen työn, jonka olemme tehneet tähän mennessä", hän sanoi. Teessidessa on todettu maan korkeimpia Covid-19-tartuntoja. Kommentteja tuki Craig Blundred, Hartlepoolin kansanterveysjohtaja, joka nimettiin tiistaina Englannin toiseksi korkeimmaksi tartuntatapaukseksi. "Tilanne on hankala, mutta mielestäni meidän on tarkasteltava tilannetta sosiaalisen etäisyyden osalta ja varmistettava, että se säilyy joulun ajan, jotta luvut saadaan laskemaan", hän sanoi. Ministerit tutkivat parhaillaan, miten rajoituksia voitaisiin lieventää, jotta perheet voisivat juhlia yhdessä. Middlesbroughissa raportoitiin hallituksen lukujen mukaan 15. marraskuuta edeltäneiden seitsemän päivän aikana 622 uutta tapausta, ja tartuntaluku oli 441,2 tartuntaa 100 000 ihmistä kohti. Naapurikaupunki Redcar ja Cleveland on tällä hetkellä koko Englannin 20 tärkeimmän valtuustoalueen joukossa, sillä siellä on 664 uutta tapausta ja tartuntaluku on 484,1 samana aikana. James Cookin yliopistollisessa sairaalassa hoidetaan 133:a Covid-potilasta, joista 18 on tällä hetkellä tehohoidossa, kun potilasmäärät ovat kaksinkertaistuneet kolmen viime viikon aikana. Läheisessä Stocktonissa sijaitsevassa North Teesin yliopistollisessa sairaalassa koronaviruspotilaita on yli kaksi kertaa enemmän kuin ensimmäisen aallon aikana, 78:sta 159:ään. "Hallitsematon tulva" Adamsin mukaan luvut olivat "liian korkeat" molemmilla alueilla, mutta ne näyttivät olevan tasaantumassa tai laskemassa, vaikkakaan eivät erityisen nopeasti. Hän sanoi, että joulun aika voi nostaa infektiolukuja entisestään samaan aikaan, kun sairaaloihin kohdistuu talvella lisää paineita. "Luin äskettäin ajatuksen joulun siirtämisestä kesä- tai heinäkuulle ja joulupäivän pitämisestä silloin, ja se kuulostaa mielestäni erittäin järkevältä", hän lisäsi. "Emme todellakaan voi viettää sellaista joulua kuin olemme tottuneet viettämään, ja ymmärrän, että se on ihmisille vaikeaa ja ahdistavaa, mutta jos unohdamme kaiken maaliskuun jälkeen tapahtuneen ja yritämme viettää mahdollisimman normaalin joulun, seurauksena on, että NHS-järjestelmä ylikuormittuu, ja siitä aiheutuu huomattavia haittoja ja sairauksia, ja lopulta suuri määrä ihmisiä kuolee." Hän totesi, että joulu ei ole hyvä asia. Luottamushenkilöitä edustavan NHS Providers -järjestön johtaja Chris Hopson sanoi, että lukitus olisi poistettava vasta, kun on selvää, että Covid-19:n leviäminen on saatu hallintaan. Hän varoitti, että jopa rajoitettu lieventäminen saattaa aiheuttaa tapausten "hallitsemattoman tulvan", jonka vuoksi sairaalat voivat joutua vakaviin vaikeuksiin hätäpotilaiden hoidossa vuoden kiireisimpään aikaan. "Trustien johtajat tekevät kaikkensa maksimoidakseen kapasiteetin, mutta todellinen riski NHS:n ylikuormittumisesta on edelleen olemassa", hän sanoi. Redcarin ja Clevelandin kaupunginvaltuuston johtaja Mary Lanigan kehotti asukkaita noudattamaan sääntöjä, jotta heillä olisi "parhaat mahdollisuudet" välttyä uusilta vakavilta rajoituksilta lukituksen jälkeen. "On ymmärrettävää, että ihmiset ovat väsyneitä, mutta etäisyyden pitäminen, säännöllinen käsien pesu, kontaktin välttäminen muihin talouksiin ja kasvosuojuksen käyttäminen tarvittaessa vaikuttavat todella paljon", hän sanoi. Seuraa BBC North East &amp; Cumbria -kanavaa Twitterissä, Facebookissa ja Instagramissa. Lähetä juttuideoita osoitteeseen northeastandcumbria@bbc.co.uk.</w:t>
      </w:r>
    </w:p>
    <w:p>
      <w:r>
        <w:rPr>
          <w:b/>
        </w:rPr>
        <w:t xml:space="preserve">Tulos</w:t>
      </w:r>
    </w:p>
    <w:p>
      <w:r>
        <w:t xml:space="preserve">Joulua pitäisi lykätä kuudella kuukaudella, jotta koronavirus ei aiheuttaisi "valtavaa vahinkoa" vuoden 2021 alussa, varoitti kansanterveysjohtaja.</w:t>
      </w:r>
    </w:p>
    <w:p>
      <w:r>
        <w:rPr>
          <w:b/>
        </w:rPr>
        <w:t xml:space="preserve">Esimerkki 1.5501</w:t>
      </w:r>
    </w:p>
    <w:p>
      <w:r>
        <w:t xml:space="preserve">Abraxanea on suositellut All Wales Medicines Strategy Group (AWMSG), ja Walesin hallitus rahoittaa sen. Lääke voi hidastaa haimasyöpäsolujen kasvua taudissa, joka on nykyään Yhdistyneen kuningaskunnan viidenneksi suurin syöpään kuoleva sairaus. Lääkkeen käyttö on hylätty Englannissa ja Skotlannissa, eikä sitä ole saatavilla Pohjois-Irlannissa. Pancreatic Cancer UK piti päätöstä myönteisenä, sillä sen mukaan tautia sairastavilla potilailla on vain 3 prosentin mahdollisuus selvitä hengissä. "Elämää pidentävä" Sen toimitusjohtaja Alex Ford sanoi: "Tämä on tärkeä edistysaskel haimasyöpäpotilaille Walesissa, sillä tällä hetkellä hoitovaihtoehtoja on hyvin vähän. "Päätös antaa lääkäreille uuden aseen taudin torjuntaan, ja vaikka potilaiden on edelleen täytettävä tietyt lääketieteelliset kelpoisuuskriteerit, kuten oltava riittävän hyväkuntoisia sietääkseen hoitoa, se tarkoittaa, että yhä useammat potilaat pääsevät käsiksi elämää pidentäviin lääkkeisiin", hän jatkaa. Walesin terveysministeri Mark Drakeford sanoi, että AWMSG:n tutkimuksen mukaan Abraxane on sekä kliinisesti että kustannustehokas. "Olen ylpeä siitä, että Walesissa on käytössä järjestelmä, jonka avulla potilaat saavat todistetusti tehokkaita hoitoja syöpään ja muihin hengenvaarallisiin sairauksiin", hän sanoi.</w:t>
      </w:r>
    </w:p>
    <w:p>
      <w:r>
        <w:rPr>
          <w:b/>
        </w:rPr>
        <w:t xml:space="preserve">Tulos</w:t>
      </w:r>
    </w:p>
    <w:p>
      <w:r>
        <w:t xml:space="preserve">Walesin haimasyöpäpotilaat saavat ensimmäisenä Yhdistyneessä kuningaskunnassa käyttöönsä uuden NHS-lääkehoidon.</w:t>
      </w:r>
    </w:p>
    <w:p>
      <w:r>
        <w:rPr>
          <w:b/>
        </w:rPr>
        <w:t xml:space="preserve">Esimerkki 1.5502</w:t>
      </w:r>
    </w:p>
    <w:p>
      <w:r>
        <w:t xml:space="preserve">Tilintarkastusyritys BDO on nimitetty Lanarkshiressä sijaitsevalle yritykselle, joka on menettänyt miljoonien punnan arvoisia sopimuksia NHS Scotlandin ja 17 englantilaisen trustin kanssa. Noin 150 työpaikkaa menetettiin Shottsin pääkonttorista viime vuonna, ja henkilöstö on ryhtynyt oikeustoimiin palkan takaisin saamiseksi. Työntekijöitä edustavat asianajajat uskovat, että heille saattaa olla maksamatta yli miljoona puntaa. Selvitysmiehet hakevat nyt pääsyä yrityksen kirjanpitoon ja tietoihin. HES hoiti koko Skotlannin kliinisen jätteen hävittämistä ennen kuin se joutui jätteiden varastointiskandaaliin. Sopimusten menettämisen jälkeen koko Skotlannin NHS:n oli otettava käyttöön varajärjestelyjä. Yrityksen omistaja Garry Pettigrew oli aiemmin kieltäytynyt asettamasta yritystä selvitystilaan ja vaatinut, ettei hän ole vastuussa entisen henkilöstön palkoista. Elintarvikepankkien David Martyn Thompsons Solicitorsista, joka on toiminut joidenkin entisten työntekijöiden puolesta, sanoi, että viimeisin siirto oli "alkusysäys" kohti heille kuuluvia rahoja. Hän sanoi BBC:n Good Morning Scotland -ohjelmassa: "Yleensä kun yritys joutuu konkurssiin, työntekijät voivat saada irtisanomisajan palkkansa, maksamattomat palkat, lomarahat ja muut vastaavat maksut valtion maksukyvyttömyysviranomaiselta. "Kun yritys ei tietenkään mene konkurssiin, työntekijät joutuvat hirvittävään tilanteeseen. "Heillä on nyt ollut neljä tai viisi kuukautta, jolloin he eivät ole saaneet viimeisen kuukauden palkkojaan ja irtisanomisaikoja, joihin heillä on oikeus. "Olemme kuulleet kauheita tarinoita siitä, että ihmiset ovat joutuneet turvautumaan ruokapankkeihin vain selviytyäkseen." Martin lisäsi: "Arvioimme, että näille työntekijöille on maksamatta yli miljoona puntaa. Se on tietenkin valtava piristysruiske työntekijöille. "Kehotamme Pettigrew'ta sallimaan pääsyn kirjanpitoon ja tietoihin, jotta näitä maksuja voidaan nopeuttaa. "Hakemusten tekemiseen menee vielä pari viikkoa, mutta tämä on varmasti alkusysäys sille, että työntekijät saavat vihdoinkin rahat, jotka heille kuuluvat." BDO:n Glasgow'ssa toimiva osakas James Stephen sanoi, että HES oli asetettu selvitystilaan yhden velkojansa pyynnöstä. Hakemus hyväksyttiin Hamilton Sheriff Courtissa torstaina, eikä sitä vastustettu. Stephen sanoi: "Tuomioistuin on nimittänyt BDO:n selvitysmiehiksi. Arvioimme nyt yhtiön omaisuuseriä. "Teemme yhteistyötä kaikkien asianomaisten viranomaisten kanssa varmistaaksemme, että kaikki työmaan terveys- ja turvallisuuskysymykset otetaan huomioon". Olemme vahvasti mukana ottamassa niiltä ohjeita." Vaaralliset jätteet HES:n lausunnossa todettiin, että "on hyvin surullista ilmoittaa, että uskomme yrityksen joutuneen hallintoon". Yrityksen mukaan jatkuva lääketieteellisen jätteen kriisi "johtuu siitä, että Yhdistyneessä kuningaskunnassa on vakava puute korkean lämpötilan polttokapasiteetista ja että NHS lähettää yhä enemmän jätettä poltettavaksi". Lausunnossa lisättiin: "Johtajat haluaisivat kiittää todellista lojaalia henkilökuntaamme, ystäviämme, kollegoitamme, toimittajiamme ja uskollisia asiakkaitamme 22 vuoden ajalta, he tietävät, keitä he ovat." HES:n henkilökunta irtisanottiin sen jälkeen, kun yritys joutui Britannian laajuiseen jätteiden varastointiskandaaliin. Healthcare Environmental Servicesin (HES) tarkastajat havaitsivat useita ympäristörikkomuksia Dundeen ja Shottsin toimipaikoissa. He sanoivat, että molemmissa toimipaikoissa ei ollut noudatettu jätteiden asianmukaista varastointia koskevia täytäntöönpanomääräyksiä. Skotlannin ympäristönsuojeluvirasto (Sepa) vahvisti, että se oli ollut yhteydessä selvitysmiehiin, joille molempien toimipaikkojen ympäristölupien mukaiset ympäristövelvoitteet kuuluvat nyt. Tiedottaja sanoi: "Kaikilla varotoimenpiteillä varmistetaan, että ympäristöä ja ihmisten terveyttä suojellaan asianmukaisesti, eivätkä tarkastuksissamme ole tähän mennessä havaittu, että näille alueille varastoidusta jätteestä aiheutuisi pilaantumisvaaraa."</w:t>
      </w:r>
    </w:p>
    <w:p>
      <w:r>
        <w:rPr>
          <w:b/>
        </w:rPr>
        <w:t xml:space="preserve">Tulos</w:t>
      </w:r>
    </w:p>
    <w:p>
      <w:r>
        <w:t xml:space="preserve">Kliinistä jätettä käsittelevä Healthcare Environmental Services (HES) -yritys on asetettu selvitystilaan neljä kuukautta sen jälkeen, kun sen koko henkilöstö oli irtisanottu.</w:t>
      </w:r>
    </w:p>
    <w:p>
      <w:r>
        <w:rPr>
          <w:b/>
        </w:rPr>
        <w:t xml:space="preserve">Esimerkki 1.5503</w:t>
      </w:r>
    </w:p>
    <w:p>
      <w:r>
        <w:t xml:space="preserve">Perthin kaupungintalolla sijaitsevan uuden museon rakennustyöt alkavat helmikuussa, ja sen on määrä avautua vuonna 2024. Punaista hiekkakivikiveä säilytettiin alun perin nykyään raunioituneessa Scone Abbey -luostarissa Perthshiressä. Sitä käytettiin Skotlannin varhaisissa kuninkaallisissa seremonioissa, kunnes kuningas Edward I vei sen Englantiin vuonna 1296. Kivi tuotiin takaisin Skotlantiin vuonna 1996, ja se on tällä hetkellä esillä Edinburghin linnassa. Pääministeri Nicola Sturgeon ilmoitti päätöksestä siirtää kivi Perthiin. Hän on yksi neljästä kunniamerkkien suojelusta vastaavasta valtuutetusta, jotka neuvovat kuningatarta kaikissa kiveen liittyvissä asioissa. Sturgeon sanoi: "Asianmukaisen harkinnan jälkeen komissaarit olivat vakuuttuneita siitä, että Perthin kaupungintaloa koskevissa ehdotuksissa otettiin täysimääräisesti ja asianmukaisesti huomioon tarve varmistaa kiven turvallisuus ja säilyminen, sen saavutettavuus yleisölle ja se, että se olisi esillä tavalla, joka vastaa näin tärkeää kulttuuriesinettä." Perth and Kinross Councilin mukaan Kohtalon kiven tarina kerrottaisiin uuden teknologian avulla, ja se olisi vapaasti nähtävissä. Neuvoston johtaja Murray Lyle sanoi olevansa "erittäin ylpeä ja innoissaan" päätöksestä, jota hän luonnehti "käänteentekeväksi ratkaisuksi" alueelle. Geologiset testit paljastivat, että kivi louhittiin Sconessa, Perthin ulkopuolella. Englannin kuningas Edward I vei kiven Westminster Abbeyyn vuonna 1296, ja sitä käytetään edelleen Britannian monarkkien kruunaamiseen. Joulupäivänä 1950 neljä skotlantilaista kansallismielistä opiskelijaa vei kiven Westminster Abbeysta ja salakuljetti sen takaisin Skotlantiin, mikä käynnisti valtavan ajojahdin. Kivi piilotettiin kuukausiksi ja sijoitettiin sitten Arbroathin luostariin ennen kuin se palautettiin Lontooseen. Vuodesta 1996 se on ollut esillä Edinburghin linnassa. Perthshire Northin kansanedustaja ja varapääministeri John Swinney sanoi olevansa "aivan haltioissaan" uutisesta, että kivi siirretään Perthiin. "Olen kampanjoinut sen puolesta, että kivi palaisi Perthshireen lähes neljännesvuosisadan ajan, ja joskus tuntui siltä, ettei tämä päivä koskaan koittaisi", SNP:n kansanedustaja sanoi. Keski-Skotlannin ja Fifen konservatiivien kansanedustaja Murdo Fraser sanoi, että uutinen on "valtava" ja "todellinen piristysruiske synkkinä aikoina".</w:t>
      </w:r>
    </w:p>
    <w:p>
      <w:r>
        <w:rPr>
          <w:b/>
        </w:rPr>
        <w:t xml:space="preserve">Tulos</w:t>
      </w:r>
    </w:p>
    <w:p>
      <w:r>
        <w:t xml:space="preserve">Kohtalon kivi palaa Perthshireen uuden 26,5 miljoonan punnan museon keskipisteeksi, kuten on ilmoitettu.</w:t>
      </w:r>
    </w:p>
    <w:p>
      <w:r>
        <w:rPr>
          <w:b/>
        </w:rPr>
        <w:t xml:space="preserve">Esimerkki 1.5504</w:t>
      </w:r>
    </w:p>
    <w:p>
      <w:r>
        <w:t xml:space="preserve">Stephen Evans BBC News, Bangkok Joskus pienimmätkin yksityiskohdat tekevät syvimmän vaikutuksen. Neljätoista vuotta syyskuun 11. päivän jälkeen muistan New Yorkin baarin hiljaisuuden, jossa kävin iskujen jälkeisenä iltana, paremmin kuin itse päivän tapahtumat. Ja nyt se on suitsukkeen tuoksu vaatteissani, joka jää mieleeni ja joka tuntuu minusta toivoa herättävältä. Bangkokin pyhäkössä palvonnan tuoksu tarkoittaa, että normaali elämä haluaa välttämättä palata. Tavalliset ihmiset etsivät hyvin nopeasti rauhaa väkivallan repimästä paikasta. Ja kuva pienestä tuoreesta betonilaatasta, sen kosteudesta, joka kimmeltää kiihkeässä aamunvalossa. Se kertoo paljon päättäväisyydestä palauttaa normaalin elämän rutiinit. Pommi räjähti maanantaina seitsemältä illalla, ja keskiviikkoaamuun mennessä painauma oli betonoitu päättäväisesti umpeen. On totta, että arkielämän jatkumista, jossa palvojat kumartavat ja polvistuvat hindulaisen luomisen jumalan, Brahman patsaan edessä, on häirinnyt viranomaistoiminnan pyörre: suurlähettiläät ja poliitikot ovat pyyhkäisseet läpi avustajien ja valokuvaajien seurueineen. Rutiinit ovat kuitenkin jatkuneet. Myyjien ja kaupustelijoiden paluu ei kestänyt kauan. Ja nykyaikana normaaliin elämään kuuluu myös selfie. On vaikea tietää tarkalleen, mitä rituaalia pelataan, kun seisomme tragedian näyttämön edessä ja otamme kuvan itsestämme. Joidenkin juutalaisryhmien keskuudessa käydään keskustelua esimerkiksi selfieiden ottamisesta juuri Auschwitz-Birkenaun kuolemanleirillä - jotkut sanovat, että se on täysin tunteeton teko, toiset taas, että ainakin nämä selfieiden ottajat ovat käyneet paikalla ja voivat pohtia sen kauhuja. Bangkokissa seurasin, kuinka muutama ihminen kallisteli pyhäkössä itseään niin, että joukkomurhan tapahtumapaikka näkyi heidän takanaan otetussa kuvassa. Maailmanlaajuinen matkailuteollisuus on olemassa, ja oletan, että sen rituaaleihin osallistuminen ei tarkoita sitä, että aivot tai sydän olisi sammunut. Ja keitä me toimittajat kameroineen olemme tuomitsemaan kansalaisia kameroineen? Neljännesvuosisata sitten, muutama kuukausi kommunismin kaatumisen jälkeen Itä-Euroopassa, kiersin junalla Puolaa ja Tšekkoslovakiaa ja päädyin Birkenaun kuolemanleirin alueelle. Se oli autio ja kirpeän kylmä. Jää oli jähmettynyt jalan alle, ja muistan vieläkin pienen yksityiskohdan, kun se rapisi ja oli kylmää, ja varhaisen iltahämärän ruusunpunaisen talviauringon maitomaisella taivaalla. Olimme ystäväni kanssa yksin tällä aukealla, jossa näkyivät vain niiden majojen ääriviivat, joissa tuomitut elivät. Ja sitten taksi pysähtyi, ja ulos hyppäsi kaksi turistia. Auton odottaessa he ottivat kumpikin kuvan toisistaan sen rautatien edessä, joka toi noin miljoona ihmistä murhaansa. Sitten he nousivat takaisin autoon ja ajoivat pois. Se oli siinä. Olisi mukavaa ajatella, että nämä kauhupaikalla kuvia ottaneet vierailijat käyttivät myöhemmin muotokuviaan pohdiskellakseen siellä tapahtuneen valtavuutta, mutta en ole vakuuttunut siitä, että he tekivät niin. Teknologia on tietenkin kehittynyt. Ennen otimme kuvia toisistamme, mutta nyt emme edes tarvitse ylimääräistä käsiparia. Tragedian tapahtumapaikan edessä otettavaan selfieen ei enää tarvita kahta ihmistä - siksi sitä kutsutaankin selfieksi. Parempi teknologia ei kuitenkaan välttämättä tuo parempaa ymmärrystä. Näemme nyt valvontakameroiden välityksellä juuri murhahetken, sen hetken, jolloin pommimies asetti pommin. Näemme pahan hetken, mutta emme ole yhtään lähempänä sitä, että voisimme nähdä pahantekijän mielen sisälle. Minulle kuva, joka jää mieleen, ei ole rakeinen kuva pommittajasta, vaan tuore betoni, joka peittää hänen tekonsa - tuoreen toiveikas betoni, joka vahvistaa tahtoa palata normaalin elämän rutiineihin. Ongelmana on, että betoni peittää vain aineelliset vahingot. Se ei voi peittää surevien ja loukkaantuneiden tuskaa. Miten kuunnella From Our Own Correspondent: BBC Radio 4: lauantaisin klo 11.30. Kuuntele verkossa tai lataa podcast. BBC World Service: Viikonloppuisin - katso World Servicen ohjelma-aikataulu tai kuuntele verkossa. Tilaa BBC News Magazinen sähköpostiuutiskirje, niin saat artikkelit sähköpostiisi.</w:t>
      </w:r>
    </w:p>
    <w:p>
      <w:r>
        <w:rPr>
          <w:b/>
        </w:rPr>
        <w:t xml:space="preserve">Tulos</w:t>
      </w:r>
    </w:p>
    <w:p>
      <w:r>
        <w:t xml:space="preserve">Kun jokapäiväinen elämä jatkuu kuoleman ja tuhon tapahtumapaikalla, se on yleensä toiveikas merkki. Erawan-pyhäkössä Bangkokissa, Thaimaan tappavimman pommi-iskun tapahtumapaikalla, ei kestänyt kauan, kun hindupyhimyksen harjoittajat palasivat - ja heidän mukanaan tuli muita ihmisiä ottamaan selfieitä. Onko tämä nyt luonnollinen reaktio tragediaan?</w:t>
      </w:r>
    </w:p>
    <w:p>
      <w:r>
        <w:rPr>
          <w:b/>
        </w:rPr>
        <w:t xml:space="preserve">Esimerkki 1.5505</w:t>
      </w:r>
    </w:p>
    <w:p>
      <w:r>
        <w:t xml:space="preserve">Tuomari R Gary Klausner katsoi, ettei Warner Brosin trilogian ja The Immortals -elokuvan välillä ole "merkittävää samankaltaisuutta". Thomas Althouse väitti toimittaneensa käsikirjoituksen studiolle vuonna 1993. Althouse luetteli valituksessaan 118 väitettyä samankaltaisuutta teosten välillä. Tuomari kuitenkin totesi, että ne olivat "liian yleisiä tekijänoikeussuojan saamiseksi... tai ne ovat yleisesti käytettyjä, ei-originallisia ideoita". Vuonna 1999 julkaistu Matrix kertoo Keanu Reevesin esittämästä tietokonehakkerista, joka huomaa, että maailma, jossa hän elää, on koneiden luoma tietokonesimulaatio. Andy ja Larry (nykyään Lana) Wachowskin ohjaamaa elokuvaa seurasi kaksi jatko-osaa - The Matrix Reloaded ja The Matrix Revolutions - jotka kuvattiin peräkkäin ja julkaistiin vuonna 2003. Althouse väitti, että niiden juonet olivat hänen käsikirjoituksensa innoittamia, ja siinä CIA:n agentti yrittää estää kryogeenisesti elvytettyä Adolf Hitleriä tuhoamasta kuolemattomia ihmisiä vuonna 2235. Tuomari Klausner kuitenkin totesi, että "ainoa juonen samankaltaisuus [oli] se, että molemmissa tarinoissa päähenkilö yrittää estää hallitsevaa ryhmää alistamasta ja tuhoamasta alisteista ryhmää". "Matrix-trilogian ja The Immortalsin peruslähtökohdat ovat niin erilaiset, että olisi kohtuutonta pitää niiden juonenkäänteitä olennaisesti samanlaisina", Klausner jatkoi. "Kun tarkastellaan näiden kahden teoksen suojattavia yksityiskohtia, valamiehistö ei voisi kohtuudella päätellä, että The Immortals sisältää olennaisesti samankaltaisia ajatusten ilmaisuja kuin Matrix-trilogia." Matrix-elokuvien tekemisen jälkeen Wachowskien sisarukset ovat ohjanneet yhdessä muun muassa elokuvat Speed Racer, Cloud Atlas ja Jupiter Ascending, jotka on määrä julkaista tänä kesänä.</w:t>
      </w:r>
    </w:p>
    <w:p>
      <w:r>
        <w:rPr>
          <w:b/>
        </w:rPr>
        <w:t xml:space="preserve">Tulos</w:t>
      </w:r>
    </w:p>
    <w:p>
      <w:r>
        <w:t xml:space="preserve">Kalifornialainen tuomari on hylännyt kanteen, jonka mukaan Matrix-elokuvat perustuivat toiseen käsikirjoitukseen.</w:t>
      </w:r>
    </w:p>
    <w:p>
      <w:r>
        <w:rPr>
          <w:b/>
        </w:rPr>
        <w:t xml:space="preserve">Esimerkki 1.5506</w:t>
      </w:r>
    </w:p>
    <w:p>
      <w:r>
        <w:t xml:space="preserve">Gaetan PortalBBC News Automaattinen kasvojentunnistus käyttää valvontakameroita tallentamaan ja vertaamaan kasvojen ominaisuuksia poliisin tietokannoissa oleviin kuviin. Big Brother Watch -järjestön lakimiehet väittävät, että AFR:n käyttö rikkoo ihmisoikeuslain mukaisia yksilön oikeuksia. Metropolitan Police sanoo, että teknologia auttaa pitämään Lontoon turvallisena. Järjestelmää kokeillaan parhaillaan Lontoossa, ja kolme muuta poliisilaitosta - Humberside, Etelä-Wales ja Leicestershire - kokeilee sitä myös. Järjestelmä on kuitenkin osoittautunut kiistanalaiseksi, ja eräs valvontaryhmä on kuvaillut sen käyttöä julkisilla paikoilla "hyvin tunkeilevaksi". BBC:n nähtävillä olleissa oikeudenkäyntiasiakirjoissa väitetään myös, että sisäministeriö on laiminlyönyt velvollisuutensa säännellä AFR:n käyttöä asianmukaisesti. Järjestelmien valmistajat sanovat, että ne pystyvät seuraamaan useita kameroita reaaliajassa ja "täsmäyttämään" tuhansia kasvoja minuutissa poliisin hallussa oleviin kuviin - usein pidätetyistä epäillyistä otettuihin rikoskuvauksiin. Big Brother Watch -järjestön mukaan Metin oma, toukokuussa julkaistu tutkimus kuitenkin osoittaa, että kokeilujen aikana järjestelmän 104 "hälytyksestä" saatiin vain kaksi aitoa vastaavuutta. Ryhmä pitää ongelmallisena myös AFR:n keräämien kuvien säilytysaikaa. Met kokeili järjestelmää Notting Hillin karnevaaleilla vuosina 2016 ja 2017, muistosunnuntaina Cenotaphilla ja viime kuussa Westfieldin ostoskeskuksessa Stratfordissa. Uusia kokeiluja on suunnitteilla. Poliisin mukaan teknologia on "erittäin arvokas työkalu". Samaan aikaan Etelä-Walesissa poliisi käytti AFR:ää ainakin 18 kertaa toukokuun 2017 ja maaliskuun 2018 välisenä aikana oikeuden asiakirjojen mukaan. Cardiffin keskustassa ja "asemessuilla" järjestetyssä mielenosoituksessa olleita kameroita käytettiin keräämään kuvia yleisön jäsenistä. Tämän vuoden huhtikuuhun mennessä AFR tuotti 2 451 hälytystä, joista vain 234 osoittautui oikeiksi. Poliisit pysäyttivät 31 väärin tunnistettua henkilöä ja pyysivät heitä todistamaan henkilöllisyytensä. Big Brother Watch -järjestön asianajajat väittävät, että AFR:n käyttö loukkaa ihmisoikeuslain mukaisia yksilön oikeuksia, kuten oikeutta yksityisyyteen ja sananvapauteen. Kansalaisoikeusryhmän johtaja Silkie Carlo sanoi: "Kun poliisi käyttää kasvojentunnistusvalvontaa, se altistaa tuhannet alueen ihmiset erittäin arkaluonteisille henkilöllisyystarkastuksille ilman suostumusta." "Toivomme, että tuomioistuin puuttuu asiaan, jotta kasvontunnistuksen lainvastainen käyttö voidaan lopettaa. On ratkaisevan tärkeää, että julkisia vapauksiamme suojellaan", hän lisäsi. On kuitenkin todennäköistä, että Met ja muut poliisivoimat ovat tyytyväisiä tilaisuuteen puolustaa kasvotunnistusta - ja ryhtyvät antamaan sille vankkaa oikeudellista perustaa muiden tietokantoihin tallennettujen yksilöllisten ominaisuuksien, kuten sormenjälkien ja DNA:n, rinnalle. Tämä tapahtui sen jälkeen, kun Lontoon pormestaria Sadiq Khania poliisitoiminnasta ja eettisistä kysymyksistä neuvova elin kehotti viime viikolla Metiä olemaan avoimempi AFR:n käytön suhteen ja määrittelemään, missä ja milloin sitä käytetään, ennen kuin se ryhtyy uusiin pilottihankkeisiin. Lontoon poliisin eettisen lautakunnan puheenjohtaja Suzanne Shale sanoi: "Olemme antaneet joukon keskeisiä suosituksia, jotka olisi mielestämme otettava huomioon ennen uusien kokeilujen toteuttamista. "Mielestämme on tärkeää, että kasvontunnistusteknologia pysyy eettisen valvonnan kohteena."</w:t>
      </w:r>
    </w:p>
    <w:p>
      <w:r>
        <w:rPr>
          <w:b/>
        </w:rPr>
        <w:t xml:space="preserve">Tulos</w:t>
      </w:r>
    </w:p>
    <w:p>
      <w:r>
        <w:t xml:space="preserve">Kansalaisoikeusryhmä on käynnistänyt oikeudellisen muutoksenhaun automaattista kasvojentunnistustekniikkaa vastaan.</w:t>
      </w:r>
    </w:p>
    <w:p>
      <w:r>
        <w:rPr>
          <w:b/>
        </w:rPr>
        <w:t xml:space="preserve">Esimerkki 1.5507</w:t>
      </w:r>
    </w:p>
    <w:p>
      <w:r>
        <w:t xml:space="preserve">Palopäälliköt sanoivat, että järjestelyt suojautumiseksi ulosmarssin aikana toimivat hyvin, ja he kiittivät miehistöjä, jotka pysyivät jo käynnissä olevissa tapahtumissa. Perjantain lakko alkoi klo 18:30 GMT ja päättyi klo 23:00. Uusi lakko on tarkoitus järjestää maanantaiaamuna. Yhdistyneen kuningaskunnan hallitus on kuvaillut toimia "täysin tarpeettomiksi". Palomiesliiton (FBU) jäsenet osallistuivat viime viikolla ilmoitettuun lakkoon, joka alkoi perinteisesti vilkkaaksi odotetun viikonlopun alkaessa nuotioyön alla. Pohjois-Walesin palopäällikkö Simon Smith sanoi, että lakkoiluun oli osallistunut "suuri" määrä poliiseja, mikä oli johtanut resurssien "huomattavaan vähenemiseen". Hän sanoi, että palvelu ei pystynyt tarjoamaan tavanomaista reagointitasoaan vaaratilanteisiin, mutta perjantai-iltana puheluiden määrä oli odotettua vähäisempi. Hän sanoi: "Haluan kiittää henkilökuntaamme siitä, että he jatkoivat tapauksen hoitamista ammattimaisesti myös lakon aikana. Etelä-Walesissa lakon vaikutus alueen palokunnalle oli samanlainen, sanoi apulaispalopäällikkö Rod Hammerton, ja resursseja kohdennettiin kriittisimpiin puheluihin, hän sanoi. Hän lisäsi: "Haluaisin käyttää tilaisuutta hyväkseni ja todeta operatiivisen henkilöstömme ammattitaidon - ymmärrettävästi tunteet voivat nousta korkealle tällaisina aikoina, mutta olen iloinen voidessani sanoa, että heidän käytöksensä on ollut harkittua koko ajan". Keski- ja Länsi-Walesin palo- ja pelastuspalvelu ilmoitti, että se toimi FBU:n toiminnan aikana "noin 85 prosentin käytettävyydellä" ja osallistui useisiin onnettomuuksiin, mukaan luettuna onnettomuus M4:llä Baglanin kohdalla Neath Port Talbotissa illan ruuhka-aikana, mutta juuri ennen lakon alkua. Viimeisin työtaistelu alkoi viime kuussa pidetyn neljän tunnin työnseisauksen jälkeen, jota seurasi lakko, joka keskeytettiin, kun kaksivuotiseen kiistaan odotettiin pääsevän sopimukseen. "Kuntoperiaatteet" Liitto haluaa takeita työehdoista ottaen huomioon hallituksen suunnitelmat nostaa palomiesten eläkeikää 55:stä 60:een. FBU:n mukaan se pelkää, että palomiehet irtisanotaan, jos he eivät läpäise kuntotestejä eivätkä löydä muuta työtä palokunnasta. Yhdistyneen kuningaskunnan hallitus kuitenkin sanoo, että palomiehille on tarjottu samankaltaisia soveltuvuusperiaatteita kuin FBU:n Skotlannissa hyväksymät periaatteet, ja sen ehdotukset tarjoavat palomiehille yhden julkisen sektorin anteliaimmista eläkejärjestelmistä. Paloministeri Brandon Lewis sanoi: "Tämä FBU:n lakkoilu on täysin tarpeetonta, eikä se muuta kuin vahingoita palomiesten hyvää mainetta yleisön keskuudessa."</w:t>
      </w:r>
    </w:p>
    <w:p>
      <w:r>
        <w:rPr>
          <w:b/>
        </w:rPr>
        <w:t xml:space="preserve">Tulos</w:t>
      </w:r>
    </w:p>
    <w:p>
      <w:r>
        <w:t xml:space="preserve">Walesin palokuntapalvelut ovat palanneet normaaliin toimintaan palomiesten toisen neljän tunnin lakon jälkeen eläkkeisiin liittyvässä riidassa.</w:t>
      </w:r>
    </w:p>
    <w:p>
      <w:r>
        <w:rPr>
          <w:b/>
        </w:rPr>
        <w:t xml:space="preserve">Esimerkki 1.5508</w:t>
      </w:r>
    </w:p>
    <w:p>
      <w:r>
        <w:t xml:space="preserve">Huumekauppias Jarvin Blakea, 22, puukotettiin sydämeen Sheffieldin kadulla 8. maaliskuuta 2018. Kilpaileva jengi ajoi häntä takaa ja hyökkäsi hänen kimppuunsa päivänvalossa ja hyppäsi autosta. Tuomari tuomitsi Lewis Barkerin, 27, Caine Grayn, 27, Josiah Fosterin, 26, ja Devon Walkerin, 25, Sheffieldin kruununoikeudessa vankeuteen ja sanoi, että he olivat "väkivaltaisia miehiä", jotka olivat ottaneet Blaken kohteekseen. Lisää Yorkshiren tarinoita South Yorkshiren poliisin mukaan Blake, ystävä ja Walker olivat Brackley Streetillä hieman kello 15.05 GMT jälkeen, kun Fosterin auto pysähtyi ja matkustajat nousivat ulos. Blake ja hänen ystävänsä tunnistivat miehet ja lähtivät juoksemaan, ennen kuin heidän kimppuunsa hyökättiin. Häntä puukotettiin rintaan ja jätettiin kuolemaan kadulle, poliisi kertoi. Vaikka yleisö ja ambulanssihenkilökunta antoivat kiireellistä lääketieteellistä apua tapahtumapaikalla, hän kuoli sairaalassa pian sen jälkeen. Hänen 24-vuotias ystävänsä sai hyökkäyksessä vammoja jalkaansa, mutta on sittemmin toipunut täysin. Neljä miestä olivat: Lewis Barker, 27, North Hill Roadilta, Sheffieldistä, tunnusti syyllisyytensä murhaan. Hän sai elinkautisen vankeusrangaistuksen, josta hänen on istuttava vähintään 23 vuotta. Caine Gray, 27, Treetown Crescent, Rotherham, tuomittiin murhasta elinkautiseen vankeuteen, josta hänen on istuttava vähintään 19 vuotta. Josiah Foster, 26, Cookson Close, Sheffield, oli syyllistynyt tappoon, ja hänen tuomiotaan pidennettiin 15 vuoteen. Devon Walker, 25, HMP Moorlandista, syyllistyi taposta, ja hänen tuomiotaan jatkettiin 15 vuodella. Hän sai myös yhden vuoden vankeusrangaistuksen Blaken ystävään kohdistuneesta pahoinpitelystä. Tuomari Jeremy Richardson, QC, sanoi, että murha oli "täysin huumejengien välisessä alueellisessa sodassa". Blake oli muuttanut huumeiden myynnistä Sheffieldin Gleadlessin alueelta Pitsmooriin. Tuomari Richardson sanoi, että kyseessä oli "suunnitelmallinen ja harkittu hyökkäys, joka johtui huumeiden reviirille tunkeutumisesta". Hän sanoi, että Barker puukotti Blakea sydämeen, ja se oli kohtalokas isku. Tuomari Richardson sanoi: "Te kaikki olette väkivaltaisia miehiä, ja jokainen teistä on harjaantunut ja vaarallinen rikollinen". Seuraa BBC Yorkshirea Facebookissa, Twitterissä ja Instagramissa. Lähetä juttuideoita osoitteeseen yorkslincs.news@bbc.co.uk.</w:t>
      </w:r>
    </w:p>
    <w:p>
      <w:r>
        <w:rPr>
          <w:b/>
        </w:rPr>
        <w:t xml:space="preserve">Tulos</w:t>
      </w:r>
    </w:p>
    <w:p>
      <w:r>
        <w:t xml:space="preserve">Neljä miestä, jotka puukottivat kolmen lapsen isän kuoliaaksi osana huumeiden salakuljetusta, on vangittu.</w:t>
      </w:r>
    </w:p>
    <w:p>
      <w:r>
        <w:rPr>
          <w:b/>
        </w:rPr>
        <w:t xml:space="preserve">Esimerkki 1.5509</w:t>
      </w:r>
    </w:p>
    <w:p>
      <w:r>
        <w:t xml:space="preserve">"Olen pahoillani skandaalista", pääjohtaja Kwon Oh-hyun sanoi yhtiön vuosikokouksessa Soulissa. Samsung-konsernin pomo Jay Y. Leetä syytetään lahjonnasta entisen presidentin ystävän kanssa vastineeksi hallituksen tuesta kaupassa. Lee on tällä hetkellä vankilassa odottamassa oikeudenkäyntiä. Samsung on sanonut, että se ei ole maksanut lahjuksia lahjoituksina, mutta on luvannut parantaa omistajaohjaustaan. Maailman suurin älypuhelinvalmistaja käsitteli myös Galaxy Note 7 -puhelimen viimevuotisen epäonnistumisen seurauksia. Samsung joutui lopettamaan älypuhelimen tuotannon sen jälkeen, kun osa niistä syttyi tuleen. "Pyydän vielä kerran anteeksi viime vuonna Note 7:n kanssa tehtyä virhettä. Se oli epäonnistuminen, joka johtui uuden teknologian kokeilemisesta", Kwon sanoi. Debatelin arvioidaan maksaneen Samsungille noin 6 miljardia dollaria. Lue lisää: Samsung Electronics ilmoitti perjantain kokouksessa myös, ettei se aio muuttaa yritysrakennettaan holdingyhtiön käyttöön. Sijoittajat ovat painostaneet yhtiötä yksinkertaistamaan omistusrakennettaan. "Holdingyhtiöön siirtymisellä olisi kielteisiä vaikutuksia, joten se ei näytä olevan helppoa tällä hetkellä", Kwon sanoi.</w:t>
      </w:r>
    </w:p>
    <w:p>
      <w:r>
        <w:rPr>
          <w:b/>
        </w:rPr>
        <w:t xml:space="preserve">Tulos</w:t>
      </w:r>
    </w:p>
    <w:p>
      <w:r>
        <w:t xml:space="preserve">Samsung Electronics on pyytänyt osakkeenomistajilta anteeksi osuuttaan korruptiotapauksessa, joka johti Etelä-Korean presidentin viraltapanoon .</w:t>
      </w:r>
    </w:p>
    <w:p>
      <w:r>
        <w:rPr>
          <w:b/>
        </w:rPr>
        <w:t xml:space="preserve">Esimerkki 1.5510</w:t>
      </w:r>
    </w:p>
    <w:p>
      <w:r>
        <w:t xml:space="preserve">Mick Tucker5 Live Investigates Kaikkien puolueiden ryhmä tuki kampanjoijia, jotka sanovat, että suojatien puuttuminen vaarantaa autoilijat ja korjaustyöntekijät. Englannissa on yli 161 kilometriä älykkäitä moottoriteitä (ALR), joilla ajetaan kaikilla kaistoilla, ja suunnitteilla on 225 kilometriä lisää. Kansanedustaja Tracey Crouch sanoi, että käyttöönotto pitäisi keskeyttää, mutta Highways Englandin mukaan ALR-älykkäät moottoritiet ovat turvallisia. Älykkäät moottoritiet toimivat siten, että sivutietä käytetään neljäntenä kaistana, ja liikennevirtaa ohjataan vaihtelevilla nopeusrajoituksilla. Yhdistyneessä kuningaskunnassa on kolme päätyyppiä älykkäitä moottoriteitä: ALR-järjestelmät ovat yleisimpiä ja aiheuttavat eniten huolta. Highways Englandin luvut, jotka RAC sai tietopyynnön kautta, osoittavat, että vuoden 2017 lopussa Englannissa oli 100 mailia ALR-moottoriteitä. Viime vuonna näillä osuuksilla tapahtui kaikilla kaistoilla 16 loukkaantumiseen johtanutta kolaria, joissa oli osallisena paikallaan olevia ajoneuvoja, kuten rikkoutuneita autoja. Luvut osoittavat myös, että samalla ajanjaksolla koko muulla Englannin tieverkolla - joka käsittää noin 1 800 mailia tietä - tapahtui 29 vastaavaa onnettomuutta, joissa oli osallisena kaistalle pysäköityjä ajoneuvoja. Ellie Montgomery, hänen miehensä ja kolme pientä tytärtään joutuivat kuorma-auton alle viime joulukuussa, kun heidän ajoneuvonsa hajosi M6-tiellä Cheshiressä. Perheen kuljetusauto pysähtyi äkillisesti ajokaistalle, eikä heillä ollut pysäytyspaikkaa, jolle he olisivat voineet vetäytyä. Se oli suljettu, koska kyseistä moottoritieosuutta oltiin muuttamassa älykkääksi moottoritieksi. Raskaan tavaraliikenteen ajoneuvo, jonka nopeus oli 50 km/h, ajoi heidän ajoneuvonsa perään. Ellie, hänen miehensä Duncan ja yksi heidän lapsistaan menettivät tajuntansa, ja Ellie sai hiusmurtuman kaulaansa. Hän kertoi BBC 5 live Investigatesille, että he olivat "helppo saalis" ilman suojatietä. "Moottoritie muuttuu kuolemanloukuksi. Mikään tekniikka ei voi poistaa vaaraa, joka aiheutuu siitä, ettei suojatiellä ole suojaverkkoa." Campaign for Safer Roadside Rescue and Recovery (CSRRR) -järjestö haluaa, että ALR-järjestelmän käyttöönotto lopetetaan ja että pelastustyöntekijät voivat käyttää punaisia vilkkuvaloja oranssin sijaan. Kampanjaa johtaa Samantha Cockerill - jonka kumppani, ajoneuvojen talteenottotyöntekijä Steve Godbold, kuoli syyskuussa 2017, kun raskas kuorma-auto ajautui M25-tien sivuraiteelle. Hän kutsuu uusia ALR-älymoottoriteitä "hulluiksi" ja sanoo, että ne lisäävät riskiä talteenottotyöntekijöille. Häntä tukee nyt kaikkien puolueiden parlamentaarinen ryhmä. Ryhmään kuuluva Chathamin ja Aylesfordin konservatiivien kansanedustaja Tracey Crouch kertoi 5 live Investigates -ohjelmassa, että käyttöönotto olisi keskeytettävä välittömästi. "Hallituksen on pysähdyttävä miettimään, tehdäänkö tämä oikein", hän sanoi. ALR-älykkään moottoritien käyttöönotto olisi keskeytettävä, "kunnes meillä on parempi käsitys siitä, miten voimme suojella rikkoutuneita ja heitä auttamaan tulevia korjaustyöntekijöitä", hän lisäsi. Mitä tehdä, jos hajoaa älykkäällä moottoritiellä? Lähde: Highways England Moottoritieverkkoa ylläpitävä Highways England sanoo, että älykkäillä moottoriteillä käytetty teknologia tekee matkoista luotettavampia ja vakuuttaa, että ne ovat yhtä turvallisia kuin perinteiset moottoritiet. Se sanoo, että suunnitteluun tehdään jatkossakin muutoksia - muun muassa otetaan käyttöön järjestelmiä, jotka havaitsevat paikallaan olevat ajoneuvot. "Ymmärrämme, että kuljettajat haluavat tuntea olonsa turvalliseksi, ja olemme tehneet ja teemme jatkossakin joitakin muutoksia moottoriteiden suunnitteluun", se totesi lausunnossaan. Järjestö sanoi myös, että se asettaa etusijalle tietoisuuden lisäämisen siitä, että kaistojen sulkemisia on noudatettava, ja pienentää hätäsuoja-alueiden etäisyyttä enintään yhteen kilometriin silloin, kun se on käytännössä mahdollista. BBC Radio 5 live Investigates on sunnuntaina 16. joulukuuta kello 11.00 GMT ja sen jälkeen BBC Soundsilla.</w:t>
      </w:r>
    </w:p>
    <w:p>
      <w:r>
        <w:rPr>
          <w:b/>
        </w:rPr>
        <w:t xml:space="preserve">Tulos</w:t>
      </w:r>
    </w:p>
    <w:p>
      <w:r>
        <w:t xml:space="preserve">Älykkäiden moottoriteiden käyttöönotto, jossa sivuraide on pysyvästi muutettu neljänneksi kaistaksi, pitäisi lopettaa, sanoo ryhmä parlamentin jäseniä.</w:t>
      </w:r>
    </w:p>
    <w:p>
      <w:r>
        <w:rPr>
          <w:b/>
        </w:rPr>
        <w:t xml:space="preserve">Esimerkki 1.5511</w:t>
      </w:r>
    </w:p>
    <w:p>
      <w:r>
        <w:t xml:space="preserve">Vuonna 2018 suljetun Manjit Jaswalin tehtaan Sunday Times -lehden mukaan se käytti työsulussa olevia työntekijöitä hyväkseen. Jaswal sanoi, että toiminnan lopettamiseen asti yritys oli noudattanut kaikkea työntekijöitä koskevaa lainsäädäntöä. Lehti on sopinut sovintoratkaisusta, jonka Jaswal sanoi lahjoittavansa hyväntekeväisyyteen. Hänen perheyrityksensä Jaswal Fashions toimi 30 vuotta. Hänen mukaansa se ei koskaan epäonnistunut Health and Safety Executive -tarkastuksissa ja maksoi henkilöstölle oikeaa palkkaa. Yritys lopetti toimintansa marraskuussa 2018, mutta se tunnistettiin erehdyksessä sanomalehden jutussa tehtaan ulkoseinään jääneen vanhan kyltin vuoksi. Itse asiassa artikkeli koski täysin toisiinsa liittymätöntä yritystä, joka oli yksi useista tiloissa toimineista yrityksistä. Jaswal sanoi: "Se oli järkytys ja kauhu. Ystäväni soitti minulle ja kysyi: "Kaveri, sinusta on kirjoitettu koko Sunday Timesissa, mitä on tekeillä?". "Olemme olleet poissa alalta kaksi vuotta, ja nyt meidät vedetään takaisin, ja nimemme on otettu likaisesti esille. "Se sattuu, että meitä haukutaan vasemmalta oikealle ja keskeltä, mutta tuomitsen selvästi hyväksikäytön ja siihen liittyvät yhteydet." Sunday Times painoi myöhemmin oikaisun artikkeliinsa. Jaswal sanoi olevansa "helpottunut", että hän pääsi sovintoon, mutta sanoi, että tärkein syy oli se, että hänellä oli "tahraton maine, niin kuin se oli ennenkin". Artikkelissa korostettiin työoloja joissakin Leicesterin vaatetehtaissa. Muotibrändi Boohoo on saanut osakseen voimakasta kritiikkiä joidenkin tavarantoimittajiensa työoloista, ja se on käynnistänyt riippumattoman tarkastuksen. Työntekijöiden oikeuksia puolustava Labour Behind the Label -ryhmä sanoi, että jotkut työntekijät "pakotettiin tulemaan töihin sairaana Covid-19:n takia". Seuraa BBC East Midlandsia Facebookissa, Twitterissä tai Instagramissa. Lähetä juttuideoita osoitteeseen eastmidsnews@bbc.co.uk.</w:t>
      </w:r>
    </w:p>
    <w:p>
      <w:r>
        <w:rPr>
          <w:b/>
        </w:rPr>
        <w:t xml:space="preserve">Tulos</w:t>
      </w:r>
    </w:p>
    <w:p>
      <w:r>
        <w:t xml:space="preserve">Liikemies on puhunut "järkytyksestään ja kauhustaan", kun hänen entisen yrityksensä nimi yhdistetään hikipajojen työoloihin.</w:t>
      </w:r>
    </w:p>
    <w:p>
      <w:r>
        <w:rPr>
          <w:b/>
        </w:rPr>
        <w:t xml:space="preserve">Esimerkki 1.5512</w:t>
      </w:r>
    </w:p>
    <w:p>
      <w:r>
        <w:t xml:space="preserve">Will Dahlgreen &amp; Colletta SmithBBC News Google käyttää termiä "racy" kuvaamaan niukkoja tai läpinäkyviä vaatteita, strategisesti peitettyä alastomuutta tai provosoivia asentoja. Yksi analysoiduista yrityksistä, Missguided, sanoi, että sen sivusto kuvastaa sitä, mikä sen asiakkaita miellyttää. Havainnot tulivat, kun Advertising Standards Authority (ASA) kielsi Missguidedin ja Boohoon mainokset. ASA sanoi, että Missguidedin mainoksessa oli "erittäin seksualisoituja" kuvia ja "esineellistettyjä naisia", ja se kehotti Boohoota varmistamaan, että sen mainonta on "sosiaalisesti vastuullista". BBC:n tutkimuksen mukaan tyypillisen brittiläisen High Street -muotikaupan verkkosivustolla 8 prosenttia naisten mallinnuskuvista oli "rivoja", kun taas pelkkien verkkosivujen kohdalla vastaava luku oli 16 prosenttia. Analysoituja sivustoja olivat seuraavat: I Saw it First (21 prosenttia kuvista oli "rivoja"), Asos (7 prosenttia), Missguided (16 prosenttia), Boohoo (16 prosenttia), Pretty Little Thing (22 prosenttia) ja Nasty Gal (11 prosenttia). Perinteisempiä vähittäiskauppiaita olivat mm: Topshop (9 %), River Island (7 %), New Look (4 %) ja Urban Outfitters (25 %). Missguided sanoi: "Missguidedin mukaan: "Verkkosivustomme kuvastaa sitä, mikä vetoaa nuoriin naisiin, jotka rakastavat ostaa meiltä - rohkeat, voimaantuneet, jotka eivät pelkää muiden mielipiteitä. "Me pyöritämme verkkosivustoamme heitä varten, ei tekoälyalgoritmi." Analysoidut kuvat oli julkaistu vähittäiskauppiaiden verkkosivustojen "new in" -osioissa. Analysoiduista yrityksistä seitsemällä oli myös miesten sivustot. Näiltä kerätyistä 6 200 kuvasta vain 2 prosenttia luokiteltiin "rivoiksi". Sosiaaliset vaikuttajat Vain verkossa toimivilla sivustoilla voi olla rasistisempaa sisältöä, koska ne käyttävät sosiaalisia vaikuttajia vaatteidensa mainostamiseen, ehdottaa Lexie Carbone, joka työskentelee yhdysvaltalaisessa Later-yrityksessä, joka neuvoo yrityksiä siinä, miten parhaiten käyttää kuvanjakosovellusta Instagramia. Hän sanoo, että brändit kutsuvat vaikuttajia virallisiin kuvauksiin, ja nämä tuottavat toisenlaisia kuvia, jotka heijastavat paremmin erilaisia vartalonmuotoja ja ihonväriä, mutta mahdollisesti myös provosoivampia poseerauksia. "Yleisö voi katsoa vaikuttajaa ja kuvitella itsensä tuossa asussa ja tavallaan haluta elää samaa elämää, ja se on todella kuvattu eri tavalla kuin ehkä perinteinen malliposeeraus." Vaatteiden suunnittelu Manchesterissa toimivan mallitoimisto Industryn toimitusjohtaja Martha Poole uskoo, että suurin syy eroon on vaatteiden suunnittelu. "Mekossa, joka on viilletty kaulasta napaan asti, ei oikeastaan tarvitse seistä provosoivasti, vaan mekko itsessään on provosoiva", hän sanoi. Martha myöntää kuitenkin, että vaikuttajien ja hänen yrityksensä edustaman "perinteisen" mallin ulkonäössä on suuri ero. Hän sanoo, että toisin kuin monilla vaikuttajilla, hänen malleillaan ei ole näkyviä fyysisiä parannuksia, kuten täyteaineita, sillä hän haluaa mies- ja naismalliensa näyttävän klassisen kauniilta. "Heidän on oltava tietyn pituisia, heillä on oltava kaunis iho... ja se ei ole muuttunut sitten 1940-luvun". Shopper-reaktio Natalie Aitchison, 24, David Poucher, 19, Rhys Blanchard, 20, ja Rebecca McGrath, 21, ovat kaikki Salfordin yliopiston opiskelijoita. Heille annettiin kaksi erilaista kuvasarjaa - yksi erä vain verkossa toimivista sivustoista ja toinen High Street -ostospaikoista. Opiskelijoilla ei ollut vaikeuksia erottaa niitä toisistaan. Natalie sanoi, että vain verkossa olevat mallit "näyttävät Instagram-vaikuttajilta, joilla on tyylikkäät pitkät hiukset, ja mekkojen tyyli on hyvin yöllinen ja näyttää ohuelta materiaalilta, niukalta materiaalilta ja olkapäiden ulkopuolelta. Sen vain huomaa." Rebecca sanoi: "Se on seksikkäämpää... nämä ovat luultavasti kaikki tangatyylisiä [uimapuvut], sen näkee vain katsomalla niitä." Rhys sanoi tunnistavansa High Street -mallit. "Mekot näyttävät paljon laadukkaammilta, kun katsoo materiaalia ja mekkojen leikkauksia... Pikamuotimekot näyttävät halvoilta." Hänen mielestään vain verkossa olevien mallien poseeraustapa oli kuitenkin hyvin erilainen: "Se on melkein vähän kutsuvampaa, mielestäni se on provokatiivisempaa." David sanoi: "Kun ihmiset julkaisevat juttuja Instagramissa, he käyttävät paljon suodattimia ja korostusväriä korostamaan eri piirteitä, kuten rintoja ja reisiä, joten mielestäni se lisää heidän provokatiivisempaa ulkonäköään." 'Se toimii!' Kaikki opiskelijat ovat kuitenkin yhtä mieltä siitä, että rasistisemmat kuvat eivät välttämättä ole huono asia, sillä pelkästään verkossa toimivat muotisivustot käyttävät todennäköisemmin eri vartalonmuotoisia malleja. "Minä ostan sen, joten se toimii!" Natalie nauraa. "Se voimaannuttaa, koska voit tuntea itsesi seksikkääksi vartalotyypistäsi riippumatta, ja se on viesti, joka tuodaan nuoremmille tytöille, ja se toimii. Tiedän, että ostaisin sen." Tohtori Antonis Kousoulis, Mental Health Foundationin Englannin ja Walesin johtaja, sanoi: "Muotimainonnan ongelmana on, että se on kaikkialla läsnä, siinä käytetään malleja, jotka edustavat hyvin kapeaa kauneuden stereotypiaa, ja se kohdistuu usein nuoriin naisiin." Hän lisäsi: "Muotikuvat voivat saada monet ihmiset tuntemaan olonsa huonommaksi kehostaan ja itsestään." Hallituksen tasa-arvotoimiston tiedottaja myönsi, että nuoriin kohdistuu paineita saavuttaa ihanteellinen kuva, mikä voi vaikuttaa heidän mielenterveyteensä. "Haluamme, että kaikki ihmiset kasvavat niin, että he tuntevat olonsa mukavaksi ja itsevarmaksi omasta kehostaan", he sanoivat. Mikä on "rivoa"? Googlen ohjelmisto pisteyttää kuvat yhdestä viiteen sen mukaan, kuinka todennäköisesti ne ovat niin sanotusti "ronskeja". Se on osa "Safe Search" -työkalua, joka tunnistaa aikuisille suunnatut, väärennetyt, lääketieteelliset, väkivaltaiset ja "rasistiset" kuvat. BBC:n analyysissä vain kuvat, joiden pistemäärä on neljä ("todennäköisesti raiskaava") tai viisi ("erittäin todennäköisesti raiskaava"), luettiin "raiskaaviksi". Vertailun vuoksi mainittakoon, että miestenlehti FHM:n vuoden 2005 "100 seksikkäintä naista" -julkaisun keskivertokuvan "racy"-pistemäärä oli neljä. Vaikka sivustolla on enemmän alusvaatteita tai uimapukuja, se vaikuttaa pistemäärään, myös vaatteiden mallinnustapa vaikuttaa pistemäärään. Miten kuvat analysoitiin? BBC:n analyysissä tarkasteltiin 18 000 kuvaa, jotka sisälsivät naismallin 10 muotisivuston "new in" -osiosta ja jotka oli lähetetty kesä-heinäkuussa 2019. Sivustot valittiin, koska ne ovat Internet-tutkimusyhtiö SimilarWebin mukaan 18-24-vuotiaiden naisten suosiossa. Kuusi oli pelkkiä verkkokauppoja ja neljä High Street -kauppoja. Kaksi muuta High Street -brändiä, H&amp;M ja Zara, jätettiin analyysin ulkopuolelle, koska BBC ei pystynyt keräämään kuvia niiden verkkosivuilta vastaavalla tavalla. Ainoastaan Missguided päätti kommentoida BBC:n tuloksia.</w:t>
      </w:r>
    </w:p>
    <w:p>
      <w:r>
        <w:rPr>
          <w:b/>
        </w:rPr>
        <w:t xml:space="preserve">Tulos</w:t>
      </w:r>
    </w:p>
    <w:p>
      <w:r>
        <w:t xml:space="preserve">BBC:n tutkimuksen mukaan muotialan verkkokaupat käyttävät perinteisiä vähittäiskauppiaita todennäköisemmin kuvia, jotka Google-työkalu on luokitellut "ronskeiksi".</w:t>
      </w:r>
    </w:p>
    <w:p>
      <w:r>
        <w:rPr>
          <w:b/>
        </w:rPr>
        <w:t xml:space="preserve">Esimerkki 1.5513</w:t>
      </w:r>
    </w:p>
    <w:p>
      <w:r>
        <w:t xml:space="preserve">Sotheby'sin huutokaupan Chatsworth Housessa Derbyshiressä järjesti Devonshiren herttua, joka sanoi tarvitsevansa "tilaa". Huutokaupan viimeisenä päivänä myytiin muun muassa Yellow Peril -nimellä tunnettu Humberin matkailuauto vuodelta 1915, jonka hinta oli 42 500 puntaa eli kymmenkertainen arvioon verrattuna. Huutokaupan odotettiin alun perin tuottavan noin 2,5 miljoonaa puntaa. Tarjolla oli yli 20 000 esinettä, ja kalleimmat kohteet - muun muassa 565 250 punnan arvoinen 1700-luvun marmoritakka - myytiin jo ensimmäisenä päivänä. Monet esineet olivat peräisin Piccadillyssä sijaitsevasta Devonshire Housesta, joka purettiin 1920-luvulla, mutta osa esineistä oli peräisin ladoista, palvelusväen tiloista ja makuuhuoneista, mutta ei Chatsworthin "ytimestä". Muiden torstaina myytyjen erien joukossa oli rubiini- ja timanttikoristeinen rusetinmuotoinen rintaneula, jossa luki "L'amour en fait le lien" ("rakkaus sitoo yhteen"), ja se myytiin 8500 punnalla, mikä oli yli sata kertaa ennakkoarvio. Noin 400 punnan arvoinen amerikkalainen "silverball mania" -flipperi maksoi 1 875 puntaa. Devonshiren herttua sanoi: "On hienoa tietää, että mihin tahansa ne päätyvätkin, ne ovat nyt saaneet uuden elämän. "Kerätyt varat ovat ylittäneet odotuksemme, ja niiden avulla voimme nopeuttaa useita hankkeita Chatsworthissa ja muissa kartanoissamme, kuten rakennusten parannuksia, uusia vierailukokemuksia ja ympäristöystävällisiä aloitteita." Sotheby's kuvaili myyntiä "huutokaupanpitäjän unelmaksi". Aiheeseen liittyvät Internet-linkit Chatsworth House Sotheby's Sotheby's</w:t>
      </w:r>
    </w:p>
    <w:p>
      <w:r>
        <w:rPr>
          <w:b/>
        </w:rPr>
        <w:t xml:space="preserve">Tulos</w:t>
      </w:r>
    </w:p>
    <w:p>
      <w:r>
        <w:t xml:space="preserve">Kolmen päivän ullakkomyynti yhdessä Englannin kuuluisimmista kartanoista on kerännyt lähes 6,5 miljoonaa puntaa.</w:t>
      </w:r>
    </w:p>
    <w:p>
      <w:r>
        <w:rPr>
          <w:b/>
        </w:rPr>
        <w:t xml:space="preserve">Esimerkki 1.5514</w:t>
      </w:r>
    </w:p>
    <w:p>
      <w:r>
        <w:t xml:space="preserve">Lokakuussa Dominic Grieve esti prinssi Charlesin vuosina 2004 ja 2005 hallitukselle lähettämien yksityisten kirjeiden julkaisemisen. Guardianin toimittaja Rob Evans pyysi päätöksen oikeudellista uudelleentarkastelua. Tuomarit totesivat, että kyseessä oli "poikkeuksellinen tapaus, joka ansaitsee ministerin veto-oikeuden käyttämisen tietojen julkistamisen estämiseksi ja yleisen edun turvaamiseksi". "Asianmukainen ja järkevä" Lordi Lordituomari, Lord Judge, joka istui yhdessä lordi Davisin ja herra Justice Globe'n kanssa Lontoon keskustassa sijaitsevassa High Courtissa, kieltäytyi kumoamasta oikeusministerin veto-oikeutta. Lordituomari Davis sanoi, että Grieven päätöksensä perustelut olivat "asianmukaiset, järkevät ja järkevät". Kirjeet olivat ruhtinaalta seitsemälle ministeriölle seitsemän kuukauden aikana. Grieven päätöksellä kumottiin tiedonvälityksen vapautta käsittelevän tuomioistuimen päätös, jolla kirjeiden julkaiseminen hyväksyttiin. Tietokomissaari oli aiemmin vahvistanut ministeriöiden kieltäytymisen kirjeenvaihdon paljastamisesta. Evans sanoi, että Grieve oli oikeudellisesti väärässä ja "ohitti riippumattoman ja puolueettoman tuomioistuimen päätöksen". Poliittisesti puolueeton Dinah Rose QC, joka edustaa Evansia, sanoi tuomioistuimelle toimittamassaan kirjallisessa perustelussa, että oikeusministeri oli "omaksunut kielletyn yleistavan lähestymistavan, joka on kohtuuton, koska hän ei ole harkinnut yleisen edun mukaista tasapainoa jokaisen yksittäisen kirjeenvaihdon kohdalla". Hallituksen pääoikeusasiamies Grieve sanoi, että hänen päätöksensä perustui hänen näkemykseensä, jonka mukaan kirjeenvaihto oli osa prinssin "valmistautumista kuninkaaksi tulemiseen". Hän sanoi, että kirjeiden julkistaminen voisi mahdollisesti vahingoittaa periaatetta, jonka mukaan kruununperijä on poliittisesti puolueeton, ja siten heikentää hänen kykyään täyttää tehtävänsä kuninkaana. Grieve oli antanut todistuksen, jossa hän oli kieltänyt tietojen julkistamisen vuoden 2000 tiedonvälityksen vapautta koskevan lain 53 §:n ja vuoden 2004 ympäristötietoasetuksen nojalla. Hänen asianajajansa väittivät, että hänen päätöksensä 53 §:n mukaisen todistuksen antamisesta "oli selvästi päätös, joka oli hänen päätettävissään". Asianomaiset ministeriöt olivat Business, Innovation and Skills, Health, Children, Schools and Families, Environment, Food and Rural Affairs, Culture, Media and Sport, Northern Ireland Office ja Cabinet Office.</w:t>
      </w:r>
    </w:p>
    <w:p>
      <w:r>
        <w:rPr>
          <w:b/>
        </w:rPr>
        <w:t xml:space="preserve">Tulos</w:t>
      </w:r>
    </w:p>
    <w:p>
      <w:r>
        <w:t xml:space="preserve">Korkein oikeus on vahvistanut oikeusministerin päätöksen estää Walesin prinssin ministereille kirjoittamien kirjeiden julkistaminen.</w:t>
      </w:r>
    </w:p>
    <w:p>
      <w:r>
        <w:rPr>
          <w:b/>
        </w:rPr>
        <w:t xml:space="preserve">Esimerkki 1.5515</w:t>
      </w:r>
    </w:p>
    <w:p>
      <w:r>
        <w:t xml:space="preserve">Powysista kotoisin oleva nainen valitsi myös tytön kaksoisveljelle nimen Preacher - ja sanoi, että hänellä on ihmisoikeus nimetä omat lapsensa. Hän sanoi, että Cyanide oli "ihana, kaunis nimi", jolla oli positiivisia mielleyhtymiä, koska Hitler otti sen käyttöönsä. Hovioikeus katsoi, että "epätavalliset" valinnat saattavat vahingoittaa lapsia. Tuomioistuimelle kerrottiin, että äidillä oli aiemmin ollut mielisairauksia sekä huumeiden ja alkoholin väärinkäyttöä. Imeväisikäiset kaksoset sekä äidin muut lapset on otettu äidin huostaan. Kun Powysin neuvoston sosiaalityöntekijät saivat tietää äidin kaksosille valitsemista nimistä, he veivät asian oikeuteen. Kesäkuussa tuomari antoi äidille kieltomääräyksen, joka kielsi häntä virallisesti rekisteröimästä kaksosten etunimiä. Asianajajat valittivat asiasta ja väittivät, että naisen oikeutta perhe-elämän kunnioittamiseen oli loukattu. Lady Justice King sanoi kuitenkin, ettei pikkutytön nimeäminen "pahamaineisen myrkyn" mukaan ole hyväksyttävää. Vaikka Preacher-nimessä ei ollut mitään vakavasti paheksuttavaa, hän päätti, että kaksosten nimet saisivat valita heidän vanhemmat sisaruspuoliskonsa. Lady Justice King sanoi, että "vaikka maku- ja muotimuutokset sekä yksilöllisen käsityksen kehittyminen otettaisiinkin huomioon", syanidi oli hyvin outo nimi tyttövauvalle. Äidin mukaan syanidi liittyi kukkiin ja kasveihin ja oli "vastuussa Hitlerin ja Goebbelsin tappamisesta, ja mielestäni se oli hyvä asia". Hitler otti myrkyn huhtikuussa 1945 Eva Braunin kanssa ennen kuin ampui itsensä. Lady Justice King sanoi, että tuomioistuimet puuttuisivat asiaan estääkseen vanhempaa antamasta lapselle nimeä "vain äärimmäisissä tapauksissa".</w:t>
      </w:r>
    </w:p>
    <w:p>
      <w:r>
        <w:rPr>
          <w:b/>
        </w:rPr>
        <w:t xml:space="preserve">Tulos</w:t>
      </w:r>
    </w:p>
    <w:p>
      <w:r>
        <w:t xml:space="preserve">Äidiltä on kielletty antamasta lapselleen nimeä syanidi sen myrkyn mukaan, jota Adolf Hitler otti ennen itsensä ampumista.</w:t>
      </w:r>
    </w:p>
    <w:p>
      <w:r>
        <w:rPr>
          <w:b/>
        </w:rPr>
        <w:t xml:space="preserve">Esimerkki 1.5516</w:t>
      </w:r>
    </w:p>
    <w:p>
      <w:r>
        <w:t xml:space="preserve">Daniel Roberts, 20, on kolmen muun miehen kanssa syytettynä Malaciah Thomasin murhasta Cardiffissa. Oikeus kuuli aiemmin, että Robertsilla, jolla ei ole kiinteää osoitetta, oli "kaunoja" Thomasia kohtaan sen jälkeen, kun hän epäili tämän tapailevan hänen tyttöystäväänsä. Awez Jamshaid, 19, Elystä, Christopher Griffiths, 29, Roathista ja Saif Shahzad, 19, Cyncoedista kiistävät murhan. Tuomari Nerys Jefford varoitti valamiehistöä siitä, että Robertsin tunnustus ei vaikuta muiden syytettyjen asemaan. Hän lisäsi: "Se, että Daniel Roberts on tunnustanut syyllisyytensä, ei tarkoita, että muut ovat syyllisiä, ja teidän on aikanaan päätettävä heidän syyllisyydestään tai syyttömyydestään." Shazad nousi myöhemmin todistajanaitioon Cardiffin kruununoikeudessa, kun puolustusjuttujen käsittely alkoi. Hän kertoi valamiehistölle tavanneensa Robertsin, joka hänen mukaansa oli huumekauppias, ystävänsä kautta ja alkaneensa myydä tälle kannabista loppuvuodesta 2017 "tienatakseen vähän rahaa sivutoimisesti". Hän kertoi oikeudelle tienanneensa 50-80 puntaa päivässä myymällä kannabista yhdessä vastaajakumppaninsa Jamshaidin kanssa, joka hänen mukaansa toimi Robertsin kuljettajana. Hän kertoi valamiehistölle, että Roberts osti Jamshaidille auton nimenomaan huumausaineiden toimittamista varten. Syyttäjä väittää, että Jamshaid käytti samaa autoa Robertsin, Shahzadin ja Griffithsin kuljettamiseen Grangetowniin varhain 23. heinäkuuta viime vuonna, jolloin Thomas puukotettiin kuoliaaksi. Oikeudenkäynti jatkuu.</w:t>
      </w:r>
    </w:p>
    <w:p>
      <w:r>
        <w:rPr>
          <w:b/>
        </w:rPr>
        <w:t xml:space="preserve">Tulos</w:t>
      </w:r>
    </w:p>
    <w:p>
      <w:r>
        <w:t xml:space="preserve">Mies, jota syytettiin rakkauskilpailijansa puukottamisesta kuoliaaksi, on tunnustanut murhan kesken oikeudenkäynnin.</w:t>
      </w:r>
    </w:p>
    <w:p>
      <w:r>
        <w:rPr>
          <w:b/>
        </w:rPr>
        <w:t xml:space="preserve">Esimerkki 1.5517</w:t>
      </w:r>
    </w:p>
    <w:p>
      <w:r>
        <w:t xml:space="preserve">Poliisien mukaan kaksikko pidätettiin, kun heidän nähtiin käyttäytyvän tavalla, joka viittasi uhkaavaan hyökkäykseen. Paikalliset tiedotusvälineet siteerasivat poliisia, joka sanoi, että tappouhkauksia koskeva tutkinta jatkuu. Viranomaiset sulkivat hetkeksi Tanskan suurimmalle saarelle Seelantiin johtavat ja sieltä lähtevät liikenneyhteydet etsintöjen ajaksi. Poliisipäällikkö Jorgen Bergen Skov kertoi toimittajille, että poliisi oli vastannut "pahimpaan mahdolliseen skenaarioon". "Volvo oli lähellä, ja sen käyttäytyminen lähellä uhattuja ihmisiä... osoitti, että hyökkäys oli tapahtumassa", hän sanoi. Poliisi sanoo nyt, että Volvon kyydissä olleet henkilöt liittyvät rikolliseen toimintaan, mutta eivät liity tutkinnan kohteena oleviin tappouhkauksiin, kertoi Politiken-sanomalehti. Kaksi erillistä tutkintaa on nyt käynnissä, ylikomisario Skov sanoi ja lisäsi, että yleisölle ei ollut uhkaa. Musta Volvo oli vuokrattu Ruotsin pääkaupungista Tukholmasta, ja sen jälkeen se ilmoitettiin varastetuksi Malmön lentokentältä, joka sijaitsee Ruotsissa Öresundin salmen toisella puolella Tanskan pääkaupungista Kööpenhaminasta. Tanskan oikeusministeri Soren Poulsen on kiittänyt poliisia tavasta, jolla se suoritti perjantain etsinnät, kertoi Politiken.</w:t>
      </w:r>
    </w:p>
    <w:p>
      <w:r>
        <w:rPr>
          <w:b/>
        </w:rPr>
        <w:t xml:space="preserve">Tulos</w:t>
      </w:r>
    </w:p>
    <w:p>
      <w:r>
        <w:t xml:space="preserve">Tanskan poliisi on kuulustellut ja vapauttanut kaksi epäiltyä, jotka matkustivat ruotsalaisessa autossa, joka oli perjantaina suuren ajojahdin kohteena.</w:t>
      </w:r>
    </w:p>
    <w:p>
      <w:r>
        <w:rPr>
          <w:b/>
        </w:rPr>
        <w:t xml:space="preserve">Esimerkki 1.5518</w:t>
      </w:r>
    </w:p>
    <w:p>
      <w:r>
        <w:t xml:space="preserve">Sen mukaan South Grampian Wildfire Group ja palomiehet hoitivat puistossa vakavan tulipalon viime viikolla. CNPA:n mukaan Met Office -viraston palon vakavuusindeksi oli varoittanut "erittäin korkeista palo-olosuhteista" osissa Skotlantia. Maastopalot ovat koetelleet myös Ylämaata, Dumfries and Gallowayta ja Bordersia. Osa Highlandsin ja saarten paloista on ollut laillista muir-polttoa, mutta palomiehet ovat myös torjuneet maastopaloja eri puolilla aluetta. CNPA sanoi: "Pitkään jatkuneen kuivan ja erittäin lämpimän sään vuoksi Cairngormsin kansallispuistossa on todellinen maastopalojen vaara, joka asettaa ihmiset, luontotyypit ja luonnonvaraiset eläimet suureen vaaraan". Michael Bruce, Glen Tanar Estate -tilanomistaja ja South Grampian Wildfire Groupin puheenjohtaja, lisäsi: "Maastopalojen riski on juuri nyt erittäin suuri, ruohot ja kanervat ovat hyvin kuivia. "Vaikka tämä tulipalo oli pieni, sen liekit olivat suuret ja erittäin vaaralliset. "Se oli varoitus. Kehotan siis kaikkia maaseudulla kävijöitä olemaan sekä varovaisia että valppaita."</w:t>
      </w:r>
    </w:p>
    <w:p>
      <w:r>
        <w:rPr>
          <w:b/>
        </w:rPr>
        <w:t xml:space="preserve">Tulos</w:t>
      </w:r>
    </w:p>
    <w:p>
      <w:r>
        <w:t xml:space="preserve">Cairngormsin kansallispuiston viranomainen (CNPA) varoittaa, että maastopalot muodostavat "todellisen vaaran" ihmisille ja luonnonvaraisille eläimille, kun kuiva ja lämmin sää jatkuu.</w:t>
      </w:r>
    </w:p>
    <w:p>
      <w:r>
        <w:rPr>
          <w:b/>
        </w:rPr>
        <w:t xml:space="preserve">Esimerkki 1.5519</w:t>
      </w:r>
    </w:p>
    <w:p>
      <w:r>
        <w:t xml:space="preserve">Nexus, joka omistaa ja hallinnoi Metroa, ilmoitti, että hinnat nousevat keskimäärin 2,5 prosenttia. Tyne and Wear Integrated Transport Authority (ITA) hyväksyi tarkistetut hinnat, ja ne tulevat voimaan 2. tammikuuta. Nexuksen pääjohtaja Bernard Garner sanoi, että hinnat ovat "paras mahdollinen hinta-laatusuhde" "vaikeina aikoina". Nexusin mukaan metron aikuisten kerta-, päivä- ja transfare-lippujen hintaa korotetaan 10 pennillä. Garner sanoi: "Hintatulot ovat yleisesti ottaen kasvaneet, minkä ansiosta voimme pitää säännöllisille käyttäjille tarjottavien hintojen korotuksen inflaatiota alhaisempana. "Kustannukset kuitenkin kasvavat joka vuosi, joten joudumme korottamaan joitakin hintoja. Tämä on aina vaikea päätös." Nexusin mukaan lasten lippuja ei koroteta, vaan ne pysyvät vuoden 2013 hinnoissa.</w:t>
      </w:r>
    </w:p>
    <w:p>
      <w:r>
        <w:rPr>
          <w:b/>
        </w:rPr>
        <w:t xml:space="preserve">Tulos</w:t>
      </w:r>
    </w:p>
    <w:p>
      <w:r>
        <w:t xml:space="preserve">Nexus on vahvistanut, että Tyne and Wearin metron hinnat nousevat uutena vuonna.</w:t>
      </w:r>
    </w:p>
    <w:p>
      <w:r>
        <w:rPr>
          <w:b/>
        </w:rPr>
        <w:t xml:space="preserve">Esimerkki 1.5520</w:t>
      </w:r>
    </w:p>
    <w:p>
      <w:r>
        <w:t xml:space="preserve">Nämä 15 norsua ovat pöllyttäneet sadonkorjuuta ja työntäneet nenänsä ovista marssilla Yunnanin maakunnan eteläosasta sen pääkaupunkiin Kunmingiin. Suuria ponnisteluja - tonneittain ruokaa - on käynnissä niiden suojelemiseksi. On epäselvää, miksi ne jättivät elinympäristönsä ja lähtivät matkalle, joka on kiehtonut asukkaita ja asiantuntijoita. Jotkut ovat arvelleet, että kokematon johtaja on saattanut johtaa lauman harhaan, kun taas toiset uskovat, että norsut etsivät uutta elinympäristöä. Aasialaisnorsu on uhanalainen laji. Kiinassa on vain noin 300 luonnonvaraista norsua, jotka elävät pääasiassa Yunnanin maakunnan eteläosissa. Tutkijat sanovat, että tämä on kaukaisin matka, jonka yksikään luonnonvaraisista norsuista on kulkenut elinympäristöstään. Kunming Daily -lehden mukaan Kunmingin ja Yuxin kaupungit lähettivät paikalle lähes 700 poliisia ja hätätyöntekijää, jotka olivat varustautuneet 10 tonnilla maissia, ananasta ja muuta ruokaa. Heidän apunaan oli kuorma-autoja ja lennokkeja, jotka yrittivät ohjata eläimet turvalliselle tielle. Älkää tuijottako tai jättäkö maissia tai suolaa ulos, pitäkää etäisyyttä älkääkä häirikö niitä ilotulitteilla, asukkaita on kehotettu. Eläinasiantuntijat sanovat, että lauma näyttää päässeen vauhtiin, mahdollisesti siksi, että suurempi ihmispopulaatio on lisännyt sen pelkoa, ja on epätodennäköistä, että norsut yrittäisivät päästä Kunmingiin. Yritykset kääntää niitä takaisin ovat epäonnistuneet, ja tutkijat joutuvat ehkä yrittämään löytää niille sopivan asuinpaikan lähistöltä. Matkan tarina Ei ole aivan selvää, milloin lauma lähti kotiseudultaan, joka oli todennäköisesti Mengyangzin luonnonsuojelualue Xishuangbannassa, Lounais-Yunnanissa. Viranomaiset saivat ilmeisesti ensimmäisen kerran tiedon lauman liikkeistä, kun paikalliset havaitsivat lauman noin 100 kilometriä Xishuangbannasta pohjoiseen huhtikuussa. Alun perin norsuja arveltiin olevan 17, mutta kaksi näytti kääntyvän takaisin saavuttuaan Mojiangin piirikuntaan. Toisten raporttien mukaan alun perin niitä oli 16, mutta vastasyntyneen vasikan ansiosta määrä laski 15:een, kun kaksi luopui vaelluksesta. Matka on jatkunut yötä päivää maatilojen, teiden ja asfaltin kautta. Eräässä vaiheessa ryhmä kulki Eshanin kylän läpi päätietä pitkin ja ilmeisesti paukutti asukkaiden ovia. Sosiaalisessa mediassa julkaistulla videolla näkyy, kuinka ihmiset juoksevat kadulla huutaen "ne ovat tulossa", ja pian sen jälkeen poliisiauto ja norsut, South China Morning Post -lehti kertoi. Yunnanin hallituksen ilmoituksen mukaan lauma oli aiheuttanut siellä "412 kertaa ongelmia". Tarinoita riittää, muun muassa eräästä iäkkäästä miehestä, joka Jimu News -uutiskanavan mukaan oli piiloutunut sänkynsä alle vanhainkodissaan, kun rungot työnnettiin huoneisiin. Ainakin yksi norsu juopui käyneestä viljasta, ja tätä kertomusta on luonnollisesti vaikea vahvistaa. Ja yli miljoonan dollarin (710 000 punnan) arvosta satoa on varastettu matkan varrella. Onneksi kukaan ei ole loukkaantunut. Erään raportin mukaan laumassa on kuusi aikuista naarasta ja kolme urosta, kolme nuorta ja kolme vasikkaa. Miksi ne lähtivät? Kiinan sosiaalisessa mediassa oli kuivaa huumoria. Eräässä Weibo-yhteisöpalvelun viestissä sanottiin, että eläimet halusivat todennäköisesti osallistua Kunmingissa järjestettävään YK:n biodiversiteettikonferenssin kokoukseen. Ne ovat hieman etuajassa, sillä se järjestetään vasta lokakuussa. Kyseessä on kuitenkin myös vakava asia, johon liittyy elinympäristön häviäminen ja lisääntyvät yhteenotot norsujen ja maanviljelijöiden välillä Yunnanissa. Xishuangbannan metsäviranomainen Li Zhongyuan kertoi Global Times -lehdelle, että norsujen perinteinen ruokavalio on vähentynyt niiden elinympäristössä, ja eläimet ovat nyt siirtyneet käyttämään viljelykasveja, kuten maissia ja sokeriruokoa. Vastaavia vaelluksia voi tulla, jos elinympäristö pienenee entisestään kumin ja muiden rahakasvien istutusten myötä.</w:t>
      </w:r>
    </w:p>
    <w:p>
      <w:r>
        <w:rPr>
          <w:b/>
        </w:rPr>
        <w:t xml:space="preserve">Tulos</w:t>
      </w:r>
    </w:p>
    <w:p>
      <w:r>
        <w:t xml:space="preserve">Norsulauma, joka pakkasi rungot odottamattomalle 500 kilometrin vaellukselle, on saapunut kiinalaiseen kaupunkiin, jossa asuu miljoonia ihmisiä.</w:t>
      </w:r>
    </w:p>
    <w:p>
      <w:r>
        <w:rPr>
          <w:b/>
        </w:rPr>
        <w:t xml:space="preserve">Esimerkki 1.5521</w:t>
      </w:r>
    </w:p>
    <w:p>
      <w:r>
        <w:t xml:space="preserve">30-vuotias sai päävammoja, kun hänen Ford Focus -autonsa törmäsi Land Rover Freelanderiin kello 09.00 BST A51-tiellä Pasturefieldsin kohdalla. Silminnäkijöitä etsitään muun muassa Rugeleyn suuntaan ajaneen tumman maasturin ja valkoisen auton, mahdollisesti Astran, kuljettajista. Freelanderin 59-vuotias kuljettaja sai lieviä vammoja.</w:t>
      </w:r>
    </w:p>
    <w:p>
      <w:r>
        <w:rPr>
          <w:b/>
        </w:rPr>
        <w:t xml:space="preserve">Tulos</w:t>
      </w:r>
    </w:p>
    <w:p>
      <w:r>
        <w:t xml:space="preserve">Kuljettaja joutui vakavasti sairaalaan Staffordin lähellä lauantaina tapahtuneen onnettomuuden jälkeen.</w:t>
      </w:r>
    </w:p>
    <w:p>
      <w:r>
        <w:rPr>
          <w:b/>
        </w:rPr>
        <w:t xml:space="preserve">Esimerkki 1.5522</w:t>
      </w:r>
    </w:p>
    <w:p>
      <w:r>
        <w:t xml:space="preserve">Northamptonissa sijaitsevalla Tricker'sillä on myymälöitä kaupungissa ja Lontoossa, mutta Japanin myymälä on sen ensimmäinen Yhdistyneen kuningaskunnan ulkopuolella. Yrityksen perusti Joseph Tricker vuonna 1829, ja sillä on ollut kuninkaallinen warrantti vuodesta 1989. Toimitusjohtaja Martin Mason sanoi: "Northamptonin jalkineilla on todella tärkeä asema Tokiossa". Vuonna 2015 Northamptonshiren kenkätehtaiden kerrottiin vievän vuosittain 20 miljoonan punnan arvosta kenkiä Japaniin, mikä merkitsee 45 prosentin kasvua viiden vuoden aikana vuodesta 2010. Masonin mukaan maakunnassa valmistettuja jalkineita "kunnioitetaan" Japanissa, ja niitä pidetään "ylellisyysmerkkinä". Hän sanoi, että 80 prosenttia yrityksen myynnistä suuntautuu ulkomaille ja että yritys voisi avata muita myymälöitä esimerkiksi Etelä-Koreaan ja Yhdysvaltoihin. Northamptonshiressä toimiva British Footwear Association sanoi, että Northamptonshiren kreivikunta on edelleen "maailman kengänvalmistuksen pääkaupunki".</w:t>
      </w:r>
    </w:p>
    <w:p>
      <w:r>
        <w:rPr>
          <w:b/>
        </w:rPr>
        <w:t xml:space="preserve">Tulos</w:t>
      </w:r>
    </w:p>
    <w:p>
      <w:r>
        <w:t xml:space="preserve">Kenkävalmistaja, joka toimittaa kenkiä prinssi Charlesille, on avannut liikkeen Tokioon.</w:t>
      </w:r>
    </w:p>
    <w:p>
      <w:r>
        <w:rPr>
          <w:b/>
        </w:rPr>
        <w:t xml:space="preserve">Esimerkki 1.5523</w:t>
      </w:r>
    </w:p>
    <w:p>
      <w:r>
        <w:t xml:space="preserve">Entinen energiaministeri Lord Howell oli sanonut, että "kauniista luonnonalueista" on vähemmän huolta kuin "kauniista luonnonalueista". Canterburyn arkkipiispa ja Maan ystävät arvostelivat häntä. Guildfordin lordi Howell pyysi anteeksi ja sanoi, että sekä koillisessa että etelässä on osia, jotka ovat "vähemmän tiheästi asuttuja kuin toiset". Fracking, joka on lyhenne sanoista "hydraulic fracturing" (hydraulinen murtaminen), tarkoittaa poraamista syvälle maan alle ja veden, hiekan ja satojen kemikaalien korkean paineen sekoitusta, jolla halkaistaan kalliota ja vapautetaan sen sisään varastoitunutta kaasua. Vesiyhtiöt ovat huolissaan siitä, että prosessi voi saastuttaa liuskekaasuvarantojen yläpuolella olevat juomavesivarannot. Frackingin kannattajat kuitenkin sanovat, että se on turvallista ja välttämätöntä, jotta Yhdistyneestä kuningaskunnasta tulisi energiaomavarainen. Fracking-toimintaa ei ole vielä aloitettu laajamittaisesti Yhdistyneessä kuningaskunnassa, mutta Cuadrilla aloitti koeporaukset Lancashiressa vuonna 2011, ja monia muita mahdollisia paikkoja on tunnistettu. Konservatiivinen lordi Howell, joka toimi energiaministerinä vuosina 1979-1981, kysyi lordien kysymysten aikana: "Hyväksyisittekö, että voisi olla virhe ajatella ja keskustella frackingista koko Yhdistyneen kuningaskunnan kannalta kerralla?". "Tarkoitan, että kauniilla luontoalueilla on tietenkin huolia paitsi porauksesta ja murtamisesta, jotka ovat mielestäni liioiteltuja, myös rekkojen, toimitusten ja teiden aiheuttamista häiriöistä, ja nämä ovat perusteltuja huolenaiheita." Hän lisäsi: "Mutta on olemassa laajoja ja asumattomia ja autioita alueita. Varmasti osassa Koillismaata, jossa on paljon tilaa murtamiselle, kaukana kenenkään asuinpaikasta, jossa voisimme suorittaa ilman minkäänlaista uhkaa maaseutuympäristölle." Kommenttien jälkeen Canterburyn arkkipiispa, pastori Justin Welby, kirjoitti Twitterissä: "Koillis-Englannissa on hyvin kaunista, karua, vieraanvaraista, inspiroivaa, historiallista, etenevää, ei 'autiota', kuten ylähuoneessa tänään sanottiin." Friends of the Earthin Tony Bosworth kutsui kommentteja "leukoja pudottaviksi" ja lisäsi: "Hallituksen huonosti harkitut murtosuunnitelmat eivät ole asia, joka voidaan hiljaa lakaista maton alle 'pohjoisessa' - kuten kylät, jotka vastustavat poraajia Englannin eteläosan konservatiivien sydänmailla, osoittavat." Kritiikin jälkeen lordi Howell antoi lausunnon, jossa hän totesi: "Pyydän anteeksi aiheuttamaani loukkausta. Tarkoitukseni ei todellakaan ollut antaa ymmärtää, että Koillis on autio, enkä usko, että näin on. Jotkut maan osat ovat harvemmin asuttuja kuin toiset. "Siihen kuuluu osia Koillismaasta, mutta myös muita alueita Etelä-Englannissa. Liuskekaasuteollisuutta olisi kannustettava kehittymään kestävällä tavalla siellä, missä se on tarkoituksenmukaista, ja tavalla, joka varmistaa, että yhteisöt hyötyvät siitä, ja tämä voi tapahtua monissa eri osissa maata." Downing Streetin mukaan lordi Howell ei puhu hallituksen puolesta. Newcastle Northin työväenpuolueen kansanedustaja Catherine McKinnell sanoi kuitenkin, että vertaisen huomautukset osoittavat, että konservatiivipuolue on "pihalla". "On oikein, että lordi Howell on pyytänyt anteeksi näitä loukkaavia kommentteja, mutta tällaiset vanhentuneet mielipiteet jättävät pysyvän vaikutelman", hän sanoi. North York Moors National Park Authorityn toimitusjohtaja Andy Wilson sanoi, että viranomainen oli saanut ensimmäiset yhteydenotot yrityksiltä liuskekiviaineksen murtamista varten. "Se on asia, jota pidemmällä aikavälillä odotamme käsittelevämme", hän sanoi. "Mutta meidän ei pitäisi lähteä liikkeelle olettamuksesta, että se on tyhjä ja autio; se on kaunis ja kansoitettu."</w:t>
      </w:r>
    </w:p>
    <w:p>
      <w:r>
        <w:rPr>
          <w:b/>
        </w:rPr>
        <w:t xml:space="preserve">Tulos</w:t>
      </w:r>
    </w:p>
    <w:p>
      <w:r>
        <w:t xml:space="preserve">Tory-vertainen on pyytänyt anteeksi "aiheutunutta loukkausta" sanottuaan, että murtokaivostoimintaa pitäisi harjoittaa Koillismaalla, koska se on "autio".</w:t>
      </w:r>
    </w:p>
    <w:p>
      <w:r>
        <w:rPr>
          <w:b/>
        </w:rPr>
        <w:t xml:space="preserve">Esimerkki 1.5524</w:t>
      </w:r>
    </w:p>
    <w:p>
      <w:r>
        <w:t xml:space="preserve">Greba Lilly sai Hullin kaupunginvaltuustolta kirjeen, jossa häntä pyydettiin osallistumaan nauhoitettavaan haastatteluun varoittaen. Hän sanoo, ettei voi nyt syödä eikä nukkua. Warren Alexander hyväntekeväisyysjärjestö Charity Retail Associationista sanoi, että roskien poisheittämistä koskevia lakeja ei saisi käyttää "häirintään". Kaupunginvaltuusto sanoi, ettei se voi kommentoida asiaa ennen kuin sen tutkinta on saatu päätökseen. Rouva Lilly jätti kolme pussillista vaatteita hyväntekeväisyysjärjestön kierrätysastian viereen supermarketin parkkipaikalle. Hän sanoi jättäneensä ne lattialle vain siksi, että roska-astia oli täynnä. Alexander, hyväntekeväisyyskauppoja edustavan Charity Retail Associationin toimitusjohtaja, myönsi, että rouva Lilyn toiminta oli teknisesti ottaen roskien heittämistä, mutta sanoi, että neuvoston olisi pitänyt kirjoittaa hänelle varoituskirje sen sijaan, että se olisi käynnistänyt tutkimuksen. "Näyttää kiusaamiselta" "Lainsäädäntöä ei otettu käyttöön, jotta ihmisiä voitaisiin vainota ja ahdistella tällä tavoin", hän sanoi. "Ne otettiin käyttöön, jotta rikolliset yrittäisivät torjua jätteiden teollisen mittakaavan sijoittamista. "Tämä on valtava ylireagointi neuvostolta, ja monien mielestä tämä näyttää kiusaamiselta." Alexander sanoi toivovansa, ettei tapaus saa ihmisiä luopumaan vaatteiden lahjoittamisesta hyväntekeväisyysliikkeisiin. Rouva Lily sanoi: Lily sanoi: "Tarkoitukseni ei ollut koskaan kärpäslätkäistä mitään. En voi syödä tai nukkua. "Tiedän, että lähdin tekemään hyvää asiaa, ja se on kostautunut minulle." Hän sai neuvostolta kirjeen, jossa varoitettiin, että jos hän ei osallistu nauhoitettuun haastatteluun, hänet voidaan pidättää. Neuvosto sanoi lausunnossaan: "Hullin kaupunginvaltuusto on saanut valituksen, ja tutkinta on käynnissä. "Emme voi kommentoida asiaa ennen kuin se on saatu päätökseen."</w:t>
      </w:r>
    </w:p>
    <w:p>
      <w:r>
        <w:rPr>
          <w:b/>
        </w:rPr>
        <w:t xml:space="preserve">Tulos</w:t>
      </w:r>
    </w:p>
    <w:p>
      <w:r>
        <w:t xml:space="preserve">Valtuustoa, joka käynnisti tutkimuksen kärpäsjätteiden jättämisestä sen jälkeen, kun nainen oli jättänyt säkkejä kierrätysastian viereen, on syytetty "valtavasta ylireagoinnista".</w:t>
      </w:r>
    </w:p>
    <w:p>
      <w:r>
        <w:rPr>
          <w:b/>
        </w:rPr>
        <w:t xml:space="preserve">Esimerkki 1.5525</w:t>
      </w:r>
    </w:p>
    <w:p>
      <w:r>
        <w:t xml:space="preserve">Manchesterin vankilassa on tapahtunut seitsemän kuolemantapausta alle kahden vuoden aikana, mukaan lukien tappajaksi väitetyn Barry Morrow'n kuolema. HM Inspectorate of Prisons totesi, että henkilökunta oli hyväksynyt kuolemantapaukset "Manchesterin tavaksi". Vankiloiden ylitarkastaja Nick Hardwick sanoi, että vankila ei ollut "varmistanut, että opetuksista oli otettu opiksi". Hän sanoi, että vaikka itsensä vahingoittamistapaukset olivat vähentyneet 22 tapauksesta kuukaudessa vuonna 2009 10 tapaukseen kuukaudessa vuonna 2011, vankilan reaktiossa tällaisiin tapauksiin oli "jonkinasteista fatalismia". "Itsensä vahingoittamisen tai itsemurhan vaarassa olevien vankien hoitojärjestelyt eivät olleet huonot, mutta niissä oli parantamisen varaa", hän sanoi. "Vankila ei ollut tarpeeksi aktiivinen varmistaakseen, että aiemmista tapauksista otettiin opiksi sekä Manchesterissa että muualla ja että niitä sovellettiin johdonmukaisesti." Hän sanoi, että vankilan johdon oli "puututtava tähän asiaan yhtä määrätietoisesti ja taitavasti kuin se on onnistunut ratkaisemaan monia muita ongelmia". "Hieman yli 20 vuotta sitten Strangeways, kuten Manchesterin vankila yleisesti tunnettiin, oli pahamaineinen", hän sanoi. "Nyt se on täysin muuttunut, ja se on monella tapaa malli, jota muiden paikallisten vankiloiden pitäisi tavoitella." National Offender Management Servicen pääjohtaja Michael Spurr sanoi, että vankilassa tehtyjen itsemurhien määrä ei ole suhteettoman suuri verrattuna vastaaviin laitoksiin, mutta itsetyytyväisyyttä ei ole havaittavissa. "Johtaja ja hänen tiiminsä jatkavat työtään vähentääkseen edelleen itsensä vahingoittamisen määrää ja ehkäistäkseen itsemurhia", hän sanoi. "Jokainen itsetuhoinen kuolema on tragedia, joka vaikuttaa perheiden lisäksi myös vankeihin ja vankilan henkilökuntaan." Hän lisäsi olevansa tyytyväinen siihen, että Manchesterin arvioidaan suoriutuvan hyvin tai kohtuullisen hyvin kaikista neljästä vankilatestistä, jotka koskevat turvallisuutta, kunnioitusta, tarkoituksenmukaista toimintaa ja uudelleensijoittumista. "Tämä kuvastaa hyvää edistystä ja vahvistaa, että Manchester tuottaa myönteisiä tuloksia yleisölle", hän sanoi. Morrow'n oli määrä joutua oikeuteen toukokuussa Angela Holgaten ja Alice Huytonin kuolemasta. Heidän kuristetut ruumiinsa löydettiin rouva Holgaten kotoa Southportista 3. joulukuuta. Hänet löydettiin hirttäytyneenä sellistään 9. helmikuuta, ja hänet julistettiin kuolleeksi samana päivänä.</w:t>
      </w:r>
    </w:p>
    <w:p>
      <w:r>
        <w:rPr>
          <w:b/>
        </w:rPr>
        <w:t xml:space="preserve">Tulos</w:t>
      </w:r>
    </w:p>
    <w:p>
      <w:r>
        <w:t xml:space="preserve">Manchesterin vankilan itsemurhien määrä on ollut "liian korkea liian pitkään", ovat tarkastajat todenneet.</w:t>
      </w:r>
    </w:p>
    <w:p>
      <w:r>
        <w:rPr>
          <w:b/>
        </w:rPr>
        <w:t xml:space="preserve">Esimerkki 1.5526</w:t>
      </w:r>
    </w:p>
    <w:p>
      <w:r>
        <w:t xml:space="preserve">Ian YoungsViihdetoimittaja, BBC News "Kieli tiukasti poskella ja naurettava", kuuluu kirjailija Jonathan Harveyn vastaus. Hänen esityksensä Corrie! avattiin torstaina The Lowry -tapahtumassa Salfordissa osana saippuasarjan 50-vuotisjuhlallisuuksia. Viisi näyttelijää näyttelee 55 hahmoa ja tarjoaa faneille hurjan matkan Weatherfieldin pitkäaikaisen väen ylä- ja alamäkeen - enimmäkseen alamäkeen -. Harvey on läpikotaisin mukana saippuasarjassa. Hän on kuulunut sarjan käsikirjoittajatiimiin vuodesta 2004 lähtien, ja hän on edelleen mukana työstämässä epäilemättä dramaattisia vuosipäivän tarinoita, jotka esitetään myöhemmin tänä vuonna. Näyttämösarjaa varten hän on käynyt läpi tarinoita kootakseen yhteen mieleenpainuvimmat hetket ja päätynyt johonkin, joka on kuin Shakespeare Companyn Reduced Shakespeare Company, joka käsittelee Hildaa ja Mavisia Hamletin ja Macbethin sijasta. Tarina ulottuu Ena Sharplesin ja Elsie Tannerin tappelusta mukulakivillä, Gailin viidestä häistä, Alan Bradleyn jäämisestä raitiovaunun alle, Ken Barlow'n opettamasta ranskan kielestä Raquelille ja Tony Gordonin saagasta, jota kuvataan baletin keinoin. Harvey pyysi ensin saippuasarjan virallista arkistonhoitajaa valitsemaan viisi parasta tarinaa jokaiselta vuodelta ja valitsi sitten kolme hahmoa, jotka olivat olleet eniten toiminnan keskiössä - Ken, Deirdre ja Gail. "Heille on tapahtunut niin paljon, että heidän tarinoitaan on helppo kertoa - Gaililla on siis viisi aviomiestä, joista jokainen on painajainen", Harvey selittää. "Hän luulee aina, että seuraava mies on kunnossa, mutta sitten hän osoittautuukin sarjamurhaajaksi. Se on loistavaa leikkimateriaalia." Sitten hän luki yhteenvedon jokaisesta jaksosta, jossa kukin hänen kolmesta päähenkilöstään oli ollut mukana, ennen kuin hän merkitsi rastin niiden jaksojen viereen, joita hän halusi käyttää. "Lukemista oli siis paljon, ja unettomia öitä, jolloin nukahdin ja ajattelin: 'Voi luoja, Hilda Ogden!'. Sitten muistin hahmoja. "Tutkijaparka joutui sitten katsomaan jaksoja kannettava tietokone polvellaan ja kirjoittamaan ylös tarvitsemani dialogin." Näyttelijä Charles Lawson - katsojille paremmin tunnettu Jim McDonald - täyttää aukot kertojana. Suurin ilmestys 50 vuotta kestäneen sarjan katsomisen jälkeen oli Harveyn mukaan se, että käsikirjoitus on aina ollut vahvaa. "Kun luin kohtauksia, joissa Deirdrellä oli suhde Mike Baldwinin kanssa, käsikirjoitus vain paistoi läpi", hän sanoo. "Se oli todella rohkaisevaa. "Kun ihmiset kysyvät, miksi sarja on kestänyt niin kauan, olen varma, että sillä on jotain tekemistä sen kanssa." Riidat, suhteet ja ytimekkäät yksiviivaiset sanat ovat aina olleet osa Coronation Streetin elämää - vaikka niitä onkin nyt enemmän, sillä sarjassa on viisi jaksoa viikossa, kun vuonna 1960 niitä oli kaksi. Harveyn mukaan muuttunut on toiminnan vauhti ja modernin television tyyli. "Oli hienoja kohtauksia, joissa Elsie ja Ena riitelivät mukulakivillä, mutta kaikki oli aika staattista", hän sanoo. "Kamera pysytteli aina kahdessa paikassa. Nyt taas hiuksia vedetään ulos, verta on kaikkialla, kamera pyörii ympäriinsä, ja se on televisuaalisesti paljon jännittävämpää." Hän sanoo: "Se on kuin olisi ollut paljon jännittävämpää." Myöskään katastrofit eivät ole mitään uutta. Vuonna 1967 juna syöksyi kadun päässä olevasta viaduktiosta, ja Ena hautautui raunioiden alle. Tuon tarinan kaikuessa raitiovaunu tekee joulukuussa 50-vuotisjuhlan kunniaksi uran romahtaneesta viaduktiosta ja tappaa tunnettuja hahmoja. Uhrien henkilöllisyyttä varjellaan tarkasti. Tiedämme kuitenkin, että Bill Tarmeyn esittämä Jack Duckworth ja Vicky Entwistlen esittämä Janice Battersby lähtevät sarjasta samoihin aikoihin. Tuottajat toivovat, että vuosipäivän tarinat tarjoavat yhden vuoden suurimmista tv-tapahtumista ja nostavat katsojalukuja, jotka tällä hetkellä liikkuvat noin seitsemässä tai kahdeksassa miljoonassa per jakso ITV1:llä. "Siitä tulee todella jännittävää aikaa kuvaruudussa", Harvey sanoo varoen joutumasta vaikeuksiin paljastamalla mehukkaita yksityiskohtia. "Suuri tapahtuma on se, että raitiovaunu syöksyy alas viaduktiolta. "Sen jälkeen on alettava käyttää mielikuvitusta. Mutta jos raitiovaunu syöksyy viaduktiolta tavalliselle pohjoisen kadulle, siitä ei tule komediaa, eikä elämä ehkä ole enää koskaan entisensä. Ymmärrätkö, mitä tarkoitan?" Corrie! on Salfordin The Lowry -teatterissa 21. elokuuta asti.</w:t>
      </w:r>
    </w:p>
    <w:p>
      <w:r>
        <w:rPr>
          <w:b/>
        </w:rPr>
        <w:t xml:space="preserve">Tulos</w:t>
      </w:r>
    </w:p>
    <w:p>
      <w:r>
        <w:t xml:space="preserve">Coronation Streetin 50-vuotisen historian kaikkien 7400 jakson katsominen peräkkäin kestäisi noin neljä kuukautta. Miten uusi teatteriesitys voi siis toivoa, että se saisi puristettua koko jakson kahteen tuntiin?</w:t>
      </w:r>
    </w:p>
    <w:p>
      <w:r>
        <w:rPr>
          <w:b/>
        </w:rPr>
        <w:t xml:space="preserve">Esimerkki 1.5527</w:t>
      </w:r>
    </w:p>
    <w:p>
      <w:r>
        <w:t xml:space="preserve">Beds, Cambs and Herts Roads Policing Unit julkaisi dramaattisen kuvan pahoin vaurioituneesta pakettiautosta Girtonissa, Cambridgeshiressä, noin klo 10:50 GMT. Twitterissä poliisit sanoivat: "Vain vähäisiä vammoja. Miten emme tiedä." Highways England sanoi, että pohjoiseen menevä tieosuus oli suljettu "raskaan tavarankuljetusajoneuvon ja henkilöauton välisen vakavan liikennetörmäyksen" jälkeen. Poliisi kertoi, että Audi A4, Vauxhall Movano -pakettiauto ja raskas kuorma-auto olivat osallisina, ja pakettiauton kuljettaja vietiin Addenbrooke's Hospitaliin Cambridgessa lievien vammojen kanssa. Liikenne ohjattiin risteykseen 32 ja takaisin, mutta tie on sittemmin avattu uudelleen. Etsi BBC News: East of England Facebookissa, Instagramissa ja Twitterissä. Jos sinulla on juttuehdotuksia, lähetä sähköpostia osoitteeseen eastofenglandnews@bbc.co.uk Aiheeseen liittyvät Internet-linkit Cambridgeshire Constabulary</w:t>
      </w:r>
    </w:p>
    <w:p>
      <w:r>
        <w:rPr>
          <w:b/>
        </w:rPr>
        <w:t xml:space="preserve">Tulos</w:t>
      </w:r>
    </w:p>
    <w:p>
      <w:r>
        <w:t xml:space="preserve">Poliisit ovat sanoneet, etteivät he "tiedä", miten kuljettaja sai vain lieviä vammoja moottoritiellä sattuneessa kolarissa.</w:t>
      </w:r>
    </w:p>
    <w:p>
      <w:r>
        <w:rPr>
          <w:b/>
        </w:rPr>
        <w:t xml:space="preserve">Esimerkki 1.5528</w:t>
      </w:r>
    </w:p>
    <w:p>
      <w:r>
        <w:t xml:space="preserve">Iain WatsonPoliittinen kirjeenvaihtaja, BBC News Se on kehottanut työväenpuolueen johtamaa Haringeya keskeyttämään hankkeen, joka on jakanut paikallisen puolueen, jos erimielisyyksien voittamiseen tähtäävä sovittelu epäonnistuu. Paikallisesti hanketta vastustaa Corbynia kannattava Momentum-järjestö. NEC kokoontui ensimmäistä kertaa sen jälkeen, kun Momentumin perustaja Jon Lansman valittiin yhdeksi sen jäsenistä. Haringeyn työväenpuolueen sisällä on syntynyt suuria erimielisyyksiä julkisen ja yksityisen sektorin kumppanuudesta, jonka tarkoituksena on kunnostaa suuri kunnallinen asuinalue. Kiista nousi valtakunnalliseen tietoisuuteen, kun työväenpuolueen johtaja Jeremy Corbyn ilmaisi epäilyksensä viime vuoden puoluekokouksessa. Momentum on kampanjoinut hanketta vastaan ja katsonut, että se voisi johtaa sosiaaliseen puhdistukseen. Noin kolmasosa työväenpuolueen ryhmästä - pääasiassa hankkeen kannattajia - on sittemmin joko erotettu tai luopunut tehtävästään ennen tämän kevään valtuustovaaleja. Momentumilla on todennäköisesti suuri vaikutusvalta valtuustopolitiikkaan, jos Labour voittaa toukokuun vaalit, joten hankkeen tulevaisuus oli jo aiemmin ollut epävarma. Työväenpuolueen valtakunnallinen johto neuvoo nykyistä neuvoston johtoa keskeyttämään hanketta koskevat suunnitelmansa, jos paikalliset erimielisyydet jatkuvat - tämä voisi käytännössä tappaa hankkeen. Järjestelmän kannattajat väittivät, että se toisi paljon kaivattuja yksityisiä varoja köyhän alueen elvyttämiseen. Momentum suhtautui välittömästi myönteisesti NEC:n päätökseen, ja jotkut pitävät sitä symbolina ryhmän kasvavasta vaikutusvallasta puolueessa. BBC:n tietojen mukaan valtakunnallinen johtokunta äänesti kuitenkin yksimielisesti ja sai tukea sekä puolueen oikealta että vasemmalta puolelta. Momentumin edustaja sanoi: "On hienoa nähdä, että näin yksimielisesti vastustetaan tätä erittäin epäsuosittua ja vahingollista politiikkaa, joka saattaisi pakotettuna johtaa siihen, että monet asukkaat joutuisivat häädettäviksi kodeistaan." Työväenpuolueen lähde sanoi: "Haringey Development Vehicle on erittäin epäsuosittu Haringeyssä. Paikallisvaltuutettujen pyydettyä heitä puuttumaan asiaan NEC on päättänyt neuvoa Haringeyn neuvostoa keskeyttämään suunnitelmat, jos sovitteluprosessit eivät tuota ratkaisua." Työväenpuolueen Haringey-kiistan kaksi puolta</w:t>
      </w:r>
    </w:p>
    <w:p>
      <w:r>
        <w:rPr>
          <w:b/>
        </w:rPr>
        <w:t xml:space="preserve">Tulos</w:t>
      </w:r>
    </w:p>
    <w:p>
      <w:r>
        <w:t xml:space="preserve">Työväenpuolueen kansallinen toimeenpaneva komitea on kehottanut puolueen valtuutettuja Pohjois-Lontoon kaupunginosassa pysäyttämään kiistanalaisen asuntohankkeen.</w:t>
      </w:r>
    </w:p>
    <w:p>
      <w:r>
        <w:rPr>
          <w:b/>
        </w:rPr>
        <w:t xml:space="preserve">Esimerkki 1.5529</w:t>
      </w:r>
    </w:p>
    <w:p>
      <w:r>
        <w:t xml:space="preserve">Ulkoministeri Bruno Rodriguez torjui väitteet hyökkäyksestä "täysin väärinä". Yhdysvallat kertoi, että lähes kahdella tusinalla henkilökunnan jäsenellä oli terveysongelmia väitettyjen hyökkäysten jälkeen, ja se vähensi sen vuoksi henkilöstöään. Raporttien mukaan syynä olivat äänihyökkäykset, mutta mitään ei ole todistettu. Washington ei ole syyttänyt Havannaa väitetyistä iskuista, ja Kuuban hallitus on aiemmin kiistänyt kohdistaneensa iskut suurlähetystön henkilökuntaan. Yhdysvallat karkotti 15 kuubalaista diplomaattia sanoen, että Havanna ei ollut onnistunut suojelemaan työntekijöitään, mutta Kuuban mukaan päätös oli "perusteeton". Yhdysvaltain hallitus myös keskeytti viisumien käsittelyn Kuubassa toistaiseksi. Rodriguez sanoi Washingtonissa Yhdysvalloissa asuvien kuubalaisten kokouksessa, että syytökset ovat aiheuttaneet "vakavaa huononemista molempien hallitusten ja maiden välisissä suhteissa". "Kuuban hallituksen näkökulmasta on mahdotonta hyväksyä ja moraalitonta, että ihmisiä vahingoitetaan hallitusten välisten erimielisyyksien vuoksi", hän lisäsi. Ilmoitetut terveysongelmat vaihtelivat lievistä aivovammoista ja kuuroudesta huimaukseen ja pahoinvointiin. Mysteeri Havannassa loppuvuodesta 2016: Yhdysvaltain suurlähetystön henkilökunta ja ainakin yksi kanadalainen alkoivat havaita oireita toukokuussa 2017: Yhdysvallat karkottaa kaksi kuubalaista diplomaattia, koska he eivät suojelleet diplomaattejaan Elokuu: Yhdysvallat sanoo, että 16 työntekijää on hoidettu, mutta hyökkäykset näyttävät loppuneen. Havannassa olevaa kanadalaista diplomaattia hoidetaan kuulon heikkenemisen vuoksi. Syyskuun alussa: Yhdysvallat sanoo, että hyökkäykset jatkuvat ja 19 työntekijää on nyt loukkaantunut 29. syyskuuta: Washington vetää pois diplomaattihenkilöstöä, varoittaa Yhdysvaltain kansalaisia vierailemasta ja sanoo, että 21 suurlähetystön työntekijää on nyt loukkaantunut 3. lokakuuta: Yhdysvallat karkottaa kuubalaisia diplomaatteja Washingtonista</w:t>
      </w:r>
    </w:p>
    <w:p>
      <w:r>
        <w:rPr>
          <w:b/>
        </w:rPr>
        <w:t xml:space="preserve">Tulos</w:t>
      </w:r>
    </w:p>
    <w:p>
      <w:r>
        <w:t xml:space="preserve">Kuuba sanoo, ettei sen pääkaupungissa Havannassa ole tehty äänihyökkäyksiä Yhdysvaltain suurlähetystön henkilökuntaa vastaan ja että väitteet ovat "poliittista manipulointia", jolla pyritään vahingoittamaan kahdenvälisiä suhteita.</w:t>
      </w:r>
    </w:p>
    <w:p>
      <w:r>
        <w:rPr>
          <w:b/>
        </w:rPr>
        <w:t xml:space="preserve">Esimerkki 1.5530</w:t>
      </w:r>
    </w:p>
    <w:p>
      <w:r>
        <w:t xml:space="preserve">Aberdeenin kansainvälinen lentoasema oli edelläkävijä, sillä sen matkustajamäärä kasvoi 8,2 prosenttia edellisvuodesta ja oli ennätykselliset 289 193 matkustajaa. Edinburghin lentoasemaa käytti maaliskuussa 730 000 matkustajaa, mikä merkitsee lähes 5 prosentin kasvua vuoden 2013 vastaavaan ajanjaksoon verrattuna. Glasgow'n matkustajamäärä kasvoi 4,1 prosenttia, ja lentoaseman kautta matkusti lähes 532 000 ihmistä. Aberdeenissa kiinteäsiipisten lentojen määrä kasvoi voimakkaasti, 7,4 prosenttia, ja helikopterimatkustajien määrä kasvoi 12,9 prosenttia. Aberdeenin lentoaseman toimitusjohtaja Carol Benzie sanoi: "Lentoasemalla tapahtuu tällä hetkellä paljon jännittäviä asioita, ja niiden synnyttämä energia on käsin kosketeltavissa. "Terminaalin uudistustyöt etenevät, pelkästään viime kuussa on käynnistetty kaksi uutta lentoliikennettä, ja olemme työskennelleet ahkerasti uusien reittien kehittämiseksi." "Vilkas maaliskuu" Edinburghin lentoaseman mukaan kotimaan matkustajamäärät kasvoivat viime kuussa 5,3 prosenttia ja kansainvälinen matkustajaliikenne 4,4 prosenttia. Lentoaseman toimitusjohtaja Gordon Dewar sanoi: "Maaliskuu oli vilkas, ja kotimaan ja kansainväliset lentoyhtiöt onnistuivat hyvin. "Meillä oli myös kaikkien aikojen vilkkain lähtöpäivämme, koska tuhannet ranskalaiset rugbyfanit lähtivät Edinburghista Six Nations -ottelun jälkeen." Glasgow, jossa Emiratesin Airbus A380-superjumbo laskeutui tällä viikolla ensimmäistä kertaa Skotlantiin, kertoi, että sen kotimaanliikenne hyötyi Lontoon ja alueellisten lentojen vahvasta kysynnästä. Sen kansainvälisiä matkustajamääriä nostivat KLM:n, Jet2.comin ja Unitedin kaltaiset lentoyhtiöt, jotka kaikki ilmoittivat kysynnän kasvusta. Glasgow'n toimitusjohtaja Amanda McMillan sanoi: "On erittäin rohkaisevaa, että voimme ilmoittaa kasvun jatkumisesta, ja se päättää Glasgow'n lentoasemalle ja Skotlannin ilmailulle historiallisen viikon. "A380-lentokoneen laskeutuminen kiitotiellemme oli merkittävä ja sopiva tapa juhlistaa Glasgow'n lentoaseman ja Emiratesin 10-vuotista menestyksekästä kumppanuutta, joka jälleen kerran osoitti sen sitoutumisen Skotlantiin."</w:t>
      </w:r>
    </w:p>
    <w:p>
      <w:r>
        <w:rPr>
          <w:b/>
        </w:rPr>
        <w:t xml:space="preserve">Tulos</w:t>
      </w:r>
    </w:p>
    <w:p>
      <w:r>
        <w:t xml:space="preserve">Skotlannin kolme vilkkainta lentoasemaa ovat ilmoittaneet matkustajamäärien voimakkaasta kasvusta maaliskuussa.</w:t>
      </w:r>
    </w:p>
    <w:p>
      <w:r>
        <w:rPr>
          <w:b/>
        </w:rPr>
        <w:t xml:space="preserve">Esimerkki 1.5531</w:t>
      </w:r>
    </w:p>
    <w:p>
      <w:r>
        <w:t xml:space="preserve">Vaatimus on nostettu miljoonien lasten puolesta Yhdistyneessä kuningaskunnassa ja EU:ssa, jotka ovat käyttäneet erittäin suosittua videonjakosovellusta. Jos kanne menestyy, asianomaisille lapsille voidaan maksaa tuhansia puntia. TikTokin mukaan kanne on perusteeton ja se aikoo taistella sitä vastaan. "Pahamaineinen" Asianajajat väittävät, että TikTok ottaa lasten henkilökohtaisia tietoja, kuten puhelinnumeroita, videoita, tarkkaa sijaintia ja biometrisiä tietoja, ilman riittävää varoitusta, avoimuutta tai lain edellyttämää suostumusta ja ilman, että lapset tai vanhemmat tietävät, mitä näillä tiedoilla tehdään. Vastauksena videonjakosovellus sanoi: "Yksityisyys ja turvallisuus ovat TikTokin ensisijaisia tavoitteita, ja meillä on vankat käytännöt, prosessit ja teknologiat, joiden avulla voimme suojella kaikkia käyttäjiä ja erityisesti teini-ikäisiä käyttäjiämme". Uskomme, että väitteet ovat perusteettomia, ja aiomme puolustautua voimakkaasti kanteen tiimoilta." TikTokilla on maailmanlaajuisesti yli 800 miljoonaa käyttäjää, ja sen emoyhtiö ByteDance teki viime vuonna miljardeja voittoja, joista valtaosa tuli mainostuloista. Kanne nostetaan kaikkien niiden lasten puolesta, jotka ovat käyttäneet TikTokia 25. toukokuuta 2018 jälkeen, riippumatta siitä, onko heillä tili tai yksityisyysasetukset. Lapset, jotka eivät halua olla edustettuina, voivat jättäytyä pois. Longfield kertoi BBC:lle keskittyvänsä TikTokiin, koska vaikka kaikki sosiaalisen median alustat keräävät tietoja, TikTokilla on "kohtuuttomat" tiedonkeruukäytännöt. "TikTok on erittäin suosittu sosiaalisen median alusta, joka on auttanut lapsia pitämään yhteyttä ystäviinsä uskomattoman vaikean vuoden aikana. Hauskojen laulujen, tanssihaasteiden ja huulisynkkaustrendien takana on kuitenkin jotain paljon synkempää." Hän väittää, että yritys on "tiedonkeruupalvelu, joka on verhottu ohuesti sosiaaliseksi verkostoksi" ja joka on "tietoisesti ja onnistuneesti huijannut vanhempia". Hän lisäsi, että näillä vanhemmilla on "oikeus tietää", mitä yksityisiä tietoja TikTokin "hämäräperäisten tiedonkeruukäytäntöjen" avulla kerätään. Tapausta edustaa asianajotoimisto Scott and Scott. Osakas Tom Southwell sanoi uskovansa, että TikTokin keräämät tiedot ovat "vakava rikkomus Yhdistyneen kuningaskunnan ja EU:n tietosuojalainsäädäntöä vastaan". "TikTokin ja ByteDancen mainostulot perustuvat käyttäjien, myös lasten, henkilötietoihin. Se, että se hyötyy näistä tiedoista täyttämättä lakisääteisiä velvoitteitaan ja moraalista velvollisuuttaan suojella lapsia verkossa, ei ole hyväksyttävää." Ikävalvonta Tapaus ei ole ennakkotapaus. Vuonna 2019 kiinalaisyritys sai Federal Trade Commissionilta (FTC) ennätyksellisen 5,7 miljoonan dollarin sakon lasten tietojen huonosta käsittelystä. Etelä-Koreassa yritys on saanut sakkoja siitä, miten se kerää lasten tietoja, ja Yhdistyneessä kuningaskunnassa Information Commissioner's Office on tutkinut sitä. Kyseiset toimet koskivat TikTokiin liitettyä Musical.ly-sivustoa, joka tietoisesti isännöi alle 13-vuotiaiden käyttäjien julkaisemaa sisältöä. TikTok määrättiin poistamaan tiedot ja perustamaan ikävarmennusjärjestelmä. Ofcomin mukaan 44 prosenttia 8-12-vuotiaista brittiläisistä käyttää TikTokia, vaikka TikTokin toimintaperiaatteet kieltävät alle 13-vuotiaiden käytön. Ryhmäkanne TikTokia vastaan nostettiin ensimmäisen kerran viime vuonna nimettömänä pysyttelevän 12-vuotiaan tytön toimesta, jota Longfield tuki. Tuolloin Longfield sanoi odottavansa toisen tapauksen tulosta ennen kuin hän ryhtyy haastamaan TikTokia oikeuteen. Kyseisen tapauksen oli nostanut Which?:n johtaja Richard Lloyd neljän miljoonan iPhone-käyttäjän puolesta, joita Google oli hänen mukaansa laittomasti jäljittänyt. Vaikka tapaus käynnistettiin vuonna 2017, se ei ole vieläkään saanut hyväksyntää, ja sitä on tarkoitus käsitellä korkeimmassa oikeudessa lähiaikoina. "Vastaavien tapausten menestyminen voi olla vaikeaa, jos korkein oikeus hylkää Lloydin mahdollisuuden nostaa kanteensa", sanoo Richard Leedham, lakiasiaintoimisto Mishcon de Reyan osakas.</w:t>
      </w:r>
    </w:p>
    <w:p>
      <w:r>
        <w:rPr>
          <w:b/>
        </w:rPr>
        <w:t xml:space="preserve">Tulos</w:t>
      </w:r>
    </w:p>
    <w:p>
      <w:r>
        <w:t xml:space="preserve">Englannin entinen lastenvaltuutettu Anne Longfield on haastanut TikTokin oikeuteen siitä, miten se kerää ja käyttää lasten tietoja.</w:t>
      </w:r>
    </w:p>
    <w:p>
      <w:r>
        <w:rPr>
          <w:b/>
        </w:rPr>
        <w:t xml:space="preserve">Esimerkki 1.5532</w:t>
      </w:r>
    </w:p>
    <w:p>
      <w:r>
        <w:t xml:space="preserve">Tähti joutui viime viikolla muuttamaan salsarutiiniaan revittyään treeneissä kaksinkertaisen rinnanpoistoleikkauksen aiheuttaman arven. Suoritus pahensi hänen vammansa, joten hän ja kumppani Brendan Cole eivät voineet osallistua tanssikilpailuun. Lausunnossa sanottiin, että hän on saanut vihreää valoa lauantaille, kunhan hänen tanssinsa on "huolellisesti koreografioitu". Yhdysvaltalaiselle laulajalle tehtiin kaksoisrintapoisto vuonna 2013 sen jälkeen, kun hänellä todettiin rintasyöpä toisen kerran. 'Asianmukainen lääkitys' The A Teamin lausunnossa sanottiin, että hän kävi maanantaina rintojen korjausleikkauksen erikoislääkärin vastaanotolla. "Lääkäri vahvisti jälleen kerran, että arpikudoksessa oli repeämä, joka kivuliaasta huolimatta ei ole pysyvä", siinä sanottiin. "Hänelle annettiin lupa tanssia tänä viikonloppuna sillä varauksella, että rutiini on huolellisesti koreografioitu ja hänelle on annettu asianmukainen lääkitys. "Brendan oli hänen kanssaan tapaamisissa, ja ne on kuvattu viikonlopun jaksoa varten. "Asiantuntija seuraa hänen tilaansa säännöllisesti, ja hän käy uudelleen maanantaina." Lopettaminen "ei koskaan ollut vaihtoehto" Anastacia lahjoittaa ohjelmasta saamansa palkkiot syöpätutkimukseen ja käyttää twiitissään Cancer Research UK:n kahvaa: "im getting through this 4 one reason @CR_UK" Lausunto jatkui: "Joten ellei lääkäri kerro hänelle, ettei hän voi jatkaa, lopettaminen ei koskaan tule kysymykseen. Anastacia ja Brendan ovat nyt harjoituksissa." Anastacia jäi viime viikolla DJ Melvin Odoomin kanssa kahden viimeisen joukkoon. Mutta hänen kyvyttömyytensä esiintyä toista kertaa tarkoitti sitä, että päätös siitä, kuka lähtee ohjelmasta, määräytyi katsojien äänestystulosten perusteella, ja Kiss FM:n juontaja ja hänen kumppaninsa Janette Manrara lähetettiin kotiin. Seuraa meitä Twitterissä @BBCNewsEnts, Instagramissa osoitteessa bbcnewsents, tai jos sinulla on juttuehdotuksia, lähetä sähköpostia osoitteeseen entertainment.news@bbc.co.uk.</w:t>
      </w:r>
    </w:p>
    <w:p>
      <w:r>
        <w:rPr>
          <w:b/>
        </w:rPr>
        <w:t xml:space="preserve">Tulos</w:t>
      </w:r>
    </w:p>
    <w:p>
      <w:r>
        <w:t xml:space="preserve">Laulaja Anastacia on saanut lääkäriltä luvan esiintyä Strictly Come Dancing -ohjelmassa tänä viikonloppuna, kun hän oli jäänyt pois viime viikon tanssikilpailusta .</w:t>
      </w:r>
    </w:p>
    <w:p>
      <w:r>
        <w:rPr>
          <w:b/>
        </w:rPr>
        <w:t xml:space="preserve">Esimerkki 1.5533</w:t>
      </w:r>
    </w:p>
    <w:p>
      <w:r>
        <w:t xml:space="preserve">Elo-lokakuussa keskiansiot ilman bonuksia nousivat 1,6 prosenttia edellisvuodesta. Palkkiot mukaan lukien ansiot nousivat 1,4 prosenttia. Ensimmäistä kertaa kuuteen vuoteen molemmat ansioiden kasvun mittarit ovat olleet inflaatiota suurempia. Samaan aikaan työttömien määrä väheni neljänneksellä 63 000:lla 1,96 miljoonaan. Lasku oli hitain neljännesvuosittainen lasku vuoteen, mikä sai jotkut analyytikot arvelemaan, että parannusvauhti on ehkä saavuttanut huippunsa. Työttömyysaste oli 6 prosenttia, mikä on alhaisin taso kuuteen vuoteen. ONS:n luvut osoittivat myös, että kolmen kuukauden aikana työssä oli 30,80 miljoonaa ihmistä, 115 000 enemmän kuin touko-heinäkuussa, mikä johtui kokopäivätyötä tekevien ihmisten lisääntymisestä. Työttömyyskorvausta (Jobseeker's Allowance) marraskuussa hakeneiden määrä väheni 26 900:lla 900 100:aan. "Kunnollinen parannus" Pelkästään lokakuussa palkat, bonukset mukaan lukien, nousivat 1,8 prosenttia. Inflaatio oli 1,3 prosenttia samana kuukautena. Marraskuun inflaatioluvut julkaistiin tiistaina, ja ne osoittivat inflaation laskeneen entisestään - 12 vuoden alimmalle tasolle, 1 prosenttiin. Englannin keskuspankin päättäjät odottavat suuntauksen jatkuvan. Englannin keskuspankin varapääjohtaja Jon Cunliffe sanoi aiemmin BBC Radio 5 Live -ohjelmassa, että Yhdistyneen kuningaskunnan inflaatio tulee olemaan lähikuukausina "alhainen". Analyytikot olivat rohkaistuneita tuloskasvusta. "Ansioiden kasvu alkaa vihdoin avata selkeää positiivista eroa inflaatioon nähden, mikä on erittäin hyvä uutinen kuluttajille", sanoi IHS Global Insightin ekonomisti Howard Archer. "Tämä lupaa hyvää kuluttajien kulutukselle vuonna 2015, vaikka on muistettava, että kuluttajien ostovoima on ollut pitkään puristuksissa. "Työmarkkinoilla on edelleen havaittavissa kunnon parannusta, vaikka perusparannusvauhti onkin osoittanut maltillisuuden merkkejä", hän lisäsi. TUC:n pääsihteeri Frances O'Grady totesi kuitenkin, että luvut osoittavat, että "joitakin kauan odotettuja parannuksia on tapahtunut, mutta tällä vauhdilla kestää yli kymmenen vuotta ennen kuin ihmisten ansioiden todellinen arvo palautuu". Analyysi: Robert Peston, BBC:n taloustoimittaja Viikkotulot ovat olleet reilun kuuden vuoden matkan takana, mutta nyt ne näyttävät vetävän kuluttajahintaindeksin (CPI) inflaation edelle. Tämä pätee erityisesti yksityisellä sektorilla, jonka osuus työpaikoista on 82 prosenttia (ja se on kasvussa). Siellä keskimääräiset viikkotulot nousivat lokakuussa 2,2 prosenttia, kun inflaatio oli 1,3 prosenttia kyseisenä kuukautena ja 1 prosentti marraskuussa. Nopeinta palkkojen kasvu oli 3 prosenttia rahoitus- ja yrityspalveluissa - älkää kiroilko, se on sopimatonta - ja 2,7 prosenttia rakentamisessa. Supistuvalla julkisella sektorilla palkat nousivat alle inflaation, 0,5 prosenttia. Lue Robertin blogi kokonaisuudessaan Pääministeri David Cameron sanoi twiitissään: "Työllisyys on ennätyksellisen korkealla tasolla ja keskiansiot nousevat inflaatiota nopeammin". Vielä on tehtävää, mutta pitkän aikavälin taloussuunnitelmamme toimii." Deflaatioriski Mutta Rachel Reeves, varjo työ- ja eläkeministeri, sanoi, että joillakin ryhmillä on edelleen vaikeuksia löytää työtä. "Pitkäaikainen nuorisotyöttömyys on lisääntynyt viime kuukausina. Hallituksen on siis tehtävä vielä paljon enemmän." Englannin keskuspankin rahapoliittisen komitean viimeisimmän kokouksen pöytäkirjasta kävi ilmi, että päättäjät äänestivät jälleen äänin 7-2 pitääkseen korot 0,5 prosentissa. MPC:n jäsenet Ian McCafferty ja Martin Weale äänestivät edelleen korkojen nostamisen puolesta 0,75 prosenttiin. Enemmistö MPC:n jäsenistä oli kuitenkin sitä mieltä, että palkkakehityksen on kiihtyttävä ennen kuin inflaatio alkaa lähestyä pankin 2 prosentin tavoitetta. Yhdessä deflaatioriskin kanssa analyytikot sanoivat, että korot voivat pysyä ennätysalhaalla vielä jonkin aikaa. "Kun otetaan huomioon hintoihin kohdistuvan laskupaineen painoarvo, korkojen pitäminen ennallaan koko vuoden 2015 ajan on kaikkea muuta kuin vähäistä", sanoi EY Item Clubin talousneuvonantaja Martin Beck.</w:t>
      </w:r>
    </w:p>
    <w:p>
      <w:r>
        <w:rPr>
          <w:b/>
        </w:rPr>
        <w:t xml:space="preserve">Tulos</w:t>
      </w:r>
    </w:p>
    <w:p>
      <w:r>
        <w:t xml:space="preserve">Palkkojen kasvu Yhdistyneessä kuningaskunnassa on piristymässä, osoittavat kansallisen tilastokeskuksen (ONS) luvut.</w:t>
      </w:r>
    </w:p>
    <w:p>
      <w:r>
        <w:rPr>
          <w:b/>
        </w:rPr>
        <w:t xml:space="preserve">Esimerkki 1.5534</w:t>
      </w:r>
    </w:p>
    <w:p>
      <w:r>
        <w:t xml:space="preserve">1906 - Muslimiliitto perustettiin Intian muslimien separatismin foorumiksi. 1940 - Muslimiliitto kannattaa ajatusta erillisestä osavaltiosta Intian muslimeille. 1947 - Itä- ja Länsi-Pakistanin muslimivaltio perustetaan Intian jakamisen seurauksena Britannian vallan päättyessä. Satojatuhansia kuolee laajalle levinneissä yhteisöllisissä väkivaltaisuuksissa, ja miljoonat jäävät kodittomiksi. 1948 - Pakistanin perustajajohtaja Muhammed Ali Jinnah kuolee. Ensimmäinen sota Intian kanssa kiistanalaisesta Kashmirin alueesta. Sotilashallinto 1951 - Jinnahin seuraaja Liaquat Ali Khan murhataan. 1956 - Perustuslaki julistaa Pakistanin islamilaiseksi tasavallaksi. 1958 - Sotatila julistetaan ja kenraali Ayyub Khan ottaa vallan. Sota ja irtautuminen 1965 - Toinen sota Intian kanssa Kashmirista. 1969 - Kenraali Ayyub Khan eroaa ja kenraali Yahya Khan ottaa vallan. 1970 - Itä-Pakistanin vaaleissa Awami-liitto voittaa, mikä johtaa jännitteiden kasvuun Länsi-Pakistanin kanssa. 1971 - Itä-Pakistan yrittää irtautua, mikä johtaa sisällissotaan. Intia puuttuu tilanteeseen Itä-Pakistanin tukemiseksi, joka lopulta irtautuu ja muuttuu Bangladeshiksi. 1972 - Simlan rauhansopimus Intian kanssa asettaa uuden rintamalinjan Kashmirissa. 1973 - Populisti Zulfiqar Ali Bhuttosta tulee pääministeri. Zia astuu johtoon 1977 - Mellakat puhkeavat Zulfiqar Ali Bhutton Pakistanin kansanpuolueen (PPP) väitteiden vuoksi vaalivilpistä. Kenraali Zia ul-Haq käynnistää sotilasvallankaappauksen. 1978 - Kenraali Ziasta tulee presidentti ja hän ottaa käyttöön islamilaisen oikeusjärjestelmän. 1979 - Zulfiqar Ali Bhutto hirtetään kansainvälisten protestien keskellä. 1980 - Yhdysvallat lupaa Pakistanille sotilaallista apua Neuvostoliiton puututtua Afganistaniin. 1985 - Sotatila ja poliittisten puolueiden kielto kumotaan. 1986 - Zulfiqar Ali Bhutton tytär Benazir palaa maanpaosta johtamaan PPP:n kampanjaa uusien vaalien järjestämiseksi. 1988 elokuu - Kenraali Zia, Yhdysvaltain suurlähettiläs ja armeijan johtohenkilöt kuolevat lento-onnettomuudessa. Bhutton paluu 1988 marraskuu - Benazir Bhutton PPP voittaa parlamenttivaalit. 1990 - Benazir Bhutto erotetaan pääministerin virasta epäpätevyydestä ja korruptiosta syytettynä. 1991 - Konservatiivinen pääministeri Nawaz Sharif aloittaa talouden vapauttamisohjelman. Islamilainen sharia-laki sisällytetään virallisesti lakikokoelmaan. 1992 - Hallitus käynnistää kampanjan Mohajir Quami -liikkeen urdua puhuvien kannattajien väkivaltaisuuksien kitkemiseksi. 1993 - Pääministeri Sharif eroaa armeijan painostuksesta. Benazir Bhutto palaa valtaan parlamenttivaaleissa. Ydinkokeet 1996 - Presidentti Leghari erottaa Bhutton hallituksen korruptiosyytösten vuoksi. 1997 - Nawaz Sharif palaa pääministeriksi Muslimiliiton voitettua vaalit. 1998 - Pakistan tekee omat ydinkokeensa sen jälkeen, kun Intia on räjäyttänyt useita ydinaseita. 1999 huhtikuu - Benazir Bhutto ja hänen miehensä tuomitaan korruptiosta vankeusrangaistuksiin. Bhutto pysyy poissa maasta. 1999 toukokuu - Kargilin konflikti: Pakistanin tukemat joukot ottavat yhteen Intian armeijan kanssa Kargilin hyisillä kukkuloilla Intian hallitsemassa Kašmirissa. Molemmilla puolilla kuolee yli 1 000 ihmistä. Musharrafin vallankaappaus 1999 lokakuu - Kenraali Pervez Musharraf kaappaa vallan vallan vallankaappauksessa. 2000 huhtikuu - Nawaz Sharif tuomitaan elinkautiseen vankeuteen kaappauksesta ja terrorismista syytettynä, koska hän oli estänyt vuoden 1999 vallankaappauksen. Lähtee myöhemmin samana vuonna maanpakoon Saudi-Arabiaan, kun sotilasviranomaiset ovat armahtaneet hänet. 2001 kesäkuu - Kenraali Musharraf nimittää itsensä presidentiksi ja pysyy samalla armeijan päällikkönä. Syyskuu 2001 - Presidentti Musharraf tukee Yhdysvaltoja sen terrorismin vastaisessa taistelussa ja tukee hyökkäyksiä Talebania ja al-Qaidaa vastaan Afganistanissa. Yhdysvallat poistaa joitakin Pakistanin vuonna 1998 tekemien ydinkokeiden jälkeen määrättyjä pakotteita. 2002 Tammikuu - Presidentti Musharraf kieltää kaksi militanttiryhmää - Lashkar-e-Toiban ja Jaish-e-Mohammadin - ja ryhtyy toimiin uskonnollisten ääriliikkeiden hillitsemiseksi. 2002 Huhtikuu - Presidentti Musharraf voittaa kiistanalaisessa kansanäänestyksessä viisi vuotta lisää virassaan. Tulitauko Intian kanssa 2003 marraskuu - Pakistan julistaa tulitauon Kashmirissa; Intia seuraa esimerkkiä. 2003 joulukuu - Pakistan ja Intia sopivat suorien lentoyhteyksien aloittamisesta uudelleen ja sallivat toistensa koneiden ylilennot vuoden 2004 alusta alkaen kahden vuoden kiellon jälkeen. 2004 helmikuu - Ydintieteilijä Abdul Qadeer Khan myöntää vuotaneensa ydinaseita koskevia salaisuuksia tiettävästi Libyaan, Pohjois-Koreaan ja Iraniin. 2004 kesäkuu - Pakistan aloittaa ensimmäisen sotilaallisen hyökkäyksen epäiltyjä al-Qaida-taistelijoita ja heidän tukijoitaan vastaan Afganistanin rajan läheisyydessä sijaitsevilla heimoalueilla. Yhdysvallat alkaa käyttää lennokki-iskuja al-Qaidan johtajiin alueella. 2004 Huhtikuu - Parlamentti hyväksyy sotilasjohtoisen kansallisen turvallisuusneuvoston perustamisen ja vakiinnuttaa asevoimien roolin siviiliasioissa. 2005 huhtikuu - Ensimmäiset linja-autoliikennepalvelut 60 vuoteen aloittavat liikennöinnin Pakistanin hallinnoiman Kašmirin Muzaffarabadin ja Intian hallinnoiman Kašmirin Srinagarin välillä. 2005 elokuu - Pakistan testaa ensimmäistä ydinkäyttöön soveltuvaa risteilyohjusta. Kashmirin järistys 2005 lokakuu - Maanjäristys tappaa kymmeniä tuhansia ihmisiä Pakistanin hallinnoimassa Kashmirissa. 2007 helmikuu - Pakistan ja Intia allekirjoittavat sopimuksen, jonka tarkoituksena on vähentää tahattoman ydinsodan riskiä. Musharraf ottaa oikeuslaitoksen tähtäimeen 2007 Maaliskuu - Presidentti Musharraf pidättää virantoimituksesta ylituomari Iftikhar Mohammed Chaudhryn, mikä saa aikaan mielenosoitusten aallon eri puolilla maata. 2007 heinäkuu - Turvallisuusjoukot valtaavat Islamabadissa sijaitsevan jihadistien valtaaman Punaisen moskeijan kompleksin viikon kestäneen piirityksen jälkeen. Korkein oikeus palauttaa ylituomari Chaudhryn virkaan. 2007 lokakuu - Entinen pääministeri Benazir Bhutto palaa maanpaosta. Kymmeniä ihmisiä kuolee itsemurhaiskussa, joka kohdistui hänen kotiinpaluujuhlaparaatiinsa Karachissa. 2007 loka-marraskuu - Musharraf voittaa presidentinvaalit, mutta korkein oikeus riitauttaa ne. Hän julistaa poikkeustilan, erottaa ylituomari Chaudhryn ja nimittää uuden korkeimman oikeuden, joka vahvistaa hänen uudelleenvalintansa. 2007 marraskuu - Entinen pääministeri Nawaz Sharif palaa maanpaosta. Bhutto tapetaan, Musharraf eroaa 2007 joulukuu - Benazir Bhutto murhataan poliittisessa vaalikampanjassa Rawalpindissä. 2008 helmi-maaliskuu - Pakistanin kansanpuolueen (PPP) ehdokkaasta Yusuf Raza Gilanista tulee pääministeri Nawaz Sharifin Muslimiliiga-puolueen kanssa helmikuussa pidettyjen parlamenttivaalien jälkeen. 2008 Elokuu - Presidentti Musharraf eroaa sen jälkeen, kun kaksi suurinta hallituspuoluetta ovat sopineet viraltapanomenettelyn käynnistämisestä häntä vastaan. Nawaz Sharif vetää PML-N-puolueensa pois koalitiosta ja syyttää PPP:tä siitä, että se on rikkonut lupauksensa palauttaa kaikki presidentti Musharrafin erottamat tuomarit. 2008 syyskuu - Parlamentin jäsenet valitsevat Pakistanin kansanpuolueen (PPP) presidentiksi Asif Ali Zardarin, joka on murhatun entisen pääministerin Benazir Bhutton leski. Itsemurhaisku Marriott-hotelliin Islamabadissa tappaa 53 ihmistä. Pian tämän jälkeen hallitus käynnistää suurhyökkäyksen Bajaurin heimoalueella ja tappaa yli 1 000 taistelijaa. 2008 marraskuu - Hallitus lainaa miljardeja dollareita Kansainväliseltä valuuttarahastolta selvitäkseen pahenevasta velkakriisistä. 2008 joulukuu - Intia syyttää marraskuussa tehtyjä Mumbain iskuja Pakistanissa toimivista taistelijoista ja vaatii Pakistania ryhtymään toimiin. Islamabad kiistää osallisuutensa, mutta lupaa tehdä yhteistyötä Intian tutkinnan kanssa. 2009 Maaliskuu - Päiviä kestäneiden mielenosoitusten jälkeen hallitus taipuu vaatimuksiin, jotka koskevat entisen presidentin Musharrafin erottamien tuomareiden palauttamista. 2009 Elokuu - Pakistanin Talebanin johtaja Baitullah Mehsud kuolee Yhdysvaltain lennokki-iskussa Etelä-Waziristanissa. Hänen seuraajakseen tulee Hakimullah Mehsud. Itsemurhapommi-iskussa Peshawarin luoteiskaupungissa kuolee 120 ihmistä. Uudistuspyrkimykset 2010 Huhtikuu - Parlamentti hyväksyy laajan perustuslakiuudistuspaketin. Toimenpiteisiin kuuluu keskeisten valtuuksien siirtäminen presidentiltä pääministerille. 2010 Elokuu - Pahimmat tulvat 80 vuoteen tappavat ainakin 1 600 ihmistä ja vaikuttavat yli 20 miljoonaan. Hallituksen toimia arvostellaan laajalti. 2011 Tammikuu - Pakistanin jumalanpilkkalain uudistamista ajava kampanja johtaa kahden tunnetun kannattajan, Punjabin kuvernöörin Salman Taseerin (tammikuu) ja vähemmistöministeri Shahbaz Bhattin (maaliskuu) surmaamiseen. 2011 toukokuu - Yhdysvaltain erikoisjoukot tappavat al-Qaidan perustajan Osama bin Ladenin Abbottabadissa. "Memogate" 2011 Joulukuu - Hallitusta painostetaan vuodetun muistion vuoksi, jonka mukaan korkeat virkamiehet pyysivät Yhdysvalloilta apua sotilasvallankaappausta vastaan Osama bin Ladenin tappamisen jälkeen huhtikuussa. 2012 Tammikuu - "Memogate"-skandaalin aiheuttamien jännitteiden lisääntyessä hallituksen ja armeijan välillä armeijan päällikkö kenraali Pervez Kayani varoittaa "arvaamattomista seurauksista" sen jälkeen, kun pääministeri Yousuf Raza Gilani on arvostellut armeijan johtajia ja erottanut korkeimman puolustusviranomaisen. 2012 toukokuu - Yhdysvaltain senaatin paneeli leikkaa 33 miljoonaa dollaria Pakistanille myönnettävää tukea, koska CIA:ta Osama Bin Ladenin löytämisessä auttanut pakistanilaislääkäri Shakil Afridi on vangittu. 2012 kesäkuu - Korkein oikeus menettää pääministeri Gilanin oikeuden toimia virassaan, kun hän kieltäytyy valittamasta presidentti Zardarin korruptiota koskevassa asiassa langetetusta symbolisesta tuomiosta. Parlamentti hyväksyy vesi- ja energiaministeri Raja Pervez Ashrafin hänen seuraajakseen. 2012 heinäkuu - Pakistan suostuu avaamaan uudelleen Naton huoltoreitit Afganistaniin sen jälkeen, kun Yhdysvallat on pyytänyt anteeksi pakistanilaisten sotilaiden tappamista marraskuussa. 2012 Syyskuu - Muslimipappi Khalid Chishti pidätetään epäiltynä siitä, että hän oli asettanut poltettuja Koraanin sivuja kristitylle tytölle, joka oli pidätettynä jumalanpilkasta. Tyttöä vastaan nostettu syyte tuomitaan laajalti sekä kotimaassa että ulkomailla, mutta tuomioistuin luopuu siitä marraskuussa. 2012 Lokakuu - Taleban-ampujat haavoittavat vakavasti 14-vuotiasta tyttöjen oikeuksien puolesta taistelevaa Malala Yousafzaita, jota he syyttivät "maallistumisen edistämisestä". Ammuskelu sai Pakistanissa aikaan lyhyen ajanjakson mittaisen raivonpurkauksen militantteja vastaan. 2012 marraskuu - Talebanien itsemurhapommittaja tappaa ainakin 23 ihmistä shiiamuslimien kulkueessa Rawalpindissä. 2013 kesäkuu - Parlamentti hyväksyy Nawaz Sharifin pääministeriksi sen jälkeen, kun hänen Muslim League-N -liigansa voitti toukokuun parlamenttivaalit. 2014 kesäkuu - Karachin kansainväliselle lentokentälle tehdyssä kuolettavassa hyökkäyksessä kuolee kymmeniä ihmisiä. Pakistanin Talebanin kanssa taistelevat uzbekkitaistelijat sanovat tehneensä iskun. Rauhanneuvottelut Talebanin kanssa kariutuvat, ja armeija aloittaa suurhyökkäyksen islamistien piilopaikkoja vastaan Luoteis-Pakistanissa. 2014 lokakuu - Talebanit ampuivat teinityttö Malala Yousafzain päähän, mutta hän selvisi hengissä ja ryhtyi tyttöjen koulutuksen puolestapuhujaksi, ja hänestä tulee nuorin Nobelin rauhanpalkinnon saaja. Peshawarin kouluisku 2014 joulukuu - Talebanit tappavat lähes 150 ihmistä - enimmäkseen lapsia - Peshawarissa sijaitsevaan kouluun tehdyssä iskussa. Hallitus reagoi verilöylyyn kumoamalla kuolemanrangaistuksen täytäntöönpanon lykkäämisen ja aloittamalla terrorismista epäiltyjen pidättämisen, vaikka arvostelijat valittavat, että suurimmat terrorismin järjestäjät jätetään rauhaan. 2015 Huhtikuu - Intia protestoi sitä vastaan, että Pakistanin tuomioistuin vapautti takuita vastaan vuoden 2008 Mumbain terrori-iskujen pääsuunnittelijaksi epäillyn Zakiur Rehman Lakhvin. Ihmisoikeusaktivisti Sabeen Mehmud ammutaan Karachissa. 2015 huhtikuu - Kiina ja Pakistan allekirjoittavat miljardien dollarien arvoisia sopimuksia infrastruktuurin kehittämiseksi. Niiden tarkoituksena on lopettaa Pakistanin krooninen energiakriisi ja muuttaa maa alueelliseksi talouskeskukseksi. 2015 kesäkuu - Pakistan myöntää, että kahdeksan kymmenestä Talebanin jäsenestä, joiden väitetään olleen vangittuna teini-ikäisen koulutusaktivistin ja Nobel-palkinnon saajan Malala Yousafzain ampuma-aseella tehdystä hyökkäyksestä, vapautettiin salaa huhtikuussa käydyssä oikeudenkäynnissä. 2016 marraskuu - Kenraali Qamar Javed Bajwa nimitetään uudeksi armeijan päälliköksi. Virka on kiistatta maan vaikutusvaltaisin. 2017 helmikuu - Islamilainen valtio -ryhmä ottaa vastuun itsemurhapommi-iskusta, joka tehtiin Sindhissä sijaitsevassa merkittävässä sufien pyhäkössä ja jossa kuoli lähes 90 ihmistä. Pakistan sulkee rajan Afganistanin kanssa. 2017 maaliskuu - Parlamentti hyväksyy lain, jonka mukaan maan hinduvähemmistö voi rekisteröidä avioliittonsa ensimmäistä kertaa sitten Intian jaon vuonna 1947. Imran Khanin nousu 2017 elokuu - Pääministeri Nawaz Sharif joutuu eroamaan, kun korkein oikeus on hylännyt hänet korruptiosyytösten vuoksi. Hänet tuomitaan ja hänelle annetaan vankeusrangaistus. 2018 elokuu - Entisestä kansainvälisestä krikettitähdestä Imran Khanista tulee pääministeri lupaamalla lopettaa korruptio ja dynastinen politiikka sen jälkeen, kun hänen Pakistan Tehreek-e-Insaf-puolueestaan (PTI) tulee suurin puolue heinäkuun parlamenttivaaleissa. 2018 marraskuu - Asia Bibi, kristitty nainen, joka oli vapautettu jumalanpilkasta kahdeksan vuoden kuolemantuomion jälkeen, vapautetaan vankilasta, mikä herättää islamistien väkivaltaiset mielenosoitukset. 2019 helmikuu - Pakistanilaisen Jaish-e Mohammad -jihadistiryhmän hyökättyä turvallisuusjoukkojen saattueeseen Intian hallitsemassa Kashmirissa syntyy yhteenottoja Intian kanssa.</w:t>
      </w:r>
    </w:p>
    <w:p>
      <w:r>
        <w:rPr>
          <w:b/>
        </w:rPr>
        <w:t xml:space="preserve">Tulos</w:t>
      </w:r>
    </w:p>
    <w:p>
      <w:r>
        <w:t xml:space="preserve">Keskeisten tapahtumien aikajärjestys:</w:t>
      </w:r>
    </w:p>
    <w:p>
      <w:r>
        <w:rPr>
          <w:b/>
        </w:rPr>
        <w:t xml:space="preserve">Esimerkki 1.5535</w:t>
      </w:r>
    </w:p>
    <w:p>
      <w:r>
        <w:t xml:space="preserve">Tutkijat havaitsivat, että vihreämmällä alueella asumisella oli merkittävä myönteinen vaikutus, kun he käyttivät 5 000 brittiläisen kotitalouden tietoja 17 vuoden ajalta. Heidän mukaansa havainnot voivat auttaa kaupunkisuunnittelijoita ja vaikuttaa koko yhteiskuntaan. Tutkimus on julkaistu Psychological Science -lehdessä. Tutkimusryhmä tutki tietoja kansallisesta tutkimuksesta, jossa seurattiin yli 5 000 brittiläistä kotitaloutta ja 10 000 aikuista vuosina 1991-2008 heidän muuttaessaan ympäri maata. He pyysivät osallistujia raportoimaan omasta psykologisesta terveydestään tuona aikana arvioidakseen "viheraluevaikutusta". Tohtori Mathew White ja hänen kollegansa Euroopan ympäristöterveyskeskuksesta havaitsivat, että ihmiset raportoivat vähemmän henkistä ahdistusta ja suurempaa elämäntyytyväisyyttä, kun he asuivat vihreämmillä alueilla. Näin oli myös sen jälkeen, kun tutkijat ottivat huomioon ajan myötä tapahtuneet muutokset osallistujien tuloissa, työllisyydessä, siviilisäädyssä, fyysisessä terveydentilassa ja asumismuodossa. Hyödyt yhteiskunnalle Tohtori White vertasi vihreämmällä alueella asumisen vaikutusten laajuutta "isoihin" elämäntapahtumiin, kuten avioitumiseen. "Olemme havainneet, että asumisella kaupunkialueella, jossa on suhteellisen paljon viheralueita, voi olla merkittävästi myönteinen vaikutus hyvinvointiin, joka vastaa suunnilleen kolmanneksen naimisiinmenon vaikutusta." Vaikutuksen todettiin myös vastaavan kymmenesosaa siitä vaikutuksesta, joka on työllistymisellä, toisin kuin työttömyydellä. Tutkimuksen mukaan viheralueilla asumisella oli merkittävä vaikutus jopa silloin, kun se suhteutettiin muihin elämäntyytyväisyyteen vaikuttaviin tekijöihin. "Tällaiset vertailut ovat tärkeitä poliittisille päättäjille, kun he yrittävät päättää, miten niukkoja julkisia resursseja sijoitetaan esimerkiksi puistojen kehittämiseen tai kunnossapitoon, ja miettiä, mitä hyötyä niistä on", totesi tohtori White. Vaikka yksittäisen ihmisen vaikutus voi olla pieni, hän huomautti, että viheralueiden mahdolliset myönteiset vaikutukset yhteiskuntaan kokonaisuudessaan voivat olla huomattavat. "Tämä tutkimus voi olla tärkeä psykologeille, kansanterveysviranomaisille ja kaupunkisuunnittelijoille, jotka ovat kiinnostuneita oppimaan vaikutuksista, joita kaupungistumisella ja kaupunkisuunnittelulla voi olla väestön terveyteen ja hyvinvointiin." Beth Murphy, mielenterveysjärjestö Mindin tiedotuspäällikkö, sanoi: "Ihmisille, jotka elävät kiireistä elämää tiheään asutuilla alueilla, mahdollisuus päästä ulkoilemaan ja viheralueille on loistava tapa paeta arjen stressiä. "Tutkimuksemme on osoittanut, että 94 prosenttia ulkoiluun osallistuneista ihmisistä sanoi, että se hyödytti heidän mielenterveyttään, ja sillä voi olla valtavia vaikutuksia fyysiseen terveyteen". "Uskomme, että tämä antaa ajattelemisen aihetta kaikille kaupunkisuunnitteluun osallistuville päättäjille tai kansanterveysstrategiaa kehittäville paikallisviranomaisille."</w:t>
      </w:r>
    </w:p>
    <w:p>
      <w:r>
        <w:rPr>
          <w:b/>
        </w:rPr>
        <w:t xml:space="preserve">Tulos</w:t>
      </w:r>
    </w:p>
    <w:p>
      <w:r>
        <w:t xml:space="preserve">Exeterin yliopiston tutkimuksen mukaan puistot, puutarhat ja viheralueet kaupunkialueilla voivat parantaa siellä asuvien ihmisten hyvinvointia ja elämänlaatua.</w:t>
      </w:r>
    </w:p>
    <w:p>
      <w:r>
        <w:rPr>
          <w:b/>
        </w:rPr>
        <w:t xml:space="preserve">Esimerkki 1.5536</w:t>
      </w:r>
    </w:p>
    <w:p>
      <w:r>
        <w:t xml:space="preserve">Työttömien määrä väheni 12 000:lla 108 000:een marraskuuhun päättyneiden kolmen kuukauden aikana, mikä vastaa 0,9 prosentin laskua. Poliittiset johtajat olivat tyytyväisiä lukuihin, joiden mukaan Walesissa on eniten työssä olevia ihmisiä sitten vuoden 1992. Koko Yhdistyneessä kuningaskunnassa työttömien määrä on laskenut 167 000:lla, joten työttömien kokonaismäärä on nyt 2,32 miljoonaa eli 7,1 prosenttia. Walesin työllisyysaste on nyt korkein sitten vuoden 1992 maalis-toukokuun. Tämä johtuu osittain siitä, että työttömyyden, sairauden tai työkyvyttömyyden vuoksi työvoiman ulkopuolella olevien määrä on laskenut 30 000:lla. Walesissa työskentelee myös enemmän naisia kuin koskaan aiemmin, 660 000, mikä on noin 20 000 enemmän kuin edellisissä luvuissa. Walesin pienyritysten liitto (Federation of Small Businesses in Wales) totesi, että ONS:n luvut ovat rohkaisevaa luettavaa. Politiikan tiedottaja Janet Jones sanoi: "FSB:n jäsenet uskaltavat nyt lisätä työntekijämääräänsä ensimmäistä kertaa sitten vuoden 2010. "Nyt on tärkeää, että Wales hyödyntää tätä vauhtia, jotta voimme rakentaa taloutemme uudelleen. "Walesin hallitus voi ryhtyä hyvin konkreettisiin toimenpiteisiin varmistaakseen, että näin tapahtuu, erityisesti uudistamalla yritysverojärjestelmäämme ja parantamalla pienyritysten rahoituksen saatavuutta Finance Wales -uudistuksella." "Optimismia ja luottamusta" Pääministeri Carwyn Jones sanoi, että luvut ovat Walesin kannalta myönteisiä, sillä työllisyys on historiallisen korkealla tasolla ja taloudellinen toimettomuus ennätysalhaalla. Hän sanoi: "Tämänpäiväiset työllisyysluvut yhdessä myönteisten talouden tuotantomittareiden kanssa osoittavat kuitenkin, että Wales voi suhtautua vuoteen 2014 entistä optimistisemmin ja luottavaisemmin, sillä taloutemme toipuu edelleen nopeammin kuin useimmat muut Yhdistyneen kuningaskunnan osat." Walesin työministeri David Jones sanoi, että ONS:n luvut osoittavat Walesissa työskentelevien ihmisten määrän kasvaneen 21 000:lla viimeisellä neljänneksellä, jolloin luvut olivat jo ennätyksellisen korkeat. Hän sanoi: "Pitkän aikavälin suunnitelmamme toimii, sillä Walesissa ja koko Yhdistyneessä kuningaskunnassa ei ole koskaan ollut näin paljon työssä olevia ihmisiä. Lisäksi työelämän ulkopuolella olevien määrä on vähentynyt jyrkästi. "Vaikeiden päätösten tekemisen seurauksena Yhdistynyt kuningaskunta on elpymässä voimakkaasti ja nopeammin, erityisesti verrattuna eurooppalaisiin naapureihimme." Englannin keskuspankki on sanonut harkitsevansa korkojen nostamista nykyisestä ennätysalhaalta 0,5 prosentista, kun Yhdistyneen kuningaskunnan työttömyysaste laskee 7 prosenttiin. Työttömien määrän lasku oli suurempi kuin monet analyytikot olivat ennakoineet, mikä lisää mahdollisuutta, että korot saattavat nousta odotettua nopeammin.</w:t>
      </w:r>
    </w:p>
    <w:p>
      <w:r>
        <w:rPr>
          <w:b/>
        </w:rPr>
        <w:t xml:space="preserve">Tulos</w:t>
      </w:r>
    </w:p>
    <w:p>
      <w:r>
        <w:t xml:space="preserve">Walesin työttömyysaste on laskenut 7,2 prosenttiin, kertoo kansallinen tilastokeskus (ONS).</w:t>
      </w:r>
    </w:p>
    <w:p>
      <w:r>
        <w:rPr>
          <w:b/>
        </w:rPr>
        <w:t xml:space="preserve">Esimerkki 1.5537</w:t>
      </w:r>
    </w:p>
    <w:p>
      <w:r>
        <w:t xml:space="preserve">Birminghamin kaupunginvaltuusto, joka tutkii väitteitä, on julkistanut luettelon 18 koulusta, jotka Ofsted on tarkastanut. Neuvoston johtaja Sir Albert Bore sanoi, että Ofsted julkaisee raporttinsa "toukokuun ensimmäisellä tai toisella viikolla". Hän sanoi, että neuvosto ei ole vielä nähnyt raporttien luonnosversiota. Sir Albert kritisoi myös Education Funding Agencyn kolmea kaupungin akatemiaa koskevan raportin ilmeistä vuotamista valtakunnalliseen sanomalehteen viikonloppuna. Hän sanoi, että hallituksen kabinettitoimisto tutkii lähdettä. Troijan hevosta koskevat väitteet tulivat ensimmäisen kerran julki aiemmin tänä vuonna nimettömässä ja allekirjoittamattomassa kirjeessä. Kaikkiaan 25 koulua tutkitaan väitteistä, joiden mukaan mies- ja naispuoliset oppilaat oli eroteltu toisistaan, seksuaalikasvatus oli kielletty ja yhdessä tapauksessa al-Qaidaan sidoksissa olevaa muslimipappia Anwar al-Awlakia oli ylistetty kokouksessa. Saarnaaja kuoli Yhdysvaltain lennokki-iskussa Jemenissä vuonna 2011. The Daily Telegraph -lehti kertoi lauantaina, että kuusi syytöksiin liittyvää koulua uhkasi joutua erityistoimenpiteiden kohteeksi. Sir Albert sanoi: "Se, että näin tärkeitä ja arkaluonteisia tietoja on vuotanut juuri nyt, on täysin tuomittavaa ja täysin tuomittavaa." "Se, että näin tärkeitä ja arkaluonteisia tietoja on vuotanut juuri nyt, on täysin tuomittavaa ja täysin tuomittavaa." Hän sanoi, että yksi koulu oli virheellisesti mainittu lehtiartikkeleissa, vaikka se ei liittynyt meneillään oleviin tutkimuksiin. Viranomainen ilmoitti myös, että maanantaista alkaen perustetaan vihjelinja, johon ilmiantajat voivat ilmoittaa erityisistä huolenaiheista. Se on myös julkistanut luettelon 18 koulusta sen jälkeen, kun lehdistössä oli julkaistu "väärää tietoa". Neuvoston toimitusjohtaja Mark Rogers sanoi, ettei hän pysty nimeämään jäljellä olevia seitsemää koulua, koska tutkimukset ovat vielä "alkuvaiheessa". Neuvoston tutkimusta johtaa entinen rehtori Ian Kershaw, joka käy läpi noin 200 Troijan hevosen paljastumisen jälkeen esitettyä huolenaihetta. Ministeriö on nimittänyt oman koulutuskomissaarinsa, joka on Metropolitan-poliisin terrorisminvastaisen yksikön entinen johtaja Peter Clarke. Rogers sanoi, että neuvoston käsityksen mukaan Ofstedin johtaja Sir Michael Wilshaw on jo jonkin aikaa valvonut tutkimusta. Neuvosto paljasti myös Troijan hevosen arviointiryhmänsä kokoonpanon. Siihen kuuluvat Kamal Hanif, Waverleyn peruskoulun rehtori, Hodge Hillin työväenpuolueen kansanedustaja Liam Byrne, Birminghamin piispa David Urquhart ja toistaiseksi nimeämätön muslimiyhteisön johtava jäsen.</w:t>
      </w:r>
    </w:p>
    <w:p>
      <w:r>
        <w:rPr>
          <w:b/>
        </w:rPr>
        <w:t xml:space="preserve">Tulos</w:t>
      </w:r>
    </w:p>
    <w:p>
      <w:r>
        <w:t xml:space="preserve">Ofsted on julkaissut luettelon kouluista, jotka se on lähettänyt tarkastamaan, koska kovien muslimiuskovaisten väitetään juonineen hallintoelinten hallinnan haltuunsa.</w:t>
      </w:r>
    </w:p>
    <w:p>
      <w:r>
        <w:rPr>
          <w:b/>
        </w:rPr>
        <w:t xml:space="preserve">Esimerkki 1.5538</w:t>
      </w:r>
    </w:p>
    <w:p>
      <w:r>
        <w:t xml:space="preserve">Vicky Spratt ja Jamilla MalikBBC Victoria Derbyshiren ohjelma Yhdistyneen kuningaskunnan rajavartiosto pysäytti vuonna 2018 noin 1,3 miljoonaa postilähetystä, kun vuonna 2017 luku oli 545 000. Lääkärit varoittavat, että netistä ostetun diatsepaamin aitouteen ei voi luottaa. Sen hallussapito ilman reseptiä on laitonta. Lääkevalvontaviranomaisen mukaan tällaisten lääkkeiden myyminen on "vakava rikos". Sen luvut, jotka koskevat diatsepaamille positiivisen tuloksen antaneita tabletteja, eivät sisällä takavarikoitujen väärennettyjen tablettien määrää. Eräs nainen, joka oli vuosikymmenen ajan riippuvainen huumausaineesta, jota hän käytti verkosta ostettujen pillereiden avulla, sanoi, että se oli pilannut hänen elämänsä. Diatsepaami - joka tunnetaan myös yhdellä sen tuotenimistä, Valium - on Yhdistyneessä kuningaskunnassa C-luokan huumausaine. Sitä käytetään yleisesti ahdistuksen, lihaskouristusten ja kouristusten hoitoon, sillä se rauhoittaa aivoja ja hermoja. NHS:ssä lääkettä ei suositella otettavaksi neljää viikkoa pidempään, ja lääkkeen hallussapidosta ilman reseptiä voi saada enintään kahden vuoden vankeusrangaistuksen. Jotkut ihmiset turvautuvat huijareiden verkkoapteekkeihin ja jälleenmyyjiin ostaakseen lääkettä, kun he eivät voi - tai halua - hankkia sitä lääkäriltä. Poliisi- ja rikoskomissaarien yhdistyksen (APCC) huumausaineiden ja alkoholin väärinkäytön kansallisen johtajan Hardyal Dhindsan mukaan verkkokauppa tarvitsee parempaa lainsäädäntöä ja valvontaa. "On vaikea nähdä, miten tähän puututaan, koska saatavuus verkossa on niin helppoa", hän sanoi. "Terveydenhuollon, lainvalvontaviranomaisten ja kansanterveyslaitosten on tehtävä enemmän." BBC:n Victoria Derbyshire -ohjelma osti osana tutkimustaan kolme erää diatsepaamia verkosta ja testautti ne asiantuntijoilla St Georgen sairaalassa Etelä-Lontoossa. Kahden erän todettiin sisältävän diatsepaamia, mutta yhden erän sisältämä flualpratsolaami on lisensoimaton lääke, joka on voimakkaampi ja aiheuttaa riippuvuutta. "En muista suurinta osaa 20-vuotiaastani" "Emmalle" määrättiin diatsepaamia ensimmäisen kerran 20-vuotiaana vakavan ahdistuneisuuskohtauksen aikana. "Menin lääkäriin itkien ja haluten tappaa itseni", hän kertoo. "Muistan vain, että minulle annettiin näitä pillereitä, ja ne saivat kaiken katoamaan." Mutta Emma jäi riippuvaiseksi, eivätkä lääkärit määränneet hänelle niitä määriä, joita hän koki tarvitsevansa. "Sen sijaan, että olisin mennyt toiselle yleislääkärille ja selittänyt tilanteen, aloin ostaa niitä mustasta pörssistä", hän sanoo. Emma sanoo, että riippuvuus pilasi vuosikymmenen hänen elämästään ja aiheutti sen, että hän alisuoriutui tutkinnossaan ja jatkotutkinnossaan. Hän on vasta nyt alkanut toipua oltuaan kuivilla lähes vuoden. "En muista suurinta osaa parikymppisyydestäni, en muista mitään", hän sanoo. Mielenterveytensä itsehoitoon laittomasti verkosta ostetulla diatsepaamilla lääkittyjen ihmisten ongelmasta on tullut niin vakava, että Central and North West London NHS Foundation Trust on perustanut Addiction to Online Medicine Service (Atom) -palvelun. Sen psykiatrian erikoislääkäri, tohtori Owen Bowden-Jones sanoi, että klinikan potilaiden käyttämä pääasiallinen lääke oli diatsepaami. "Internet on ollut käänteentekevä tekijä", hän sanoi. "Ihmiset kärsivät voimakkaasta ahdistuksesta tai vakavasta masennuksesta tai joskus kroonisesta kivusta, ja he huomaavat, että nämä lääkkeet saavat heidät voimaan paremmin, ja heidän annoksensa vain kasvaa ja kasvaa ja kasvaa." Tohtori Bowden-Jones sanoi, että suurista diatsepaamiannoksista luopuminen voi olla vaarallisempaa kuin heroiinin vieroitusoireet. "Jos ihmiset ovat riippuvaisia siitä ja lopettavat sen yhtäkkiä, he ovat vaarassa saada kouristuskohtauksen, ja se voi tietysti olla hengenvaarallista", hän sanoi. Ei tiedetä, kuinka moni ostaa laitonta tai väärennettyä diatsepaamia verkosta, mutta se on niin merkittävää, että lääkkeitä ja terveydenhuollon tuotteita valvova virasto (MHRA) on asettanut sen takavarikoinnin ensisijaiseksi tavoitteekseen viime vuonna. Victoria Derbyshiren ohjelmassa vierailtiin Keski-Englannissa sijaitsevassa rajavartiolaitoksen keskuksessa, jonne saapuu eri puolilta maailmaa verkossa tilattuja pillereitä. Siellä poliisit löysivät diatsepaamipillereitä, joihin oli lisätty fentanyyliä - morfiinia voimakkaampaa kipulääkettä, joka voi ilman lääkärin valvontaa käytettynä johtaa kuolemaan. MHRA:n mukaan reseptilääkkeiden myynti laillisen toimitusketjun ulkopuolella on vakava rikos. "Diatsepaami on huumausaineiden väärinkäyttöä koskevan lain nojalla luokiteltu reseptilääkkeeksi syystä", se totesi. "Reseptilääkkeet ovat luonteeltaan voimakkaita, ja terveydenhuollon ammattilaisen on määrättävä ne kliinisen arvionsa ja potilastietojensa perusteella." Sisäministeriön edustaja sanoi: "Rajavoimat, kansallinen rikostorjuntavirasto (National Crime Agency), poliisi ja muut lainvalvontajärjestöt tekevät yhteistyötä kansainvälisten kumppaneiden kanssa suojellakseen rajojamme monilta uhkilta, kuten haitallisilta aineilta, ja häiritäkseen järjestäytyneitä rikollisryhmiä ja nostaakseen niistä syytteitä." Seuraa BBC:n Victoria Derbyshiren ohjelmaa Facebookissa ja Twitterissä - ja katso lisää juttujamme täältä.</w:t>
      </w:r>
    </w:p>
    <w:p>
      <w:r>
        <w:rPr>
          <w:b/>
        </w:rPr>
        <w:t xml:space="preserve">Tulos</w:t>
      </w:r>
    </w:p>
    <w:p>
      <w:r>
        <w:t xml:space="preserve">Victoria Derbyshire -ohjelman saamien lukujen mukaan Yhdistyneeseen kuningaskuntaan takavarikoitujen laittomien diatsepaamitablettien määrä on yli kaksinkertaistunut vuodessa.</w:t>
      </w:r>
    </w:p>
    <w:p>
      <w:r>
        <w:rPr>
          <w:b/>
        </w:rPr>
        <w:t xml:space="preserve">Esimerkki 1.5539</w:t>
      </w:r>
    </w:p>
    <w:p>
      <w:r>
        <w:t xml:space="preserve">Kulttuuriministeri Matt Hancock on hyväksynyt Comcastin tarjouksen ja sanonut, että Fox voi jatkaa, jos se myy Sky Newsin. Fox on tavoitellut vuodesta 2016 lähtien Britannian sääntelyviranomaisten hyväksyntää ostaakseen ne 61 prosenttia Sky-yhtiöstä, joita se ei vielä omista. Poliitikot ja sääntelyviranomaiset estivät tarjouksen tekemisen, koska he pelkäsivät, että se voisi antaa Murdochille liikaa valtaa brittimedioissa. Murdochin hallitsema Fox on yrittänyt vastata näihin huolenaiheisiin tekemällä useita myönnytyksiä, kuten myymällä Sky Newsin Disneylle, kun kauppa on saatu päätökseen. Disney on lisäksi tehnyt sopimuksen Foxin viihdeomaisuuden ostamisesta, mukaan lukien sen osuuden Sky-yhtiöstä. Yhdysvaltalainen mediajätti Comcast kuitenkin osallistui tarjouskilpailuun helmikuussa tekemällä 22 miljardin punnan tarjouksen Sky-yhtiöstä ja päihitti Foxin tarjouksen, jonka mukaan lähetystoiminnan harjoittajan arvo oli 18,5 miljardia puntaa. Jos Comcast voittaa taistelun, sen ei ole pakko myydä Sky Newsia. Kulttuuriministeriön virkamiesten sekä Foxin, Skyn ja Disneyn välillä käydään nyt lisäneuvotteluja, joiden tavoitteena on löytää "hyväksyttävä korjaustapa", Hancock sanoi. Hancock sanoi, että hänen on oltava varma siitä, että lopulliset sitoumukset takaavat Sky Newsin pitkän aikavälin taloudellisen elinkelpoisuuden ja että se voi jatkaa toimintaansa merkittävänä brittiläisenä uutistoimittajana, joka tekee riippumattomia toimituksellisia päätöksiä. Hän lisäsi, että neuvottelut aloitetaan välittömästi, jotta voimme kaikki luottaa siihen, että Sky News voidaan myydä tavalla, joka toimii pitkällä aikavälillä. "Olen optimistinen, että voimme saavuttaa tämän tavoitteen. Jos emme kuitenkaan pääse sopimukseen ehdoista tässä vaiheessa, olen samaa mieltä CMA:n kanssa siitä, että ainoa tehokas keino olisi estää sulautuma kokonaan. Tämä ei ole minun ensisijainen lähestymistapani." Hancock toivoo voivansa julkaista kuulemisen tulokset kahden viikon kuluessa. "Hyvä lähtökohta", Fox sanoi: "Odotamme nyt innolla yhteydenpitoa kulttuuri-, media- ja urheiluministeriön kanssa ja olemme luottavaisia, että saamme aikaan lopullisen päätöksen yrityskauppamme selvittämisestä." Sky ilmoitti olevansa tyytyväinen ilmoitukseen ja totesi, että Hancockin mielestä Foxin antamat sitoumukset olivat "hyvä lähtökohta ehdotetun sulautuman havaitsemiensa yleisen edun vastaisten vaikutusten poistamiseksi". Varjo-kulttuuriministeri Tom Watson sanoi, että molempien tarjousten hyväksyminen "tarkoittaa, että tämä ei ole tarinan loppu". Hän sanoi, että Labourin ensisijaisena tavoitteena on "turvata Sky Newsin tulevaisuus", joka on "riippumattoman ja tiukan journalismin majakka". "Jos Foxin ja Disneyn sopimus ei onnistuisi, Sky News voisi jäädä erilleen Skysta ja joutua ulkomaisen yhtiön omistukseen, jolla on vain vähän uutisintressejä Yhdistyneessä kuningaskunnassa.", sanoo hän. On vaikea nähdä, miten se olisi yleisen edun mukaista", hän sanoi. Skyn osakkeet päätyivät 0,3 prosenttia plussalle 13,54 puntaan. Comcastin tarjouksen mukaan jokainen Sky-osake maksaa 12,50 puntaa, mikä on huomattavasti enemmän kuin Foxin 10,75 punnan tarjous.</w:t>
      </w:r>
    </w:p>
    <w:p>
      <w:r>
        <w:rPr>
          <w:b/>
        </w:rPr>
        <w:t xml:space="preserve">Tulos</w:t>
      </w:r>
    </w:p>
    <w:p>
      <w:r>
        <w:t xml:space="preserve">Yhdistyneen kuningaskunnan hallitus on käynnistänyt Rupert Murdochin 21st Century Foxin ja yhdysvaltalaisen kaapelijätti Comcastin välisen monen miljardin punnan tarjouskilpailun Sky-yhtiöstä.</w:t>
      </w:r>
    </w:p>
    <w:p>
      <w:r>
        <w:rPr>
          <w:b/>
        </w:rPr>
        <w:t xml:space="preserve">Esimerkki 1.5540</w:t>
      </w:r>
    </w:p>
    <w:p>
      <w:r>
        <w:t xml:space="preserve">Periyapalamassa asuva nainen kertoi, että hänen miehensä, joka oli Tamilitiikereitä vastustavan PLOTE-tamilitaistelijajärjestön aktivisti, katosi lähes neljä vuotta sitten. Monet Muturista siirtymään joutuneet kieltäytyvät lähtemästä leireiltä, kunnes heidän turvallisuutensa takaamiseksi ryhdytään asianmukaisiin toimenpiteisiin. Trincomaleen leirillä olevat maansisäiset pakolaiset sanovat, etteivät he halua palata takaisin, koska hallituksen joukkojen ja tamilitiikerien väliset taistelut eivät ole loppuneet. Maansisäiset pakolaiset leiriytyvät Trincomaleen hindukulttuurikeskukseen ja 11 muuhun valtion kouluun. Maansisäiset pakolaiset ovat jättäneet kotinsa Muturissa sekä hallituksen hallitsemilla alueilla että kapinallisten hallitsemilla alueilla. Eräs pakolainen, joka ei halunnut tulla mainituksi, kertoi BBC:lle, että hän voisi palata takaisin vain, jos hallitus antaisi heille asianmukaisen turvallisuuden. Konneshwaramin koulussa on 321 maansisäistä pakolaista. Opettajilla on vaikeuksia jatkaa lasten opintoja. Pakyarasa Anurodhanee, 10. luokan oppilas, menetti hiljattain poliisi-isänsä kranaatiniskussa. Hän sanoi odottavansa yhä erään järjestön lupaamaa koulupukua. Pakolaiset olivat myös vihaisia kansanedustajista, joiden sanottiin edustavan heitä alueella. Tamil National Alliance (TNA) -puolueesta valittiin 22 kansanedustajaa. "Mitä hyötyä kansanedustajista on, jos he eivät voi auttaa meitä hädän hetkellä?" vihaiset pakolaiset kysyivät.</w:t>
      </w:r>
    </w:p>
    <w:p>
      <w:r>
        <w:rPr>
          <w:b/>
        </w:rPr>
        <w:t xml:space="preserve">Tulos</w:t>
      </w:r>
    </w:p>
    <w:p>
      <w:r>
        <w:t xml:space="preserve">"Jos menemme nyt kotiin, miten voimme palata, jos taistelut puhkeavat uudelleen?" kysyy yksinhuoltajaäiti Sinnathamby Jayarani.</w:t>
      </w:r>
    </w:p>
    <w:p>
      <w:r>
        <w:rPr>
          <w:b/>
        </w:rPr>
        <w:t xml:space="preserve">Esimerkki 1.5541</w:t>
      </w:r>
    </w:p>
    <w:p>
      <w:r>
        <w:t xml:space="preserve">Ian YoungsViihteen ja taiteen toimittaja Tavallinen Love Island peruttiin koronaviruksen vuoksi, joten vuoden 2018 Aussie-sarja esitetään nyt ITV2-kanavalla. Ja kun useimpien reality-ohjelmien kuvaukset ovat nyt tauolla Yhdistyneessä kuningaskunnassa, ITV on myös alkanut näyttää The Masked Singer -ohjelman yhdysvaltalaista versiota, kun taas BBC on ostanut Drag Race Canada -ohjelman oikeudet. E4, joka toistaa parhaillaan brittiläisen Big Brotherin klassikkojaksoja, näyttää myös Married At First Sight Australian. Talenttiohjelmien osalta lukitus jätti Britain's Got Talent- ja The Voice UK -ohjelmien katsojat roikkumaan kesken sarjan, kun taas BBC:n kevään suuri laulukilpailu, jonka pääosassa on Little Mix, siirtyi myöhemmäksi. Tuottajat yrittävät nyt keksiä, miten pelastaa syksyn ja talven tavanomaiset katsojalukujen voittajat, kuten The Great British Bake Off, Strictly Come Dancing, The Apprentice ja I'm A Celebrity.... Get Me Out Of Here. Kaikki uudet tosi-tv-ohjelmat eivät kuitenkaan ole joutuneet lukituksen kohteeksi. Channel 4 on ilmoittanut uudesta sarjasta ja The Circle -ohjelman julkkisversiosta, jossa kilpailijat on avuliaasti lukittu pois ja kommunikoivat sosiaalisen median kautta. "Se on pohjimmiltaan eristämistä... viihdeformaatti, joka on nyt vuotanut verta ja muuttunut tosielämäksi", tv-kriitikko Scott Bryan vitsaili BBC Radio 5 Livessä. Love Island Australia käynnistyi maanantaina, ja sitä seurasi suorana lähetyksenä lähes 500 000 katsojaa - 15 prosenttia viime kesän sarjan käynnistystä seuranneista katsojista. Monet olivat hämmästyneitä monimuotoisuuden puutteesta ja pinnallisuuden ja uhmakkuuden tasosta, joka häpäisi jopa brittiversion, ja lainauksia olivat mm. seuraavat: "Se on sopimuksen katkaisija, jos miehellä ei ole venettä" ja "Olen niin hyvännäköinen, olen niin kaunis". Sarja esitettiin Australian televisiossa kaksi vuotta sitten, mikä osoittaa, että muista maista tulevien sarjojen esittämisessä on yksi haittapuoli - spoilerit. Tämä on erityinen vaara, kun The Masked Singer US:n toinen sarja - joka perustuu niin paljon mysteereihin - esitetään ITV:llä lauantai-iltapäivisin, kahdeksan kuukautta sen jälkeen, kun se alkoi Yhdysvalloissa. Televisiokriitikko Emma Bullimoren mukaan sarjojen maahantuonti on kuitenkin näissä olosuhteissa "fiksu ajatus". "Viihdeohjelmien osalta tämä on ollut selvästi todella vaikeaa aikaa, kuten kaikilla aloilla", hän sanoo BBC Newsille. "On vaikeampaa näyttää Britain's Got Talent -ohjelman uusinta kuin Broadchurchin uusinta, joten tuntuu fiksulta ajatella, että nämä formaatit ovat toimineet kaikkialla maailmassa, joten miksi emme näyttäisi muiden maiden versioita rakastamistamme sarjoista. "Emme tietenkään enää elä eristetyssä maailmassa, ja spoilereita on kaikkialla internetissä. Mutta jos haluaa katsoa sen ja nauttia siitä, voi päättää olla katsomatta sitä." Big Brotherin, jonka Best Shows Ever -ohjelmat ovat E4-kanavalla, kohdalla kyse on enemmänkin nostalgian hemmottelusta kuin siitä, että yritetään olla muistamatta, kuka oikeastaan voitti. "Se oli niin erilainen tv-ohjelma, ja ihmisillä on niin paljon nostalgiaa ja muistoja siihen kietoutuneena", Bullimore sanoo. "Oli kiehtovaa katsoa ensimmäistä jaksoa ja sitä Nasty Nick -hetkeä - se on nykyään niin kesyä verrattuna siihen, mitä tosi-tv-ohjelmissa tapahtuu, mutta silloin se oli niin dramaattista." "Se oli niin dramaattista." Vanhoja muistoja eivät ole kaivaneet esiin vain tosi-tv-ohjelmat, vaan myös saippuasarjat ovat turvautuneet klassisiin hetkiin, jotta uusia jaksoja voitaisiin vähentää. EastEndersin uudet jaksot loppuivat lopullisesti tiistaina, kun ohjelma päättyi sanoihin: "Jatkuu..." Bullimore huomauttaa, että tv-johtajat "eivät vain toista asioita - on ollut joitakin todella hyviä, nokkelia viime hetken tilauksia". Ohjelmat Grayson Perryn Art Clubista Jamie Oliverin Keep Cooking &amp; Carry Oniin ja Peter Crouchin Save Our Summeriin on koottu hätäisesti ja vaihtelevalla menestyksellä. "Se on ollut tila luovuudelle ja innovaatiolle", hän sanoo. "Mutta Love Islandia ei voi enää tehdä, eikä isoja kykykilpailuja voi enää tehdä. Se ei vain toimi." Mitä siis tapahtuu suurille viihdeohjelmille, jotka on määrä lähettää lähikuukausina? ITV:n mukaan Britain's Got Talent ja The Voice jatkavat siitä, mihin ne jäivät "myöhemmin tänä vuonna". Mutta näillä suorilla ohjelmilla ei todennäköisesti ole studioyleisöä. I'm A Celebrity -ohjelman odotetaan jatkuvan marraskuussa tavalliseen tapaan, mutta vielä ei ole selvää, missä ja miten. Bake Off tulee yleensä elokuun lopulla, mutta kuvaukset ovat viivästyneet, ja Channel 4:n tiedottaja sanoi, että ne alkavat "heti kun se on turvallista". Samaan aikaan BBC on "sitoutunut" Strictlyn paluuseen tänä vuonna, ja ammattitanssijat aloittavat harjoitukset etänä heinäkuun lopussa. Sekä Strictly että Bake Off ovat ohjelmia, joissa osa tai kaikki näyttelijät ja henkilökunta saattavat joutua eristyksiin suojautuakseen virukselta. The Apprentice alkaa tavallisesti lokakuussa, mutta myös sen kuvaukset viivästyivät, ja Lord Sugar sanoi huhtikuussa, että ohjelma voi palata keväällä tai sitä voidaan lykätä koko vuodella. Toinen sarja, joka on yleensä loppuvuodesta, on The X Factor. Mutta pomot ehtivät vahingossa ennakoida lukitusrajoituksia, ja Simon Cowellin kerrotaan päättäneen helmikuun alussa "lepuuttaa" sitä vuodella. Jos pandemia jatkuu, katsojat voivat olla rauhassa, että tarjolla on paljon televisiota, joka täyttää aikataulut. Pelkästään Love Islandia esitetään Romaniassa, Puolassa, Belgiassa, Ruotsissa - ja 10 muussa maassa. Seuraa meitä Facebookissa tai Twitterissä @BBCNewsEnts. Jos sinulla on juttuehdotus, lähetä sähköpostia osoitteeseen entertainment.news@bbc.co.uk.</w:t>
      </w:r>
    </w:p>
    <w:p>
      <w:r>
        <w:rPr>
          <w:b/>
        </w:rPr>
        <w:t xml:space="preserve">Tulos</w:t>
      </w:r>
    </w:p>
    <w:p>
      <w:r>
        <w:t xml:space="preserve">Katsojat, jotka kaipaavat kesäistä Love Islandia, ovat kokeilleet australialaista versiota, joka on yksi monista tosi-tv-tuonnista ja -toistoista, jotka ovat täynnä Yhdistyneen kuningaskunnan tv-ohjelmia.</w:t>
      </w:r>
    </w:p>
    <w:p>
      <w:r>
        <w:rPr>
          <w:b/>
        </w:rPr>
        <w:t xml:space="preserve">Esimerkki 1.5542</w:t>
      </w:r>
    </w:p>
    <w:p>
      <w:r>
        <w:t xml:space="preserve">Philippe Lesaulnier kuoli, kun hänen kuoreensa törmäsi Condor-lautan kanssa Minquiersin riutan lähellä Jerseyn edustalla 28. maaliskuuta. Kaksi kalastajaa pelastettiin. Jersey Fisherman's Association lähettää rahat Lesaulnierin vaimolle ja neljälle lapselle maanantaina. Ranskan viranomaiset ja Jerseyn poliisi jatkavat onnettomuuden tutkintaa.</w:t>
      </w:r>
    </w:p>
    <w:p>
      <w:r>
        <w:rPr>
          <w:b/>
        </w:rPr>
        <w:t xml:space="preserve">Tulos</w:t>
      </w:r>
    </w:p>
    <w:p>
      <w:r>
        <w:t xml:space="preserve">Jerseyn asukkaiden keräys lauttaturmassa kuolleen ranskalaisen kalastajan perheen hyväksi on kerännyt 9 241 puntaa.</w:t>
      </w:r>
    </w:p>
    <w:p>
      <w:r>
        <w:rPr>
          <w:b/>
        </w:rPr>
        <w:t xml:space="preserve">Esimerkki 1.5543</w:t>
      </w:r>
    </w:p>
    <w:p>
      <w:r>
        <w:t xml:space="preserve">"Tätä päätöstä ei ole tehty kevyesti, ja olen varma, että ymmärrätte, että perheeni on aina oltava etusijalla", hän kirjoitti Twitterissä. Kay sanoi olevansa "hyvin pahoillaan" ja toivovansa, että media ja yleisö kunnioittaisivat hänen perheensä yksityisyyttä. 44-vuotiaan oli määrä aloittaa ensimmäinen kiertueensa kahdeksaan vuoteen ensi huhtikuussa. Phoenix Nights- ja Car Share -elokuvien tähti pitää tällä hetkellä hallussaan kaikkien aikojen myydyimmän komediakiertueen ennätystä, sillä hän esiintyi 1,2 miljoonalle ihmiselle vuosina 2010 ja 2011. Hänen seuraavan kiertueensa, johon oli listattu 112 päivämäärää Isossa-Britanniassa ja Irlannissa, olisi pitänyt alkaa Birminghamista, ja sen oli määrä kestää vuoteen 2019. Lippujen myyntiin tultaessa marraskuussa lippujen perään oli ruuhkaa. Paikat onnistuneesti varanneille on kerrottu, että he saavat hyvityksen alkuperäisestä ostopaikasta. Ilmoitus ei kuitenkaan vaikuta hänen BBC One -sarjakuvasarjansa Car Share kahteen viimeiseen jaksoon, joista hän ja näyttelijäkollega Sian Gibson ilmoittivat viime kuussa. BBC:n tiedottajan mukaan jaksot - improvisoitu jakso ja "erityinen finaali" - on jo kuvattu, ja ne esitetään ensi vuonna. Saatat olla myös kiinnostunut: Hän ei isännöi useita Dance for Life -tapahtumia, jotka oli suunniteltu alkuvuodesta 2018 Coventryyn, Liverpooliin ja Manchesteriin. Tapahtumissa hän ryhtyy DJ:ksi ja muuttaa suuret areenat jättimäisiksi tanssilattioiksi kerätäkseen rahaa syöpäjärjestöille. Fanit ovat reagoineet uutiseen tyrmistyneinä ja huolestuneina, mutta jotkut ovat ilmaisseet suuttumuksensa äkillisestä peruutuksesta. Näin saat rahasi takaisin, jos ostit Peter Kayn liput Seuraa meitä Facebookissa, Twitterissä @BBCNewsEnts tai Instagramissa bbcnewsents. Jos sinulla on juttuehdotus, lähetä sähköpostia osoitteeseen entertainment.news@bbc.co.uk.</w:t>
      </w:r>
    </w:p>
    <w:p>
      <w:r>
        <w:rPr>
          <w:b/>
        </w:rPr>
        <w:t xml:space="preserve">Tulos</w:t>
      </w:r>
    </w:p>
    <w:p>
      <w:r>
        <w:t xml:space="preserve">Koomikko Peter Kay on perunut kaikki tulevat työprojektinsa, mukaan lukien stand up -kiertueensa, "ennakoimattomien perhetilanteiden vuoksi".</w:t>
      </w:r>
    </w:p>
    <w:p>
      <w:r>
        <w:rPr>
          <w:b/>
        </w:rPr>
        <w:t xml:space="preserve">Esimerkki 1.5544</w:t>
      </w:r>
    </w:p>
    <w:p>
      <w:r>
        <w:t xml:space="preserve">Alicia Castro sanoi, että David Cameronin oli ollut "hyvin epäkunnioittavaa" verrata tulosta Vatikaanista nousevaan "valkoiseen savuun". Hän sanoi, ettei Argentiina lähde sotaan saarten tulevaisuudesta. Hän ennusti kuitenkin, että kansainvälinen painostus pakottaisi Yhdistyneen kuningaskunnan neuvottelupöytään suvereniteettia koskevissa asioissa. Useimmat argentiinalaiset pitävät saaria, joita he kutsuvat Las Malvinasiksi, Argentiinan hallussa, ja niiden palauttaminen on kirjattu maan perustuslakiin. Cameron kuitenkin kehotti Argentiinaa kunnioittamaan Falklandinsaarten asukkaiden toivetta pysyä brittiläisinä. Aiemmin tässä kuussa järjestetyssä kaksipäiväisessä kansanäänestyksessä Falklandinsaarista vain kolme asukasta 1 517:stä vastusti Britannian saarten säilyttämistä. Yhdistyneen kuningaskunnan pääministeri sanoi, että ääni, jossa kannatettiin Ison-Britannian merentakaisten alueiden säilyttämistä, oli "selkein mahdollinen tulos". Hän sanoi, että Argentiinan pitäisi ottaa kansanäänestys "tarkkaan huomioon" ja että Britannia puolustaa saaria aina. "Erittäin epäkunnioittavaa" Argentiina painostaa Argentiinaa saaria koskevien vaatimustensa vuoksi 31 vuotta Britannian kanssa käydyn Falklandin sodan jälkeen. Castro sanoi, että häntä oli ärsyttänyt Cameronin vitsi "valkoisesta savusta" Falklandinsaarten yllä. "Ehkä hän piti tätä huomautusta huvittavana, mutta minusta on hyvin epäkunnioittavaa verrata 1 513 brittiläisen saarten asukkaan keskuudessa tehtyä mielipidekyselyä, joka oli julkisuustemppu, jolla ei ole mitään oikeudellista vaikutusta eikä oikeudellisia perusteita", hän sanoi BBC Radio 4:n PM-ohjelmassa. "Yhdistyneet Kansakunnat ei kutsunut sitä koolle, sitä ei valvottu eikä sitä tunnusteta. "Verrataan vaaleja katolisen kirkon päämieheen, joka kokoaa yhteen 1,2 miljardia ihmistä koko maailmassa." Hän sanoi, että Argentiina "ei koskaan enää lähde sotaan Malvinasin kysymyksen vuoksi". "Mielestäni se oli suuri, valtava virhe Argentiinaa tuolloin hallinneelta brutaalilta sotilasjuntalta. "Vaadimme vain vuoropuhelua ja neuvotteluja, ja uskon, että koska Yhdistynyt kuningaskunta on eristyksissä tässä asiassa, heidän on hyväksyttävä vuoropuhelun tarve." Hän ehdotti myös, että alueen öljyvarantojen hyödyntäminen ei ole realistinen vaihtoehto, koska öljyvuoto olisi ekologinen katastrofi ilman Argentiinan logistista tukea.</w:t>
      </w:r>
    </w:p>
    <w:p>
      <w:r>
        <w:rPr>
          <w:b/>
        </w:rPr>
        <w:t xml:space="preserve">Tulos</w:t>
      </w:r>
    </w:p>
    <w:p>
      <w:r>
        <w:t xml:space="preserve">Argentiinan Lontoon-suurlähettiläs on pitänyt Falklandinsaarten asukkaiden lähes yksimielistä äänestystä Britannian pysymisen puolesta "julkisuustemppuna".</w:t>
      </w:r>
    </w:p>
    <w:p>
      <w:r>
        <w:rPr>
          <w:b/>
        </w:rPr>
        <w:t xml:space="preserve">Esimerkki 1.5545</w:t>
      </w:r>
    </w:p>
    <w:p>
      <w:r>
        <w:t xml:space="preserve">Andrew ThomsonBBC Scotland Skotlannin parlamentin jäsenet käsittelevät keskiviikkona Skotlannin kruununomistusta koskevaa lakiehdotusta sen jälkeen, kun Westminsteristä on siirretty uusia valtuuksia. Aiemman järjestelmän mukaan rannikon kehittämispäätökset teki Crown Estate Commission, ja kaikki kerätyt varat lähetettiin suoraan valtiovarainministeriöön. Uudella lainsäädännöllä pyritään antamaan paikallisille yhteisöille enemmän valtaa. Useimmat skotlantilaiset ovat jossain vaiheessa elämäänsä saaneet rakentaa hiekkalinnan. Kysymys siitä, kuka omistaa hiekan ja rannan, jolla se sijaitsee, tuskin tulee mieleesi, mutta siitä, kenellä on määräysvalta rannan edustalla ja sitä ympäröivillä merenpohjan alueilla, on käyty pitkään kiistaa. "Vapaa alue" Noin puolet Skotlannin rannikosta kuuluu kruunun omistukseen. Crown Estatea ei ole helppo määritellä. Monarkki omistaa sen omaisuuden "kruunun oikeudella", mutta tämä ei tee siitä hallitsijan yksityisomaisuutta eikä se kuulu hallitukselle. Kruunun omaisuuden ainutlaatuisesta oikeudellisesta asemasta ja siitä, miten rannikko- ja rannikkoalueita pitäisi käyttää ja kenen hyväksi, on käyty monia kiistoja. Oikeushistorioitsija John Macaskill on kirjoittanut kirjan Scotland's Foreshore, jossa analysoidaan näitä kiistoja. Hän väittää, että historiallisesti Skotlannin yhteisöt, erityisesti gaelinkielisillä alueilla, ajattelivat, että nämä alueet olivat yhteisomistuksessa tai "vapaata aluetta". Hänen mukaansa tämä oli nähtävissä Skotlannin kirkon hajoamisen aikana 1840-luvulla. Tohtori Macaskill sanoi: "Vakiintuneesta kirkosta vapaakirkon perustamiseksi lähteneet papit eivät saaneet maata, jolle rakentaa kirkkojaan, joten he joutuivat pitämään jumalanpalveluksia mitä kummallisimmilla alueilla. "Loch Sunartissa Ardnamurchanissa oli kuuluisa kelluva kirkko, ja kahdessa tai kolmessa tapauksessa uuden vapaakirkon ministerit pitivät jumalanpalveluksia rannikolla, koska uskottiin, että maanomistajien kirjoitukset eivät kulkeneet siellä." "Se oli myös kuuluisa kelluva kirkko." Juopuneet merimiehet Mutta 1800-luvulla, kun uusia rahan ansaintamahdollisuuksia alkoi syntyä erityisesti levänpyynnin kautta, paikalliset maanomistajat ja kruununomistusta hallinnoivat virkamiehet alkoivat kiistellä siitä, kuka omisti ja hallitsi rannikkoa. Tohtori Macaskillin tutkimus osoittaa myös, että jotkut aristokraattiset maanomistajat vastustivat alempien luokkien pelkkää läsnäoloa rannikolla heidän kartanoidensa lähellä. Ajan sanomalehtiartikkelit osoittavat, että heidän huolenaiheisiinsa kuului muun muassa se, että "kalanparannuslaitoksia saatetaan pystyttää heidän olohuoneidensa ikkunoiden alle", kun taas Selkirkin jaarli vaati "valtuuksia sulkea pois tunkeilijat, jotka saattavat tehdä paikasta sietämättömän nais- ja lapsiperheelle". Hän oli erityisen huolissaan juopuneista merimiehistä, jotka kävivät uimassa ja häiritsivät naisia. Useiden kruunun ja yksityisten omistajien välisten oikeustapausten jälkeen todettiin, että Skotlantia ympäröivän rannikon omistusoikeus oli aina kruunulla, vaikka omistusoikeus voitiinkin luovuttaa nimenomaisella siirrolla maanomistajalle tai jos maanomistaja oli aiemmin omistanut alueen. Kiistat rannikon hallinnoinnista jatkuivat kuitenkin, sillä vastuu kruunun omaisuudesta siirtyi eri ministeriöiden välillä. Tätä organisaatiota arvosteltiin usein siitä, että se keskittyi liikaa valtiovarainministeriön tulojen keräämiseen eikä tarpeeksi laajempaan yleiseen etuun. Westminsterin skotlantilaisasioiden valiokunnan jäsenet tarkastelivat näitä pitkäaikaisia epäkohtia vuonna 2012 julkaistussa raportissa. He syyttivät komission jäseniä paikallisyhteisöjen vahingoittamisesta käyttäytymällä kuin "poissaoleva vuokranantaja" ja "veronkantaja". Kansanedustajat kannattivat vaatimuksia, joiden mukaan paikallista valvontaa olisi lisättävä ja kruununomistus olisi siirrettävä Skotlantiin. "Pitkä taistelu" Holyrood sai valtuudet Crown Estate -omaisuuteen vuonna 2017, ja nyt Skotlannin parlamentin käsittelyssä olevan Crown Estate -lakiehdotuksen tavoitteena on selventää, miten näitä historiallisia kiinteistöjä olisi hallinnoitava. Skotlannin hallituksen julkilausuttuihin tavoitteisiin kuuluu muun muassa sosiaalisen hyvinvoinnin ja kestävän kehityksen edistäminen, ja lisäksi on säännöksiä, joilla annetaan valtuustoille ja yhteisöjärjestöille mahdollisuus hallinnoida näitä omaisuuseriä suoraan "tapauskohtaisesti". Tohtori MacAskill sanoi toivovansa, että nämä "jännittävät mahdollisuudet" kruunun omaisuuden hallinnan parantamiseksi Skotlannissa voidaan toteuttaa. "Rannikko on erittäin tärkeä, kun asuu saarella, ja kruunun ja yksityisten omistajien välillä on käyty pitkään taistelua omistuksesta ja hallinnoinnista ja siitä, miten hallinnoinnin pitäisi olla hyvin pitkälti yleisen edun mukaista", hän sanoi. Dr. MacAskill lisäsi: "Pelkään kuitenkin, että historiaan ei ole kiinnitetty riittävästi huomiota uudesta lainsäädännöstä käytävissä keskusteluissa. "Pidän melko paljon lordi Binghamin lainauksesta, jossa Walter Scottin Guy Manneringia mukaillen sanottiin, että lakimies, jolla ei ole historiaa eikä kirjallisuutta, on vain mekaanikko, eikä luultavasti kovinkaan hyvä mekaanikko. Tunne, jonka pitäisi päteä paitsi lakimiehiin myös lainsäätäjiin."</w:t>
      </w:r>
    </w:p>
    <w:p>
      <w:r>
        <w:rPr>
          <w:b/>
        </w:rPr>
        <w:t xml:space="preserve">Tulos</w:t>
      </w:r>
    </w:p>
    <w:p>
      <w:r>
        <w:t xml:space="preserve">Skotlannin parlamentin odotetaan hyväksyvän uuden lainsäädännön, jolla muutetaan rannikon ja rannikkoalueiden hoitoa.</w:t>
      </w:r>
    </w:p>
    <w:p>
      <w:r>
        <w:rPr>
          <w:b/>
        </w:rPr>
        <w:t xml:space="preserve">Esimerkki 1.5546</w:t>
      </w:r>
    </w:p>
    <w:p>
      <w:r>
        <w:t xml:space="preserve">East Cliffissä sijaitsevan Jon Eggingin muistomerkin läheisyydessä oleva kallion osa sortui kello 05.00 BST ja vei mukanaan joukon aitoja ja penkkejä. Luke Watkins, Bournemouth Borough Councilin apulaisjohtaja, sanoi: "Se on yksi suurimmista liukumista, joita olen nähnyt." Kukaan ei loukkaantunut, mutta viranomainen on eristänyt alueen. Paikalla odotetaan olevan lisää liikettä seuraavien kahden päivän aikana. 'Penkkejä putoaa yhä' Rantakadulle alkoi ilmestyä halkeamia lauantaina, minkä vuoksi neuvosto sulki alueen. Watkins sanoi: "Penkkejä putoaa edelleen, mutta ensisijaisena tavoitteena on pitää kaikki poissa ja alue turvassa. "Huomattava määrä sedimenttiä on pudonnut alas, ja valitettavasti se on vaikuttanut kaikkiin rakennuksiin siellä, joten kaikki on suljettu lähitulevaisuudessa. "Se on edelleen ehdottomasti epävakaa, penkit putoilevat edelleen." Watkins sanoi, että koska onnettomuus tapahtui varhain aamulla, "paikalla ei ollut ketään, ja metsänvartijat olivat ensimmäisinä paikalla, joten ihmishenkiä ei menetetty eikä kukaan loukkaantunut, mikä oli tärkeintä". Jyrkänteen huipulla on veistos, joka on muistomerkki luutnantti Jon Eggingille, joka kuoli Hawk T1 -lentokoneensa syöksyessä maahan Bournemouthin lentojuhlilla vuonna 2011. Emily Hudson, BBC Radio Solent Kallion ja soran murenemisen ääni tervehti minua, kun saavuin paikalle, ja näin yhden sinisistä puistonpenkistä kaatuvan suoraan edessäni. Se on vienyt East Cliffin vessarakennuksen kokonaan pois ja jättänyt suuren määrän hiekkaista soraa East Cliffin vanhan kahvilan päälle. Suuria kivimöhkäleitä on pudonnut yhteen kalliohisseistä, mikä on työntänyt sen toiseen. Valtuuston mukaan hissin tukirakenne on kärsinyt merkittävästi.</w:t>
      </w:r>
    </w:p>
    <w:p>
      <w:r>
        <w:rPr>
          <w:b/>
        </w:rPr>
        <w:t xml:space="preserve">Tulos</w:t>
      </w:r>
    </w:p>
    <w:p>
      <w:r>
        <w:t xml:space="preserve">Valtava maanvyörymä Bournemouthissa on vaurioittanut kalliohissiä ja murskannut wc-talon.</w:t>
      </w:r>
    </w:p>
    <w:p>
      <w:r>
        <w:rPr>
          <w:b/>
        </w:rPr>
        <w:t xml:space="preserve">Esimerkki 1.5547</w:t>
      </w:r>
    </w:p>
    <w:p>
      <w:r>
        <w:t xml:space="preserve">Kilpailu- ja markkinaviranomainen (CMA) totesi alustavissa päätelmissään, että Actavis ja Concordia sopivat hydrokortisonitablettien markkinoista. Lääkettä käytetään hormonipuutosten aiheuttamien sairauksien hoitoon. Kanadalainen Concordia sanoi, ettei se katsonut rikkoneensa kilpailulainsäädäntöä. Ainoa toimittaja CMA:n mukaan tablettipakkauksen hinta NHS:lle lähes kaksinkertaistui 88 puntaan sopimuksen voimassaoloaikana. Kyseessä on viimeisin tapaus, jossa sääntelyviranomainen on syyttänyt lääkevalmistajia ylihinnoittelusta terveydenhuollossa. "Kilpailunvastaiset sopimukset voivat aiheuttaa kustannuksia NHS:lle ja viime kädessä veronmaksajille, koska ne estävät kilpailua laskemasta hydrokortisonitablettien kaltaisten hengenpelastavien lääkkeiden hintaa", sanoi Andrew Groves CMA:sta. "Väitämme, että näiden sopimusten tarkoituksena oli pitää Actavis UK ainoana toimittajana lääkkeessä, johon tuhannet potilaat luottavat - ja sellaisessa asemassa, että se voi sanella ja jatkaa korkeiden hintojen määräämistä." Groves lisäsi kuitenkin, että havainnot ovat alustavia ja että sääntelyviranomainen harkitsee yritysten väitteitä ennen kuin se päättää, onko lakia rikottu. Ainoa toimittaja Hydrokortisonitabletteja käyttävät potilaat, joiden lisämunuaiset eivät tuota riittävästi hormoneja, ja monissa tapauksissa ne auttavat heitä elämään aktiivista elämää. Yksi sen tärkeimmistä käyttötarkoituksista on hengenvaarallisen Addisonin taudin hoito. CMA syytti yrityksiä siitä, että ne sopivat tammikuun 2013 ja kesäkuun 2016 välisenä aikana, että Concordia ei tuo markkinoille omaa versiotaan lääkkeestä, jolloin Actavis jäi NHS:n ainoaksi toimittajaksi suurimman osan tuosta ajasta. Lääkeyritys Teva vahvisti, että CMA oli esittänyt Actavis UK:lle "väitteitä kilpailunvastaisesta toiminnasta". Yritys kieltäytyi kommentoimasta asiaa tarkemmin. Concordia, joka tunnettiin aiemmin nimellä Amdipharm, sanoi uskovansa, että lääkevalmistaja "ei ole rikkonut kilpailulainsäädäntöä". Kanadalaisyritys lisäsi, että se tekee täyttä yhteistyötä tutkimuksessa ja vastaa väitteisiin yksityiskohtaisesti. Valvontaviranomainen syytti Actavisia joulukuussa 10 mg:n hydrokortisonitablettien hinnan nostamisesta 12 000 prosentilla kahdeksassa vuodessa 70 pennistä 88 puntaan. Aiemmin samassa kuussa Pfizer ja Flynn Pharma saivat lähes 90 miljoonan punnan sakot epilepsialääkkeen hinnankorotuksista, mutta molemmat yritykset ilmoittivat valittavansa asiasta.</w:t>
      </w:r>
    </w:p>
    <w:p>
      <w:r>
        <w:rPr>
          <w:b/>
        </w:rPr>
        <w:t xml:space="preserve">Tulos</w:t>
      </w:r>
    </w:p>
    <w:p>
      <w:r>
        <w:t xml:space="preserve">Kahta lääkeyhtiötä on syytetty siitä, että ne ovat nostaneet NHS:n "hengenpelastavan" lääkkeen hintaa sopimalla, että ne eivät kilpaile keskenään.</w:t>
      </w:r>
    </w:p>
    <w:p>
      <w:r>
        <w:rPr>
          <w:b/>
        </w:rPr>
        <w:t xml:space="preserve">Esimerkki 1.5548</w:t>
      </w:r>
    </w:p>
    <w:p>
      <w:r>
        <w:t xml:space="preserve">Kokonaismäärään sisältyy 45 1 000 punnan suuruista sakkoa omatoimisen eristämisen laiminlyönnistä. Rangaistusmääräyksiä annettiin 1 598 kappaletta - 442 kappaletta viimeisten kolmen viikon aikana - ja niistä määrätään sakkoja 60-960 puntaa, ja ne annetaan vain yli 18-vuotiaille. Maanantaina poliisi ilmoitti myös, että lisäksi oli annettu 1 075 ilmoitusta yhdyskuntarakenteen purkamisesta (community resolution notices, CRN). CRN:t eivät ole Covid-kohtaisia ilmoituksia, vaan ne voidaan antaa kaikille yli 10-vuotiaille. Niiden tarkoituksena on toimia varoituksina, eikä niistä saa sakkoja. Viimeisimmät luvut osoittavat myös, että poliisi antoi 81 liiketilalle ja 319 yksityisasunnolle kieltomääräyksen. Eniten rangaistusilmoituksia annettiin Belfastissa (1 327) ja seuraavaksi eniten Derryssä ja Strabanessa (503). Lisburnin ja Castlereaghin kaupunginvaltuuston alueella annettiin vähiten rangaistusmääräyksiä, 49 kappaletta.</w:t>
      </w:r>
    </w:p>
    <w:p>
      <w:r>
        <w:rPr>
          <w:b/>
        </w:rPr>
        <w:t xml:space="preserve">Tulos</w:t>
      </w:r>
    </w:p>
    <w:p>
      <w:r>
        <w:t xml:space="preserve">Pohjois-Irlannissa on maaliskuun jälkeen annettu yli 3 000 sakkoa ja varoitusta Covid-19-säännösten rikkomisesta, kuten PSNI on paljastanut.</w:t>
      </w:r>
    </w:p>
    <w:p>
      <w:r>
        <w:rPr>
          <w:b/>
        </w:rPr>
        <w:t xml:space="preserve">Esimerkki 1.5549</w:t>
      </w:r>
    </w:p>
    <w:p>
      <w:r>
        <w:t xml:space="preserve">Koko elokuun ajan Edinburghin linnassa järjestettävän tatuoinnin järjestäjien mukaan 775 000 puntaa menee asevoimien edunsaajille. Niihin kuuluvat Royal Navy and Royal Marines Charity, Army in Scotland Trust ja Scottish National War Memorial. Myös taideorganisaatiot ja nuorisotaideryhmät saavat tukea. Edinburghin kansainvälinen festivaali saa 20 000 puntaa, ja Royal Lyceum Theatre saa 5 000 puntaa. Loput 200 000 puntaa menevät Tattoo's Youth Talent Development Fund -rahastoon ja Edinburghin kaupunginvaltuuston rahastoon, jonka tarkoituksena on lisätä taiteen saatavuutta. Kansainväliset esiintyjät The Tattoo on lahjoittanut yli 11 miljoonaa puntaa hyväntekeväisyyteen sen jälkeen, kun tapahtuma alkoi vuonna 1950. Tämän vuoden show'hun - The Sky's the Limit - osallistui yli 1 200 kansainvälistä esiintyjää. Rucelle Soutar, The Royal Edinburgh Military Tattoo -tapahtuman talouspäällikkö, sanoi: "Olemme erittäin innoissamme, kun saamme jo kolmannen kerran peräkkäin miljoona puntaa lahjoituksina armeijan, veteraanien ja taiteen hyväksi. "Tämän vuoden lahjoituksesta merkittävä osa on myönnetty organisaatioille, jotka jatkavat ihmisten, erityisesti nuorten, sitouttamista asevoimiin, tukevat veteraaneja ja huolehtivat heistä sekä innostavat seuraavan sukupolven muusikoita ja tanssijoita. "Kaikki tämä auttaa ylläpitämään Tatuointia ja kaikkea, mitä sen takana on."</w:t>
      </w:r>
    </w:p>
    <w:p>
      <w:r>
        <w:rPr>
          <w:b/>
        </w:rPr>
        <w:t xml:space="preserve">Tulos</w:t>
      </w:r>
    </w:p>
    <w:p>
      <w:r>
        <w:t xml:space="preserve">Royal Edinburgh Military Tattoo lahjoittaa 1 miljoonan punnan summan 13 hyväntekeväisyysjärjestölle jälleen kerran loppuunmyydyn vuoden jälkeen.</w:t>
      </w:r>
    </w:p>
    <w:p>
      <w:r>
        <w:rPr>
          <w:b/>
        </w:rPr>
        <w:t xml:space="preserve">Esimerkki 1.5550</w:t>
      </w:r>
    </w:p>
    <w:p>
      <w:r>
        <w:t xml:space="preserve">Stephanie Sillifant, 18, Sutton-in-Ashfieldistä, Nottinghamshirestä, oli ollut Newcastlen yliopistossa kaksi päivää, kun hän kuoli 4. lokakuuta. Laittomia huumeita koskeva tutkinta aloitettiin, kun kolme muuta kuoli Newcastlessa. Tutkinnassa kuultiin, että lääketieteen opiskelijalla oli diabetes ja epilepsia, mutta hän ei ollut käyttänyt laittomia huumeita. Neiti Sillifant kuoli 48 tunnin aikana, jolloin myös toinen Newcastlen yliopiston opiskelija Jeni Larmour, 18, Armaghin kreivikunnasta, 21-vuotias Northumbrian yliopiston opiskelija ja 18-vuotias mies Washingtonista menehtyivät. Northumbrian poliisi tutki väitteitä, joiden mukaan kaupungin yliopistoissa oli liikkunut huumeita, muun muassa ketamiinia. Newcastlessa suoritetussa tutkinnassa kuultiin, että Sillifant seurasi diabeteksen ja epilepsian lääkitystään, mutta päätyi siihen, että hän kuoli joko jommankumman sairauden tai niiden yhdistelmän seurauksena. "Huumausaineiden vastainen" Patologi Peter Cooper kertoi tutkinnassa, että Sillifantin elimistössä oli "hyvin vähän alkoholia" eikä hän ollut "varmasti alkoholin vaikutuksen alaisena kuolinhetkellään". Hän oli ottanut lääkkeensä säännöllisesti, mutta hänen elimistössään ei ollut muita huumeita, kuten ketamiinia, sanoi hän. Konstaapeli Lucy Joyce Northumbrian poliisista kertoi kuulemisessa, että todistajien mukaan Sillifant oli "huumeiden vastainen" eikä kukaan ollut nähnyt hänen käyttävän huumeita. Kuolemansyyntutkija Karen Dilks sanoi, että "kuullun todistusaineiston perusteella oli selvää, että hän noudatti lääkinnällistä hoitoaan". Opiskelija "ei käyttänyt mitään ainetta, joka olisi aiheuttanut nämä traagiset tapahtumat", eikä mikään viitannut siihen, että kyseessä olisi ollut jokin muu kuin täysin luonnollinen kuolema". Dilks totesi, että "kyseessä oli nuori tyttö, joka kuoli traagisesti jo olemassa olevien sairauksien vuoksi", ja esitti surunvalittelunsa Sillifantin äidille, joka seurasi oikeudenkäyntiä videolinkin välityksellä. Seuraa BBC North East &amp; Cumbria -kanavaa Twitterissä, Facebookissa ja Instagramissa. Lähetä juttuideoita osoitteeseen northeastandcumbria@bbc.co.uk. Aiheeseen liittyvät Internet-linkit HM Courts Service</w:t>
      </w:r>
    </w:p>
    <w:p>
      <w:r>
        <w:rPr>
          <w:b/>
        </w:rPr>
        <w:t xml:space="preserve">Tulos</w:t>
      </w:r>
    </w:p>
    <w:p>
      <w:r>
        <w:t xml:space="preserve">Opiskelija, joka oli yksi neljästä viikonloppuna kuolleesta nuoresta, joka sai poliisin antamaan huumevaroituksen, kuoli luonnollisista syistä, kuten tutkinnassa todettiin.</w:t>
      </w:r>
    </w:p>
    <w:p>
      <w:r>
        <w:rPr>
          <w:b/>
        </w:rPr>
        <w:t xml:space="preserve">Esimerkki 1.5551</w:t>
      </w:r>
    </w:p>
    <w:p>
      <w:r>
        <w:t xml:space="preserve">GE Aviationin tehdas Nantgarwissa, lähellä Caerphillyn kaupunkia, hakee vapaaehtoisia irtisanomisia liiketoiminnan laskun vuoksi. Yhtiö ilmoitti kuulevansa ammattiliitto Unitea ja sitoutuvansa "jatkamaan avointa vuoropuhelua" työntekijöiden kanssa. Caerphillyn kansanedustaja Wayne David sanoi, että työpaikkojen menetys on "valitettavaa".</w:t>
      </w:r>
    </w:p>
    <w:p>
      <w:r>
        <w:rPr>
          <w:b/>
        </w:rPr>
        <w:t xml:space="preserve">Tulos</w:t>
      </w:r>
    </w:p>
    <w:p>
      <w:r>
        <w:t xml:space="preserve">Etelä-Walesissa sijaitsevasta lentokonemoottoritehtaasta vähennetään noin 90 työpaikkaa.</w:t>
      </w:r>
    </w:p>
    <w:p>
      <w:r>
        <w:rPr>
          <w:b/>
        </w:rPr>
        <w:t xml:space="preserve">Esimerkki 1.5552</w:t>
      </w:r>
    </w:p>
    <w:p>
      <w:r>
        <w:t xml:space="preserve">Nämä 1 905 kantajaa olivat väittäneet kärsineensä vahinkoa, kun heitä pidettiin vankina PNG:n Manusin saarella vuosina 2012-2016. Hallitus sanoi kiistävänsä väitteet jyrkästi, mutta sovinto oli "harkittu" päätös. Australia käännyttää kaikki veneellä saapuvat pakolaiset ja turvapaikanhakijat ja lähettää heidät PNG:hen ja Nauruun. Se sanoo, että tämä estää siirtolaisia yrittämästä hengenvaarallista matkaa sen rannikoille salakuljetusveneissä. Politiikkaa on kuitenkin arvosteltu voimakkaasti sekä kotimaassa että kansainvälisesti, myös YK:ssa. Manusin tapausta oli määrä käsitellä Victorian korkeimmassa oikeudessa keskiviikkona. Hieman ennen oikeudenkäynnin alkua kantajien asianajajat kuitenkin kertoivat, että hallitus ja sen palveluntarjoajat olivat viime hetkellä tarjonneet 70 miljoonan Australian dollarin sovintoa. He tarjoutuivat myös kattamaan kulut, joiden arvioidaan olevan yli 20 miljoonaa dollaria. Tuomioistuin ei ole vielä hyväksynyt sovinnon ja rahoituspaketin kaikkia yksityiskohtia. Kiistelty politiikka on tehokas pelote - Hywel Griffith, BBC News, Sydney Australian hallitus tuskin katuu politiikkaansa, jonka mukaan turvapaikanhakijat lähetetään ulkomaille, vaikka se on maksanut miljoonia dollareita ja aiheuttanut kriittisiä otsikoita. Pakolaisten ilmoittaminen, että heitä ei päästetä Australiaan ennen kuin heidän tapauksensa on käsitelty, näyttää olleen voimakas pelote. Juuri eilen pääministeri ylpeili, että on kulunut yli 1 000 päivää ilman onnistunutta ihmissalakuljetusretkeä Australiaan. Kiireellisempi ongelma on se, mitä tehdä Manus-saarelle ja Naurulle jääneille sadoille pakolaisille. Vaikka Yhdysvallat on suostunut noudattamaan sopimusta heidän uudelleensijoittamisensa harkitsemisesta, vaikuttaa epätodennäköiseltä, että kaikki läpäisisivät "äärimmäisen tarkan tarkastuksen". Manus-saaren keskuksen on määrä sulkeutua lokakuussa, joten aikaa pitkäaikaisen ratkaisun löytämiseen ei ole enää paljon. Kantajien pääasianajaja Andrew Baker sanoi, että sovinto auttaisi heitä jättämään tämän synkän luvun elämässään taakseen. Australian maahanmuuttoministeri Peter Dutton sanoi kuitenkin, että hallitus "kiistää ja kiistää jyrkästi näissä menettelyissä esitetyt väitteet". Hän totesi lausunnossaan, että jos tapaus olisi viety oikeuteen, se olisi maksanut "kymmeniä miljoonia dollareita pelkästään oikeudenkäyntikuluina, ja lopputulos olisi ollut tuntematon", joten hallitus päätti, että sovinto oli "järkevä ratkaisu Australian veronmaksajille". Viime vuodesta lähtien asukkaat saivat vapaasti tulla ja mennä laitoksesta, mutta keskustelu heidän uudelleensijoittamisestaan jatkuu. Australia on vakuuttanut, että ketään Manusin tai Naurun vankiloissa olevaa ei koskaan sijoiteta uudelleen Australiaan.</w:t>
      </w:r>
    </w:p>
    <w:p>
      <w:r>
        <w:rPr>
          <w:b/>
        </w:rPr>
        <w:t xml:space="preserve">Tulos</w:t>
      </w:r>
    </w:p>
    <w:p>
      <w:r>
        <w:t xml:space="preserve">Australian hallitus ja sen alihankkijat ovat tarjonneet Papua-Uudessa-Guineassa pidätetyille pakolaisille yhteensä 70 miljoonan Australian dollarin (41 miljoonan punnan; 53 miljoonan dollarin) korvauksia.</w:t>
      </w:r>
    </w:p>
    <w:p>
      <w:r>
        <w:rPr>
          <w:b/>
        </w:rPr>
        <w:t xml:space="preserve">Esimerkki 1.5553</w:t>
      </w:r>
    </w:p>
    <w:p>
      <w:r>
        <w:t xml:space="preserve">Kansallisen tilastokeskuksen (ONS) mukaan yli 16-vuotiaiden työttömyysaste Skotlannissa oli 4,6 prosenttia, kun se Yhdistyneessä kuningaskunnassa oli 3,9 prosenttia. Työttömyys nousi 30 000:lla 127 000:een helmikuun ja huhtikuun välisenä aikana, kun työmarkkinoiden lukitus iski. Ministerien mukaan luvut ovat selkeä osoitus Skotlannin kohtaamista haasteista pandemian seurauksena. Skotlannin työttömyysaste on noussut edellisen neljänneksen 3,5 prosentista. Viimeisimpien lukujen mukaan Englannin työttömyysaste on nyt 3,9 prosenttia, Walesin 3 prosenttia ja Pohjois-Irlannin 2,3 prosenttia. Luvut kattavat vain viisi ensimmäistä lukitusviikkoa. Liiketoiminta-, reilun työn ja ammattitaidon ministeri Jamie Hepburn sanoi: "Nämä ovat ensimmäiset työmarkkinatilastot, jotka sisältävät koko kuukauden kestäneen työsulun, ja ne osoittavat selvästi, miten suuri haaste Skotlannissa on koronaviruspandemian vuoksi. "Tiedän, että monet ihmiset tuntevat syvää huolta toimeentulostaan. "Ihmisten pitäminen työelämässä ja työpaikkansa menettäneiden tukeminen ovat edelleen keskeisellä sijalla, kun avaamme taloutta varovasti uudelleen." Hepburn kehotti myös Yhdistyneen kuningaskunnan hallitusta varmistamaan, että sen tukijärjestelmät vastaavat Skotlannin tarpeita. Tukipaketit Yhdistyneen kuningaskunnan hallituksen skotlantilaissihteeri Alister Jack sanoi, että koronaviruksen vaikutus näkyi selvästi viimeisimmissä luvuissa, ja "voimme odottaa sen jatkuvan vielä jonkin aikaa". Hän lisäsi: "Yhdistyneen kuningaskunnan hallitus tarjoaa kattavia tukipaketteja koronaviruksen torjumiseksi, jotta ihmiset selviytyisivät tästä ennennäkemättömästä pandemiasta. "Ne ovat pelastaneet lähes 800 000 työpaikkaa Skotlannissa ja auttaneet ihmisiä ja yrityksiä arvonlisäveron lykkäyksen, yrityslainojen ja Universal Creditin avulla. "Tämä on sen 3,8 miljardin punnan paketin lisäksi, jonka Holyrood on jo antanut kriisin torjumiseksi." Ei ole mitään selvää syytä, miksi Skotlannin työttömyys olisi noussut nopeammin kuin muualla Yhdistyneessä kuningaskunnassa: työttömyysaste nousi 1,1 prosenttiyksikköä 4,6 prosenttiin työikäisistä aikuisista. Syynä voi olla altistuminen öljy- ja kaasualan laskusuhdanteelle tai suurempi riippuvuus matkailualan työpaikoista. Tämä ero ei tee siitä suuntausta. Merkittävämpää on se, miten tarkasti Skotlannin työllisyys- ja työttömyysluvut ovat seuranneet Yhdistyneen kuningaskunnan keskiarvoja viime kuukausina ja vuosina. Koska työttömyyden odotetaan nousevan kaikkialla yli kaksinkertaiseksi 4,6 prosenttiin, ei pidä yllättyä, jos Skotlannin ja Yhdistyneen kuningaskunnan välinen ero häviää tai kääntyy päinvastaiseksi tulevina kuukausina. Yksi varma johtopäätös, joka voidaan tehdä tämänpäiväisistä luvuista, on se, että lomautusjärjestelmä on toiminut hyvin työttömyyden jyrkän nousun välttämiseksi. Hallitukselle tämä on tullut hyvin kalliiksi, ja se luultavasti lykkää irtisanomisia koskevaa laskua, kun se peruutetaan - nykyisten suunnitelmien mukaan - ja lopetetaan marraskuun alkuun mennessä. Fraser of Allander -instituutin tutkimuspäällikkö Stuart McIntyre sanoi, että ihmisten pitäisi olla "varovaisia" vetäessään johtopäätöksiä Skotlannin ja Yhdistyneen kuningaskunnan työttömyysasteen välisestä vertailusta. "Vaikka työttömyysaste on korkeampi kuin Yhdistyneen kuningaskunnan työttömyysaste, joka on 3,9 prosenttia, nämä luvut ovat kyselytutkimuksesta saatuja arvioita, ja tilastotieteilijät laskevat arvojen vaihteluväliä yleisen arvion ympärille heijastaakseen siihen liittyvää epävarmuutta, hän sanoi. "Tässä tapauksessa Skotlannin ja Yhdistyneen kuningaskunnan työttömyysasteen vaihteluväli on päällekkäinen, joten meidän on oltava varovaisia päättelemään, että näiden välillä on suuria eroja." Tohtori McIntyre sanoi, että yli kolme neljäsosaa miljoonaa skotlantilaista saa tukea Yhdistyneen kuningaskunnan hallituksen eri lomautusohjelmista. "Skotlannissa ilmoitettujen suunniteltujen irtisanomisten määrä on jo lisääntynyt, Universal Credit -järjestelmän kautta tukea saavien määrä on kasvanut, ja koko Yhdistyneessä kuningaskunnassa avoimet työpaikat ja työtunnit ovat vähentyneet", hän lisäsi. "Tulevina kuukausina odotamme, että työttömyys lisääntyy huomattavasti enemmän. Työttömiksi jäävät joutuvat kokevat, että uuden työn löytäminen on taloudellisesti erittäin haastavaa. "Sekä Yhdistyneen kuningaskunnan että Skotlannin hallitusten on oltava valmiita tukitoimenpiteisiin työttömiksi joutuneille, kun lomautusjärjestelyt purkautuvat, sekä tukemaan heitä taloudellisesti että auttamaan heitä saamaan taito- ja koulutustukea." Työpaikkojen suojelu "ensisijainen tavoite" Skotlannin kauppakamarien pääjohtaja Liz Cameron sanoi, että työttömyysluvut ovat huolestuttavia, mutta ne "antavat vain viitteitä edessä olevan haasteen laajuudesta". Hän lisäsi: "Työpaikkojen suojelun on oltava ensisijainen tavoite. "Kehotamme edelleen liittokansleria tarjoamaan joustavan lähestymistavan Skotlannin lomautusjärjestelmään. "Tähän kuuluu myös sen laajentaminen entisestään vaikeimmin kärsiville aloille, kuten majoitus- ja matkailualalle. "Näillä aloilla on suurin riski työpaikkakriisistä, joka vaikuttaa suhteettomasti nuoriin ja matalapalkkaisiin."</w:t>
      </w:r>
    </w:p>
    <w:p>
      <w:r>
        <w:rPr>
          <w:b/>
        </w:rPr>
        <w:t xml:space="preserve">Tulos</w:t>
      </w:r>
    </w:p>
    <w:p>
      <w:r>
        <w:t xml:space="preserve">Virallisten lukujen mukaan Skotlannin työttömyysaste on nyt Yhdistyneen kuningaskunnan korkein.</w:t>
      </w:r>
    </w:p>
    <w:p>
      <w:r>
        <w:rPr>
          <w:b/>
        </w:rPr>
        <w:t xml:space="preserve">Esimerkki 1.5554</w:t>
      </w:r>
    </w:p>
    <w:p>
      <w:r>
        <w:t xml:space="preserve">Eileen Jolly, joka on nyt 89-vuotias, oli työskennellyt Royal Berkshire NHS Foundation Trustissa 26 vuotta, ennen kuin hänet irtisanottiin vuonna 2017 "katastrofaalisen epäonnistumisen vuoksi". Tammikuussa tuomari päätti, että trust oli syrjinyt häntä hänen ikänsä ja vammaisuutensa perusteella. Trust sanoi olevansa pettynyt lopputulokseen. Jolly oli työskennellyt Royal Berkshiren sairaalassa lääketieteellisenä sihteerinä, joka hoiti listaa rintasyöpäpotilaista, jotka odottivat ei-kiireellistä leikkausta. Tuomioistuin kuuli vuonna 2015, että hän oli saanut "melko lyhyen" koulutuksen, kun jonotuslistoista tehtiin sähköisiä. Vuonna 2016 hänet erotettiin virantoimituksesta, ja hän kuvaili oloaan "nöyryytetyksi", kun häntä käskettiin keräämään tavaransa ja poistumaan tiloista. Sairaalasäätiö oli syyttänyt häntä siitä, että hän ei ollut hoitanut asioita tehokkaasti, mikä johti siihen, että kolme potilasta odotti leikkausta 52 viikkoa siitä, kun heidät oli alun perin lähetetty leikkaukseen. Rouva Jolly teki kuitenkin valituksen, jonka mukaan häntä kohdeltiin näin hänen ikänsä vuoksi, eikä hänelle annettu mahdollisuutta parantaa suoritustaan. Tuomioistuin kuuli "syrjiviä ja sopimattomia kommentteja", jotka koskivat rouva Jollyn ikää ja hänen niveltulehduksesta ja sydänsairaudesta johtuvia kävelyvaikeuksiaan. Häntä kuvailtiin myös "vanhoihin sihteeritystapoihin" juuttuneeksi. Työtuomari Gumbiti-Zimuto totesi tuomiossaan, että Jollyn irtisanominen oli ollut kohtuuton. Trust ilmoitti lausunnossaan ryhtyvänsä toimenpiteisiin varmistaakseen, että tästä on otettu opiksi. Tiedottaja sanoi: "Trust on noudattanut tuomioistuimen määräystä maksaa Jollylle sovittu summa korvauksena. "Kun otetaan huomioon, että nämä menettelyt ovat olleet järkyttäviä ja ahdistavia kaikille asianosaisille, trusti on tyytyväinen siihen, että asia on nyt saatu päätökseen ja osapuolet voivat siirtyä eteenpäin."</w:t>
      </w:r>
    </w:p>
    <w:p>
      <w:r>
        <w:rPr>
          <w:b/>
        </w:rPr>
        <w:t xml:space="preserve">Tulos</w:t>
      </w:r>
    </w:p>
    <w:p>
      <w:r>
        <w:t xml:space="preserve">Entiselle 80-luvun lopulla täyttäneelle lääkärisihteerille on myönnetty 200 000 punnan korvaus ikään perustuvasta syrjinnästä.</w:t>
      </w:r>
    </w:p>
    <w:p>
      <w:r>
        <w:rPr>
          <w:b/>
        </w:rPr>
        <w:t xml:space="preserve">Esimerkki 1.5555</w:t>
      </w:r>
    </w:p>
    <w:p>
      <w:r>
        <w:t xml:space="preserve">GMB-liitto sanoi, että se on taistellut julkisen sektorin palkkakattoa vastaan aiemminkin, ja "mursimme sen", kun taas virkamies- ja rautatieläisliitot varoittivat lakkoaktiviteeteista. NHS:n etulinjan henkilökunta ja pienipalkkaisemmat työntekijät saavat palkankorotuksia, Sunak sanoi keskiviikkona julkaistussa menokatsauksessa. Sunak sanoi kuitenkin, että muiden julkisen sektorin työntekijöiden palkankorotuksia "lykätään". Tämä koskee muun muassa virkamiehiä, opettajia, poliiseja, palomiehiä, asevoimia ja neuvoston henkilökuntaa. GMB-liiton valtakunnallinen toimihenkilö Rehana Azam sanoi, että jäädytys vaikuttaa keskeisiin työntekijöihin, jotka ovat riskeeranneet kaiken pandemian aikana. "Tämä yritys jakaa ja hallita asettaa hänet suoralle törmäyskurssille julkisen sektorin työntekijöiden kanssa, ja hänen pitäisi tietää, että olemme taistelleet julkisen sektorin palkkakattoa vastaan jo aiemmin ja mursimme sen", Azam sanoi. "GMB ei hyväksy uusien palkanalennusten tekemistä jäsenillemme aikana, jolloin koko maa luottaa heihin. Julkisten ja kaupallisten palveluiden ammattiliiton (PCS) pääsihteeri Mark Serwotka sanoi: "Virkamiehet ja muu julkisen sektorin henkilöstö tuntevat syvää petoksen tunnetta tämänpäiväisestä palkkojen jäädyttämisestä. "Vaikka kansleri on pitänyt maan toiminnassa Covid-kriisin aikana, toimittanut Universal Credit -järjestelmän ja auttanut yrityksiä pääsemään lomautusjärjestelmään, hän on perustellut palkkojen jäädyttämistä vetoamalla yksityisen sektorin alhaisempiin palkkoihin." Hän toteaa, että palkkojen jäädyttämistä on perusteltu. Hän sanoi, että uutinen "on lisännyt pitkään jatkunutta vihaa vuosikymmenen kestäneen palkkamaltin vuoksi ja lisännyt työtaistelujen todennäköisyyttä julkisella sektorilla". Rail, Maritime and Transport Unionin (RMT) johtaja Mick Cash varoitti myös, että jäsenet "eivät epäröi ryhtyä lakkotoimiin", ja Unisonin pääsihteeri Dave Prentis sanoi: "Tämä on pelkkää säästötoimia". Myös muut ammattiliittojen johtajat, kuten Unite, Prospect ja Fire Brigades Union, tuomitsivat jäädytyksen. Valtiovarainministeriö on arvioinut, että palkkailmoitus vaikuttaa suoraan 1,3 miljoonaan työntekijään eli alle 25 prosenttiin julkisen sektorin 5,5 miljoonasta työntekijästä. Tämä luku koskee kuitenkin pääasiassa valtionhallinnon palveluksessa olevia henkilöitä. Kokonaiskorotus voi olla paljon suurempi, jos paikallishallinnon ja hajautetun hallinnon palkkasopimukset jäädytetään. Sunak korosti menokatsauksessaan julkisen ja yksityisen sektorin palkkojen välistä epäsuhtaa ja lisäsi, ettei hän voi näissä olosuhteissa perustella kaikkien julkisen sektorin työntekijöiden palkkojen merkittävää ja yleistä korotusta. "Sen sijaan kohdennamme resurssimme niihin, jotka sitä eniten tarvitsevat", hän sanoi. Hän sanoi, että 2,1 miljoonalle julkisen sektorin työntekijälle, jotka ansaitsevat alle 24 000 punnan mediaanipalkan, "taataan vähintään 250 punnan palkankorotus". Yli miljoona NHS:n työntekijää saa myös palkankorotuksen, hän sanoi. Kansallinen elinkustannuspalkka nousee 2,2 prosenttia eli 19 penniä 8,91 puntaan tunnissa, ja palkka ulotetaan ensimmäistä kertaa koskemaan myös 23- ja 24-vuotiaita.</w:t>
      </w:r>
    </w:p>
    <w:p>
      <w:r>
        <w:rPr>
          <w:b/>
        </w:rPr>
        <w:t xml:space="preserve">Tulos</w:t>
      </w:r>
    </w:p>
    <w:p>
      <w:r>
        <w:t xml:space="preserve">Ammattiyhdistysjohtajat ovat reagoineet raivokkaasti sen jälkeen, kun liittokansleri Rishi Sunak määräsi ainakin 1,3 miljoonalle julkisen sektorin työntekijälle palkkojen jäädyttämisen.</w:t>
      </w:r>
    </w:p>
    <w:p>
      <w:r>
        <w:rPr>
          <w:b/>
        </w:rPr>
        <w:t xml:space="preserve">Esimerkki 1.5556</w:t>
      </w:r>
    </w:p>
    <w:p>
      <w:r>
        <w:t xml:space="preserve">Take That -parivaljakko, joka ilmoitti tänä vuonna työskentelevänsä jälleen yhdessä, esitti uuden singlensä Shame Help For Heroes -konsertissa Lontoossa. Aiemmin Barlow ja Williams sanoivat: "On hienoa, että ihmiset pitävät Shamesta niin paljon, emmekä malta odottaa, että pääsemme esittämään sitä ensimmäistä kertaa livenä." Mukana olivat myös Tom Jones, Alexandra Burke ja Pixie Lott. Twickenham-stadionilla järjestettävässä konsertissa, joka näytetään myös BBC One -kanavalla, esiintyivät myös koomikot Bruce Forsyth, Peter Kay, Michael McIntyre ja Jack Dee. 'Niin ylpeä' Tapahtumassa oli noin 60 000 ihmistä - mukaan lukien 150 taistelussa haavoittunutta sotilasta, jotka osallistuivat esitykseen maksutta. Tuotot menevät Help For Heroes -hyväntekeväisyysjärjestölle, joka kerää varoja haavoittuneille sotilaille ja heidän perheilleen. Williams, joka ilmoitti hiljattain paluustaan Take Thatiin, sanoi olevansa "otettu", että häntä pyydettiin osallistumaan, ja osoitti kunnioitusta Afganistanissa toimiville brittiläisille sotilashenkilöille. "Heidän omistautumisensa maamme hyväksi on ilmiömäistä, ja me kaikki olemme heistä niin ylpeitä", hän sanoi. Katherine Jenkins, James Blunt ja The Saturdays olivat muiden musiikkiesiintyjien joukossa.</w:t>
      </w:r>
    </w:p>
    <w:p>
      <w:r>
        <w:rPr>
          <w:b/>
        </w:rPr>
        <w:t xml:space="preserve">Tulos</w:t>
      </w:r>
    </w:p>
    <w:p>
      <w:r>
        <w:t xml:space="preserve">Robbie Williams ja Gary Barlow ovat esiintyneet livenä yhdessä ensimmäistä kertaa 15 vuoteen.</w:t>
      </w:r>
    </w:p>
    <w:p>
      <w:r>
        <w:rPr>
          <w:b/>
        </w:rPr>
        <w:t xml:space="preserve">Esimerkki 1.5557</w:t>
      </w:r>
    </w:p>
    <w:p>
      <w:r>
        <w:t xml:space="preserve">Fergus WalshLääketieteellinen kirjeenvaihtaja Siinä luetellaan yhdeksän keskeistä riskitekijää, kuten koulutuksen puute, kuulon heikkeneminen, tupakointi ja liikunnan puute. Tutkimus esitellään Lontoossa Alzheimer's Associationin kansainvälisessä konferenssissa. Vuoteen 2050 mennessä 131 miljoonaa ihmistä saattaa sairastaa dementiaa maailmanlaajuisesti. Tällä hetkellä arviolta 47 miljoonaa ihmistä sairastaa dementiaa. Yhdeksän tekijää, jotka lisäävät dementiariskiä Näiden riskitekijöiden - joita kuvataan mahdollisesti muutettavissa oleviksi - osuus on yhteensä 35 prosenttia. Loput 65 prosenttia dementiariskistä katsotaan olevan mahdollisesti ei-muutettavissa olevia tekijöitä. Lähde: Vaikka dementia diagnosoidaan myöhemmällä iällä, aivomuutokset alkavat yleensä kehittyä jo vuosia aikaisemmin", sanoo pääkirjoittaja, professori Gill Livingston University College Londonista. "Toimimalla nyt parannamme huomattavasti dementiaa sairastavien ja heidän perheidensä elämää ja muutamme siten yhteiskunnan tulevaisuutta." Raportissa, jossa yhdistyy 24 kansainvälisen asiantuntijan työ, todetaan, että elämäntapatekijöillä voi olla suuri merkitys yksilön dementiariskin kasvattamisessa tai vähentämisessä. Raportissa tarkastellaan kognitiivisen reservin luomisen hyötyjä, mikä tarkoittaa aivoverkkojen vahvistamista, jotta ne voivat jatkaa toimintaansa myöhemmällä iällä vaurioista huolimatta. Dumfriesista kotoisin oleva Eve Laird on huolissaan dementiasta, koska hänen äitinsä sairastaa sitä. Hän on päättänyt tehdä joitakin muutoksia elämäntapoihinsa. "Syön hirveästi prosessoituja elintarvikkeita ja noutoruokia, ja olen todella yrittänyt vähentää niitä. "Juon ehdottomasti paljon enemmän vettä kuin ennen - enkä juo enää niin paljon kahvia. "Osallistuin itse asiassa Edinburghin maratonille. Sitä varten liityin Dumfriesin juoksukerhoon - käyn siellä kerran viikossa." Hän sanoo voivansa paljon paremmin liikunnan ja ruokavalionsa parantamisen ansiosta. "Tunsin itseni paljon terveemmäksi ja myös henkisesti terävämmäksi. Haluaisin todella jatkaa sitä, mutta on vaikea pysyä mukana." "Mielestäni pienillä muutoksilla voi olla niin suuri merkitys." "Olen vain sitä mieltä, että pienillä muutoksilla voi olla niin suuri merkitys." Toisen asteen koulutuksen suorittamatta jättäminen oli merkittävä riskitekijä, ja kirjoittajat ehdottavat, että henkilöt, jotka jatkavat oppimista koko elämänsä ajan, muodostavat todennäköisesti lisää aivoreserviä. Toinen merkittävä riskitekijä on kuulon heikkeneminen keski-iässä - tutkijoiden mukaan tämä voi estää ihmisiä saamasta kognitiivisesti rikasta ympäristöä ja johtaa sosiaaliseen eristäytymiseen ja masennukseen, jotka ovat muita mahdollisesti muutettavissa olevia dementian riskitekijöitä. Toinen raportin keskeinen viesti on, että mikä on hyväksi sydämelle, on hyväksi myös aivoille. "Positiiviset muutokset" Tupakoimattomuus, liikunta, terveellinen paino, korkean verenpaineen ja diabeteksen hoito voivat kaikki vähentää dementian sekä sydän- ja verisuonitautien ja syövän riskiä. Tutkijat sanovat, että heillä ei ollut riittävästi tietoa, jotta he olisivat voineet sisällyttää laskelmiinsa ravintotekijöitä tai alkoholia, mutta he uskovat, että molemmilla voi olla merkitystä. Alzheimer's Societyn tutkimusjohtaja Doug Brown sanoi: "Vaikka se ei ole väistämätöntä, dementiasta on tulossa 2000-luvun suurin tappaja. Meidän kaikkien on oltava tietoisia riskeistä ja ryhdyttävä tekemään myönteisiä elämäntapamuutoksia." Alzheimer's Research UK:n tieteellinen johtaja David Reynolds sanoi: "Ennaltaehkäisevän tutkimuksen ohella meidän on jatkettava panostamista tutkimukseen, jotta löydetään elämää muuttava hoito tätä tuhoisaa sairautta sairastaville." Seuraa Fergusta Twitterissä</w:t>
      </w:r>
    </w:p>
    <w:p>
      <w:r>
        <w:rPr>
          <w:b/>
        </w:rPr>
        <w:t xml:space="preserve">Tulos</w:t>
      </w:r>
    </w:p>
    <w:p>
      <w:r>
        <w:t xml:space="preserve">Lancet-lehdessä julkaistun kansainvälisen tutkimuksen mukaan yksi kolmesta dementiatapauksesta voitaisiin ehkäistä, jos useammat ihmiset huolehtisivat aivojensa terveydestä koko elämänsä ajan.</w:t>
      </w:r>
    </w:p>
    <w:p>
      <w:r>
        <w:rPr>
          <w:b/>
        </w:rPr>
        <w:t xml:space="preserve">Esimerkki 1.5558</w:t>
      </w:r>
    </w:p>
    <w:p>
      <w:r>
        <w:t xml:space="preserve">Westminsterin palatsissa pidettiin lyhyt jumalanpalvelus, johon osallistui noin 100 kansanedustajaa, parlamentin jäsentä ja vertaista sekä parlamentin ja Downing Streetin henkilökuntaa. Unionjackiin verhottu arkku oli saapunut aiemmin ruumisautolla. Samaan aikaan kansanedustajat ovat äänestäneet keskiviikon pääministerin kysymysten peruuttamisesta, kun jotkut kansanedustajat olivat yrittäneet pakottaa sen järjestämään. Lady Thatcher, joka kuoli 87-vuotiaana 8. huhtikuuta, on saanut juhlalliset hautajaiset sotilaallisin kunnianosoituksin, mikä on yksi askel valtiollisia hautajaisia alempana. Hänen ruumiinsa lepää nyt yön yli Westminsterin palatsin St Mary Undercroft -kappelissa, jossa Westminsterin dekaani piti jumalanpalveluksen perheenjäsenille, parlamentin molempien talojen johtohenkilöille sekä parlamentin ja Downing Streetin henkilökunnalle. Paikalla olivat muun muassa parlamentin puhemies John Bercow, edustajainhuoneen johtaja Andrew Lansley, johtaja Sir George Young ja työ- ja eläkeministeri Iain Duncan Smith. Liberaalidemokraattien vanhin edustaja, paronitar Williams sanoi, että tilaisuus oli ollut "hyvin vaikuttava" eikä se ollut "lainkaan poliittinen" vaan "enemmänkin Thatcherin perheestä". Konservatiivien kansanedustaja Sir Gerald Howarth lisäsi, että se oli ollut "arvokas". Kappeli on avoinna useita tunteja, jotta molempien parlamenttien jäsenet ja parlamentin henkilökunta voivat osoittaa kunnioitustaan. Alahuoneen puhemiehen kappalainen valvoo sen jälkeen läpi yön. Samaan aikaan kaksi kansanedustajaa, Respectin George Galloway ja työväenpuolueen Dennis Skinner, yrittivät estää suunnitelmat lykätä parlamentin työskentelyn aloittamista keskiviikkona klo 14.30 BST:hen, mikä aiheuttaisi pääministerin kysymysten peruuttamisen. "Syvä virhe" Galloway sanoi, ettei ole mitään syytä "keskeyttää demokratiaa", ja sanoi, että "Britannian hallinto tekee syvän virheen", kun se antaa Lady Thatcherille juhlalliset hautajaiset. "Ne eivät ole kansalliset hautajaiset", hän sanoi. "Kansalliset hautajaiset voidaan järjestää vain, jos hautaettavasta henkilöstä vallitsee kansallinen yksimielisyys. Tätä yksimielisyyttä ei ole olemassa rouva Thatcherin kohdalla." Skinner sanoi, että kyse on luokkakysymyksestä ja että "yksi sääntö koskee ylhäällä olevia ja toinen alhaalla olevia". Kansanedustajat äänestivät kuitenkin äänin 245-15 sen puolesta, että parlamentin työaikaa siirretään, jotta kansanedustajat voivat osallistua hautajaisiin. Skotlannin parlamentissa käytävä keskustelu Lady Thatcherin perinnöstä siirretään hautajaisten jälkeiseen aikaan. Vihreiden ja riippumattomien puolueiden jäsenet olivat halunneet pitää keskustelun pian jumalanpalveluksen jälkeen, mutta Holyroodin pääpuolueet ovat sopineet, että se siirretään torstaille. Keskiviikkoaamuna Lady Thatcherin arkku kulkee aluksi ruumisvaunuilla Westminsterin palatsista St Clement Danesin kirkkoon - RAF:n keskuskirkkoon - Strandilla. Sen jälkeen arkku siirretään tykkivaunuihin ja viedään kulkueessa St Paulin kirkkoon. Kuningatar ja Edinburghin herttua kuuluvat yli 2 000 ihmisen joukkoon, joiden odotetaan osallistuvan jumalanpalvelukseen. Yhdysvaltain entinen varapresidentti Dick Cheney ja entinen ulkoministeri Henry Kissinger ovat myös vieraiden joukossa, ja 4 000 poliisia on paikalla. Barack Obaman virallista presidenttivaltuuskuntaa johtavat George Shultz ja James Baker, jotka molemmat toimivat ulkoministereinä Thatcherin kaudella. Argentiinan Lontoon-suurlähettiläs Alicia Castro on kuitenkin kieltäytynyt kutsusta. St Paul's on julkaissut täydellisen hautajaisjärjestyksen. Westminster St Clement Danes St Paul's Downing Streetin hautajaiskulkue Westminster Hautajaiskulkue lähtee Westminsterin palatsista, ja paronitar Thatcherin ruumis kuljetetaan ruumisautossa matkan ensimmäisen osan ajan. Arkku siirretään tykkivaunuihin St Clement Danesin kirkossa Strandilla. Paronitar Thatcherin ruumis lepää yön yli St Mary Undercroft -kappelissa, joka sijaitsee Westminsterin palatsin St Stephen's Hallin alla. St Clement Danes St Clement Danesin kirkon RAF-kappelissa Strandilla paronitar Thatcherin arkku viedään kulkueessa St Paulin katedraaliin tykkivaunuissa, joita vetää kuusi hevosta kuninkaallisen hevostykistön King's Troop -joukkueesta. St Paulin katedraalin ulkopuolella on kunniavartio, kun Falklandin kampanjaan läheisesti liittyneiden rykmenttien ja alusten henkilökunta siirtää arkun katedraaliin. St Paulin katedraalissa järjestettävään seremoniaan osallistuvat kuningatar ja Edinburghin herttua, paronitar Thatcherin perhe ja ystävät, hänen kabinettinsa jäsenet ja arvohenkilöt eri puolilta maailmaa. Downing Street Hautajaiset kulkevat Downing Streetin ohi, joka sijaitsee Whitehallia pitkin kulkevan reitin vasemmalla puolella. Paronitar Thatcher asui numero 10:ssä yli kymmenen vuotta vuoden 1979 vaalivoiton jälkeen. Seremoniallinen kulkue Kun kulkue lähtee St Clement Danesista, Fleet Streetiä ja Ludgate Hilliä pitkin kulkevaa reittiä St Paul'siin reunustaa yli 700 asevoimien jäsentä kuninkaallisesta laivastosta ja merijalkaväestä, F-komppaniasta Skotlannin kaartista, 1. pataljoonasta Walesin kaartista ja kuninkaallisista ilmavoimista.</w:t>
      </w:r>
    </w:p>
    <w:p>
      <w:r>
        <w:rPr>
          <w:b/>
        </w:rPr>
        <w:t xml:space="preserve">Tulos</w:t>
      </w:r>
    </w:p>
    <w:p>
      <w:r>
        <w:t xml:space="preserve">Perhe, ystävät ja poliitikot ovat osoittaneet kunnioitustaan paronitar Thatcherille ennen entisen pääministerin hautajaisia keskiviikkona.</w:t>
      </w:r>
    </w:p>
    <w:p>
      <w:r>
        <w:rPr>
          <w:b/>
        </w:rPr>
        <w:t xml:space="preserve">Esimerkki 1.5559</w:t>
      </w:r>
    </w:p>
    <w:p>
      <w:r>
        <w:t xml:space="preserve">Jane WakefieldTeknologiatoimittaja Tuomioistuimen määräys antoi Rockstar Gamesille ja sen emoyhtiölle Take-Two Interactivelle luvan tutkia kaksi kiinteistöä Melbournessa, Australiassa, Infamous-nimellä tunnettuun huijaukseen liittyvien todisteiden löytämiseksi. Australian liittovaltion tuomioistuin on myös jäädyttänyt viiden henkilön varat, jotka eivät ole vielä esittäneet puolustusta. Huijaus poistui verkosta kuusi kuukautta sitten. Sen avulla noin 40 dollaria (30 puntaa) maksaneet pelaajat pystyivät manipuloimaan peliympäristöä, luomaan virtuaalivaluuttaa ja käyttämään "god mode" -ominaisuutta, joka tekee pelaajista voittamattomia. Tekniikan uutissivusto Motherboard sanoi, että huijausohjelmiston käyttäminen "heikentää reilusti verkkopelitiloissa pelaavien käyttäjien nautintoa". Tuomioistuimen määräyksen mukaan viittä henkilöä, jotka on nimetty Christopher Andersoniksi, Cyrus Lesseriksi, Sfinktahiksi, Koroush Andersoniksi ja Koroush Jeddianiksi, kielletään luomasta tai käyttämästä pelihuijauksia. Lisäksi he saavat nostaa jäädytetyiltä tileiltään vain rahaa vaatimattomiin elinkustannuksiin. Asiasta ensimmäisenä uutisoineen Torrent Freak -teknologiauutissivuston mukaan kyse on ensimmäisestä kerrasta, jolloin tällaista taktiikkaa on käytetty. Päätoimittaja Ernesto van der Sar kertoi BBC:lle: "Etsintä- ja jäädyttämismääräys menee pidemmälle kuin mitä olen koskaan nähnyt huijaukseen liittyvissä tapauksissa. "Se osoittaa, että tekijänoikeuksien haltijat ja tuomioistuin suhtautuvat asiaan melko vakavasti." "Monet huijarit saattavat uskoa, että kyseessä on suhteellisen harmiton toiminta - mutta he pilaavat laillisten pelaajien ilon. "Rockstar Games ja Take-Two Interactive Software ottavat kohteekseen näiden huijausten väitetyt kehittäjät, jotka usein myyvät ohjelmistojaan ja hyötyvät niistä." BBC on ottanut yhteyttä Rockstar Gamesiin ja Take-Two Interactiveen, mutta ei ole toistaiseksi saanut vastausta.</w:t>
      </w:r>
    </w:p>
    <w:p>
      <w:r>
        <w:rPr>
          <w:b/>
        </w:rPr>
        <w:t xml:space="preserve">Tulos</w:t>
      </w:r>
    </w:p>
    <w:p>
      <w:r>
        <w:t xml:space="preserve">Grand Theft Auto V -videopelin julkaisijalle on myönnetty oikeus tutkia viiden huijausohjelmiston tekemisestä syytetyn henkilön koteja.</w:t>
      </w:r>
    </w:p>
    <w:p>
      <w:r>
        <w:rPr>
          <w:b/>
        </w:rPr>
        <w:t xml:space="preserve">Esimerkki 1.5560</w:t>
      </w:r>
    </w:p>
    <w:p>
      <w:r>
        <w:t xml:space="preserve">Nick ServiniPoliittinen toimittaja, Wales Nick Ramsay, Antoinette Sandbach, Mohammad Asghar ja Janet Finch-Saunders kapinoivat tuloveron hajauttamista koskevassa äänestyksessä. Heidän johtajansa Andrew RT Davies oli jo aiemmin ollut asiasta eri mieltä silloisen Walesin ministerin David Jonesin kanssa. Jones on kiistänyt väitteet, joiden mukaan siirto johtui hänen erottamisestaan tällä viikolla tehdyssä kabinettimuutoksessa. Konservatiivilähde oli ilmoittanut, että uudelleenjärjestely oli syy AM:n paluuseen etupenkille. Jones, jonka paikan kabinetissa otti tiistaina hänen entinen varajäsenensä Stephen Crabb, sanoi kuitenkin BBC Walesille, että tällaisia väitteitä esittäneellä henkilöllä oli motiivina "henkilökohtainen viha" häntä kohtaan. Entinen Walesin ministeri sanoi, että hän oli puhunut Nick Ramsayn, Antoinette Sandbachin ja Janet Finch-Saundersin kanssa viime viikolla, ja he kaikki olivat kertoneet hänelle, että heidät oli otettu takaisin virkaansa, mutta että asiasta ilmoitettiin vasta nyt. Ramsay on nimitetty varjo-valtiovarainministeriksi, Sandbach varjoympäristöministeriksi, Finch-Saunders puhuu puolueensa puolesta paikallishallinnosta ja Asgharista tulee tasa-arvo- ja urheiluministeri. Tehtävät oli aiemmin jaettu muiden varjokaapin jäsenten kesken. Lockstep Tuloverotuksen hajauttamiseen liittyvät ongelmat aiheuttanut parlamentin äänestys koski sitä, pitäisikö niin sanottu lockstep-järjestelmä säilyttää. Tämä sääntö tarkoittaa, että jos tuloverotus hajautetaan, walesilaiset ministerit eivät voisi muuttaa yksittäisiä veroluokkia. Sen sijaan kaikki muutokset ylös- tai alaspäin olisi toteutettava kaikissa veroluokissa. Davies halusi Walesille enemmän joustavuutta, kun taas Jones halusi, että lukitusasteikko säilytetään. Miehet olivat julkisesti eri mieltä asiasta. Neljä parlamentin jäsentä äänesti Daviesia vastaan, ja heidät erotettiin käytännössä, koska he olivat Jonesin ja lopulta pääministerin puolella, koska lukkoporras oli puolueen politiikka Westminsterissä ja koska se oli malli, joka hajautettiin. Asiasta tuli Cardiff Bayn puolueelle suuri kiusallinen asia, ja siitä tuli Carwyn Jonesille helppo kohde pääministerin kysymysten aikana. Downing Streetin sanottiin myös olevan tyytymätön tilanteeseen, ja asia oli johtanut kritiikkiin entisen walesilaissihteerin roolia kohtaan.</w:t>
      </w:r>
    </w:p>
    <w:p>
      <w:r>
        <w:rPr>
          <w:b/>
        </w:rPr>
        <w:t xml:space="preserve">Tulos</w:t>
      </w:r>
    </w:p>
    <w:p>
      <w:r>
        <w:t xml:space="preserve">Neljä puolueen etupenkiltä helmikuussa pidetyssä edustajakokouksessa erotettua Tory-edustajaa on otettu takaisin palvelukseen.</w:t>
      </w:r>
    </w:p>
    <w:p>
      <w:r>
        <w:rPr>
          <w:b/>
        </w:rPr>
        <w:t xml:space="preserve">Esimerkki 1.5561</w:t>
      </w:r>
    </w:p>
    <w:p>
      <w:r>
        <w:t xml:space="preserve">Quanta Computer valmistaa monia Applen lippulaivatuotteita, muun muassa MacBook-sarjaa. Revil-nimellä tunnetut hakkerit ovat julkaisseet varastettuja piirustuksia vielä julkaisemattomista tuotteista ja uhkaavat julkaista lisää. Taiwanilaiset virkamiehet sanoivat, että he "ottavat ensimmäisen askeleen tapauksen tutkimiseksi ja ymmärtämiseksi". Sitä käsittelee oikeusministeriön tutkintayksikkö. Darknet-sivustollaan nimettömät hakkerit yrittävät kiristää lunnaita suoraan Applelta kirjoittaen: "Suosittelimme, että Apple ostaa käytettävissä olevat tiedot takaisin 1. toukokuuta mennessä". He pyytävät tiettävästi kymmeniä miljoonia puntia. On epäselvää, kuinka lähellä väitetyt piirustukset ovat todellisia tulevia tuotteita. Bloomberg kertoo, että vuotaneissa aineistoissa on muun muassa tulevan MacBook-kannettavan tietokoneen piirustuksia. The Guardian kertoo, että myös uusi Apple Watch on niiden joukossa. Apple ei ole vastannut, mutta Quanta vahvisti, että kyseessä on ollut verkkohyökkäys. Lehdistötiedotteessa yhtiö sanoi: "Quanta Computerin tietoturvaryhmä on työskennellyt ulkopuolisten IT-asiantuntijoiden kanssa vastauksena pieneen määrään Quantan palvelimia kohdistuneisiin verkkohyökkäyksiin. "Olemme raportoineet ja pitäneet saumatonta yhteyttä asianomaisiin lainvalvonta- ja tietosuojaviranomaisiin viime aikoina havaituista epänormaaleista toimista. Yrityksen liiketoimintaan ei ole olennaisia vaikutuksia." Hakkeroidun aineiston julkaisu tapahtui vain muutama tunti ennen Applen tiistain suurta tuote-esittelytilaisuutta. Revil sanoi, että ajoitus ei ollut sattumaa, ja kirjoitti, että tietovuoto oli "jotta ei odotettaisi Applen tulevia esittelyjä". Oikeusministeriön alainen Taiwanin tutkintavirasto kertoi Nikkei Aasialle: "Olemme tietoisia väitetystä verkkohyökkäyksestä, johon Quanta on sekaantunut, ja otamme ensimmäiset askeleet tutkiaksemme ja ymmärtäksemme tapauksen luonteen". "Emme ole kuitenkaan vielä avanneet tapausta emmekä käynnistäneet virallista tutkintaa." Revil-ryhmä - joka tunnetaan myös nimellä Sodinokobi - on yksi maailman tuotteliaimmista ja kannattavimmista kyberrikoskartelleista. Jengi on aiemmin hakkeroinut ja kiristänyt valuutanvaihtoyritys Travelexiä ja newyorkilaista asianajotoimistoa Grubman Shire Meiselas &amp; Sacksia.</w:t>
      </w:r>
    </w:p>
    <w:p>
      <w:r>
        <w:rPr>
          <w:b/>
        </w:rPr>
        <w:t xml:space="preserve">Tulos</w:t>
      </w:r>
    </w:p>
    <w:p>
      <w:r>
        <w:t xml:space="preserve">Taiwanin viranomaiset kertovat tutkivansa lunnasohjelmia sisältänyttä verkkohyökkäystä, joka kohdistui siellä suureen teknologiayritykseen.</w:t>
      </w:r>
    </w:p>
    <w:p>
      <w:r>
        <w:rPr>
          <w:b/>
        </w:rPr>
        <w:t xml:space="preserve">Esimerkki 1.5562</w:t>
      </w:r>
    </w:p>
    <w:p>
      <w:r>
        <w:t xml:space="preserve">Marraskuusta alkaen kokeiluluontoisesti käyttöön otettavan ajatuksen tarkoituksena on estää "korkean riskin" maista tulevia henkilöitä jäämästä Yhdistyneeseen kuningaskuntaan heidän lyhytaikaisten viisumiensa voimassaolon päätyttyä. Suunnitelman mukaan he menettäisivät rahat, elleivät lähtisi vaadittuna ajankohtana. Confederation of Indian Industryn mukaan se oli "erittäin syrjivää", mutta sisäministeri Theresa May puolusti "valikoivaa" lähestymistapaa maahanmuuttoon. Yhdistyneen kuningaskunnan hallitus sanoo, että niin sanottujen ylikävijöiden ongelma on yksi maahanmuuttojärjestelmän suurimmista haasteista, ja se haluaa kohdistaa toimet tietyistä maista tuleviin vierailijoihin, jotka muodostavat suurimman riskin. Vaikka asiaa ei ole vielä vahvistettu, on kerrottu, että Intiasta, Pakistanista, Sri Lankasta, Bangladeshista, Ghanasta ja Nigeriasta tulevien vierailijoiden on maksettava 3000 puntaa (4600 dollaria) kuuden kuukauden viisumia varten, joka menetetään, jos he eivät lähde, kun heidän pitäisi. Maan suurimpia yrityksiä edustava Confederation of Indian Industry sanoi, että suunnitelma on "hyvin valitettava" ja uhkaa heikentää entisestään englantilais-intialaisia suhteita, jotka ovat jo ennestään kireällä Ison-Britannian opiskelijoiden viisumijärjestelmän muutosten vuoksi. "Jaamme Yhdistyneen kuningaskunnan huolen laittomasta maahanmuutosta, mutta on varmasti olemassa muita tehokkaampia ja syrjimättömiä tapoja sen hillitsemiseksi", se totesi lausunnossaan. Se lisäsi, että tämä ja muut viimeaikaiset muutokset uhkaavat "erityissuhdetta", josta Yhdistyneen kuningaskunnan poliitikot usein puhuvat Intian kanssa. "Intian teollisuus on pettynyt tapaan, jolla Yhdistyneen kuningaskunnan maahanmuuttosääntöjä on muutettu viime vuosina. "Se on vahvasti sitä mieltä, että tällaiset yleiset viisumisäännöt vaikuttavat kielteisesti yrityksiin, erityisesti pienyrityksiin, ja lisäksi ne vähentävät entisestään Yhdistyneeseen kuningaskuntaan korkeakouluopintoja varten lähtevien opiskelijoiden määrää ja vaikuttavat Intiasta Yhdistyneeseen kuningaskuntaan suuntautuvaan matkailuun." "Poliittinen tarkoituksenmukaisuus" Myös nigerialaiset poliitikot ovat arvostelleet suunnitelmaa "mahdottomana hyväksyä" ja luvanneet puolustaa maansa etuja. "Heidän pitäisi ymmärtää, että se ei ole Yhdistyneen kuningaskunnan etujen mukaista", sanoi Nnenna Elendu-Ukeje, joka toimii maan edustajainhuoneen ulkoasiainvaliokunnan puheenjohtajana. "Se on vastoin sitoumusta, jonka David Cameron antoi presidentillemme heidän viimeisimmässä tapaamisessaan. "Uskomme, että sillä on poliittisia syitä ennen parlamenttivaaleja. Pyrimme siihen, että pitkät historialliset suhteemme menevät poliittisen tarkoituksenmukaisuuden edelle." Sisäministeriön mukaan pilottihankkeen yksityiskohtia ei ole vielä viimeistelty ja maita ei ole vielä valittu. May sanoi kuitenkin, että siirto on "seuraava askel sen varmistamisessa, että maahanmuutto-järjestelmämme on valikoivampi". "Pitkällä tähtäimellä olemme kiinnostuneita velkakirjajärjestelmästä, joka estää oleskelun jatkamisen ja perii kustannukset takaisin, jos ulkomaan kansalainen on käyttänyt julkisia palveluitamme", hän sanoi. "Suunnittelemme kokeilua, jossa keskitytään oleskeluaikojen ylittäjiin ja tutkitaan paria erilaista tapaa soveltaa velkakirjoja. "Pilottihanke koskee vierailijaviisumeita, mutta jos järjestelmä onnistuu, haluaisimme soveltaa sitä tiedustelun perusteella mihin tahansa viisumireittiin ja mihin tahansa maahan." Nro 10:n tiedottaja sanoi, että hallitus "tutkii keinoja, joilla voidaan estää viisumien ylittäminen, ja takuut ovat yksi vaihtoehto". Intialaiset opiskelijat ovat jo nyt tyytymättömiä uusiin sääntöihin, joiden mukaan tutkinnon suorittaneiden on löydettävä vähintään 20 000 puntaa tienaava työpaikka voidakseen jäädä Yhdistyneeseen kuningaskuntaan opintojensa päätyttyä. Nettomuutto Konservatiivit ovat asettaneet tavoitteeksi vähentää nettomuuttoa - maahan tulevien ja sieltä lähtevien ihmisten määrän erotusta - alle 100 000:een vuoteen 2015 mennessä. Viime kuussa julkaistut luvut osoittivat, että nettomuutto laski syyskuuhun 2012 päättyneen vuoden aikana 242 000:sta 153 000:een. Liberaalidemokraatit ja työväenpuolue ovat myös esittäneet ajatuksiaan siitä, miten maahanmuuton valvontaa voidaan tiukentaa vastauksena kansalaisten oikeutettuun huoleen maahanmuuttajien vaikutuksesta talouteen ja yhteiskuntaan viime vuosikymmenen aikana. Aiemmin tänä vuonna pitämässään puheessa Clegg sanoi, että vakuustakuu on "hyödyllinen väline", joka oikeudenmukaisesti toteutettuna ja oikein kohdennettuna voisi tehostaa maahanmuuttojärjestelmän toimintaa. Edellinen työväenpuolueen hallitus esitti ajatuksen useaan otteeseen, mutta sitä ei koskaan toteutettu, kun vuosisadan vaihteessa vastustettiin 3 000 ja 10 000 punnan takuuvelkakirjojen käyttöönottoa koskevia suunnitelmia. Sisäasiainvaliokunnan puheenjohtaja Keith Vaz sanoi, että suunnitelma lähetti "väärän viestin" asianomaisille maille ja saattoi myös "vieraannuttaa Britannian vakiintuneita yhteisöjä". "Sisäministerin kokeilussa on useita aukkoja", työväenpuolueen kansanedustaja sanoi. "Hän sanoi haluavansa estää ylimatkustajia, mutta sähköisten rajojen sekamelskassa ei ole tällä hetkellä mitään keinoa valvoa, että ihmiset todella lähtevät maasta. Tuhannen punnan takuutaso on täysin epärealistinen. Jos joku päättäisi työskennellä täällä laittomasti, sen voisi saada takaisin muutamassa kuukaudessa."</w:t>
      </w:r>
    </w:p>
    <w:p>
      <w:r>
        <w:rPr>
          <w:b/>
        </w:rPr>
        <w:t xml:space="preserve">Tulos</w:t>
      </w:r>
    </w:p>
    <w:p>
      <w:r>
        <w:t xml:space="preserve">Intian yritysjohtajat ovat arvostelleet suunnitelmia, joiden mukaan vierailijat joutuisivat maksamaan 3 000 punnan "vakuusmaksun" päästäkseen Yhdistyneeseen kuningaskuntaan.</w:t>
      </w:r>
    </w:p>
    <w:p>
      <w:r>
        <w:rPr>
          <w:b/>
        </w:rPr>
        <w:t xml:space="preserve">Esimerkki 1.5563</w:t>
      </w:r>
    </w:p>
    <w:p>
      <w:r>
        <w:t xml:space="preserve">Alankomaissa tehdyssä katsauksessa 37 tutkimuksesta, joihin osallistui lähes 3 000 ihmistä, havaittiin, että jooga oli itsenäisesti yhteydessä sydämen riskitekijöiden, kuten korkean verenpaineen ja kolesterolin, alenemiseen. Joogaa ei lasketa mukaan liikuntasuosituksiin, joita meidän kaikkien tulisi harrastaa viikoittain. Asiantuntijoiden mukaan siitä voi silti olla hyötyä. Jooga on ikivanha liikuntamuoto, jossa keskitytään voimaan, joustavuuteen ja hengitykseen fyysisen ja henkisen hyvinvoinnin edistämiseksi. Joogaa on monenlaista - muun muassa tantrista, hatha- ja ashtangajoogaa - mutta useimmat niistä eivät ole niin rasittavia, että niitä voitaisiin laskea mukaan 150 minuutin kohtuullisen intensiteetin aerobiseen liikuntaan, jota hallituksen mukaan pitäisi harrastaa viikoittain, jotta sydän ja keuhkot saisivat liikuntaa. Jooga lasketaan kuitenkin lihaksia vahvistavaksi liikunnaksi, jota samojen ohjeiden mukaan pitäisi harrastaa vähintään kahtena päivänä viikossa joka viikko. Rauhoittava professori Myriam Hunink Rotterdamissa sijaitsevasta Erasmus-yliopiston lääketieteellisestä keskuksesta lähti tutkimaan, millainen vaikutus joogalla voi olla sydämen terveyteen, jos sillä on. Verrattuna siihen, ettei joogasta ollut liikuntaa, sillä oli merkittäviä etuja - se oli yhteydessä pienempään lihavuuden, korkean verenpaineen ja kohonneen kolesterolin riskiin, kertoo European Journal of Preventive Cardiology -lehti. Kun joogaa verrattiin muihin liikuntamuotoihin, kuten reippaaseen kävelyyn tai hölkkäämiseen, se ei ollut parempaa tai huonompaa samojen sydänriskin mittareiden perusteella. Professori Hunink sanoi: "Nämä tulokset osoittavat, että jooga voi olla erittäin hyödyllinen ja mielestäni sitä kannattaa jatkaa riskien parantamiseen tähtäävänä harjoituksena." Ei ole selvää, miksi jooga saattaa olla hyödyllistä, mutta asiantuntijoiden mukaan se saattaa johtua sen rauhoittavasta vaikutuksesta. Stressi on yhdistetty sydänsairauksiin ja korkeaan verenpaineeseen. Maureen Talbot, British Heart Foundationin johtava sydänhoitaja, sanoi: "Hyödyt voivat johtua lihasten työskentelystä ja hengityksestä, joka voi tuoda enemmän happea elimistöön, mikä johtaa verenpaineen alenemiseen". "Suurempi tutkimus on kuitenkin suositeltavaa, jotta joogan vaikutuksia voitaisiin arvioida tarkemmin." Hänen mukaansa joogan hyödyt tunneterveydelle ovat hyvin tunnettuja.</w:t>
      </w:r>
    </w:p>
    <w:p>
      <w:r>
        <w:rPr>
          <w:b/>
        </w:rPr>
        <w:t xml:space="preserve">Tulos</w:t>
      </w:r>
    </w:p>
    <w:p>
      <w:r>
        <w:t xml:space="preserve">Tutkimusten mukaan jooga voi olla hyvä tapa suojautua sydänsairauksilta, etenkin jos et pysty harrastamaan voimakkaampaa liikuntaa.</w:t>
      </w:r>
    </w:p>
    <w:p>
      <w:r>
        <w:rPr>
          <w:b/>
        </w:rPr>
        <w:t xml:space="preserve">Esimerkki 1.5564</w:t>
      </w:r>
    </w:p>
    <w:p>
      <w:r>
        <w:t xml:space="preserve">Hyväntekeväisyysjärjestö Medical Detection Dogs on jo kouluttanut koirat havaitsemaan tiettyjen syöpien, malarian ja Parkinsonin taudin hajuja. Kokeen ensimmäistä vaihetta johtaa London School of Hygiene &amp; Tropical Medicine yhdessä hyväntekeväisyysjärjestön ja Durhamin yliopiston kanssa. Sitä on tuettu valtion 500 000 punnan rahoituksella. Innovaatioministeri Lord Bethell sanoi toivovansa, että koirat voisivat tuottaa "nopeita tuloksia" osana hallituksen laajempaa testausstrategiaa. Kokeilussa selvitetään, pystyvätkö labradorinnoutajista ja cockerspanielista koostuvat "Covid-koirat" havaitsemaan viruksen ihmisessä hajunäytteiden perusteella ennen oireiden ilmaantumista. Kokeilussa selvitetään, voitaisiinko niin sanottuja biohavaintokoiria, jotka kukin voivat seuloa jopa 250 ihmistä tunnissa, käyttää uutena varhaisvaroitustoimenpiteenä Covid-19:n havaitsemiseksi tulevaisuudessa. Ensimmäisessä vaiheessa NHS:n henkilökunta kerää lontoolaisissa sairaaloissa hajunäytteitä koronavirustartunnan saaneilta ja tartunnasta vapailta henkilöiltä. Hengityksen ja kehon hajunäytteet voivat olla peräisin useista eri lähteistä, kuten käytetyistä kasvonaamareista. Kuusi koiraa - Norman, Digby, Storm, Star, Jasper ja Asher - saavat sitten koulutuksen viruksen tunnistamiseen näytteistä. Hyväntekeväisyysjärjestön mukaan koulutus voi kestää vain kuudesta kahdeksaan viikkoa. Kolmen kuukauden mittaisen kokeiluvaiheen jälkeen hallitus päättää, missä koirat ovat hyödyllisimpiä. Yhtenä mahdollisuutena on, että koiria voitaisiin käyttää maahan saapumispaikoilla, kuten lentokentillä, havaitsemaan mahdollisia viruksen kantajia. Koiria voitaisiin käyttää myös testauskeskuksissa toisena seulontamuotona pyyhkäisytestien rinnalla. Medical Detection Dogs -järjestön yli 10 vuotta kestäneet tutkimukset ovat osoittaneet, että koirat voidaan kouluttaa haistamaan taudin haju, joka vastaa yhden teelusikallisen sokerin määrää kahdessa olympialaisten kokoisessa uima-altaassa. Claire Guest, hyväntekeväisyysjärjestön toinen perustaja ja toimitusjohtaja, sanoi olevansa varma, että koiramme pystyvät löytämään Covid-19:n hajun. Jos näin käy, koirat siirtyvät "toiseen vaiheeseen, jossa niitä testataan elävissä tilanteissa, minkä jälkeen toivomme voivamme tehdä yhteistyötä muiden virastojen kanssa kouluttaaksemme lisää koiria käytettäväksi", hän sanoi. Koirat on jo aiemmin koulutettu havaitsemaan malaria "jalkojen hajunäytteistä" - tässä tapauksessa Gambiassa terveiltä vaikuttavien lasten nailonsukista. Professori James Logan Lontoon hygienia- ja trooppisen lääketieteen laitokselta sanoi: "Aiemmat tutkimuksemme ovat osoittaneet, että malariassa on tunnusomainen haju, ja lääketieteellisten havaintokoirien avulla olemme onnistuneet kouluttamaan koirat havaitsemaan malarian tarkasti. "Tämä yhdistettynä tietoon siitä, että hengitystiesairaudet voivat muuttaa kehon hajua, antaa meille toivoa siitä, että koirat voivat havaita myös Covid-19:n. " Tutkijat ovat myös onnistuneesti kouluttaneet koiria havaitsemaan syöpää ja Parkinsonin tautia ihmisillä.</w:t>
      </w:r>
    </w:p>
    <w:p>
      <w:r>
        <w:rPr>
          <w:b/>
        </w:rPr>
        <w:t xml:space="preserve">Tulos</w:t>
      </w:r>
    </w:p>
    <w:p>
      <w:r>
        <w:t xml:space="preserve">Yhdistyneessä kuningaskunnassa aloitetaan kokeilu, jossa selvitetään, voivatko lääketieteelliset erikoisetsintäkoirat havaita koronaviruksen ihmisissä.</w:t>
      </w:r>
    </w:p>
    <w:p>
      <w:r>
        <w:rPr>
          <w:b/>
        </w:rPr>
        <w:t xml:space="preserve">Esimerkki 1.5565</w:t>
      </w:r>
    </w:p>
    <w:p>
      <w:r>
        <w:t xml:space="preserve">Airealiksi kutsutun teknologian avulla käyttäjät voivat tuntea fyysistä palautetta virtuaalikuvista ilman käsineitä, vöitä tai liivejä. Keksijöiden mukaan eri voimakkuudella ja nopeudella puhalletut paineilman puhallukset simuloivat tuntoaistimuksia. Kyseessä on uusin innovaatio haptisen eli tuntoaistiteknologian alalla. Illinoisin yliopiston ja Disney Researchin kehittäjien mukaan 3D-tulostettujen taipuisien suuttimien läpi pumpatut ilmapyörteet, joita liiketunnistimet ohjaavat, voivat simuloida mitä tahansa perhosen siipien hellästä räpyttelystä käteen osuvan pallon kovaan iskuun. Teknologia on kuitenkin vasta hyvin varhaisessa kehitysvaiheessa. Liiketunnistimet ovat antaneet pelaajille mahdollisuuden olla vuorovaikutuksessa 2D-näyttöjen kanssa ilman käsiohjaimia, mutta haptisen tekniikan tavoitteena on tehdä virtuaalikokemuksista myös tuntoaistimellisia. "Tässä vaiheessa tämä on tietenkin vasta konseptin todiste", sanoo Glyndwrin yliopiston tietojenkäsittelytieteen johtaja Vic Grout. "Sillä voisi kuitenkin olla erittäin mielenkiintoisia sovelluksia pelimaailmassa ja muualla kuin pelimaailmassa". "Useimmat ihmiset ovat luonnollisemmin vuorovaikutuksessa tietokonejärjestelmien kanssa kosketuksen tai liikkeen avulla, ja eleohjatut käyttöliittymät ovat nyt vakiintuneet. "Disneyn teknologian suuri läpimurto tulee, jos se saadaan siirrettäväksi." Disney esitteli uutta teknologiaansa Siggraph-konferenssissa Anaheimissa Kaliforniassa.</w:t>
      </w:r>
    </w:p>
    <w:p>
      <w:r>
        <w:rPr>
          <w:b/>
        </w:rPr>
        <w:t xml:space="preserve">Tulos</w:t>
      </w:r>
    </w:p>
    <w:p>
      <w:r>
        <w:t xml:space="preserve">Pelaajat voivat tuntea pallon tai luotien suhahtelun kasvojensa ohi, jos Disneyn kokeellinen ilmavirtaustekniikka menestyy.</w:t>
      </w:r>
    </w:p>
    <w:p>
      <w:r>
        <w:rPr>
          <w:b/>
        </w:rPr>
        <w:t xml:space="preserve">Esimerkki 1.5566</w:t>
      </w:r>
    </w:p>
    <w:p>
      <w:r>
        <w:t xml:space="preserve">Natalia Poplevskaja Venäjän LGBT-verkostosta sanoi, että "työskentelemme ihmisten evakuoimiseksi". Hallituksen tiedottaja kutsui raportteja "valheiksi" ja sanoi, että homoseksuaaleja "ei yksinkertaisesti ole olemassa tasavallassa". Homofobia on laajalle levinnyt Tšetšeniassa. Pääosin muslimien hallitsemaa aluetta johtaa Ramzan Kadyrov, autoritaarinen johtaja, jolla on pahamaineinen yksityinen miliisi, joka on kiihkeästi uskollinen Venäjän presidentille Vladimir Putinille. Poplevskaja kertoi BBC:lle, että uhreja - joko homoja tai vain homoiksi miellettyjä - pidetään pidätyskeskuksessa Argunin lähellä, 20 kilometrin päässä Groznyin kaupungista. Hän sanoi, että Pietarissa toimiva LGBT-verkosto on tietoinen "järjestäytyneestä kampanjasta homomiesten pidättämiseksi" Tšetšeniassa. "Kidutusta jatketaan sähköiskuilla ja kaapeleilla lyömällä. Kaikki pidätetyt ihmiset ovat homoseksuaaleja miehiä tai heitä pidetään homoseksuaaleina", hän sanoi. Kolme kuolemantapausta on raportoitu. Hän lisäsi, että yli 30 ihmistä on ahdettu yhteen selliin. Vaikka Venäjän viranomaisille on esitetty vetoomuksia väärinkäytösten lopettamiseksi, mitään toimia ei ole toteutettu, hän valitti. Kadyrovin tiedottaja Alvi Karimov kiisti väitetyn vainon. "Et voi pidättää ja sortaa ihmisiä, joita ei yksinkertaisesti ole olemassa tasavallassa", hän sanoi. Uhrien vihjelinja Homojen oikeuksia ajavalla ryhmällä on sähköpostitse toimiva vihjelinja, joka auttaa uhreja tai mahdollisia uhreja pakenemaan muualle Venäjälle. Poplevskaja kieltäytyi sanomasta, missä uhreja suojellaan. Uutisen tukahduttamistoimista kertoi ihmisoikeustutkimuksiin erikoistunut venäläinen Novaja Gazeta -lehti. Se kertoi, että pidätettyjen joukossa oli joitakin Kadyrovia lähellä olevia vaikutusvaltaisia muslimipappeja ja kaksi tunnettua tšetšeenialaista tv-juontajaa. "Vahvistamme sen, mitä Novaja Gazetassa sanottiin", Poplevskaja sanoi, mutta kieltäytyi nimeämästä lähteitään Tšetšeniassa. Ramzan Kadyrov: Putinin keskeinen tšetšeenien liittolainen Putinin uskollinen Kadyrov hyökkäsi venäläisten "pettureiden" kimppuun Venäjän ristiriitaiset viestit LGBT:stä Muslimin moraalin valvomiseksi väittäneet vigilantit ovat jo pitkään kohdistaneet hyökkäyksiä homoseksuaaleja vastaan Venäjän Pohjois-Kaukasiassa. Hänen mukaansa homojen vainoaminen Tšetšeniassa kiihtyi kuitenkin helmikuun lopulla. International concern LGBT Network toimitti raportteja tukahduttamistoimista Venäjän valtakunnansyyttäjälle, liittovaltion tutkintakomitealle (SK) ja liittovaltion ihmisoikeusvaltuutetulle. "Emme saaneet mitään vastausta kaikista vetoomuksista huolimatta. Ainoa asia oli, että Venäjän oikeusasiamies sanoi aloittavansa tutkimuksen. Se tapahtui vasta sen jälkeen, kun Amnesty International oli jättänyt oman lausuntonsa", hän sanoi. "Sotilaskomentajan toimisto on nyt epävirallinen kidutusvankila lähellä Argunia. Kaikki uhrit vahvistivat sen", hän sanoi. Se ei kuitenkaan ole homojen "keskitysleiri", hän sanoi ja torjui joissakin tiedotusvälineissä käytetyn kuvauksen. Ulkomaiset hallitukset ja ihmisoikeusryhmät ovat ilmaisseet huolensa väitetyistä väärinkäytöksistä ja kehottaneet Venäjän ja Tšetšenian viranomaisia lopettamaan ne. EU, Yhdysvaltain ulkoministeriö, Human Rights Watch ja Amnesty International ovat valittaneet asiasta. BBC:n Laurence Peterin raportti</w:t>
      </w:r>
    </w:p>
    <w:p>
      <w:r>
        <w:rPr>
          <w:b/>
        </w:rPr>
        <w:t xml:space="preserve">Tulos</w:t>
      </w:r>
    </w:p>
    <w:p>
      <w:r>
        <w:t xml:space="preserve">Homomiehet pakenevat raakaa vainoa Tšetšeniassa, jossa poliisi pitää vangittuna yli 100 ihmistä ja kiduttaa joitakin heistä homovastaisten sortotoimien yhteydessä, kertovat venäläiset aktivistit.</w:t>
      </w:r>
    </w:p>
    <w:p>
      <w:r>
        <w:rPr>
          <w:b/>
        </w:rPr>
        <w:t xml:space="preserve">Esimerkki 1.5567</w:t>
      </w:r>
    </w:p>
    <w:p>
      <w:r>
        <w:t xml:space="preserve">Reality Check -tiimiBBC News Sen on tarkoitus saada yritykset suojelemaan käyttäjiä sisällöltä, johon liittyy esimerkiksi väkivaltaa, terrorismia, verkkokiusaamista ja lasten hyväksikäyttöä. Yritysten on varmistettava, että haitallinen sisältö poistetaan nopeasti, ja ryhdyttävä toimiin sen estämiseksi, että sitä ylipäätään ilmestyy. Aiemmin ne olivat luottaneet pitkälti itsehallintoon. YouTuben ja Facebookin kaltaisilla sivustoilla on omat sääntönsä siitä, mitä ei voida hyväksyä ja miten käyttäjien odotetaan käyttäytyvän toisiaan kohtaan. Itsehallinto YouTube julkaisee avoimuusraportin, jossa annetaan tietoja sopimattoman sisällön poistamisesta. Googlen omistama videonjakosivusto kertoi, että heinäkuun ja syyskuun 2019 välisenä aikana poistettiin 8,8 miljoonaa videota. 93 prosenttia niistä poistettiin automaattisesti koneellisesti, ja kaksi kolmasosaa näistä klipeistä ei saanut yhtään katselukertaa. Se poisti myös 3,3 miljoonaa kanavaa ja 517 miljoonaa kommenttia. Maailmanlaajuisesti YouTube työllistää 10 000 ihmistä sisällön seurannassa ja poistamisessa sekä politiikan kehittämisessä. Facebook, joka omistaa Instagramin, kertoi Reality Checkille, että sen palveluksessa on yli 35 000 ihmistä eri puolilla maailmaa, jotka työskentelevät turvallisuuden parissa, ja se julkaisee myös tilastoja sisällön poistoista. Heinäkuun ja syyskuun 2019 välisenä aikana se ryhtyi toimenpiteisiin 30,3 miljoonan sisällön suhteen, joista se löysi 98,4 prosenttia ennen kuin yksikään käyttäjä oli merkinnyt sitä. Jos sosiaalisessa mediassa julkaistaan laitonta sisältöä, kuten "kostopornoa" tai ääriaineistoa, syytteeseen asettaminen on aiemmin ollut suurimmassa vaarassa henkilöllä, joka on julkaissut sisällön, eikä niinkään sosiaalisen median yrityksillä. Tämä saattaa nyt kuitenkin muuttua. Jos Yhdistynyt kuningaskunta on aiemmin luottanut lähinnä siihen, että sosiaalisen median alustat hallitsevat itseään, mitä muut maat tekevät? Saksa Saksan NetzDG-laki tuli voimaan vuoden 2018 alussa, ja sitä sovelletaan yrityksiin, joilla on maassa yli kaksi miljoonaa rekisteröityä käyttäjää. Niiden oli pakko ottaa käyttöön menettelyjä, joilla ne voivat tarkastella valituksia isännöimästään sisällöstä, poistaa kaikki selvästi laiton sisältö 24 tunnin kuluessa ja julkaista kuuden kuukauden välein päivityksiä siitä, miten ne toimivat. Yksityishenkilöille voidaan määrätä jopa 5 miljoonan euron (5,6 miljoonan dollarin; 4,4 miljoonan punnan) ja yrityksille jopa 50 miljoonan euron sakko, jos ne eivät noudata näitä vaatimuksia. Hallitus antoi ensimmäisen uuden lain mukaisen sakon Facebookille heinäkuussa 2019. Yhtiö joutui maksamaan 2 miljoonaa euroa (1,7 miljoonaa puntaa) siitä, että se ei ollut raportoinut riittävästi laittomasta toiminnasta alustoillaan Saksassa, vaikka yhtiö valitti, että uudesta laista puuttui selkeyttä. Euroopan unioni EU harkitsee tiukennuksia erityisesti terrorismivideoihin. Sosiaalisen median alustoja uhkaavat sakot, jos ne eivät poista ääriainesten sisältöä tunnin kuluessa. EU otti käyttöön myös yleisen tietosuoja-asetuksen (GDPR), jossa asetetaan säännöt sille, miten yritykset, myös sosiaalisen median alustat, tallentavat ja käyttävät ihmisten tietoja. Se on myös ryhtynyt toimiin tekijänoikeuksien alalla. Sen tekijänoikeusdirektiivi asettaa alustoille vastuun varmistaa, että niiden sivustoilla ei ole tekijänoikeuksia loukkaavaa sisältöä. Aiemmassa lainsäädännössä edellytettiin vain, että alustat poistavat tällaisen sisällön, jos niistä huomautetaan. Jäsenvaltioilla on vuoteen 2021 asti aikaa saattaa direktiivi osaksi kansallista lainsäädäntöään. Australia Australia hyväksyi vuonna 2019 Sharing of Abhorrent Violent Material Act -lain, jolla otetaan käyttöön rikosoikeudellisia seuraamuksia sosiaalisen median yrityksille, mahdollisia vankilatuomioita teknologiajohtajille jopa kolmeksi vuodeksi ja taloudellisia seuraamuksia, joiden arvo voi olla jopa 10 prosenttia yrityksen maailmanlaajuisesta liikevaihdosta. Se seurasi Uuden-Seelannin ampumavälikohtausten suoratoistoa Facebookissa. Vuonna 2015 verkkoturvallisuuden parantamista koskevalla lailla luotiin sähköisen turvallisuuden valtuutettu, jolla on valtuudet vaatia sosiaalisen median yrityksiä poistamaan häiritseviä tai loukkaavia viestejä. Vuonna 2018 valtuuksia laajennettiin koskemaan myös kostopornoa. Sähköisen turvallisuuden komissaarin toimisto voi antaa yrityksille 48 tunnin takedown-ilmoituksia ja jopa 525 000 Australian dollarin (285 000 punnan) sakkoja. Mutta se voi myös sakottaa yksityishenkilöitä jopa 105 000 Australian dollarin sakkoihin sisällön julkaisemisesta. Lainsäädäntö otettiin käyttöön sen jälkeen, kun Charlotte Dawson, tv-juontaja ja Australia's Next Top Model -ohjelman tuomari, kuoli. Hän teki itsemurhan vuonna 2014 sen jälkeen, kun häntä vastaan oli aloitettu verkkokiusaamiskampanja Twitterissä. Hänellä oli pitkäaikainen masennus. Venäjä Venäjällä tuli marraskuussa voimaan laki, joka antaa sääntelyviranomaisille valtuudet katkaista yhteydet maailmanlaajuiseen verkkoon "hätätilanteessa", vaikka vielä ei olekaan selvää, miten tehokkaasti he voisivat tehdä tämän. Venäjän vuonna 2015 voimaan tulleet tietosuojalait edellyttivät, että sosiaalisen median yritykset tallentavat venäläisiä koskevat tiedot palvelimille maan sisällä. Venäjän viestintävirasto esti LinkedInin toiminnan ja määräsi Facebookille ja Twitterille sakkoja, koska ne eivät olleet selvillä siitä, miten ne aikoivat noudattaa tätä vaatimusta. Kiina Twitterin, Googlen ja WhatsAppin kaltaiset sivustot on estetty Kiinassa. Niiden palveluja tarjoavat sen sijaan kiinalaiset palveluntarjoajat, kuten Weibo, Baidu ja WeChat. Kiinan viranomaiset ovat myös onnistuneet jonkin verran rajoittamaan pääsyä virtuaalisiin yksityisverkkoihin, joita jotkut käyttäjät ovat käyttäneet sivujen estojen kiertämiseksi. Kiinan kyberavaruushallinto ilmoitti tammikuun 2019 lopussa, että se oli edellisen kuuden kuukauden aikana sulkenut 733 verkkosivustoa ja "siivonnut" 9 382 mobiilisovellusta, vaikka nämä ovatkin todennäköisemmin laittomia uhkapelisovelluksia tai olemassa olevien sovellusten kopioita, joita käytetään laittomiin tarkoituksiin kuin sosiaalista mediaa. Kiinassa on satojatuhansia kyberpoliiseja, jotka valvovat sosiaalisen median alustoja ja seulovat poliittisesti arkaluonteisiksi katsottuja viestejä. Jotkin avainsanat sensuroidaan automaattisesti kokonaan, kuten viittaukset vuoden 1989 Tiananmenin aukion tapahtumiin. Uudet arkaluonteisiksi katsotut sanat lisätään sensuroitujen sanojen pitkään luetteloon, ja ne joko kielletään väliaikaisesti tai suodatetaan pois sosiaalisista foorumeista. Tämä artikkeli julkaistiin alun perin huhtikuussa 2018, ja sitä on päivitetty vastaamaan Ofcomin ehdotuksia ja tuoreempia tilastoja. Mitä haluat BBC Reality Checkin tutkivan? Ota yhteyttä Lue lisää Reality Checkistä Seuraa meitä Twitterissä.</w:t>
      </w:r>
    </w:p>
    <w:p>
      <w:r>
        <w:rPr>
          <w:b/>
        </w:rPr>
        <w:t xml:space="preserve">Tulos</w:t>
      </w:r>
    </w:p>
    <w:p>
      <w:r>
        <w:t xml:space="preserve">Hallitus aikoo antaa Ofcomille uudet valtuudet valvoa sosiaalista mediaa.</w:t>
      </w:r>
    </w:p>
    <w:p>
      <w:r>
        <w:rPr>
          <w:b/>
        </w:rPr>
        <w:t xml:space="preserve">Esimerkki 1.5568</w:t>
      </w:r>
    </w:p>
    <w:p>
      <w:r>
        <w:t xml:space="preserve">Roger HarrabinBBC:n ympäristöanalyytikko Kritiikkiä esittää ympäristöministeri Michael Gove, jonka mukaan jotkin yritykset eivät ole maksaneet veroja ja piilottaneet tulonsa ulkomaille. Hän lupasi tukea sääntelyviranomaista Ofwatia sääntöjen tiukentamisessa laskunmaksajien ja ympäristön suojelemiseksi. Alan elin Water UK vastasi, että yritykset käsittelevät päättäväisesti luottamusta uhkaavia kysymyksiä. Goven puhe vesialan konferenssissa oli kuitenkin varmasti epämiellyttävää kuunneltavaa. Hän valitti, että vesilaitokset olivat maksaneet lähes kaikki 18 miljardin punnan voittonsa osakkeenomistajille sen sijaan, että ne olisi investoitu vuotojen korjaamiseen ja ympäristönsuojeluun. Ja hän mainitsi nimiä: United Utilitiesin pomo sai 2,8 miljoonaa puntaa vuodessa, Severn Trentin johtaja 2,4 miljoonaa puntaa. Valtiosihteeri sanoi, että Anglian ja Southern maksoivat viime vuonna nolla yhtiöveroa, kun taas Thames ei ole maksanut yhtiöveroa vuosikymmeneen. Hän ehdotti: "Jotkut niiden parhaista aivoista näyttävät olevan yhtä lailla kiinnostuneita taloudellisesta suunnittelusta kuin todellisesta suunnittelusta". Gove lupasi tukea sääntelyviranomaisen Ofwatin suosituksia, jotka on määrä julkaista huhtikuussa, ja sanoi, ettei hän epäröisi lisätä painostusta. Hän sanoi yrityksille: Gove sanoi yrityksille: "Olette ehkä yksityisiä yrityksiä, mutta teillä on vastuu yleisölle, joka ei voi viedä asiakkaitaan muualle." Poliitikko valitti, että kolme miljardia litraa vettä vuotaa edelleen joka päivä - ja sanoi, että luku ei ole juuri parantunut viimeisten neljän vuoden aikana. Hänen mukaansa yksityistämisen jälkeen ei ole investoitu uuteen kansallisesti merkittävään infrastruktuuriin, kuten suuriin säiliöihin. Craig Bennett Friends of the Earth -järjestöstä oli tyytyväinen kommentteihin, mutta sanoi, että Gove voisi itse tehdä paljon enemmän vesihuollon parantamiseksi. "Defra ei tee tarpeeksi", hän sanoi BBC Newsille. "He sallivat edelleen uusien talojen rakentamisen tulva-alueille, ja veden tehokkaamman käytön tarpeesta tingitään jatkuvasti." Tohtori Matt Prescott Environmental Rating Agencysta kertoi BBC Newsille: "Alan ympäristöongelmat ovat merkki taloudellisista ongelmista." "Tarvitsemme tehokasta sääntelyä - tällä hetkellä sitä ei selvästikään ole. Poliitikoilla ei voi olla vain pakkomielle laskuista." Tohtori Prescott sanoi, että kun Thames Wateria vastaan äskettäin nostettiin syyte Aylesburyn kruununoikeudessa, todettiin, että ympäristövirastolla ei ollut suoraa pääsyä riippumattomista lähteistä saatuihin saastumisen seurantatietoihin. Sen sijaan sen oli luotettava siihen, että vesilaitokset valvovat itse jätevedenpuhdistamoiden päästöjä. "Mielestämme tällainen itsesääntely pitäisi lopettaa", hän sanoi. Water UK:n toimitusjohtaja Michael Roberts vastasi, että yritykset asettavat yleisen edun etusijalle. "Vesi on elintärkeää meidän kaikkien elämässä, ja yritykset ymmärtävät täysin selkeän vastuunsa toimia yleisen edun mukaisesti", hän sanoi. "Minulle se tarkoittaa, että teemme oikeat asiat oikealla tavalla ja puutumme ongelmiin, kun niitä ilmenee, koska haluamme säilyttää asiakkaiden luottamuksen meihin." Näin Roberts totesi. "Tiedämme, että he luottavat meihin, koska yli kahdeksan kymmenestä sanoo niin yksityisessä kyselyssä. "Meidän ei pidä unohtaa tätä, kun käsittelemme joitakin kriitikoiden esiin tuomia kysymyksiä. Toimiala työskentelee veden puolesta, ja se toimii asiakkaidemme hyväksi." Seuraa Rogeria Twitterissä @rharrabin</w:t>
      </w:r>
    </w:p>
    <w:p>
      <w:r>
        <w:rPr>
          <w:b/>
        </w:rPr>
        <w:t xml:space="preserve">Tulos</w:t>
      </w:r>
    </w:p>
    <w:p>
      <w:r>
        <w:t xml:space="preserve">Vesiyhtiöitä on syytetty monopoliaseman hyväksikäytöstä ja ympäristön laiminlyönnistä.</w:t>
      </w:r>
    </w:p>
    <w:p>
      <w:r>
        <w:rPr>
          <w:b/>
        </w:rPr>
        <w:t xml:space="preserve">Esimerkki 1.5569</w:t>
      </w:r>
    </w:p>
    <w:p>
      <w:r>
        <w:t xml:space="preserve">Hannah RichardsonBBC Newsin koulutoimittaja Institute of Physicsin (IoP) oppaassa väitetään, että kouluissa ei suhtauduta seksistiseen "pilailuun" yhtä vakavasti kuin rasistiseen tai homofobiseen kielenkäyttöön. Tämä voi johtaa sukupuolistereotypioihin ja kääntää tytöt pois luonnontieteellisten aineiden opiskelusta yhtä usein kuin pojat. "Kenenkään naisen ei pitäisi tuntea, että hänen sukupuolensa on esteenä hänen menestymiselleen", hallitus toteaa. Opening Doors -oppaassa, joka esitellään IoP:n isännöimässä konferenssissa, kehotetaan opettajia myös pohtimaan omaa kielenkäyttöään, jotta he "eivät tahattomasti välittäisi negatiivisia viestejä". Opas perustuu 10 englantilaisen koulun henkilökunnan ja nuorten haastatteluihin. "Puutteellinen tietämys" Koulujen verkkosivuille oli sijoitettu "jonnekin" rasistisen, homofobisen ja seksistisen kielenkäytön vastaisia toimintatapoja. Yleisesti ottaen opettajien tietämys oli kuitenkin hyvin hajanaista, todettiin ja lisättiin, että seksistiseen kielenkäyttöön suhtauduttiin vähemmän vakavasti kuin kahteen muuhun kielenkäyttöön. Joissakin kouluissa homofobiset asenteet säilyivät, ja raportissa mainittiin tapauksia, joissa "oppilaita pidätteltiin ottamasta oppiaineita, jotka perinteisesti liittyvät vastakkaiseen sukupuoleen, koska he pelkäsivät homofobista kiusaamista". Raportissa todettiin: "Ylin johtoryhmä väitti, ettei seksistinen kielenkäyttö ollut ongelma, mutta luokanopettajat viittasivat joihinkin tapauksiin ja oppilaat kertoivat, että se oli arkipäivää." Konferenssin puheenjohtaja Dame Barbara Stocking sanoi: "Tiedämme, että koulujen sukupuolistereotypiat ovat ongelma. "Tämä koskee erityisesti tyttöjä matematiikassa, fysiikassa ja tekniikassa, poikia nykyaikaisissa vieraissa kielissä ja yleistä alisuoriutumista GCSE-arvosanoissa." Mielenkiintoista on, että raportissa viitattiin yhtä paljon poikien kuin tyttöjenkin sukupuolistereotypioihin. Siinä todettiin: "Itseluottamuksen ja sietokyvyn puute voi olla esteenä sille, että tytöt opiskelevat haastavimmiksi koettuja aineita, ja pojat voivat jäädä kiinni kulttuuriin, jossa ei tehdä kovasti töitä." Opetusministeriön mukaan raportti oli hyödyllinen, mutta se ei sanonut, että koulujen pitäisi hyväksyä sen suositukset. Niihin sisältyi muun muassa vaatimus, että koulujen johtoryhmiin nimitetään sukupuolinäkökulman puolestapuhuja ja että seksistinen kielenkäyttö on yhtä tuomittavaa kuin rasistinen ja homofobinen kielenkäyttö. Raportissa kehotettiin myös noudattamaan tiukkaa politiikkaa sen varmistamiseksi, että kaikki oppiaineet esitellään oppilaille tasapuolisesti niiden suhteellisen vaikeusasteen mukaan. DfE:n tiedottaja sanoi: "Hallitus haluaa, että nuoret naiset tuntevat voimavaroja tehdä valintoja siitä, mitä he tekevät elämässään, myös uravalinnoissaan. Kenenkään naisen ei pitäisi kokea, että hänen sukupuolensa on esteenä hänen menestymiselleen, eikä hänen pitäisi kohdata stereotypioita missään elämänsä vaiheessa. "Tyttöjen saaminen luonnontieteiden, teknologian ja tekniikan aloille on tämän hallituksen ensisijainen tavoite, ja siksi rohkaisemme yhä useampia naisia opiskelemaan STEM-opintoja, mikä auttaa kuromaan umpeen kuilua tulevaisuuden taloudessa ja auttaa heitä pääsemään korkeimmin palkattuihin ammatteihin." Kesäkuussa Royal Societyn tutkija Sir Tim Hunt joutui eroamaan University College Londonin kunniatohtorin virasta sen jälkeen, kun hän oli kommentoinut laboratorioissa työskenteleviä tyttöjä. Hän sanoi: "Kun he ovat laboratoriossa, tapahtuu kolme asiaa: sinä rakastut heihin, he rakastuvat sinuun, ja kun heitä kritisoidaan, he itkevät." Brittiläinen biokemisti, joka lyötiin ritariksi vuonna 2006, sanoi, että hänen kommenttinsa oli "tarkoitettu kevyeksi, ironiseksi kommentiksi", mutta hänen yleisönsä oli "tulkinnut sen tappavan vakavasti".</w:t>
      </w:r>
    </w:p>
    <w:p>
      <w:r>
        <w:rPr>
          <w:b/>
        </w:rPr>
        <w:t xml:space="preserve">Tulos</w:t>
      </w:r>
    </w:p>
    <w:p>
      <w:r>
        <w:t xml:space="preserve">Kouluja kehotetaan puuttumaan seksistiseen kielenkäyttöön, jotta nuorille ei muodostuisi sukupuolistereotypioita.</w:t>
      </w:r>
    </w:p>
    <w:p>
      <w:r>
        <w:rPr>
          <w:b/>
        </w:rPr>
        <w:t xml:space="preserve">Esimerkki 1.5570</w:t>
      </w:r>
    </w:p>
    <w:p>
      <w:r>
        <w:t xml:space="preserve">Suunnittelijat ovat hyväksyneet 130 miljoonan punnan hankkeen, mutta sen alkamispäivää ei ole vielä ilmoitettu. Tie yhdistyisi nykyiseen läntiseen ohitustiehen, helpottaisi kaupungin keskustan ruuhkia ja avaisi alueita kehitystyölle, maakäräjät ilmoitti. Valtuutettu William Webb sanoi, että seuraava vaihe on rahoituksen saaminen keskushallinnolta. Taloudellinen elvytys "Tämä on ensimmäinen askel Lincolnin saamiseksi kaupungin itäpuolen ohitustieksi, jota se on odottanut vuodesta 1964", Webb sanoi. "Taloudellinen tilanne on tällä hetkellä hyvin huolestuttava... ja se, että suunnitteluhakemus on mennyt läpi, ei tarkoita, että työt aloitettaisiin välittömästi." Hän sanoi, että rahoitus riippuu piirikunnan ja hallituksen välisistä neuvotteluista ja että leijonanosan rahoista on tultava keskushallinnolta. Lincolnin kansanedustaja Karl McCartney sanoi, että liikenneinfrastruktuurin on oltava kunnossa, jotta talouden elvyttäminen voisi tapahtua. Ehdotetun ohitustien reitti kulkee pohjoisessa sijaitsevalta A158 Wragby Roadilta, joka ylittää Witham-joen uudella sillalla, A15-tielle Bracebridge Heathin itäpuolelle.</w:t>
      </w:r>
    </w:p>
    <w:p>
      <w:r>
        <w:rPr>
          <w:b/>
        </w:rPr>
        <w:t xml:space="preserve">Tulos</w:t>
      </w:r>
    </w:p>
    <w:p>
      <w:r>
        <w:t xml:space="preserve">Suunnittelulupa on myönnetty kauan odotetulle Lincolnin itäpuolen ohitustien rakentamiselle.</w:t>
      </w:r>
    </w:p>
    <w:p>
      <w:r>
        <w:rPr>
          <w:b/>
        </w:rPr>
        <w:t xml:space="preserve">Esimerkki 1.5571</w:t>
      </w:r>
    </w:p>
    <w:p>
      <w:r>
        <w:t xml:space="preserve">Nuorisotyöntekijät eivät pystyneet pitämään tapaamisia haavoittuvassa asemassa olevien tyttöjen kanssa, koska heidän työmääränsä oli "lähes kaksinkertainen" suositeltuun verrattuna. Ryhmän jäsenet ilmaisivat huolensa riskialttiiden tapausten määrästä vuonna 2016, kolme vuotta sen jälkeen, kun grooming-jengi oli vangittu tyttöjen hyväksikäytöstä. Telfordin kaupunginvaltuusto ilmoitti käyttäneensä viime vuonna 200 000 puntaa ylimääräistä rahaa hyväksikäytön torjuntaan. Kaupunki on ollut valokeilassa sen jälkeen, kun Sunday Mirror -lehti julkaisi raportin "pääasiassa aasialaisten miesten ryhmistä", jotka ovat kohdistaneet hyökkäyksiä haavoittuviin valkoisiin teini-ikäisiin kaupungissa 1980-luvulta lähtien. Telford &amp; Wrekin Councilin raportissa todettiin, että Cate-tiimin (Children Abused Through Exploitation) nuorisotyöntekijät käyttivät "suhteettoman paljon aikaa" lasten viemiseen yleislääkärin tai seksuaaliterveysklinikan vastaanotoille. Heidän oli tarkoitus tavata tyttöjä, joiden seksuaalisen hyväksikäytön riskin katsottiin olevan suuri, kaksi tai kolme kertaa viikossa. Työmäärän vuoksi he eivät kuitenkaan pystyneet saavuttamaan tätä tavoitetta. Erityisnuorisotyöntekijät ilmoittivat olevansa huolissaan kapasiteetin vähenemisestä ja sanoivat, ettei ollut aikaa kouluttaa muita organisaatioita lasten seksuaalisen hyväksikäytön torjunnassa. Poliisi tarjoutui maksamaan apua lasten hyväntekeväisyysjärjestö Barnardo'silta, jotta sen henkilökunta voisi ottaa vastuulleen vähemmän riskialttiita tapauksia, mutta näin ei ollut tapahtunut, todettiin raportissa. Asiakirjan laatinut komitea, jonka tehtävänä oli tarkastella, miten hyväksikäyttöön puututaan Telfordissa, sanoi olevansa erityisen huolissaan resursseista julkisen sektorin "dramaattisten" leikkausten vuoksi. Raportti laadittiin sen jälkeen, kun seitsemän miestä oli vangittu West Mercian poliisin Chalice-operaation jälkeen. Poliisi uskoo, että jengi saattoi joutua yli 100 tytön kohteeksi vuosina 2007-2009. Yksi uhri kertoi, kuinka häntä käytettiin hyväksi "raiskaustalossa", ja kaupungin konservatiivinen kansanedustaja Lucy Allan on sanonut, että valkoisia työväenluokan tyttöjä vaihdettiin seksiin "rutiininomaisesti". "Holly", joka joutui hyväksikäytön uhriksi kaupungissa 14-vuotiaasta lähtien, kertoi Victoria Derbyshiren ohjelmassa käyneensä seksuaaliterveysklinikalla ottamassa jälkiehkäisypillerin kahdesti viikossa kolmen vuoden ajan, mutta kukaan ei koskaan kysynyt häneltä mitään. Hän sanoi, että häntä hakattiin vyöllä ja myytiin "kaksi tai kolme kertaa yössä". Allan vaati riippumatonta tutkintaa ja sanoi, että tapauksia ei olisi tapahtunut, jos uhrit olisivat olleet eri taustoista. Adele Gladman, riippumaton suojelukonsultti, sanoi: "Englannista on tulossa maana pikemminkin reaktiivinen kuin ennakoiva. "Minusta CSE on Englannissa paljon suurempi ongelma kuin Walesissa tai Skotlannissa. Pitkän aikavälin vaikutukset tulevat olemaan poikkeukselliset." Chris Cowan, Telfordissa toimivan Loudmouth-kouluteatteriryhmän johtaja, sanoi: "Viimeisten 15 vuoden aikana asiat ovat muuttuneet ja pahentuneet monilla alueilla. "Ennen oli monia erilaisia rahoitettuja organisaatioita, jotka tarjosivat tukea yhteisössä nuorisokerhoista ja -keskuksista sosiaalikeskuksiin tai keskuksiin ja Sure Start -keskuksiin. "Oli enemmän avustavaa työtä tekeviä työntekijöitä, jotka tunsivat alueen nuoret, olivat tukena ja näkivät tai kuulivat, mitä oli meneillään." Telfordin lastensuojelulautakunnan johtaja väitti, ettei Telfordissa ole "mitään todisteita" siitä, että siellä toimisi edelleen grooming-jengejä. "Täysin väärä luku" Puheenjohtaja Andrew Mason sanoi pelkäävänsä, että "vääristely" saattaisi johtaa siihen, että hyväksikäytöstä kärsivät lapset eivät ilmoittaisi asiasta. "Syy siihen, että olemme otsikoissa, on se, että olemme niin avoimia ja puhumme tekemästämme työstä." Hän kiistää, että jopa 1 000 lasta olisi joutunut uhreiksi. "Ei auta ketään, että näitä lukuja levitetään, vaikka ne ovat täysin virheellisiä. "Se antaa hyväksikäytetyille lapsille sen vaikutelman, että viranomaiset eivät välitä ja että emme ole hyviä työssämme, mikä lannistaa heitä tulemaan esiin, ja se on huono lopputulos kaikkien asianosaisten kannalta." Hän totesi, että "se ei ole hyvä asia". West Mercian poliisi- ja rikoskomisarion tiedottajan mukaan Barnardo'sille on tänä ja viime vuonna annettu yli 80 000 puntaa hyväksikäytön torjumiseksi poliisivoimien alueella. Barnardo's sanoi, että raha oli tarkoitettu vain Herefordshiren ja Worcestershiren alueille eikä Shropshiren Telfordiin, koska siellä toimii jo Cate-tiimi. Telford &amp; Wrekin Council sanoi, että sen Cate-tiimin nykyinen työmäärä on suositusten mukainen. Se lisäsi, että ryhmä tarjoaa nyt koulutusta muille organisaatioille.</w:t>
      </w:r>
    </w:p>
    <w:p>
      <w:r>
        <w:rPr>
          <w:b/>
        </w:rPr>
        <w:t xml:space="preserve">Tulos</w:t>
      </w:r>
    </w:p>
    <w:p>
      <w:r>
        <w:t xml:space="preserve">Telfordissa lasten seksuaalisen hyväksikäytön torjumiseksi perustettu eturyhmä oli raportin mukaan ylikuormitettu ja aliresursoitu.</w:t>
      </w:r>
    </w:p>
    <w:p>
      <w:r>
        <w:rPr>
          <w:b/>
        </w:rPr>
        <w:t xml:space="preserve">Esimerkki 1.5572</w:t>
      </w:r>
    </w:p>
    <w:p>
      <w:r>
        <w:t xml:space="preserve">Mies löydettiin vakavasti loukkaantuneena talosta Southey Avenuella Longleyn kaupunginosassa torstaina kello 21.45 GMT. Poliisin mukaan mies, jota ei ole nimetty, vietiin sairaalaan, mutta hän kuoli myöhemmin vammoihinsa. Etelä-Yorkshiren poliisi kertoi, että murhatutkinta on käynnissä ja yrittää selvittää miehen kuolinolosuhteita. Lue lisää tästä ja muista Etelä-Yorkshiren jutuista.</w:t>
      </w:r>
    </w:p>
    <w:p>
      <w:r>
        <w:rPr>
          <w:b/>
        </w:rPr>
        <w:t xml:space="preserve">Tulos</w:t>
      </w:r>
    </w:p>
    <w:p>
      <w:r>
        <w:t xml:space="preserve">21-vuotias mies on kuollut sen jälkeen, kun häntä oli puukotettu Sheffieldissä sijaitsevassa kiinteistössä.</w:t>
      </w:r>
    </w:p>
    <w:p>
      <w:r>
        <w:rPr>
          <w:b/>
        </w:rPr>
        <w:t xml:space="preserve">Esimerkki 1.5573</w:t>
      </w:r>
    </w:p>
    <w:p>
      <w:r>
        <w:t xml:space="preserve">Yhdenvertaisuus- ja ihmisoikeuskomission mukaan on yhä enemmän todisteita siitä, että rasismi vaikuttaa opiskelijoihin ja henkilökuntaan yliopistoissa. Se viittaa rasismiin mahdollisena syynä siihen, että etnisten vähemmistöjen opiskelijat saavuttavat heikomman tutkinnon, vaikka korkeakouluopiskelijoita on enemmän. Opiskelijoilla ja henkilökunnalla on 15. helmikuuta 2019 asti aikaa toimittaa todisteita. EHRC on Englannin ja Walesin julkinen elin, joka edistää ja panee täytäntöön tasa-arvoa ja syrjimättömyyttä koskevia lakeja Yhdistyneessä kuningaskunnassa. Se toivoo, että tutkimus osoittaa, kuinka yleistä rasismi on yliopistokampuksilla ja mitä sen torjumiseksi voidaan tehdä. Mitä tänä vuonna on tapahtunut? Vuonna 2018 yliopistoissa on sattunut useita rasismiin liittyviä tapauksia, jotka ovat nousseet valtakunnallisiin uutisotsikoihin. Toukokuussa Exeterin yliopistossa paljastui WhatsApp-ryhmä, joka sisälsi raiskausvitsien ohella rasistisia loukkauksia muista opiskelijoista. "Tietämättömät vitsit ovat yksi asia, ja se, että näyttää aidosti olevan jonkinlaisia ennakkoluuloja värillisiä ihmisiä kohtaan, on aivan toinen asia", opiskelija Arsalan Motavali sanoi tuolloin Radio 1 Newsbeatille. Myöhemmin samassa kuussa eräs opiskelija sai elinikäisen porttikiellon Warwickin yliopistoon sen jälkeen, kun Facebook-ryhmässä lähetetyt rasistiset ja naisvihamieliset viestit tulivat julkisuuteen. Kaksi muuta opiskelijaa sai 10 vuoden porttikiellon, ja muut 11 hengen ryhmän jäsenet hyllytettiin, koska he olivat mukana ryhmässä. Tänä vuonna Nottingham Trentin yliopiston 19-vuotias opiskelija sai 200 punnan sakon ja 500 punnan korvaukset, kun hän oli myöntänyt huudelleensa "me vihaamme mustia" ja sanonut, että lause oli vain kavereiden välistä pilailua. "Se ei kuulu yhteiskuntaan" "Kaikenlainen rasistinen häirintä on vastenmielistä, erottavaa ja täysin tuomittavaa", sanoo toimikunnan puheenjohtaja David Isaac. "Sille ei ole sijaa yhteiskunnassa, ja se taso, jota olemme nähneet esiintyvän yliopistoissa, on erityisen huolestuttavaa." Julkisesti rahoitettujen yliopistojen on annettava yksityiskohtaiset tiedot siitä, miten ne reagoivat yksittäisiin rasistisen häirinnän tapauksiin. Tutkimus käynnistyy 4. joulukuuta 2018 ja kestää 15. helmikuuta 2019 saakka. EHRC etsii opiskelijoita ja henkilökuntaa kertomaan kokemuksistaan rasismista, jotta se voisi auttaa raportin laatimisessa. Newsbeat haluaa kuulla tarinoita rasismista yliopistossa. Jos sinua on syrjitty rotusi vuoksi, ota yhteyttä lähettämällä tarinasi sähköpostitse osoitteeseen newsbeat@bbc.co.uk. Seuraa Newsbeatia Instagramissa, Facebookissa ja Twitterissä. Kuuntele Newsbeatia suorana lähetyksenä klo 12:45 ja 17:45 joka arkipäivä BBC Radio 1:llä ja 1Xtra:lla - jos menetät meidät, voit kuunnella uudelleen täällä.</w:t>
      </w:r>
    </w:p>
    <w:p>
      <w:r>
        <w:rPr>
          <w:b/>
        </w:rPr>
        <w:t xml:space="preserve">Tulos</w:t>
      </w:r>
    </w:p>
    <w:p>
      <w:r>
        <w:t xml:space="preserve">Britannian yliopistoissa tapahtuvaa rotusyrjintää koskeva tutkimus käynnistetään.</w:t>
      </w:r>
    </w:p>
    <w:p>
      <w:r>
        <w:rPr>
          <w:b/>
        </w:rPr>
        <w:t xml:space="preserve">Esimerkki 1.5574</w:t>
      </w:r>
    </w:p>
    <w:p>
      <w:r>
        <w:t xml:space="preserve">Walesin paikallishallintoyhdistyksen mukaan Syyrian uudelleensijoittamisohjelman ensimmäisen vuoden aikana Walesiin on sijoitettu yli 300 pakolaista. Neuvostoja on aiemmin arvosteltu siitä, miten nopeasti ne ovat majoittaneet syyrialaisia pakolaisia. WLGA:n mukaan kritiikki oli kuitenkin epäoikeudenmukaista. Yhdistyneen kuningaskunnan hallitus on luvannut sijoittaa 20 000 syyrialaista Yhdistyneeseen kuningaskuntaan vuoteen 2020 mennessä. Elokuussa kerrottiin kuitenkin, että Walesin 22 kunnasta vain yhdeksän oli osallistunut ohjelmaan kesäkuun loppuun mennessä. WLGA on nyt vahvistanut edustajakokouksen tasa-arvokomitealle, että kaikki viranomaiset ovat ottaneet vastaan pakolaisperheitä alueellaan, ja yli 300 pakolaista on sijoitettu Walesiin joulukuun loppuun mennessä. Valiokunnalle toimittamassaan kirjallisessa lausunnossa se totesi ennen torstaina parlamentin jäsenille annettavia suullisia todisteita: "Paikallisviranomaisia on arvosteltu siitä, etteivät ne ole reagoineet riittävän nopeasti, mutta niille viranomaisille, joilla on vain vähän kokemusta, oli keskeistä varmistaa, että asianmukaiset suunnitelmat olivat valmiina hyvin hoidetun uudelleensijoittamisprosessin varmistamiseksi." "Näin ollen katsomme, että esitetty kritiikki on ollut epäoikeudenmukaista, ja pakolaisten saapumisen sujuvuus on pääosin osoittanut, että tehokkaasta suunnittelusta on ollut hyötyä." Oxfam Cymru oli aiemmin kritisoinut nopeutta, jolla kunnat ottivat vastaan Syyriasta tulleita pakolaisia. Hyväntekeväisyysjärjestön johtaja Kirsty Davies-Warner sanoi: "Olemme rohkaistuneita siitä, että Syyrian pakolaisten uudelleensijoittamisessa Walesiin on tapahtunut selvä muutos tahdissa. "On hienoa nähdä, että kaikki Walesin paikallisviranomaiset ottavat vastaan pakolaisperheitä Syyriasta - tämä osoittaa, että Walesissa on todella kansallinen vastaus." Walesin hallitus ei käsittele maahanmuutto- ja turvapaikkapolitiikkaa, josta sen sijaan vastaa sisäministeriö, mutta se vastaa monista pakolaisia ja turvapaikanhakijoita tukevista palveluista. Se on laatinut toimintasuunnitelman, jossa luetellaan joukko toimia muun muassa mielenterveyden ja asumisen aloilla, jotka se haluaa toteuttaa. WLGA totesi kuitenkin, että vaikka asiaankuuluvien asioiden parissa työskentelevät saattavat olla tietoisia suunnitelman olemassaolosta, "ei ole olemassa vakiintuneita mekanismeja, joiden avulla Welshin hallitus lisää tietoisuutta toimintasuunnitelmasta viranomaisten tai tiettyjen osastojen kanssa". Sen mukaan jotkin organisaatiot eivät ehkä ole tietoisia niiltä vaadittavista toimista, mutta moniin suunnitelmaan sisältyviin asioihin puututaan parhaillaan. Walesin hallituksen tiedottaja sanoi, että maaliskuussa 2016 julkaistu pakolaisten ja turvapaikanhakijoiden toimintasuunnitelma on jo johtanut myönteisiin muutoksiin, mutta se päivittää sitä uusilla suunnitelmilla sitä mukaa kuin niitä kehitetään.</w:t>
      </w:r>
    </w:p>
    <w:p>
      <w:r>
        <w:rPr>
          <w:b/>
        </w:rPr>
        <w:t xml:space="preserve">Tulos</w:t>
      </w:r>
    </w:p>
    <w:p>
      <w:r>
        <w:t xml:space="preserve">Syyrialaisia pakolaisia odotetaan majoitettavan kaikille Walesin valtuustojen alueille vuoden 2016 loppuun mennessä.</w:t>
      </w:r>
    </w:p>
    <w:p>
      <w:r>
        <w:rPr>
          <w:b/>
        </w:rPr>
        <w:t xml:space="preserve">Esimerkki 1.5575</w:t>
      </w:r>
    </w:p>
    <w:p>
      <w:r>
        <w:t xml:space="preserve">Greg Kinnear ja Diane Lane, molemmat Oscar-ehdokkaita, liittyvät näyttelijäkaartiin, johon kuuluu myös päätähti Robin Wright. Netflixin uuden sarjan tuotanto jatkui keskiviikkona uusien näyttelijöiden myötä. Netflix ilmoitti katkaisevansa siteet Spaceyyn sen jälkeen, kun hänen käytöstään koskevat syytökset tulivat julki. 'Täydellinen kieltäminen' Spaceya on syytetty useiden miesten toimesta seksuaalisesta hyväksikäytöstä ja ahdistelusta, ja hänen tiedottajansa mukaan hän "käyttää tarvittavan ajan hakeutuakseen arviointiin ja hoitoon". Ensimmäisen syytöksen esitti lokakuussa Anthony Rapp, jonka mukaan Spacey lähenteli häntä, kun hän oli 14-vuotias ja Spacey 26-vuotias. Spacey väitti, ettei hänellä ole mitään muistikuvaa tapahtumista, ja hän on kiistänyt "ehdottomasti" muut myöhemmin esiin tulleet syytökset. Lontoon poliisi tutkii häntä nyt kolmen seksuaalista väkivaltaa koskevan syytöksen vuoksi. Lane on näytellyt muun muassa elokuvissa Trumbo, Chaplin ja A Perfect Storm, ja hän oli ehdolla parhaan miessivuosan Oscar-palkinnon saajaksi vuoden 2002 elokuvasta Unfaithful. Lane on myös näytellyt Martha Kentiä, Clark Kentin äitiä, elokuvissa Man of Steel ja Batman v Superman. Kinnear on näytellyt muun muassa elokuvissa As Good As It Gets - josta hän oli Oscar-ehdokkaana vuonna 1998 - sekä Little Miss Sunshine, ja hänen elokuvatöitään ovat muun muassa The Kennedys. House of Cardsiin palaavat myös Michael Kelly, Jayne Atkinson, Patricia Clarkson, Constance Zimmer, Derek Cecil, Campbell Scott ja Boris McGiver. Sarja oli Netflixin ensimmäinen alkuperäinen sarja. Seuraa meitä Facebookissa, Twitterissä @BBCNewsEnts tai Instagramissa bbcnewsents. Jos sinulla on juttuehdotus, lähetä sähköpostia osoitteeseen entertainment.news@bbc.co.uk.</w:t>
      </w:r>
    </w:p>
    <w:p>
      <w:r>
        <w:rPr>
          <w:b/>
        </w:rPr>
        <w:t xml:space="preserve">Tulos</w:t>
      </w:r>
    </w:p>
    <w:p>
      <w:r>
        <w:t xml:space="preserve">House of Cards saa kaksi uutta näyttelijää kuudennelle ja viimeiselle kaudelleen Kevin Spaceyn lähdettyä viime vuoden lopulla.</w:t>
      </w:r>
    </w:p>
    <w:p>
      <w:r>
        <w:rPr>
          <w:b/>
        </w:rPr>
        <w:t xml:space="preserve">Esimerkki 1.5576</w:t>
      </w:r>
    </w:p>
    <w:p>
      <w:r>
        <w:t xml:space="preserve">Ross HawkinsPoliittinen kirjeenvaihtaja, BBC News Yliopistoministeri antoi tiedotustilaisuuden Nick Cleggin kanssa Meksikossa matkustaville toimittajille ennen kuin hallitus julkaisi sosiaalisen liikkuvuuden strategian. Daily Telegraph siteerasi häntä kysymykseen, mikä on syynä sosiaalisen liikkuvuuden puutteeseen: "Feministinen vallankumous ensimmäisellä kierroksella oli luultavasti keskeinen tekijä. "Feminismi voitti tasa-arvon. En vastusta feminismiä, mutta se on luultavasti suurin yksittäinen tekijä." Willettsin osaston tiedottaja sanoi, etteivät he ole kiistäneet artikkelin sitaatteja. Lehti kertoi Willettsin sanoneen, että "naisten mahdollisuudet ovat muuttuneet ihailtavan paljon", mikä tarkoitti sitä, että "1960-, 70- ja 80-luvuilla tapahtuneen koulutuksen laajentumisen myötä ensimmäiset hyötyjät olivat keskiluokkaisten perheiden tyttäriä, jotka olivat aiemmin jääneet koulutusmahdollisuuksien ulkopuolelle". "Ongelmia" Ja hän lisäsi: "Jos tähän yhdistetään niin sanottu assortatiivinen pariutuminen - eli se, että hyvin koulutetut naiset menevät naimisiin hyvin koulutettujen miesten kanssa - tämä naisten mahdollisuuksien muutos johti lopulta sosiaalisten erojen kasvuun. "Tämä on arkaluonteinen asia, sillä ei ole huono asia, että naisilla oli nämä mahdollisuudet, mutta se kasvatti kuilua kotitalouksien tuloissa, koska yhtäkkiä oli kahden ansaitsijan pariskuntia, joista molemmat olivat hyvin koulutettuja, verrattuna usein työttöminä eläviin kotitalouksiin, joissa kukaan ei ollut koulutettu." Hän totesi, että tämä ei ole hyvä asia. Yvette Cooper, joka on sekä varasisäasiainministeri että nais- ja tasa-arvoministeri, kritisoi kommentteja ja sanoi, että ne pitäisi perua. Hän sanoi: "En ole koskaan nähnyt, miten paljon se vaikuttaa: "Nyt näemme, miksi tämä konservatiivien johtama hallitus iskee naisiin kaksi kertaa niin kovaa kuin miehiin. Sen sijaan, että he puuttuisivat ongelmiin ja haittoihin, joita pienituloiset perheet kohtaavat, korkea-arvoiset toryministerit ovat päättäneet, että naiset ja feminismi ovat syyllisiä." Hän lisäsi: "David Willettsin pitäisi nopeasti perua tämä roska ja kohdata ne todelliset ongelmat, joita hänen politiikkansa aiheuttaa nuorille ja naisille, jotka haluavat päästä eteenpäin." Willetts esitti samanlaisen väitteen viime vuonna julkaistussa kirjassaan The Pinch.</w:t>
      </w:r>
    </w:p>
    <w:p>
      <w:r>
        <w:rPr>
          <w:b/>
        </w:rPr>
        <w:t xml:space="preserve">Tulos</w:t>
      </w:r>
    </w:p>
    <w:p>
      <w:r>
        <w:t xml:space="preserve">Työväenpuolue on kehottanut David Willettsiä perumaan kommenttinsa, jossa hän näytti vihjailevan, että feminismi on "suurin yksittäinen tekijä", joka on vastuussa sosiaalisen liikkuvuuden puutteesta.</w:t>
      </w:r>
    </w:p>
    <w:p>
      <w:r>
        <w:rPr>
          <w:b/>
        </w:rPr>
        <w:t xml:space="preserve">Esimerkki 1.5577</w:t>
      </w:r>
    </w:p>
    <w:p>
      <w:r>
        <w:t xml:space="preserve">Näytti siltä, että Murcon jalostamon pelastamiseksi Milford Havenissa tehdystä sopimuksesta tulisi loistava esimerkki hallitusten välisestä yhteistyöstä. Sopimuksen kaatuminen ja odotettavissa oleva työpaikkojen menetys päättivät kuitenkin kuukausien yhteistyön. Eräs neuvotteluihin osallistunut lähde kuvaili neuvotteluja kesän aikana "parhaaksi esimerkiksi hallitusten yhteistyöstä sitten hallinnon hajauttamisen". Osaltaan tämä menestys perustui hyviin suhteisiin uuden walesilaisen talousministerin Stephen Crabbin - jalostamo sijaitsee myös hänen vaalipiirissään - ja walesilaisen talousministerin Edwina Hartin välillä. Vasta viime viikolla Crabb kuvaili Hartia "hyvin käytännölliseksi ja pragmaattiseksi ihmiseksi - sellaiseksi, jonka kanssa teen mielelläni kauppaa". Yhdistyneen kuningaskunnan ministerit eivät ole aina olleet yhtä kohteliaita. Aikajana 1973 Amoco avasi jalostamon Milford Haveniin 1981 Murco tuli kumppaniksi, ja laitos uudistetaan perusteellisesti 2010 Laitos asetetaan ensimmäistä kertaa myyntiin maaliskuu 2014 Murcon omistajan Murphy Oilin ja lontoolaisen pääomasijoitusrahasto Greybull Capitalin väliset myyntineuvottelut ovat "pitkälle edenneet" 3. huhtikuuta Murphy Oil ilmoittaa aloittavansa neuvottelut henkilökunnan kanssa tehtaan tulevaisuudesta, neuvottelujen kariuduttua pääministeri Carwyn Jones ilmoittaa aikovansa vierailla laitoksella katsomassa, voidaanko työpaikat säilyttää 11. huhtikuuta Milford Havenin yritysalueen puheenjohtaja Lord Bourne, lakimies ja entinen Walesin konservatiivijohtaja, nimitetään johtamaan Yhdistyneen kuningaskunnan ja Walesin hallituksen edustajista koostuvaa työryhmää, Murcon ja ammattiliittojen tavoitteena on estää jalostamon sulkeminen 31. heinäkuuta Sveitsiläinen Klesch Group vahvistaa allekirjoittaneensa kauppasopimuksen tehdasalueesta sen jälkeen, kun Preseli Pembrokeshiren parlamentin jäsen Stephen Crabb, vastikään nimitetty walesilainen ministeri, on saattanut osapuolet yhteen 10. lokakuuta Euroopan komissio on antanut yritykselle luvan ostaa jalostamo 4. marraskuuta Sopimus on kariutunut, ja jalostamon 400 työntekijästä vain noin 60 jää jäljelle, kun tehdas muutetaan varasto- ja jakelulaitokseksi, Crabb sanoo, että "tuntuu siltä, että asia on tullut tiensä päähän" Poliittinen tahto pitää Milford auki ei jäänyt tähän - energiaministeri Ed Davey on ollut mukana koko ajan, kuten myös pääministeri Carwyn Jones, ja myös Downing Street 10 on ollut kiinnostunut asiasta. Suuri osa työstä tehtiin puhelimitse, ja Jones, Davey ja Crabb olivat yhteydessä toisiinsa viikonlopun aikana. Sopimusta yritettiin pelastaa useaan otteeseen myöhään yöhön. "En todellakaan usko, että Yhdistyneen kuningaskunnan tai Walesin hallituksen puolelta olisi voitu tehdä enempää tämän asian pitämiseksi kasassa", sanoi Pembrokeshiren parlamentin jäsen Crabb. Hän kertoi BBC News Online -kanavalle, ettei hän vielä tiedä, miksi kauppa oli kaatunut, ja että oli paljon epäselvyyttä, koska viime viikolla näytti siltä, että kauppa oli tehty. "Murcon öljynjalostamo oli vaalipiirini suurin työnantaja - yksityisen sektorin työnantaja", hän sanoi. "Tehtaalla on 400 korkeatasoista työpaikkaa, ja monet muut työpaikat tukevat paikallista yhteisöä. "Näiden työpaikkojen menetys jättää Länsi-Walesin taloudelliseen toimintaan erittäin suuren aukon, ja paikallistalouden elpyminen kestää useita vuosia". Pääministerin kysymysten aikana David Cameron ilmaisi pettymyksensä ja lupasi hallituksensa jatkavan yhteistyötä Murcon kanssa "löytääkseen työllistymismahdollisuuksia kaikille siellä työskenteleville". Hart sanoi, että Murco on ollut "olennainen osa Walesin öljy- ja kaasuinfrastruktuurin rakennetta ja Walesin taloutta monien vuosien ajan". Hän lupasi, että tuki jalostamolle ja sen henkilöstölle "ei lopu tähän". "Me kaikki jatkamme väsymättä työtämme Murcon johdon kanssa maksimoidaksemme alueen työllistämismahdollisuudet, varmistaaksemme terminaalin jatkuvan elinkelpoisuuden ja auttaaksemme uuden omistajan löytämisessä." Walesin liberaalidemokraattien Walesin toimiston ministeri Randerson sanoi, että Yhdistyneen kuningaskunnan ja Walesin hallitukset olivat tehneet kaikkensa varmistaakseen jalostamon tulevaisuuden ja että on "valitettavaa, että ostaja ei ole lopulta päässyt sopimukseen Murphy Oilin kanssa". "Murcon henkilökunnan tukeminen on nyt välitön huolenaiheemme, ja olemme valmiita auttamaan kaikin mahdollisin tavoin", hän lisäsi. Plaid Cymru -puolueen keski- ja Länsi-Walesin parlamentin jäsen Simon Thomas kuvaili jalostamon ostosopimuksen kaatumista "tuhoisaksi työntekijöille, heidän perheilleen ja paikallisyhteisölle" ja varoitti, että sen vaikutukset tuntuisivat "laajemminkin Walesin taloudessa". Hän lisäsi: "Wales on energiarikas maa, ja se voi olla jälleen maailman johtava maa".</w:t>
      </w:r>
    </w:p>
    <w:p>
      <w:r>
        <w:rPr>
          <w:b/>
        </w:rPr>
        <w:t xml:space="preserve">Tulos</w:t>
      </w:r>
    </w:p>
    <w:p>
      <w:r>
        <w:t xml:space="preserve">Walesin ja Yhdistyneen kuningaskunnan hallitukset saattavat viettää suuren osan ajastaan toistensa kurkussa - viime kuun riita NHS-standardeista on tästä selkeä esimerkki - mutta joissakin asioissa osapuolet tekevät tehokasta yhteistyötä.</w:t>
      </w:r>
    </w:p>
    <w:p>
      <w:r>
        <w:rPr>
          <w:b/>
        </w:rPr>
        <w:t xml:space="preserve">Esimerkki 1.5578</w:t>
      </w:r>
    </w:p>
    <w:p>
      <w:r>
        <w:t xml:space="preserve">Eräs työntekijä vie sinut Shearwaterin laiturille upottavalla videollaan. Ohjaat kameraa - katsot ylös, alas ja ympäri ja koet elämää öljynporauslautalla. Shell juhlii 50-vuotista toimintaansa Pohjanmerellä.</w:t>
      </w:r>
    </w:p>
    <w:p>
      <w:r>
        <w:rPr>
          <w:b/>
        </w:rPr>
        <w:t xml:space="preserve">Tulos</w:t>
      </w:r>
    </w:p>
    <w:p>
      <w:r>
        <w:t xml:space="preserve">Oletko koskaan miettinyt, millaista elämä on Pohjanmeren öljynporauslautalla?</w:t>
      </w:r>
    </w:p>
    <w:p>
      <w:r>
        <w:rPr>
          <w:b/>
        </w:rPr>
        <w:t xml:space="preserve">Esimerkki 1.5579</w:t>
      </w:r>
    </w:p>
    <w:p>
      <w:r>
        <w:t xml:space="preserve">Ajan myötä asiat ovat muuttuneet. Aikavyöhykkeet ovat epäsäännöllisiä, ja poliittiset, maantieteelliset ja yhteiskunnalliset muutokset vaikuttavat niihin. BBC Newsin verkkosivujen lukijat ovat kertoneet kokemuksistaan ajasta ja siitä, miten se vaikuttaa heihin, kun he ovat vuorovaikutuksessa ja työskentelevät eri aikavyöhykkeillä asuvien ihmisten kanssa. Libby ja Edward Fisher, Yhdistynyt kuningaskunta ja Australia: Libby Fisher Yhdistyneessä kuningaskunnassa ottaa säännöllisesti yhteyttä veljeensä Australiassa: Olen nähnyt veljeäni vain kahdesti viimeisten kolmen vuoden aikana, joten olen oppinut pitämään yhteyttä kahden eri aikavyöhykkeen yli. Tällä hetkellä hän on Australiassa, jossa 11 tunnin aikaeron vuoksi voi olla vaikeaa keskustella, kun hän on päättämässä päivänsä ja minä olen juuri valmis aloittamaan päivän. Viikonloput ovat kuitenkin yleensä täydellisiä, varsinkin jos se on sunnuntaiaamu Yhdistyneessä kuningaskunnassa ja sunnuntai-ilta Australiassa, koska silloin on riittävästi aikaa vaihtaa kuulumisia. Vertailun vuoksi mainittakoon, että yhteydenpito veljeeni, kun hän oli Kiinassa, oli hieman helpompaa kahdeksan tunnin aikaeron vuoksi. Viikon aikana on vaikeampaa pitää yhteyttä joko Australiassa tai Kiinassa asuviin henkilöihin, koska toinen yrittää lähteä töihin ja toinen tulee kotiin pitkän päivän jälkeen, joten yhteydenpito Facebookin, sähköpostin ja tekstiviestien välityksellä on paljon kätevämpää, vaikkakin hieman persoonatonta. Paras tapa pitää yhteyttä on vierailla. Kävin tapaamassa veljeäni Kiinassa, ja minulla on suunnitteilla matka Australiaan kesäksi. Ystävien ja perheenjäsenten tapaaminen eri puolilla maailmaa on todella paras tapa pitää yhteyttä. Edward Fisher puhuu Australiasta perheelleen Yhdistyneessä kuningaskunnassa: Australiassa asuminen, mutta perhe Yhdistyneessä kuningaskunnassa on aika outoa, koska olemme kyllä erossa toisistamme, mutta samalla meillä on edelleen läheiset yhteydet. Jo varhaisessa vaiheessa kävi selväksi, että minulla olisi eri aikavyöhykkeiden vuoksi vain vähän yhteyksiä perheeseeni. Ratkaisimme tämän perheeni kanssa lähettämällä sähköpostia ja antamalla yleensä muutaman päivän aikaa vastata. Jos asia on kiireellisempi tai jos haluamme vain vaihtaa kuulumisia, soitamme toisillemme, mutta soitamme joko heti aamulla tai illalla. Yritämme myös sopia puheluista etukäteen sähköpostitse ja suunnitella keskusteluaikataulun. Ei ole mikään yllätys, että se, joka soittaa aamulla, haluaa yleensä viettää koko päivän jutellen, kun taas toinen usein haukottelee toisella puolella! Jos asiat ovat kiireellisempiä tai jos haluamme vain moikata nopeasti, lähetämme tekstiviestejä. Nykyteknologian ja hyvien internetyhteyksien ansiosta eri aikavyöhykkeellä oleminen ei tarkoita, että perheeni olisi kaukana. John Perry, Saudi-Arabia: Työskentelen tällä hetkellä Riadissa, jossa työviikko kestää lauantaista keskiviikkoon, ja torstai ja perjantai ovat viikonloppua. Olen matkustanut tällä alueella kolmekymmentä vuotta, enkä ole koskaan tottunut siihen, että viikon ensimmäinen päivä on lauantai. Kuulostaa hyvin väärältä sanoa "nähdään torstaina", mikä tarkoittaa "nähdään viikonloppuna". Viestittely kotimaassa voi olla hieman vaikeaa, koska meillä on vain kolme yhteistä työpäivää Yhdistyneen kuningaskunnan kanssa - maanantai, tiistai ja keskiviikko. Tähän liittyy myös se, että olemme tällä hetkellä +3 tuntia edellä GMT:stä. Maanantaiaamuna kello 9.00 Yhdistyneessä kuningaskunnassa on siis maanantaina keskipäivä täällä. Ainoat ajat, jolloin voimme kommunikoida tehokkaasti, ovat maanantai, tiistai ja keskiviikko klo 9.00-13.00, toisin sanoen 12 tuntia viikossa. Tämä aiheutti minulle äskettäin huomattavia ongelmia, kun tarvitsin oikeudellista neuvontaa. Asianajajani esittivät minulle kysymyksen keskiviikkona. Näin tämän sähköpostin vasta lauantaina, jolloin vastasin suoraan. Asianajajani näki vastaukseni vasta maanantaiaamuna puoliltapäivin minun aikaani - näin kiireellinen asia viivästyi neljällä päivällä. Myös kansainvälisten pankkien kautta tapahtuvassa rahansiirrossa voi olla sama viive, jolloin rahat voivat kadota neljäksi päiväksi, kun ne kulkevat kahden viikonlopun kautta. Koska työskentelemme "globaaleilla" markkinoilla, ihmisten on ymmärrettävä, että työskentelemme eri aikavyöhykkeillä ja että meillä on erilaiset työviikot. Kun työskentelen amerikkalaiselle yritykselle, asiat ovat tietenkin paljon pahempia - minua on käsketty osallistumaan videokonferensseihin kello 03.00. On yksi asia, että esimies odottaa henkilöstönsä olevan töissä silloin, kun he ovat, mutta kun esimies on Yhdysvalloissa ja sinä Saudi-Arabiassa, asiat ovat hieman eri asia! Tim Roach, Ontario, Kanada: Työskennellessäni 1970-luvulla pohjoisella arktisella alueella sijaitsimme maantieteellisesti vuoristoaikavyöhykkeellä, mutta kaikki yhteytemme olivat Resolute Bayn ja Winnipegin kanssa, joten virallisesti käytimme keskiaikaa. Meteorologiset havaintomme ja kaksi kertaa päivässä tapahtuvat ilmapallopäästöt koordinoitiin kuitenkin maailmanlaajuisesti ja asetettiin Greenwichin keskiaikaan. Jotta ruokailuajat sopisivat yhteen ilmapallolentojen välisten ajanjaksojen kanssa, asuimme Atlantin ajan mukaan. Kaikki tämä oli mahdollista vain siksi, että meillä oli kesällä 24 tuntia päivänvaloa. Megan, UK: Verkkopelien pelaaminen aikavyöhykkeiden välillä Roolipelit, kuten Dungeons and Dragons, ovat viihdyttäneet kansanjoukkoja jo vuosia. Pelaamme ryhmissä ja luomme vaihtoehtoisen todellisuuden keksimällä ja näyttelemällä hahmoja fantasiamaailmassa. Kuvaamme hahmojen tekemisiä ja sanomisia heittämällä oudon muotoista noppaa. Kokoonnumme toisiimme koteihin ja tapaamme konventioissa pelaamaan, mutta internetin kasvun myötä on avautunut muitakin vaihtoehtoja. Monia pelejä pelataan nykyään sähköpostitse tai keskustelupalstojen foorumeilla, mutta vaikka nämä voivat olla hauskoja, mikään ei kuitenkaan voita todellista keskustelua ja vuorovaikutusta toisten pelaajien kanssa reaaliajassa, mikä on nykyään mahdollista internetin kautta. Pelaan parhaillaan peliä kahdelle ihanalle amerikkalaiselle ihmiselle, jotka ovat valmiita heräämään aikaisin aamulla, jotta voimme pelata yhdessä. Voi vaatia monimutkaista aikatauluttamista, jotta kaikki ovat paikalla samaan aikaan pelaamassa, eikä eri aikavyöhykkeillä oleminen auta asiaa, mutta kun kaikki onnistuu, se voi olla todella hauskaa!</w:t>
      </w:r>
    </w:p>
    <w:p>
      <w:r>
        <w:rPr>
          <w:b/>
        </w:rPr>
        <w:t xml:space="preserve">Tulos</w:t>
      </w:r>
    </w:p>
    <w:p>
      <w:r>
        <w:t xml:space="preserve">Teoriassa maailma pitäisi jakaa 24 pääaikavyöhykkeeseen, joista jokainen poikkeaa edellisestä tunnilla.</w:t>
      </w:r>
    </w:p>
    <w:p>
      <w:r>
        <w:rPr>
          <w:b/>
        </w:rPr>
        <w:t xml:space="preserve">Esimerkki 1.5580</w:t>
      </w:r>
    </w:p>
    <w:p>
      <w:r>
        <w:t xml:space="preserve">Perjantaina 19. heinäkuuta kello 22.00 BST alkaen St Chadin ja Queenswayn tunnelit, jotka yhdistävät keskustan kaupungin pohjoispuolella sijaitseviin reitteihin, suljettiin kokonaan kuudeksi viikoksi kunnostustöiden ajaksi. Kaupunginvaltuuston johtajat ja töitä tekevä Amey-yhtiö totesivat, että 40 vuotta vanhat tunnelit tarvitsevat korjaustöitä ja että täydellinen sulkeminen on paras tapa saada työ tehtyä. Birminghamin kauppakamarin puheenjohtaja aikoo kuitenkin boikotoida kaupungin keskustaa ja sanoi odottavansa, että tunneleiden sulkeminen johtaa ruuhkiin kaupungin jo ennestään ruuhkaisilla teillä. Mitä sulkemiset merkitsevät kaupunkiin matkustaville? Miksi tunnelit suljetaan? Tämänvuotinen uudistustyö on ensimmäinen laajamittainen tunneleissa tehty työ sen jälkeen, kun ne rakennettiin 1960- ja 1970-luvuilla. Tunneleissa tehdään kaksi suurta uudistusta, ja ne suljetaan kokonaan kuuden viikon ajaksi tänä ja ensi kesänä. Tämän lisäksi tunnelit suljettiin yöksi neljäksi viikoksi ennen täydellistä sulkemista, ja ne suljetaan uudelleen avaamisen jälkeen vielä kahdeksi viikoksi kello 22.00-06.00 BST. Myös ensi vuonna yön yli tapahtuvia sulkemisia on luvassa lisää. Vuoden 2013 töiden aikana insinöörit vahvistavat tunneleiden rakenteita, parantavat palotikkaita, päällystävät tunnelit paloturvallisella materiaalilla, asentavat uuden valaistuksen ja pyrkivät yleisesti parantamaan tunneleiden ulkonäköä. Ensi vuonna työt keskittyvät tunneleiden sähköasennuksiin - asennetaan uusia hätä- ja viestintäjärjestelmiä, CCTV-järjestelmiä ja ohjaimia valaistuksen muuttamiseksi. Kaupunginhallitus totesi, että liikennemäärät ovat jopa 20 prosenttia pienemmät koulujen loma-aikoina ja että tunnelien korjaaminen sekä päivällä että yöllä kuuden viikon ajan olisi halvempaa kuin niiden sulkeminen yöksi tai niiden korjaaminen yksi tunneli kerrallaan. Tunneleissa työskentelee koko sulkemisen aikana 200 työntekijää yöllä ja päivällä. Onko ne suljettava kokonaan? Amey ilmoitti, että se on tutkinut eri vaihtoehtoja, joissa tunnelit pidetään osittain auki, mukaan lukien niiden sulkeminen iltaisin ja viikonloppuisin. Yhtiön mukaan tämä kestäisi kuitenkin vähintään 25 viikkoa ja vaikuttaisi esimerkiksi jouluostoksille kaupunkiin tuleviin vierailijoihin. Täydellinen sulkeminen tarkoittaa, että työt voidaan tehdä kuuden viikon koululomien aikana. Amey sanoi tarkistavansa työn edistymistä päivittäin ja tekevänsä "kaikkensa" saadakseen työn valmiiksi mahdollisimman nopeasti. Se sanoi myös pyrkivänsä pitämään töistä aiheutuvan melun mahdollisimman pienenä, jotta se ei häiritsisi läheisiä yrityksiä. Miten se vaikuttaa kuljettajiin? Ohituskaistat on otettu käyttöön, mutta autoilijoita on kehotettu välttämään tunnelien aluetta kokonaan, jos se on mahdollista, ja olemaan luottamatta navigaattoreihin, jotka voivat johtaa heidät väärään suuntaan. Greg Hallsworth liikenteenseurantayhtiö Inrixistä sanoi, että vaikka liikennettä on vähemmän koulujen loma-aikana, tunneleissa kulkee päivittäin keskimäärin noin 85 000 ajoneuvoa. Hän ennusti, että Paradise Circus, St Chad's Circus ja Lancaster Circus olisivat töiden aikana vilkkaimpia risteyksiä. Amey on laatinut oppaan, jossa kerrotaan, miten pääsee esimerkiksi Bullringiin, Birminghamin lastensairaalaan, New Streetin asemalle ja Hippodromelle. Se kuitenkin neuvoo autoilijoita luopumaan autosta kokonaan ja käyttämään muita vaihtoehtoja: Miten se vaikuttaa Birminghamiin? Birminghamin kauppakamarin puheenjohtajan Steve Brittanin mukaan tunnelin sulkeminen merkitsee "täydellistä kaaosta". "Birminghamin tiet ovat huonoja parhaimmillaankin", hän sanoi. "Mutta kahden päätunnelin sulkeminen koko tuon ajan on aivan kauheaa." Hän sanoi boikotoivansa kaupungin keskustaa ja pitävänsä kaikki kokoukset, joihin hänen on osallistuttava, muualla. "Minusta tekoni on hyvin yleishenkinen, ja Birminghamin tilannetta auttaisi noiden kuuden viikon aikana, jos muutkin ihmiset tekisivät samoin - välttäisivät keskustaa aina kun mahdollista." Hän sanoi, että vaikka hän ei usko, että keskustan kaupat kärsivät liikaa näiden kuuden viikon aikana, hän uskoo joidenkin yritysten, kuten ravintoloiden, kärsivän. "Uskon, että monille ihmisille ostosten tekeminen kaupungin keskustassa on ainutkertaista silloin tällöin, ja he ovat valmiita tulemaan junalla tätä kokemusta varten", Brittan sanoi. "Monet ihmiset eivät kuitenkaan vaivaudu lähtemään kaupunkiin ravintolaan, vaan jäävät sen sijaan paikalle." Hätäpalvelut kertoivat tehneensä yhteistyötä kaupunginhallituksen, Ameyn ja liikenneorganisaatioiden kanssa siitä lähtien, kun tunneleiden sulkemisesta alettiin keskustella. West Midlands Ambulance Service sanoi, että kaikki sen miehistöt tiesivät, mitkä alueet kärsivät ja missä ruuhkat todennäköisesti ovat. Sen keskustassa työskentelevät kuljettajat osaavat jo hyvin neuvotella alueen vaihtoehtoisilla reiteillä, sanoi tiedottaja, ja heidän on säännöllisesti tehtävä tämä aina, kun jollakin päätiellä sattuu onnettomuus. Eddie Price tukkukauppiaiden yhdistyksestä sanoi, ettei hän odota sulkemisten vaikuttavan merkittävästi markkinoihin. Hän sanoi, että kauppiaat käyttivät keskustan teitä enimmäkseen kello 02.00 ja 06.00 välillä, joten he olivat valmiita, kun ruuhka-aikana liikenne yleensä alkoi muodostua. Amey sanoi tekevänsä yhteistyötä West Midlandsin poliisin kanssa ja että sillä on omat "liikenteenhallintaryhmät", jotka tarkastavat täydet kiertoreitit vähintään kahden tunnin välein. Network Railin edustaja sanoi, että se luottaa siihen, että Birminghamin New Streetin rautatieasema selviytyisi siitä, että ihmiset valitsisivat junan autoilun sijaan. "Koska kyseessä on koulujen loma-aika, matkustajia on joka tapauksessa huomattavasti vähemmän", hän sanoi. "Ja vaikka rakennustyöt [New Streetillä] ovat edelleen käynnissä, meillä on nyt paljon enemmän tilaa kuin ennen uuden sisäänkäynnin avaamista huhtikuussa." Kaikki eivät kuitenkaan pidä tunneleiden sulkemista huonona uutisena. Shopping Tamworth twiittasi aiemmin tässä kuussa: "Birminghamin keskustan tunnelit suljettu 19. heinäkuuta - 2. syyskuuta, liikennekaaos, pysykää paikallisina, shoppailkaa paikallisesti, shoppailkaa #Tamworth" Tamworth Borough Councilin tiedottaja sanoi kuitenkin, että se tukee täysin Birminghamin kaupunginvaltuuston tekemiä töitä eikä aio hyötyä aiheutuneista ongelmista.</w:t>
      </w:r>
    </w:p>
    <w:p>
      <w:r>
        <w:rPr>
          <w:b/>
        </w:rPr>
        <w:t xml:space="preserve">Tulos</w:t>
      </w:r>
    </w:p>
    <w:p>
      <w:r>
        <w:t xml:space="preserve">Yhdistyneen kuningaskunnan toiseksi suurimpaan kaupunkiin saapuville ne ovat yksi Birminghamin tunnistettavimmista osista.</w:t>
      </w:r>
    </w:p>
    <w:p>
      <w:r>
        <w:rPr>
          <w:b/>
        </w:rPr>
        <w:t xml:space="preserve">Esimerkki 1.5581</w:t>
      </w:r>
    </w:p>
    <w:p>
      <w:r>
        <w:t xml:space="preserve">Llanidloesin lähellä sijaitsevan Staylittlen oppilaitoksen sulkeminen vuonna 2018 herätti yhteisössä vastareaktioita. Huutokaupan muihin eriin kuuluu maatila, kaksi taloa ja jonkin verran maata. Powys County Councilin arvioija David Pritchard sanoi, että huutokauppa katsottiin sopivimmaksi myyntitavaksi omaisuuden kunnon vuoksi. "On pohdittu, mikä olisi sopivin tapa markkinoida ja myydä useita kiinteistöjä, joista monet vaativat nykyaikaistamista ja parantamista", hän sanoi. Huutokauppa tarjosi myös "parhaan mahdollisuuden varmistaa, että pääomatulot saadaan ennen kuluvan varainhoitovuoden loppua", hän lisäsi. Vastaavanlainen Powysin ylijäämäomaisuuden huutokauppa maaliskuussa tuotti 630 000 puntaa, mikä jäi alle 750 000 punnan, jota neuvosto oli toivonut. Myytäviin kohteisiin kuuluvat mm: Builth Wellsin entinen kirjasto on myynnissä toista kertaa sen jälkeen, kun huutokaupassa ei maaliskuussa saavutettu varahintaa. Huutokauppa järjestetään Llandrindod Wellsissä 31. lokakuuta, kertoo Local Democracy Reporting Service.</w:t>
      </w:r>
    </w:p>
    <w:p>
      <w:r>
        <w:rPr>
          <w:b/>
        </w:rPr>
        <w:t xml:space="preserve">Tulos</w:t>
      </w:r>
    </w:p>
    <w:p>
      <w:r>
        <w:t xml:space="preserve">Kirjasto, julkiset käymälät ja ulkoilmakoulutuskeskus ovat myynnissä, kun Powysin kreivikunnanvaltuusto toivoo saavansa huutokaupalla lähes 900 000 puntaa.</w:t>
      </w:r>
    </w:p>
    <w:p>
      <w:r>
        <w:rPr>
          <w:b/>
        </w:rPr>
        <w:t xml:space="preserve">Esimerkki 1.5582</w:t>
      </w:r>
    </w:p>
    <w:p>
      <w:r>
        <w:t xml:space="preserve">Harry Potterin ja Howards Endin tähteä on yhdistetty rooliin jo kuukausia, mutta vasta nyt hänet on virallisesti nimetty Vanessa Kirbyn seuraajaksi. "En ole varma, kumpi minua pelottaa enemmän - tehdä oikeutta oikealle prinsessa Margaretille vai seurata [Vanessan] kenkiä", hän sanoi. "Ainoa asia, jonka voin taata, on se, että olen lyhyempi." Bonham Carterin aiempiin kuninkaallisiin rooleihin kuuluvat Kuningataräiti elokuvassa Kuninkaan puhe ja Punainen kuningatar elokuvassa Liisa Ihmemaassa. Kaksinkertainen Oscar-ehdokas nähdään seuraavaksi osana Ocean's 8:n tähtikokoonpanon naisjoukkoa. Netflix on myös ilmoittanut, että Jason Watkins liittyy kuninkaalliseen draamaan pääministeri Harold Wilsonin roolissa. "Olen iloinen päästessäni mukaan tähän poikkeukselliseen sarjaan", sanoi Bafta-palkittu W1A:n ja The Lost Honour of Christopher Jefferiesin tähti. "Harold Wilson on merkittävä ja kiehtova hahmo historiassamme", hän jatkoi ja lisäsi "odottavansa innolla, että pääsee herättämään hänet henkiin". Olivia Colman ja Tobias Menzies on jo vahvistettu esittämään kuningatarta ja prinssi Philipiä, joita Claire Foy ja Matt Smith näyttelivät sarjan kahdessa ensimmäisessä sarjassa. The Crownin seuraavan sarjan kuvausten on määrä alkaa tänä kesänä, ja se tulee Netflixin tilaajien saataville ensi vuonna. Viime kuussa sarjan tuottajat, Left Bank Pictures, saivat luvan rakentaa uudet kuvauspaikat Elstree Studiosiin Hertfordshireen. Seuraa meitä Facebookissa, Twitterissä @BBCNewsEnts tai Instagramissa bbcnewsents. Jos sinulla on juttuehdotus, lähetä sähköpostia osoitteeseen entertainment.news@bbc.co.uk.</w:t>
      </w:r>
    </w:p>
    <w:p>
      <w:r>
        <w:rPr>
          <w:b/>
        </w:rPr>
        <w:t xml:space="preserve">Tulos</w:t>
      </w:r>
    </w:p>
    <w:p>
      <w:r>
        <w:t xml:space="preserve">Helena Bonham Carter esittää prinsessa Margaretia The Crown -sarjan kolmannessa sarjassa, Netflix on vahvistanut.</w:t>
      </w:r>
    </w:p>
    <w:p>
      <w:r>
        <w:rPr>
          <w:b/>
        </w:rPr>
        <w:t xml:space="preserve">Esimerkki 1.5583</w:t>
      </w:r>
    </w:p>
    <w:p>
      <w:r>
        <w:t xml:space="preserve">Swindonista kotoisin olevan Becky Godden-Edwardsin jäännökset löytyivät matalasta haudasta maatilalta Gloucestershiressä vuonna 2011, kun poliisi tutki toisen nuoren naisen kuolemaa. Wiltshiren poliisi kertoi, että löytö tehtiin osana 21-vuotiaan murhan uudelleentutkintaa. Rikostekninen asiantuntijaryhmä suorittaa tutkimuksia paikalla. Poliisin tiedottaja sanoi, että tapauksen jatkokehityksestä saatetaan kuulla "lähiviikkoina". Godden-Edwards katosi kotoaan Shaw'sta, Swindonista, vuonna 2003. Hänen jäänteensä löydettiin Baxter's Farmilta Eastleachista sen jälkeen, kun taksikuski Christopher Halliwell oli pidätetty Sian O'Callaghanin, 22, katoamisesta. Halliwell johdatti poliisit ruumiin luo, mutta häntä ei asetettu syytteeseen tytön kuolemasta sen jälkeen, kun tuomari päätti, että etsivät olivat jättäneet noudattamatta pidätysohjeita. Halliwell sai myöhemmin elinkautisen vankeusrangaistuksen O'Callaghanin murhasta.</w:t>
      </w:r>
    </w:p>
    <w:p>
      <w:r>
        <w:rPr>
          <w:b/>
        </w:rPr>
        <w:t xml:space="preserve">Tulos</w:t>
      </w:r>
    </w:p>
    <w:p>
      <w:r>
        <w:t xml:space="preserve">Ihmisen luu on löydetty pellolta, jolta löydettiin murhatun tytön ruumis.</w:t>
      </w:r>
    </w:p>
    <w:p>
      <w:r>
        <w:rPr>
          <w:b/>
        </w:rPr>
        <w:t xml:space="preserve">Esimerkki 1.5584</w:t>
      </w:r>
    </w:p>
    <w:p>
      <w:r>
        <w:t xml:space="preserve">Natalie ShermanLiiketoimittaja, New York Puhuessaan Naton huippukokouksessa tiistaina Trump sanoi, ettei hänellä ole "mitään määräaikaa" sopimuksen tekemiselle Pekingin kanssa. Huomautukset viittasivat siihen, että toinen kierros Kiinan tullitariffeja - joiden on määrä tulla voimaan 15. joulukuuta - saattaa toteutua, mikä johti Yhdysvaltojen osakkeiden suurimpiin tappioihin viikkoihin. Se tapahtuu uusien kauppakiistojen keskellä Ranskan, Brasilian ja Argentiinan kanssa. Yhdysvallat ja Kiina ovat jo yli vuoden ajan käyneet katkeraa kauppataistelua, jossa kumpikin osapuoli on asettanut tulleja miljardien dollarien arvoisille toistensa tuotteille. Epävarmuus on kuitenkin heikentänyt talouskasvua Yhdysvalloissa ja ulkomailla, mutta Trump - itseään "tariffimieheksi" kutsuva - on näyttänyt tyytyvän siihen, että kiista jatkuu, vaikka hän on satunnaisesti vihjannut, että hän saattaisi tehdä kompromisseja. "Se luo kaaosta ja epävakautta, ja hän tavallaan nauttii siitä", sanoo Jennifer Hillman, Council on Foreign Relations -järjestön vanhempi tutkija ja Yhdysvaltain entinen kauppavirkailija. "Herää kysymys, yritämmekö todella päästä ratkaisuun Kiinan kanssa vai onko tässä todella kyse vain tullien korottamisesta?" Hän kysyi, että "yritämmekö todella päästä ratkaisuun Kiinan kanssa vai onko tässä todella kyse vain tullien korottamisesta". Sijoittajat iloitsivat, kun Trump näytti luopuvan suunnitelmasta iskeä tuontitulleilla eurooppalaisiin autoihin ja autonosiin aiemmin tässä kuussa. Oli myös toiveita siitä, että Yhdysvallat ja Kiina saattaisivat päästä rajoitettuun "ensimmäisen vaiheen" sopimukseen, jolla vältettäisiin 15. joulukuuta voimaan tuleva tullikierros, joka vaikuttaa monenlaisiin kulutustavaroihin, kuten Applen tuotteisiin, vaatteisiin ja jouluvaloihin. Tiistaina presidentti kuitenkin sanoi pitävänsä ajatuksesta, että "odotetaan vaalien jälkeiseen aikaan" sopimuksen tekemisestä Pekingin kanssa, ja lisäsi: "Näemme, syntyykö sopimus vai ei". Sen on oltava oikea." Yhdysvaltain pääindeksit laskivat noin 1 prosentin huomautusten vuoksi, joita Yhdysvaltain kauppaministeri Wilbur Ross toisti CNBC:n lähetysyhtiössä. "Tehtävämme on yrittää saada aikaan kunnollinen sopimus", Ross sanoi, vaikka hän lisäsi, että on yhä mahdollista, että presidentti keskeyttää uhkaavat tullit. Laajeneva taistelu Kommentit ovat jatkoa presidentin muille protektionistisille toimille tällä viikolla. Maanantaina Trump ilmoitti yllättäen Twitterissä, että hän palauttaa brasilialaisen ja argentiinalaisen teräksen ja alumiinin tullit. Yhdysvaltain kauppavaltuutetun toimisto ilmoitti maanantaina myös, että se saattaa korottaa 7,5 miljardin dollarin arvosta eurooppalaisia tavaroita koskevia tulleja, jotka on jo suunniteltu rangaistukseksi Airbusin tuista. Lisäksi se ilmoitti valmistelevansa korkeampia tuontiveroja noin 2,4 miljardin dollarin arvoisille ranskalaisille tuotteille, kuten samppanjalle ja Roquefort-juustolle, vastatoimena digitaalisten palvelujen verolle. Trumpin kauppatoimet - joista osa herättää oikeudellisia kysymyksiä - varmistavat, että hän pysyy huomion keskipisteenä, ja vievät samalla keskustelua pois kiireellisemmiltä poliittisilta ongelmilta, Hillman sanoi. Presidentti on tällä hetkellä vastassaan edustajainhuoneen syytteeseenpanomenettelyssä, koska hänen väitetään pyytäneen epäasiallisesti apua Ukrainasta parantaakseen mahdollisuuksiaan uudelleenvalintaan vuonna 2020. "Luulen, että hän ajattelee, että se saa hänet näyttämään kovalta ja epäsovinnaiselta ja että se keskittää kaiken huomion hänen tekoihinsa", Hillman sanoi. Vuotta 2020 silmällä pitäen jää nähtäväksi, onko Trumpin strategia poliittinen voitto. Trumpin huoli Kiinasta on Washingtonissa laajalti esillä, mikä ei juuri kannusta häntä poliittisesti perääntymään. Ja vaikka taistelut ovat iskeneet maanviljelijöihin - Trumpin tärkeimpään äänestäjäkuntaan - mielipidemittaukset osoittavat, että heidän kannatuksensa on edelleen vankka. Michelle Erickson-Jones on neljännen polven vehnänviljelijä Montanasta, joka työskentelee Farmers for Free Trade -lobbausryhmän kanssa, joka vastustaa tulleja. Hänen mukaansa maanviljelijät ovat tietoisia monumentaalisista muutoksista, joita Trumpin hallinto yrittää saada aikaan Kiinan kanssa, ja keskittyvät sen sijaan yrittämään muita sopimuksia, kuten Yhdysvaltojen, Meksikon ja Kanadan välistä sopimusta, jonka kolme maata saivat viime vuonna valmiiksi, mutta joka ei ole vielä mennyt läpi kongressissa. "Vaikka meillä ei ole aikaa tai paljon enempää kärsivällisyyttä Kiinan kanssa, se on vain todellisuutta, mitä katsomme", hän sanoi.</w:t>
      </w:r>
    </w:p>
    <w:p>
      <w:r>
        <w:rPr>
          <w:b/>
        </w:rPr>
        <w:t xml:space="preserve">Tulos</w:t>
      </w:r>
    </w:p>
    <w:p>
      <w:r>
        <w:t xml:space="preserve">Yhdysvaltain presidentti Donald Trump on käynnistänyt uuden kauppapoliittisen huolenaiheen ampumalla tulliuhkauksia ja vihjailemalla, että Kiina-sopimus ei ehkä toteudu vielä vuoteen.</w:t>
      </w:r>
    </w:p>
    <w:p>
      <w:r>
        <w:rPr>
          <w:b/>
        </w:rPr>
        <w:t xml:space="preserve">Esimerkki 1.5585</w:t>
      </w:r>
    </w:p>
    <w:p>
      <w:r>
        <w:t xml:space="preserve">Äiti allekirjoitti poikansa kanssa vuonna 1997, kun tämä oli 20-vuotias, sopimuksen, jonka mukaan poika maksaisi hänelle 60 prosenttia kuukausituloistaan sen jälkeen, kun hän oli täyttänyt kelpoisuusehdot. Hän haastoi miehen oikeuteen, kun tämä kieltäytyi maksamasta hänelle useiden vuosien ajan. Poika väitti, että oli väärin vaatia taloudellista vastiketta lapsen kasvattamisesta, mutta tuomioistuin totesi sopimuksen päteväksi. Poika määrättiin maksamaan äidilleen takaisinmaksut sekä korot. 'Vastuu elättää' Äiti, joka tunnistettiin vain sukunimellään Luo, kasvatti molemmat poikansa sen jälkeen, kun hän ja hänen miehensä olivat eronneet. Luo kertoi käyttäneensä satoja tuhansia dollareita molempien poikiensa hammaslääkärikoulun rahoittamiseen, mutta hän pelkäsi, etteivät pojat olisi halukkaita huolehtimaan äidistä vanhoilla päivillään. Tämän jälkeen hän allekirjoitti molempien poikien kanssa sopimuksen, jonka mukaan nämä maksaisivat hänelle osan tuloistaan koulumaksujen lyhennyksinä, yhteensä 1,7 miljoonan dollarin suuruisen summan. Vanhempi poika pääsi äitinsä kanssa sopimukseen ja sopi sopimuksen pienemmästä summasta, kertovat paikalliset tiedotusvälineet. Nuorempi poika, jonka sukunimi on Chu, väitti kuitenkin, että hän oli hyvin nuori allekirjoittaessaan sopimuksen ja että sopimus olisi katsottava pätemättömäksi. Chu väitti myös, että hän oli työskennellyt äitinsä hammashoitolassa vuosia valmistumisensa jälkeen ja auttanut äitiä ansaitsemaan enemmän kuin se summa, joka hänen oli nyt määrä maksaa äidilleen. Korkeimman oikeuden tiedottaja kertoi BBC:lle, että tuomarit olivat tehneet päätöksensä pääasiassa siksi, että he katsoivat sopimuksen olevan pätevä, koska poika oli täysi-ikäinen allekirjoittaessaan sen eikä häntä ollut pakotettu tekemään sitä. Taiwanin siviililain mukaan aikuisilla jälkeläisillä on vastuu huolehtia iäkkäistä vanhemmistaan, vaikka useimmat vanhemmat eivät haasta heitä oikeuteen, jos heidän lapsensa eivät huolehdi heistä vanhoilla päivillään, kertoo BBC:n Cindy Sui Taipeista. Tätä tapausta pidetään erityisen epätavallisena, koska siinä on kyse vanhemman ja lapsen välisestä sopimuksesta, kirjeenvaihtajamme lisää.</w:t>
      </w:r>
    </w:p>
    <w:p>
      <w:r>
        <w:rPr>
          <w:b/>
        </w:rPr>
        <w:t xml:space="preserve">Tulos</w:t>
      </w:r>
    </w:p>
    <w:p>
      <w:r>
        <w:t xml:space="preserve">Taiwanin korkein oikeus on määrännyt miehen maksamaan äidilleen lähes miljoona dollaria (710 000 puntaa) siitä, että tämä kasvatti hänet ja rahoitti hänen hammaslääkärikoulutuksensa.</w:t>
      </w:r>
    </w:p>
    <w:p>
      <w:r>
        <w:rPr>
          <w:b/>
        </w:rPr>
        <w:t xml:space="preserve">Esimerkki 1.5586</w:t>
      </w:r>
    </w:p>
    <w:p>
      <w:r>
        <w:t xml:space="preserve">Linda Pressly ja Lucy ProctorBBC World Service, Saksa "Minusta on aina tuntunut, että meillä on hyvin erityinen historia. Meillä on erityisiä kehoja ja erityinen yhteys, joka perustuu fyysiseen kokemukseemme." Ellie on 21-vuotias belgialainen. Hänen saksalainen kumppaninsa Nele on 24-vuotias. Molemmat käyttivät testosteronia tullakseen miehekkäämmiksi, ja molemmilta poistettiin rinnat kaksoisrintojen poistoleikkauksessa. Nyt he ovat siirtyneet ja elävät jälleen naisina - sukupuolena, joka heille on annettu syntymässä. "Olen hyvin onnellinen, etten tehnyt kohdunpoistoa", Nele pohtii. "Se tarkoittaa, että voin lopettaa hormonien käytön, ja kehoni palaa naisellisen näköiseksi." Viime vuonna he molemmat tekivät päätöksen lopettaa testosteronin käytön ja ryhtyä jälleen käyttämään naispronomineja "hän" ja "hänen". Hitaasti heidän oma luonnollinen estrogeeninsa on alkanut tehdä heidän kehoaan uudelleen naisellisemmaksi. "Olen hyvin innoissani muutoksista", Ellie sanoo. Heidän kasvonsa ovat pehmenneet, heidän vartalostaan on tullut kurvikkaampi. Testosteronin vuosien mittaisella käytöllä on kuitenkin ollut yksi syvällinen, peruuttamaton vaikutus. "Ääneni ei tule koskaan takaisin", Nele sanoo. "Rakastin ennen laulamista, enkä voi enää laulaa - ääneni on hyvin monotoninen, se toimii aivan eri tavalla. Kun soitan jollekulle puhelimessa, minut luokitellaan mieheksi." Näiden kahden nuoren tarinat ovat monimutkaisia. Ne eivät ehkä ole tyypillisiä ihmisille, jotka ovat siirtyneet toiseen sukupuoleen. Ne eivät myöskään ole tuomio muiden trans-ihmisten päätöksistä, olivatpa he sitten trans-miehiä, trans-naisia tai ei-binäärisiä. Ellie ei muista olleensa lapsena epämukava tyttönä. Se kuitenkin muuttui, kun hänestä tuli teini-ikäinen. "Tajusin, että tein paljon poikajuttuja, ja jotkut ihmiset eivät pitäneet siitä - varsinkaan muut lapset. Muistan, että minua kutsuttiin esimerkiksi 'hermafrodiitiksi'." Ellien pitkä ja urheilullinen rakkaus koripalloon tunnistettiin myös "poikajutuksi". 14-vuotiaana hän tajusi tuntevansa vetoa muihin tyttöihin ja kertoi myöhemmin vanhemmilleen. "Seurustelin tyttöjen kanssa ja olin siitä iloinen", hän sanoo. Sitten Ellie kertoi siskolleen olevansa lesbo. "Siskoni sanoi olevansa ylpeä siitä, millainen nainen minusta oli tulossa. Ja jotenkin se herätti minussa elämyksen. Muistan ajatelleeni: 'Ai, olen siis nyt nainen? Se ei tunnu mukavalta.' Kyse ei ollut siitä, että olisin halunnut olla poika - en vain halunnut olla nainen. Halusin olla neutraali ja tehdä mitä tahansa." 15-vuotiaana Ellie uskoi, että naiseksi tuleminen saattaisi rajoittaa hänen valintojaan elämässä. Myöskään Nelelle naiseksi kasvaminen ei ollut hauskaa. "Se alkoi murrosiästä, kun olin noin yhdeksänvuotias - siitä, että sain rinnat ennen kuin edes tajusin, mitä se tarkoittaa, että minulla on rinnat. Äitini kielsi minua menemästä ulos paljain rinnoin. Meillä oli paljon riitoja, koska olin sitä mieltä, että 'miksi veljeni voi mennä ulos paljain rintakehin?'. Äitini halusi tietysti suojella minua, mutta en silloin ymmärtänyt sitä." Kun Nele kypsyi, myös irstailijat tulivat vastaan. "Koin paljon kissanhuutoja. Omani vieressä oli katu, enkä voinut mennä sinne ilman, että joku mies iski minua. Tajuan nyt hitaasti, että sisäistin kaiken sen - että minut koettiin yhteiskunnassa joksikin seksikkääksi, joksikin, mitä miehet haluavat, mutta ei persoonallisuudeksi." Kehonsa kehittyessä nopeasti Nele piti itseään liian suurena. Myöhemmin hän sairastui syömishäiriöön. "Liian lihava, liian leveä - ajatukset siitä, että pitäisi laihduttaa, alkoivat hyvin varhain." Nele tunsi vetoa naisiin, mutta ajatus lesbona paljastumisesta oli kauhistuttava. "Minulla oli todella sellainen mielikuva, että olisin ällöttävä nainen ja että ystäväni eivät haluaisi enää nähdä minua, koska he ajattelisivat, että saattaisin iskeä heitä." 19-vuotiaana Nele tunnustautui biseksuaaliksi - se tuntui turvallisemmalta. Mutta kokemus ei-toivotusta miesten huomiosta ja epämukavuus, jota hän tunsi naisvartaloaan kohtaan, jäivät häneen. Nele fantasioi rintojensa poistamisesta. Sitten hän kuuli, että transmiehille tehdään rintojen poistoleikkaus. "Ajattelin: 'Niin, mutta minä en ole trans'. Sitten ajattelin: 'Ehkä voisin teeskennellä olevani trans? Ja sitten tein paljon tutkimusta ja tajusin, että monet niistä asioista, joita transmiehet sanovat, ovat hyvin samanlaisia kuin mitä minä koin - kuten 'Minulla oli aina epämukava olo vartaloni kanssa, ja lapsena halusin olla poika'."" Lue lisää Kuuntele Ellie ja Nele The Detransitioners She2He2She -jaksossa BBC World Servicessä - katso lähetysajat klikkaamalla tästä Tai katso ensimmäinen jakso - He2She2He Trans-ihmiset tuntevat ahdistusta, joka johtuu siitä, että heidän sukupuoli-identiteettinsä ja biologinen sukupuolensa eivät vastaa toisiaan, ja sitä kutsutaan sukupuolidysforiaksi. Nele uskoo, että hänen oma dysforiansa alkoi samoihin aikoihin. "Ajattelin oikeastaan, että 'minun ei tarvitse teeskennellä olevani trans. Minä olen transsukupuolinen.'" Nele näki vain kaksi vaihtoehtoa - siirtyminen tai itsemurha. Hän haki apua transsukupuolisten tukijärjestöltä. He lähettivät hänet terapeutille. "Kun tulin paikalle, olin kuin: 'Joo, luulen, että saatan olla trans.'. Ja hän käytti minusta suoraan miespronomineja. Hän sanoi, että oli niin selvää, että olen transsukupuolinen - että hän ei ole koskaan ollut yhtä varma kenenkään muun kanssa." Kolmen kuukauden kuluessa Nelelle määrättiin testosteronia. Myös Elliestä tuli määrätietoinen mieshormonien saannin suhteen - hänen tapauksessaan hän oli vasta 16-vuotias. "Katsoin YouTube-videoita testosteronia käyttävistä trans-miehistä, jotka muuttuvat ujosta lesbosta komeaksi mieheksi, joka on supersuosittu. Tykkäsin ajatella, että itselläni olisi sellainen mahdollisuus - tuntui, että minulla pitäisi olla miesvartalo." Mutta koska hän oli niin nuori, hän tarvitsi vanhempien hyväksynnän lääketieteellisiin toimenpiteisiin. Ensimmäinen lääkäri, jonka luona hän kävi vanhempiensa kanssa, sanoi, että Ellien pitäisi odottaa - hän piti tätä transfobisena ja löysi toisen lääkärin, joka suhtautui myönteisesti hänen haluunsa siirtyä. "Hän kertoi vanhemmilleni, että kaikki vaikutukset ovat palautuvia - mikä on suurin valhe. Olin tehnyt tutkimukseni ja tiesin, että tähän lääkäriin ei voinut luottaa. Olin kuitenkin niin onnellinen, että hän sanoi niin, koska silloin vanhempani hyväksyivät asian." Ellien isä Eric oli huolissaan testosteronin vaikutuksesta lapsensa terveyteen, mutta lääkäri rauhoitteli häntä. "Olimme yhä shokissa siitä, että meillä oli tyttö, joka halusi olla poika", hän muistelee. "Lääkäri sanoi, että hormonit olisivat tytön kannalta parempi vaihtoehto." Ericin ja Ellien äiti tunsi olevansa aivan tuuliajolla tässä uudessa sukupuolenvaihdosten maailmassa. "Olisin halunnut tavata jonkun, joka olisi antanut minulle sanoja ja keksinyt perusteluja, joilla saisin hänet odottamaan ja miettimään asiaa pidempään, mutta ketään ei ollut", hän miettii. Aluksi testosteroni sai Ellien tuntemaan itsensä tunnetasolla turraksi. Sitten hän tunsi olonsa paljon paremmaksi. 17-vuotiaana hänelle tehtiin kaksinkertainen rinnanpoisto. Myöhemmin hän valmistui lukiosta ja lähti Belgiasta yliopistoon Saksaan. Siirtyminen mieheksi ei ollut lopettanut Nelen epätoivon tunteita. Hän oli edelleen itsetuhoinen, ja hänen syömishäiriönsä ilmeni äärimmäisenä kalorien laskemisena ja pakkomielteisenä ruokavalion noudattamisena. Nele alkoi ajatella, että testosteroni oli ainoa hyvä asia hänen elämässään - ja hän halusi edelleen rinnanpoiston. Hän ei kuitenkaan tuntenut voivansa olla täysin rehellinen sukupuoliterapeutilleen. "Häpesin kovasti syömishäiriötäni. Mainitsin sen alussa, mutta en uskaltanut puhua siitä enempää häpeän takia - mielestäni se on normaalia syömishäiriöiden kanssa." Nele pelkäsi, että hänen transsukupuolisuushoitonsa saatettaisiin keskeyttää, jos hänen mielenterveyttään epäiltäisiin. "Tilanne on hyvin hankala Saksassa, koska terapeutti on se, joka antaa reseptit hormonien ja leikkausten määräämiseen." "Se on hyvin hankala tilanne Saksassa, koska terapeutti on se, joka antaa reseptit hormonien ja leikkausten määräämiseen." Syömishäiriöiden ja sukupuolidysforian välistä yhteyttä tutkivia tutkimuksia on vähän. Eräässä Yhdistyneen kuningaskunnan sukupuoli-identiteetin kehittämispalvelun vuonna 2012 tehdyssä katsauksessa kävi ilmi, että 16 prosentilla kaikista kyseisenä vuonna lähetetyistä nuorista oli jonkinlainen "syömisvaikeus". On kuitenkin muistettava, että suurin osa lähetteistä on nuoria, joille on syntymässä annettu naispuolinen asema - natal-tyttöjä, kuten heitä kutsutaan, jotka ovat alttiimpia syömishäiriöille kuin natal-miehiset kollegansa. Brian ja Daniel ovat kulkeneet samanlaista matkaa kuin Ellie ja Nele, mutta lähtökohdat ovat erilaiset. Molemmille määrättiin syntyessään mies, he muuttuivat naisiksi ja myöhemmin heistä tuli jälleen miehiä. Jotkut lääkärit ovat esittäneet, että syömishäiriöt kehittyvät vastauksena sukupuolidysforiaan, sanoo Anastassis Spiliadis, Yhdistyneessä kuningaskunnassa toimiva psykoterapeutti, joka hoitaa syömishäiriöistä ja sukupuoli-identiteettiongelmista kärsiviä potilaita. Teorian mukaan jos sukupuolihäiriötä hoidetaan, syömishäiriö vähenee. Näin voi tapahtua, mutta Spiliadis ei ole havainnut näin monien asiakkaidensa kohdalla - parikymppisten synnyttäneiden naisten, jotka Nelen tapaan ovat siirtymävaiheessa. "He luulivat, että siirtyminen toiseen sukupuoleen lievittäisi syömishäiriötä ja dysforiaa, mutta asiat ovat olleet paljon monimutkaisempia. He katuvat päätöstä ottaa testosteronia ja mennä leikkaukseen. Todella huolestuttavaa on kuitenkin se, että joillakin heistä on edelleen syömishäiriö." Hän uskoo, että anoreksiasta tai bulimiasta kärsivällä ei välttämättä ole valmiuksia tehdä peruuttamattomia terveyspäätöksiä. "Tiedämme, että syömishäiriöt vaikuttavat ihmisiin bio-psykososiaalisella tasolla. Niillä, jotka ovat lääketieteellisesti ja fyysisesti mutta myös kognitiivisesti heikentyneet, saattaa olla vääristynyt käsitys itsestään tai kehostaan." Spiliadisin mielestä alan hyvien käytäntöjen pitäisi tarkoittaa sitä, että sukupuoli-identiteettiongelmista kärsivät nuoret seulotaan syömishäiriöiden varalta. Ja koska ne ovat hengenvaarallisia, syömishäiriöt olisi hoidettava ennen kuin sukupuolidysforian aiheuttamaan ahdistukseen reagoidaan lääketieteellisesti tai kirurgisesti. Uutena opiskelijana ja transmiehenä Saksassa Ellie luuli, että hänen oma dysforiansa oli menneisyyttä ja hän pääsi elämässä eteenpäin. "Kuljin miehenä - kuljin niin hyvin. Sain niin paljon kommentteja ihmisiltä, jotka kertoivat, että siirtymäni oli onnistunut, koska he eivät huomanneet, että olin trans." Mutta hänen miespuoliseen identiteettiinsä hiipi epätietoisuus. "Minusta alkoi tuntua, että minun oli piilotettava niin monia elämäni osa-alueita, enkä saanut puhua lapsuudestani tyttönä. Minusta ei tuntunut mukavalta tulla nähdyksi cis-miehenä, ja aloin tuntea, etten sovi mihinkään." Transsukupuolinen tai trans - henkilö, jonka sukupuoli-identiteetti poikkeaa hänelle syntymässä osoitetusta sukupuolesta Cis-sukupuolinen tai cis - henkilö, jonka sukupuoli-identiteetti ei poikkea hänelle syntymässä osoitetusta sukupuolesta Non-binäärinen - henkilö, joka ei tunnista itseään vain mieheksi tai vain naiseksi Pansukupuolinen - henkilö, joka tuntee vetoa toisiin ihmisiin heidän sukupuolestaan tai sukupuoli-identiteetistään riippumatta Muualla kuin "hän" ja "nainen": Ei-binääristen pronominien yleistyminen Seurustelu oli ongelmallista. "En viihtynyt seurustellessani naisten kanssa, koska en halunnut, että minua pidettäisiin heteromiehenä. Ja tämä epämukavuus, joka minulla oli omien ruumiinosieni kanssa... No, aloin nähdä naisvartalot vähemmän hyvännäköisinä, tavallaan vähemmän arvokkaina." Ellie alkoi tuntea vetoa miehiin ja määritteli itsensä panseksuaaliksi. "Luulen, että se johtui sisäistetystä naisvihasta. En kuitenkaan koskaan tuntenut mitään yhteyttä cis-miehiin. Sitten ajattelin, että ehkä toisen transmiehen kanssa seurusteleminen saisi minut tuntemaan itseni läheiseksi ja vetovoimaiseksi samaan aikaan." Toimiiko se? "Se toimi täysin!" Niinpä Ellie meni deittisovellukseen ja tapasi Nelen - joka ei erityisesti etsinyt romanssia toisen transmiehen kanssa. "Mutta se oli ehdottomasti plussaa, kun aloin tekstailla Ellien kanssa. Meillä on paljon yhteisiä kokemuksia, ja tunnen oloni erittäin mukavaksi hänen seurassaan." Düsseldorfissa järjestettyjen ensitreffien jälkeen heidän suhteensa eteni nopeasti. Nele sai vihreää valoa pitkään toivomalleen rinnanpoistoleikkaukselle, ja Ellie oli suuri tuki. Pariskunta muutti yhteiseen asuntoon. Samoihin aikoihin sukupuolentutkimusta opiskeleva Ellie kiinnostui trans-aktivistien ja radikaalien feministien välisestä kulttuurisodasta, joka usein purkautuu sosiaalisen median eetterissä. Hän alkoi kyseenalaistaa, oliko hän todella transsukupuolinen. "Vai onko tämä vain tapa, jonka löysin elämääni?" hän pohti. Ellie ja Nele kävivät kiivaita keskusteluja omasta identiteetistään. Ja oli vielä jotain muuta - molemmilla todettiin emättimen surkastuminen, vaihdevuosi-ikäisillä naisilla yleisesti esiintyvä arkuus ja kuivuus, mutta myös testosteronin käytön sivuvaikutus. Lääke oli estrogeenivoide. "Mutta se ei oikeastaan auttanut", Nele sanoo. "Ajattelin, että laitan kehooni täyteen hormoneja, kun kehoni voi valmistaa niitä itsekin." Elliestä tuntui samalta. "Eikö kannattaisi kokeilla vähän aikaa luonnollisuutta ja katsoa, miten se sujuu?" hän mietti. Silloin he lopettivat testosteronin käytön. Mutta päätös siirtymisestä eroon oli pelottava. "Pelkäsin hormonien lopettamista ja paluuta kehooni. En edes tuntenut luonnollista kehoani, koska siirryin niin aikaisin", Ellie sanoo. "Ajatus paluusta takaisin oli pelottava, koska siirryin paetakseen ongelmiani. Siirtymästä irrottautuminen tarkoittaa niiden asioiden kohtaamista, joita en koskaan onnistunut voittamaan", Nele sanoo. Siirtymisestä on vain vähän akateemista tutkimusta. Tehtyjen tutkimusten mukaan siirtymisten määrä on hyvin pieni - eräässä tutkimuksessa arvioitiin, että alle 0,5 prosenttia transihmisistä palaa siihen sukupuoleen, joka heille on annettu syntymähetkellä. Toistaiseksi tutkijat eivät kuitenkaan ole ottaneet suurta kohorttia siirtyviä ihmisiä ja seuranneet heitä useiden vuosien ajan. "Pitkittäistutkimuksia ei vain ole tehty", sanoo Bathin yliopiston kliininen psykologi Catherine Butler. "Mutta sosiaalisessa mediassa - esimerkiksi Redditissä - on detransitioning-ryhmä, jolla on yli 9 000 lukijaa. Siellä on kaltaisiani akateemikkoja, jotka kuuluvat siihen, mutta siitä huolimatta se on valtava määrä ihmisiä." Akateemisen tutkimuksen puute tällä alalla vaikuttaa sukupuolenkiertoaan uudelleen miettiviin. "Se tarkoittaa, että ei ole olemassa ohjeita tai politiikkaa, jotka antavat tietoa siitä, miten lakisääteiset palvelut voivat tukea sukupuoltaan vaihtavia. Heidän on siis täytynyt organisoitua itse ja perustaa omat verkostonsa", hän sanoo. Niin Nele ja Ellie tekivätkin. Nelen ammattitaitoa kuvittajana hyödyntäen he perustivat post-trans.com-sivuston, jossa heidän kaltaisensa ihmiset voivat ottaa yhteyttä ja jakaa kokemuksiaan. Molemmat nuoret ovat tietoisia siitä, miten transfobiset järjestöt ja kommentaattorit ovat käyttäneet tarinoita trans- ja ei-binääristen ihmisten kokemusten mitätöimiseksi ja hyökkäävät heidän kovalla työllä saavuttamaansa terveydenhoitopalveluihin pääsyä vastaan. Ellie ja Nele eivät kiistä trans-ihmisten oikeuksia. He kuitenkin kyseenalaistavat sen, onko transsukupuolisuus aina oikea ratkaisu. Nyt, kun siirtymästä on kulunut vain muutama kuukausi, he sopeutuvat elämään naisena ja lesbona. Niin ovat myös heidän ystävänsä ja perheensä. "Hänen oli vaikea soittaa meille ja kertoa meille", sanoo Ellien isä Eric, joka tottuu yhä käyttämään naispronominia jälleen kerran tyttärestään. "Minulle se ei ole mustaa tai valkoista. Tiesin alusta alkaen, kun hän siirtyi ensimmäistä kertaa, ettei hänestä koskaan tulisi miestä - hän ei koskaan ajatellut, että hänellä olisi koko leikkaus. Nyt se on siis uusi välivaihe jossain, mutta se on aina hän." Kaduttaako tytär siis valintojaan - esimerkiksi rinnanpoistoa? "Kaikki ne fyysiset muutokset, joita koin siirtymävaiheen aikana, auttoivat minua kehittämään läheisemmän suhteen kehooni - ne ovat vain osa matkaani", Ellie sanoo. Nele on yhtä toiveikas. "Kehot muuttuvat ikääntymisen ja tapaturmien myötä - en tunne surua siitä, että rintani ovat poissa." Kumpikaan ei aio mennä korjausleikkaukseen. Vaikeampaa on joskus kokea, että joutuu jälleen kerran naisen asemaan - etenkin yöllä yksinäisillä asemalaitureilla olevat miehet, jotka saattavat olla uhka. "Koska jos hän pitää minua miehenä, en tunne sitä... Mutta jos minut nähdään naisena, olen ehkä vaarassa ja minun on varottava", Nele sanoo. Mutta hänen kokemuksellaan - "naisesta" "mieheksi" ja takaisin "naiseksi" - on ollut myös myönteinen vaikutus, erityisesti Nelen uraan. "Olen aina pitänyt itseäni niin, että 'No, minä olen vain tyttö, joka piirtää - en voisi olla ammattimainen, itsenäinen kuvittaja'. Ja sitten siirryin mieheksi, ja yhtäkkiä ajattelin: 'Voi, minä voin tehdä noita asioita.' Kuulen usein, että trans-miehet ovat itsevarmempia. Minulla oli sama kokemus. Joten otan sen ja pidän sen." Ellie ja Nele nousivat sukupuolen vuoristorataan ollessaan vielä teini-ikäisiä. Se ei ole ollut helppo kyyti. Nyt he jatkavat eteenpäin ja odottavat innolla elämää - ehkäpä lemmikkikissojen kera. Ellie ja Nele hyväksyvät naispronominien käytön viittaamaan heihin koko elämänsä ajan, myös silloin, kun he elivät transmiehinä. Saatat olla myös kiinnostunut: Homoseksuaalisena teini-ikäisenä Neuvostoliiton jälkeisellä Venäjällä Wes Hurley huokaisi helpotuksesta, kun hänen äitinsä meni naimisiin amerikkalaisen kanssa ja he muuttivat Yhdysvaltoihin - mutta pian hän huomasi, että hänen isäpuolensa James oli väkivaltaisen homofobinen. Tämä johti kireisiin suhteisiin, kunnes James koki odottamattoman muutoksen. "Vihasin homofobista isäpuoltani, mutta sitten hän tunnustautui transseksuaaliksi.</w:t>
      </w:r>
    </w:p>
    <w:p>
      <w:r>
        <w:rPr>
          <w:b/>
        </w:rPr>
        <w:t xml:space="preserve">Tulos</w:t>
      </w:r>
    </w:p>
    <w:p>
      <w:r>
        <w:t xml:space="preserve">Tutkimusten mukaan useimmat ihmiset, jotka siirtyvät toiseen sukupuoleen, eivät mieti asiaa. Mutta kun kaksi transmiestä tapasi ja rakastui toisiinsa, heidän henkilökohtainen sukupuolenkorjausmatkansa sai odottamattoman käänteen, jonka päämäärää kumpikaan ei ollut osannut odottaa.</w:t>
      </w:r>
    </w:p>
    <w:p>
      <w:r>
        <w:rPr>
          <w:b/>
        </w:rPr>
        <w:t xml:space="preserve">Esimerkki 1.5587</w:t>
      </w:r>
    </w:p>
    <w:p>
      <w:r>
        <w:t xml:space="preserve">Oliver Barnes &amp; Katherine SellgrenBBC News Koulutusministeriö (DfE) sanoi, että pidemmän aikavälin päätöstä maksujen leikkauksista lykätään seuraavaan kattavaan menojen tarkistukseen. Koulutusalan ryhmien mukaan hallitus kuitenkin "hukkaa tilaisuuden" auttaa yliopisto-opiskelijoita. Ministerit esittelivät myös suunnitelmia, joilla pyritään parantamaan 16. vuoden jälkeistä ammatillista koulutusta, mukaan lukien aikuisopiskelijoiden opintolainat. Ministeriö käynnisti myös kuulemisen yliopistoon hakeutumisen aikataulun muuttamisesta niin sanottuun "tutkinnon jälkeiseen sisäänpääsyjärjestelmään". Tämä merkitsisi sitä, että opiskelijaksi ottaminen perustuisi opiskelijoiden saavuttamiin arvosanoihin, eikä se perustuisi ennusteisiin. Maksut ja apurahat Hallitus esitteli suunnitelmansa yli 18-vuotiaiden korkeakoulutuksen uudistamiseksi vastauksena hallituksen rahoitusasiantuntija Philip Augarilta tilaamaan merkittävään katsaukseen. Sen suositukset julkaistiin toukokuussa 2019. Suunniteltuihin uudistuksiin kuuluu muun muassa 2,5 miljardin punnan myöntäminen aikuisopiskelijoiden teknisiin tutkintoihin kansallisen osaamisrahaston kautta, elinikäinen opintolaina-oikeus korkeakouluopintoihin enintään neljäksi vuodeksi ja rahoituksen priorisoiminen STEM-oppiaineille. Augarin katsauksen suosituksia lukukausimaksujen alentamisesta 7 500 puntaan sekä yliopistojen vähimmäisvaatimuksiin ja perusvuosiin liittyvien uudistusten toteuttamisesta ei kuitenkaan käsitelty tässä viimeisimmässä vastauksessa. Ministeriön mukaan pandemian vuoksi "nyt ei ole oikea aika saattaa katsausta kokonaisuudessaan päätökseen". Mahdollisista lisäuudistuksista odotetaan ilmoitettavan seuraavassa menojen uudelleenarvioinnissa. Augar ehdotti myös, että köyhille yliopisto-opiskelijoille myönnettävät elatusapurahat palautettaisiin osana tarkistusta, mutta tätä ei mainita väliaikaisessa vastauksessa. University and College Unionin pääsihteeri Jo Grady sanoi: "Valitettavasti tämä väliaikainen vastaus vahvistaa, että nykyiseen järjestelmään ei tehdä radikaalia muutosta. "Westminsterin hallitus hukkaa tilaisuuden tehdä todellisia muutoksia opiskelijoiden ja oppilaitosten hyväksi." Universities UK:n puheenjohtaja Julia Buckingham oli tyytyväinen elinikäisten lainojen mahdollisuuteen ja totesi, että "on rohkaisevaa nähdä hallituksen sitoutuminen siihen, että elinikäiset oppimismahdollisuudet ovat entistä paremmin kaikkien saatavilla". Buckinghamin mukaan "hallituksen olisi kuitenkin myönnettävä elatusapurahoja niitä eniten tarvitseville, myös niille, jotka harkitsevat lyhyempien kurssien opiskelua moduuliperusteisesti". Paikallisiin tarpeisiin vastaaminen Osana korkeakoulutuksen uudistusten ohella julkaistua Skills for Jobs -valkoista kirjaa DfE totesi haluavansa "tehdä lopun harhakuvitelmasta, jonka mukaan tutkinto on ainoa tie menestykseen ja hyvään työpaikkaan ja että jatko- ja tekninen koulutus on toisen luokan vaihtoehto". Valkoinen kirja on hallituksen laatima poliittinen asiakirja, jossa esitetään hallituksen ehdotuksia tulevaa lainsäädäntöä varten. Ehdotettuihin toimenpiteisiin kuuluvat mm: Joulukuussa hallitus ilmoitti, että kymmenet tuhannet aikuiset, joilla ei ole ylioppilastutkintoa tai vastaavaa tutkintoa, voivat huhtikuusta alkaen osallistua lähes 400 täysin rahoitetulle kurssille. Tämä oli ensimmäinen merkittävä kehitysaskel pääministeri Boris Johnsonin syyskuussa käynnistämässä Lifetime Skills Guarantee (LSG) -ohjelmassa. Johnson sanoi, että sen ansiosta "kaikilla on mahdollisuus hankkia tarvitsemansa taidot heti uransa alussa". Koulutusministeri Gavin Williamson sanoi: "Nämä uudistukset ovat keskeisiä suunnitelmissamme rakentaa takaisin paremmaksi, jotta varmistetaan, että kaikki tekninen koulutus perustuu siihen, mitä työnantajat haluavat ja tarvitsevat, ja samalla tarjotaan yksilöille koulutusta, jota he tarvitsevat saadakseen hyvin palkatun ja turvallisen työpaikan." Britannian kauppakamarin pääjohtaja Adam Marshall oli tyytyväinen suunnitelmiin asettaa yritysten osaamistarpeet jatkokoulutuksen keskiöön. "Kun paikalliset yritysjohtajat pyrkivät jälleenrakentamaan yrityksiään ja yhteisöjään koronaviruspandemian jälkeen, on tärkeää varmistaa, että kasvun tukemiseksi on olemassa oikeanlainen osaamis- ja koulutustarjonta", hän lisäsi. Rahoitukseen liittyvät huolenaiheet Koulujen ja oppilaitosten johtajia edustavat järjestöt suhtautuvat kuitenkin epäilevästi myös siihen, onko jatkokoulutusalalle riittävästi rahoitusta ehdotusten toteuttamiseksi. Marraskuussa Institute for Fiscal Studies (IFS) totesi, että FE-korkeakouluilla ja kuudennen asteen oppilaitoksilla on huomattavaa taloudellista epävarmuutta. College-yhdistyksen toimitusjohtaja David Hughes sanoi: "Opistot ovat vaatineet tätä, koska ne ovat olleet vuosia huomiotta jätettyjä ja vajaakäytössä, mutta hallituksen on paitsi tunnustettava opistojen elintärkeä rooli myös lisättävä rahoitusta." "Opistojen on myös lisättävä rahoitusta."</w:t>
      </w:r>
    </w:p>
    <w:p>
      <w:r>
        <w:rPr>
          <w:b/>
        </w:rPr>
        <w:t xml:space="preserve">Tulos</w:t>
      </w:r>
    </w:p>
    <w:p>
      <w:r>
        <w:t xml:space="preserve">Englannin yliopistojen lukukausimaksut jäädytetään ensi lukuvuodeksi enintään 9 250 puntaan.</w:t>
      </w:r>
    </w:p>
    <w:p>
      <w:r>
        <w:rPr>
          <w:b/>
        </w:rPr>
        <w:t xml:space="preserve">Esimerkki 1.5588</w:t>
      </w:r>
    </w:p>
    <w:p>
      <w:r>
        <w:t xml:space="preserve">Federal Aviation Administrationin mukaan yritys ei noudattanut määräaikaa, joka oli asetettu muun muassa polttoainesäiliöiden turvallisuusohjeiden toimittamiselle lentoyhtiöille. Boeing on suostunut maksamaan sakon ja ryhtymään toimiin sertifioinnin parantamiseksi. Virasto sanoi, ettei se väitä näiden ongelmien aiheuttaneen vaarallisia olosuhteita. "On välttämätöntä, että kaikki noudattavat ilmailujärjestelmämme korkeita turvallisuusstandardeja", sanoi Yhdysvaltain liikenneministeri Anthony Foxx. "Tämä sopimus on tärkeä askel kohti sen varmistamista, että Boeing täyttää kaikki sovellettavat vaatimustenmukaisuusstandardit jatkossa." Muut rikkomukset koskevat Boeingin viivyttelyä matkustajakoneissa käytettyjen väärän muotoisten kiinnikkeiden korjaamisessa sekä tuotannon laadunvalvontaongelmia. FAA:n hallintojohtaja Michael Huerta sanoi: "Boeing on suostunut toteuttamaan parannuksia suunnittelu-, suunnittelu-, tuotanto- ja huoltosuunnitteluprosesseihinsa, ja se on jo toteuttanut useita näistä parannuksista."</w:t>
      </w:r>
    </w:p>
    <w:p>
      <w:r>
        <w:rPr>
          <w:b/>
        </w:rPr>
        <w:t xml:space="preserve">Tulos</w:t>
      </w:r>
    </w:p>
    <w:p>
      <w:r>
        <w:t xml:space="preserve">Lentokonevalmistaja Boeingin on maksettava 12 miljoonan dollarin (8 miljoonan punnan) sakko "useista vireillä olevista ja mahdollisista täytäntöönpanotapauksista", Yhdysvaltain ilmailuviranomainen on ilmoittanut.</w:t>
      </w:r>
    </w:p>
    <w:p>
      <w:r>
        <w:rPr>
          <w:b/>
        </w:rPr>
        <w:t xml:space="preserve">Esimerkki 1.5589</w:t>
      </w:r>
    </w:p>
    <w:p>
      <w:r>
        <w:t xml:space="preserve">Stephen Barclay sanoi BBC:n Andrew Marr Show'ssa, että hanke on elintärkeä Yhdistyneen kuningaskunnan liikenneverkon "tasoittamiseksi" ja kapasiteetin parantamiseksi. Brexit-ministerin kommentit tulevat keskellä riitaa hankkeen kasvavista kustannuksista, jotka voivat nousta 106 miljardiin puntaan. Hankkeen ensimmäisen vaiheen on määrä yhdistää Lontoo ja Birmingham, minkä jälkeen sitä laajennetaan Leedsiin ja Manchesteriin. Andrew Marr kysyi Barclaylta "vaistomaisesti", hyväksyttäisiinkö HS2-hanke. "Kyllä", hän vastasi tiukasti. Hän sanoi, että hallitus on antanut "selkeän sitoumuksen tasoittaa Yhdistyneen kuningaskunnan kaikki osat...". HS2:lla on siinä tärkeä rooli". Tasapainottamisessa ei ollut kyse vain liikenteen nopeuden parantamisesta vaan myös kapasiteetin lisäämisestä Yhdistyneessä kuningaskunnassa. Barclay korosti kuitenkin, että on tärkeää, että saamme myös vastinetta rahoillemme. Aiemmin tässä kuussa hallituksen tilaaman selvityksen mukaan HS2:n kokonaiskustannukset voisivat nousta 106 miljardiin puntaan. HS2 Ltd:n entisen puheenjohtajan Doug Oakerveen tekemän riippumattoman tarkastelun tuloksia ei ole vielä julkaistu virallisesti. Liikenneministeriö on ilmoittanut, että se julkaistaan pian. Lordi Berkeley, HS2:n äänekäs kriitikko, joka toimi Oakerveen tarkastelun varapuheenjohtajana ennen tuen peruuttamista, julkaisi hankkeesta riippumattoman arvion. Hän arvioi hankkeen kustannuksiksi vähintään 108 miljardia puntaa ja lisäsi, että hallituksen pitäisi hylätä hanke ja keskittyä Pohjois-Englannin rautatieverkon parantamiseen. Tämä herätti kritiikkiä pohjoisen poliittisilta johtajilta ja yrityksiltä, joiden mukaan HS2 pitäisi rakentaa kokonaisuudessaan. Whitehallin menoja valvova viranomainen totesi viime viikolla, että HS2-hanke on ylittänyt talousarvion ja myöhässä aikataulusta, koska sen monimutkaisuus ja riskit oli aliarvioitu. Kansallinen tilintarkastusvirasto (NAO) varoitti, että on mahdotonta "arvioida varmuudella, mitkä voisivat olla lopulliset kustannukset". HS2:lle myönnettiin 56 miljardia puntaa vuonna 2015. Lontoon ja Birminghamin välisen ensimmäisen vaiheen oli määrä avautua vuonna 2026, mutta nyt täydet palvelut on ennustettu aloitettavan vuosien 2031 ja 2036 välisenä aikana. Rakennusyritykset ovat varoittaneet, että HS2:n romuttaminen aiheuttaisi suurta vahinkoa teollisuudelle, ja useat ympäristöryhmät sanovat, että hankkeen toteuttaminen vaikuttaisi valtavasti luontotyyppeihin ja ikimetsään. Sunday Telegraph -lehti kertoi, että HS2-hankkeeseen osallistuneet entiset johtohenkilöt ovat antaneet pääministerin neuvonantajille allekirjoitettuja lausuntoja, joissa he väittävät, että HS2-hankkeen takana oleva valtion omistama yritys on useaan otteeseen peitellyt nousevia kustannuksia. HS2 vastasi lausunnossaan: "Carillionin romahdettua HS2 Ltd tunnusti tarpeen sitouttaa terve teollisuus ja suojella samalla veronmaksajien rahoille saatavaa vastinetta. "Sen sijaan, että riskiä siirrettäisiin keinotekoisesti edestakaisin, kuten muissa julkisesti rahoitetuissa hankkeissa on tapahtunut, urakoitsijat, jotka eivät täytä vaadittua suorituskykyä, menettävät osan palkkiostaan. "Tämä kannustaa hyvään suoritukseen ja estää myös julkisista varoista saatavien satunnaisten voittojen syntymisen." Lausunnossa todetaan, että ehtoja tarkistamalla "urakoitsijat ovat voineet alentaa hintojaan, ja HS2 Ltd arvioi, että tämän seurauksena on saavutettu miljardin punnan säästöt". Peter Saull, BBC:n poliittinen toimittaja: HS2 on tällä hetkellä Westminsterin puheenaihe. Saako se vihreää valoa vai joutuuko se raiteiltaan? Vai jonnekin siltä väliltä? Ehkäpä ei olekaan yllättävää, että hallitus pyrkii välttämään sanomasta, mitä seuraavaksi voisi tapahtua. Ministerit eivät halua ennakoida Oakervee-selvityksen tuloksia, joita ei ole vielä virallisesti julkaistu useista vuodoista huolimatta. Steve Barclay on mennyt pidemmälle kuin kukaan hänen kabinettikollegoistaan paljastamalla, että hänellä on aavistus siitä, että hankkeelle näytetään vihreää valoa. On kuitenkin epäselvää, kuinka paljon hänellä on näkemystä. Vaikka Brexit-ministerillä on toistaiseksi paikka kabinettipöydässä, hän ei ehkä ole siellä enää kovin kauan. EU:sta eroamisesta vastaava ministeriö lakkautetaan Britannian lähdettyä tällä viikolla. Viime kädessä päätös HS2:sta kuuluu Boris Johnsonille, joka kuulee liittokansleria ja liikenneministeriä.</w:t>
      </w:r>
    </w:p>
    <w:p>
      <w:r>
        <w:rPr>
          <w:b/>
        </w:rPr>
        <w:t xml:space="preserve">Tulos</w:t>
      </w:r>
    </w:p>
    <w:p>
      <w:r>
        <w:t xml:space="preserve">Kabinettiministeri on kertonut BBC:lle, että hänen vaistomaisen käsityksensä mukaan suurnopeusjunayhteys HS2 saa vihreää valoa.</w:t>
      </w:r>
    </w:p>
    <w:p>
      <w:r>
        <w:rPr>
          <w:b/>
        </w:rPr>
        <w:t xml:space="preserve">Esimerkki 1.5590</w:t>
      </w:r>
    </w:p>
    <w:p>
      <w:r>
        <w:t xml:space="preserve">Näyttää siltä, että hän poisti Twitter- ja Instagram-tilinsä lauantai-iltana. Räppäri, joka haluaa, että häntä kutsutaan nimellä Ye, joutui hiljattain tulituksen kohteeksi sanottuaan, että Yhdysvaltain perustuslain 13. lisäys, joka lopetti orjuuden, pitäisi kumota - lausunto, jota hän myöhemmin selvensi. Ilmeisesti hän tarkoitti kirjoittaa "amend". Hänen esiintymisensä amerikkalaisessa Saturday Night Live -komediashow'ssa muutama viikko sitten herätti yhtä lailla närkästystä kuin huvittuneisuutta. Laulaja, joka on naimisissa Kim Kardashianin kanssa, käytti hattua, jossa oli Donald Trumpin iskulause "Make America Great Again", ja piti ilmeisesti käsikirjoittamattoman, lähetyksen ulkopuolisen, presidenttiä tukevan paasauksen yleisölle. Yleisön kuvaamissa ja sosiaalisessa mediassa jaetuissa otteissa räppäri keskusteli tuestaan presidentti Trumpille, lupauksestaan asettua ehdolle presidenttiehdokkaaksi vuonna 2020 ja siitä, että tarvitaan "vuoropuhelua, ei haukkumista" . "Niin monta kertaa puhun valkoiselle ihmiselle ja [he] sanovat: 'Miten voit pitää Trumpista, hän on rasisti?'", hän sanoi. "No, jos olisin huolissani rasismista, olisin muuttanut pois Amerikasta jo kauan sitten." Tämä ei ole ensimmäinen kerta, kun Kanye on poistanut sosiaalisen median tilinsä. Hän ilmestyi Twitteriin uudelleen huhtikuussa vuoden mittaisen poissaolon jälkeen. Samalla alustalla hän vaihtoi hiljattain profiilinimensä Ye:ksi ja pyysi ihmisiä puhuttelemaan häntä uudella nimellään. Hän käytti Twitteriä myös yrittäessään toimia rauhantekijänä kehottamalla Colin Kaepernickiä "kertomaan kokemuksistaan suoraan" Donald Trumpille. NFL:n pelinrakentaja oli ensimmäinen pelaaja, joka polvistui ennen peliä pidettävän kansallislaulun aikana vuonna 2016, mikä käynnisti kampanjan, jolla haluttiin tuoda esiin rotuepäoikeudenmukaisuutta Yhdysvalloissa. Yhdysvaltain presidentti on arvostellut Kaepernickiä, mutta Amnesty International on palkinnut hänet ja hänestä on tullut Niken uuden mainoskampanjan kasvo. Seuraa Newsbeatia Instagramissa, Facebookissa ja Twitterissä. Kuuntele Newsbeatia suorana lähetyksenä klo 12:45 ja 17:45 joka arkipäivä BBC Radio 1:llä ja 1Xtra:lla - jos menetät meidät, voit kuunnella uudelleen täällä.</w:t>
      </w:r>
    </w:p>
    <w:p>
      <w:r>
        <w:rPr>
          <w:b/>
        </w:rPr>
        <w:t xml:space="preserve">Tulos</w:t>
      </w:r>
    </w:p>
    <w:p>
      <w:r>
        <w:t xml:space="preserve">Juuri kun olimme tottumassa Kanye Westin säännölliseen kiisteltyjen lausuntojen virtaan, hän katosi sosiaalisesta mediasta.</w:t>
      </w:r>
    </w:p>
    <w:p>
      <w:r>
        <w:rPr>
          <w:b/>
        </w:rPr>
        <w:t xml:space="preserve">Esimerkki 1.5591</w:t>
      </w:r>
    </w:p>
    <w:p>
      <w:r>
        <w:t xml:space="preserve">St Helierin Liberation Square -aukion valaisimiin asennetaan valodiodit eli ledit, jotka kuluttavat kolmanneksen perinteisten lamppujen energiasta. Jerseyn liikenneviranomaisten mukaan tekniikka otetaan käyttöön kaikilla saaren pääteillä sitä mukaa kuin budjetti sallii. Liberation Square -aukion valot himmennetään keskiyöstä aamukuuteen. Bob Baudains, liikenne- ja teknisten palvelujen katutöiden johtaja, sanoi, että LED-valot kestävät 100 000 tuntia "ilman merkittävää huoltoa" ja tekevät kaduista houkuttelevampia ja turvallisempia. Jerseyn liikenneturvallisuudesta vastaavan virkamiehen Philip Blaken mukaan kirkkaammat valot voivat myös vähentää jalankulkijoille aiheutuvia riskejä. "Tummien vaatteiden käyttäminen näyttää olevan muotia, ja kaikki, mikä auttaa autoilijoita näkemään tummiin vaatteisiin pukeutuneet ihmiset, on hyvä ajatus", hän sanoi. Valot ovat jo käytössä joissakin osissa saarta, kuten Snow Hillissä St Helierissä ja Georgetownin pääkadulla.</w:t>
      </w:r>
    </w:p>
    <w:p>
      <w:r>
        <w:rPr>
          <w:b/>
        </w:rPr>
        <w:t xml:space="preserve">Tulos</w:t>
      </w:r>
    </w:p>
    <w:p>
      <w:r>
        <w:t xml:space="preserve">25 vuotta kestävät valot puolittuvat Jerseyn katuvalaistuslaskussa ja voivat parantaa liikenneturvallisuutta.</w:t>
      </w:r>
    </w:p>
    <w:p>
      <w:r>
        <w:rPr>
          <w:b/>
        </w:rPr>
        <w:t xml:space="preserve">Esimerkki 1.5592</w:t>
      </w:r>
    </w:p>
    <w:p>
      <w:r>
        <w:t xml:space="preserve">Reeta ChakrabartiKoulutuksen kirjeenvaihtaja, BBC News Hye-Min Park on 16-vuotias ja asuu Soulin vauraalla Gangnamin kaupunginosassa, jonka pop-tähti Psy teki tunnetuksi. Hänen päivänsä on tyypillistä useimpien eteläkorealaisten teini-ikäisten päivää. Hän nousee aamulla kello 6.30, on koulussa kello 8, lopettaa koulun kello 16.00 (tai 17.00, jos hänellä on kerho) ja piipahtaa sitten kotona syömässä. Sen jälkeen hän menee bussilla päivän toiseen kouluvuoroonsa, yksityiseen asuntolaan tai hagwoniin, jossa hänellä on oppitunteja kello 18.00 - 21.00. Hän viettää vielä kaksi tuntia niin sanotun itseopiskelun parissa koulussa, ennen kuin hän saapuu kotiin kello 23 jälkeen. Hän menee nukkumaan kello 2 yöllä ja nousee aamulla kello 6.30 tekemään kaiken alusta. Miten ihmeessä hän selviytyy tällaisesta rangaistusaikataulusta? "Minua väsyttää yleensä, mutta voin unohtaa vaikeuteni, kun näen tulokseni, sillä ne ovat tavallaan hyviä!" Hän sanoo haluavansa nukkua enemmän, mutta sen voittaminen on hänen työnsä. Saadakseen pätevyyden unelmiensa opettajan uralle hän sanoo, että hänen on tehtävä kovasti töitä, ja sitä paitsi hän pitää opiskelusta ja uusien asioiden oppimisesta. Lisäopetus Hye-Min ei ole yksin. Eteläkorealaisille teini-ikäisille koulun tuplavuoro joka arkipäivä on vain elämäntapa. Etelä-Korean vanhemmat käyttävät tuhansia puntia vuodessa koulun jälkeiseen opetukseen, ei yksityisopettajaan, joka tulee kotiin kerran tai kaksi kertaa viikossa, vaan yksityisopetukseen teollisessa mittakaavassa. Etelä-Koreassa on vajaat 100 000 hagwonia, ja noin kolme neljäsosaa lapsista käy niissä. Hye-Minin äiti Yoon-Gyeong Hwang sanoo olevansa huolissaan tyttärestään, mutta heillä ei ole valinnanvaraa, kun heidän on kilpailtava. "Korealla on vain vähän luonnonvaroja, meillä ei ole edes paljon maata, ainoa resurssimme ovat ihmiset. Niinpä jokaisen, joka haluaa menestyä, on todella erotuttava muista. Äitinä en tunne oloani mukavaksi tällaisessa tilanteessa, mutta se on ainoa asia, jonka hän voi tehdä saavuttaakseen unelmansa." Tämä hellittämätön keskittyminen koulutukseen on johtanut huikeisiin koesuorituksiin. Snap-testi Miten he vertautuisivat Englannissa, Walesissa ja Pohjois-Irlannissa GCSE-tutkinnon suorittaviin oppilaisiin? Pikatestinä kuuden teini-ikäisen - 15- ja 16-vuotiaan - ryhmä Ga-rak High Schoolista, Hye-Minin koulusta, kokeili useita kysymyksiä yhdestä tämän vuoden GCSE-matematiikan kokeesta. Kaikki heistä saivat kysymykset valmiiksi puolessa ajassa, neljä sai 100 prosenttia pisteitä ja kaksi muuta vain yhden pisteen. Sen jälkeen he tekivät huvikseen lisää kysymyksiä. Tällaiset suoritukset saavat opetusministerit Yhdistyneessä kuningaskunnassa ja muualla katselemaan kateellisena, ja he muokkaavat aktiivisesti opetussuunnitelmaa ja kokeita yrittäessään jäljitellä niitä. Valtavat investoinnit koulutukseen ovat johtaneet myös talouteen, joka on kasvanut hämmästyttävää vauhtia sen jälkeen, kun Pohjois-Korean kanssa käyty sota päättyi 60 vuotta sitten. Etelä-Korea on kahdessa sukupolvessa noussut joukkolukutaidottomuudesta taloudelliseksi suurvallaksi. Samsungin ja Hyundain, Daewoon ja LG:n kaltaiset tuotemerkit ovat kansainvälisesti tunnettuja. Maa on rakentanut itsensä kansan kovalla työllä. Mutta sillä on ollut suuri hinta. Säälimättömän paineen vuoksi Korealla on toinenkin vähemmän kadehdittava ennätys: teollistuneista OECD-maista korkein itsemurhien määrä. Alle 40-vuotiaiden yleisin kuolemanmuoto on itsemurha. Hallitus ymmärtää paineet, ja vuonna 2008 Soulin hagwoneihin määrättiin klo 22:een ulottuva ulkonaliikkumiskielto. Opetusministeri Nam Soo Suh sanoi, että hallitus pyrkii korjaamaan tasapainoa: "Korea on saavuttanut ihmeellisen kasvun lyhyessä ajassa. Mielestäni mikään muu maa ei ole saavuttanut puolessa vuosisadassa yhtä nopeaa kasvua kuin Korea. Tämän vuoksi olemme luonnollisesti keskittyneet kouluissa ja yhteiskunnassa saavutuksiin ja korostaneet niitä, joten oppilaat ja aikuiset ovat olleet suuren stressin alla, mikä on johtanut korkeisiin itsemurhiin. "Meillä on vielä pitkä matka edessämme, mutta olemme tekemässä yhteiskunnassamme sielunelämää, ja tavoitteemme ovat nyt siinä, miten voimme tehdä ihmisistä onnellisempia." Professori JuHo Lee, joka on entinen opetusministeri ja nykyään Soulissa sijaitsevan KDI-ajatushautomon akateemikko, sanoo, että intensiivinen koulutus saattoi olla oikein, kun Korea kasvatti talouttaan, mutta nyt on uuden strategian aika. "Koetulokset voivat olla tärkeitä teollistumisen aikakaudella, mutta eivät enää. Siksi tutkimme tapoja uudistaa koulutusjärjestelmäämme, ei testitulosten vaan luovuuden sekä sosiaalisten ja emotionaalisten kykyjen perusteella", Lee sanoo. Etelä-Korean menestys perustuu poikkeukselliseen työmoraaliin, joka on tuottanut rikkaita taloudellisia etuja, mutta se on vaatinut kovan hinnan sen kansalta ja erityisesti sen lapsilta. Tätä hintaa maa on nyt vähitellen alkanut punnita.</w:t>
      </w:r>
    </w:p>
    <w:p>
      <w:r>
        <w:rPr>
          <w:b/>
        </w:rPr>
        <w:t xml:space="preserve">Tulos</w:t>
      </w:r>
    </w:p>
    <w:p>
      <w:r>
        <w:t xml:space="preserve">OECD julkaisee tiistaina Pisa-kokeina tunnettujen kansainvälisten koulukokeiden tulokset. Aiempina vuosina Etelä-Korea on ollut yksi parhaiten menestyneistä. Mutta se tarkoittaa pitkiä opiskelutunteja.</w:t>
      </w:r>
    </w:p>
    <w:p>
      <w:r>
        <w:rPr>
          <w:b/>
        </w:rPr>
        <w:t xml:space="preserve">Esimerkki 1.5593</w:t>
      </w:r>
    </w:p>
    <w:p>
      <w:r>
        <w:t xml:space="preserve">Viranomaisen puoluerajat ylittävä ryhmä on kehottanut hallitusta luomaan rekisterin tuomituista perheväkivallan käyttäjistä. Assemblyn luvut osoittavat myös, että perheväkivallan uhrien määrä on kasvanut 15 prosenttia vuodesta 2014 vuoteen 2016, ja neljä kymmenestä selviytyjästä on toistuvasti uhri. Lontoossa perheväkivallan palveluihin käytetyt varat ovat kuitenkin laskeneet. Zoe Dronfield joutui ex-poikaystävänsä pahoinpitelemäksi ja sai hyökkäyksessä 15 eri vammaa, muun muassa veitseniskuja. "Muistan vain, kuinka päähäni satoi rytinää, rytinää, rytinää", hän sanoi. Coventrysta kotoisin oleva Jason Smith tuomittiin 10 vuodeksi vankilaan vuonna 2015 Dronfieldin kimppuun hyökkäämisestä. Hänen tuomionsa jälkeen 13 muuta naista ilmoittautui ja kertoi joutuneensa Smithin kontrolloivan käytöksen uhreiksi. 'Poliisi tuntee' Coventrysta kotoisin oleva Dronfield kampanjoi nyt perheväkivallan käyttäjien rekisterin puolesta. "Poliisi tunsi hänet, ja kaikkien uhrien kohdalla kyseessä oli sama poliisi, eivätkä he koskaan havainneet tätä kaavaa ja tilanteen pahenemista", hän sanoi. Lontoon edustajakokous aloitti kampanjansa rekisterin perustamiseksi sen jälkeen, kun hänen äitinsä kumppani, sarjamurhaaja, hakkasi viisivuotiaan Alex Malcolmin kuoliaaksi viime vuonna. Parlamentin luvut osoittavat, että Lontoon kaupunginosien menot perheväkivaltaan liittyviin palveluihin ovat laskeneet 38 prosenttia vuosina 2010-2016. Lewishamin työväenpuolueen edustaja Len Duvall sanoi: "Perheväkivalta ja hyväksikäyttö lisääntyvät. Tarvitsemme jotain ylimääräistä, jotta poliisi voi auttaa rikoksentekijöiden ja myös riskien hallinnassa."</w:t>
      </w:r>
    </w:p>
    <w:p>
      <w:r>
        <w:rPr>
          <w:b/>
        </w:rPr>
        <w:t xml:space="preserve">Tulos</w:t>
      </w:r>
    </w:p>
    <w:p>
      <w:r>
        <w:t xml:space="preserve">Lontoon yleiskokouksen lukujen mukaan perheväkivallan osuus on yksi kymmenestä pääkaupungissa kirjatusta rikoksesta.</w:t>
      </w:r>
    </w:p>
    <w:p>
      <w:r>
        <w:rPr>
          <w:b/>
        </w:rPr>
        <w:t xml:space="preserve">Esimerkki 1.5594</w:t>
      </w:r>
    </w:p>
    <w:p>
      <w:r>
        <w:t xml:space="preserve">Robbie MeredithBBC News NI:n koulutuskirjeenvaihtaja Hänen romaaninsa Milkman, joka sijoittuu Pohjois-Irlantiin levottomuuksien aikaan, on voittanut vuoden 2020 kansainvälisen Dublinin kirjallisuuspalkinnon. Palkinnolla on 100 000 euron (90 288 punnan) palkintorahat, mikä tekee siitä maailman suurimman palkinnon englanniksi julkaistulle romaanille. Romaani on aiemmin voittanut arvostetun Man Booker -palkinnon. Burns oli ensimmäinen pohjoisirlantilainen kirjailija, joka voitti kyseisen palkinnon, ja nyt hän on ensimmäinen Dublinin kansainvälisen kirjallisuuspalkinnon voittaja sen 25-vuotisen historian aikana. Milkman on hänen kolmas romaaninsa, mutta hän on kirjoittanut myös novellin Mostly Hero. Se kertoo 18-vuotiaan naisen aikuistumisesta 1970-luvulla ja hänen kokemuksistaan, kun hän herättää uhkaavan vanhemman miehen huomion. Anna Burns syntyi Belfastissa vuonna 1962, mutta asuu nykyään Englannin Sussexissa. "Kiitos Oldparkin kirjasto" Dublinin kirjallisuuspalkinnon vastaanottopuheessaan Burns sanoi, että palkinnon voittaminen oli "poikkeuksellinen kunnia". Hän puhui myös siitä, miten tärkeitä Belfastin kirjastot olivat olleet hänelle. "Minulla on näkyviä muistoja lapsuuteni lauantaipäivistä, jolloin menin tätini kanssa kirjastoon ja me lunastimme lippumme, eikä useinkaan vain omamme", hän sanoi. "Kirjastolippujen pimeät markkinat tuntuivat olevan olemassa, kun kasvoin. "Kenelläkään ei tuntunut olevan omia, mutta silti onnistui mennä rakennukseen kolmesta viiteen korttia ja tulla ulos yhdeksästä viiteentoista kirjan kanssa. "Niinpä kiitän myös ihanaa Oldparkin kirjastoa Pohjois-Belfastissa ja Keskuskirjastoa Belfastin keskustassa, ei vain siitä, että niillä oli valtava merkitys lukuelämässäni, vaan myös siitä, että ne antoivat kaikkien olla eri henkilö kuin mitä heidän kirjastokorttinsa sillä viikolla kertoi heidän olevan." Palkintoa sponsoroi Dublinin kaupunginvaltuusto - Dublinin pormestari Hazel Chu sanoi, että Milkman oli voittanut kilpailussa erittäin vahvan ehdokaslistan, jossa oli mukana kirjailijoita Kanadasta, Ranskasta, Intiasta, Iranista, Irlannista, Puolasta, Yhdistyneestä kuningaskunnasta ja Yhdysvalloista.</w:t>
      </w:r>
    </w:p>
    <w:p>
      <w:r>
        <w:rPr>
          <w:b/>
        </w:rPr>
        <w:t xml:space="preserve">Tulos</w:t>
      </w:r>
    </w:p>
    <w:p>
      <w:r>
        <w:t xml:space="preserve">Belfastissa syntynyt kirjailija Anna Burns on saanut yhden maailman arvokkaimmista kirjallisuuspalkinnoista.</w:t>
      </w:r>
    </w:p>
    <w:p>
      <w:r>
        <w:rPr>
          <w:b/>
        </w:rPr>
        <w:t xml:space="preserve">Esimerkki 1.5595</w:t>
      </w:r>
    </w:p>
    <w:p>
      <w:r>
        <w:t xml:space="preserve">Poliisin mukaan 19-vuotias pidätettiin sen jälkeen, kun hän saapui Merseysiden poliisin päämajaan noin klo 02:30 GMT. Sen jälkeen poliisit menivät Prince Alfred Roadilla Wavertreen kaupungissa Liverpoolissa sijaitsevaan osoitteeseen, josta he löysivät naisen ruumiin. Merseysiden poliisi ilmoitti, että uhrin lähiomaisille on ilmoitettu asiasta ja että kuolemansyy selvitetään ruumiinavauksessa. Etsivät kuulustelevat Wavertreestä kotoisin olevaa miestä, ja poliisi sanoi, ettei se etsi ketään muuta kuolemaan liittyvää henkilöä. Komisario Paul Speight sanoi, että kotietsinnät ovat käynnissä, ja pyysi kaikkia, joilla on tietoja "traagisesta tapauksesta", ilmoittautumaan. "Jos olitte alueella tuolloin, näitte tai kuulitte epäilyttävää käytöstä tai teillä on valvontakameran tai kojelautakameran materiaalia, ilmoittautukaa", hän sanoi. Aiheeseen liittyvät Internet-linkit Merseysiden poliisi</w:t>
      </w:r>
    </w:p>
    <w:p>
      <w:r>
        <w:rPr>
          <w:b/>
        </w:rPr>
        <w:t xml:space="preserve">Tulos</w:t>
      </w:r>
    </w:p>
    <w:p>
      <w:r>
        <w:t xml:space="preserve">Mies on pidätetty epäiltynä 20-vuotiaan naisen murhasta.</w:t>
      </w:r>
    </w:p>
    <w:p>
      <w:r>
        <w:rPr>
          <w:b/>
        </w:rPr>
        <w:t xml:space="preserve">Esimerkki 1.5596</w:t>
      </w:r>
    </w:p>
    <w:p>
      <w:r>
        <w:t xml:space="preserve">Conor MacauleyBBC NI:n maatalous- ja ympäristökirjeenvaihtaja Cathal Ellis, ministeriön uusiutuvan energian asiantuntija, kertoi tutkinnan yhteydessä, että ehdotus oli perusteeton. Kävi ilmi, että ministeriö ymmärsi tariffien erittäin anteliaan luonteen kahdeksan kuukautta sen jälkeen, kun ne oli otettu käyttöön vuonna 2012. Sen virkamiehet osallistuivat vuonna 2014 tilaisuuteen, jossa kävi ilmi, että 36 000 punnan kattila oli ansainnut 35 000 puntaa tukea ensimmäisenä vuotenaan. Mitään näistä tiedoista ei kuitenkaan jaettu yritysministeriön virkamiehille, jotka vastasivat uusiutuvan lämmön kannustinjärjestelmän (RHI) hallinnoinnista, kuten julkisessa tutkimuksessa on kuultu. Maatalouden virkamiesten heinäkuussa 2012 tekemissä laskelmissa todettiin, että RHI-kattiloihin tehtyjen investointien takaisinmaksuaika voi olla hieman yli kaksi vuotta. Nyt eläkkeellä oleva Ellis sanoi, ettei hän tiedä, miksi laskelmia ei ollut välitetty eteenpäin. Hän sanoi, ettei hänellä ollut "taustaa tai tietoa", jotta hän olisi voinut tehdä niin. Hän kiisti myös tutkinnan puheenjohtajan Sir Patrick Coghlinin vihjauksen, jonka mukaan maatalousviranomaiset olisivat pitäneet luvut omana tietonaan, koska heidän "etunsa oli viljelijöiden puolella". "Ehdottomasti ei, meillä ei ollut mitään syytä tehdä niin", Ellis vastasi. Maatalousministeriön kollegat olivat laatineet laskelmat käyttäen tilastotietoja kahdesta maatilasta, jotka oli hyväksytty aiempaan maatalousministeriön tarjoamaan biomassajärjestelmään. Ne osoittivat, että jos 25 000 punnan biomassakattila olisi kuulunut RHI-järjestelmään, se olisi tuottanut yli 11 000 puntaa tukea vuodessa. Ellis totesi, että hänen käsityksensä mukaan tariffi oli vahvistettu ottaen huomioon biomassakattiloiden ylimääräiset pääomakustannukset ja niiden käyttämisestä aiheutuvat hankalat kustannukset. Hän sanoi, että hänen asiantuntemuksensa koski pikemminkin teknisiä asioita kuin rahoitusta tai politiikkaa, eikä hänen tehtävänsä olisi ollut ilmoittaa huolenaiheista kollegoilleen yritysministeriössä. Ellis sanoi, että takaisinmaksuaika ja tuen tulonhankkimismahdollisuudet oli sisällytetty esityksiin, joita hän piti tilaisuuksissa, joihin Enterprise-yksikön virkamiehet osallistuivat myös vuosina 2013 ja 2014. Siihen sisältyi myös tapaustutkimus, jossa esiteltiin kuuden kattilan asentamista yhteen siipikarjatilaan. Tutkimukselle kerrottiin, että maatalousministeriö oli edistänyt RHI:tä 58 tilaisuudessa marraskuun 2011 ja lokakuun 2015 välisenä aikana, joihin osallistui 2 358 henkilöä. Ellis sanoi, että monet näistä tilaisuuksista olivat yleisiä uusiutuvan energian seminaareja eivätkä koskeneet erityisesti RHI-järjestelmää. Tutkimukselle kerrottiin, että maatalousviranomaiset olivat vierailleet John Gillilandin tilalla joulukuussa 2014. "Pelkkää voittoa" Gilliland oli biomassateknologian varhainen omaksuja, ja hän pyörittää hakelaitosta. Useat hänen kattilansa eivät kuuluneet järjestelmään, mutta yksi niistä maksoi 36 000 puntaa ja tuotti 35 000 puntaa tukea ensimmäisenä vuonna. Tutkinnan asianajaja Donal Lunny sanoi, että olisi pitänyt olla selvää, että jos tuki maksaa kattiloiden pääomakustannukset takaisin 1-2 vuodessa, loppuosa 20 vuoden ajasta olisi "puhdasta voittoa tai ylikompensaatiota". Sir Patrick Coghlin sanoi, että hän ei ymmärrä, miksi lyhyet takaisinmaksuaikojen pituudet eivät ole herättäneet "huomattavan voimakkaita hälytyskelloja" maatalouden virkamiehissä. "Minulle on jäänyt sellainen vaikutelma, että se oli yksinkertaisesti erittäin hyvä maanviljelijöille, sienestäjille ja siipikarjan kasvattajille, ja `jatketaan sitä`." Siipikarjatilojen osalta, joiden investoinnit maksavat itsensä takaisin kolmen vuoden kuluessa, hän kysyi: "Tämä voi olla hyödyllistä lämpöä lintujen kannalta, mutta onko se hyödyllinen tapa käyttää julkisia varoja?" Hän kysyi: "Onko se hyödyllinen tapa käyttää julkisia varoja?"</w:t>
      </w:r>
    </w:p>
    <w:p>
      <w:r>
        <w:rPr>
          <w:b/>
        </w:rPr>
        <w:t xml:space="preserve">Tulos</w:t>
      </w:r>
    </w:p>
    <w:p>
      <w:r>
        <w:t xml:space="preserve">Eräs virkamies on kiistänyt, että maatalousministeriön henkilökunta olisi pitänyt RHI-järjestelmän tuottoisan luonteen omana tietonaan, koska heidän "etunsa olivat viljelijöiden puolella".</w:t>
      </w:r>
    </w:p>
    <w:p>
      <w:r>
        <w:rPr>
          <w:b/>
        </w:rPr>
        <w:t xml:space="preserve">Esimerkki 1.5597</w:t>
      </w:r>
    </w:p>
    <w:p>
      <w:r>
        <w:t xml:space="preserve">Inflaatio on ennätyksellisen alhainen, 0 prosenttia. Pankin päättäjät odottavat kuluttajahintaindeksin (CPI) laskevan negatiiviseksi tulevina kuukausina ja pysyvän alhaisena tänä vuonna. He ovat edelleen huolissaan alhaisesta palkkakehityksestä, käy ilmi pöytäkirjasta. Kansallisen tilastokeskuksen (ONS) aiemmin tässä kuussa julkaisemat luvut osoittivat, että keskipalkat ilman bonuksia nousivat 1,8 prosenttia helmikuun ja helmikuun välisenä aikana edellisvuoden vastaavaan ajanjaksoon verrattuna. Vaikka palkankorotukset ovat nyt selvästi inflaatiota nopeampia, pankin päättäjät pelkäävät, etteivät ne nouse riittävän nopeasti, jotta pankin 2 prosentin inflaatiotavoite saavutettaisiin keskipitkällä aikavälillä. Pöytäkirja julkistetaan viikko ennen kuin ONS julkaisee ensimmäisen arvionsa Yhdistyneen kuningaskunnan talouskasvusta maaliskuun loppuun ulottuvalta kolmen kuukauden jaksolta. Pankin pöytäkirjasta kävi ilmi, että päättäjät katsoivat, että on edelleen olemassa riski, että "heikot hintapaineet jatkuvat pidempään kuin olisi sopusoinnussa inflaatiotavoitteen saavuttamisen kanssa kahden vuoden kuluessa", vaikka euroalueen taloudessa on alkanut näkyä merkkejä paranemisesta. Rahapoliittisen komitean jäsenet pitivät kuitenkin optimistisempana, että talouskasvu ei todennäköisesti voisi jatkua nykyistä vauhtia pitkään ilman, että palkka- ja hintainflaatio kiihtyisi. Capital Economicsin vanhempi brittiekonomisti Samuel Tombs sanoi, että viimeisimmät pöytäkirjat osoittivat, että inflaatio palaisi todennäköisesti 2 prosentin tavoitteeseen vasta "pitkälle vuoteen 2016" ja pysyisi lähellä nollaa suurimman osan loppuvuodesta. Hän lisäsi odottavansa, että pankin päättäjiin kohdistuu vain vähän paineita koronnostoon ennen ensi vuoden puoliväliä ja että korot eivät todennäköisesti nouse yli 1 prosentin ennen vuoden 2016 loppua ja 1,5 prosenttiin vuoden 2017 loppuun mennessä.</w:t>
      </w:r>
    </w:p>
    <w:p>
      <w:r>
        <w:rPr>
          <w:b/>
        </w:rPr>
        <w:t xml:space="preserve">Tulos</w:t>
      </w:r>
    </w:p>
    <w:p>
      <w:r>
        <w:t xml:space="preserve">Englannin keskuspankin päättäjät äänestivät yksimielisesti korkojen pitämisestä historiallisen alhaisella 0,5 prosentin tasollaan jälleen huhtikuussa, ilmenee viimeisimmän kokouksen pöytäkirjasta.</w:t>
      </w:r>
    </w:p>
    <w:p>
      <w:r>
        <w:rPr>
          <w:b/>
        </w:rPr>
        <w:t xml:space="preserve">Esimerkki 1.5598</w:t>
      </w:r>
    </w:p>
    <w:p>
      <w:r>
        <w:t xml:space="preserve">Seura toivoo rakentavansa 33 asuntoa Park Avenuen kentän viereen sosiaalista asuntotuotantoa varten. Walesin jalkapalloliiton myöntämän rahoituksen turvin seura voi myös asentaa 3G-kentän. Se tekee yhteistyötä Tai Ceredigionin asuntojärjestön kanssa. Neuvoston kabinetin on määrä hyväksyä 147 500 punnan myynti tiistaina.</w:t>
      </w:r>
    </w:p>
    <w:p>
      <w:r>
        <w:rPr>
          <w:b/>
        </w:rPr>
        <w:t xml:space="preserve">Tulos</w:t>
      </w:r>
    </w:p>
    <w:p>
      <w:r>
        <w:t xml:space="preserve">Aberystwyth Town FC:n suunnitelma stadioninsa kunnostamisesta etenee, jos Ceredigionin neuvosto antaa vihreää valoa naapurimaan myynnille.</w:t>
      </w:r>
    </w:p>
    <w:p>
      <w:r>
        <w:rPr>
          <w:b/>
        </w:rPr>
        <w:t xml:space="preserve">Esimerkki 1.5599</w:t>
      </w:r>
    </w:p>
    <w:p>
      <w:r>
        <w:t xml:space="preserve">Saaren turve- ja peittosuot tukevat luontoa ja toimivat luonnollisena varastona mahdollisesti haitalliselle hiilelle. Taiteilijoita on pyydetty luomaan nykyaikaista kuvataidetta, jotta turvesoiden merkitys ympäristölle ja paikallisille ihmisille tulisi paremmin esille. Creative Scotland rahoittaa hanketta. Rahat tulevat järjestön Year of Natural Scotland -rahastosta, jota tukee Scottish Natural Heritage (SNH). Invernessissä toimiva Highland Print Studio ja kansainvälinen voittoa tavoittelematon Cape Farewell -ohjelma johtavat Sexy Peat -hanketta. Skotlannissa maaperään, kuten turpeeseen, varastoituu yli 3 000 megatonnia hiiltä, mikä on potentiaalinen uhka ympäristölle, SNH raportoi vuonna 2010. Hallituksen virasto laati strategian, jonka tavoitteena on suojella turvemaiden kaltaisia alueita ja vähentää "hiilivuodon" mahdollisuuksia. Megatonni on miljoona tonnia, ja sitä käytetään kuvaamaan suuria määriä hiilidioksidipäästöjä, joita voimalat päästävät. RSPB Skotlanti ennallistaa Forsinardin huopasuota, joka on osa Caithnessin ja Sutherlandin Flow Country -aluetta.</w:t>
      </w:r>
    </w:p>
    <w:p>
      <w:r>
        <w:rPr>
          <w:b/>
        </w:rPr>
        <w:t xml:space="preserve">Tulos</w:t>
      </w:r>
    </w:p>
    <w:p>
      <w:r>
        <w:t xml:space="preserve">Sexy Peat -nimisen taideprojektin tavoitteena on edistää Lewisin saaren turvesoiden ekologian ja perinnön ymmärtämistä.</w:t>
      </w:r>
    </w:p>
    <w:p>
      <w:r>
        <w:rPr>
          <w:b/>
        </w:rPr>
        <w:t xml:space="preserve">Esimerkki 1.5600</w:t>
      </w:r>
    </w:p>
    <w:p>
      <w:r>
        <w:t xml:space="preserve">Nelsonin kuuluisan lippulaivan edeltäjän HMS Victory -aluksen hylky löydettiin vuonna 2008 Kanaalisaarten läheltä. Brittiläinen sota-alus, joka upposi myrskyssä vuonna 1744 tappaen yli 1 000 merimiestä, saattaa sisältää kultakolikoita arviolta 500 miljoonan punnan arvosta. The Sunday Times kertoo, että Maritime Heritage Foundation -järjestön on määrä hoitaa hylyn nostoa. Se kertoo myös, että hyväntekeväisyysjärjestö palkkaa Odyssey Marine Exploration -yhtiön suorittamaan nostot. Amerikkalainen yritys löysi aluksen neljä vuotta sitten, ja aluksen identiteetin vahvisti pronssinen tykki. Lehden mukaan tykit ja muut talteen otetut esineet asetetaan näytteille brittiläisiin museoihin, mutta pelastuslainsäädännön mukaan Odyssey saa todennäköisesti suurimman osan löydetyistä aarteista. Puolustusministeriön tiedottaja sanoi: "Pyrkimykset suojella Britannian merivoimien historian keskeisiä osia, kuten HMS Victory 1744:n hylkyä, ovat erittäin tervetulleita, ja toivomme voivamme antaa asiasta pian ilmoituksen." "Suuri merenkulun mysteeri" Säätiön puheenjohtaja, lordi Lingfield, on sukua amiraali Sir John Balchinille, joka oli sota-aluksella sen upotessa. Tory-vertainen, joka tunnettiin aiemmin nimellä Sir Robert Balchin, kertoi lehdelle, ettei hän hyötyisi aluksen lastista. Hän lisäsi: "Saamme tyydytyksen ratkaista suuren merenkulun mysteerin, joka on ollut osa sukuhistoriaani 1700-luvulta lähtien." Floridalainen yritys löysi 53-metrisen aluksen toukokuussa 2008 lähes 100 kilometrin (65 mailin) päästä paikasta, jossa sen historiallisesti uskottiin uppoavan. Yrityksen toimitusjohtaja Greg Stemm sanoi tuolloin: "HMS Victory oli 1700-luvun mahtavin alus, ja löytämämme monipuolinen aseiden yhdistelmä osoittautuu tärkeäksi, kun tarkennamme edelleen käsitystämme aikakaudella käytetyistä laivastoaseista." Hollantilainen talousjulkaisu Amsterdamsche Courant kertoi 18. marraskuuta 1744, kuukausi aluksen uppoamisen jälkeen: "Ihmiset saavat kuulla, että Victoryn laivassa oli 400 000 punnan suuruinen summa, jonka se oli tuonut Lissabonista kauppiaillemme." Lisäksi arveltiin, että HMS Victoryllä olisi ollut suuria määriä hopea- ja kultakolikoita Balchinin kaappaamilta vihollisaluksilta saaduista palkintorahoista, joiden arvo oli tuolloin 120 000 puntaa. Tutkimusyhtiön raportissa sanottiin, että tähän mennessä on löydetty vain yksi tykki, johon on merkitty kuningas Yrjö I:n vaakuna. Merenpohjassa on havaittu aluksen rungon jäänteitä, rautapallastia, kaksi ankkuria, kuparikattila ja takiloita.</w:t>
      </w:r>
    </w:p>
    <w:p>
      <w:r>
        <w:rPr>
          <w:b/>
        </w:rPr>
        <w:t xml:space="preserve">Tulos</w:t>
      </w:r>
    </w:p>
    <w:p>
      <w:r>
        <w:t xml:space="preserve">Raporttien mukaan 300 vuotta vanhan sota-aluksen jäännökset aiotaan nostaa merenpohjasta.</w:t>
      </w:r>
    </w:p>
    <w:p>
      <w:r>
        <w:rPr>
          <w:b/>
        </w:rPr>
        <w:t xml:space="preserve">Esimerkki 1.5601</w:t>
      </w:r>
    </w:p>
    <w:p>
      <w:r>
        <w:t xml:space="preserve">Teini-ikäisten väitetään yrittäneen ryöstää kolme ihmistä Conyersissa sijaitsevan talon etupihalla ja ampuneen käsiaseella, jolloin asukas vastasi tuleen. Lainvalvontaviranomaiset eivät ole tunnistaneet asukasta ja nuoria miehiä, kahta 16-vuotiasta ja 15-vuotiasta. Syytteitä ei ole vielä nostettu. Osallisena ollut asunnonomistaja on otettu kuulusteltavaksi. Rockdalen piirikunnan apulaissheriffi Lee Thomasin mukaan nuoret saivat surmansa "tulituksen aikana". Yksi löytyi kuolleena poliisin saapuessa paikalle, kun taas kaksi muuta kuolivat paikallisessa sairaalassa. Poliisin mukaan teinit "olivat peittäneet kasvonsa lähestyessään asuntoa", ja yksi epäillyistä "osoitti käsiaseella ja ampui asukkaita kohti, ennen kuin yksi ryöstön uhreista vastasi tuleen". Asukas ja kaksi hänen mukanaan ollutta henkilöä eivät loukkaantuneet maanantain välikohtauksessa. WSB TV kertoi, että asunnonomistaja on mies ja että hän omistaa puoliautomaattikiväärin. Yksi naapuri, Brian Jenkins, kertoi asemalle kuulleensa miehen huutavan välikohtauksen aikana: "Auttakaa minua, minä kuolen". Naapuri Carlos Watson kertoi CBS Newsille kuulleensa "paljon laukauksia, ja ne menivät edestakaisin... ei vain yksi henkilö ampunut". "Näin herrasmiehen makaavan maassa kuultuani jonkun huutavan apua", Watson lisäsi. Hän sanoi, että poliisi "reagoi nopeasti". Rockdalen piirikunnan seriffi Eric Levett sanoi, että kun poliisit saapuivat paikalle, he löysivät naamioituneet nuoret miehet makaamassa maassa ja antoivat ensiapua. "Kyseessä voi olla 'stand your ground' -tyyppinen tapaus", Levett sanoi maanantaina. Mikä on "stand your ground"? Stand-your-ground -laissa säädetään erityisesti ihmisten oikeudesta puolustaa itseään tarvittaessa tappavalla voimalla, jos he uskovat olevansa ruumiillisen vamman tai kuoleman uhan alaisena. Se kumoaa aiemmat oikeusperiaatteet, joiden mukaan henkilön on peräännyttävä ennen kuin hän käyttää voimakeinoja puolustautuakseen. Laissa todetaan kuitenkin myös, että oikeussuojaa ei voida antaa, jos henkilö on itse aiheuttanut riidan. Georgiassa jos hyökkääjä perääntyy ja häntä ammutaan, stand-your-ground ei ole vankka puolustuskeino. Useimmissa osavaltioissa on jonkinlainen "stand your ground" -laki. Arvostelijoiden mukaan se on johtanut ampumavälikohtausten lisääntymiseen ja vaikeuttanut joidenkin rikollisten syytteeseen asettamista. Vastustajat uskovat myös, että lain täytäntöönpanossa on rotueroja. Kolmessa erillisessä akateemisessa tutkimuksessa on todettu, että valkoihoiset ovat menestyksekkäämpiä puolustautuessaan mustia hyökkääjiä vastaan, kun taas sama tilanne on päinvastoin. Laki joutui voimakkaan tarkastelun kohteeksi sen jälkeen, kun aseetonta mustaa teini-ikäistä Trayvon Martinia ammuttiin kuolettavasti vuonna 2012.</w:t>
      </w:r>
    </w:p>
    <w:p>
      <w:r>
        <w:rPr>
          <w:b/>
        </w:rPr>
        <w:t xml:space="preserve">Tulos</w:t>
      </w:r>
    </w:p>
    <w:p>
      <w:r>
        <w:t xml:space="preserve">Georgialainen asunnon omistaja ampui kolme naamioitunutta teiniä kuoliaaksi mahdollisessa "stand your ground" -tapauksessa, kertoo poliisi.</w:t>
      </w:r>
    </w:p>
    <w:p>
      <w:r>
        <w:rPr>
          <w:b/>
        </w:rPr>
        <w:t xml:space="preserve">Esimerkki 1.5602</w:t>
      </w:r>
    </w:p>
    <w:p>
      <w:r>
        <w:t xml:space="preserve">Pormestari Boris Johnson oli sanonut, että matkakorttien kausilippujen hinnat nousisivat 4,1 prosenttia (vähittäishintaindeksi + 1 prosentti), mutta kun liittokansleri oli asettanut hinnoille RPI:n mukaisen ylärajan, nousu oli rajoitettava 3,1 prosenttiin. Transport for London väitti, että viivästys voi aiheuttaa 14 miljoonan punnan tulonmenetykset. Viivästystä on arvosteltu "farssimaiseksi" viestinnän epäonnistumiseksi. Pääkaupungin liikenteen keskimääräisten hintojen odotetun 3,1 prosentin korotuksen oli määrä tulla voimaan 3. tammikuuta, mutta nyt näyttää siltä, että TfL pyrkii toteuttamaan sen 19. tammikuuta. Talousarviossa on "aukko" Johnson esitteli hintojen korotuksen 3. joulukuuta, mutta 5. joulukuuta George Osborne ilmoitti, että hän rajoittaisi kansallisten junalippujen hinnankorotuksen indeksiin eikä odotettuun 1 prosentin korotukseen. Pormestarin oli tämän jälkeen saatettava hintojen korotus uuden hallituksen suunnitelman mukaiseksi. Lontoon edustajakokouksen talousarvion valvonta-alakomitean puheenjohtaja, Labour-puolueen edustaja John Biggs sanoi: "On absurdia, että ilmeisesti liittokanslerin ja pormestarin välisen kommunikaation puute on johtanut siihen, että TfL ei voi toteuttaa suunniteltuja hinnankorotuksia. "Vaikka tämä tuo lontoolaisille helpotusta muutaman viikon ajan uudeksi vuodeksi, se jättää TfL:n budjettiin aukon, jonka täyttämiseksi pormestari sanoi, että hintoja on korotettava."</w:t>
      </w:r>
    </w:p>
    <w:p>
      <w:r>
        <w:rPr>
          <w:b/>
        </w:rPr>
        <w:t xml:space="preserve">Tulos</w:t>
      </w:r>
    </w:p>
    <w:p>
      <w:r>
        <w:t xml:space="preserve">Pääkaupungin kuljetusmaksujen korotus tulee voimaan yli kaksi viikkoa suunniteltua myöhemmin, kun matkakorttien hinnassa oli ongelmia.</w:t>
      </w:r>
    </w:p>
    <w:p>
      <w:r>
        <w:rPr>
          <w:b/>
        </w:rPr>
        <w:t xml:space="preserve">Esimerkki 1.5603</w:t>
      </w:r>
    </w:p>
    <w:p>
      <w:r>
        <w:t xml:space="preserve">Jamie McIvorBBC Skotlannin koulutuskirjeenvaihtaja Useat kunnat ovat kertoneet BBC Skotlannille, että paikallisesti rekisteröityjen apuopettajien määrä on laskenut. Skotlannin suurin opettajien ammattiliitto EIS väitti, että tilanne on kriisipisteessä. Sen mukaan suurin syy on joidenkin apuopettajien palkkauksen leikkaus. Toinen syy voi olla se, että yhä useammat nuoret opettajat saavat nyt kokopäivätyötä, joten he eivät ole käytettävissä sijaisopetukseen. Olipa syy mikä tahansa, käytännön vaikutukset voivat olla vakava haaste. Troonissa sijaitsevassa Marr Collegessa kolme kahdeksasta englanninopettajasta on tällä hetkellä lomalla. South Ayrshiren kaupunginvaltuusto ei ole pystynyt hankkimaan riittävää sijaisuutta. Ensimmäisen, toisen ja kolmannen vuoden opiskelijat eivät siis saa englanninopettajalta niin paljon englanninopetusta kuin pitäisi. Sen sijaan muut opettajat - kuten nykyaikaisten kielten opettajat - huolehtivat tilapäisesti joistakin englannin tunneista. Englanninopettajat Neuvosto toivoo palkkaavansa lähiviikkoina kolme kokoaikaista englanninopettajaa, joita käytetään aluksi Marr Collegessa olevien aukkojen paikkaamiseen. Useimmat sijaisopettajat kutsutaan sijaisiksi muutamaksi päiväksi, kun vakituinen opettaja sairastuu tai lähtee koulutukseen. Marr Collegessa ilmenneiden ongelmien kaltaiset pitkittyneet ongelmat ovat todennäköisesti melko harvinaisia, vaikka EIS:n mukaan sen jäsenillä on "huomattavia anekdootteja" lukioista, joissa lapsia eivät opeta aineenopettajat. EIS uskoo, että valtakunnallisesti yli kolmasosaa tarjontapyynnöistä ei täytetä ja että opiskelijat menettävät mahdollisuuksia. Pääsihteeri Larry Flanagan sanoi: "Tämä tarkoittaa, että oppilaita eivät opeta aineenopettajat, tai he ovat pidennetyissä kokoontumisissa, tai joskus he istuvat ruokalassa valvottuna, koska opettajaa ei ole saatavilla." Flanagan uskoo, että alle viisi päivää työskentelevien opettajien palkkauksen huomattavalla leikkauksella on ollut merkittävä vaikutus. He saavat noin puolet siitä, mitä pidemmäksi ajaksi palkatut opettajat saavat. Ongelmat sijaisjärjestelyissä voivat olla akuuteimpia maaseudulla tai syrjäisillä alueilla tai toisen asteen koulujen erityisoppiaineissa. BBC Scotland otti yhteyttä kaikkiin 32:een skotlantilaiseen neuvostoon, ja useat niistä ilmoittivat, että niiden palvelukseen ilmoittautuneiden opettajien määrä on vähentynyt. Edinburghin mukaan heidän määränsä oli vähentynyt viime elokuussa noin 950:stä 775:een tänä vuonna. Neuvosto sanoo kuitenkin, että se on yrittänyt aktiivisesti löytää korvaavia opettajia rekisteröidyille eikä odota ongelmia tänä vuonna. Stirlingin neuvoston mukaan: "Meillä on tällä hetkellä vaikeuksia peruskoulun ala-asteella ja toisen asteen oppiaineissa, kuten fysiikassa, matematiikassa ja kotitaloudessa. " Perth and Kinross Council sanoi: "Muutos hankintahenkilöstön työehtoihin on vähentänyt käytettävissä olevien työntekijöiden määrää, ja yritämme parhaillaan rekrytoida hankintahenkilöstöä. Täydennyshenkilöstön saatavuutta on lisäksi rajoittanut tavanomaista suurempi määrä äitiyslomia. "Suurimmat vaikutukset ovat rehtoreiden ja sijaisten käyttämä aika alakoululuokkien sijaisuuksiin, ja toisen asteen kouluissa aineopettaja ei välttämättä aina ole käytettävissä." East Ayrshire sanoi, että se on kokenut joitakin vaikeuksia erityisesti syrjäisillä maaseutualueilla ja tietyissä oppiaineissa. West Dunbartonshire sanoi: "Viime vuosina olemme huomanneet, että opettajien tarjonta on vähentynyt. Tämän vuoksi julkaisimme viime vuonna ilmoituksen ja päivitimme luettelon varmistaaksemme, että se heijastaa käytettävissä olevia henkilöitä. "Kuten kaikilla muillakin viranomaisilla, myös meillä on vaikeuksia saada opettajia - erityisesti tietyissä oppiaineissa keskiasteen alalla." Palkkauksen lisäksi on useita mahdollisia syitä, miksi opettajien määrä on vähentynyt. Yksi niistä on valitettava sivutuote, jota useimmat pitävät myönteisenä kehityksenä. Yhä useammat vastavalmistuneet opettajat saavat nyt vakituisia työpaikkoja, joten he eivät voi tehdä sijaisuuksia. Aiemmin useammat ovat saattaneet liittyä sijaisrekisteriin, koska he eivät ole saaneet kokopäiväistä opettajan työtä. "Palkkasopimuksen vaikutus" Toinen syy voi olla opetussuunnitelman muutokset. Jotkut tuntiopettajat ovat saattaneet luopua työstään niiden vuoksi. Ja tietysti jotkut opettajat ovat yksinkertaisesti jääneet eläkkeelle. Mutta mikä voisi auttaa ratkaisemaan ongelman? Monet kunnat pyrkivät aktiivisesti rekrytoimaan lisää apuopettajia, ja työvoimasuunnittelun parantaminen voisi auttaa poistamaan suunniteltujen poissaolojen, kuten äitiysloman, aiheuttamat puutteet. Naapurikunnat voisivat myös tehdä tehokkaampaa yhteistyötä koordinoidakseen apuopettajapankkejaan. Opetusministeri Michael Russell sanoi: "Skotlannin hallitus on torjunut opettajatyöttömyyttä vähentämällä opiskelijoiden määrää, mikä on parantanut tilannetta koko maassa. "Myönnämme kuitenkin, että opettajien sijaisopetukseen liittyy haasteita, muun muassa Skotlannin opettajien neuvottelukomitean (SNCT) kautta neuvotellun viimeisimmän palkkasopimuksen vaikutukset. "Otamme edelleen opettajien ammattijärjestöt ja muut sidosryhmät mukaan työvoiman suunnittelua koskeviin keskusteluihin, jotta voimme varmistaa, että meillä on oikea määrä opettajia kouluissamme kaikkialla Skotlannissa. "Olen itse todennut, että SNCT:n on tarkasteltava uudelleen tarjontaa, ja olen ymmärtänyt, että neuvottelujen ollessa käynnissä on pöydällä uusi palkkasopimus, jossa käsitellään tätä erityiskysymystä." "Olen itse todennut, että SNCT:n on tarkasteltava uudelleen tarjontaa, ja olen ymmärtänyt, että neuvottelujen ollessa käynnissä on pöydällä uusi palkkasopimus, jossa käsitellään tätä erityiskysymystä." Coslan nykyinen palkkatarjous tarkoittaa, että opettajille alettaisiin maksaa korkeampaa palkkaa kolmen päivän jälkeen viiden päivän sijasta. Tällä välin käytännön ongelmat, jotka johtuvat erityisestä opettajapulasta - kuten Marr Collegessa - jatkuvat.</w:t>
      </w:r>
    </w:p>
    <w:p>
      <w:r>
        <w:rPr>
          <w:b/>
        </w:rPr>
        <w:t xml:space="preserve">Tulos</w:t>
      </w:r>
    </w:p>
    <w:p>
      <w:r>
        <w:t xml:space="preserve">Skotlannissa on vähemmän opettajia, jotka voivat täyttää sairauksien, koulutusten ja muiden poissaolojen aiheuttamia aukkoja luokkahuoneiden työvuorolistoissa.</w:t>
      </w:r>
    </w:p>
    <w:p>
      <w:r>
        <w:rPr>
          <w:b/>
        </w:rPr>
        <w:t xml:space="preserve">Esimerkki 1.5604</w:t>
      </w:r>
    </w:p>
    <w:p>
      <w:r>
        <w:t xml:space="preserve">National Trust vetosi sunnuntaina siihen, että alueelle ei saisi matkustaa. He sanoivat, että hyvä sää on lisännyt kävijämääriä ja että kauneuskohteiden pysäköintialueet ovat täynnä. PSNI sanoi myös, että pohjoisrannikolla oli sunnuntaina "paljon liikennettä". "Terveydensuojelumääräysten mukaisesti muistutamme yleisöä tarpeesta säilyttää turvallinen sosiaalinen etäisyys ja pysyä kuplien sisällä", Facebookissa julkaistussa viestissä sanottiin. Maanantaina PSNI twiittasi: "Länsi-Belfastin naapurustoryhmä on hoitanut tänään pysäköintiongelmia Divis Mountainilla. "Sakkosakkoja on annettu ja useille autoilijoille on annettu neuvoja. "Muistakaa, että siellä on kaksi pysäköintialuetta, joita voi käyttää ja molemmat ovat maksuttomia. Olkaa huomaavaisia." Sunnuntaina National Trust, joka hallinnoi näköalapaikkaa, sanoi, että "valtavat liikennemäärät" johtavat "vaaralliseen pysäköintiin tien varrella". He kehottivat mahdollisia kävijöitä tarkistamaan verkkosivuiltaan viimeisimmät matkatiedot ennen matkaa. Apulaispoliisipäällikkö Alan Todd kehotti ihmisiä tekemään "tietoon perustuvia ja järkeviä päätöksiä" matkustamisesta. "Ymmärrän, että ajan myötä ihmiset haluavat lähteä liikkeelle ja vierailla paikallisissa kauneuskohteissamme ja puistoissa, mutta on tärkeää, että ihmiset muistavat, että pandemia on yhä keskellä", hän sanoi. "Tartuntariski tungoksessa on edelleen todellinen riski, ja muistuttaisin ihmisiä terveydensuojeluohjeista, jotka koskevat muita kuin välttämättömiä matkoja ja tarpeettomien matkojen välttämistä." Pääministeri Arlene Foster käsitteli asiaa BBC:n Good Morning Ulster -ohjelmassa ja kehotti yleisöä noudattamaan edelleen sosiaalista etäisyyttä koskevia ohjeita. "Sanoisin vain ihmisille, että olemme niin lähellä selviytyä tästä", hän sanoi. Causeway Coast and Glensin kaupunginvaltuutettu Norman Hillis, joka on myös vähittäiskauppiaana Portrushissa, sanoi, että ihmisten ei pitäisi matkustaa tarpeettomasti ja noudattaa kotona pysymistä koskevaa viestiä. "Älkää ajako Lisburnista, Belfastista tai Armaghista vieraillaksenne Causeway Coastilla. "Toivottavasti voimme toivottaa teidät pian jälleen tervetulleiksi, mutta tällä hetkellä ihmisten on noudatettava sääntöjä. "Kyllä, näemme, että tunnelin päässä on hieman valoa, mutta meidän on noudatettava terveysministeriön neuvoja."</w:t>
      </w:r>
    </w:p>
    <w:p>
      <w:r>
        <w:rPr>
          <w:b/>
        </w:rPr>
        <w:t xml:space="preserve">Tulos</w:t>
      </w:r>
    </w:p>
    <w:p>
      <w:r>
        <w:t xml:space="preserve">PSNI on ryhtynyt toimenpiteisiin autoilijoita vastaan Divis Mountainilla Belfastissa sen jälkeen, kun vierailijaliikenteen lisääntyminen johti vaaralliseen pysäköintiin.</w:t>
      </w:r>
    </w:p>
    <w:p>
      <w:r>
        <w:rPr>
          <w:b/>
        </w:rPr>
        <w:t xml:space="preserve">Esimerkki 1.5605</w:t>
      </w:r>
    </w:p>
    <w:p>
      <w:r>
        <w:t xml:space="preserve">Leo KelionTeknologiatoimittaja Se sanoo, että Starcraft 2 oli ollut vaikeampi tekoälyhaaste kuin shakki ja muut lautapelit, osittain siksi, että vastustajien nappulat olivat usein piilossa. Julkaisu vertaisarvioidussa Nature-lehdessä antaa lontoolaiselle laboratoriolle mahdollisuuden väittää uutta virstanpylvästä. Joillakin pelaamisen ammattilaisilla on kuitenkin ristiriitaisia tunteita siitä, että se vaatii suurmestarin asemaa. DeepMind - jonka omistaa Googlen emoyhtiö Alphabet - sanoi, että AlphaStarin kehittäminen auttaa sitä kehittämään muita tekoälytyökaluja, joiden pitäisi lopulta hyödyttää ihmiskuntaa. "Yksi tärkeimmistä asioista, joista olemme todella innoissamme, on se, että Starcraft herättää paljon haasteita, joita näkee todellisissa ongelmissa", sanoi Dave Silver, joka johtaa laboratorion vahvistusoppimisen tutkimusryhmää. "Näemme Starcraftin vertailualueena, jonka avulla voimme ymmärtää tekoälyä ja edetä pyrkimyksissämme rakentaa parempia tekoälyjärjestelmiä." DeepMindin mukaan esimerkkejä teknologioista, jotka voivat jonain päivänä hyötyä sen uusista oivalluksista, ovat robotit, itseajavat autot ja virtuaaliavustajat, joiden kaikkien on tehtävä päätöksiä "epätäydellisesti havaitun tiedon" perusteella. Miten pelaat Starcraft 2:ta? Yksinpelissä kaksi pelaajaa kilpailee toisiaan vastaan valittuaan, mikä muukalaisrotu he ovat. Kullakin kolmesta vaihtoehdosta - Zerg, Protoss ja Terran - on erilaiset kyvyt. Pelaajat aloittavat vain muutamalla palasella, ja heidän on kerättävä resursseja - mineraaleja ja kaasuja - joita voidaan käyttää uusien rakennusten rakentamiseen ja teknologioiden luomiseen. He voivat myös sijoittaa aikaa kasvattaakseen työläisyksikköjensä määrää. Pelaajat näkevät kerrallaan vain pienen osan karttaa, ja he voivat suunnata pelin "kameran" johonkin alueeseen vain, jos jotkut heidän yksiköistään ovat siellä tai ovat matkanneet sinne. Kun pelaajat ovat valmiita, he voivat lähettää tiedusteluryhmiä paljastamaan vihollisensa valmistelut tai vaihtoehtoisesti mennä suoraan eteenpäin ja aloittaa hyökkäykset. Kaikki tämä tapahtuu reaaliajassa, eivätkä pelaajat tee siirtoja vuorotellen. Kun toiminta kiihtyy, pelaajat joutuvat yleensä jongleeraamaan satoja yksiköitä ja rakenteita ja tekemään valintoja, jotka saattavat tuottaa tulosta vasta minuutteja myöhemmin. Osa haastetta on tarjolla olevien valintojen valtava määrä. Mahdollisia siirtoja on milloin tahansa jopa 100 triljoonaa triljoonaa, ja tuhansia tällaisia valintoja on tehtävä, ennen kuin selviää, kuka on voittanut muiden rakennukset ja voittanut. Miten DeepMind lähestyi ongelmaa? DeepMind koulutti kolme erillistä neuroverkkoa - yhden kullekin muukalaisrodulle, jota se esitti. Aluksi se käytti Starcraftin kehittäjän Blizzardin tarjoamaa valtavaa tietokantaa aiemmista peleistä. Sen avulla agentit koulutettiin jäljittelemään vahvimpien pelaajien liikkeitä. Näiden agenttien kopiot asetettiin sitten vastakkain, jotta niiden taidot paranisivat vahvistusoppimiseksi kutsutun tekniikan avulla. He loivat myös "exploiter-agentteja", joiden tehtävänä oli paljastaa pääagenttien strategioiden heikkoudet, jotta nämä löytäisivät keinoja niiden korjaamiseksi. Professori Silver vertasi näitä apuagentteja "sparrauskumppaneihin" ja sanoi, että ne pakottivat pääagentit omaksumaan vahvempia strategioita kuin mitä ne muuten olisivat tehneet. Tämä kaikki tapahtui 44 päivän aikana. Mutta koska prosessi toteutettiin suurella nopeudella, se vastasi noin 200 vuoden ajan ihmisen pelaamista. Tuloksena syntyneet kolme neuroverkkoa asetettiin sitten vastakkain ihmispelaajien kanssa Blizzardin Battle.net-alustalla ilman, että niiden henkilöllisyys paljastettiin ennen kunkin pelin päättymistä, jotta nähtiin, voittaisivatko ne. Mikä oli tulos? Laboratorion mukaan sen neuroverkot saavuttivat Grandmaster-aseman jokaisessa kolmessa muukalaisrodussa, mikä on maailman kunkin alueen parhaille pelaajille annettu sijoitus. Se myönsi kuitenkin, että Battle.netissä on edelleen noin 50-100 ihmistä, jotka ovat AlphaStarin yläpuolella. Onko tässä todella kyse tekoälyn kehittämisestä sotia varten? DeepMind on luvannut, ettei se koskaan kehitä teknologioita tappavia autonomisia aseita varten. Professori Silver sanoi, että Starcraft 2:n parissa tehty työ ei muuta sitä. "Jos sanotaan, että tällä on minkäänlaista sotilaallista käyttöä, se on sama kuin jos sanottaisiin, että shakin tekoälyä voitaisiin käyttää sotilaallisiin sovelluksiin", hän lisäsi. "Tavoitteenamme on yrittää rakentaa yleiskäyttöisiä älykkäitä tekoälyjä, mutta on olemassa syvempiä eettisiä kysymyksiä, joihin yhteisön on vastattava." On huomionarvoista, että sen jälkeen kun DeepMind voitti Etelä-Korean parhaan Go-pelaajan vuonna 2016, Kiinan armeija julkaisi asiakirjan, jossa sanottiin, että saavutus korosti "tekoälyn valtavaa potentiaalia taistelukomentamisessa". Peking ilmoitti sittemmin aikovansa ohittaa Yhdysvallat ja nousta maailman johtavaksi tekoälyasiantuntijaksi vuoteen 2030 mennessä. Mitä mieltä pelaajat ovat? Raza "RazerBlader" Sekha on yksi Yhdistyneen kuningaskunnan kolmesta parhaasta Starcraft 2 -ammattilaisesta. Hän pelasi terranina AlphaStaria vastaan ja katseli myös sen otteluita muita vastaan. Hänen mukaansa hermoverkot olivat "vaikuttavia", mutta ehdotti, että sillä olisi vielä omat oikkunsa. "Eräässä pelissä joku käytti hyvin outoa [armeijan] kokoonpanoa, joka koostui puhtaasti ilmayksiköistä - eikä AlphaStar oikein osannut vastata", hän muisteli. "Se ei sopeuttanut peliään ja hävisi lopulta. "Se on mielenkiintoista, koska hyvät pelaajat pelaavat yleensä vakiotyylillä, kun taas heikommat pelaajat pelaavat usein oudosti." Joshua "RiSky" Hayward on Britannian paras pelaaja. Hän ei päässyt pelaamaan AlphaStarilla, mutta on tutkinut pelejä, joita se pelasi zerginä. Hänen mielestään sen käytös oli epätyypillistä suurmestarille. "Se ei useinkaan tehnyt kaikkein tehokkaimpia strategisia päätöksiä", hän huomautti, "mutta se oli erittäin hyvä toteuttamaan strategiaansa ja tekemään paljon asioita kerralla, joten se pääsi silti kohtuulliselle tasolle". "Kun tekoäly tuli shakissa ihmisiä paremmaksi, se teki sen tekemällä epänormaaleja siirtoja, jotka olivat lopulta vahvempia kuin ihmisten pelaamat siirrot. Minusta tuntuu, että DeepMind tarvitsi enemmän aikaa omien innovaatioidensa luomiseen, ja on pieni pettymys, jos projekti ei jatku." Eräs tekoälyasiantuntija, joka on aiemmin suhtautunut epäilevästi muihin syväoppimiseen liittyviin väitteisiin, suhtautui myös uusimpiin tuloksiin varauksellisesti. "Tällaisilla tekniikoilla voi vielä osoittautua olevan merkittävää kaupallista arvoa, mutta ne riippuvat valtavista tietomääristä tilanteissa, kuten peleissä, jotka ovat hyvin vakaita", kommentoi Gary Marcus, Robust.AI:n toinen perustaja. "Toistaiseksi alalla on ollut vaikeuksia viedä tämänkaltaisia tekniikoita laboratorio- ja peliympäristöistä reaalimaailmaan, enkä näe tätä tulosta heti edistyksenä tähän suuntaan." Eikö DeepMind aiemmin osoittanut, ettei tekoälyn tarvitse oppia ihmisiltä? Laboratorion shakkia, Go:ta ja shogia pelaavien agenttien "nollaversiot" suoriutuivat todellakin paremmin, kun ne luottivat pelkkään vahvistusoppimiseen. DeepMindin mukaan Starcraft 2 oli kuitenkin liian monimutkainen, jotta tämä olisi käytännöllistä ainakaan tässä vaiheessa. Uusien strategioiden löytäminen ilman opastusta olisi "neulan heinäsuovassa -ongelma", professori Silver sanoi, ja agentin olisi törmättävä sarjaan vaiheita, joiden lopputulos olisi hyödyllinen. "Pitäisi tehdä niin monia epätodennäköisiä asioita, joista jokainen näyttäisi puolestaan todella huonolta", hän selitti. "Kutsumme tätä tutkimusongelmaksi. "On vielä avoin tutkimuskysymys, miten tehdä jotain AlphaStar Zeron kaltaista, joka voisi oppia täysin itsestään ilman ihmistietoja." Mitä seuraavaksi? DeepMind sanoo toivovansa, että AlphaStarin kehittämisessä käytetyt tekniikat auttavat sitä lopulta "edistämään tutkimustamme reaalimaailman aloilla". Professori Silver sanoi kuitenkin, että laboratorio "saattaa levätä tässä vaiheessa" sen sijaan, että se yrittäisi saada AlphaStarin aivan huippupelaajien tasolle.</w:t>
      </w:r>
    </w:p>
    <w:p>
      <w:r>
        <w:rPr>
          <w:b/>
        </w:rPr>
        <w:t xml:space="preserve">Tulos</w:t>
      </w:r>
    </w:p>
    <w:p>
      <w:r>
        <w:t xml:space="preserve">DeepMind sanoo luoneensa ensimmäisen tekoälyn, joka on päässyt yhden suosituimman esport-videopelin huippuliigaan.</w:t>
      </w:r>
    </w:p>
    <w:p>
      <w:r>
        <w:rPr>
          <w:b/>
        </w:rPr>
        <w:t xml:space="preserve">Esimerkki 1.5606</w:t>
      </w:r>
    </w:p>
    <w:p>
      <w:r>
        <w:t xml:space="preserve">Leluklassikon brändi on "uudistettu nykyajan kuluttajille", ilmoitti sen yhdysvaltalainen valmistaja Hasbro torstaina. Myöhemmin tänä vuonna lähes 70 vuotta sitten lanseeratun lelun nimi on pakkauksissa Potato Head. Muut leluyhtiöt ovat viime vuosina tehneet samankaltaisia päätöksiä ja rikkoneet perinteisiä sukupuolinormeja. "Hasbro varmistaa, että kaikki tuntevat olevansa tervetulleita Potato Headin maailmaan, kun se poistaa virallisesti Mr Potato Head -merkin nimestä ja logosta Mr Potato Head -merkin herra-merkin ja logon edistääkseen sukupuolten välistä tasa-arvoa ja osallisuutta", Hasbro kertoi nimenmuutoksesta. Uudelleenbrändätty lelu, jonka voi koota erilaisista ruumiinosista ja vaatteista, julkaistaan tämän vuoden syksyllä, Hasbro kertoi. Yhtiön mukaan lelun avulla lapset voivat "kuvitella ja luoda oman Potato Head -perheen". Myöhemmin torstaina lähettämässään twiitissä yhtiö kuitenkin sanoi, että Mr ja Mrs Potato Head -hahmoja on edelleen saatavilla, mutta ei kertonut tarkempia yksityiskohtia. Mr Potato Head oli yksi Pixarin tuottaman ja Walt Disney Picturesin julkaiseman Toy Story -animaatioelokuvasarjan päähahmoista. Kyseisissä elokuvissa herra Perunapää muistutti joissakin kohtauksissa vihaisesti muita leluja käyttämään kunniamainintaansa. "Tuo on sinulle herra Perunapää, senkin selkäänpuukottaja-murhaaja", muovinen sieni sanoi Woodylle, amerikkalaisen näyttelijän Tom Hanksin esittämälle lelukowboylle. Millainen reaktio on ollut? Jotkut ovat pitäneet tuotemerkin uudistamista edistyksellisenä ja toiset kritisoineet sitä PR-temppuna. "Sukupuolineutraaliuden ympärillä on tällä hetkellä liikehdintää", NPD Groupin leluanalyytikko Frederique Tutt sanoi BBC:lle. "Hasbro on käsitellyt sitä ja osallisuutta." Hänen mukaansa brändinmuutos osoittaa, että Hasbro ottaa huomioon ihmiset, jotka "haluavat olla sukupuolineutraaleja ja jotka haluavat valita". "Joten luulen, että myös Mr Potato Head on menossa sinne", Tutt sanoi. Fast Company -lehden haastattelussa Hasbron toimitusjohtaja Kimberly Boyd sanoi, että Mr ja Mrs -brändi oli "rajoittava sekä sukupuoli-identiteetin että perherakenteen osalta". "Kulttuuri on kehittynyt", hän lisäsi. Muut eivät olleet yhtä innostuneita brändinuudistuksesta. "Barbie on nimettävä uudelleen joksikin sukupuolineutraalimmaksi. Tämä on välttämätöntä", konservatiivinen amerikkalainen kommentaattori Ben Shapiro kirjoitti ilmeisen sarkastisessa twiitissä. Mr Potato Head tuli ensimmäisen kerran myyntiin vuonna 1952. Menestyksensä ansiosta seuraavana vuonna lanseerattiin Mrs Potato Head perinteisine feminiinisine lisävarusteineen. Muutos on jatkoa muille klassisten tuotemerkkien päivityksille, kuten Barbielle, joka tunnettiin alun perin pitkänä, valkoisena ja blondina, mutta jota on nyt saatavana eri etnisyyksiä ja vartalonmuotoja edustavana. Vuonna 2019 maailmanlaajuinen lelujätti Mattel julkaisi sukupuolineutraalien nukkejen sarjan. Ja Thomas the Tank Engine -sarjaan on lisätty lisää naishahmoja.</w:t>
      </w:r>
    </w:p>
    <w:p>
      <w:r>
        <w:rPr>
          <w:b/>
        </w:rPr>
        <w:t xml:space="preserve">Tulos</w:t>
      </w:r>
    </w:p>
    <w:p>
      <w:r>
        <w:t xml:space="preserve">Sukupuolineutraalin muodonmuutoksen myötä Mr Potato Headista tulee lelu, joka tunnettiin aiemmin nimellä Mr Potato Head.</w:t>
      </w:r>
    </w:p>
    <w:p>
      <w:r>
        <w:rPr>
          <w:b/>
        </w:rPr>
        <w:t xml:space="preserve">Esimerkki 1.5607</w:t>
      </w:r>
    </w:p>
    <w:p>
      <w:r>
        <w:t xml:space="preserve">Catrin Haf Jones ja Ione WellsBBC Walesin poliittiset kirjeenvaihtajat Useat ovat kertoneet BBC Walesille, että he ovat ottaneet nämä huolenaiheet esille osana Walesin konservatiivien sisäistä tarkastelua. Nuoret jäsenet ovat ilmaisseet turhautuneisuutensa tapaan, jolla puolue on käsitellyt Delynin kansanedustajaan Rob Robertsiin kohdistuneita väitteitä sopimattomasta käytöksestä. Tory-puolueen edustaja sanoi, että puolue suhtautuu "kaikkiin valituksiin hyvin vakavasti". BBC Walesille puhuessaan eräs Walesin konservatiivien valtuutettu sanoi, että puolueen on hankittava "henkilöstöammattilainen hoitamaan Walesin valitusmenettelyä". "Valitusprosessi on erityisen epäselvä niille jäsenille, jotka tekevät vapaaehtoistyötä puolueen hyväksi", valtuutettu sanoi. Toinen puolueen jäsen kertoi BBC Walesille, että hän "ei tiedä, miten tehdä valitus tai esittää kantelu". Avoimuus puuttuu". Aden Hallam, 24, on ollut konservatiivipuolueen jäsen kaksi vuotta ja tehnyt vapaaehtoistyötä puolueelle paikallisissa ja kansallisissa vaaleissa. Kesäkuussa hän aloitti verkkokampanjan, jolla halutaan uudistaa tapaa, jolla puolue käsittelee valituksia vaaleilla valittuja edustajia vastaan. Viime vuonna hän teki puolueelle seksuaalista häirintää koskevan valituksen eräästä Englannissa toimivasta konservatiivien valtuutetusta. Hän väittää saaneensa kuittauksen valituksestaan, mutta ei saanut vastausta yli vuoteen. "Sen jälkeen en ole saanut yhtään sähköpostia, puhelinsoittoa tai kirjettä konservatiivipuolueelta tähän valitukseen liittyen, ja siitä on nyt kulunut yli vuosi", hän sanoi. Hallam lisäsi, että kaupunginvaltuutettu "jatkoi menestystä puolueessa". "Oli melko järkyttävää, että olin tehnyt tällaisen valituksen, joka oli erittäin vakava ja järkyttävä minulle, ja sitten näki, että puolue ei näennäisesti ryhtynyt toimenpiteisiin tätä henkilöä vastaan ja itse asiassa palkitsi hänet myöhemmin. "Tuntuu siltä, että he eivät vain uskoneet, mitä oli tapahtunut, mutta tuntuu myös siltä, että he eivät välitä." Hän sanoi olevansa huolissaan siitä, että "henkilö saattaa tehdä tämän uudelleen". Kun BBC Wales pyysi konservatiivipuolueelta kommenttia, se sanoi ottavansa yhteyttä Hallamiin. 'Puolueen on myönnettävä, että ongelma on olemassa' Hän lisäsi: "Haluan puolueelta vain sellaisen valitusjärjestelmän, jossa ihmiset tuntevat, että oikeus tapahtuu, ja jossa ihmiset luottavat siihen, että jos he joutuvat kiusaamisen, häirinnän tai minkä tahansa epäasiallisen käytöksen uhriksi, puolue varmistaa, että asia käsitellään asianmukaisella tavalla. "Minusta tuntuu, että puolueen on ensinnäkin myönnettävä, että ongelma on olemassa." Hallam kirjoitti omasta valituksestaan sosiaalisessa mediassa sen jälkeen, kun Delynin konservatiivisen kansanedustajan Rob Robertsin epäasiallisesta käytöksestä esitetyt syytökset tulivat julki. Heinäkuussa konservatiivipuolue ilmoitti tutkivansa Rob Robertsin käytöstä sen jälkeen, kun BBC Walesin näkemät viestit osoittivat, että Roberts kutsui 21-vuotiaan naisharjoittelijan "pelleilemään" hänen kanssaan. Roberts myönsi myös, että hän pyysi toista alahuoneen työntekijää ulos, minkä seurauksena he vaihtoivat työpaikkaa. Kansanedustaja kertoi BBC Walesille myöntävänsä, että pyyntö pyytää työntekijää ulos "oli sopimaton", mutta ei kommentoinut harjoittelijalle lähetettyjä viestejä. Konservatiivipuolue vahvisti, että tutkimus hänen käytöksestään on käynnissä. Puolue on joutunut entistä tarkempaan tarkasteluun valitusten käsittelystä sen jälkeen, kun pääministeri puolusti päätöstä olla pidättämättä virantoimituksesta konservatiivista kansanedustajaa ja entistä ministeriä, joka on pidätetty ja pantu takuita vastaan raiskauksesta epäiltynä. Mitä muut puolueen jäsenet ovat sanoneet? Myös muut Walesin konservatiivipuolueen jäsenet, jotka halusivat pysyä nimettöminä, ovat ilmaisseet huolensa puolueen valitusprosessista. Eräs jäsen ja Walesin konservatiivien paikallisyhdistyksen puheenjohtaja sanoi, että tarvitaan "selkeä rakenne sille, kuka ottaa vastuun valituksista". "Hoidetaanko asia yhdistyksen puheenjohtajan, alueen puheenjohtajan, Walesin hallituksen vai keskustoimiston kanssa?" Jäsen arvosteli myös puolueen menettelyä Rob Robertsia vastaan esitettyjen syytösten käsittelyssä ja sanoi, että hänen pitäisi "menettää ruoska" ja hänet pitäisi erottaa puolueen Westminsterin ryhmästä. Toinen jäsen kertoi BBC Walesille, että puolueen olisi pitänyt toimia päättäväisemmin ja pidättää Rob Roberts virantoimituksesta, kunnes häntä vastaan esitetyt syytökset on tutkittu. "Hänen toimintansa oli väärin, sopimatonta ja tuomittavaa, ja haluamme, että asialle tehdään jotain. Olemme käyttäneet kaikki valtuudet sisäiseen valitukseen... Emme oikeastaan tiedä, mitä on tekeillä. "Oikeasuhtainen reaktio olisi vetää ruoska häneltä pois. Tämä ei tee asioista turvallisia nuorille mies- ja naispuolisille jäsenille ja aktivisteille, se antaa väärän sävyn." 'Kesti kuukausia' ennen kuin tutkimuksesta ilmoitettiin Englannissa toimivan paikallisen nuorten konservatiivien yhdistyksen puheenjohtaja sanoi, että puolueen nuoremmat jäsenet puhuivat "kuukausia" Rob Robertsia vastaan esitetyistä syytöksistä, ennen kuin puolue ilmoitti julkisesti tutkimuksesta. "Puolue painoi asian jatkuvasti maton alle - ja sitä käsiteltiin kunnolla vasta sen jälkeen, kun tiedotusvälineet uutisoivat siitä. "Puolueen nuoria työntekijöitä ei kuunnella, kun he kolkuttelevat ovelle ensimmäisellä kerralla. "En tietäisi, keneen ottaa yhteyttä sen lisäksi, että lähettäisin sähköpostia CCHQ:n vakiosähköpostiin - tämä jopa nuorten konservatiivien yhdistyksen yhteispuheenjohtajana. Viestintää ja siltaa ei vain ole." Mitä konservatiivipuolue on sanonut? Konservatiivipuolueen tiedottaja sanoi: "Suhtaudumme kaikkiin valituksiin hyvin vakavasti. Meillä on käytännesäännöt, joiden mukaan ihmiset voivat ilmoittaa valituksista luottamuksellisesti. "Jos esitetään rikosepäilyjä, kehotamme henkilöä ottamaan yhteyttä poliisiin." "Jos on kyse rikosepäilystä, kehotamme henkilöä ottamaan yhteyttä poliisiin." Konservatiivipuolueen valitusmenettelyistä on parhaillaan käynnissä riippumaton tutkimus. "Suuri henkinen stressi" Vastauksena syytöksiin Rob Roberts kertoi heinäkuussa BBC Walesille, että hän oli kutsunut parlamentin henkilökunnan jäsenen illalliselle. Hän sanoi: "Hän ei ole koskaan nähnyt, että Roberts on ollut siellä: "Kutsuani ei hyväksytty, eikä henkilökunnan jäsen tuntenut oloaan mukavaksi. "Myönnän nyt, että kutsun esittäminen henkilökunnan jäsenelle ei ollut asianmukaista. "Olen kuitenkin kokenut viime kuukaudet ja "tulemisen" prosessin erityisen haastavaksi ja minulle paljon henkistä stressiä aiheuttaneeksi."</w:t>
      </w:r>
    </w:p>
    <w:p>
      <w:r>
        <w:rPr>
          <w:b/>
        </w:rPr>
        <w:t xml:space="preserve">Tulos</w:t>
      </w:r>
    </w:p>
    <w:p>
      <w:r>
        <w:t xml:space="preserve">Nuoret konservatiivijäsenet vaativat puoluetta uudistamaan valitusprosessiaan, koska se on epäselvä ja läpinäkyvä.</w:t>
      </w:r>
    </w:p>
    <w:p>
      <w:r>
        <w:rPr>
          <w:b/>
        </w:rPr>
        <w:t xml:space="preserve">Esimerkki 1.5608</w:t>
      </w:r>
    </w:p>
    <w:p>
      <w:r>
        <w:t xml:space="preserve">Siinä todetaan myös, että aborttitodistusten "ennakkoon allekirjoittaminen" ilman naisen yksilöllisen tapauksen tarkastelua on laitonta. Terveysministeriön ohjeet julkaistaan sen jälkeen, kun molemmista kysymyksistä oli esitetty huoli. Se arvioi nyt aborttien tarjoajia varmistaakseen, että ne noudattavat päivitettyjä sääntöjä. NHS:lle abortteja tarjoavien 113 itsenäisen klinikan on toimittava näin, jotta terveysministeriö voi hyväksyä palvelun tarjoamisen uudelleen. Viranomaiset sanovat, etteivät he odota löytävänsä suuria ongelmia. Hyvät käytännöt Sukupuolen valintaan liittyvät huolenaiheet nousivat esiin sen jälkeen, kun Daily Telegraph -lehden salaiset kuvaukset osoittivat, että kaksi lääkäriä oli sopinut, että naaraspuolisten sikiöiden abortit voitaisiin tehdä. Syytteitä ei kuitenkaan nostettu, ja Crown Prosecution Service sanoi olevansa vakuuttunut siitä, ettei raskaudenkeskeytystä ollut tarkoitus toteuttaa. Myöhemmin tehdyssä tutkimuksessa aborttiklinikoiden toiminnasta havaittiin, että 14 klinikkaa allekirjoitti todistuksia etukäteen. Lain mukaan kahden lääkärin on todistettava abortti vuoden 1967 aborttilain mukaisesti. Allekirjoittaminen etukäteen viittaa kuitenkin siihen, että toinen lääkäri ei ole harkinnut naisen yksilöllistä tapausta. Päivitettyjen ohjeiden mukaan lääkäreitä muistutetaan siitä, että lomakkeiden ennakkoon allekirjoittaminen ei ole sallittua ja että molemmilla lääkäreillä on lakisääteinen velvollisuus varmentaa abortti "hyvässä uskossa". Päivitetyissä ohjeissa esitetään uudelleen abortteja koskevat säännöt. Niissä todetaan seuraavaa: Ministeriö on myös julkaissut päivitetyt Englannin ja Walesin vuotuiset syntyvyystilastot vuosilta 2008-2012. Nämä tiedot on eritelty äidin syntymämaan mukaan, eikä niistä käy ilmi, että Yhdistyneessä kuningaskunnassa esiintyisi sukupuolenvalintaa. Ann Furedi, joka on brittiläisen British Pregnancy Advisory Service -järjestön toimitusjohtaja, joka on yksi tärkeimmistä NHS:n aborttien tarjoajista, sanoi noudattavansa ohjeita. Hän lisäsi kuitenkin: "Ei ole mitään kliinistä tarvetta, että kaksi lääkäriä varmentaa naisen syyt aborttiin sen lisäksi, että he hankkivat naisen suostumuksen - se vain aiheuttaa viivästyksiä." Ann Scanlan elämänmyönteisestä Life-hyväntekeväisyysjärjestöstä sanoi, että järjestö pitää myönteisenä, että sukupuolen valintaa ja ennakkosuostumusta korostetaan uudelleen lain vastaisina. Scanlan sanoi kuitenkin olevansa "pettynyt mutta ei yllättynyt" siitä, että ohjeiden mukaan kumpikaan abortin varmentavista lääkäreistä ei voi nähdä kyseistä naista.</w:t>
      </w:r>
    </w:p>
    <w:p>
      <w:r>
        <w:rPr>
          <w:b/>
        </w:rPr>
        <w:t xml:space="preserve">Tulos</w:t>
      </w:r>
    </w:p>
    <w:p>
      <w:r>
        <w:t xml:space="preserve">Englannin aborttiklinikoille annetuissa uusissa ohjeissa tehdään selväksi, että raskauden keskeyttäminen pelkästään sukupuolen perusteella on laitonta.</w:t>
      </w:r>
    </w:p>
    <w:p>
      <w:r>
        <w:rPr>
          <w:b/>
        </w:rPr>
        <w:t xml:space="preserve">Esimerkki 1.5609</w:t>
      </w:r>
    </w:p>
    <w:p>
      <w:r>
        <w:t xml:space="preserve">All Under One Banner -marssi on yksi Skotlannissa järjestettävistä marsseista, ja se on yksi suurimmista Highlandin pääkaupungissa viime vuosina järjestetyistä marsseista. Highland Council joutui sulkemaan tilapäisesti useita teitä ja katuja marssijoiden vuoksi. Mielenosoitus järjestettiin neljä vuotta sen jälkeen, kun Skotlanti äänesti 55-prosenttisesti ja 45-prosenttisesti sen puolesta, että Skotlanti pysyisi osana Yhdistynyttä kuningaskuntaa. Invernessin tapahtuman järjestäjät arvioivat, että siihen osallistui ainakin 14 000 ihmistä. Skotlannin poliisi arvioi, että osallistujia oli 9 000-10 000. Tapahtuman järjestäjä Mandeep Singh sanoi olevansa tyytyväinen osallistujamäärään, ja parhaillaan valmistellaan lisämarsseja Dundeessa ja Edinburghissa. Kymmenettuhannet ihmiset marssivat Glasgow'n läpi vastaavassa mielenosoituksessa toukokuussa.</w:t>
      </w:r>
    </w:p>
    <w:p>
      <w:r>
        <w:rPr>
          <w:b/>
        </w:rPr>
        <w:t xml:space="preserve">Tulos</w:t>
      </w:r>
    </w:p>
    <w:p>
      <w:r>
        <w:t xml:space="preserve">Tuhannet Skotlannin itsenäisyyden kannattajat ovat osallistuneet mielenosoitukseen Invernessissä.</w:t>
      </w:r>
    </w:p>
    <w:p>
      <w:r>
        <w:rPr>
          <w:b/>
        </w:rPr>
        <w:t xml:space="preserve">Esimerkki 1.5610</w:t>
      </w:r>
    </w:p>
    <w:p>
      <w:r>
        <w:t xml:space="preserve">Eleanor LawrieTodellisuustarkastus Puhuessaan Today-ohjelmassa torstaina hän sanoi: "ONS:n (Office for National Statistics) tiedot osoittavat, että heillä on suurempi tartunta- ja kuolemanriski. Se on tosiasia." Edellisenä iltana Englannin apulaisylilääkäri Jonathan Van Tam kuitenkin kertoi koronavirustiedotustilaisuudessa: "Onko tiedoissa selkeää merkkiä siitä, että opettajien tartunta- tai kuolleisuusaste olisi selvästi lisääntynyt? Ei." Työväenpuolue on kehottanut hallitusta käyttämään helmikuun puolivuotislukukauden hyväkseen ja rokottamaan kaikki opettajat ja tukihenkilöstö ennen kuin Englannin koulut mahdollisesti avataan uudelleen 8. maaliskuuta. Mutta mitä tiedot osoittavat? Englannin ja Walesin opettajilla ei ollut merkittävästi suurempaa riskiä kuolla koronavirukseen kuin työikäisellä väestöllä, osoittavat ONS:n luvut maalis-joulukuulta 2020. Mutta oli yksi ryhmä, jossa riski oli suurempi. Keskiasteen miesopettajiin kuoli noin kaksi ja puoli kertaa enemmän kuin samanikäisiin miehiin, joilla oli vastaava ammatillinen tausta - vajaat 40 kuolemantapausta 100 000 ihmistä kohti. Ero oli kuitenkin paljon pienempi, kun opettajia verrattiin kaikkiin työikäisiin miehiin. Entä muut ammatit? Muissa ammateissa naispuoliset sairaanhoitajat kuolivat 50 prosenttia todennäköisemmin kuin koko työikäinen naisväestö, ja miespuoliset sairaanhoitajat kuolivat yli kaksi kertaa todennäköisemmin kuin muut työikäiset miehet. Myös sosiaalihuollon työntekijät kuolivat paljon todennäköisemmin koronavirukseen. Rintamamiestyöntekijät ja sosiaalihuollon työntekijät kuuluvat rokotteen ensisijaiseen ryhmään kaksi, kun taas opettajat eivät tällä hetkellä ole ensisijainen ammattikunta. On muitakin keskeisiä työntekijäryhmiä - kuten linja-auton- ja taksinkuljettajat - joiden keskimääräinen kuolleisuus oli korkeampi kuin opettajien, eikä heitäkään ole priorisoitu rokotteen suhteen. Työtehtävissä, joissa altistutaan säännöllisesti koronavirukselle ja työskennellään lähellä muita, on korkeampi koronaviruksen aiheuttama kuolleisuus, ONS:n terveysanalyysin ja elämäntapahtumien päällikkö Ben Humberstone sanoo. Vaikka kuolemantapauksia koskevat luvut on korjattu iän mukaan, niissä ei kuitenkaan oteta huomioon muita keskeisiä tekijöitä, kuten etnistä alkuperää. "Kuolemanriskiin vaikuttavat monet eri tekijät, kuten ikä ja etninen alkuperä, asuinpaikka ja asuinkumppanit sekä jo olemassa olevat terveydentilat", hän sanoo. Labour vaatii, että rokotusohjelman ensimmäiseen vaiheeseen lisätään "kriittisten ammattien avaintyöntekijät". Entä tartunnat? Eri työpaikkojen tartuntamääriä ei tunneta yhtä hyvin. Yksi asia, joka meillä on tiedossa, on ONS:n toukokuussa tekemät arviot ammateista, joissa on suurin mahdollinen altistuminen koronavirukselle. Sen mukaan lääketieteellisissä tehtävissä, kuten hammaslääketieteessä ja sairaanhoitotyössä, altistutaan taudille kaikkein eniten, vaikkakaan siinä ei oteta huomioon sitä, että näissä ryhmissä käytetään todennäköisesti henkilönsuojaimia. Koulujen työntekijät altistuivat taudille kohtalaisesti, ja peruskoulun ja lastentarhanopettajat altistuivat enemmän kuin toisen asteen opettajat. Koska koulurakennukset ovat usein olleet suljettuina useimmilta oppilailta maaliskuusta lähtien, monet opettajat eivät ehkä ole altistuneet lapsille ja muulle henkilökunnalle yhtä paljon kuin he altistuvat, kun koulut avataan uudelleen tänä vuonna. Opettajien siirtämisen kannattajat sanovat, että se mahdollistaa myös koulujen turvallisen ja sujuvan uudelleen avaamisen, henkilökunnan sairauspoissaolojen vähenemisen ja tartuntojen mahdollisesti pienemmän määrän. Mitä väitteitä haluat BBC Reality Checkin tutkivan? Ota yhteyttä Lue lisää Reality Checkistä</w:t>
      </w:r>
    </w:p>
    <w:p>
      <w:r>
        <w:rPr>
          <w:b/>
        </w:rPr>
        <w:t xml:space="preserve">Tulos</w:t>
      </w:r>
    </w:p>
    <w:p>
      <w:r>
        <w:t xml:space="preserve">Työväenpuolueen varajohtaja Angela Rayner on esittänyt, että opettajat ovat suuremmassa vaarassa saada tartunnan ja kuolla coronavirusinfektioon, kun hän vaati heitä rokotettavaksi helmikuun puolivälissä. Mutta onko näin?</w:t>
      </w:r>
    </w:p>
    <w:p>
      <w:r>
        <w:rPr>
          <w:b/>
        </w:rPr>
        <w:t xml:space="preserve">Esimerkki 1.5611</w:t>
      </w:r>
    </w:p>
    <w:p>
      <w:r>
        <w:t xml:space="preserve">Ryhmät ovat menneet syvälle Bandipurin tiikerireservaattiin ja saaneet käskyn ampua "ihmissyöjä" tainnutusaineilla. Viime päivinä tapahtuneesta neljännestä kuolemantapauksesta syytetään toista tiikeriä. Samaan aikaan vihaiset paikalliset, jotka vaativat korvauksia kuolleiden perheille, ovat sytyttäneet tuleen kaksi metsäviranomaisten jeeppiä. Kyläläiset haluavat myös pysyvän ratkaisun ihmisen ja eläimen väliseen konfliktiin alueella. Ensimmäinen kuolemaan johtanut hyökkäys tapahtui 27. marraskuuta, jolloin Basavaraju-niminen mies sai surmansa. Kaksi päivää myöhemmin toinen uhri, Cheluva, joutui saman tiikerin uhriksi, uskovat viranomaiset. Heidän mukaansa eläin nähtiin viimeksi 30. marraskuuta. Viimeisin oletettu uhri, 60-vuotias maanviljelijä Shivamallappa Basappa, löydettiin tiistai-iltana hänen poikansa toimesta läheltä metsää Mysoren alueella. Vain osia jalasta ja kallosta oli jäljellä. "Kolmannen tapetun maanviljelijän ruumis on löydetty. Olemme nähneet tiikerin mopsijäljet. Se liikkuu jossain lähellä", Bandipurin tiikerireservaatin metsänhoitaja HC Kantharaju kertoi BBC Hindille. "Yritämme pumpata rauhoittavia lääkkeitä heti, kun kollegamme löytävät kelmi-tiikerin", Mysoren Tiikeriprojektin johtaja C Shrinivasan sanoi. Myös neljäs maanviljelijä on tapettu samalla alueella, mutta metsäviranomaisten mukaan he uskovat, että toinen tiikeri tappoi hänet, koska "mitään ruumiinosaa ei ole syöty". Tapot ovat aiheuttaneet jännitystä jopa 20 kylässä, ja vihaiset maanviljelijät ovat tuhonneet metsäosaston toimiston ja sytyttäneet kaksi jeeppiä tuleen. Karnatakan osavaltiossa sijaitseva Bandipurin tiikerireservaatti on yksi osa valtavaa metsänsuojelualuetta, joka ulottuu kolmen eteläisen Intian osavaltion alueelle. Vuonna 2011 tehdyn väestönlaskennan mukaan Intiassa on luonnossa jäljellä noin 1 700 tiikeriä. Intiassa uskotaan olleen 100 000 tiikeriä sata vuotta sitten, mutta sen jälkeen määrä on vähentynyt huomattavasti. Syynä ovat salametsästys ja elinympäristöjen kutistuminen. BBC:n Sanjoy Majumder Delhistä kertoo, että tiikerit kilpailevat usein resursseista suojelualueiden lähellä asuvien kyläläisten kanssa, mikä johtaa usein suoriin konflikteihin.</w:t>
      </w:r>
    </w:p>
    <w:p>
      <w:r>
        <w:rPr>
          <w:b/>
        </w:rPr>
        <w:t xml:space="preserve">Tulos</w:t>
      </w:r>
    </w:p>
    <w:p>
      <w:r>
        <w:t xml:space="preserve">Etelä-Intian Karnatakan osavaltiossa metsäviranomaiset etsivät tiikeriä, jonka he sanovat tappaneen kolme kyläläistä viime viikolla.</w:t>
      </w:r>
    </w:p>
    <w:p>
      <w:r>
        <w:rPr>
          <w:b/>
        </w:rPr>
        <w:t xml:space="preserve">Esimerkki 1.5612</w:t>
      </w:r>
    </w:p>
    <w:p>
      <w:r>
        <w:t xml:space="preserve">Kaksipäiväisessä tapahtumassa oli kaikkien aikojen suurin osallistujamäärä, ja se rikkoi edellisen 10 000 osallistujan ennätyksen vuonna 2018. Ympäristö-, elintarvike- ja maatalousministeriön (DEFA) tapahtumaa oli uhannut Covid-19, mutta se pystyttiin järjestämään sen jälkeen, kun sosiaaliset etäisyystoimenpiteet poistettiin kesäkuussa. DEFA:n Lucy Verdon sanoi olevansa "todella ylpeä" siitä, että se oli toteutunut. Tapahtuma järjestettiin ensimmäisen kerran vuonna 2009, ja se järjestetään Villa Marinassa Douglasissa, ja siellä esitellään manxilaisia tuotteita ja ruoanvalmistusnäytöksiä. Lippujen hinnat alennettiin puoleen hintaan, jotta sekä näytteilleasettajia että vierailijoita kannustettaisiin osallistumaan. Seuraa BBC Isle of Mania Facebookissa ja Twitterissä. Voit myös lähettää juttuideoita osoitteeseen northwest.newsonline@bbc.co.uk</w:t>
      </w:r>
    </w:p>
    <w:p>
      <w:r>
        <w:rPr>
          <w:b/>
        </w:rPr>
        <w:t xml:space="preserve">Tulos</w:t>
      </w:r>
    </w:p>
    <w:p>
      <w:r>
        <w:t xml:space="preserve">Hallituksen mukaan yli 16 000 ihmistä osallistui Isle of Manin ruoka- ja juomafestivaaleille.</w:t>
      </w:r>
    </w:p>
    <w:p>
      <w:r>
        <w:rPr>
          <w:b/>
        </w:rPr>
        <w:t xml:space="preserve">Esimerkki 1.5613</w:t>
      </w:r>
    </w:p>
    <w:p>
      <w:r>
        <w:t xml:space="preserve">Clash erosi Sesame Streetistä marraskuussa 2012 sen jälkeen, kun opiskelija Cecil Singleton haastoi hänet oikeuteen yli 5 miljoonan dollarin (3,3 miljoonan punnan) korvauksesta. Cecil Singleton syytti 52-vuotiasta nukketeatterinjohtajaa seksistä hänen kanssaan, kun opiskelija oli 15-vuotias. Se oli yksi kolmesta kanteesta, jotka tuomari John Koletl hylkäsi maanantaina. Hän sanoi, että seksuaalisen hyväksikäytön syytteet tulivat yli kuusi vuotta sen jälkeen, kun hyväksikäytön väitetään tapahtuneen, ja yli kolme vuotta sen jälkeen, kun kukin syyttäjä täytti 18 vuotta. Kevin Clashin asianajaja sanoi nukketeatterin olevan tyytyväinen siihen, että tuomari oli hylännyt kolme kanteen. Hän sanoi myös odottavansa innolla pääsevänsä kertomaan oman puolensa tarinasta. Toinen oikeusjuttu Pennsylvaniassa on edelleen vireillä. Suosittu nukke Kevin Clash oli työskennellyt Elmon kanssa 28 vuoden ajan, ja hahmosta tuli yksi lastenohjelmien tunnetuimmista ja suosituimmista nukkeista. Hänestä oli myös tehty dokumentti Being Elmo: A Puppeteer's Journey, joka kertoi hänen elämästään ja työstään. Hän on myös voittanut useita Emmy-palkintoja työstään Sesame Streetissä. Sesame Streetin tiedotteessa sanottiin hänen irtisanoutuessaan: "Kevin Clash on auttanut meitä saavuttamaan tehtävänsä 28 vuoden ajan, eikä kukaan meistä, varsinkaan Kevin, halua minkään vievän huomiotamme pois siitä, että keskitymme palvelemaan johtavana koulutusorganisaationa. "Kevinin yksityiselämään liittyvistä kiistoista on tullut häiriötekijä, jota kukaan ei halua, ja hän on tullut siihen tulokseen, että hän ei voi enää toimia työssään tehokkaasti, ja hän on irtisanoutunut Sesame Streetistä". "Tämä on surullinen päivä Sesame Streetille." Seuraa @BBCNewsbeat Twitterissä</w:t>
      </w:r>
    </w:p>
    <w:p>
      <w:r>
        <w:rPr>
          <w:b/>
        </w:rPr>
        <w:t xml:space="preserve">Tulos</w:t>
      </w:r>
    </w:p>
    <w:p>
      <w:r>
        <w:t xml:space="preserve">Newyorkilainen tuomari on hylännyt kanteet, joissa syytetään entistä Elmo-nukketeatterinjohtajaa Kevin Clashia alaikäisten poikien seksuaalisesta hyväksikäytöstä.</w:t>
      </w:r>
    </w:p>
    <w:p>
      <w:r>
        <w:rPr>
          <w:b/>
        </w:rPr>
        <w:t xml:space="preserve">Esimerkki 1.5614</w:t>
      </w:r>
    </w:p>
    <w:p>
      <w:r>
        <w:t xml:space="preserve">Sir Michael, joka teki omaisuutensa sijoittamalla muun muassa Googleen, PayPaliin ja Yahooseen, on nyt 1,95 miljardin punnan arvoinen. Moneysupermarket.comin perustaja Simon Nixon ja West Ham Unitedin osaomistaja David Sullivan ovat uusia listalla. Specsaversin perustaja Douglas Perkins on toisena 1,55 miljardin punnan varallisuudellaan, ja Sir Terry Matthews on neljäntenä. Luettelossa on mukana miljardöörejä, jotka ovat syntyneet tai asuvat Walesissa. Sen mukaan Llanellissa, Carmarthenshiren maakunnassa syntyneen Perkinsin arvo on 100 miljoonaa puntaa suurempi kuin viime vuonna, mutta Celtic Manorin omistaja Sir Terry on pudonnut kolmannelta sijalta. Tälle sijalle nousi Nixon, joka liittyi miljardöörien listalle myytyään viimeiset osakkeensa maaliskuussa Moneysupermarket.comille. Hän perusti flintshireläisen yrityksen vuonna 1999 yhdessä Duncan Cameronin kanssa jätettyään yliopiston kesken. Hän on ansainnut 551 miljoonaa puntaa osakemyynnistä sen jälkeen, kun yritys listautui, ja hänellä on kiinteistöjä 310 miljoonan punnan arvosta sekä pörssisijoituksia 490 miljoonan punnan arvosta. Cardiffissa syntynyt kiinteistösijoittaja ja jalkapalloseuran omistaja Sullivan ylitti miljardin punnan rajan, kun hänen varallisuutensa kasvoi viime vuonna yli 150 miljoonalla punnalla. Flintshireläisen Redrow-talorakentajan perustaja Steve Morganista voi tulla maan kuudes miljardööri ensi vuonna, jos hänen varallisuutensa kasvaa nykyistä vauhtia, Rich List -julkaisu lisää. Ebbw Valessa syntynyt Mark Neale, joka on ulkoiluvaate- ja varusteketju Mountain Warehousen takana, on uusi tulokas walesilaisella listalla. Hänen omaisuutensa on 170 miljoonaa puntaa ja hänellä on yli 200 myymälää Puolasta Pohjois-Amerikkaan. Sunday Timesin Walesin rikkaiden lista 1. Sir Michael Moritz - 1,95 miljardia puntaa 2. Douglas Perkins ja perhe - 1,55 miljardia puntaa 3. Simon Nixon - 1,026 miljardia puntaa 4. Sir Terry Matthews - 1,012 miljardia puntaa 5. David Sullivan - 1 miljardi puntaa 6. Steve Morgan - 800 miljoonaa puntaa 7. Henry Engelhardt ja perhe - 700 miljoonaa puntaa 8. Lord Heseltine ja perhe - 300 miljoonaa puntaa 9. Lawrence Jones ja perhe - 275 miljoonaa puntaa 10. John Deer - 262 miljoonaa puntaa</w:t>
      </w:r>
    </w:p>
    <w:p>
      <w:r>
        <w:rPr>
          <w:b/>
        </w:rPr>
        <w:t xml:space="preserve">Tulos</w:t>
      </w:r>
    </w:p>
    <w:p>
      <w:r>
        <w:t xml:space="preserve">Walesissa on viisi miljardööriä, joista rikkain on Cardiffissa syntynyt Sir Michael Moritz Sunday Timesin Rich List -lehden mukaan.</w:t>
      </w:r>
    </w:p>
    <w:p>
      <w:r>
        <w:rPr>
          <w:b/>
        </w:rPr>
        <w:t xml:space="preserve">Esimerkki 1.5615</w:t>
      </w:r>
    </w:p>
    <w:p>
      <w:r>
        <w:t xml:space="preserve">Kaepernick herätti viime vuonna kiistaa, kun hän istui tai polvistui hymnin aikana protestiksi mustien amerikkalaisten kohtelua vastaan. Pelinrakentaja ei ole saanut sopimusta mihinkään joukkueeseen ensi kaudeksi, joka alkaa syyskuun alussa. Kannattajat väittävät, että hänet on syrjäytetty poliittisen toimintansa vuoksi. Toiset taas sanovat, että hänen asemansa "vapaana agenttina" on kiinni hänen suorituksestaan kentällä. Kaepernick johti San Francisco 49ersin vuoden 2013 Super Bowliin, mutta hänen asemansa joukkueessa on sen jälkeen heikentynyt, ja hän menetti viime vuonna aloituspaikkansa. NBC:n urheilukommentaattori Bob Costas kertoi kuitenkin CNN:lle: "Ajatus siitä, että Colin Kaepernick ei voi pelata jossain joukkueessa ja että hän ei ole 50 tai 60 parhaan pelinrakentajan joukossa, jotka voisivat pelata NFL:ssä, on naurettava." Hän lisäsi kuitenkin uskovansa, että joukkueiden omistajat tekevät omat päätöksensä eivätkä noudata NFL:n määräyksiä. Kaepernickin protesti jakoi paljon mielipiteitä Yhdysvalloissa viime vuonna, kun aseistetut poliisit olivat tappaneet useita ihmisiä. Kriitikot kuitenkin väittivät, että Kaepernickin toiminta oli epäkunnioittavaa Yhdysvaltain lippua ja sitä puolustavia asevoimien jäseniä kohtaan. Vihaiset fanit lähettivät videoita, joissa Kaepernickin pelipaidat palavat, ja urheilija kertoi saaneensa tappouhkauksia. Mielenosoitus järjestettiin amerikkalaisen jalkapalloliigan NFL:n päämajan ulkopuolella New Yorkissa. Ennen mielenosoitusta värillisten ihmisten etujärjestö NAACP (National Association for the Advancement of Colored People) lähetti NFL:lle asiasta kirjeen, jonka mukaan joukkueiden omistajat välttelevät pelaajan sopimuksen tekemistä hänen protestinsa vuoksi. "NFL-kauden lähestyessä nopeasti herra Kaepernick on viettänyt ennennäkemättömän paljon aikaa vapaana agenttina, ja on yhä ilmeisempää, että tämä ei ole pelkkää sattumaa", NAACP sanoi. New Yorkissa NFL:n rakennusten ulkopuolella järjestetyssä mielenosoituksessa useat puhujat sanoivat, että asia on tärkeämpi kuin Kaepernickin sopimuksen saaminen, kun taas toiset vaativat NFL:n boikotoimista. The Women's March on Washington -tapahtuman toinen puheenjohtaja Tamika Mallory sanoi: "Älkää antako heidän kertoa teille, että olemme täällä yhden miehen takia. "Jopa Colin Kaepernick kertoo teille, ettei hän polvistunut vain itsensä tai perheensä puolesta, vaan meidän kaikkien puolesta." Hänen kannattajiensa vastapuolelle oli kerääntynyt pieni kourallinen vastamielenosoittajia, joista yksi heilutti kylttiä, jossa luki "Colin the Commie". Monet Kaepernickin kannattajat nostivat nyrkkejään tervehdykseen, jonka yhdysvaltalainen sprintteri Tommie Smith teki tunnetuksi vuoden 1968 olympialaisissa. Maanantai-iltana yli tusina Cleveland Brownsin joukkueen pelaajaa polvistui rukoilemaan ennen pre-season-ottelua Kaepernickin mielenosoitusta jäljitellen. Yksi protestiin osallistunut valkoinen pelaaja, Seth DeValve, kertoi uutistoimisto AFP:lle päättäneensä osallistua protestiin valkoisen ylivallan kannattajien ja vastamielenosoittajien yhteenottojen jälkeen Charlottesvillessä. DeValve, joka on naimisissa afroamerikkalaisen naisen kanssa, sanoi: "Tulen itse kasvattamaan lapsia, jotka eivät näytä minulta, ja haluan tehdä myös oman osani - tehdä kaikkeni kasvattaakseni heidät paremmassa ympäristössä kuin mitä meillä on tällä hetkellä."</w:t>
      </w:r>
    </w:p>
    <w:p>
      <w:r>
        <w:rPr>
          <w:b/>
        </w:rPr>
        <w:t xml:space="preserve">Tulos</w:t>
      </w:r>
    </w:p>
    <w:p>
      <w:r>
        <w:t xml:space="preserve">Sadat mielenosoittajat ovat kokoontuneet tukemaan Colin Kaepernickiä, kiisteltyä NFL-pelaajaa, joka protestoi Yhdysvaltain kansallislaulun aikana.</w:t>
      </w:r>
    </w:p>
    <w:p>
      <w:r>
        <w:rPr>
          <w:b/>
        </w:rPr>
        <w:t xml:space="preserve">Esimerkki 1.5616</w:t>
      </w:r>
    </w:p>
    <w:p>
      <w:r>
        <w:t xml:space="preserve">Hän sanoi kuitenkin, että myös poliitikot ovat syyllistyneet pyörittelyyn, ja väitti parlamentin olevan "suurin valeuutisten lähde". Leave.EU:n puolesta yli 6 miljoonaa puntaa käyttänyt suurliikemies sanoi kohdanneensa "absurdeja" väitteitä venäläisten salaliitoista. Mediavaliokunnan puheenjohtaja Damian Collins sanoi, että oli "vaikea tietää", pitäisikö hänen ja kollegansa Andy Wigmoren todistukset ottaa vakavasti. Leave.EU, jota UKIP-puolueen silloinen johtaja Nigel Farage tuki, hävisi Vote Leave -puolueelle taistelussa virallisesta Leave-kampanjasta vuoden 2016 EU-kansanäänestyksessä. Banks kertoi valiokunnalle, että se toteutti sen sijaan "häiritsevän" kampanjan: "Emme olleet esteenä vaihtoehtoisten menetelmien käyttämiselle, jotta saisimme viestimme perille tai johdattaisimme ihmiset pihapolulle, jos olisi ollut pakko." Leave.EU:n viestintäjohtaja Wigmore sanoi, että "saamamme neuvo oli alusta alkaen, että kansanäänestyksissä ei ole kyse tosiasioista vaan tunteista, ja näitä tunteita on hyödynnettävä". Hän sanoi, että kampanjan tavoitteena oli ollut "pilkata" toimittajia ja että hänen roolinsa kampanjassa oli ollut "agenttiprovokaattorin" rooli. Kysyttäessä, mitä eroa on provokaation ja valheiden välillä, hän sanoi: "Jos yrität myydä jotain tai saada jonkun hyvän jutun esille, kerrot parhaan tarinan. Jos se on provokaatio - tai valhe, jos sitä haluaa niin kutsua, niin kyllä." Kuka on Arron Banks? Banks käytti esiintymisensä Commonsin mediakomiteassa iskeytyäkseen takaisin väitteisiin, joiden mukaan hän olisi ollut mukana salaliitossa venäläisten virkamiesten kanssa, ja sanoi, ettei siitä ole "pienintäkään todistetta". Hän sanoi valiokunnalle, ettei hän ollut "paha nero, jolla oli valkoinen kissa ja joka hallitsi länsimaista demokratiaa", ja syytti valiokunnan jäseniä "Remainers"-mielipiteistä, joiden "etujen mukaista on yrittää mustamaalata Leave-kampanjaa". Sitten hän hyökkäsi Brittany Kaiserin ja Chris Wylien uskottavuutta vastaan, jotka olivat aiemmin antaneet valiokunnalle todisteita kiistanalaisesta datayhtiö Cambridge Analyticasta. Hän piti Cambridge Analyticaa "mainostoimistona", joka "teki sivutoimisesti hieman politiikkaa". "Meillä oli kaksi tai kolme tapaamista heidän kanssaan, ja minulle kävi selväksi, että - kuten monessa politiikassa - siellä on paljon kohua, mutta joskus ei ole paljon sisältöä", hän sanoi. Hän käsitteli myös viikonloppuna tehtyjä paljastuksia, joiden mukaan hän oli tavannut Venäjän suurlähettilään Aleksandr Jakovenkon kanssa kaksi kertaa enemmän kuin hän oli aiemmin paljastanut kansanäänestystaistelusta kirjoittamassaan kirjassa The Bad Boys of Brexit. Viimeisin näistä tapaamisista oli marraskuussa 2016, kolme päivää sen jälkeen, kun Banks, Wigmore ja UKIP-puolueen entinen johtaja Nigel Farage tapasivat Trumpin New Yorkissa tämän presidentinvaalivoiton jälkeen. Sunday Timesin ja Observerin raportoimien sähköpostien yksityiskohtien mukaan Banks ja Wigmore keskustelivat myös mahdollisista liiketoimintamahdollisuuksista Venäjällä, mukaan lukien ehdotus, joka koski kuutta kultakaivosta. Banks yritti naureskella salaliittoa koskeville ehdotuksille hänen ja Jakovenkon tapaamisistaan ja sanoi kansanedustajille: "Toivoin hyvää lounasta, ja sen sain siitä". Hän lisäsi: "Ainoa asia, jonka annoimme toisessa tapaamisessa, oli (Trumpin) siirtymäkauden tiimin puhelinnumero, koska venäläiset halusivat päästä käsiksi siirtymäkauden tiimiin". Hän sanoi, että Leave.EU oli "tiedottanut Yhdysvaltain turvallisuuspalveluille kaikesta, mitä tapahtui". Banks kiisti olleensa Moskovassa helmikuussa 2016, kuten Sunday Times -lehti väitti, ja esitti passit, joissa oli Venäjän viisumit, joiden hän sanoi todistavan, että hän oli käynyt Moskovassa kahdesti viime vuosina, maaliskuussa 2015 ja lokakuussa 2014. Wigmore sanoi, että hän oli ensimmäisen kerran pyrkinyt tapaamaan venäläisiä virkamiehiä UKIP:n konferenssissa toimiessaan tuolloin Belizen, pienen Keski-Amerikan valtion ja entisen Britannian siirtomaan diplomaattina. "Hänen (herra Banksin) vaimonsa on myös venäläinen. Ajattelimme, että se olisi mukavaa", hän kertoi parlamentin jäsenille. Wigmore sanoi puhuneensa suurlähettilään kanssa mahdollisista venäläisten investoinneista Belizessä sijaitsevaan banaanitilaan ja satamaan, jonka omistaa konservatiivien entiselle varapuheenjohtajalle ja lahjoittajalle Lord Ashcroftille kuuluva pankki. Wigmore sanoi, että tapaamista Trumpin kanssa ei ollut suunniteltu ja että se syntyi vain siksi, että Yhdysvaltain presidentin neuvonantaja Kellyanne Conway oli kysynyt, haluaisivatko he "mennä tapaamaan pomoa", kun he olivat Trump Towerissa New Yorkissa. Hän väitti antaneensa Trumpin siirtymäkauden tiimille Downing Streetin numero 10:n puhelinnumeron, koska tiimillä ei ollut "mitään suhteita" Britannian hallitukseen. Banks, jota kansanedustajat kuulustelivat lähes kolme tuntia, kieltäytyi vastaamasta työväenpuolueen kansanedustajan Ian Lucasin viimeisiin kysymyksiin sanomalla, että istunto oli mennyt liian pitkäksi ja että hänellä oli lounastapaaminen, johon hänellä oli menossa. Wigmore oli aloittanut istunnon kehottamalla Collinsia väistymään puheenjohtajan paikalta, koska hän oli ottanut vastaan vieraanvaraisuutta "Putinin ykkösmieheltä Yhdistyneessä kuningaskunnassa" ja saattoi olla "ristiriidassa". Collins merkitsi matkan venäläisen oligarkki Roman Abramovitšin omistamaan Chelsea Football Clubiin jäsenrekisteriinsä. Hän kutsui ehdotusta "mukavaksi yritykseksi" ja lisäsi, että "sinulla saattaa olla parempi älykkyys kuin minulla...". En tiennyt, että Roman Abramovitš oli Putinin ykkösmies Lontoossa". Collins sanoi kuulemisen jälkeen antamassaan lausunnossa: "Banks ja Wigmore ovat itse todenneet, että he usein valehtelevat, liioittelevat, puhuvat väärin ja ymmärtävät väärin. "Valiokunnan on siis vaikea tietää, pitäisikö meidän ottaa kaikki heidän vastauksensa vakavasti, kun on kyse tietojen jakamisesta ja väärinkäytöstä, kampanjamenoista ja heidän tapaamisistaan korkea-arvoisten venäläisten virkamiesten kanssa." Hän sanoi, että hänen tutkimuksensa aikoo kirjoittaa kaksikolle seuratakseen joitakin heidän esittämiään kohtia, ja lisäsi: "Tutkimuksemme tarkoituksena on saada selville totuus näistä asioista."</w:t>
      </w:r>
    </w:p>
    <w:p>
      <w:r>
        <w:rPr>
          <w:b/>
        </w:rPr>
        <w:t xml:space="preserve">Tulos</w:t>
      </w:r>
    </w:p>
    <w:p>
      <w:r>
        <w:t xml:space="preserve">Arron Banks on kertonut "valeuutisia" tutkiville kansanedustajille, että hänen brexit-kampanjansa on joskus "johtanut ihmisiä harhaan".</w:t>
      </w:r>
    </w:p>
    <w:p>
      <w:r>
        <w:rPr>
          <w:b/>
        </w:rPr>
        <w:t xml:space="preserve">Esimerkki 1.5617</w:t>
      </w:r>
    </w:p>
    <w:p>
      <w:r>
        <w:t xml:space="preserve">Jozef HallBBC News Kamerat ja kirjallinen ilmoitus on pystytetty Rosie-sairaalaan Cambridgessa Channel 4:n kuolleena syntyneiden dokumenttia varten. Eräs kuvattu äiti sanoi pitävänsä kameroiden asentamista "moraalisesti vääränä". Tuotantoyhtiö True Vision sanoi, ettei kuvamateriaalia katsota tai ladata ilman potilaan lupaa. Kamerat, jotka kuvaavat 24 tuntia vuorokaudessa, ovat synnytysosaston osastolla, jonne äidit viedään, jos heillä on vakavia ongelmia ensimmäisen raskauskolmanneksen jälkeen. Laitteet ovat olleet paikoillaan kolme kuukautta. Terveydenhuollon ammattilaiset eivät kerro potilaille, että kamerat ovat siellä, mutta huoneessa olevat ilmoitukset varoittavat kuvaamisesta. Jos synnytys tapahtuu myöhemmin, henkilökunnan jäsen kysyy, antaisiko nainen suostumuksensa puhua kuvausryhmälle ja antaa luvan kuvamateriaalin esittämiseen. Nauhoitus poistetaan automaattisesti tietyn ajan kuluttua, jos lupaa ei anneta. Tara, äiti, joka huomasi, että häntä oli kuvattu, mutta jonka raskaus osoittautui terveeksi, sanoi, että hän piti kuvaamista "moraalisesti vääränä" ja lisäsi: "Luulen, että jos olisin saanut huonoja uutisia, viimeinen asia, jonka haluaisin, olisi jakaa sen kameran kanssa." Ihmisoikeusjärjestö Birthrights on kirjoittanut sairaalalle ja todennut, että se on "vakavasti huolissaan" siitä, "onko suostumus saatu laillisesti ja kohdellaanko naisia kunnioittavasti". Hyväntekeväisyysjärjestö myönsi, että kuolleena syntyneistä lapsista tehty herkästi tehty dokumenttielokuva voisi olla hyödyllinen: "Tällainen kuvaushanke vaikuttaisi yksilöiden oikeuteen yksityisyyteen, joka on kohtuullinen odotus lääketieteellisissä toimenpiteissä, konsultaatioissa ja tutkimuksissa." True Visionin tiedottaja sanoi: "Potilaille on kerrottu, että osassa klinikkaa kuvataan, mutta että heistä otettua kuvamateriaalia ei katsota tai ladata millään tavalla ilman heidän nimenomaista lupaansa." Potilaat ovat kuitenkin tietoisia siitä, että kuvauksia tehdään. "Kaikille, joita pyydetään osallistumaan ohjelmaan, selitetään selvästi, mitä kuvaamiseen osallistuminen merkitsee, ja kaikilla osallistujilla on oikeus peruuttaa suostumuksensa milloin tahansa. Tohtori Jeremy Brockelsby, Cambridgen yliopistosairaalan naisten palveluiden kliininen johtaja, kertoi, että sairaala osallistui dokumenttielokuvaan sen jälkeen, kun naiset olivat sanoneet, ettei kuolleena syntyneistä synnytyksistä ollut riittävästi tietoa. Hän lisäsi: "Aiheen arkaluonteisuuden vuoksi otimme True Visionin kanssa käyttöön vankan suostumusprosessin turvataksemme [kriittisen hoidon klinikalla] vierailevat naiset."</w:t>
      </w:r>
    </w:p>
    <w:p>
      <w:r>
        <w:rPr>
          <w:b/>
        </w:rPr>
        <w:t xml:space="preserve">Tulos</w:t>
      </w:r>
    </w:p>
    <w:p>
      <w:r>
        <w:t xml:space="preserve">Hyväntekeväisyysjärjestö sanoo olevansa "vakavasti huolissaan" sairaalasta, joka on sallinut, että naisia kuvataan tietämättään raskauden kriittisissä vaiheissa.</w:t>
      </w:r>
    </w:p>
    <w:p>
      <w:r>
        <w:rPr>
          <w:b/>
        </w:rPr>
        <w:t xml:space="preserve">Esimerkki 1.5618</w:t>
      </w:r>
    </w:p>
    <w:p>
      <w:r>
        <w:t xml:space="preserve">Thomas MackintoshBBC News, Lontoo Pykälän 114 mukainen ilmoitus kieltää Croydonin kaupunginvaltuuston kaikki uudet menot lukuun ottamatta haavoittuvassa asemassa olevien ihmisten suojelemiseksi tarkoitettuja lakisääteisiä palveluja. BBC:n näkemän asiakirjan mukaan "Croydonin taloudelliset paineet eivät liity pelkästään pandemiaan". Hallitus tutkii sitä parhaillaan, koska se väittää, että se on käyttänyt "vastuuttomia varoja". Section 114 -ilmoituksia annetaan, kun valtuusto ei kykene saamaan talousarviota tasapainoon. Kesäkuussa BBC totesi, että monet Englannin suuret kunnat pelkäsivät joutuvansa käytännössä konkurssiin Covid-19-pandemian vuoksi. Selvitäkseen koronaviruksen aiheuttamista ongelmista neuvostot paljastivat suunnittelevansa erilaisia toimia, kuten käteisvarojen käyttämistä, palvelujen vähentämistä ja suurten hankkeiden peruuttamista tai lykkäämistä. Croydonin talousjohtajan Lisa Taylorin lähettämässä Section 114 -kirjeessä todetaan, että hän ei ole varma, että valtuusto "pystyy tekemään tarvittavia säästöjä tasapainoisen talousarvion saavuttamiseksi". "Huolimatta siitä, että neuvosto on ottanut käyttöön menovalvontaa kesän 2020 aikana, muita kuin välttämättömiä menoja on edelleen aiheutunut", Taylor sanoi. "En edelleenkään näe organisaatiota, joka tekee tarvittavat radikaalit päätökset kaikkien muiden kuin välttämättömien menojen lopettamiseksi." Asiakirjassa sanotaan myös, että Croydonin kabinetille 21. syyskuuta ja koko neuvoston kokoukselle 28. syyskuuta esitetyistä 27,9 miljoonan punnan "uusista säästöistä" 17,7 miljoonaa puntaa oli "virheellisesti merkitty uusiksi säästöiksi". Tämän vuoksi siinä ennustettiin, että ylitys ei ollut vähentynyt niin paljon kuin aiemmin oli ilmoitettu. Croydon on ensimmäinen valtuusto, joka on julistanut Section 114 -määräyksen sitten Northamptonshiren kreivikunnanvaltuuston vuonna 2018. Viime kuussa Croydonin talouskabinetin jäsen Simon Hall erosi tehtävästään, ja entinen neuvoston johtaja Tony Newman ilmoitti muutamaa päivää myöhemmin lähtevänsä. Molemmat eroilmoitukset tulivat kaksi viikkoa sen jälkeen, kun kaksikko selvisi konservatiivisen opposition ehdottamasta epäluottamuslauseesta. "Vaikeita päätöksiä" Valtuutettu Hamida Ali, joka otti johtajan paikan vastaan, myönsi, että neuvosto "oli tehnyt virheitä" koronaviruksen vaikutusten lisäksi. "Vaikka teemme edelleen kovasti töitä säästöjen löytämiseksi, meidän on keskitettävä menomme olennaisiin palveluihin ja haavoittuvassa asemassa olevien asukkaidemme suojelemiseen", hän sanoi. "Emme korjaa näitä ongelmia yhdessä yössä, ja edessä on vaikeita päätöksiä, mutta haluan vakuuttaa paikallisille ihmisille, että neuvosto on edelleen täällä tukemassa teitä." Myös Croydonin hallintojohtaja Jo Negrini ilmoitti elokuussa eroavansa tehtävästään. Neuvoston konservatiivinen oppositiojohtaja Jason Cummings sanoi, että raportti oli "murskaava" ja että hän pelkäsi paikallisten asukkaiden "kärsivän eniten". Hän lisäsi: "Työväenpuoluetta varoitettiin toistuvasti viime vuosina, mutta se jatkoi silti, ja heidän on otettava täysi vastuu aiheuttamistaan vahingoista." Asunto-, yhteisö- ja paikallishallintoministeriö sanoi, että Croydonin päätös oli "välttämätön", jotta se pystyisi hoitamaan omaa talouttaan. Tiedottaja sanoi: "Olemme tietoisia vakavista huolenaiheista, jotka liittyvät neuvoston hallintoon ja riskienhallintaan, ja äskettäinen julkisen edun raportti oli musertava Croydonin neuvoston hallinnosta, joka on ollut täysin vastuuton menojensa ja investointiensa suhteen. "Neuvosto on päättänyt julkaista 114 §:n mukaisen ilmoituksen, ja tarkastelemme myöhemmin tässä kuussa päättyvän tarkastelun tuloksia." BBC:n Lontoon poliittisen kirjeenvaihtajan Tim Donovanin analyysi Neuvosto ei usein joudu antamaan 114 §:n mukaista ilmoitusta, mutta koronaviruksen aiheuttamat paineet ovat yhdistettyinä vähintäänkin kyseenalaisiin aiempiin investointistrategioihin ajaneet Croydonin rajan yli. Se oli menossa kohti 60 miljoonan punnan ylitystä vuoden lopussa pandemiasta selviytymisen vuoksi, eikä valtion tuki näyttänyt kattavan sitä. Croydon lähti koronaviruksen aiheuttamaan terveyskriisiin haavoittuvassa tilassa - varannot olivat tyhjentyneet ja velkaa oli 1,5 miljardia puntaa. Tämä taloudellinen tilanne saavutettiin osittain ostamalla kiinteistöjä, kuten hotelli ja ostoskeskus. Hyvinä aikoina on helppo ymmärtää, että se olisi voinut olla kannattavaa, mutta kun kaupunginvaltuusto oli viikkoja suljettuna, se jäi vakavasti alttiiksi. Viimeisin kehitys tarkoittaa, että uudet menot on lopetettava välittömästi lukuun ottamatta lakisääteisiä palveluja, kuten sosiaalihuoltoa. Nyt valtuuston hallinnolla on 21 päivää aikaa laatia strategia, joka todennäköisesti merkitsee uusia työpaikkojen menetyksiä ainakin 400:n jo vähennetyn työpaikan lisäksi.</w:t>
      </w:r>
    </w:p>
    <w:p>
      <w:r>
        <w:rPr>
          <w:b/>
        </w:rPr>
        <w:t xml:space="preserve">Tulos</w:t>
      </w:r>
    </w:p>
    <w:p>
      <w:r>
        <w:t xml:space="preserve">Työväenpuolueen johtama, rahapulassa oleva Croydonin kaupunginvaltuusto on asettanut kiireellisiä menorajoituksia "välittömästi", kuten BBC on kuullut.</w:t>
      </w:r>
    </w:p>
    <w:p>
      <w:r>
        <w:rPr>
          <w:b/>
        </w:rPr>
        <w:t xml:space="preserve">Esimerkki 1.5619</w:t>
      </w:r>
    </w:p>
    <w:p>
      <w:r>
        <w:t xml:space="preserve">United Lincolnshire Hospitals NHS Trustin mukaan Lincolnin A&amp;E:ssä oli pitkiä viiveitä, kun "erittäin huonokuntoiset" potilaat odottivat vastaanottoa. Myös ambulanssit ovat joutuneet jonottamaan rakennuksen ulkopuolella. Yksi potilas, jolla epäiltiin keuhkokuumetta tai hyytymää keuhkoissaan, kertoi BBC:lle: Hän sanoi: "Olen istunut tuolissa koko yön." Ian, 42, otettiin sisään keskiviikkoiltana, ja hän odotti sänkyä vielä torstaina iltapäivällä, mutta hän sanoi, että muut potilaat olivat odottaneet häntä kauemmin. "Odotusalueella ei ollut liikaa ruuhkaa, mutta hoitoalueella oli kaaos", hän sanoi. Hän lisäsi, että osa henkilökunnasta, jota hän kehui ponnisteluistaan, oli ollut työvuorossa koko hänen odotuksensa ajan. "Olen kysynyt, onko heillä mitään tietoa, milloin se tulee, ja minulle on sanottu, että siitä on ikuisuus." Sairaalan tiedottaja sanoi: "Päivystykseen tulee yhä enemmän potilaita, joista monet ovat hyvin huonokuntoisia ja jotka on vietävä jollekin osastollemme. "Tämän ennennäkemättömän kysynnän vuoksi osastomme ovat erittäin kiireisiä, ja potilaat joutuvat odottamaan sairaalaan pääsyä, mikä aiheuttaa viiveitä päivystyspoliklinikallamme." Trust pyytää potilaita käyttämään mahdollisuuksien mukaan apteekkia tai yleislääkäripalveluja, jotta A&amp;E-osastoihin kohdistuvaa painetta voitaisiin lievittää. Keskiviikkoiltana 25 ambulanssia jonotti Hull Royal Infirmaryn päivystysosaston ulkopuolella. Hull University Teaching Hospitals NHS Trustin mukaan sairaala oli edelleen uskomattoman kiireinen, ja se pyysi, että sinne menisivät vain ihmiset, joilla on todellisia lääketieteellisiä hätätilanteita. Seuraa BBC Yorkshirea Facebookissa, Twitterissä ja Instagramissa. Lähetä juttuideoita osoitteeseen yorkslincs.news@bbc.co.uk.</w:t>
      </w:r>
    </w:p>
    <w:p>
      <w:r>
        <w:rPr>
          <w:b/>
        </w:rPr>
        <w:t xml:space="preserve">Tulos</w:t>
      </w:r>
    </w:p>
    <w:p>
      <w:r>
        <w:t xml:space="preserve">Vakavista sairauksista kärsivät potilaat ovat raportoineet odottaneensa yli 12 tuntia sairaalan tapaturma- ja päivystysosastolla, koska vuodepaikkoja ei ole riittävästi.</w:t>
      </w:r>
    </w:p>
    <w:p>
      <w:r>
        <w:rPr>
          <w:b/>
        </w:rPr>
        <w:t xml:space="preserve">Esimerkki 1.5620</w:t>
      </w:r>
    </w:p>
    <w:p>
      <w:r>
        <w:t xml:space="preserve">Yli 1 000 työkoiran omistajan keskuudessa tehdyssä tutkimuksessa havaittiin, että yli puolet kurottamattomista spanieleista koki jonkinlaisen häntävamman viimeisen vuoden aikana. Glasgow'n yliopiston tutkimus tehtiin Skotlannin hallituksen toimeksiannosta. Hännän kiinnittäminen on kielletty, mutta ministerit harkitsevat lain muuttamista. Se kiellettiin vuonna 2007, ja rangaistuksena on enintään 5 000 punnan sakko ja/tai kuusi kuukautta vankeutta. Poikkeuksia myönnetään vain silloin, kun häntä on loukkaantunut tai sairastunut. Skotlannin hallitus pyytää nyt eri järjestöjen näkemyksiä asiasta uuden tutkimuksen perusteella. Siihen sisältyy Glasgow'n yliopiston tutkimus, jossa todettiin, että hännän kiinnittäminen nuorena vähentäisi loukkaantumisriskiä. Toisessa saman ryhmän tekemässä tutkimuksessa tarkasteltiin Skotlannissa sijaitsevien eläinlääkäriasemien rekistereitä työrotujen häntävammoista. Sen mukaan yhden häntävamman estämiseksi olisi 81-135 pointerin, spanielin ja hunt point retrieverin pennun häntävammat katkaistava. Maaseutuministeri Richard Lochhead sanoi: "Minulle on selvää, että eläinten hyvinvointi on erittäin tärkeä asia, joka on lähellä monien ihmisten sydäntä. "Tästä syystä kaikissa Skotlannin hallituksen tekemissä päätöksissä otetaan täysimääräisesti huomioon jokaisen eläimen hyvinvointi, jota asia koskee. "Joissakin tapauksissa, kuten tässä tapauksessa, ei ole selkeää ja suoraviivaista vastausta, ja on löydettävä tasapaino. "Rahoittamamme tutkimus on tarjonnut meille vankan pohjan, jonka pohjalta voimme keskustella asianomaisten osapuolten kanssa siitä, mikä on tasapainopiste pentujen hyvinvoinnin ja aikuisten työkoirien hyvinvoinnin suojelun välillä ja onko perusteltua ryhtyä lisätoimiin työkoirien suojelemiseksi loukkaantumisilta." Näin ollen komissio katsoo, että on tärkeää, että koirien hyvinvointia suojellaan. Hän lisäsi: "Minun on korostettava, etten ole vielä ottanut tähän asiaan tiukkaa kantaa; meidän on saatava selkeämpi käsitys asianomaisten osapuolten näkemyksistä Skotlannissa, ennen kuin teemme mitään päätöksiä. "Olen siksi pyytänyt keskeisiä sidosryhmiä tarkastelemaan tämän tutkimuksen tuloksia ja kommentoimaan sitä, onko niiden perusteella syytä harkita tarkemmin mahdollista poikkeusta hännän kiinnittämiskieltoon tiettyjen työkoirien osalta." Organisaatioille on asetettu palautteen antamisen määräajaksi 23. toukokuuta. Esitetty vetoomus Gamekeepers kampanjoi aiemmin tänä vuonna Skotlannin parlamentin ulkopuolella kiellon lopettamiseksi. Scottish Gamekeepers Association (SGA) luovutti Lochheadille 4 158 allekirjoittajaa käsittävän vetoomuksen, jossa vaadittiin työkoiria koskevan kiellon kumoamista eläinten hyvinvointiin liittyvistä syistä. Ryhmän mukaan monet koirat kärsivät tuskallisista häntävammoista työskennellessään paksussa aluskasvillisuudessa. Eläinten oikeuksia puolustava hyväntekeväisyysjärjestö OneKind on todennut, että pentujen hännän kiinnittäminen aiheuttaa "kipua ja tuskaa".</w:t>
      </w:r>
    </w:p>
    <w:p>
      <w:r>
        <w:rPr>
          <w:b/>
        </w:rPr>
        <w:t xml:space="preserve">Tulos</w:t>
      </w:r>
    </w:p>
    <w:p>
      <w:r>
        <w:t xml:space="preserve">Tutkimuksen mukaan työkoirien hännän leikkaaminen kolmanneksella pentuiässä voisi vähentää merkittävästi niiden loukkaantumisriskiä.</w:t>
      </w:r>
    </w:p>
    <w:p>
      <w:r>
        <w:rPr>
          <w:b/>
        </w:rPr>
        <w:t xml:space="preserve">Esimerkki 1.5621</w:t>
      </w:r>
    </w:p>
    <w:p>
      <w:r>
        <w:t xml:space="preserve">Viisi maanomistajakomissaaria, vuokraviljelystä vastaava komissaari ja tukihenkilöstö sijoitetaan Longman Houseen. Komissio tarkastelee lainsäädäntöä ja politiikkaa ja antaa suosituksia Skotlannin hallitukselle. Maareformista vastaava ministeri Roseanna Cunningham sanoi olevansa päättänyt varmistaa, että kaikki skotlantilaiset voivat hyötyä maastamme. Komissio perustetaan osana uutta lainsäädäntöä, vuoden 2016 Land Reform (Scotland) Act -lakia. Sen väliaikaisena toimitusjohtajana toimii Hilary Pearce, joka on Skotlannin hallituksen virkamies. Hän työskentelee komission perustamisen parissa kesään 2017 asti. Cunningham sanoi: "Tämä luo alueelle noin 20 uutta työpaikkaa ja tarjoaa samalla tukikohdan, josta pääsee helposti kaikkialle Skotlantiin. "Sijainti kaupungissa symboloi sitä, että maareformi ei ole enää yksinomaan maaseudun asia - haluamme, että myös kaupunkien asukkaat hyötyvät maareformin eduista". "Komissiolla on tärkeä tehtävä politiikan ja lainsäädännön tarkistamisessa, se auttaa vaikuttamaan Skotlannin maanomistukseen liittyvään tulevaan kehitykseen ja siihen, miten varmistamme, että yhteisöt eri puolilla Skotlantia hyödyntävät mahdollisuuksiaan."</w:t>
      </w:r>
    </w:p>
    <w:p>
      <w:r>
        <w:rPr>
          <w:b/>
        </w:rPr>
        <w:t xml:space="preserve">Tulos</w:t>
      </w:r>
    </w:p>
    <w:p>
      <w:r>
        <w:t xml:space="preserve">Scottish Land Commissionin toimipaikka on tarkoitus sijoittaa Invernessiin, mikä tuo kaupunkiin noin 20 uutta työpaikkaa.</w:t>
      </w:r>
    </w:p>
    <w:p>
      <w:r>
        <w:rPr>
          <w:b/>
        </w:rPr>
        <w:t xml:space="preserve">Esimerkki 1.5622</w:t>
      </w:r>
    </w:p>
    <w:p>
      <w:r>
        <w:t xml:space="preserve">Walesin hallitus on nimittänyt neuvonantajan tarkastelemaan, miten lapsia pitäisi tulevaisuudessa opettaa ja arvioida. Professori Graham Donaldson haluaa, että ihmiset ja organisaatiot vaikuttavat sen tuloksiin. Tammikuussa koulujen tarkastajat ilmaisivat huolensa opetuksen "vaihtelevasta" laadusta ja standardeista yleensä, erityisesti keskiasteen kouluissa. Kuukautta aiemmin kansainvälinen tutkimus osoitti, että Wales oli jäänyt lukutaidossa, matematiikassa ja luonnontieteissä huomattavasti jälkeen muusta Yhdistyneestä kuningaskunnasta jo kolmannen kerran. Opetusministeri Huw Lewis ilmoitti maaliskuussa nimittäneensä Glasgow'n yliopiston professori Donaldsonin tekemään "kattavan, laajan ja riippumattoman" tutkimuksen Walesin koulujen opetussuunnitelmasta. Professori on laatinut kaksi kyselylomaketta aikuisille ja nuorille, jotka on toimitettava 30. kesäkuuta mennessä.</w:t>
      </w:r>
    </w:p>
    <w:p>
      <w:r>
        <w:rPr>
          <w:b/>
        </w:rPr>
        <w:t xml:space="preserve">Tulos</w:t>
      </w:r>
    </w:p>
    <w:p>
      <w:r>
        <w:t xml:space="preserve">Vanhemmilta ja oppilailta pyydetään näkemyksiä koulujen opetussuunnitelmasta osana tarkistusta, jolla pyritään parantamaan Walesin koulutustasoa.</w:t>
      </w:r>
    </w:p>
    <w:p>
      <w:r>
        <w:rPr>
          <w:b/>
        </w:rPr>
        <w:t xml:space="preserve">Esimerkki 1.5623</w:t>
      </w:r>
    </w:p>
    <w:p>
      <w:r>
        <w:t xml:space="preserve">Callum MayBBC News St Albansin dekaani, erittäin kunnioitettu Jeffrey John, ei tullut valituksi Llandaffin piispaksi aiemmin tässä kuussa. Nykyinen piispa sanoi, että hänen nimittämisensä olisi "liian suuri päänsärky", hän väitti. Walesin kirkko "kiisti jyrkästi" syytökset homofobiasta. Tohtori John sanoi, että hänelle oli kerrottu, että hänen nimittämisensä olisi vaikeaa, koska hän on siviiliparisuhteessa, vaikka hän on kirkon opetuksen mukaisesti selibaatissa. Hän kirjoitti Swansean ja Breconin piispalle - oikealle pastori John Daviesille, joka on tällä hetkellä kirkon johtava piispa - sen jälkeen, kun piispoista, papistosta ja maallikoista koostuva vaalilautakunta ei ollut päässyt ratkaisuun siitä, kuka korvaa tohtori Barry Morganin piispana. Tohtori John sai enemmistön äänistä, mutta ei kirkon sääntöjen edellyttämää kahta kolmasosaa. Hän sanoi, että vaalikollegion kokouksessa oli tehty homofobisia huomautuksia. "Paljon tärkeämpää on, että ainoat argumentit, joita nimitystäni vastaan esitettiin - erityisesti kahden piispan toimesta - liittyivät suoraan homoseksuaalisuuteeni ja/tai siviilipartnereihini - nimittäin siihen, että nimitykseni toisi hiippakunnalle epätoivottua ja huolestuttavaa julkisuutta", hän kirjoitti. Tohtori John sanoi, että eräs piispa oli kertonut hänelle puhelimitse, että he olivat "'vain liian uupuneita' käsittelemään ongelmia, joita he uskoivat [hänen] nimityksensä aiheuttavan". "Esitän teille, että tämä ei ole moraalinen tai oikeudellinen peruste, jonka perusteella minut voidaan sulkea pois", tohtori John kirjoitti. Kirkon sääntöjen mukaan päätös on siirtynyt kirkon piispainkokoukselle, joka ei päässyt päätökseen viime viikolla pidetyssä kokouksessaan. Walesin kirkon tiedottaja kertoi BBC Newsille: "Vaalikollegion äskettäisessä kokouksessa yksikään ehdokas ei saanut tarvittavaa kahden kolmasosan enemmistöä, jotta hänet voitaisiin valita Llandaffin piispaksi. Nimityksen tekevät nyt kirkon piispat. "Kuulemisprosessin jälkeen he ovat laatineet lyhyen nimilistan, joka on luottamuksellinen. Piispat kuitenkin kiistävät jyrkästi syytökset homofobiasta." Rhondda Cynon Taffin Tonyrefailissa syntynyt tohtori John nimitettiin Readingin piispaksi vuonna 2003, mutta silloinen Canterburyn arkkipiispa Rowan Williams pyysi häntä vetäytymään tehtävästä. Hän solmi avoliiton Grant Holmesin kanssa vuonna 2006, mutta sanoi tuolloin pysyneensä selibaatissa kirkon opetuksen mukaisesti. Hän kannattaa julkisesti samaa sukupuolta olevien avioliittoa ja kirjoitti Church Times -lehdessä vuonna 2012, että "teologisesti, eettisesti ja sakramentaalisesti homoparien ja heteroparien, jotka eivät voi saada lapsia, välillä ei ole eroa". "Niinpä kyllä, samaa sukupuolta olevien avioliitto voi olla yhtä pyhä ja sakramentaalinen kuin heteroseksuaalinen avioliitto. Kyllä, Jumala kannattaa homoavioliittoa, ja niin pitäisi olla kirkonkin", hän lisäsi. Homojen oikeuksia ajavat aktivistit ovat aiemmin vaatineet, että hänestä tehtäisiin Walesin piispa. Tohtori Johnin nimitys Readingin piispaksi aiheutti kiistaa vuonna 2003, kun tohtori Williams kutsui hänet Lambethin palatsiin ja pyysi häntä vetäytymään virasta. Jotkut konservatiiviset anglikaanijohtajat olivat varoittaneet, että he eroaisivat yhteisöstä, jos Johnin vihkiminen tapahtuisi. Tohtori Johnin ystävät kertoivat BBC:lle viime vuonna, että hän oli "maalannut talon, saanut valmiiksi piispan koulutustilaisuudet ja saanut virka-auton avaimet, kun virka otettiin pois".</w:t>
      </w:r>
    </w:p>
    <w:p>
      <w:r>
        <w:rPr>
          <w:b/>
        </w:rPr>
        <w:t xml:space="preserve">Tulos</w:t>
      </w:r>
    </w:p>
    <w:p>
      <w:r>
        <w:t xml:space="preserve">Homopappi on syyttänyt Walesin anglikaanista kirkkoa homofobiasta sen jälkeen, kun hänet oli hylätty piispan virkaan.</w:t>
      </w:r>
    </w:p>
    <w:p>
      <w:r>
        <w:rPr>
          <w:b/>
        </w:rPr>
        <w:t xml:space="preserve">Esimerkki 1.5624</w:t>
      </w:r>
    </w:p>
    <w:p>
      <w:r>
        <w:t xml:space="preserve">Kamal AhmedLiiketoimittaja Warren East sanoi, että konepajakonserni oli kehittänyt "kirjanpidollisen sumun", joka oli jättänyt sijoittajat epätietoisiksi siitä, mihin suuntaan se oli menossa. Hän sanoi, että sijoittajien luottamus ei ollut hyvässä paikassa ja että yhtiön on asetettava osakkeenomistajien tuotto etusijalle. Rolls-Roycen osakekurssi on romahtanut useiden tulosvaroitusten jälkeen. Aiemmin tässä kuussa yhtiön osakekurssi laski jyrkimmin sen jälkeen, kun se listautui pörssiin vuonna 1987, sen jälkeen kun yhtiö ilmoitti, että voitto voi jäädä ensi vuonna 650 miljoonaa puntaa odotettua pienemmäksi. Osakekurssi laski viidenneksen. Numeropeli Eastin kommentit tulivat, kun hän esitteli yksityiskohtia liiketoimintaa koskevasta tarkistuksesta. Hän vakuutti, että lentokonemoottoriliiketoiminnan ja öljynetsinnän laskusuhdanteesta huolimatta Rolls-Royce on edelleen pohjimmiltaan vahva yhtiö. Hän sanoi, että se keskittyisi insinööritaitojensa lisäämiseen ja johtajien määrän vähentämiseen. Vaikka yhtiö leikkaa kuluja, East ei suostunut kertomaan, kuinka monta työpaikkaa se mahdollisesti menettää. "En oikeastaan tiedä työpaikkojen lukumäärää juuri nyt", hän sanoi ja selitti, että enemmän paljastuu, kun yhtiö raportoi koko vuoden tuloksensa helmikuussa. Rolls-Royce työllistää Yhdistyneessä kuningaskunnassa yli 21 000 työntekijää, joista yli 12 000 työskentelee Derbyn ilmailu- ja avaruusmoottoreiden ja sukellusveneiden osastolla. East sanoi haluavansa työllistää enemmän insinöörejä, joten vaikuttaa siltä, että mahdolliset työpaikkojen menetykset ovat suhteellisen pieni lisä jo ilmoitettuun 3 600:aan. "Viimeinen asia, jonka haluan tehdä, on menettää insinöörejä", hän sanoi. Rolls-Roycesta tulee "yksinkertaisempi" yritys, joka toimii "nopeammin" sen jälkeen, kun East myönsi, että yritys oli "ylihallittu" ja raskas. East kertoi sijoittajille esimerkiksi, että yhtiöllä oli 27 hallintorakennetta, jotka käsittelivät erityyppistä teknologiaa - ja East haluaisi vähentää niiden määrän kahdeksaan. Hänen mukaansa tämä hankala rakenne oli syypää siihen, että yritys reagoi hitaasti markkinoiden muutoksiin. East sanoi myös, että Rolls-Royce pyrkii esittämään uudet keskipitkän aikavälin liiketoimintatavoitteet 12-18 kuukauden kuluessa. Pitkällä aikavälillä hän sanoi: East sanoi: "Meillä on erittäin vahva tekninen perusta ja erittäin vahva liiketoimintamalli, ja operatiivinen toteutus peittää tällä hetkellä näiden molempien vahvuuden." Yhdysvaltalainen aktivistisijoittaja ValueAct, joka hankki osuuden Rolls-Roycesta vähän sen jälkeen, kun East tuli yhtiön johtoon, on lisännyt painetta liiketoiminnan uudistamiseksi. Se kaksinkertaisti hiljattain omistusosuutensa 10 prosenttiin, mikä tekee siitä Rolls-Roycen suurimman sijoittajan. Sen kerrotaan haluavan, että insinööri myisi merenkulkualan liiketoimintansa ja keskittyisi pääliiketoimintaansa lentokonemoottoreihin. "Ajatus, että aiomme myydä suuria osia, on aivan väärä", East sanoi. ValueAct on myös pyytänyt paikkaa Rollsin hallituksesta, mutta yhtiö on toistaiseksi torjunut sen. East sanoi, että Rolls-Roycen hallitus päättää, saako yhdysvaltalainen sijoitusrahasto paikan. "ValueAct... se on varsin kannustava, se on esittänyt joitakin hyvin rakentavia kysymyksiä ja se on ehdottomasti samaa mieltä kuin me, että liiketoiminta on vahvaa pitkällä aikavälillä", hän lisäsi.</w:t>
      </w:r>
    </w:p>
    <w:p>
      <w:r>
        <w:rPr>
          <w:b/>
        </w:rPr>
        <w:t xml:space="preserve">Tulos</w:t>
      </w:r>
    </w:p>
    <w:p>
      <w:r>
        <w:t xml:space="preserve">Rolls-Roycen toimitusjohtaja on sanonut, että yhtiö aikoo olla avoimempi kohtaamiensa riskien suhteen ja leikata jopa 200 miljoonaa puntaa kustannuksia vuodessa.</w:t>
      </w:r>
    </w:p>
    <w:p>
      <w:r>
        <w:rPr>
          <w:b/>
        </w:rPr>
        <w:t xml:space="preserve">Esimerkki 1.5625</w:t>
      </w:r>
    </w:p>
    <w:p>
      <w:r>
        <w:t xml:space="preserve">Robin Formstonen äiti Ada oli 88-vuotias, kun hän oli potilaana Tawel Fan -osastolla Glan Clwydin sairaalassa Denbighshiressä vuonna 2013. Hänen poikansa väittää, että häntä kiusattiin ja hänet pakotettiin nukkumaan muurahaisten saastuttamassa sängyssä. Torstaina julkaistussa raportissa todettiin, että osastolla ei ollut tapahtunut laitosmaista hyväksikäyttöä, mutta myönnettiin, että puutteita oli tapahtunut. Betsi Cadwaladrin terveyslautakunta on hyväksynyt viimeisimmät havainnot osastosta, joka suljettiin joulukuussa 2013. Terveys- ja sosiaalihuollon neuvontapalvelun (Hascas) tekemä viimeisin tutkimus suututti entisten potilaiden omaiset. Raportin laatija, tohtori Androulla Johnstone sanoi, että perheiden kertomukset sukulaistensa kohtelusta osastolla olivat "poikenneet suuresti". "Esimerkiksi jotkut perheet totesivat, että heidän mielestään Tawel Fanin osasto oli väkivaltainen ympäristö, jossa heidän läheisiään kohdeltiin huonosti, laiminlyötiin ja heille aiheutui vahinkoa", hän sanoi. "Toiset perheet esittivät näkemyksen, että heidän läheisensä saama hoito ja kohtelu oli erittäin hyvää tasoa ja että henkilökunta osoitti ystävällisyyttä ja myötätuntoa koko heidän sukulaisensa hoitojakson ajan." Conwyn kreivikunnan Colwyn Baysta kotoisin oleva Formstone pitää kuitenkin "aivan selvästi" sitä, mitä hänen äitinsä koki, pahoinpitelynä. "Eräänä päivänä äitini valitti, että jokin puri häntä", 56-vuotias kertoi. "Kun otin lakanat pois hänen sängystään, huomasin, että koko sänky oli täynnä muurahaisia. "He sanoivat, ettei äidilleni ollut muuta huonetta, johon hänet olisi voinut laittaa, ja hän päätyi nukkumaan muurahaisten saastuttamassa sängyssä viimeiset kolme viikkoa, jotka hän oli siellä." Hänen äitinsä, joka kuoli 93-vuotiaana, kertoi, että yksi hoitajista kiusasi häntä, mutta Formstonen mukaan henkilökunta ei ottanut hänen valituksiaan vakavasti. Rouva Formstonella oli vakava inkontinenssi, mutta hän lisäsi, ettei hänestä huolehdittu arvokkaasti. "Oli useampi kuin yksi tapaus, jolloin hän oli samoissa vaatteissa ainakin kaksi päivää makaamassa omassa sotkussaan." Uusi raportti oli "valtava peittely", hän sanoi. "Halusimme vain totuuden siitä, miten perhettämme kohdeltiin, ja se on aivan järkyttävää... he eivät vain halua käyttää sanaa hyväksikäyttö." Vastauksena raportin havaintoihin Betsi Cadwaladrin yliopiston terveyslautakunta totesi, että on selvää, että "meillä on vielä paljon tehtävää parannusten aikaansaamiseksi kaikissa aikuispalveluissamme - ei vain mielenterveyspalveluissa". Puheenjohtaja Peter Higson ja toimitusjohtaja Gary Doherty sanoivat: "Myönnämme täysin, että tämä on ollut ja on edelleen hyvin vaikea prosessi kaikille asianosaisille perheille ja henkilökunnalle. "Hyväksymme raportin havainnot ja perustamme sairaanhoito- ja kätilötyön johtajan johtaman työryhmän, joka pyrkii nykyisten työohjelmiemme pohjalta viemään suosituksia eteenpäin yhdessä kumppaneidemme kanssa ja vauhdilla." Terveyslautakunta totesi, että useille henkilökunnan jäsenille "on asetettu jonkinlainen työllistämisrajoitus tietyn ajanjakson aikana. Tämä vaihtelee virantoimituksesta pidättämisestä, vaihtoehtoisista työtehtävistä ja harjoittelun rajoittamisesta". "HASCASin yksittäisiä henkilöstökohtaisia raportteja käytetään tutkintaraportteina työsuhteen ja ammatillisen sääntelyn tarkoituksiin. Terveyslautakunta ja/tai asianomainen ammatillinen elin ryhtyy näiden raporttien vastaanottamisen jälkeen tarvittaviin asianmukaisiin toimenpiteisiin. "</w:t>
      </w:r>
    </w:p>
    <w:p>
      <w:r>
        <w:rPr>
          <w:b/>
        </w:rPr>
        <w:t xml:space="preserve">Tulos</w:t>
      </w:r>
    </w:p>
    <w:p>
      <w:r>
        <w:t xml:space="preserve">Skandaalin kohteeksi joutuneen dementiaosaston entisen potilaan poika on kertonut "hyväksikäytöstä", josta hänen äitinsä on hänen mielestään kärsinyt.</w:t>
      </w:r>
    </w:p>
    <w:p>
      <w:r>
        <w:rPr>
          <w:b/>
        </w:rPr>
        <w:t xml:space="preserve">Esimerkki 1.5626</w:t>
      </w:r>
    </w:p>
    <w:p>
      <w:r>
        <w:t xml:space="preserve">Juli Briskman sai potkut hallituksen toimeksisaajalta Akima LLC:ltä marraskuussa 2017 sen jälkeen, kun presidentin mukana matkustanut lehtikuvaaja oli ottanut kuvan. "Amerikkalaisia ei pitäisi pakottaa valitsemaan periaatteidensa ja palkkansa välillä", hänen kanteessaan todetaan. Hänen asianajajiensa mukaan potkut loukkasivat hänen oikeuttaan sananvapauteen. Briskman, 50, oli lokakuussa 2017 viikonloppuna pyöräilemässä Washington DC:n esikaupunkialueella, kun hän kohtasi presidentin panssaroidun autosaattueen. Poolin valokuvaaja jakoi kuvan toimittajille, ja siitä tuli nopeasti myöhäisillan tv-koomikoiden ruokaa. "En koskaan kuvitellut, että 'yhden sormen tervehdykseni' presidentin autosaattueelle ja sen matkustajalle maksaisi minulle työni", kahden teini-ikäisen lapsen yksinhuoltajaäiti sanoi kanteeseensa liitetyssä lausunnossa. Potkujen saamisen jälkeen hän keräsi netissä varainkeräyksen, jonka tarkoituksena oli auttaa häntä löytämään uusi työpaikka, ja keräsi yli 130 000 dollaria (92 000 puntaa). Menetin työni Facebook-postauksen takia "Tämä tänään nostamani kanne ei koske vain minua. Kyse on siitä, että kerron @realDonaldTrumpille, että hallituksen verorahoilla ei voi ostaa työntekijöiden virka-ajan ulkopuolista kuuliaisuutta", hän twiittasi keskiviikkona. Kanteen jätti Fairfaxissa, Virginiassa Protect Democracy -ryhmä, joka kuvailee itseään voittoa tavoittelemattomaksi järjestöksi, joka "on omistautunut estämään demokratiamme rappeutumisen autoritaarisemmaksi hallintomuodoksi". Briskman sanoo, että Akima LLC pakotti hänet irtisanoutumaan, koska hänen väitettiin rikkoneen yhtiön sosiaalisen median käytäntöjä. Hän oli aiemmin tullut johdon eteen kertomaan, että hän oli se, joka nähtiin viraalikuvassa. "Ajattelin, että se luultavasti päätyisi lopulta yritykseeni", Briskman kertoi CNN:lle. Hän kuitenkin väittää, että aiemmin vuonna 2017 yhtiön vanhempi johtaja oli kirjoittanut Facebook-keskustelussa Black Lives Matter -järjestöstä: "Olet [kirosana] Libtard [kirosana]". Hän väittää, että kyseisen johtajan annettiin poistaa loukkaava kommentti ja pitää työpaikkansa. Kanteessa väitetään, että häntä ei irtisanottu "keskisormen oletetun rivouden vuoksi", vaan pikemminkin "liittovaltion hallituksen suututtamisesta aiheutuneen huolen vuoksi".</w:t>
      </w:r>
    </w:p>
    <w:p>
      <w:r>
        <w:rPr>
          <w:b/>
        </w:rPr>
        <w:t xml:space="preserve">Tulos</w:t>
      </w:r>
    </w:p>
    <w:p>
      <w:r>
        <w:t xml:space="preserve">Yhdysvaltalainen pyöräilijä, joka sai potkut, koska hänestä oli levinnyt kuva, jossa hän teki rivon eleen presidentti Donald Trumpin autosaattueelle, on haastanut entisen työnantajansa oikeuteen.</w:t>
      </w:r>
    </w:p>
    <w:p>
      <w:r>
        <w:rPr>
          <w:b/>
        </w:rPr>
        <w:t xml:space="preserve">Esimerkki 1.5627</w:t>
      </w:r>
    </w:p>
    <w:p>
      <w:r>
        <w:t xml:space="preserve">Hullin The Deep -järjestön toimitusjohtaja Katy Duke kertoi, että hyväntekeväisyysjärjestö oli käyttänyt rahoitusvarauksensa loppuun ja joutui ottamaan lainaa jatkaakseen toimintaansa. Se on yksi niistä tuhansista paikoista, jotka voivat avata ovensa yleisölle Covidin rajoitusten poistamisen jälkeen. Duke sanoi, että pelkästään tuhansien merieläinten ruokkiminen ja elossa pitäminen maksaa 6 000 puntaa päivässä. Hän sanoi, että Humberin suiston ja Hull-joen rannalla sijaitsevassa rakennuksessa toimiva suojeluhanke on täysin riippuvainen lahjoituksista ja yleisön sisäänpääsystä. "Se oli hyvin vaikeaa", hän sanoi. "En halunnut antaa itseni uskoa, että se oli The Deepin loppu. "Olemme kuitenkin tehneet uskomattoman kovasti töitä viimeisen vuoden aikana varmistaaksemme, että olemme nyt tässä. "Ryömimme kirjaimellisesti maaliin asti, mutta katseemme on nyt valoisammassa tulevaisuudessa." Monet sisätiloissa sijaitsevat viihdepaikat, kuten pubit ja ravintolat, avautuvat uudelleen ensimmäistä kertaa kuukausiin. Sisätiloissa järjestettävät tapahtumat rajoitetaan Englannissa 50 prosenttiin eli enintään 1 000 hengen kapasiteetista. Sosiaalista etäisyyttä ja kasvonaamioita vaaditaan edelleen. Itä-Yorkshiren Beverleyssä sijaitsevaan Mega Fun -sisätilojen pehmopelikeskukseen on palannut perheitä. Se toimii 40 prosentin kapasiteetilla, ja se on ottanut käyttöön ylimääräisiä siivoustoimenpiteitä ja suojattuja istuimia kahvilassa. Omistaja Ken Lunn sanoi, että lukituksella oli "valtava, valtava vaikutus" liiketoimintaan. "Olemme olleet auki vain neljä viikkoa viime vuoden maaliskuusta lähtien", hän sanoi. "Laskin ne yhteen: olemme olleet suljettuina 396 päivää." Pääministeri Boris Johnson sanoi, että kun sulkujen määrä väheni Englannissa, kaikkien on edelleen noudatettava "suurta varovaisuutta". Seuraa BBC East Yorkshire ja Lincolnshire Facebookissa, Twitterissä ja Instagramissa. Lähetä juttuideoita osoitteeseen yorkslincs.news@bbc.co.uk.</w:t>
      </w:r>
    </w:p>
    <w:p>
      <w:r>
        <w:rPr>
          <w:b/>
        </w:rPr>
        <w:t xml:space="preserve">Tulos</w:t>
      </w:r>
    </w:p>
    <w:p>
      <w:r>
        <w:t xml:space="preserve">Akvaarion pomo on kertonut olevansa iloinen siitä, että akvaario avataan uudelleen yleisölle "uskomattoman vaikean vuoden" jälkeen.</w:t>
      </w:r>
    </w:p>
    <w:p>
      <w:r>
        <w:rPr>
          <w:b/>
        </w:rPr>
        <w:t xml:space="preserve">Esimerkki 1.5628</w:t>
      </w:r>
    </w:p>
    <w:p>
      <w:r>
        <w:t xml:space="preserve">Yli 70 000 ihmistä on allekirjoittanut verkkovetoomuksen, jossa vaaditaan "puolueettomien kansainvälisten tahojen laskemaa uusintaäänestystä". Laskentapäällikkö totesi lausunnossaan, että kaikki laskennat "suoritettiin ja tutkittiin asianmukaisesti". Kymmenen Glasgow'ssa järjestettyä äänestystä tutkitaan jo erillisen väitteen vuoksi, joka koskee moninkertaista äänestystä. Change.orgin vetoomuksessa sanotaan: "Skotlannin viimeaikaisen kansanäänestyksen aikana on tullut esiin lukemattomia todisteita petoksista, kuten kaksi laskentaa, joissa ääniä on siirretty irtotavarana ei-äänten kasaan, kyllä-ääniä on selvästi nähty ei-äänten kasoissa, ja outoja tapauksia, joissa on ollut kaksoispalohälytyksiä ja selviä petoksia Glasgow'ssa. "Vaadimme, että kyseisestä kansanäänestyksestä järjestetään uusi äänestys, jossa jokaisen äänen laskee kaksi henkilöä, joista toisen tulisi olla kansainvälinen puolueeton osapuoli, jolla ei ole osuutta äänestyksessä." SNP:n entinen varajohtaja Jim Sillars on vaatinut virallista tutkimusta vetoomuksessa ja nettivideolla esitetyistä väitteistä. Sillars twiittasi: "Äänestyksen manipulointi on huolestuttavaa. Tarvitaan tutkinta." Elite NWO Agenda -nimellä esiintyvä ryhmä laittoi nettiin videon, jossa sen mukaan näkyy äänten manipulointia eri äänestyspaikoilla eri puolilla Skotlantia. Yhdessä videopätkässä väitetään, että naispuolinen ääntenlaskija siirtää suuren nipun "kyllä"-ääniä "ei"-lokeroon ja korvaa ne yhdellä "ei"-äänellä. Toisessa videossa näkyy kasa "kyllä"-äänestyslippuja pöydällä, jossa lukee "ei". Kun valituksia tehtiin ensimmäisen kerran "Kyllä"-kampanjoijille laskentayönä, Yes Dundee twiittasi: "Selvyyden vuoksi todettakoon, että äänestyslippuja ei ole vielä lajiteltu kyllä/ei -luokkiin, vaan ne vain lepäävät pöydällä, jonne ei-äänet menevät, kun ne on lajiteltu. Ei syytä huoleen". Kolmannessa klipissä väitetään, että ääntenlaskija täyttää äänestyslippuja itse. Kansanäänestyksen äänet laskettiin 32 paikallishallintoalueella, ja lopullisen tuloksen ilmoitti Edinburghin Inglistonissa sijaitsevassa keskuslaskentakeskuksessa Skotlannin vaalilautakunnan koollekutsuja Mary Pitcaithly. Tiedottaja vastasi lausunnossaan: "Laskentapäällikkö on vakuuttunut siitä, että kaikki laskennat eri puolilla Skotlantia suoritettiin asianmukaisesti ja että tuhannet ihmiset, jotka edustivat sekä Skotlannin kyllä -kampanjaa että Parempi yhdessä -kampanjaa, sekä kansainväliset vaalitarkkailijat, tiedotusvälineet ja poliisi tutkivat niitä. "Kukaan näistä ihmisistä ei esittänyt mitään huomautettavaa tarkastus-, laskenta- ja tuomiovaiheessa." Hän lisäsi: "Vaalilautakunta laatii kansanäänestyksestä täydellisen raportin, ja huolenaiheet voi osoittaa myös sille." "Ainoa muutoksenhakukeino on nyt oikeudellinen uudelleentarkastelu. Yksittäisen henkilön olisi saatava tuomioistuin vakuuttuneeksi siitä, että ääntenlaskennassa on ollut ongelmia, jotka ovat voineet vaikuttaa tulokseen. "Jokainen videon episodi on helposti selitettävissä. Ne esitetään kuitenkin 'salaliittoteoriana'. "Se on erittäin turhauttavaa, eikä siinä tunnusteta sitä valtavaa työtä, jota niin monet ihmiset ovat tehneet laskennan suunnittelun ja toteuttamisen eteen." Ensimmäiseen klippiin hän kirjoitti: "Nainen vie papereita pinosta toiseen. Minulla ei ole aavistustakaan, mitä tapahtuu, missä se tapahtuu tai kuuluuko se edes tähän kansanäänestykseen. "Näyttää selvästi siltä, että hän on laittanut papereita vahingossa johonkin pinoon ja laittaa ne sitten takaisin. Video on silmukoitu, joten sen esitystapa on harhaanjohtava." Vastauksena toiseen ja kolmanteen klippiin: "Tämä ei ole Clackmannanshire vaan Dundee. Televisiossa ilmeisesti selitettiin suorassa lähetyksessä, mitä oli tapahtunut. "Tämä oli tarkistusvaiheessa. Papereita ei ollut jaettu kyllä/ei. Ne olivat hetken aikaa laskettujen papereiden pöydällä. Ei ole mitään selitettävää. "Edinburghin elementti - videolla näkyvä laskenta-avustaja tekee sitä, mikä on tavanomainen osa mitä tahansa laskentaprosessia. "Hän on laskenut paperit 50:n nipuksi, ja jäljelle jääneet paperit niputetaan yhteen, ja nipun päälle laitetaan lappu, jossa lukee, kuinka monta paperia nipussa on." Näin hän tekee. "Laskentaavustaja kirjoittaa numeron paperilapulle ja laittaa sen nipun kuminauhan alle. Tämä tapahtuu jokaisen laskun yhteydessä." Glasgow'n välikohtaus Glasgow'n kansanäänestyksen ääntenlaskennassa on tutkittu 10 tapausta, joissa epäillään vaalivilppiä äänestyspaikoilla. Niiden uskotaan liittyvän mahdollisiin henkilöitymistapauksiin, joissa ihmiset teeskentelevät olevansa joku toinen ja äänestävät, minkä jälkeen oikea henkilö ilmestyy paikalle. Kymmenen epäiltyä ääntä annettiin useilla eri äänestyspaikoilla eri puolilla kaupunkia. Glasgow'n kaupunginvaltuuston mukaan poliisi oli kutsuttu paikalle aiemmin torstaina.</w:t>
      </w:r>
    </w:p>
    <w:p>
      <w:r>
        <w:rPr>
          <w:b/>
        </w:rPr>
        <w:t xml:space="preserve">Tulos</w:t>
      </w:r>
    </w:p>
    <w:p>
      <w:r>
        <w:t xml:space="preserve">Laskentapäällikkö on puolustanut Skotlannin kansanäänestyksen kulkua sen jälkeen, kun väitteitä äänten väärentämisestä on esitetty.</w:t>
      </w:r>
    </w:p>
    <w:p>
      <w:r>
        <w:rPr>
          <w:b/>
        </w:rPr>
        <w:t xml:space="preserve">Esimerkki 1.5629</w:t>
      </w:r>
    </w:p>
    <w:p>
      <w:r>
        <w:t xml:space="preserve">He jonottivat pääkaupungin Manilan kaduilla nähdäkseen hänen autosaattueensa. Miljoonien muiden odotetaan tulevan katsomaan häntä hänen viisipäiväisen vierailunsa aikana maan 80 miljoonan katolilaisen luo. Paavi sanoi, että hänen vierailunsa ensisijaisena tavoitteena on lähettää viesti köyhille, jotka kohtaavat "sosiaalista, hengellistä ja eksistentiaalista" epäoikeudenmukaisuutta. "Viestin keskeinen pähkinä tulevat olemaan köyhät, köyhät, jotka haluavat mennä eteenpäin, köyhät, jotka kärsivät taifuuni Haiyanista ja kärsivät edelleen sen seurauksista", hän sanoi matkustaessaan Sri Lankasta Filippiineille. Taifuuni Haiyan tappoi tai jätti kadonneeksi yli 7 300 ihmistä ja tuhosi kylät maan tasalle Filippiinien keskiosassa vuonna 2013. Leyten maakunta kärsi erityisen pahoin, ja juuri siellä paavi pyrkii lohduttamaan eloonjääneitä lauantaina. Hän sanoi, että hänen mielessään ovat myös eräät Vatikaanissa työskentelevät filippiiniläiset työntekijät, jotka olivat jättäneet perheensä ja lähteneet ulkomaille töihin. Filippiinit on yksi maailman suurimmista työvoiman viejistä - arviolta noin kymmenesosa väestöstä on lähtenyt maasta työn perässä - ja raportit heidän hyväksikäytöstään ja riistostaan ovat arkipäivää. Presidentti Aquino on myös puhunut päättäväisyydestään poistaa köyhyys, vaikka hän on ollut riidoissa paikallisen roomalaiskatolisen kirkon kanssa vuonna 2012 annetusta lisääntymisterveyslaista, jolla edistetään keinotekoista ehkäisyä. Paikalla: Rupert Wingfield-Hayes, BBC:n uutiset, Manila Kun paavi Franciscus ohitti minut, valtava virne hänen kasvoillaan kertoi kaiken. Miljoonat Filippiinien katolilaiset näyttävät päättäneen yrittää nähdä paavi Franciscuksen omin silmin tämän vierailun aikana. Se tarkoittaa valtavia väkijoukkoja ja mahdollista turvallisuuspainajaista. Tällä maalla on "aiempia" hyökkäyksiä paavia vastaan. Vuonna 1970 mies hyökkäsi paavi Paavali VI:n kimppuun veitsellä Manilan lentokentällä. Vuonna 1995 Manilan poliisi sai selville muslimimilitanttien salajuonen paavi Johannes Paavali II:n murhaamiseksi. Torstaina, kun paavin kone laskeutui, ilmatila Manilan ympärillä suljettiin. Helikopterien taisteluhelikopterit kiersivät yläpuolella. Noin 25 000 poliisia reunusti paavin saattueen reittiä. Se ei kuitenkaan estänyt minua pääsemästä muutaman metrin päähän paavin autosta ilman yhtäkään turvatarkastusta. Lentokentältä lähdettyään paavi Franciscus nousi avopuoliseen Popemobiliin, jolla hän matkusti 11 kilometrin matkan Manilan apostoliseen nuntiatuuriin, jossa hän asuu. BBC:n Rupert Wingfield-Hayes, joka on paavin mukana, kertoo, että väkijoukossa nousi valtavia hurraahuutoja, kun valkoinen Popemobile pyyhkäisi ohi - ja selvästi ilahtunut Franciscus hymyili ja vilkutti takapenkillä. Hänen vierailunsa kohokohtana on valtava ulkoilmamessu Manilassa sunnuntaina ja vierailu Taclobaniin tapaamaan marraskuussa 2013 tuhoisasta taifuunista selvinneitä. Turvatoimet ovat tiukat kahden edellisen paavin epäonnistuneiden murhayritysten jälkeen. Paikalle on lähetetty kymmeniä tuhansia sotilaita ja poliiseja. Paavi Franciscus on neljäs paavi, joka vierailee Filippiineillä, joiden 100 miljoonasta asukkaasta 80 prosenttia on katolilaisia. Pääkaupunkiin on julistettu kolmipäiväinen yleinen vapaapäivä liikenteen vapauttamiseksi. "Jokainen askel, jonka hän ottaa, jokainen automatkansa ja jokainen hetki, jonka hän viettää kanssamme, on meille arvokas", Filippiinien katolisen piispainkokouksen puheenjohtaja arkkipiispa Socrates Villegas sanoi. "Hänen näkemisensä ohi on armo." Paavi Franciscuksen Filippiinien aikataulu Tanssivankilat ja Jeepney "Popemobile" valmiina Franciscusta varten Viranomaiset sanovat, että hän tulee suhtautumaan herkästi kiistanalaisiin kysymyksiin, kuten eriarvoisuuteen, lisääntymisoikeuksiin ja avioeroon, yhdistämällä kirkon perinteiset opetukset "uusiin realiteetteihin". Järjestäjien mukaan hänen sunnuntaina pääkaupungin Rizal-puistossa järjestettävään ulkoilmamessuunsa saattaa kerääntyä enemmän väkeä kuin paavi Johannes Paavali II:n messuun vuonna 1995, jolloin paikalla oli viisi miljoonaa ihmistä. Presidentti Benigno Aquino kehotti maanantaina televisiopuheessaan kaikkia filippiiniläisiä auttamaan paavin suojelemisessa. Vuonna 1970 bolivialainen maalari puukotti paavi Paavali VI:ta tämän saapuessa Manilaan ja haavoitti häntä. Vuonna 1995, viikkoa ennen paavi Johannes Paavali II:n vierailua, poliisi esti ääri-islamilaisten suunnitelman pommittaa hänen saattueensa.</w:t>
      </w:r>
    </w:p>
    <w:p>
      <w:r>
        <w:rPr>
          <w:b/>
        </w:rPr>
        <w:t xml:space="preserve">Tulos</w:t>
      </w:r>
    </w:p>
    <w:p>
      <w:r>
        <w:t xml:space="preserve">Paavia ovat tervehtineet sadattuhannet hurraavat ihmiset, jotka ovat odottaneet useita tunteja höyryävässä helteessä hänen saapumistaan Filippiineille.</w:t>
      </w:r>
    </w:p>
    <w:p>
      <w:r>
        <w:rPr>
          <w:b/>
        </w:rPr>
        <w:t xml:space="preserve">Esimerkki 1.5630</w:t>
      </w:r>
    </w:p>
    <w:p>
      <w:r>
        <w:t xml:space="preserve">Aslef ja Southernin emoyhtiö Govia Thameslink (GTR) ovat käyneet neuvotteluja, joissa on saavutettu "merkittävää edistystä", todetaan yhteisessä lausunnossa. Southern on kiistellyt kahden ammattiliiton kanssa vain kuljettajan käyttämien junien (DOO) työkäytännöistä. RMT-liitto on edelleen riidoissa ja on suunnitellut uusia lakkoja ensi kuuksi. Aslefin verkkosivuilla julkaistussa tiedotteessa sanottiin: "Aslefin ja GTR:n välillä on käyty tänään lisäkeskusteluja, ja asiassa on edistytty merkittävästi. "Olemme nyt viimeistelemässä sopimusehdotusta." RMT, joka on järjestänyt yli 30 päivää kestäneitä lakkoja viimeisten 17 kuukauden aikana, sanoi, ettei se voi kommentoida asiaa ennen kuin Aslefin sopimuksen sisältö on tiedossa. Aslefin työtaistelutoimiin on kuulunut lakkoja ja jäsenten ylityökielto. RMT:n jäsenet aikovat marssia ulos 3. ja 5. lokakuuta neljässä rautatieverkossa, myös Southernissa. Ammattiliitto on sanonut olevansa edelleen huolissaan turvallisuudesta ja työpaikkojen menetyksistä DOO:n toiminnan seurauksena, mutta Southern on sanonut, että työkäytäntöihin tarvitaan muutoksia. Aiheeseen liittyvät Internet-linkit Aslef Southern RMT</w:t>
      </w:r>
    </w:p>
    <w:p>
      <w:r>
        <w:rPr>
          <w:b/>
        </w:rPr>
        <w:t xml:space="preserve">Tulos</w:t>
      </w:r>
    </w:p>
    <w:p>
      <w:r>
        <w:t xml:space="preserve">Molemmat osapuolet ovat ilmoittaneet, että veturinkuljettajien ammattiliitto Aslef ja lakon kohteeksi joutunut Southern Rail ovat päässeet sopimukseen.</w:t>
      </w:r>
    </w:p>
    <w:p>
      <w:r>
        <w:rPr>
          <w:b/>
        </w:rPr>
        <w:t xml:space="preserve">Esimerkki 1.5631</w:t>
      </w:r>
    </w:p>
    <w:p>
      <w:r>
        <w:t xml:space="preserve">Viktor ja Amalija Knavs, Melania Trumpin slovenialaissyntyiset vanhemmat, vannoivat kansalaisuusvalan New Yorkissa torstaina, vahvisti heidän asianajajansa. Hänen mukaansa pariskunta on asunut Yhdysvalloissa rouva Trumpin sponsoroimilla green cardeilla. Presidentti Trump on aiemmin paheksunut perheperusteista tai "ketjumaahanmuuttoa". Hän kannattaa sen sijaan ansioihin perustuvaa järjestelmää, jossa ammattilaiset asetetaan sukulaisten edelle, ja hän on saanut kritiikkiä äänekkäistä hyökkäyksistään maahanmuuttolakeja ja maahanmuuttajia vastaan. Melania Trumpista tuli Yhdysvaltain kansalainen vuonna 2006 sen jälkeen, kun hän oli tullut Yhdysvaltoihin "poikkeuksellisten kykyjen" omaaville henkilöille tarkoitetulla Einstein-viisumilla vuonna 2001 työskenneltyään mallina. Yhdysvaltain maahanmuuttolainsäädännön mukaan Melanian vanhemmilla olisi pitänyt olla green card vähintään viisi vuotta, ennen kuin he voisivat hakea kansalaisuutta. Yhdysvaltain kansalaisuus- ja maahanmuuttoviraston verkkosivujen mukaan keskimääräinen kansalaisuushakemus New Yorkissa kestää 11-21 kuukautta ja riippuu lukuisista luonne- ja asuinpaikkavaatimuksista. Heidän asianajajansa Michael Wildes - joka osallistui seremoniaan heidän kanssaan - kertoi New York Timesin mukaan toimittajille, että he olivat täyttäneet viiden vuoden ehdon, mutta kieltäytyi antamasta lisätietoja. Wildes kutsui perheperusteista maahanmuuttoa "maahanmuuttoprosessimme perustaksi", ja kun häneltä kysyttiin, oliko kaksikko saanut kansalaisuuden järjestelmän kautta, hän vastasi kuulemma "luultavasti". Viktor Knavs oli automyyjä slovenialaisessa Sevnican kaupungissa, ja hänen vaimonsa Amalija työskenteli tekstiilitehtaassa. Molemmat ovat yli 70-vuotiaita. Heidän vävynsä on usein hyökännyt Yhdysvaltain maahanmuuttolakeja vastaan ja kutsunut niitä "maailman tyhmimmiksi maahanmuuttolakeiksi".</w:t>
      </w:r>
    </w:p>
    <w:p>
      <w:r>
        <w:rPr>
          <w:b/>
        </w:rPr>
        <w:t xml:space="preserve">Tulos</w:t>
      </w:r>
    </w:p>
    <w:p>
      <w:r>
        <w:t xml:space="preserve">Presidentti Donald Trumpin appivanhemmista on tullut Yhdysvaltain kansalaisia yksityisessä seremoniassa.</w:t>
      </w:r>
    </w:p>
    <w:p>
      <w:r>
        <w:rPr>
          <w:b/>
        </w:rPr>
        <w:t xml:space="preserve">Esimerkki 1.5632</w:t>
      </w:r>
    </w:p>
    <w:p>
      <w:r>
        <w:t xml:space="preserve">Vale of Glamorganin ja Ceredigionin kaupungit ovat saaneet 100 000 puntaa Walesin hallitukselta. Vuoden mittaisessa kokeilussa tarkastellaan myös sitä, miten neuvoston ajoneuvoja voitaisiin käyttää terveydenhuollon ja sosiaalihuollon palvelujen saannin helpottamiseksi. Kokeilun taustalla on se, että eräät Walesin suurimmista linja-autoyhtiöistä ovat leikanneet palvelujaan ja syyttävät siitä saamiensa tukien vähentämistä. Viime kuussa Walesin suurin linja-autoyhtiö Stagecoach vahvisti, että se leikkaa palvelujaan viidessä maakunnassa. Myös Cardiff Bus on syyttänyt tukien leikkausta palvelujensa vähentämisestä. Walesin hallitus on kuitenkin sanonut haluavansa, että pilottihankkeet auttavat löytämään uusia tapoja tarjota julkista liikennettä. Tavoitteena on selvittää, miten bussiyhtiöt ja kunnat voivat tehdä yhteistyötä kustannusten leikkaamiseksi, reittien suunnittelemiseksi ja aikataulujen koordinoimiseksi käyttäjien tarpeiden mukaisesti. Vale of Glamorganin valtuusto tutkii muun muassa, miten saada useammat ihmiset käyttämään maaseudun bussilinjoja, ottaa käyttöön online-varausjärjestelmä ja alentaa palvelujen kustannuksia. Ceredigionin valtuusto toteuttaa myös uusia julkisen liikenteen reittejä Tregaronin ympärillä sijaitseviin yhteisöihin ja käyttää omia ajoneuvojaan bussiliikenteen tukemiseen. Paikallisviranomaisten parhaiden käytäntöjen kartoittamiseksi tehtävästä työstä raportoidaan linja-autopolitiikan neuvoa-antavalle ryhmälle. Liikenneministeri Edwina Hart sanoi: "Haluan varmistaa, että kaikki Walesin asukkaat pääsevät työpaikoille ja palveluihin luotettavan julkisen liikenteen avulla. "Meidän on alettava etsiä uusia ja innovatiivisia tapoja tarjota näitä palveluja erityisesti maaseudulla kestävän ja tehokkaan verkon avulla." Hart ilmoitti, että neuvostoilla on vuosina 2014-2015 käytettävissä 25 miljoonaa puntaa sosiaalisesti välttämättömiin bussi- ja paikallisliikennepalveluihin, mikä on sama määrä kuin vuosina 2013-14. Bussioperaattorit, kuten Stagecoach ja Cardiff Bus, ovat kuitenkin syyttäneet leikkauksista sitä, että Walesin hallitus on leikannut kolmivuotisen rahoituspakettinsa 213,3 miljoonasta punnasta 189 miljoonaan puntaan. Stagecoach ilmoitti viime viikolla leikkaavansa 14 bussiliikennettä, mikä vaarantaa 77 työpaikkaa. Viime syksynä Arriva ilmoitti Aberystwythin varikon sulkemisesta ja useiden reittien lakkauttamisesta syyttäen päätöksestä julkisen liikenteen rahoituksen leikkauksia ja polttoainekustannusten nousua. Helmikuussa BBC Wales paljasti, että Walesin kunnat ovat kolmen viime vuoden aikana lakkauttaneet lähes 100 tuettua bussilinjaa, ja uusia leikkauksia on odotettavissa, kun viranomaiset tekevät säästöjä. Walesin hallitus on sanonut, että linja-autoliikenteen harjoittajille maksettava uusi korvaustaso vahvistettiin riippumattoman tarkastelun jälkeen, jotta varmistettiin, että liikenteenharjoittajat eivät ole "paremmassa eivätkä huonommassa asemassa" osallistuessaan.</w:t>
      </w:r>
    </w:p>
    <w:p>
      <w:r>
        <w:rPr>
          <w:b/>
        </w:rPr>
        <w:t xml:space="preserve">Tulos</w:t>
      </w:r>
    </w:p>
    <w:p>
      <w:r>
        <w:t xml:space="preserve">Kahdelle paikallisviranomaiselle myönnetään lisärahoitusta, jotta ne voivat kokeilla uusia tapoja koordinoida linja-auto- ja paikallisliikennepalveluja erityisesti maaseutualueilla.</w:t>
      </w:r>
    </w:p>
    <w:p>
      <w:r>
        <w:rPr>
          <w:b/>
        </w:rPr>
        <w:t xml:space="preserve">Esimerkki 1.5633</w:t>
      </w:r>
    </w:p>
    <w:p>
      <w:r>
        <w:t xml:space="preserve">Poliisi sulki Cimla Roadin Neathissa torstaiaamuna sen jälkeen, kun se oli löydetty Cimla Hillin juurelta. Vaikka se oli pinnalta vain 0,5 metriä leveä, neuvosto sanoi, että sen alla oleva tyhjiö oli 6 metriä leveä ja syvä. Korjattu tie päällystetään uudelleen, kun betoni on kovettunut, ja sen odotetaan avautuvan uudelleen maanantaina. Jätteiden ja kierrätyksen keräys, jota ei voitu suorittaa tien sulkemisen vuoksi, suoritetaan myös maanantaina.</w:t>
      </w:r>
    </w:p>
    <w:p>
      <w:r>
        <w:rPr>
          <w:b/>
        </w:rPr>
        <w:t xml:space="preserve">Tulos</w:t>
      </w:r>
    </w:p>
    <w:p>
      <w:r>
        <w:t xml:space="preserve">Neath Port Talbotissa päätien sulkemiseen pakottanut vajoama on täytetty 64 tonnilla kiveä ja betonia.</w:t>
      </w:r>
    </w:p>
    <w:p>
      <w:r>
        <w:rPr>
          <w:b/>
        </w:rPr>
        <w:t xml:space="preserve">Esimerkki 1.5634</w:t>
      </w:r>
    </w:p>
    <w:p>
      <w:r>
        <w:t xml:space="preserve">MLitt-tutkinnon on kehittänyt Highlands and Islands -yliopiston pohjoismaisten saarten tutkimuskeskus, joka sijaitsee Pohjoissaarilla. Muissa moduuleissa tutkitaan viikinkien historiaa, riimuja ja paikannimiä. Orkney- ja Shetlandin saarilla sekä osissa Ylämaata paikat juontavat juurensa norjalaisiin nimiin. Uuden tutkinnon voi opiskella verkossa. Kurssin johtaja tohtori Donna Heddle sanoi: "Viikingit ovat vaikuttaneet uskomattoman paljon maailman historiaan ja kulttuuriin. "On hienoa, että voimme hyödyntää Pohjoismaisen tutkimuskeskuksen tunnustettua asiantuntemusta tällä alalla tämän ainutlaatuisen ja jännittävän kurssin luomisessa, joka on tarjolla opiskelijoille kaikkialla maailmassa." Tutkinnon lanseeraus on ajankohtainen, sillä pohjoismainen jumala Thor on kuvattu supersankarina uudessa Avengers Assemble -elokuvassa. Elokuvassa häntä esittää Chris Hemsworth, joka perustuu Marvel Comicsin Thor-hahmoon. Ayrshiresta kotoisin olevan kirjailijan Jenny Colganin kirjoittamassa uudessa Doctor Who -tarinassa aikalordi kohtaa läheltä viikinkejä Western Isles -saarilla. Pohjoismaisen tutkimuksen keskus aloitti maaliskuussa yhteistyön Oxfordin, Cambridgen ja Nottinghamin yliopistojen henkilökunnan ja opiskelijoiden kanssa laajentaakseen tietämystä viikinkikulttuurista. Hankkeeseen kuuluu opiskelijoiden seitsemän päivän mittaisia kenttäretkiä Orkneysaarten viikinkikohteisiin. Pohjoissaarilla sekä Ylämailla ja saarilla on runsaasti viikinki- ja norjalaisia kohteita ja muinaisjäännöksiä. Viime vuonna Skyellä havaittiin viikinkien 1200-luvun laivanrakennustehdas. Yhdistyneen kuningaskunnan mantereen ensimmäinen täysin ehjä viikinkiveneen hautapaikka löydettiin myös läntiseltä Ylämaalta. Ardnamurchanissa sijaitsevan paikan uskotaan olevan yli 1 000 vuotta vanha. Viikinkiveneeseen haudatun viikingin rinnalle haudatut esineet viittaavat siihen, että hän oli korkea-arvoinen soturi.</w:t>
      </w:r>
    </w:p>
    <w:p>
      <w:r>
        <w:rPr>
          <w:b/>
        </w:rPr>
        <w:t xml:space="preserve">Tulos</w:t>
      </w:r>
    </w:p>
    <w:p>
      <w:r>
        <w:t xml:space="preserve">Tutkimus siitä, miten viikingejä kuvataan elokuvissa, sarjakuvissa, musiikissa ja mediassa, on osa erään yliopiston uutta jatkotutkintoa.</w:t>
      </w:r>
    </w:p>
    <w:p>
      <w:r>
        <w:rPr>
          <w:b/>
        </w:rPr>
        <w:t xml:space="preserve">Esimerkki 1.5635</w:t>
      </w:r>
    </w:p>
    <w:p>
      <w:r>
        <w:t xml:space="preserve">Alle puolet Oscar-gaalassa parhaaksi elokuvaksi nimetyistä 89 elokuvasta on läpäissyt Bechdelin testinä tunnetun naisten edustavuuden yleisen mittarin. Elokuva läpäisee Bechdelin testin, jos siinä on vähintään kaksi nimettyä naishahmoa, jotka keskustelevat keskenään jostain muusta kuin miehestä. Tämän keskustelun on tapahduttava vain kerran, jotta elokuva läpäisee testin. Tutkimus osoittaa myös, että suurempi osa parhaan elokuvan voittajista läpäisi Bechdelin testin 1930-luvulla kuin nykyisellä vuosikymmenellä. Viimeaikaiset voittajat, kuten Moonlight, Gladiator ja Slumdog Millionaire, sekä kaksi tämän vuoden parhaan elokuvan ehdokkaista eivät läpäise testiä, BBC 100 Womenin ja More or Lessin työryhmät ovat havainneet. Darkest Hour täyttää vaatimuksen, jonka mukaan elokuvassa on oltava kaksi nimettyä naishahmoa, mutta missään vaiheessa elokuvaa naiset eivät keskustele keskenään muusta kuin miehestä. Toiseen maailmansotaan sijoittuvassa Dunkirkissä ei ole yhtään nimettyä naishahmoa. Sen sijaan kaksi korkealle nostettua näyttelijättäriä - Miranda Nolan ja Kim Hartman - esittävät hahmoja, jotka tunnetaan nimillä "sairaanhoitaja" ja "lentoemäntä". "Luulen, että ihmiset tekevät samaa kuin aina ennenkin: he kertovat tarinoita, jotka ovat samankaltaisia kuin ennenkin nähdyt tarinat, kyseenalaistamatta niitä", sanoo Ellen Tejle, joka on ottanut Ruotsissa käyttöön luokitusjärjestelmän, jolla nostetaan esiin Bechdel-testin läpäisseet elokuvat. "Alan ihmisten on ymmärrettävä, että heillä on valtaa ja vastuuta elokuvan tekoprosessissa." Elokuvakirjeenvaihtaja ja lähetystoimittaja Rhianna Dhillon sanoo, ettei naisia saisi ahtaa miehistä kertoviin elokuviin. "Me ansaitsemme oman tarinamme. Darkest Hour on mieskeskeinen elokuva, johon on tungettu naiskertomus. Ketä varten he tekevät sen?" hän sanoo. "Ei riitä, että elokuvaa aletaan tehdä ennen kuin huomataan, että siinä on vain valkoisia miehiä edustettuna", hän sanoo. Mikä on 100 Women? BBC 100 Women nimeää vuosittain 100 vaikutusvaltaista ja inspiroivaa naista ympäri maailmaa ja kertoo heidän tarinansa. Löydät meidät Facebookista, Instagramista ja Twitteristä ja käytät tunnusta #100Women Muita tarinoita, joista saatat pitää: Naisten oikeuksien puolesta kampanjoiva miespuolinen elokuvatähti Oliko vuosi 2017 käännekohta naisille Hollywoodissa? Naisten osuus elokuvaohjaajista on 11 prosenttia Bechdel-testi on nimetty sen vuonna 1985 ilmestyneen sarjakuvan taiteilijan mukaan, jossa se ilmestyi ensimmäisen kerran. Alison Bechdelin sarjakuvassa Dykes to Watch Out For kaksi naista keskustelee elokuviin menosta, kun toinen heistä paljastaa yksityiskohdat "säännöstään", jonka mukaan hän valitsee katsottavaa. Koska hahmot eivät löydä hänen vaatimuksensa mukaista elokuvaa, he päätyvät kotiin. Sitä ei koskaan tarkoitettu vakavasti otettavaksi edustuksen mittausmenetelmäksi, mutta nykyään se on laajalti käytetty teoria elokuvakritiikissä. "Minusta on hienoa, että Bechdel-testi saa aikaan keskustelua siitä, mitä valkokankaalla tapahtuu", sanoo Holly Tarquini, Bath Film Festivalin johtaja ja F-luokituksen perustaja, joka varoittaa yleisöä naisten ohjaamasta ja/tai kirjoittamasta elokuvasta. "Vaikeaa on se, että monet hyvin naisvihamieliset elokuvat läpäisevät sen; se ei kerro mitään siitä, kuka tarinan kertoo. "Valtava määrä pornografiaa läpäisee sen. The Bikini Carwash Company läpäisee Bechdel-testin, mutta Gravity ei." Miten elokuvia mitattiin BBC:n 100 naista -tiimi tarkasteli kymmeniä elokuvia käyttäen mittarina Bechdelin testiä. Tietoja kerättiin ja tarkistettiin myös joukkoistamissivustolta bechdeltest.com. Jos BBC:n arvioijalla oli kysymyksiä siitä, minkä arvosanan hän antaisi tietylle elokuvalle, tai jos hän oli eri mieltä bechdeltest.com-sivuston kanssa, asia tarkistettiin vähintään kahdelta muulta BBC:n arvioijalta ja päästiin yhteisymmärrykseen. Tejle käyttää testiä elokuvateatterissaan Ruotsissa, ja testin läpäisseet elokuvat saavat A-luokituksen. "Monet elokuvat läpäisevät testin jo yhdessä kohtauksessa", hän sanoo. "Olemme saaneet paljon vihaisia sähköpostiviestejä, joissa sanotaan, että tietyn elokuvan "ei olisi pitänyt läpäistä testiä vain muutaman hetken takia". "Mutta sekin kertoo jotain, että ihmiset etsivät tuon kohtauksen ja reagoivat siihen - se tarkoittaa, että he ovat kiinnittäneet huomiota ja välittävät siitä. Se on minulle jo itsessään menestys." Toiset huomauttivat, että testissä käsitellään vain sukupuolta eikä kysytä, ovatko hahmot edustettuina muilla tavoin. Bechdel Test Fest -festivaalin perustaja Corrina Antrobus sanoo, että jos hän keksisi uuden tavan testata elokuvia, "se olisi sellainen, joka ottaisi paremmin huomioon intersektionaalisuuden", eli teorian, jossa pohditaan, miten ihmisyyden eri osa-alueet, kuten etnisyys, luokka ja seksuaalisuus, vaikuttavat toisiinsa. "Se mittaisi, kuinka vähän elokuvissa kuvataan värillisiä naisia, seksuaalisuuden, uskonnollisen taustan ja kykyjen kirjoa, jotta saisimme paremman kuvan siitä, ketkä puuttuvat tai ovat huonosti edustettuina", hän sanoo. Annenberg-säätiön analyysin mukaan vuoden 2016 sadasta parhaasta elokuvasta 34:ssä kuvattiin naispääosaa tai -osaa. Näistä vain kolmessa näytteli aliedustettua rotua tai etnistä ryhmää edustava naisnäyttelijä. Lähes puolet kaikista vuoden 2016 sadasta arvioidusta huippuelokuvasta puuttui kokonaan mustista naispuolisista puhuvista hahmoista (47 sadasta), ja vähintään kahdesta kolmasosasta puuttuivat aasialaiset naiset (66 sadasta) ja latinot (72 sadasta), tutkimuksessa todettiin. "Jyrkässä ristiriidassa vain 11:stä vuoden 2016 sadasta parhaasta elokuvasta puuttui valkoisia tyttöjä/naisia valkokankaalta", tutkimuksessa sanottiin. 89 parhaan Oscar-elokuvan voittajasta 44 läpäisi Bechdel-testin, mukaan lukien Argo ja Schindlerin lista. Kummassakin näistä esimerkeistä hyvin harvat repliikit ovat oikeasti naisten puhumia - sattuu vain niin, että yksi tai kaksi keskustelutilannetta täyttää testin vaatimukset. BBC:n ohjelmistokehittäjän Hanah Andersonin analyysi osoittaa, että mies- ja naishahmoille annettujen sanojen määrässä on valtava ero useissa korkean profiilin elokuvissa. Elokuvakriitikot ja -fanit ovatkin kiistelleet siitä, kuinka paljon naishahmojen on puhuttava toisilleen, jotta elokuva läpäisee Bechdel-testin. Esimerkiksi Spotlight, elokuva, joka kertoo sanomalehden tutkimuksesta, jossa tutkitaan roomalaiskatolisten pappien lasten seksuaalisen hyväksikäytön peittelyä, osoittautuu Bechdel-testin verkkosivustolla kiistanalaiseksi. Eräässä kohtauksessa toimittaja Sacha Pfieffer (Rachel McAdams) pyytää lasillista vettä isoäidiltään, jonka etu- tai sukunimeä ei mainita elokuvan lopputeksteissä. Eräs Bechdel-testisivuston käyttäjä, Leigh, sanoi näin: "En usko, että isoäidin pyytäminen lasillisen vettä vastauksena siihen, että hän kuulee kirkon miesten harjoittamasta hyväksikäytöstä, on läpäisy." Käyttäjä CA2MA on eri mieltä ja kirjoittaa: "Minusta tämä vesilasikohtaus on itse asiassa kriittinen ja voimakas kohtaus elokuvassa. "Vaikka isoäitiä ei siis mainita nimeltä, hän on tärkeä hahmo - hän on tavallisen [Boston] Globe -lukijan ääni. "Peittely, josta hän lukee, on laajempi kuin vain miehistä. Kyse on tuhansista ihmisistä ja instituution epäonnistumisesta." Samoin Forrest Gump herättää keskustelua siitä, lasketaanko kahden naisen keskustelu Vietnamin sodan veteraaneista heidän puhuvan miehistä vai puhuvan jostakin asiasta. Vaikka tässä tutkimuksessa keskitytään englanninkielisiin ja yhdysvaltalaisiin elokuviin, on mielenkiintoista huomata, että Geena Davis Instituten tutkimusten mukaan muut elokuvantekijämaat ovat onnistuneet paremmin tuottamaan sukupuolten välistä tasapainoa lisääviä elokuvia. Vuosina 2010-2013 julkaistujen valikoitujen elokuvien analyysin mukaan Kiinassa oli eniten sukupuolinäkökulmasta tasapainoisia elokuvia, ja seuraavina olivat Korea, Yhdistynyt kuningaskunta, Brasilia ja Saksa. Maailmanlaajuisesti hyvin harvat elokuvat ovat kuitenkin naisten ohjaamia - ja niiden joukossa on vain yksi parhaan elokuvan Oscar-voittaja. Ja vaikka Kathryn Bigelow sai parhaan ohjaajan palkinnon elokuvasta The Hurt Locker vuonna 2009, itse elokuva ei läpäissyt Bechdelin testiä. "Vuosikymmenien ajan on oletettu, että naiset katsovat nämä elokuvat, olipa niissä kuka tahansa, koska muuta katsottavaa ei ole", Dhillon sanoo. "Samaan aikaan miehet voivat valita, koska he ovat aina edustettuina. Naiset ovat kyyhkylässä, mutta emme tajua sitä, koska se on niin alitajuista." Dhillon uskoo, että kestää vielä kauan, ennen kuin Hollywood puuttuu edustusongelmiinsa, mutta I, Tonyan ja Black Pantherin kaltaiset elokuvat antavat hänelle toivoa. "Black Panther on todella jännittävä, koska se ei ole pienen taide-elokuvateatterin tekemä, vaan Marvelin ja Disneyn valtava elokuva", hän sanoo. Vaikka elokuva ei olekaan täydellinen, hän huomauttaa, että siinä on monia esimerkkejä "älykkäistä ja rohkeista" naisista, jotka esitetään "normina". "Se on yksi syy, miksi yleisö on niin innoissaan siitä", hän sanoo. Edustavampia elokuvia tekevillä studioilla voi olla taloudellisia etuja, sillä joidenkin tutkimusten mukaan sukupuolten tasa-arvosta kertovat elokuvat tuottavat enemmän rahaa tuotantoon käytettyä dollaria kohden. "Uskaltakaa rikkoa stereotypioita", Tejle kehottaa tulevaisuuden elokuvantekijöitä. "Saatatte jopa tehdä paremman elokuvan, jossa on parempi tarina." Raportoivat Amelia Butterly, Sarah Buckley, Georgina Pearce ja Charlotte McDonald. Tietojournalismi: Will Dahlgreen.</w:t>
      </w:r>
    </w:p>
    <w:p>
      <w:r>
        <w:rPr>
          <w:b/>
        </w:rPr>
        <w:t xml:space="preserve">Tulos</w:t>
      </w:r>
    </w:p>
    <w:p>
      <w:r>
        <w:t xml:space="preserve">BBC:n analyysin mukaan Hollywood epäonnistuu naisten edustamisessa valkokankaalla.</w:t>
      </w:r>
    </w:p>
    <w:p>
      <w:r>
        <w:rPr>
          <w:b/>
        </w:rPr>
        <w:t xml:space="preserve">Esimerkki 1.5636</w:t>
      </w:r>
    </w:p>
    <w:p>
      <w:r>
        <w:t xml:space="preserve">Hanketta kuvailtiin aluksen "laajimmaksi restauroinniksi" sitten vuoden 1805 Trafalgarin taistelun, jonka aikana Lordi Nelson kuoli Victoryllä. Aluksen kolme mastoa, keulapurje ja takilointi puretaan. Victory nähdään ensimmäistä kertaa toisen maailmansodan jälkeen ilman sen ylimpiä mastoja. Viimeaikaiset tutkimukset paljastivat, että alus vuotaa, kärsii lahosta ja että sen oma paino vetää sitä hajalleen. Aikaisemmin insinöörit aloittivat mastojen keulapurjeen ja keulapurjeen telakoiden eli mastojen tukien irrottamisen. Tulevina viikkoina irrotetaan 26 mailia takiloita, jotta laivanrakennusmestareista ja muista asiantuntijoista koostuva ryhmä voi työskennellä niiden parissa. Hanke kestää 10 vuotta, ja sen rahoittaa Kuninkaallinen laivasto, jonka mukaan kyseessä on suurin alukselle tehty korjaustyö sen jälkeen, kun se korjattiin Trafalgarin taistelun ja sitä seuranneen myrskyn jälkeen vuonna 1805. Toisen maailmansodan pommitusten aiheuttamat vahingot HMS Victory palvelee yhä Kuninkaallisen laivaston aluksena ja on vanhin laivaston käytössä oleva alus maailmassa. Victory oli viimeksi ilman mastojaan vuonna 1944, jolloin ne poistettiin sen jälkeen, kun ne olivat vaurioituneet Luftwaffen pommi-iskussa telakalle vuonna 1941. Alkuperäisestä aluksesta on jäljellä vain viidesosa, ja se on esillä kuivatelakalla Portsmouthin historiallisella telakalla. Victorya komentanut komentajakapteeni DJ "Oscar" Whild sanoi: "HMS Victory vaatii jatkuvaa huoltoa, jotta se pysyy hyvässä kunnossa." Kuninkaallisen laivaston kansallisen museon pääjohtaja, professori Dominic Tweddle sanoi: "HMS Victory on kansallinen ikoni. "On helpotus nähdä, että sen restauroinnin seuraava vaihe alkaa, mutta myös todellinen haaste. Puisen sota-aluksen säilyttäminen on taistelua - taistelua luontoa vastaan, ja se on omalla tavallaan yhtä eeppinen kuin Trafalgarin taistelu", totesi hän. "Se, että voi nähdä, miten tuo taistelu käydään, on suuri vetonaula vierailijoille. "Olemme vakaasti päättäneet, että Victory on koko ajan avoinna yleisölle, jotta he voivat osallistua restaurointitarinan jännitykseen ja jopa jännitykseen."</w:t>
      </w:r>
    </w:p>
    <w:p>
      <w:r>
        <w:rPr>
          <w:b/>
        </w:rPr>
        <w:t xml:space="preserve">Tulos</w:t>
      </w:r>
    </w:p>
    <w:p>
      <w:r>
        <w:t xml:space="preserve">Suuri nosturi on alkanut irrottaa HMS Victory -aluksen mastoja Portsmouthissa, kun amiraali Lord Nelsonin lippulaivan mittavat restaurointityöt käynnistyvät.</w:t>
      </w:r>
    </w:p>
    <w:p>
      <w:r>
        <w:rPr>
          <w:b/>
        </w:rPr>
        <w:t xml:space="preserve">Esimerkki 1.5637</w:t>
      </w:r>
    </w:p>
    <w:p>
      <w:r>
        <w:t xml:space="preserve">Lokakuussa terveys- ja sosiaalipalveluista vastaava ministeriö ilmoitti sulkevansa yksityisen Victoria-siiven neljäksi kuukaudeksi sairaanhoitajapulan vuoksi. Osa tätä suunnitelmaa oli Ozannen osaston uudelleen avaaminen, joka on viivästynyt. Osasto sanoi toivovansa, että se saisi riittävästi henkilökuntaa, jotta Ozannen osasto voitaisiin avata uudelleen keväällä. Päällikkö Mark Cooke sanoi: "Vaikka pystymme nyt pitämään Victoria Wingin auki, henkilöstöongelmat, jotka johtivat ehdotettuun sulkemiseen, ovat edelleen olemassa." Ozannen osaston lattiassa tehdyt työt paljastivat ongelmia lattiarakenteessa, minkä vuoksi koko pintakerros oli vaihdettava. Hän sanoi, että sulkeminen antaisi paljon enemmän joustavuutta ja mahdollistaisi sen, että sairaala voisi edelleen kattaa neljä osastoa. "Odotusaikaa ei lisätä", Cooke sanoi: "Tämä vaihtoehto tarkoittaa sitä, että meillä on käytettävissä 47 kirurgista vuodepaikkaa, ja niitä voidaan tarvittaessa lisätä 49:ään. "Se tarkoittaa myös sitä, että meillä on käytettävissä yhteensä 25 yhden hengen huonetta, kun taas vain kahdeksan, jos olisimme pysyneet ehdotuksessa Victoria-siiven tilapäisestä sulkemisesta." Hän jatkaa: "Se tarkoittaa myös, että meillä on käytettävissä yhteensä 25 yhden hengen huonetta, kun taas Victoria-siipi olisi suljettu väliaikaisesti." Muutos, jonka on määrä tulla voimaan 22. marraskuuta, merkitsee myös sitä, että Giffardin osastoa käytetään ortopedian ja gynekologian osastona ja Victoria-siipeä yleiskirurgian ja yksityispotilaiden osastona. Cooke sanoi: "Potilaisiin, jotka on varattu sisäänpääsyyn kyseisen päivämäärän jälkeen, otetaan yhteyttä, jotta heille ilmoitetaan asiasta. "Potilaiden määrä ei vähene eikä odotusaika pitene. "Olen hyvin pahoillani kaikille potilaille tai henkilökunnan jäsenille, jotka kokevat, että muutokset aiheuttavat heille haittaa."</w:t>
      </w:r>
    </w:p>
    <w:p>
      <w:r>
        <w:rPr>
          <w:b/>
        </w:rPr>
        <w:t xml:space="preserve">Tulos</w:t>
      </w:r>
    </w:p>
    <w:p>
      <w:r>
        <w:t xml:space="preserve">Princess Elizabeth -sairaalan osasto, jonka oli määrä sulkea, pysyy auki, kun toinen osasto on pakko pitää suljettuna.</w:t>
      </w:r>
    </w:p>
    <w:p>
      <w:r>
        <w:rPr>
          <w:b/>
        </w:rPr>
        <w:t xml:space="preserve">Esimerkki 1.5638</w:t>
      </w:r>
    </w:p>
    <w:p>
      <w:r>
        <w:t xml:space="preserve">Yhdysvaltalaisen Epic Gamesin kehittämässä pelissä alkoi keskiviikkona esiintyä ongelmia. Sillä on maailmanlaajuisesti yli 45 miljoonaa pelaajaa. Ongelman vuoksi osa pelaajista ei pystynyt pelaamaan viimeisen pelaajan haastetta Xboxilla, PlayStationilla, PC:llä tai mobiililaitteilla. Epicin tiedotteessa oli syytetty häiriöstä tietokantavirhettä. "Kirjautumis- ja pelipalveluongelmat on ratkaistu ja olemme palanneet terveeseen tilaan", se ilmoitti hieman kello 20:00 BST:n jälkeen. Pian sen jälkeen se lisäsi, että myös asiaan liittyvä sähköposti-ilmoitusten ruuhkautuminen oli korjattu. Useat pelin fanit olivat ilmaisseet tyytymättömyytensä sosiaalisessa mediassa lähes päivän kestäneen katkoksen aikana. Erään asiantuntijan mukaan tällaiset häiriöt eivät kuitenkaan ole epätavallisia. "Se ei ole ihanteellista heidän näkökulmastaan, koska heillä on miljoonia pelaajia, jotka haluavat pelata peliä", sanoi Piers Harding-Roll, IHS Markit -analyysiyrityksen pelijohtaja. "Tärkeintä on kuitenkin se, että ihmiset [saivat] säännöllisesti päivityksiä." "Addiktoiva" Fortnite julkaistiin viime kesäkuussa maksullisena pelinä. Battle Royale -tilaa - jossa 100 pelaajaa kohtaa toisensa - voi kuitenkin pelata ilmaiseksi. Se tienaa rahaa myymällä pukuja ja muita kosmeettisia pelin sisäisiä esineitä. Erään analyytikkofirman mukaan nämä tuottivat yli 15 miljoonaa dollaria (10,5 miljoonaa puntaa) pelkästään iOS:llä kolmen ensimmäisen viikon aikana Applen mobiilialustalla, johon se liittyi 15. maaliskuuta. Jotkut vanhemmat ovat ilmaisseet huolensa siitä, kuinka paljon aikaa heidän lapsensa viettävät Fortniten sarjakuvamaisissa taisteluissa. Eräs akateemikko varoitti kuitenkin hiljattain kuvaamasta peliä "riippuvuutta aiheuttavaksi". Fortnite on ehdolla kahdelle palkinnolle torstai-illan Bafta Games Awards -gaalassa.</w:t>
      </w:r>
    </w:p>
    <w:p>
      <w:r>
        <w:rPr>
          <w:b/>
        </w:rPr>
        <w:t xml:space="preserve">Tulos</w:t>
      </w:r>
    </w:p>
    <w:p>
      <w:r>
        <w:t xml:space="preserve">Pitkä palvelinkatkos, joka esti pelaajia pelaamasta Fortniten Battle Royale -tilaa, on korjattu.</w:t>
      </w:r>
    </w:p>
    <w:p>
      <w:r>
        <w:rPr>
          <w:b/>
        </w:rPr>
        <w:t xml:space="preserve">Esimerkki 1.5639</w:t>
      </w:r>
    </w:p>
    <w:p>
      <w:r>
        <w:t xml:space="preserve">Norjan tiede- ja teknologiayliopiston tutkimuksen mukaan kasvihuonekaasupäästöt kasvoivat dramaattisesti, jos sähköntuotannossa käytettiin hiiltä. Sähköautotehtaat myös päästivät enemmän myrkyllistä jätettä kuin perinteiset autotehtaat, Journal of Industrial Ecology -lehdessä julkaistussa raportissa todetaan. Joissakin tapauksissa sähköautot olivat kuitenkin edelleen järkeviä, tutkijat sanoivat. Suuri vaikutus Ryhmä tarkasteli tavanomaisten ja sähköautojen elinkaarivaikutuksia. Pohjimmiltaan he pohtivat, miten auton tuotanto, käyttö ja romuttaminen vaikuttaa ympäristöön, selitti toinen kirjoittaja, professori Anders Hammer Stromman. "Sähköajoneuvojen tuotantovaihe osoittautui huomattavasti ympäristöintensiivisemmäksi", raportissa todettiin ja verrattiin sitä siihen, miten bensiini- ja dieselautoja valmistetaan. "Sähköajoneuvojen tuotannon ilmaston lämpenemispotentiaali on noin kaksi kertaa suurempi kuin tavanomaisten ajoneuvojen." Lisäksi akkujen ja sähkömoottoreiden tuottaminen vaatii paljon myrkyllisiä mineraaleja, kuten nikkeliä, kuparia ja alumiinia. Näin ollen happamoitumisvaikutus on paljon suurempi kuin perinteisen autotuotannon. "Kaikissa muissa analyysissä tarkastelluissa vaikutuksissa, mukaan lukien happosateisiin, ilmassa oleviin hiukkasiin, savusumuun, ihmisten myrkyllisyyteen, ekosysteemien myrkyllisyyteen sekä fossiilisten polttoaineiden ja mineraalivarojen ehtymiseen liittyvät mahdolliset vaikutukset, sähköajoneuvot toimivat johdonmukaisesti huonommin tai yhtä hyvin kuin nykyaikaiset polttomoottoriajoneuvot, vaikka niiden käytön aikana ei synny suoranaisia päästöjä käytännössä lainkaan", professori Stromman sanoo. "Vastatuotannolliset" toimet Sähköautojen tuotanto on niin haitallista ympäristölle, että ne ovat jo saastuttaneet paljon ennen kuin ne tulevat tien päälle, raportissa sanotaan. Jos autojen käyttövoimana käytettäisiin kuitenkin sähköä, joka on tuotettu vähähiilisistä energialähteistä, ne voisivat kuitenkin ajan mittaan vähentää huomattavasti kasvihuonekaasupäästöjä ja altistumista pakokaasupäästöille. Alueilla, joilla fossiiliset polttoaineet ovat pääasiallinen energialähde, sähköautoista ei kuitenkaan ole mitään hyötyä, ja ne saattavat jopa aiheuttaa enemmän haittaa, raportissa todetaan. "Sähköautojen edistäminen alueilla, joilla sähkö tuotetaan pääasiassa ruskohiilen, kivihiilen tai jopa raskaan öljyn poltolla, on haitallista." Eurooppalaiset hyödyt Euroopassa, jossa sähköä tuotetaan useilla eri tavoilla, sähköautot tarjoavat tutkimuksen mukaan ympäristöhyötyjä verrattuna polttomoottoriautoihin. "Nykyisellä eurooppalaisella sähköntuotevalikoimalla toimivien sähköautojen ilmastonlämpenemispotentiaali on 10-24 prosenttia pienempi kuin perinteisten diesel- tai bensiiniautojen." Tämä vastaa joidenkin autonvalmistajien laskelmia. "Tulostemme mukaan akkukäyttöinen sähköauto, jonka sähkö tuotetaan Euroopassa tällä hetkellä käytössä olevalla sähköntuotantoyhdistelmällä, on noin 10 prosentin luokkaa dieseliin verrattuna", Daimlerin toimitusjohtaja Dieter Zetsche sanoi BBC:lle. Mitä kauemmin sähköauto pysyy Euroopassa liikenteessä, sitä suurempi on sen "etumatka" bensiini- ja dieselmoottoreihin nähden. "Jos oletetaan, että ajoneuvon käyttöikä on 200 000 kilometriä, sähköajoneuvojen ilmaston lämpenemistä edistävät edut ovat 27-29 prosenttia suhteessa bensiiniin ja 17-20 prosenttia suhteessa dieseliin", raportissa sanottiin. "Oletus 100 000 kilometrin ajokilometristä vähentää sähköajoneuvojen hyötyjä 9-14 prosenttiin bensiiniajoneuvoihin verrattuna ja johtaa vaikutuksiin, joita ei voida erottaa dieselajoneuvojen vaikutuksista." Sähköauton pitkäikäisyys riippuu paljon siitä, kuinka kauan sen akku kestää, eikä vähiten siksi, että akkujen vaihtaminen on hyvin kallista. Akut paranevat vähitellen, mikä voi johtaa siihen, että sähköautoja voidaan käyttää pidempään. Koska myös bensiini- ja dieselmoottorit paranevat, eri ajoneuvotyyppien väliset suhteet eivät kuitenkaan ole pysyviä. "Ilmaston lämpenemistä voitaisiin mahdollisesti vähentää merkittävämmin parantamalla polttoainetehokkuutta tai siirtymällä bensiinistä dieseliin", raportissa todetaan. "Jos harkitset sähköajoneuvon hankkimista sen ympäristöhyötyjen vuoksi, tarkista ensin sähkönlähde ja katso tarkkaan akkujen takuu", professori Stromman sanoi. Vallanpitäjien olisi puolestaan tunnustettava "sähköajoneuvojen monet potentiaaliset edut, joiden pitäisi toimia motivaationa alueellisten sähköyhdistelmien puhdistamiseen".</w:t>
      </w:r>
    </w:p>
    <w:p>
      <w:r>
        <w:rPr>
          <w:b/>
        </w:rPr>
        <w:t xml:space="preserve">Tulos</w:t>
      </w:r>
    </w:p>
    <w:p>
      <w:r>
        <w:t xml:space="preserve">Uuden tutkimuksen mukaan sähköautot saattavat saastuttaa paljon enemmän kuin bensiini- tai dieselkäyttöiset autot.</w:t>
      </w:r>
    </w:p>
    <w:p>
      <w:r>
        <w:rPr>
          <w:b/>
        </w:rPr>
        <w:t xml:space="preserve">Esimerkki 1.5640</w:t>
      </w:r>
    </w:p>
    <w:p>
      <w:r>
        <w:t xml:space="preserve">Tulsan poliisin mukaan kuolema tapahtui keskiviikkona Sand Springsin esikaupunkialueella sijaitsevalla asuntovaunualueella. Puisto oli lähes tuhoutunut myrskyssä. "Se olisi voinut olla paljon pahempaa", sheriffin kapteeni Billy McKinley sanoi. Oli epäselvää, johtuivatko vahingot tornadosta vai vain kovista tuulista. McKinley sanoi, ettei loukkaantuneiden tarkkaa lukumäärää tiedetä. Muualla Oklahomassa ja Arkansasissa nähtiin tornadoja, mutta niissä ei raportoitu loukkaantuneista. Ennen tiistaita, jolloin Arkansasin järven ylle muodostui vesipyörre, Yhdysvalloissa ei ollut nähty tornadoa yli kuukauteen, mikä merkitsee hidasta alkua kaudelle. Tyypillisesti Yhdysvalloissa havaitaan vuosittain tähän aikaan yli 100 tornadoa, mutta viime viikolla niitä oli raportoitu vain kaksi tusinaa.</w:t>
      </w:r>
    </w:p>
    <w:p>
      <w:r>
        <w:rPr>
          <w:b/>
        </w:rPr>
        <w:t xml:space="preserve">Tulos</w:t>
      </w:r>
    </w:p>
    <w:p>
      <w:r>
        <w:t xml:space="preserve">Ainakin yksi ihminen on kuollut ja useita muita loukkaantunut tornadon riehuttua Tulsan läpi Oklahomassa.</w:t>
      </w:r>
    </w:p>
    <w:p>
      <w:r>
        <w:rPr>
          <w:b/>
        </w:rPr>
        <w:t xml:space="preserve">Esimerkki 1.5641</w:t>
      </w:r>
    </w:p>
    <w:p>
      <w:r>
        <w:t xml:space="preserve">Laurence KnightYritystoimittaja, BBC News Ennen kuin yritän vastata näihin kysymyksiin, minun on ilmoitettava etunäkökohtani: Työskentelin kuuden vuoden ajan investointipankin kaupankäyntiosastolla. En ollut kauppias. Mutta työssäni olin päivittäin tekemisissä kauppiaiden kanssa. Aloitin ottamalla yhteyttä Bruno Curnieriin. Vuonna 2002 hän koulutti minua ja noin 200 muuta vastavalmistunutta tulokasta rahoitusmarkkinoiden perusteisiin - ja tätä hän on tehnyt jo yli kymmenen vuoden ajan. "Kauppias on henkilö, joka keskittyy lyhyen aikavälin voiton tavoitteluun", hän kertoo minulle. "Tämä keskittyminen on niin voimakasta, että joskus tarkoitus pyhittää keinot." Voiton tavoittelu? Tämä vastaa omaa kokemustani. Monien kauppiaiden itsetuntoa määrittelee lähes yksinomaan heidän "tuloslaskelmansa" - pankille tuottamansa voitto ja tappio - ja sitä kautta myös heidän bonuksensa suuruus. Voitollisen kaupan tekeminen osoittaa, että he ovat oikeassa. Ja mitä suurempi voitto, sitä enemmän he ovat oikeassa. Mitä tulee valtaviin bonuksiin (ja monille Adobolin 250 000 punnan bonus ei ollutkaan niin valtava), niiden merkitys ei ole niinkään niiden tuomassa aineellisessa rikkaudessa vaan pikemminkin siinä, että ne ovat tunnustus kauppiaan asemasta ja menestyksestä. Olen tuntenut hirvittävän ylipalkattuja kauppiaita, jotka suuttuivat kovasti, kun he huomasivat, etteivät he saaneet yhtä paljon kuin muka vähemmän menestynyt kollegansa. Pomoni lähetti kerran artikkelin apinakokeesta, joka havainnollisti asiaa hyvin. Adoboli nimenomaan kiisti, että hänen motiivinaan olisi ollut henkilökohtainen hyöty bonuksen muodossa, ja valamiehistö näyttää uskoneen häntä. Hän näyttää kuitenkin kärsineen ennen kaikkea voiton tavoittelusta, minkä hän väitti johtuvan siitä, että hän tunsi tulospainetta. Tämä kiintymys näyttäisi käyvän ilmi hänen riskienvalvojalleen lähettämästään tunnustuksellisesta sähköpostiviestistä, kun hän tajusi, ettei voinut enää salata tappioitaan. Siinä hän väitti, että hän oli melkein onnistunut saamaan tappionsa takaisin jossain vaiheessa, ennen kuin markkinat kääntyivät häntä vastaan. Tällä logiikalla hän ikään kuin sanoisi, että hänellä oli ollut epäonnea, ikään kuin tämä lieventäisi sitä, että hän oli käyttäytynyt täysin vastuuttomasti. "Gekko-syndrooma" Miksi pankit siis ylipäätään palkkaavat näitä uhkapelureita? "Olen havainnut, että pankeissa korostetaan suuresti teknistä pätevyyttä - korkeaa kognitiivista kykyä tai älykkyyttä", Curnier sanoo. "Kun on kyse EQ:sta [emotionaalisesta kvotientista], minusta tuntuu, että siihen ei käytetä paljon aikaa." EQ on psykologi Daniel Golemanin kehittämä mittari, jolla mitataan yksilöiden kykyä hallita tunteitaan ja suhteitaan muihin. Curnier sanoo, että monet kauppiaat kärsivät "Gekko-syndroomasta", kuten Wall Street -elokuvan "ahneus on hyväksi" -vastasankari. Heiltä puuttuu itsetuntemus - kyky ymmärtää omia tunteitaan ja sitä, miten ne vaikuttavat muihin. Aggressiivinen, riskejä ottava, rajoja rikkova, "high roller" -mielikuva kauppiaasta houkuttelee juuri tällaisia hakijoita. Tätä itsevalintavaikutusta voidaan sitten vahvistaa rekrytointiprosessilla, jossa menestyneet hakijat valitsevat lopulta ne kauppiaat, joiden palveluksessa he työskentelevät. "En usko, että joillakin elinkeinonharjoittajilla on aavistustakaan siitä, miten ihmisiä johdetaan. He rekrytoivat ihmisiä, joista pitävät - jos he näkevät samanlaista tarmoa", Curnier sanoo. Monet kauppiaat välttelevätkin aktiivisesti ylenemistä johtotehtäviin, sillä se veisi heidät pois voittamisen innosta markkinoilla, jotka he tuntevat ja joita he rakastavat. Monet menestyneimmistä kauppiaista saavat lopulta paljon enemmän palkkaa kuin esimiehensä, joskus jopa enemmän kuin pankin johtaja. Aggressiivinen Kaikki elinkeinonharjoittajat eivät tietenkään ole samanlaisia, ja Curnier haluaa korostaa, että hän on tavannut myös monia elinkeinonharjoittajia, joilla on erittäin korkeat eettiset vaatimukset. Henkilökohtainen kokemukseni on, että heitä on kolmea päälajia, ja laji riippuu hyvin paljon siitä, millaisilla markkinoilla he työskentelevät. Stereotyyppisimmin aggressiivisia ovat "flow"-kauppiaat - ihmiset, jotka työskentelevät yksinkertaisimmilla, kilpailluimmilla ja nopealiikkeisimmillä markkinoilla, kuten valuuttamarkkinoilla tai osakemarkkinoilla. Työskentelypaikassani valuuttakaupan myyntipöydät muistuttivat pelihallia. Kauppiaat olivat virittäneet tietokoneensa niin, että ne pauhasivat ääniä tai säveliä joka kerta, kun he ostivat tai myivät. Sitten oli "kvantti"-kauppiaita, jotka käsittelivät rahoitusoptioita tai monimutkaisia transaktioita, kuten synteettisiä CDO:ita. He olivat älykkäitä tyyppejä, joilla oli oltava intuitiivinen ote monimutkaisesta matematiikasta, ja he räjähtivät toisinaan, kun he tekivät matematiikan väärin. Lopuksi oli vielä "norsunmetsästäjät". Nämä tyypit saattoivat käyttää kuukausia yhden suuren transaktion tekemiseen ja saada miljoonien dollarien voitot. Myös he olivat syvällisiä ajattelijoita, mutta heidän ajatuksensa suuntautuivat neuvottelutaktiikoihin, monimutkaisiin oikeudellisiin asiakirjoihin ja kirjanpitokysymyksiin. He näyttivät myös olevan enimmäkseen sympaattisia perheenjäseniä. Testosteroni Lähes kaikki kauppiaat, joiden olen kuullut menettäneen miljoonia tai miljardeja (mukaan lukien kaksi vähäistä tapausta, jotka eivät koskaan tulleet julkisuuteen), sopivat jonnekin kahden ensimmäisen tyypin väliin. He kävivät kauppaa tuotteilla, jotka eivät olleet liian monimutkaisia (investointipankkitoiminnan standardien mukaan) ja joilla voitiin käydä kauppaa suurissa määrin. Tuotteet olivat kuitenkin riittävän monimutkaisia aiheuttaakseen riskejä, joita ei ymmärretty riittävästi - joko kauppiaiden itsensä tai niiden henkilöiden toimesta, joiden piti valvoa heitä. Muuten, sanon "häntä" syystä. Valtaosa kauppiaista on miehiä. Vedonlyöntiyritys City Indexin vedonlyöjien miesten ja naisten suhde on 10:1. Syynä on miesten fysiologia. Vuonna 2007 tehdyn tutkimuksen mukaan kauppiaat ovat menestyksekkäämpiä, kun heidän omat hormoninsa, kuten adrenaliini, kortisoli ja testosteroni, ovat korkealla. Se virittää heidät fyysisesti taisteluun, tekee heistä sinnikkäämpiä ja halukkaampia ottamaan riskejä. Menestyminen kaupankäynnissä johtaa sitten korkeampiin hormonitasoihin ja vielä riskialttiimpaan käyttäytymiseen. Siitä tulee palautekehä, jota kutsutaan "voittajaefektiksi". Sama vaikutus näkyy luonnossa - eläimet, jotka voittavat taistelun alfauroksen asemasta, kokevat testosteronipöhinää, joka saa ne entistäkin halukkaammiksi taistelemaan ja ponnistelemaan tiensä huipulle. Se on myös hyvin dokumentoitu urheilijoiden keskuudessa ennen peliä tai kilpailua. "Uskon vakaasti, että taloudellisten riskien ottaminen on syvästi fyysinen teko", sanoo John Coates, joka johti tutkimusta yhdessä ja on itse entinen pankkikauppias. "Se on vähän kuin armeija, joka valmistautuu ratsuväen hyökkäykseen. Jos meillä menee hyvin, keho kertoo meille: 'Menkää vain, hedelmiä on kaikkialla'." Huonona puolena on se, että se tekee voittajasta typerän holtittoman - Coates sanoo, että kun kauppiaat räjähtävät, se tapahtuu yleensä pitkän voittoputken päätteeksi. Ja juuri näin näyttää käyneen Adobolin kohdalla. Kun Adoboli oli onnistunut piilottamaan sallitun, vaikkakin kiusallisen 400 000 dollarin tappion vuonna 2008, hän jatkoi yhä suurempien ja suurempien vetojen ottamista, ja lopulta hän teki 5 000 kertaa suuremman tappion vuonna 2011. Pankin ulkopuolella hän otti jopa ylimääräisiä vetoja omilla rahoillaan, minkä vuoksi syyttäjä syytti häntä "peliriippuvuudesta". Kaksinkertaistaminen Psykologisen palapelin viimeinen pala on henkinen ansa, johon huijari joutuu, kun tappiot alkavat kasaantua ja hänellä on edessään uhkaava määräaika, jolloin peli on pelattu. Hän joutuu klassiseen tuplaus tai lopeta -peliin. Hän voi joko: Pankin kannalta ongelmana on, että tietyn pisteen jälkeen kauppiaan tappiot on käytännössä rajoitettu: Hän tietää, että pahimmillaan hän voi menettää työpaikkansa ja joutua rikossyytteeseen. Sillä välin pankin on maksettava miljardien tappiot - vaikka tämä ei estänyt Societe Generalea saamasta (ainakin paperilla) Jerome Kervieliltä vahingonkorvauksia koko hänen menettämästään 4,9 miljardista eurosta. Ensimmäisessä skenaariossa kauppiaan pahin mahdollinen tilanne toteutuu 100 prosentin todennäköisyydellä, kun taas toisessa skenaariossa vain 50 prosentin todennäköisyydellä. Ei ole yllättävää, että hän valitsee vaihtoehdon 2. Jos hänellä on todella huono tuuri, hän joutuu kaksinkertaistamaan voittonsa yhä uudelleen ja uudelleen, kunnes tappiot kasvavat tähtitieteellisiksi. Adobolin tapauksessa hän muutti panostaan kahdesti, ja molemmilla kerroilla markkinat muuttivat suuntaa häntä vastaan. Sitä vain ihmettelee, kuinka monta onnekasta rosvokauppaa on ollut, jotka eivät ole koskaan tulleet ilmi.</w:t>
      </w:r>
    </w:p>
    <w:p>
      <w:r>
        <w:rPr>
          <w:b/>
        </w:rPr>
        <w:t xml:space="preserve">Tulos</w:t>
      </w:r>
    </w:p>
    <w:p>
      <w:r>
        <w:t xml:space="preserve">Miksi elinkeinonharjoittajat toimivat huijareina? Onko kyse vain muutamasta huonosta omenasta? Vai johtuuko se samasta asiasta, joka saa kaikki kauppiaat tikittämään?</w:t>
      </w:r>
    </w:p>
    <w:p>
      <w:r>
        <w:rPr>
          <w:b/>
        </w:rPr>
        <w:t xml:space="preserve">Esimerkki 1.5642</w:t>
      </w:r>
    </w:p>
    <w:p>
      <w:r>
        <w:t xml:space="preserve">Hafren Power haluaa rakentaa 11 meripeninkulman pituisen padon Penarthin lähellä sijaitsevan Lavernock Pointin (Vale of Glamorgan) ja Weston-super-Maren lähellä sijaitsevan Breanin (Somerset) välille. Mutta yksi padon tärkeimmistä tukijoista, Neathin parlamentin jäsen Peter Hain sanoo, että Yhdistyneen kuningaskunnan hallitus ei ole suostunut sitoutumaan siihen. Kesäkuussa kansanedustajat sanoivat, että Hafren ei ollut onnistunut osoittamaan, että pato olisi hyväksi taloudelle tai ympäristölle. Alahuoneen energia- ja ilmastonmuutosvaliokunta kritisoi mietinnössään ehdotusta koskevan tiedon ja avoimuuden puutetta. Hafren Power ei ole vielä esittänyt vankkaa ja riippumattomasti todennettua näyttöä hankkeen taloudellisesta, ympäristöllisestä ja teknisestä elinkelpoisuudesta", mietinnössä todetaan. Kansanedustajia varoitettiin myös mahdollisista työpaikkojen menetyksistä läheisissä satamissa, ja he totesivat, ettei hanke ole mikään "ritarin ritarihahmo" uusiutuvan energian tavoitteiden saavuttamiseksi. Valiokunta totesi, että Yhdistyneen kuningaskunnan hallituksen olisi edelleen harkittava hankkeen toteuttamista Severn-joessa, mutta Hafren Powerin ehdotusta koskevan tietoon perustuvan päätöksen tekeminen edellyttäisi "paljon enemmän yksityiskohtia ja todisteita". Järjestelmän kannattajat väittävät, että vuorovesipato voisi tuottaa 5 prosenttia Yhdistyneen kuningaskunnan sähköstä. Aiemmin tänä vuonna entinen Walesin ministeri Hain sanoi, että on tullut aika jatkaa Severnin patoaltaan rakentamista, koska ehdotus on tutkittu "kuoliaaksi". BBC Radio Walesille puhuessaan Hain kuitenkin sanoi: "Se (Yhdistyneen kuningaskunnan hallitus) kieltäytyy sanomasta, tukeeko vai vastustaako se sitä. "Käytännössä se on jättänyt sen pitkälle ruohikkoon, ja siksi se on tämän parlamentin osalta kuollut, mutta ei tulevaisuuden osalta." Hän sanoi, että "se on jo nyt kuollut". Hain, joka erosi varjohallituksesta tukeakseen sulkutulta, sanoi hallituksen syyllistyneen "itsepäiseen kieltäytymiseen" sitoutumisesta. "Minusta todella tuntui, että se ei kiinnostanut heitä", hän lisäsi. "Se on suuri pettymys, koska se olisi voinut olla ja voi edelleen olla tulevan hallituksen ja tulevan parlamentin aikana ehdottoman tärkeä osa energiavarmuuden tuottamista." Hän sanoi, että "se on erittäin suuri pettymys". Kun hanke käynnistettiin, Hain sanoi, että patoallas toisi Yhdistyneelle kuningaskunnalle "huomattavia etuja" - se loisi noin 20 000 työpaikkaa ja 30 000 uutta työpaikkaa toimitusketjussa ja muilla teollisuudenaloilla, mikä antaisi taloudellista lisäpotkua Etelä-Walesille ja Lounais-Englannille. Hänen mukaansa tuotettu sähkö vastaisi kolmea tai neljää ydinvoimalaa ja tuhansia tuulivoimaloita. Yhdistyneen kuningaskunnan hallitusta on pyydetty kommentoimaan asiaa.</w:t>
      </w:r>
    </w:p>
    <w:p>
      <w:r>
        <w:rPr>
          <w:b/>
        </w:rPr>
        <w:t xml:space="preserve">Tulos</w:t>
      </w:r>
    </w:p>
    <w:p>
      <w:r>
        <w:t xml:space="preserve">Suunnitelmat 25 miljardin punnan padosta Severn-joen suistoon ovat kuulemma "kuopattu" nykyisessä parlamentissa.</w:t>
      </w:r>
    </w:p>
    <w:p>
      <w:r>
        <w:rPr>
          <w:b/>
        </w:rPr>
        <w:t xml:space="preserve">Esimerkki 1.5643</w:t>
      </w:r>
    </w:p>
    <w:p>
      <w:r>
        <w:t xml:space="preserve">Joissakin tapauksissa raportissa todettiin, että saastepitoisuudet olivat koulujen sisällä korkeammat kuin niiden ulkopuolella. Havainnot tulevat samaan aikaan, kun 50 lontoolaista koulua saa kaupungintalolta miljoonan punnan osuuden lasten suojelemiseksi saasteilta. Sadiq Khan haluaa, että kouluilla on mahdollisuus tehdä "välittömiä muutoksia". Olemassa olevien tutkimusten tarkastelussa todettiin, että "lapset, jotka asuvat tai käyvät koulua lähellä tiheästi liikennöityjä teitä, altistuvat suuremmille moottoriajoneuvojen pakokaasupäästöille ja heillä on enemmän lapsuusiän astmaa ja vinkunaa". University College Londonin ja Cambridgen yliopiston tekemässä tutkimuksessa havaittiin, että luokkahuoneiden väliset erot saastepitoisuuksissa riippuivat useista tekijöistä, kuten rakennuksen ominaisuuksista, suunnittelusta ja kunnossapidosta. Julkaistut tulokset ovat jatkoa viime vuonna käynnistetyille tarkastuksille, joiden päätteeksi laadittiin suosituksia 23 kaupunginosan kouluille. Parannuksia ovat muun muassa teiden sulkeminen tai leikkikenttien ja koulujen sisäänkäyntien siirtäminen. Westminsterissä sijaitseva St Mary's Bryanston Square Primary School on saanut 20 000 puntaa Khanilta ja Westminsterin neuvostolta, jotta se voi asentaa järjestelmän, joka suodattaa luokkahuoneisiin pääsevän likaisen ilman. Rehtori Emily Norman kuvaili ilmanlaatua "suureksi huolenaiheeksi". "Lapsemme ovat erittäin tietoisia vaaroista", hän sanoi. "Sekä heidän oman terveytensä että koko yhteisön kannalta." British Lung Foundationin poliittinen johtaja Alison Cook sanoi olevansa tyytyväinen siihen, että Lontoon ilmansaasteongelmaan puututaan. "Tiedämme, että ilmansaasteet voivat hidastaa lasten keuhkojen kasvua, ja ne ovat yhteydessä astmaan ja kroonisiin rintaongelmiin myöhemmin elämässä."</w:t>
      </w:r>
    </w:p>
    <w:p>
      <w:r>
        <w:rPr>
          <w:b/>
        </w:rPr>
        <w:t xml:space="preserve">Tulos</w:t>
      </w:r>
    </w:p>
    <w:p>
      <w:r>
        <w:t xml:space="preserve">Eräiden lontoolaisten oppilaiden opetusta järjestetään luokkahuoneissa, joiden ilma on niin saastunutta, että se rikkoo Maailman terveysjärjestön (WHO) ohjeita, ilmenee tutkimuksesta.</w:t>
      </w:r>
    </w:p>
    <w:p>
      <w:r>
        <w:rPr>
          <w:b/>
        </w:rPr>
        <w:t xml:space="preserve">Esimerkki 1.5644</w:t>
      </w:r>
    </w:p>
    <w:p>
      <w:r>
        <w:t xml:space="preserve">Poliisipäällikkö Jason Murphy sanoi, että yleisön reaktio oli ollut "valtava". McKee ammuttiin, kun hän tarkkaili mellakointia Londonderryssä torstaina. On selvää, että PSNI ja yleinen syyttäjälaitos (PPS) ovat keskustelleet siitä, mitä toimenpiteitä voitaisiin toteuttaa todistajien suojelemiseksi, jotka pelkäävät todistaa oikeudenkäynnissä. Poliisipäällikkö Murphy sanoi, että 29-vuotiaan murhan jälkeen torstaina tapahtuneessa murhassa oli tapahtunut "tuntuva muutos" yhteisön tunnelmissa, jotka tukivat heidän tutkimuksiaan epävirallisten tiedustelutietojen perusteella. Hän kehotti yleisöä "tulemaan esiin ja keskustelemaan kanssani". "Haluan vakuuttaa ihmisille, että teidän ei tarvitse sitoutua mihinkään tänään. Minun on vain puhuttava ihmisten kanssa ymmärtääkseni, mitä he tietävät", hän sanoi. "Voimme sitten katsoa, miten voimme vangita nämä tiedot parhaalla mahdollisella tavalla, jotta voimme suojella todistajia ja antaa minulle mahdollisuuden saattaa Lyra McKeen tappanut ampuja oikeuden eteen." PSNI on pyytänyt tapaamista paikallisten yhteisön johtajien ja vaikuttajien kanssa, jotta he voisivat auttaa tunnistamaan mahdollisia todistajia tai henkilöitä, joilla on tietoja. "Tämä oli hyökkäys yhteisöä vastaan. Lyra oli traagisesti sattumanvarainen uhri, ja tarvitsen yleisön jatkossakin tukevan meitä", lisäsi ylikomisario Murphy. "Haasteeni on, miten muutan yhteisön tiedustelutiedon ja tiedot raaoiksi todisteiksi, joiden avulla voin saattaa rikoksentekijät oikeuden eteen." McKeen hautajaiset pidetään keskiviikkona St Anne's Cathedralissa Belfastissa. Hänen puolisonsa Sara Canning sanoi, että tilaisuus olisi "hänen elämänsä juhla". Hautajaistilaisuuteen osallistuu poliittisia ja uskonnollisia johtajia eri puolilta Pohjois-Irlantia. Canning kehotti Facebookissa osallistujia pukeutumaan Harry Potteriin ja Marveliin liittyviin esineisiin. "Vapautettu" Derryn katolinen piispa sanoi puolestaan, että kansallismielisen alueen yhteisö, jossa Lyra McKee ammuttiin, on "vapautettava" toisinajattelevista republikaaneista. Sanat "ei meidän nimissämme - RIP Lyra" on lisätty kuuluisaan Free Derry -maalaukseen kaupungin Bogside-alueella. 'Inhottaa se, mitä tapahtui' McKee seisoi poliisin maastoauton lähellä, kun hänet ammuttiin naamioituneen asemiehen ammuttua kohti poliiseja ja sivustakatsojia. Kovavasemmistolaisen republikaanisen Saoradh-puolueen perjantaina antamassa lausunnossa pyrittiin oikeuttamaan väkivallan käyttö torstai-iltana. Saoradh, joka tarkoittaa irlanniksi vapautusta, saa tukea toisinajattelevalta tasavaltalaisryhmältä New IRA:lta. McKeen ystävien mielenosoitus järjestettiin maanantaina Derryssä sijaitsevan toimiston ulkopuolella, jota republikaanien poliittiset ryhmittymät käyttävät. Useat naiset sotkivat punaisella maalilla kädenjälkiä republikaanien iskulauseisiin toimiston ulkopuolella. Poliisi oli paikalla. He kuvasivat, mutta eivät tehneet välittömiä pidätyksiä. Piispa Donal McKeown sanoi, että "pieni" joukko toisinajattelevia republikaaneja Derryssä on "vaaraksi meille kaikille". Hän sanoi BBC:n Sunday Sequence -ohjelmassa, että Cregganin asuinalueen asukkaat olivat "inhottavia tapahtuneesta". "Ainoa vapautus, jota he tarvitsevat siinä yhteisössä, on vapautus Saoradhista", hän sanoi. "Emme halua, että meitä vaivaa maine, joka on peräisin pieneltä ryhmältä, joka edustaa pientä määrää ihmisiä, mutta on itse asiassa vaaraksi meille kaikille." McKeen murha tapahtui 21 vuotta sen jälkeen, kun Pohjois-Irlannissa allekirjoitettiin pitkäperjantain rauhansopimus. Vuonna 1998 tehty rauhansopimus päätti alueella vuosikymmeniä kestäneen väkivaltaisen konfliktin, joka tunnetaan nimellä "levottomuudet" ja jossa republikaanit ja lojalistit olivat osallisina ja jonka aikana arviolta noin 3 600 ihmistä kuoli. Pitkäperjantaisopimus oli tulosta tiiviistä neuvotteluista, joihin osallistuivat Yhdistyneen kuningaskunnan ja Irlannin hallitukset sekä Pohjois-Irlannin poliittiset puolueet.</w:t>
      </w:r>
    </w:p>
    <w:p>
      <w:r>
        <w:rPr>
          <w:b/>
        </w:rPr>
        <w:t xml:space="preserve">Tulos</w:t>
      </w:r>
    </w:p>
    <w:p>
      <w:r>
        <w:t xml:space="preserve">Yli 140 ihmistä on ottanut yhteyttä Lyra McKeen murhaa tutkivaan poliisiin suuronnettomuusportaalin (MIPP) kautta.</w:t>
      </w:r>
    </w:p>
    <w:p>
      <w:r>
        <w:rPr>
          <w:b/>
        </w:rPr>
        <w:t xml:space="preserve">Esimerkki 1.5645</w:t>
      </w:r>
    </w:p>
    <w:p>
      <w:r>
        <w:t xml:space="preserve">BBC TrendingMitä on suosittua ja miksi Ryöstäjät eivät kehuskelleet Twitterissä Tuhansia twiittejä lähetettiin käyttämällä hashtageja, kuten #Harveylootcrew tai #Houstonlootcrew. Suosituimmissa jaetuissa kuvissa näkyi tuhoutuneita kauppoja sekä kalliita puhelimia ja tietokoneita. Osa kuvista oli lähetetty tileiltä, jotka oli merkitty "satiiriksi" tai "parodiaksi", ja osa kuvista oli ilmeisillä huijaustileillä, jotka oli perustettu viime päivinä ja jotka twiittasivat yksinomaan ryöstelystä. Huijarit ovat käyttäneet sosiaalista mediaa liioittelemaan raportteja ryöstelystä aiempien katastrofien ja mielenosoitusten aikana - esimerkiksi Sandy-hurrikaanin aikana New Jerseyssä vuonna 2012 ja Fergusonissa, Missourissa vuonna 2014. Houstonissa ilmoitettiin jonkin verran varkauksista, mutta ne olivat pienimuotoisia. Poliisipäällikkö Art Acevedon mukaan neljä ihmistä pidätettiin maanantaina. Tämä kuva ei näytä Houstonin lentokenttää Verkossa kiersi kuva veden alle jääneistä lentokoneista, jonka väitettiin olevan kuva Houstonin tulvineen lentokentältä. Kuva oli itse asiassa Climate Central -sivuston spekulatiivinen kuvitus, jossa näytetään, miltä La Guardian lentokenttä New Yorkissa voisi näyttää vuonna 2100, jos merenpinnan nousu jatkuu. Paikallisten toimittajien lähettämiä aitoja ja vaikuttavia kuvia vedenalaisista kiitoradoista oli olemassa, mutta niistä puuttui dramaattisuus, kun mukana oli myös tulvivat lentokoneet: Saatat olla myös kiinnostunut: Poliisi ei tarkista maahanmuuttopapereita turvakodeissa On epäselvää, mistä huhu sai alkunsa, mutta Houstonin viranomaiset siirtyivät Twitterin välityksellä kiistämään, että he pyytäisivät keneltäkään todisteita maahanmuuttajan asemasta väliaikaisessa turvakodissa. Viesti julkaistiin sekä englanniksi että espanjaksi Hain ei nähty olevan moottoritiellä Skotlantilainen toimittaja Jason Michael twiittasi naurettavan photoshopatun kuvan haista, jonka väitettiin tekevän tietä pitkin Houstonin moottoritielle. Hän ei koskaan tarkoittanut sitä vakavasti otettavaksi, mutta tuhannet menivät lankaan, ja Michael kirjoitti blogikirjoituksen, jossa hän kertoi yksityiskohtaisesti hänelle suunnatusta pahoinpitelystä ja suuttumuksesta. Ja muita vääriä huhuja... Kierrossa liikkui twiittejä, joissa väitettiin, että viranomaiset olisivat sulkeneet veden tai rajoittaneet kaupunkiin pääsyä tai kehottivat vaarassa olevia soittamaan vakuutusyhtiöön liittyvään numeroon. Houston Chronicle -lehti kokosi joitakin vääriä huhuja kuvagalleriaan ja siteerasi Houstonin pormestari Sylvester Turneria, jonka mukaan huhut "häiritsevät Houstonin kaupungin ja sen viranomais- ja uutismediayhteistyökumppaneiden ponnisteluja antaa tarkkaa tietoa yleisölle". Blogi: Mike Wendling Voit seurata BBC Trendingiä Twitterissä @BBCtrending, ja löydät meidät Facebookista.</w:t>
      </w:r>
    </w:p>
    <w:p>
      <w:r>
        <w:rPr>
          <w:b/>
        </w:rPr>
        <w:t xml:space="preserve">Tulos</w:t>
      </w:r>
    </w:p>
    <w:p>
      <w:r>
        <w:t xml:space="preserve">Pelastustoimien jatkuessa Teksasissa ja Louisianassa verkossa on liikkunut useita väärennettyjä tarinoita ja huhuja trooppisesta myrskystä Harveysta. BBC Trending on havainnut joitakin eniten levinneistä väärennöksistä:</w:t>
      </w:r>
    </w:p>
    <w:p>
      <w:r>
        <w:rPr>
          <w:b/>
        </w:rPr>
        <w:t xml:space="preserve">Esimerkki 1.5646</w:t>
      </w:r>
    </w:p>
    <w:p>
      <w:r>
        <w:t xml:space="preserve">East Anglia's Children's Hospices (EACH) -huutokauppa oli koomikko ja näyttelijä Griff Rhys Jonesin idea. Hän sanoi, että huutokauppa oli "hurjaa ja upeaa aina loppuun asti". Korkein tarjous oli 23 000 puntaa taiteilija Tracey Eminin alkuperäisteoksesta Night Mare. Marraskuun 27. päivänä alkanut nettihuutokauppa keräsi 146 466 466 puntaa hyväntekeväisyysjärjestölle, jonka kuninkaallinen suojelija on Cambridgen herttuatar. Rhys Jones sanoi: "Tulos oli huippuluokkaa alelaarihuutokaupassa, ja huutokauppa oli hurja ja upea loppuun asti. "Haluan kiittää kaikkia, jotka lahjoittivat aarteitaan, kaikkia, jotka tekivät tarjouksia, ja kaikkia takahuoneen väkeä, jotka tekivät siitä totta, ja nyt heillä on melkoinen työ varmistaa, että kaikki menee oikeaan paikkaan mahdollisimman nopeasti." Parhaiten myydyimpiin esineisiin kuuluivat muun muassa kilpahevonen Enablen käyttämä ja hyväntekeväisyysjärjestön lähettilään Frankie Dettorin signeeraama pääpanta, joka maksoi 10 500 puntaa, sekä Dawn Frenchin Rolex-kello, joka keräsi 8 000 puntaa, hyväntekeväisyysjärjestön edustaja Becky Redbond kertoi: "Kuten kaikilla hyväntekeväisyysjärjestöillä, myös EACH:lla on ollut erittäin vaikea vuosi, mutta tämä antaa meille varmasti suuren ja tervetulleen sysäyksen sen loppuun." Se oli ennakoinut, että seuraavan 12 kuukauden aikana se menettää 2,2 miljoonaa puntaa rahoitusta, mikä on kolmasosa siitä, mitä se tarvitsee perheiden tukemiseen East Angliassa. Etsi BBC News: East of England Facebookissa, Instagramissa ja Twitterissä. Jos sinulla on juttuehdotuksia, lähetä sähköpostia osoitteeseen eastofenglandnews@bbc.co.uk.</w:t>
      </w:r>
    </w:p>
    <w:p>
      <w:r>
        <w:rPr>
          <w:b/>
        </w:rPr>
        <w:t xml:space="preserve">Tulos</w:t>
      </w:r>
    </w:p>
    <w:p>
      <w:r>
        <w:t xml:space="preserve">Julkkikset, kuten Ed Sheeran, Cate Blanchett, Sir Paul McCartney sekä Ant ja Dec, ovat lahjoittaneet yli 200 esinettä, jotka ovat keränneet lähes 150 000 puntaa lasten saattohoitokodille.</w:t>
      </w:r>
    </w:p>
    <w:p>
      <w:r>
        <w:rPr>
          <w:b/>
        </w:rPr>
        <w:t xml:space="preserve">Esimerkki 1.5647</w:t>
      </w:r>
    </w:p>
    <w:p>
      <w:r>
        <w:t xml:space="preserve">Ninotchka RoscaFilipiinalaisen kirjailijan Alex Tizonin teos A Slave in the Family synnytti myrskyn. Tunnustuksellisessa muistelmateoksessa muistellaan Eudocia Tomas Puldoa, joka oli ollut hänen isoisänsä lahja hänen äidilleen ja joka palveli perhettä 56 vuotta - ilman palkkaa. Tizon ei vältellyt asiaa, vaan kutsui häntä "orjaksi", vaikka kutsuikin häntä myös Lolaksi (isoäidiksi). Sana oli laukaiseva. Se nimesi filippiiniläisille niin kotimaassa kuin ulkomailla tutun orjuuden olemuksen. Harvalla on lapsuusmuistoja, joissa ei olisi läsnä talonmies, yaya, utusan (käsketty), katulong (apulainen), kasambahay (kotiseuralainen) - ja nyt teollistunut kotityöntekijä. Nimitys muuttuu jatkuvasti, mutta orjuuden ydin pysyy samana: elämä on panttivankina. Esihispaaninen kotiorjan nimi oli aliping sagigilid - termiin sisältyvä gilid tarkoittaa "periferiaa" tai "marginaalia" - mikä on tarkka yhteenveto palvelijan ja palvelijan välisestä suhteesta: perheeseen kuuluva, mutta ei perheeseen kuuluva. Se on valtasuhde, joka osoittaa palvelevan aseman. Lähetin kerran filippiiniläisen amerikkalaisen - jolla oli kassavirtaongelmia - kotisiivoustyöhön toiselle ystävälle. Viikon kuluttua hän irtisanoutui. Palkka oli hyvä, työnantaja oli hyvä, mutta hän "ei voinut sietää valtadynamiikkaa". Kulttuurin, perinteiden ja auktoriteettien oli kasvatettava ihmistä palvelukseen - kulttuurin, perinteiden ja auktoriteettien toimesta. Elämä palveluksessa Elinikäiset palvelijat eivät ole harvinaisuus Filippiineillä. Perheessäni oli lukuisia kotiapulaisia, mutta aina yksi jäi. Vuonna 2007 Emma, joka oli hoitanut äitiäni hänen viimeisinä vuosinaan, sanoi olleensa perheessämme 40 vuotta. Hänet oli värvätty teini-ikäisenä, ja hän oli kasvanut nuoremman siskoni perheessä, hänestä oli tullut kotiapulainen, hän oli mennyt naimisiin, hankkinut lapsia ja ohjannut siskon- ja veljenpoikia palvelukseen klaanini eri haaroihin. "Perheeni on kiertänyt teidän perhettänne neljän vuosikymmenen ajan", hän sanoi. Se oli ensimmäinen kerta, kun kuulin hänen sukunimensä. Täyttä identiteettiä ei anneta periferiassa oleville. Opimme jo varhain, että aina löytyy köyhempi ja haavoittuvaisempi nainen, joka voi ottaa vastaan kodinhoidon armottoman taakan. Näen kulkueen naisia, joiden sukunimeä en koskaan tiennyt, mutta jotka palvelivat perhettäni: siitä peilikuvasta, jonka yaya (vauvanhoitaja) kantoi minusta, siihen nuoreen naiseen, joka vihdoin valmistui korkeakoulusta ja lähti minun palveluksestani. He olivat poikkeuksetta ruskeampia ja maaseudulta kotoisin, ja heidät olivat rekrytoineet ystävät ja sukulaiset, jotka olivat maanomistajia. He olivat ruskeampia, koska Filippiineillä luokka ja ihonväri korreloivat keskenään, vaikka tämä asia sivuutetaankin iloisesti. Espanjalaisten luoma feodaalinen patriarkaalinen perhe, joka on edelleen olemassa tähän päivään asti, oli merkittävä historiallinen kasvatus orjuuteen ja uhrautumiseen. Tizonin isoisä, maanomistaja, antoi Pulidon tyttärelleen lahjaksi; hän antoi Pulidolle 12 ruoskaniskua rangaistukseksi oman tyttärensä rikkomuksesta ja sinetöi näin tytön mieleen vakaumuksen siitä, että myös palvelijoiden on kestettävä ansaitsematon rangaistus. Pulidon orjuuttaminen on kova isku, kun otetaan huomioon, että miljoonat filippiiniläiset naiset tekevät kotityötä noin 200 maassa. Filippiiniläiset naiset joutuvat usein palvelukseen samasta syystä kuin Tizonin vanhemmat, jotka suostuttelivat Pulidon lähtemään heidän kanssaan: hän pystyisi rakentamaan vanhemmilleen paremman talon. Sama houkutteleva toivo ruokkii Filippiinien asunto- ja asuntosijoitusbuumia. Tämän vuoden huhtikuuhun mennessä Filippiineille lähetetyt rahalähetykset olivat saavuttaneet ennätykselliset 2,6 miljardia dollaria, mikä riittää korvaamaan 2,3 miljardin dollarin kauppataseen alijäämän. Walk Free Foundation -säätiön mukaan joka toinen ulkomailla työskentelevä filippiiniläinen on "kouluttamaton" ja "työskentelee kotitaloustyöntekijänä, siivoojana tai palvelualalla". Tämä naisten työn jatkuva väheksyminen on keskeinen tekijä, kun naisia kasvatetaan kohti orjuutta. Köyhyys on tietenkin avainasemassa luotaessa naisten ryhmää, jonka elämää voidaan pitää panttivankina. Kiinassa, jossa köyhien osuus väestöstä on 8 prosenttia, naiset yhdistetään edelleen avioliittoon, lapsiin, perheeseen ja kotitöihin. Samoin Filippiineillä uraa tekevä nainen on edelleen vastuussa kotitaloudesta ja pääasiallinen kasvattaja. Vaikka filippiiniläisten mahdollisuudet eivät ehkä ole nykyään yhtä rajalliset kuin Pulidon, hänen tarinansa kuvastaa miljoonien filippiiniläisten kohtalon ironiaa. Rakentaakseen kodin kotiin, hänen on lähdettävä kotoa. Hän joutuu orjuutetuksi vieraaseen perheeseen, jotta hänen oma perheensä ja kansallinen koti selviytyisivät. Miten häiritä tätä säälimätöntä uhrautumisen vaatimusta, on kysymys, jonka kanssa me painimme, kun otetaan huomioon, miten ylenpalttisesti maailma palkitsee itsekkyyden. Ninotchka Rosca syntyi ja kasvoi Filippiineillä ja asuu New Yorkissa. Hän on kirjoittanut kaksi romaania ja ollut mukana perustamassa naisjärjestöä AF3IRM Yhdysvalloissa. Hän palaa Filippiineille säännöllisesti.</w:t>
      </w:r>
    </w:p>
    <w:p>
      <w:r>
        <w:rPr>
          <w:b/>
        </w:rPr>
        <w:t xml:space="preserve">Tulos</w:t>
      </w:r>
    </w:p>
    <w:p>
      <w:r>
        <w:t xml:space="preserve">Pulitzer-palkitun toimittajan Alex Tizonin viimeinen artikkeli oli kiistanalainen, kun se julkaistiin pian hänen kuolemansa jälkeen, koska siinä paljastui, että hänen perheensä oli pitänyt filippiiniläistä orjaa Yhdysvalloissa. Osa lukijoista kauhistui, kun taas toiset hyppäsivät kirjoittajan puolustukseen. Tarinan ydin on kuitenkin sellainen, johon filippiiniläiset samaistuvat - yhteiskuntaan syvälle juurtunut valtadynamiikka.</w:t>
      </w:r>
    </w:p>
    <w:p>
      <w:r>
        <w:rPr>
          <w:b/>
        </w:rPr>
        <w:t xml:space="preserve">Esimerkki 1.5648</w:t>
      </w:r>
    </w:p>
    <w:p>
      <w:r>
        <w:t xml:space="preserve">Pelijätin toimitusjohtaja Shuntaro Furukawa kertoi viime viikolla, että epidemia on vaikuttanut laitteen tuotantoon Kiinassa. Mutta viivästykset toimituksissa Kiinasta Japaniin olivat nyt "väistämättömiä", Nintendo sanoi perjantaina. Oli epäselvää, onko muilla markkinoilla häiriöitä. Keskiviikkona autonvalmistaja Tesla varoitti häiriöistä Kiinan toiminnassaan. Teslan Model 3 -ajoneuvon toimitukset Kiinassa viivästyisivät väliaikaisesti, kertoi yhtiön johtaja, koska tuotantoa on pysäytetty pitkään. Yhtiön osakkeet, jotka ovat viime aikoina nousseet voimakkaasti, laskivat 17 prosenttia. Nouseva kuolemantapaus Nintendo alkoi siirtää osan tuotannostaan Kiinasta Vietnamiin vuonna 2019, kun Kiinan ja Yhdysvaltojen kauppasota iski toimitusketjuihin. Sillä ei kuitenkaan ole Kaakkois-Aasian maassa tarpeeksi kapasiteettia kompensoimaan taudinpurkauksen aiheuttamia häiriöitä. Nintendon mukaan myös oheislaitteiden, kuten Joy-Con-ohjainten, tuotanto ja toimitus Japanin markkinoille kärsivät. Myös jo nyt joissakin maissa vaikeasti saatavan Ring Fit Adventure -gadgetin tarjonta kärsii, Nintendo lisäsi. Coronaviruksen aiheuttamien kuolemantapausten määrä Manner-Kiinassa on noussut 73:lla 563:een, ja vahvistettujen tartuntojen kokonaismäärä on yli 28 000. Japanissa karanteenissa olleella risteilyaluksella 10 ihmistä on saanut positiivisen testituloksen viruksesta. Suuret Aasiassa toimivat autonvalmistajat ovat ilmoittaneet, että uuden viruksen puhkeaminen ja toimenpiteet sen leviämisen rajoittamiseksi vaikuttavat kielteisesti toimitusketjuihin. Tesla aikoo käynnistää tuotannon uudelleen 10. helmikuuta, kertoo Teslan varatoimitusjohtaja Tao Linin Weibossa julkaisema viesti sosiaalisessa mediassa. Teslan laaja uusi tehdas, joka aloitti toimintansa lokakuussa 2019, on keskeinen osa Teslan suunnitelmia valmistaa tänä vuonna yli 500 000 autoa. Sen ensimmäiset "Made in China" -autot toimitettiin viime vuoden lopulla, mikä oli merkittävä virstanpylväs yritykselle. Yhtiön osakkeet ovat nousseet jyrkästi viime kuukausina sen jälkeen, kun se teki lokakuussa harvinaista neljännesvuosivoittoa ja saavutti toimitustavoitteet. Viime kuussa Tesla syrjäytti Volkswagenin maailman toiseksi arvokkaimpana autonvalmistajana sen jälkeen, kun osakekurssin dramaattinen nousu nosti sen markkina-arvon yli 100 miljardiin dollariin. Tällä viikolla yhtiön pörssiarvo ylitti 150 miljardin dollarin rajan. Se on nyt maailman toiseksi arvokkain autoyhtiö Toyotan jälkeen. Kiina on merkittävä autonosien valmistaja, ja kun tehtaita suljetaan eri puolilla maata, maailmanlaajuinen autoteollisuus joutuu kärsimään suurista toimitushäiriöistä. Tiistaina Hyundai, maailman viidenneksi suurin autonvalmistaja, kertoi sulkeneensa kaikki tehtaansa Etelä-Koreassa, koska kiinalaiset komponentit olivat loppuneet. Hyundai on ilmoittanut, että se pyrkii aloittamaan tuotannon tehtailla uudelleen ensi viikon alussa. Muut suuret autonvalmistajat, kuten Nissan, Toyota, Honda ja Ford, ovat joutuneet sulkemaan tilapäisesti toimintojaan Kiinassa. Myös suuret lentokonevalmistajat joutuvat sulkemaan tehtaita Kiinassa, koska ne reagoivat viruksen leviämiseen. Airbus on pidentänyt Pekingin lähellä sijaitsevan Tianjinin tehtaan sulkemista kuun uudenvuoden juhlapyhän jälkeenkin. Boeing, joka oli jo pysäyttänyt kriisin koetteleman 737 MAX -lentokoneen valmistuksen itäisessä Zhoushanin kaupungissa, ilmoitti myös viivyttävänsä toimistojensa avaamista. Ranskalainen Safran-konserni, joka valmistaa Kiinassa helikopterien moottoreita ja lentokoneiden osia, on ilmoittanut pitävänsä toimintansa Kiinassa suljettuna maanantaihin asti.</w:t>
      </w:r>
    </w:p>
    <w:p>
      <w:r>
        <w:rPr>
          <w:b/>
        </w:rPr>
        <w:t xml:space="preserve">Tulos</w:t>
      </w:r>
    </w:p>
    <w:p>
      <w:r>
        <w:t xml:space="preserve">Koronavirus on iskenyt Nintendon Switch-konsolin toimituksiin sen kotimarkkinoilla Japanissa.</w:t>
      </w:r>
    </w:p>
    <w:p>
      <w:r>
        <w:rPr>
          <w:b/>
        </w:rPr>
        <w:t xml:space="preserve">Esimerkki 1.5649</w:t>
      </w:r>
    </w:p>
    <w:p>
      <w:r>
        <w:t xml:space="preserve">Hannah RichardsonBBC Newsin koulutustoimittaja OCR-tutkintolautakunnan A-tason fysiikan ja latinan GCSE-tutkinnon paperit sekä AQA:n matemaattisen GCSE-tutkinnon perustutkinnon paperit ovat viimeisimpiä, joissa on virheitä. Aikaisempien virheiden jälkeen Ofqual-tutkintojen valvontaviranomainen varoitti tutkintolautakuntia uusista virheistä. Opetusministeri Michael Gove on "suuttunut" viimeisimmistä virheistä. Sekä AQA- että OCR-tutkintolautakunnat ovat pyytäneet anteeksi virheitä. Aiemmin tässä kuussa Ofqual vakuutti kokelaille, että se puuttuu tenttipapereissa esiintyviin virheisiin - sen jälkeen, kun oppilaat olivat joutuneet vastaamattomien kysymysten eteen. Nyt on kuitenkin ilmennyt kolme uutta virhettä, joista kaksi tiistaina tehdyissä kokeissa. Tämä tarkoittaa sitä, että oppilaiden kokeissa on tänä kesänä ollut ainakin yhdeksän virhettä. Ofqual sanoo, että se "aikoo nyt pyytää selitystä siihen, miksi näitä virheitä tapahtui". OCR:n tiedottaja sanoi, että tutkintolautakunta oli "erittäin tyytymätön" viimeisimpiin virheisiin, ja että asiasta tehtäisiin tutkinta ja että sen seurauksena saatettaisiin menettää työpaikkoja. Opetusministeriö sanoi, että virheitä ei voida hyväksyä ja että opetusministeri Michael Gove oli vihainen. "Hän on toistuvasti sanonut, että koejärjestelmä on huonossa maineessa ja että toimiin on ryhdyttävä. "Ministeriö on ollut tiiviissä yhteydessä Ofqualiin, ja ministeri puhuu tänään heidän kanssaan saadakseen selvityksen siitä, mihin toimiin he ryhtyvät." National Union of Studentsin jatkokoulutuksesta vastaava varapuheenjohtaja Shane Chowen sanoi: "Huolimatta kehotuksista varmistaa, että ne välttävät uusia virheitä, tutkintolautakunnat aiheuttavat sekaannusta ja jättävät opiskelijat pulaan. "Vastuulliset tutkintolautakunnat on pakotettava maksamaan virheistä kärsineiden opiskelijoiden uusintakokeet." Latinan GCSE-kokeessa, johon osallistui jopa 8 000 oppilasta, oli kolme virhettä, jotka merkitsivät 14 pistettä 50:stä. Tutkinnon vastaanottajien on nyt päätettävä, miten koe arvostellaan siten, että kokelaita kohdellaan oikeudenmukaisesti. Tiistaiaamuna tehdyssä fysiikan A-tason kokeessa eräässä kysymyksessä oli virhe, jonka vuoksi oppilaita pyydettiin vastaamaan kysymykseen, joka sisälsi vääriä mittayksiköitä. Eräs OCR:n koepaperin kirjoittanut kokelas kertoi BBC:lle, että oppilaat "saivat muutaman minuutin lisäaikaa kokeeseen, kun virhe huomattiin, ja se aiheutti jonkin verran häiriötä". Painovirhe oli myös AQA:n laatimassa matematiikan GCSE-tutkinnon perustutkinnon kokeessa, jonka oppilaat myös tekivät tiistaiaamuna. AQA:n mukaan joihinkin 31 659 oppilaalle annettuihin kokeisiin oli vahingossa painettu kysymyksiä edellisestä kokeesta, ja ne olivat keskellä paperia. Se arvioi, että tulostusvirhe koski vain 2 500:aa kaikista kokeista. AQA sanoi olevansa pahoillaan siitä, että virhe oli aiheuttanut joillekin opiskelijoille harmia. AQA lisäsi: "Tässä vaiheessa saamiemme tietojen perusteella näyttää siltä, että osa papereista sisälsi kysymyksiä maaliskuun 2011 paperista. "Käsittääksemme ongelmaversio alkaa ja päättyy kesäkuun kysymyksillä, mutta sen keskellä on maaliskuun kysymyksiä." AQA:n mukaan joissakin papereissa erään kysymyksen keskelle oli painettu toinen kysymys aiemmasta paperista, minkä vuoksi kokelaiden oli vaikea seurata sitä. AQA:n mukaan 80 prosenttia kesäkuun paperista oli virheellisesti koostettu aikaisemman paperin kysymyksistä. Se lisäsi: "Olemme sanoneet kouluille, että oppilaiden tulisi yrittää koetta sellaisenaan, ja harkitsemme sopivimpia toimia oppilaiden etujen suojelemiseksi, kunhan olemme saaneet täydellisen käsityksen ongelman laajuudesta". "Laadunvarmistusprosessin yhteydessä tarkistamamme paperierät ovat kaikki kunnossa, ja selvitämme parhaillaan kirjapainojemme kanssa, miten tämä ongelma on syntynyt". "Kuten kaikissa tämänkaltaisissa ongelmissa, ensisijainen tavoitteemme on suojella opiskelijoiden etuja, ja varmistamme, ettei kukaan opiskelija joudu epäedulliseen asemaan tämän painovirheen vuoksi." Viimeisimmät ongelmat ovat seurausta useista viime viikkoina tapahtuneista korkean profiilin virheistä. Niihin kuuluivat muun muassa monivalintakysymys, jossa kaikki vastaukset olivat virheellisiä, ja kysymys, jossa laskutoimituksessa tarvittava tieto puuttui paperista.</w:t>
      </w:r>
    </w:p>
    <w:p>
      <w:r>
        <w:rPr>
          <w:b/>
        </w:rPr>
        <w:t xml:space="preserve">Tulos</w:t>
      </w:r>
    </w:p>
    <w:p>
      <w:r>
        <w:t xml:space="preserve">Tuhansien oppilaiden kesäkokeen aikana tekemissä GCSE- ja A-tason koepapereissa on havaittu kolme uutta virhettä.</w:t>
      </w:r>
    </w:p>
    <w:p>
      <w:r>
        <w:rPr>
          <w:b/>
        </w:rPr>
        <w:t xml:space="preserve">Esimerkki 1.5650</w:t>
      </w:r>
    </w:p>
    <w:p>
      <w:r>
        <w:t xml:space="preserve">Yhdysvaltain presidentti ilmoitti käyttävänsä omia valtuuksiaan "korjatakseen mahdollisimman suuren osan rikkinäisestä maahanmuuttojärjestelmästämme". Republikaanit kertoivat Obamalle, että senaatin viime vuonna hyväksymä laaja maahanmuuttolaki ei pääse äänestykseen edustajainhuoneessa tänä vuonna. Yhdysvalloissa on havaittu, että laittomasti Yhdysvaltoihin pyrkivien lasten määrä on kasvanut jyrkästi. Lokakuusta 2013 kesäkuun 15. päivään Yhdysvaltojen sisäisen turvallisuuden ministeriön mukaan 52 000 ilman huoltajaa saapui Yhdysvaltojen ja Meksikon väliselle rajalle. Puhuessaan Valkoisessa talossa maanantaina Obama sanoi, että tämä "humanitaarinen kriisi" osoittaa, miksi hän ei voi "katsoa sivusta ja olla tekemättä mitään". Senaatin lakiehdotus, joka hyväksyttiin äänin 68-32, sisältää tien kansalaisuuteen arviolta 11 miljoonalle paperittomalle maahanmuuttajalle, miljardeja uusia varoja rajaturvallisuuteen ja start-up-viisumin ulkomaisille yrittäjille. Rajavartijaresurssien siirto merkitsee käytännössä sitä, että Yhdysvaltojen rajan hiljattain laittomasti ylittäneitä tai vaarallisiksi katsottuja henkilöitä karkotetaan enemmän, mutta maan sisäosissa olevia henkilöitä karkotetaan vähemmän. Henkilöstön etelään siirtämisen lisäksi Obama sanoi, että hän antaa sisäisen turvallisuuden ministerille ja Yhdysvaltain oikeusministerille ohjeet esittää suosituksia siitä, mitä hän voisi tehdä presidentin valtuuksiensa puitteissa parantaakseen Yhdysvaltain maahanmuuttojärjestelmää. Suositusten odotetaan valmistuvan kesän loppuun mennessä. "Ryhdyn toimeenpanotoimiin vain silloin, kun meillä on vakava ongelma, vakava kysymys, ja kongressi päättää olla tekemättä mitään, Obama sanoi. Obama syytti republikaanien johtoa siitä, että maahanmuuttoäänestystä ei ole järjestetty, ja sanoi, että molemmissa kamareissa on vastapuolen jäseniä, jotka ovat valmiita tekemään kompromisseja ratkaisun löytämiseksi. Edustajainhuoneen puhemiehen John Boehnerin tiedottaja vahvisti, että äänestystä ei ole tulossa. "Puhemies Boehner kertoi presidentille juuri sen, mitä hän on kertonut hänelle - amerikkalaiset ja heidän valitsemansa edustajat eivät luota siihen, että hän panee lain täytäntöön niin kuin se on kirjoitettu", Michael Steel sanoi. "Ennen kuin tämä muuttuu, on vaikeaa edistyä tässä asiassa."</w:t>
      </w:r>
    </w:p>
    <w:p>
      <w:r>
        <w:rPr>
          <w:b/>
        </w:rPr>
        <w:t xml:space="preserve">Tulos</w:t>
      </w:r>
    </w:p>
    <w:p>
      <w:r>
        <w:t xml:space="preserve">Presidentti Barack Obama on suunnannut maahanmuuttoresursseja Yhdysvaltojen ja Meksikon rajalle.</w:t>
      </w:r>
    </w:p>
    <w:p>
      <w:r>
        <w:rPr>
          <w:b/>
        </w:rPr>
        <w:t xml:space="preserve">Esimerkki 1.5651</w:t>
      </w:r>
    </w:p>
    <w:p>
      <w:r>
        <w:t xml:space="preserve">University Hospitals of North Midlands Trust (UHNM), joka ylläpitää Royal Stoke -yliopistosairaalaa, oli nostanut maanantaina vaaratilanteiden tasoa "ennennäkemättömän" kysynnän vuoksi. Se ilmoitti torstaina, että se oli "lieventänyt" tilannetta. Trust kuitenkin kehotti potilaita, joilla on lieviä vammoja, käyttämään "asianmukaisia vaihtoehtoja" terveydenhuoltojärjestelmän vakauttamisen ajan. Se syytti sairaalapaikkojen kysynnän valtakunnallisesta kasvusta odotettua suurempaa määrää iäkkäitä ja haavoittuvia potilaita, jotka kärsivät influenssasta ja noroviruksesta. Suuren vaaratilanteen aikana ensihoitajat kertoivat BBC:lle, että Royal Stoken sairaalan ensiapuosasto oli tilapäisesti sulkenut ovensa, vaikka sairaalahallinto ei voinut vahvistaa tätä. Trust, joka johtaa myös entistä Staffordin sairaalaa, joutui kuitenkin peruuttamaan joitakin operaatioita palveluihin kohdistuvan kasvaneen paineen vuoksi. Staffordshire and Stoke on Trent Partnership NHS Trustin toimitusjohtaja Stuart Poyner pyysi anteeksi niiltä potilailta, joiden vastaanottoa oli siirretty. "Päätöstä joidenkin palveluidemme keskeyttämisestä ei tehty kevyesti", hän sanoi. Viime viikolla UHNM:n A&amp;E-lukemat olivat Englannin huonoimmat: vain 61,3 prosenttia potilaista otettiin vastaan neljän tunnin kuluessa, kun kansallinen tavoite on 95 prosenttia.</w:t>
      </w:r>
    </w:p>
    <w:p>
      <w:r>
        <w:rPr>
          <w:b/>
        </w:rPr>
        <w:t xml:space="preserve">Tulos</w:t>
      </w:r>
    </w:p>
    <w:p>
      <w:r>
        <w:t xml:space="preserve">Staffordshiren sairaala on luopunut suuronnettomuustilanteen statuksestaan.</w:t>
      </w:r>
    </w:p>
    <w:p>
      <w:r>
        <w:rPr>
          <w:b/>
        </w:rPr>
        <w:t xml:space="preserve">Esimerkki 1.5652</w:t>
      </w:r>
    </w:p>
    <w:p>
      <w:r>
        <w:t xml:space="preserve">Toisen maailmansodan jälkeen hän työskenteli dokumentoidakseen, mitä tapahtui Sobiborissa, joka oli yksi kolmesta salaisesta kuolemanleiristä, jotka natsit olivat rakentaneet miehitettyyn Itä-Puolaan. Noin 250 000 ihmistä, pääasiassa juutalaisia, murhattiin siellä vuosina 1942-43. Yli 34 000 oli alankomaalaisia. Jules Schelvis menetti suurimman osan perheestään sodassa ja selvisi hengissä kuudesta muusta leiristä, kunnes hänet lopulta vapautettiin vuonna 1945. Hän oli kanssasyyllinen Sobiborin vartijan John Demjanjukin oikeudenkäynnissä, joka todettiin vuonna 2011 syylliseksi avunannosta 28 000 juutalaisen murhaan. Natsit yrittivät salata Sobiborin olemassaolon, ja siitä tiedettiin vain vähän, koska vain harvat olivat jääneet henkiin. Schelvis oli yksi vain 18:sta Sobiborista palanneesta hollantilaisesta. Hän kuoli kotonaan Amstelveenissä Amsterdamin lähellä. Schelvis alkoi kirjoittaa leiristä 1980-luvulla, kun hän jäi eläkkeelle ja perusti Sobibor-säätiön. Hänet kuljetettiin Sobiboriin 22-vuotiaana Westerborkin leiriltä kesäkuussa 1943 yhdessä vaimonsa ja appivanhempiensa kanssa, jotka murhattiin muutamassa tunnissa. Schelvis itse lähetettiin myöhemmin työleirille puhuttuaan SS-upseerille koulussa oppimallaan saksan kielellä. Aluksi hän uskoi olevansa ainoa hollantilainen selviytyjä, mutta lopulta hän löysi 17 muuta kotiin palannutta henkilöä. Kysyttäessä, miksi hän oli omistanut vuosia elämästään Sobiborin kauhujen dokumentointiin, hän vastasi kerran: "Tein sen kaikkien siellä murhattujen puolesta. Ennen kaikkea vaimoni ja perheeni ja kaikkien muiden puolesta."</w:t>
      </w:r>
    </w:p>
    <w:p>
      <w:r>
        <w:rPr>
          <w:b/>
        </w:rPr>
        <w:t xml:space="preserve">Tulos</w:t>
      </w:r>
    </w:p>
    <w:p>
      <w:r>
        <w:t xml:space="preserve">Sobiborin natsituholeirin viimeinen hollantilainen selviytyjä Jules Schelvis on kuollut kotonaan 95-vuotiaana.</w:t>
      </w:r>
    </w:p>
    <w:p>
      <w:r>
        <w:rPr>
          <w:b/>
        </w:rPr>
        <w:t xml:space="preserve">Esimerkki 1.5653</w:t>
      </w:r>
    </w:p>
    <w:p>
      <w:r>
        <w:t xml:space="preserve">Reality Check -tiimiBBC News Huumeuudistuksen puolesta kampanjoiva Transform-kampanjaryhmä sanoo, että hallitus kiistää kannabiksen lääketieteellisen käytön ja valvoo samalla "maailman suurinta valtion lisensoimaa lääkekannabiksen tuotantoa ja vientimarkkinoita". Kiistaa on herättänyt kaksi poikaa, joiden perheet haluavat, että he saisivat laillisesti käyttöönsä kannabispohjaisia tuotteita, jotka ovat tällä hetkellä laittomia Yhdistyneessä kuningaskunnassa. Kuusivuotias Alfie Dingley ja 12-vuotias Billy Caldwell kärsivät molemmat päivittäin useista kohtauksista harvinaisen ja hoitoresistentin epilepsian vuoksi. On totta, että YK:n kansainvälisen huumausaineiden valvontaelimen (INCB) mukaan Yhdistynyt kuningaskunta oli tärkein kannabispohjaisten lääkkeiden tuottaja ja viejä vuonna 2016. Suurin osa siitä päätyi Yhdysvaltoihin. Lähes kaikki siitä on yhtä lääkettä - Sativexia - jolla on lupa hoitaa multippeliskleroosia sairastavien lihasjäykkyyttä ja kouristuksia. Sativexia on saatavilla koko Yhdistyneessä kuningaskunnassa, mutta vain Walesin NHS-järjestelmässä sitä tarjotaan ilmaiseksi. Sisäministeriö sanoo, että se ei määrittele sitä kannabikseksi ja että Yhdistynyt kuningaskunta ei vie kannabista raakamuodossaan. Kannabis ja monet sen yli sadasta kemikaalista ovat valvottuja aineita, joiden hallussapidosta ja toimittamisesta voidaan määrätä sakkoja ja vankeutta. Alfie Dingleyn perhe haluaa luvan käyttää koko kasvista valmistettua kannabisöljyä, jonka he uskovat toimivan paremmin kuin mikään laillinen vaihtoehto. Kannabista viljellään Yhdistyneessä kuningaskunnassa laillisesti myös toista lääkettä, Epidiolexia, varten. Sekä Yhdysvaltojen että Euroopan lääkevirastot arvioivat parhaillaan sen käyttöä kahden harvinaisen hallitsemattoman epilepsian muodon hoitoon. Se ei kuitenkaan ole vielä saatavilla. British Sugar - joka myös kasvattaa lähes kaiken sokerijuurikkaan Yhdistyneessä kuningaskunnassa - kasvattaa Wissingtonissa, Norfolkissa sijaitsevassa kasvihuoneessa erityisesti jalostettua kannabiskasvia, jota käytetään lääkkeen valmistukseen. British Sugarilla - jonka toimitusjohtaja on Paul Kenward - on yksinoikeussopimus lääkeyhtiö GW:n kanssa, joka valmistaa Epidiolexia. Kenward on naimisissa huumeministeri Victoria Atkinsin kanssa. Häntä syytettiin "laajamittaisesta tekopyhyydestä", koska hänen miehensä oli mukana laillisella kannabistilalla. Hän ilmoitti kiinnostuksesta parlamentissa, kun hänet nimitettiin vuonna 2017, ja vapautti itsensä puhumasta hallituksen puolesta kannabiksesta. Lue lisää Reality Checkistä Lähetä meille kysymyksesi Seuraa meitä Twitterissä</w:t>
      </w:r>
    </w:p>
    <w:p>
      <w:r>
        <w:rPr>
          <w:b/>
        </w:rPr>
        <w:t xml:space="preserve">Tulos</w:t>
      </w:r>
    </w:p>
    <w:p>
      <w:r>
        <w:t xml:space="preserve">Kun Yhdistynyt kuningaskunta isännöi huippukokousta lääkekannabiksen tilasta Euroopassa, BBC Reality Check kysyy: viekö Yhdistynyt kuningaskunta todella enemmän laillista kannabista kuin mikään muu maa?</w:t>
      </w:r>
    </w:p>
    <w:p>
      <w:r>
        <w:rPr>
          <w:b/>
        </w:rPr>
        <w:t xml:space="preserve">Esimerkki 1.5654</w:t>
      </w:r>
    </w:p>
    <w:p>
      <w:r>
        <w:t xml:space="preserve">Stobart Airin Aer Lingusin puolesta operoimat viisi lentoa viikossa näiden kahden kaupungin välillä alkavat maaliskuussa, mutta liput ovat myynnissä jo nyt. Reitti täydentää Southamptonin lentoaseman nykyisiä lentoja Irlantiin, johon kuuluvat Dublin ja Belfast. Southamptonin lentoaseman toimitusjohtajan Dave Leesin mukaan Cork on ollut yksi Hampshiren kaupungista eniten kysytyistä Irlannin reiteistä. Hän lisäsi: "Tämä uusi lentoyhteys avaa alueellemme tärkeitä yhteyksiä, joista on hyötyä liike-elämälle, risteilyalalle, purjehdukselle, yliopistoille ja ystäville ja sukulaisille."</w:t>
      </w:r>
    </w:p>
    <w:p>
      <w:r>
        <w:rPr>
          <w:b/>
        </w:rPr>
        <w:t xml:space="preserve">Tulos</w:t>
      </w:r>
    </w:p>
    <w:p>
      <w:r>
        <w:t xml:space="preserve">Southamptonin lentoasema on ilmoittanut uudesta lentoreitistä Irlannin Corkiin.</w:t>
      </w:r>
    </w:p>
    <w:p>
      <w:r>
        <w:rPr>
          <w:b/>
        </w:rPr>
        <w:t xml:space="preserve">Esimerkki 1.5655</w:t>
      </w:r>
    </w:p>
    <w:p>
      <w:r>
        <w:t xml:space="preserve">Mick Finnikin, 68, Ashbournesta, Derbyshiren osavaltiosta, joka kuoli sydänkohtaukseen viime vuonna, kertoi ystävilleen toiveistaan aiempien terveysongelmien jälkeen. Carolyn Brown käytti lähes vuoden ilotulituksen järjestämiseen. Derbyshire Dales Council sanoi kuitenkin, että hän ei voinut järjestää sitä, koska hän oli huolissaan siitä, että Finnikinin tuhkat joutuisivat puutarhoihin. Neiti Brown, joka oli Finnikinin 40-vuotinen ystävä, sanoi: "Hänen suurin toiveensa oli, että hän kuolisi raketilla Ashbournen yllä." Hän sanoi: "Hän ei ole koskaan kuollut." Hän oli suunnitellut käyttävänsä noin 30 rakettia, joista kukin sisältää teelusikallisen tuhkaa, kahdeksan minuutin näytöksessä, joka järjestettäisiin 6. helmikuuta kaupungin omistamalla pelikentällä. "Hän oli asunut Ashbournessa koko ikänsä", hän sanoi. "Hän oli yksi niistä paikallisista hahmoista, jotka kävelivät kadulla ja puolet kadusta pysähtyi puhumaan hänelle. "Hänellä oli elämää suurempi ja häijy huumorintaju. Matkoillaan hän jopa meni Intiassa naimisiin puun kanssa", hän kertoi. Neiti Brown sanoi etsivänsä nyt "epätoivoisesti vaihtoehtoisia paikkoja", mutta oli "hyvin järkyttynyt" päätöksestä. Hän lisäsi, ettei hän uskonut, että saarni olisi päätynyt ihmisten puutarhoihin. Thomas Donnelly, joka edustaa Ashbourne Southia Derbyshire Dalesin piirineuvostossa, oli yksi vastustavista valtuutetuista. Hän sanoi, että jotkut asukkaat olivat sanoneet, etteivät he halunneet ilotulitusten "laskeumia" kiinteistöilleen. Hän sanoi tunteneensa Finnikinin "hyvin". "Tässä ei ole mitään henkilökohtaista", hän sanoi. "Jos sallimme sen, olen huolissani siitä, että luomme ennakkotapauksen." Seuraa BBC East Midlandsia Facebookissa, Twitterissä tai Instagramissa. Lähetä juttuideoita osoitteeseen eastmidsnews@bbc.co.uk.</w:t>
      </w:r>
    </w:p>
    <w:p>
      <w:r>
        <w:rPr>
          <w:b/>
        </w:rPr>
        <w:t xml:space="preserve">Tulos</w:t>
      </w:r>
    </w:p>
    <w:p>
      <w:r>
        <w:t xml:space="preserve">Valtuutetut hylkäsivät miehen toiveen, joka halusi "lähteä rytinällä" ampumalla tuhkansa taivaalle ilotulitusnäytöksessä.</w:t>
      </w:r>
    </w:p>
    <w:p>
      <w:r>
        <w:rPr>
          <w:b/>
        </w:rPr>
        <w:t xml:space="preserve">Esimerkki 1.5656</w:t>
      </w:r>
    </w:p>
    <w:p>
      <w:r>
        <w:t xml:space="preserve">Jo Johnson paljasti hanketta koskevassa vuosittaisessa tiedotteessaan, että hankkeen budjetti oli kasvanut 14,8 miljardista punnasta 15,4 miljardiin puntaan. Johnson sanoi, että "kustannuspaineet" ovat kasvaneet, mutta liikenneministeriö (DfT) ja Lontoon liikennelaitos (TfL) myöntävät lisärahoitusta. Crossrailin on määrä avautua joulukuussa. Hankkeen tiedottaja totesi, että vaikka kustannusten nousu oli "pettymys", lisärahoitus on "ratkaisevan tärkeää tämän elintärkeän hankkeen toteuttamiseksi". DfT ja TfL myöntävät kumpikin 150 miljoonaa puntaa lisärahoitusta, jotta hankkeen rakentaminen saadaan päätökseen. Lisäksi DfT ja Network Rail maksavat 290 miljoonaa puntaa lisää hankkeeseen liittyvän nykyisen rautatieverkon parantamiseen. Johnson sanoi lausunnossaan, että hanke on 93-prosenttisesti valmis ja siirtyy "kriittiseen testaus- ja käyttöönottovaiheeseen". Hän sanoi, että lisärahoituksesta huolimatta lontoolaiset ja lontoolaiset yritykset ovat rahoittaneet yli 60 prosenttia hankkeesta. TfL:n mukaan rautatien rakentaminen on ollut "Euroopan kaikkien aikojen monimutkaisinta suunnittelutyötä", ja lisärahoitus on ollut tarpeen "useiden tekijöiden" vuoksi. DfT:n tiedottajan mukaan Crossrail lisäisi "jopa 42 miljardia puntaa Yhdistyneen kuningaskunnan talouteen", ja lopullinen budjetti oli edelleen "huomattavasti pienempi kuin alkuperäinen 15,9 miljardin punnan rahoituspaketti". Ajatusryhmä IPPR North sanoi kuitenkin, että ilmoitus rahoituksen lisäämisestä saa huonon vastaanoton pohjoisessa asuvilta ihmisiltä, jotka eivät vielä näe tarvitsemiamme investointeja." Liverpool City Regionin pormestari Steve Rotheram väitti, että Crossrailin budjetin lisäyksellä voitaisiin rahoittaa "merkittävä osa Manchesteriin johtavasta uudesta lännestä itään kulkevasta junaradasta". Pohjoisen alueen ryhmät ovat aiemmin puhuneet "laajasta suuttumuksestaan" sen jälkeen, kun hallitus tuki Crossrail 2:ta. Joulukuussa avattaessa Crossrailin junat liikennöivät kolmella reitillä, ennen kuin linja avataan kokonaan vuoden 2019 lopussa.</w:t>
      </w:r>
    </w:p>
    <w:p>
      <w:r>
        <w:rPr>
          <w:b/>
        </w:rPr>
        <w:t xml:space="preserve">Tulos</w:t>
      </w:r>
    </w:p>
    <w:p>
      <w:r>
        <w:t xml:space="preserve">Lontoon Crossrail-hankkeen budjetti on lähes 600 miljoonaa puntaa ylittynyt, ja työn loppuunsaattaminen edellyttää lisärahoitusta, ilmoitti rautatieministeri.</w:t>
      </w:r>
    </w:p>
    <w:p>
      <w:r>
        <w:rPr>
          <w:b/>
        </w:rPr>
        <w:t xml:space="preserve">Esimerkki 1.5657</w:t>
      </w:r>
    </w:p>
    <w:p>
      <w:r>
        <w:t xml:space="preserve">Senaatin kauppakomitean puheenjohtaja Jay Rockefeller sanoi, että viranomaisten olisi tutkittava, ovatko mediajätille työskentelevät toimittajat rikkoneet Yhdysvaltain lakia. Hän varoitti "vakavista seurauksista", jos näin käy. 168-vuotias News of the World sulki sunnuntaina ovensa lukuisten puhelinhakkerointisyytösten jälkeen. Myös muut Rupert Murdochin omistamat lehdet ovat joutuneet vastaavien syytösten kohteeksi. Demokraattien Rockefeller oli Yhdysvaltain kongressin ensimmäinen merkittävä ääni, joka vaati Britanniaa koskettaneen skandaalin tutkimista. BBC:n Steve Kingstone Washingtonista sanoo, että nämä ovat ensimmäiset merkit siitä, että hakkerointijuttu on leviämässä Atlantin yli. "Eettisten periaatteiden rikkominen" Kirjallisessa lausunnossaan Rockefeller sanoi olevansa huolissaan siitä, että News Corporationin toimittajien tekemä hakkerointi on saattanut ulottua amerikkalaisiin kohteisiin, kuten syyskuun 11. päivän iskujen uhreihin. Hän ei esittänyt mitään todisteita väitteen tueksi, mutta kehotti viranomaisia tutkimaan mahdollisia väärinkäytöksiä. "Kannustan asianmukaisia virastoja tutkimaan asiaa varmistaakseen, ettei amerikkalaisten yksityisyyttä ole loukattu", hän sanoi. "News Corporationin sanomalehtien raportoima hakkerointi, joka kohdistuu useisiin henkilöihin - myös lapsiin - on loukkaavaa ja vakava journalistisen etiikan rikkomus. Tämä herättää vakavia kysymyksiä siitä, onko yhtiö rikkonut Yhdysvaltain lakia", hän sanoi. Murdochin amerikkalaiseen omaisuuteen kuuluvat Fox News, Wall Street Journal, New York Post ja Harper Collins -kustantamo. Parlamentin päätöslauselmaesitys Yhdistyneessä kuningaskunnassa News Corporationiin on kohdistunut kasvavia paineita luopua tarjouksestaan TV-jätti BSkyB:n - josta se omistaa jo 39,1 prosentin osuuden - täydelliseksi haltuunotoksi sen jälkeen, kun News of the World -lehteä koskevat uudet syytökset puhelujen salakuuntelusta tulivat esiin viime viikolla. Myöhemmin keskiviikkona brittiläisiä kansanedustajia pyydetään äänestämään oppositiossa olevan työväenpuolueen esityksestä, jonka mukaan "parlamentti katsoo, että on yleisen edun mukaista, että Rupert Murdoch ja News Corporation peruvat BSkyB:tä koskevan tarjouksensa". Konservatiivien pääministerin David Cameronin odotetaan myös antavan kansanedustajille lausunnon hakkerisyytösten tutkinnan luonteesta. Murdochia on nyt pyydetty saapumaan brittiläisten kansanedustajien eteen vastaamaan kysymyksiin asiasta, ja poliisi syytti tiistaina Murdochin sanomalehtiä siitä, että ne estivät alkuperäiset tutkimukset vuonna 2006.</w:t>
      </w:r>
    </w:p>
    <w:p>
      <w:r>
        <w:rPr>
          <w:b/>
        </w:rPr>
        <w:t xml:space="preserve">Tulos</w:t>
      </w:r>
    </w:p>
    <w:p>
      <w:r>
        <w:t xml:space="preserve">Yhdysvaltain keskeinen senaattori on vaatinut tutkimusta siitä, onko News Corporationin ilmoittama hakkerointi kohdistunut Yhdysvaltain kansalaisiin.</w:t>
      </w:r>
    </w:p>
    <w:p>
      <w:r>
        <w:rPr>
          <w:b/>
        </w:rPr>
        <w:t xml:space="preserve">Esimerkki 1.5658</w:t>
      </w:r>
    </w:p>
    <w:p>
      <w:r>
        <w:t xml:space="preserve">Väistyvä presidentti Dahir Riyale Kahin oli luvannut hyväksyä tappion. Hän sai 33 prosenttia äänistä, kun taas Silanyo sai 50 prosenttia. Somalimaa irtautui Somaliasta vuonna 1991, mutta sen itsenäisyyttä ei ole tunnustettu kansainvälisesti. Se on ollut paljon vakaampi kuin Etelä-Somalia. Tarkkailijat ovat kehuneet äänestyksen kulkua, ja vaalipäällikkö Essa Yusuf Mohammed sanoi toivovansa, että tämä auttaisi maan pyrkimystä saada tunnustusta. "Nämä vaalit ovat tärkeät Somalimaan kansalle. Ne ovat myös yksi askel kohti maan demokratisoitumista", hän sanoi. Faisal Ali Warabe tuli kolmanneksi noin 17 prosentin ääniosuudella. Äänestys sujui rauhallisesti huolimatta somalialaisten islamistiryhmien uhkauksista häiritä sitä. Al-Qaidaan yhteydessä oleva Al-Shabab, joka hallitsee suurta osaa Etelä-Somaliasta, oli kutsunut demokraattisia vaaleja "paholaisen periaatteiksi". Äänestystä ei järjestetty joillakin Soolin ja Sanaagin alueilla, jotka ovat kiistanalaisia alueita, joita naapurina oleva puoliautonominen Somalian valtio Puntland vaatii itselleen.</w:t>
      </w:r>
    </w:p>
    <w:p>
      <w:r>
        <w:rPr>
          <w:b/>
        </w:rPr>
        <w:t xml:space="preserve">Tulos</w:t>
      </w:r>
    </w:p>
    <w:p>
      <w:r>
        <w:t xml:space="preserve">Opposition ehdokas Ahmed Mohamud Silanyo on julistettu Somalimaan vaalien voittajaksi.</w:t>
      </w:r>
    </w:p>
    <w:p>
      <w:r>
        <w:rPr>
          <w:b/>
        </w:rPr>
        <w:t xml:space="preserve">Esimerkki 1.5659</w:t>
      </w:r>
    </w:p>
    <w:p>
      <w:r>
        <w:t xml:space="preserve">Osavaltio, jossa asuu vain 7 prosenttia Yhdysvaltain väestöstä, ylitti Kalifornian edellisen päivittäisen ennätyksen. Florida, joka alkoi poistaa koronavirusrajoituksia toukokuussa, on osoittautunut haavoittuvaksi matkailun ja vanhusväestön vuoksi. Sen luvut ylittävät New Yorkissa huhtikuussa todetut pahimmat päivittäiset luvut. Floridassa kirjattiin lisäksi 45 kuolemantapausta. Reutersin analyysin mukaan osavaltio olisi maailman neljänneksi suurin uusien tapausten määrässä, jos se olisi valtio. Yli 40 floridalaista sairaalaa kertoo tehohoitolaitostensa olevan täydessä käytössä. Viimeisimmät luvut julkaistiin päivä sen jälkeen, kun Walt Disney World Orlandossa Floridassa avattiin uudelleen, mutta turvatoimiin kuuluu muun muassa maskin käyttö ja desinfiointiaineiden laajamittainen käyttö. Tapausten määrä Floridassa on jatkanut kasvuaan huolimatta siitä, että republikaanikuvernööri Ron DeSantis määräsi viime kuussa jälleen joitakin baareja suljettavaksi. Valkoisen talon koronavirustyöryhmän ylin neuvonantaja, tohtori Anthony Fauci, oli kritisoinut osavaltiossa tapahtunutta lukitusten lieventämistä ja todennut, etteivät tartuntatiedot tue siirtoa. DeSantis on myös kieltäytynyt tekemästä maskin käyttämistä pakolliseksi. Naamarien käytöstä on tullut Yhdysvalloissa erittäin poliittinen kysymys, ja vastustajat sanovat, että naamioiden käyttöpakko rajoittaa henkilökohtaista vapautta. Useissa osavaltioissa on järjestetty mielenosoituksia naamareita ja muita koronavirustoimenpiteitä vastaan. Lauantaina presidentti Donald Trump esiintyi kuitenkin ensimmäistä kertaa julkisesti naamari päällään, kun hän oli aiemmin epäillyt naamarin hyödyllisyyttä. Hän oli vierailulla Walter Reedin sotilassairaalassa Washingtonin ulkopuolella, jossa hän tapasi haavoittuneita sotilaita ja terveydenhuollon työntekijöitä. "En ole koskaan vastustanut naamareita, mutta uskon, että niillä on aikansa ja paikkansa", hän sanoi poistuessaan Valkoisesta talosta. Yhdysvalloissa on muutamana viime päivänä ylitetty 60 000 uuden päivittäisen tapauksen raja. Muissa osavaltioissa, kuten Arizonassa, Kaliforniassa ja Texasissa, tapaukset lisääntyvät edelleen. Sen jälkeen kun pandemia iski Yhdysvaltoihin, yli 134 000 ihmistä on kuollut Covid-19-tautiin.</w:t>
      </w:r>
    </w:p>
    <w:p>
      <w:r>
        <w:rPr>
          <w:b/>
        </w:rPr>
        <w:t xml:space="preserve">Tulos</w:t>
      </w:r>
    </w:p>
    <w:p>
      <w:r>
        <w:t xml:space="preserve">Floridassa on rekisteröity osavaltion ennätysmäärä, 15 299 uutta koronavirustapausta 24 tunnin aikana - noin neljännes kaikista Yhdysvaltojen päivittäisistä tartunnoista.</w:t>
      </w:r>
    </w:p>
    <w:p>
      <w:r>
        <w:rPr>
          <w:b/>
        </w:rPr>
        <w:t xml:space="preserve">Esimerkki 1.5660</w:t>
      </w:r>
    </w:p>
    <w:p>
      <w:r>
        <w:t xml:space="preserve">Valvontaviranomainen on ilmoittanut vierailevansa "otoksessa kouluja ja oppilaitoksia, joissa tapauksia on tullut esiin". Tarkastajat arvioivat, miten hyvin koulut reagoivat ja tukevat oppilaita. Tämä tapahtui sen jälkeen, kun yli 11 000 ilmoitusta oli lähetetty "Everyone's Invited" -sivustolle, jossa oppilaat voivat nimettömänä kertoa kokemuksistaan hyväksikäytöstä. Monet sivustolla esitetyistä väitteistä koskevat seksuaalista häirintää, jota nuoret miehet ovat kohdistaneet nuoriin naisiin heidän koulussaan tai yliopistossaan. Ofsted on julkaissut suunnitelmat valtion kouluissa ja itsenäisissä oppilaitoksissa sovellettavien seksuaalista hyväksikäyttöä koskevien turvapolitiikkojen ja -käytäntöjen tarkistamiseksi. Sen ylitarkastaja Amanda Spielman sanoi olevansa "syvästi huolestunut" verkkosivuston viesteistä. Spielman sanoi, että tarkastajien tarkastuksessa selvitettäisiin, ymmärretäänkö kouluissa ja oppilaitoksissa nykyiset suojeluohjeet ja pystytäänkö niiden avulla "vastaamaan tehokkaasti" syytöksiin. Tarkoituksena on myös tutkia, tarvitsevatko koulut ja oppilaitokset lisätukea oppilaiden opettamiseen seksuaalisesta kanssakäymisestä ja ihmissuhteista, ja ovatko nykyiset tarkastusjärjestelmät sekä valtion että yksityisten koulujen osalta riittävän vankkoja seksuaalisen hyväksikäytön osalta. Tarkastelussa tarkastellaan myös sitä, miten hyvin koulut ja oppilaitokset työskentelevät paikallisten moniviranomaisyhteistyökumppaneiden kanssa. Arvioinnin on määrä valmistua toukokuun loppuun mennessä. Spielman sanoi: Kuten monet muutkin, olen ollut syvästi huolestunut "Everyone's Invited" -sivustolla esitetyistä väitteistä seksuaalisesta hyväksikäytöstä. "Monista kertomuksista käy ilmi, että tytöt eivät ole voineet ilmoittaa kouluille seksuaalisesta hyväksikäytöstä. "Toivomme, että kuuntelemalla nuorten kokemuksia omakohtaisesti tämä katsaus antaa kaivattua tietoa siitä, mitä nämä esteet ovat ja miten ne voidaan poistaa." Opetusministeri Gavin Williamson sanoi, että seksuaalinen hyväksikäyttö on vastenmielistä ja että on elintärkeää, että nämä syytökset "käsitellään asianmukaisesti". Hallitus ilmoitti viime viikolla, että NSPCC:n ylläpitämä uusi auttava puhelin tarjoaa tukea mahdollisille uhreille ja neuvoja lapsille ja aikuisille. Report Abuse in Education -neuvontapuhelimeen voi soittaa numeroon 0800 136 663 maanantaista perjantaihin kello 8.00-22.00 ja viikonloppuisin kello 9.00-18.00. Siihen voi ottaa yhteyttä myös sähköpostitse osoitteeseen help@nspcc.org.uk.</w:t>
      </w:r>
    </w:p>
    <w:p>
      <w:r>
        <w:rPr>
          <w:b/>
        </w:rPr>
        <w:t xml:space="preserve">Tulos</w:t>
      </w:r>
    </w:p>
    <w:p>
      <w:r>
        <w:t xml:space="preserve">Englannissa sijaitseviin kouluihin ja oppilaitoksiin, joissa oppilaat ovat raportoineet seksuaalisesta väkivallasta, voi tulla Ofstedin tarkastajia.</w:t>
      </w:r>
    </w:p>
    <w:p>
      <w:r>
        <w:rPr>
          <w:b/>
        </w:rPr>
        <w:t xml:space="preserve">Esimerkki 1.5661</w:t>
      </w:r>
    </w:p>
    <w:p>
      <w:r>
        <w:t xml:space="preserve">South Shieldsin koulua uhkaa sulkeminen sen jälkeen, kun se oli epäonnistunut yrityksessään tulla akatemiaksi. Hallitus kattaa tällä hetkellä rakennuksen kustannukset. Jos koulu suljetaan, South Tyneside Council joutuisi maksamaan takaisin 7,6 miljoonaa puntaa yksityisen rahoitusaloitteen (Private Finance Initiative, PFI) sopimuksesta, jolla koulu rakennettiin vuonna 2007. Ofstedin tarkastajat antoivat koululle huonoimman arvosanan - riittämätön - vuonna 2017, minkä vuoksi opetusministeriö määräsi, että koulu muutetaan akatemiaksi. Hallintoneuvosto ei kuitenkaan ole pystynyt löytämään sponsoria koululle, jossa on noin 550 oppilasta, koska oppilasmäärät ovat laskeneet, kuten valtuuston lapsista vastaava jäsen Moira Smith sanoo. "Ei vaihtoehtoa" Resursseista ja innovaatiosta vastaava kabinettijäsen Ed Malcolm sanoi, että neuvosto olisi vastuussa takaisinmaksusta, jos koulut suljettaisiin, ja lisäsi: "Siksi neuvoston olisi nopeasti löydettävä rakennukselle toinen opetuskäyttö, jos koulu suljettaisiin." PFI-sopimus on voimassa 19 vuotta, ja vuotuiset takaisinmaksuerät ovat tällä hetkellä 409 802 puntaa, vaikka ne nousisivat paikallisdemokratian raportointipalvelun mukaan inflaation myötä. Ofsted palasi kouluun toukokuussa valvontakäynnille, ja tarkastajat totesivat, että koulun johto "toteuttaa tehokkaita toimia vakavien heikkouksien poistamiseksi" ja että koulun parannussuunnitelmat ovat tarkoituksenmukaisia. Ofstedin mukaan neuvoston toimintasuunnitelma ei kuitenkaan ole asianmukainen, eikä siinä esitetä, miten se aikoo helpottaa koulun nopeaa siirtymistä akatemiaksi. Smith sanoi: "Koska uskottavaa rahoittajaa ei löydy, paikallisviranomaisella ei ole muuta vaihtoehtoa kuin neuvotella koulun sulkemisesta. "On kaikkien etujen mukaista, että asia hoidetaan paikallistasolla, jotta voimme auttaa muokkaamaan South Shieldsin koulun oppilaiden parasta mahdollista tulevaisuutta."</w:t>
      </w:r>
    </w:p>
    <w:p>
      <w:r>
        <w:rPr>
          <w:b/>
        </w:rPr>
        <w:t xml:space="preserve">Tulos</w:t>
      </w:r>
    </w:p>
    <w:p>
      <w:r>
        <w:t xml:space="preserve">Valtuusto voi joutua maksamaan 400 000 punnan vuotuisen laskun seuraavien 19 vuoden ajan, jos koulu suljetaan, on varoitettu jäseniä.</w:t>
      </w:r>
    </w:p>
    <w:p>
      <w:r>
        <w:rPr>
          <w:b/>
        </w:rPr>
        <w:t xml:space="preserve">Esimerkki 1.5662</w:t>
      </w:r>
    </w:p>
    <w:p>
      <w:r>
        <w:t xml:space="preserve">Sosialistijohtaja tarvitsi vasemmistopuolue Podemosin tuen, mutta sen ministerit pidättäytyivät äänestämästä torstain äänestyksessä, koska he pitivät sopimusta "mahdottomana hyväksyä". Sánchezin PSOE-puolue sai huhtikuun vaaleissa eniten paikkoja, mutta jäi enemmistöstä. Hänellä on nyt kaksi kuukautta aikaa löytää ratkaisu tai joutua parlamenttivaaleihin. Ne olisivat maassa neljännet neljän vuoden aikana. Ennen torstain äänestystä Sánchez sanoi olevansa "pahoillaan" siitä, että koalitiosopimusta ei saatu aikaan Podemosin kanssa. "Olemme osoittaneet jaloa halua päästä sopimukseen", hän sanoi ja lisäsi, että hänen puolueensa ehdotukset oli hylätty "yksi toisensa jälkeen". Podemos sanoi, että sen ministereille oli tarjottu vain "olemattomia tai tyhjiä" tehtäviä hallituksessa, ja johtaja Pablo Iglesias sanoi, että sosialistit olivat osoittaneet hänen puolueelleen kunnioituksen puutetta. Sánchez hävisi ensimmäisen vaalien jälkeisen luottamuslauseäänestyksensä tiistaina ja hävisi toisenkin äänin 155-124, kun 67 äänesti tyhjää. Parlamentin istunto keskeytettiin hänen tappionsa jälkeen. Miten päädyimme tähän? Torstain tulos on seurausta viikkoja kestäneistä hajanaisista neuvotteluista ja poliittisesta myllerryksestä. Keskiviikkona koalitioneuvottelut kariutuivat, kun Sánchezin sosialistit hylkäsivät Podemosin vaatimukset hallituksen avaintehtävistä. Sosialistipuolueen vt. varapääministeri Carmen Calvo sanoi, että Podemos "on kirjaimellisesti pyytänyt meitä antamaan heille hallituksen" sen sijaan, että muodostaisimme koalition yhdessä. Useat pienemmät puolueet olivat ilmoittaneet tukevansa Sánchezia, mutta vain jos Podemosin kanssa sovitaan asiasta. Espanjan oikeistopuolueet puolestaan kieltäytyivät tukemasta häntä. Tiistain äänestyksessä Sánchezin oli saatava 176 paikan ehdoton enemmistö kongressin 350-paikkaisessa parlamentissa, mutta torstain äänestyksessä tarvittiin lainsäätäjien yksinkertainen enemmistö. Mitkä olivat kiistakysymykset? Vastineeksi liittymisestä koalitioon Podemos oli pyytänyt ympäristöstä, tasa-arvosta, työllisyydestä ja taloudesta vastaavia avaintehtäviä, kuten varapääministerin paikkaa ja yhteiskunnallisia tehtäviä hänen kabinettinsa jäsenenä. Keskiviikkona käytyjen viimeisten neuvottelujen jälkeen Podemos kuitenkin totesi, että PSOE:n ehdotuksissa oli tapahtunut "vain vähän edistystä", ja väitti, että sosialistit halusivat pitää sosiaaliministeriöt itsellään. Pääministeri vakuutti tehneensä hyvän tarjouksen. Iglesias oli jo suostunut siihen, että hän ei itse pyrkisi ministeriksi, jotta sopimukseen päästäisiin. Johtajat ovat kuukausien ajan yrittäneet löytää yhteistä pohjaa, ja jännitteet purkautuivat viikon alussa käydyssä keskustelussa, kun Iglesias syytti virkaatekevää pääministeriä vain "kosmeettisten" tehtävien tarjoamisesta. Sánchez sanoi erikseen, että Iglesias, jonka näkemykset Katalonian itsenäisyydestä poikkeavat jyrkästi hänen näkemyksistään, on "suurin este" uudesta koalitiosta sopimiselle. Pienempiin puolueisiin, joilla oli torstaina parlamentissa äänioikeutettuja edustajia, kuuluivat konservatiivinen kansanpuolue (PP), keskustaoikeistolainen Ciudadanos (Kansalaiset), keskusta-vasemmistolainen separatistinen Katalonian tasavaltalainen vasemmistopuolue (ERC) ja äärioikeistolainen Vox. Miksi Katalonia on niin tärkeä? Espanjan koillisosan puoliautonomisen alueen tulevaisuus on ollut poliittisesti räjähdysherkkä siitä lähtien, kun Katalonian johtajat järjestivät itsenäisyyskansanäänestyksen lokakuussa 2017. Espanja oli kieltänyt äänestyksen, mutta separatistijohto toteutti sen ja julistautui sen jälkeen itsenäiseksi Espanjasta. Kysymys oli keskeinen syy tämänvuotisten ennenaikaisten vaalien järjestämiseen, sillä Katalonian separatistit vetäytyivät tukeaan vastaan ratkaisevalla hetkellä helmikuussa. Samassa kuussa kymmenkunta katalonialaisjohtajaa joutui oikeudenkäyntiin Madridissa, ja heitä syytettiin muun muassa kapinasta ja kapinasta, ja separatistien kansanedustajat halusivat hallitukselta myönnytyksiä. Sánchez on pyrkinyt lieventämään jännitteitä alueen kanssa, ja muut poliittiset vastustajat ovat arvostelleet häntä. Hänen hallintonsa on ollut yhteydessä itsenäisyyttä kannattavaan hallitukseen ja käynyt keskusteluja Katalonian nykyisen presidentin Quim Torran kanssa, mikä sai PP:n johtajan Pablo Casadon leimaamaan hänet "Espanjan demokraattisen historian suurimmaksi roistoksi". Ciudadanos on myös syyttänyt Sánchezia siitä, että hän on "Espanjan vihollisten" puolella ja haluaa "likvidoida" maan.</w:t>
      </w:r>
    </w:p>
    <w:p>
      <w:r>
        <w:rPr>
          <w:b/>
        </w:rPr>
        <w:t xml:space="preserve">Tulos</w:t>
      </w:r>
    </w:p>
    <w:p>
      <w:r>
        <w:t xml:space="preserve">Espanjan väliaikainen pääministeri Pedro Sánchez ei ole onnistunut saamaan hallituksen muodostamiseen tarvittavia parlamentin ääniä sen jälkeen, kun koalitiosopimus hylättiin.</w:t>
      </w:r>
    </w:p>
    <w:p>
      <w:r>
        <w:rPr>
          <w:b/>
        </w:rPr>
        <w:t xml:space="preserve">Esimerkki 1.5663</w:t>
      </w:r>
    </w:p>
    <w:p>
      <w:r>
        <w:t xml:space="preserve">Koiran aiheuttamasta likaantumisesta määrättävä kiinteä rangaistus on tällä hetkellä 40 puntaa, mutta 1. huhtikuuta alkaen se nostetaan 80 puntaan. Keep Scotland Beautiful -järjestön YouGov-kyselyssä 63 prosenttia kyselyyn vastanneista kannatti toimenpidettä. Yhteisön turvallisuusministeri Paul Wheelhouse sanoi: "Uskomme, että korotettu rangaistus toimii suurempana pelotteena ihmisille, jotka eivät ota vastuuta lemmikeistään." Skotlannin hallitus sanoi, että se tekee myös yhteistyötä neuvostojen kanssa harkitakseen, miten enemmän maksamattomia sakkoja voitaisiin kerätä. "Selkeä viesti" Wheelhouse lisäsi: "Koirien jätökset eivät ole vain epämiellyttäviä, vaan ne voivat myös aiheuttaa merkittäviä terveysriskejä erityisesti lapsille. "On selvää, että koiranomistajat, jotka eivät siivoa lemmikkinsä jälkiä, rikkovat lakia. Keep Scotland Beautiful -järjestön toimitusjohtaja Derek Robertson sanoi, että sakkojen korottaminen on "selkeä viesti" koiranomistajille. Hän lisäsi: "Sakkojen korottaminen on kuitenkin vain osa ratkaisua, ja siksi olemme vaatineet kansallista johtajuutta ja strategisempaa, yhtenäisempää ja koordinoidumpaa lähestymistapaa Skotlannin paikallisen ympäristön laadun säilyttämiseksi ja parantamiseksi." Hän lisäsi: "Sakkojen korottaminen on kuitenkin vain osa ratkaisua." Uusiin rangaistuksiin sisältyy poikkeuksia sokeille ihmisille, jotka huolehtivat opaskoirastaan, ja vammaisille ihmisille, joilla on fyysisiä vammoja, jotka vaikuttavat heidän kykyynsä nostaa tai kantaa arkisia esineitä.</w:t>
      </w:r>
    </w:p>
    <w:p>
      <w:r>
        <w:rPr>
          <w:b/>
        </w:rPr>
        <w:t xml:space="preserve">Tulos</w:t>
      </w:r>
    </w:p>
    <w:p>
      <w:r>
        <w:t xml:space="preserve">Sakkoja koiranomistajille, jotka eivät poimi lemmikkinsä jälkiä, aiotaan kaksinkertaistaa.</w:t>
      </w:r>
    </w:p>
    <w:p>
      <w:r>
        <w:rPr>
          <w:b/>
        </w:rPr>
        <w:t xml:space="preserve">Esimerkki 1.5664</w:t>
      </w:r>
    </w:p>
    <w:p>
      <w:r>
        <w:t xml:space="preserve">Barbadolainen laulaja, joka ilmoitti eilen toukokuussa 2010 järjestettävän Yhdistyneen kuningaskunnan areenakiertueen yksityiskohdista, kuvaili Somersetin festivaalia "upeaksi festivaaliksi ja hienoksi foorumiksi, jossa voin olla mukana". Puhuessaan Lontoon Westfield-ostoskeskuksessa pidetyssä lehdistötilaisuudessa hän lisäsi: "Olisin mielelläni siellä. Vaikka en olisikaan pääesiintyjä, haluaisin olla siellä." Umbrella-tähti tosin lisäsi, ettei hän ole keskustellut festivaalista levy-yhtiön pomon ja yhteistyökumppanin Jay-Z:n kanssa, joka oli tapahtuman pääesiintyjä vuonna 2008. Lisää keikkoja Muista keikoista ja festivaali-esiintymisestä hän sanoi: "Kiertue alkaa keväällä, joten olemme silloin Isossa-Britanniassa. "Tulemme luultavasti takaisin kesällä. Tulemme takaisin Iso-Britanniaan. Käymme aina uudelleen tietyillä alueilla." 21-vuotias kiisti myös, että hänen marraskuussa julkaistu uusin albuminsa Rated R olisi saanut huonon vastaanoton Britanniassa. Good Girl, Gone Bad -albumin listaykköseksi noussutta Good Girl, Gone Bad -albumia seurannut uusi LP nousi ensimmäisellä viikollaan listalla 16:nneksi ennen kuin putosi 19:nneksi. "Mielestäni ihmiset ovat ottaneet sen hyvin vastaan. Se on ollut suurin ensimmäisen viikon numero koko urani aikana", hän sanoi.</w:t>
      </w:r>
    </w:p>
    <w:p>
      <w:r>
        <w:rPr>
          <w:b/>
        </w:rPr>
        <w:t xml:space="preserve">Tulos</w:t>
      </w:r>
    </w:p>
    <w:p>
      <w:r>
        <w:t xml:space="preserve">Rihanna on kertonut palaavansa ensi kesänä Britanniaan keikkailemaan ja haluaisi "mielellään" esiintyä Glastonburyssa.</w:t>
      </w:r>
    </w:p>
    <w:p>
      <w:r>
        <w:rPr>
          <w:b/>
        </w:rPr>
        <w:t xml:space="preserve">Esimerkki 1.5665</w:t>
      </w:r>
    </w:p>
    <w:p>
      <w:r>
        <w:t xml:space="preserve">British Heart Foundationin kehittämän kahden tunnin Heartstart-kurssin tavoitteena on varmistaa, että he pystyvät antamaan elintärkeää hätäapua siihen asti, kunnes ambulanssimiehistö saapuu paikalle. Vapaaehtoiset oppivat, miten toimia tukehtumisen, vakavan verenvuodon ja sydänkohtauksen yhteydessä sekä miten käyttää defibrillaattoria. Viisikymmentä vapaaehtoista saa myös lisäkoulutusta ensihoitajilta. Joka vuosi Yhdistyneessä kuningaskunnassa noin 30 000 ihmistä saa sydänpysähdyksen sairaalan ulkopuolella, ja lähes puolet heistä joutuu yleisön silminnäkijäksi. Tällä hetkellä alle 10 prosenttia näistä ihmisistä selviää hengissä sairaalasta kotiutumiseen asti. Chris Hartley-Sharpe Lontoon ambulanssipalvelusta sanoi, että järjestelmä antaa Lontooseen kisojen ajaksi saapuville vierailijoille "parhaat mahdollisuudet selviytyä, jos he saavat sydänpysähdyksen".</w:t>
      </w:r>
    </w:p>
    <w:p>
      <w:r>
        <w:rPr>
          <w:b/>
        </w:rPr>
        <w:t xml:space="preserve">Tulos</w:t>
      </w:r>
    </w:p>
    <w:p>
      <w:r>
        <w:t xml:space="preserve">Tuhannelle Team London -vapaaehtoiselle opetetaan hengenpelastustaitoja osana vuoden 2012 kisoja koskevia tehtäviään.</w:t>
      </w:r>
    </w:p>
    <w:p>
      <w:r>
        <w:rPr>
          <w:b/>
        </w:rPr>
        <w:t xml:space="preserve">Esimerkki 1.5666</w:t>
      </w:r>
    </w:p>
    <w:p>
      <w:r>
        <w:t xml:space="preserve">M27-tien pohjoispuolella sijaitsevan Welbornen arvostelijat ovat ilmaisseet huolensa siitä, että tiet ja palvelut eivät valmistu ajoissa. Farehamin kaupunginvaltuuston johtaja Sean Woodward vakuutti, että infrastruktuuri "määritetään, hinnoitellaan ja rahoitetaan". Neuvoston suunnittelijat ovat suositelleet miljardin punnan hanketta suunnittelukomitean hyväksyttäväksi. Rahoitusvaje Farehamin ja Whiteleyn välille ehdotettuun kehityshankkeeseen kuuluu kolme peruskoulua, yläkoulu, terveyskeskus, supermarket ja urheilutiloja. Suunnitelmaan sisältyy myös suunnitelma muuttaa M27-tien liittymää 10 niin, että siihen pääsee, sillä tällä hetkellä on "merkittävä rahoitusvaje". Neuvosto sanoi, että se aikoo lobata rahoitusta, kunhan rakennuslupa on myönnetty. Asunto-, yhteisö- ja paikallishallintoministeriö (MHCLG) vahvisti tammikuussa 2017 Welbornen yhdeksi 14:stä valtakunnallisesti rakennettavasta puutarhakylästä, jotka saavat rahoitusta valtiolta. Rakennuttajat Buckland Development Ltd ilmoitti, että sen ensimmäinen vaihe, johon kuuluu 690 asuntoa, olisi valmis vuoteen 2021 mennessä. Wickham Society -järjestön Wendy Greenish sanoi, että Welbornen asukkaat joutuisivat matkustamaan läheisiin kyliin käyttääkseen kouluja ja terveyspalveluja ennen Welbornen valmistumista. Fareham Borough Councilin johtaja Sean Woodward myönsi, että tiloihin kohdistuu paineita, mutta väliaikaisen koulun kaltaisia ratkaisuja voitaisiin harkita. "Olen sanonut alusta alkaen, että emme anna tiilenkään mennä Welborneen ennen kuin kaikki tarvittava infrastruktuuri on määritelty, kustannusarvioitu ja rahoitettu", hän sanoi. "Olemme määritelleet 308 miljoonan punnan infrastruktuurin ja sen, mistä rahoitus tulee, joten on tärkeää, että harkitsemme tätä suunnitteluhakemusta", hän sanoi. Suunnittelukomitean on määrä keskustella hankkeesta 16. lokakuuta.</w:t>
      </w:r>
    </w:p>
    <w:p>
      <w:r>
        <w:rPr>
          <w:b/>
        </w:rPr>
        <w:t xml:space="preserve">Tulos</w:t>
      </w:r>
    </w:p>
    <w:p>
      <w:r>
        <w:t xml:space="preserve">Rakennuttajat ovat kertoneet, että ensimmäiset asukkaat voivat muuttaa Hampshireen 6 000 asunnon uudisrakennukseen vuoteen 2021 mennessä.</w:t>
      </w:r>
    </w:p>
    <w:p>
      <w:r>
        <w:rPr>
          <w:b/>
        </w:rPr>
        <w:t xml:space="preserve">Esimerkki 1.5667</w:t>
      </w:r>
    </w:p>
    <w:p>
      <w:r>
        <w:t xml:space="preserve">Walesin hallitus sanoo haluavansa parantaa tutkintotuloksia ja lisätä lisätukea tarvitsevien oppilaiden toiveita. Elinikäisen oppimisen ministeri Alun Davies on sanonut, että nykyinen järjestelmä ei enää sovellu tarkoitukseensa. Eräät opettajien liitot ovat kuitenkin sanoneet, että heillä on "vakavia huolenaiheita" uudesta lakiesityksestä, ja he odottavat, että suunnitellun lainsäädännön kaikki yksityiskohdat tulevat julki. Jos laki hyväksytään, ALNET-lakiehdotus (Additional Learning Needs and Educational Tribunal) voisi tulla voimaan vuoteen 2019 mennessä. Viime vuonna 23 prosenttia oppilaista, joilla on ALN-ominaisuuksia, saavutti viisi GCSE-tutkintoa, kun taas kaikista Walesin oppilaista 59 prosenttia saavutti viisi GCSE-tutkintoa. Syyskuussa Walesin lapsiasiavaltuutettu kritisoi nykyistä arviointimenettelyä, joka koskee lapsia, joilla on erityisopetuksen oppimishäiriöitä, ja totesi, että suunniteltu uusi lainsäädäntö on "ainutlaatuinen tilaisuus". Lakiehdotuksen mukaan yhtenäinen järjestelmä, jota kutsutaan yksilölliseksi kehityssuunnitelmaksi, korvaa "lausunnot", joissa nykyisin käsitellään enintään 25-vuotiaiden yksilöiden tarpeita. Lakiehdotuksella korvattaisiin myös kaksi termiä, jotka tunnetaan nimillä "erityiset koulutustarpeet" ja "oppimisvaikeudet ja/tai -vammaisuus", joista nykyiset lausunnot ovat saaneet nimensä. Walesin hallituksen mukaan lähes neljäsosalla Walesin oppijoista on varhaisvuosiensa tai koulunkäyntinsä aikana jonkinlainen oppimiseen liittyvä lisätarve. Lakiehdotus hahmoteltu Uusia lakeja koskevan kuulemisluonnoksen jälkeen kesällä useat opettajien ammattijärjestöt ilmaisivat kuitenkin huolensa lainsäädännöstä. ATL:n, NAHT Cymrun, UCAC:n ja UCU:n ammattiliittojen yhteisessä lausunnossa todettiin, että ALN-järjestelmää on rahoitettava asianmukaisesti ja että paikallisviranomaisten on estettävä ALN-järjestelmän määrärahojen leikkaukset. Ammattiliitot vaativat myös, että oppilaitoksilla on oltava mahdollisuus käyttää asiantuntijapalveluja, kuten psykologeja ja puheterapeutteja, ja että kaikki tärkeät arviointiprosessit tehdään selviksi. UCAC sanoi olevansa yleisesti ottaen tyytyväinen lakiehdotukseen, mutta halusi enemmän takeita walesinkielisille oppilaille. Plaid Cymru -puolueen koulutuksesta vastaava tiedottaja Llyr Gruffydd piti lakiehdotusta myönteisenä ja sanoi, että hänen puolueensa "työskentelee sen varmistamiseksi, että se tarjoaa parhaan mahdollisen tuen" lapsille ja nuorille, joilla on oppimiseen liittyviä erityistarpeita Walesissa. Hän lisäsi: "Nykyinen erityisopetusta tarvitsevien tukijärjestelmä perustuu malliin, joka otettiin käyttöön yli 30 vuotta sitten. Se ei enää sovellu tarkoitukseensa, ja uudistus on jo pitkään ollut ajankohtainen." Darren Millar Walesin konservatiiveista sanoi, että myös hänen puolueensa on tyytyväinen lakiesitykseen: "Odotamme mielenkiinnolla lainsäädännön tarkastelua varmistaaksemme, että siinä käsitellään keskeisiä huolenaiheita, jotka liittyvät henkilöstökapasiteettiin, rahoitukseen ja ammattilaisten saatavuuteen niitä tarvitseville."</w:t>
      </w:r>
    </w:p>
    <w:p>
      <w:r>
        <w:rPr>
          <w:b/>
        </w:rPr>
        <w:t xml:space="preserve">Tulos</w:t>
      </w:r>
    </w:p>
    <w:p>
      <w:r>
        <w:t xml:space="preserve">Tapa, jolla lapsia, joilla on oppimiseen liittyviä erityistarpeita, kohdellaan, muuttuu uusien lakien myötä, jotka on määrä julkistaa.</w:t>
      </w:r>
    </w:p>
    <w:p>
      <w:r>
        <w:rPr>
          <w:b/>
        </w:rPr>
        <w:t xml:space="preserve">Esimerkki 1.5668</w:t>
      </w:r>
    </w:p>
    <w:p>
      <w:r>
        <w:t xml:space="preserve">Lääkärien mukaan Joan Smith, 71, on yksi ensimmäisistä kliinisten tutkimusten ulkopuolisista potilaista, joille on asennettu vallankumouksellinen laite. Entinen neuvoston vastaanottovirkailija leikattiin Middlesbroughin James Cookin yliopistollisessa sairaalassa helmikuussa. Hän oli aiemmin yrittänyt kaksi kertaa epäonnistuneesti saada tavanomaista sydämentahdistinta. Rouva Smith, jolla todettiin kardiomyopatia 21 vuotta sitten, sanoi: Smith sanoi: "Tuntuu kuin olisin uusi nainen." Hän sanoi: "Minusta tuntuu kuin olisin uusi nainen." "En tuntenut lainkaan väsymystä, ja olin tuntenut aiemmin väsymystä - en hengenahdistusta, kuten jotkut ihmiset kokevat. Lääkärit vakauttivat häntä lääkityksellä 20 vuoden ajan, mutta viime vuonna hänelle kerrottiin, että hän tarvitsee sydämentahdistimen. Hänelle asennettiin uudentyyppinen WiSE-tahdistin, joka istutetaan suoraan sydämen vasenta kammiota reunustavaan kudokseen. Tavanomaisen laitteen tavoin se kontrolloi epänormaalia sydämen rytmiä matalaenergisillä sähköimpulsseilla - mutta ilman johtoja. Kardiologian erikoislääkäri Simon James sanoi: "Joanin kohdalla sydämen pumppaus muuttui valtavasti heti, kun laite kytkettiin päälle. Hänen verenpaineensa nousi heti, kun laite kytkettiin päälle, joten olimme varmoja siitä, että hänen vointinsa paranisi nopeasti". "Teknologian ansiosta voimme asentaa laitteen juuri sinne, missä yksittäinen potilas sitä tarvitsee, mikä voi lisätä niiden potilaiden määrää, jotka reagoivat tähän hoitoon, ja auttaa heitä elämään pidempään ja aktiivisemmin." South Tees Hospitals NHS Foundation Trustin tiedottaja sanoi, että James Cook oli yksi ensimmäisistä sairaaloista, jotka hyödynsivät uudenlaista hoitoa tutkimustutkimuksen ulkopuolella.</w:t>
      </w:r>
    </w:p>
    <w:p>
      <w:r>
        <w:rPr>
          <w:b/>
        </w:rPr>
        <w:t xml:space="preserve">Tulos</w:t>
      </w:r>
    </w:p>
    <w:p>
      <w:r>
        <w:t xml:space="preserve">Isoäidille on asennettu riisinjyvän kokoinen langaton sydämentahdistin.</w:t>
      </w:r>
    </w:p>
    <w:p>
      <w:r>
        <w:rPr>
          <w:b/>
        </w:rPr>
        <w:t xml:space="preserve">Esimerkki 1.5669</w:t>
      </w:r>
    </w:p>
    <w:p>
      <w:r>
        <w:t xml:space="preserve">Nämä 119 junaa, jotka ovat lähes kaikki Lontoossa, liikennöivät 5. syyskuuta alkaen. Liikenteenharjoittaja otti heinäkuussa käyttöön supistetun palvelun kuukausien viivästysten ja peruutusten jälkeen, joista se syytti henkilöstön "ennennäkemätöntä" sairastelua. Southern on pitkään kiistellyt vartijoidensa kanssa, ja viimeisin 48 tunnin lakko alkaa 7. syyskuuta. Uudelleen käyttöön otetut junat ovat seuraavat: Southern ilmoitti, että se aikoo "tasaisesti" palauttaa lisää Sussexin ja Surreyn vuoroja tulevina viikkoina, kun junahenkilökuntaa on saatavilla. RMT-ammattiliitto taistelee sitä vastaan, että Southernin konduktööreistä tehtäisiin "junavalvojia", jolloin kuljettajat ottaisivat vastuun vaunujen ovien avaamisesta ja sulkemisesta. Liitto on sanonut olevansa huolissaan turvallisuudesta ja työpaikkojen vähentämisestä, mutta yhtiö aloitti muutosten toteuttamisen aiemmin elokuussa.</w:t>
      </w:r>
    </w:p>
    <w:p>
      <w:r>
        <w:rPr>
          <w:b/>
        </w:rPr>
        <w:t xml:space="preserve">Tulos</w:t>
      </w:r>
    </w:p>
    <w:p>
      <w:r>
        <w:t xml:space="preserve">Southern Rail aikoo palauttaa yli kolmanneksen 341 päivittäisestä vuorosta, jotka se lakkautti aiemmin kesällä, jotta aikataulu olisi luotettavampi.</w:t>
      </w:r>
    </w:p>
    <w:p>
      <w:r>
        <w:rPr>
          <w:b/>
        </w:rPr>
        <w:t xml:space="preserve">Esimerkki 1.5670</w:t>
      </w:r>
    </w:p>
    <w:p>
      <w:r>
        <w:t xml:space="preserve">Yritys, joka tunnettiin aiemmin nimellä Appliances Online, toivoo keräävänsä 60 miljoonaa puntaa myymällä uusia osakkeita maaliskuussa tapahtuvalla listautumisannilla. AO, joka myy suuria kodinkoneita, kuten pesukoneita ja uuneja, sanoi myös haluavansa aloittaa televisioiden myynnin ja laajentua Saksaan. Analyytikot ovat ehdottaneet, että se voisi tavoitella 1 miljardin punnan arvoa. Yhtiön toinen perustaja ja toimitusjohtaja John Roberts sanoi, että Lontoon pörssilistautuminen olisi elintärkeää yhtiön laajentumissuunnitelmien kannalta. "Tavoitteenamme on viime kädessä olla johtava eurooppalainen sähköalan verkkokauppa", hän lisäsi. Pörssilistautuminen on yksi monista, joita vähittäiskaupan alalla odotetaan tänä vuonna. Sanomakauppa McColl's ilmoitti viime kuussa aikomuksestaan listautua pörssiin, ja Poundlandin, Pets at Home -yhtiön ja House of Fraserin odotetaan tulevan markkinoille myöhemmin tänä vuonna. AO:n liikevaihto joulukuun loppuun päättyneeltä yhdeksän kuukauden jaksolta oli 281,1 miljoonaa puntaa, mikä merkitsee yli 40 prosentin kasvua vuoden 2012 vastaavaan ajanjaksoon verrattuna. AO:n voitto laski kuitenkin noin 36 prosenttia eli 3,2 miljoonaan puntaan.</w:t>
      </w:r>
    </w:p>
    <w:p>
      <w:r>
        <w:rPr>
          <w:b/>
        </w:rPr>
        <w:t xml:space="preserve">Tulos</w:t>
      </w:r>
    </w:p>
    <w:p>
      <w:r>
        <w:t xml:space="preserve">Sähkötarvikkeiden verkkokauppias AO on ilmoittanut suunnitelmistaan listautua Lontoon pörssiin.</w:t>
      </w:r>
    </w:p>
    <w:p>
      <w:r>
        <w:rPr>
          <w:b/>
        </w:rPr>
        <w:t xml:space="preserve">Esimerkki 1.5671</w:t>
      </w:r>
    </w:p>
    <w:p>
      <w:r>
        <w:t xml:space="preserve">Walesilainen yhtye Manic Street Preachers esiintyy linnassa lauantai-iltana, ennen kuin legenda Paul Weller viihdyttää yleisöä sunnuntai-iltana. Castle Street ja North Road suljetaan noin 30 minuutiksi, jotta ihmiset pääsevät poistumaan linnasta. Linnaan mahtuu yli 10 000 ihmistä. The Killers esiintyi Cardiffin linnassa Summer Sounds -sarjassaan yönä ennen kuin he olivat Glastonburyn Pyramid-päälavalla lauantai-iltana. Sääennusteen mukaan luvassa on lämmintä ja runsaasti auringonpaistetta, mutta satunnaisia hajanaisia sadekuuroja voi esiintyä, ja sunnuntaista tulee viileämpi ja tuulisempi päivä. 'Suurin fani' The Killers osoitti kunnioitusta BBC:n juontajalle Rachael Blandille, joka kuoli 40-vuotiaana lähes kaksi vuotta sen jälkeen, kun hänellä todettiin rintasyöpä. Hänen aviomiehensä Steve Bland sanoi, että omistautuminen oli "uskomatonta". Bland oli lähettänyt viestin, jossa hän kysyi, voisivatko he omistaa kappaleen hänen edesmenneelle vaimolleen, joka oli bändin "suurin fani". Hän sanoi: Bland sanoi: "Jopa silloin, kun hänen syöpänsä sairastutti hänet niin pahasti, musiikkinne herätti hänet henkiin. Hän kuoli syyskuussa. "Perjantaina tulemme tapaamaan teitä hänen kotikaupunkiinsa Cardiffiin. Laulun omistaminen merkitsisi paljon." Ystävä Sean Underwood twiittasi keikan jälkeen: "Uskomaton ilta ja hämmästyttävä @thekillers todella teki #songforRach se oli uskomattomin hetki kukaan ei voinut oikeastaan ottaa mitä tapahtui, meidän ryhmä 10 ish kanssa @blandsteve kaikki tulvissa. "Te teitte sen kaveri... te teitte sen. For you @Rachael_Hodges 😘" Manic Street Preachers twiittasi soittavansa "valtavan kotiinpaluu-shown".</w:t>
      </w:r>
    </w:p>
    <w:p>
      <w:r>
        <w:rPr>
          <w:b/>
        </w:rPr>
        <w:t xml:space="preserve">Tulos</w:t>
      </w:r>
    </w:p>
    <w:p>
      <w:r>
        <w:t xml:space="preserve">Yhdysvaltalainen rockyhtye The Killers esiintyi Cardiffin linnassa perjantai-iltana, mikä oli heidän ensimmäinen keikkansa kaupungissa sitten vuoden 2012.</w:t>
      </w:r>
    </w:p>
    <w:p>
      <w:r>
        <w:rPr>
          <w:b/>
        </w:rPr>
        <w:t xml:space="preserve">Esimerkki 1.5672</w:t>
      </w:r>
    </w:p>
    <w:p>
      <w:r>
        <w:t xml:space="preserve">Simon JackLiiketoimittaja Onko se nyt maailman vaarallisin pankki? Kansainvälisen valuuttarahaston mukaan kyllä. Viime viikolla IMF totesi, että Deutsche Bank on riskialttein niistä pankeista, jotka ovat riittävän suuria romahduttamaan rahoitusjärjestelmän. Lisäksi Deutsche Bankin Yhdysvaltain yksikkö oli yksi niistä 33 suurpankista, jotka eivät läpäisseet Yhdysvaltain keskuspankin aiemmin tänä vuonna asettamia taloudellisen vahvuuden testejä. Ei ole vaikea pelästyä, kun katsoo muutamia lukuja. Kärsivällisyyttä. Yksinkertaisesti sanottuna minkä tahansa pankin arvo on sen velkojen ja velkojen välinen erotus. Deutsche Bankin tapauksessa tämä tarkoittaa 1,64 biljoonan euron (kyllä, biljoonan) omaisuuden ja 1,58 biljoonan euron velkojen erotusta. Sen nettoarvo on 60 miljardia euroa. Kuulostaa paljolta. MUTTA sen velkojen arvon ei tarvitse muuttua paljon, jotta sen arvo romahtaisi kokonaan. IMF ja Yhdysvaltain keskuspankki eivät ole ainoita, jotka pitävät Deutsche Bankia riskialttiina. Osakekurssi on laskenut 70 prosenttia viimeisen vuoden aikana. Itse asiassa koko pankin voi ostaa 20 miljardilla eurolla - kolmanneksella siitä, mitä sen arvo on paperilla. Muut pankit käyvät kauppaa nettovarallisuuteensa nähden alihintaan, mutta Deutsche Bank on ylivoimaisesti suurin. Tästä syystä monet pelkäävät, että Deutsche Bank voi olla uuden finanssialan maailmanlopun ensimmäinen ratsastaja. Tämä on outo tilanne, jossa Euroopan pankkitoiminnan entinen rahoitusmuskelimies on nyt. Vain harva saksalainen yritys on liitetty sodanjälkeiseen talousihmeeseen paremmin kuin Deutsche Bank. Kauan ennen Euroopan keskuspankin perustamista se työskenteli käsi kädessä erehtymättömän Bundesbankin kanssa ja varmisti vuosikymmenien ajan vankan, inflaatiota hillitsevän kasvun. Se muuttui todella globaaliksi 1990-luvulla, kun se otti yhteen suurten yhdysvaltalaisten investointipankkien, kuten JP Morganin ja Goldman Sachsin, kanssa ja oli "kehän ympärillä" (investointipankkiirien rakastama yhdysvaltalainen koripallometafora) kaikkialla siellä, missä suuria kauppoja tehtiin. Tämä on tavallaan osa pankin ongelmaa. Emoyhtiö Deutsche Bankia pidetään pankkisääntelyn omituisten sääntöjen mukaan kohtuullisen vakaana. Pankin tärkein pisteluku on sen omavaraisuusaste. (En kyllästytä teitä tällä, mutta se on laskelma, jossa pankin oma raha (pääoma) ja kaikki, mitä voi muuttaa pääomaksi, jaetaan varoilla, jotka on oikaistu sen mukaan, kuinka riskialttiita ne ovat). Vähimmäisvaatimus on 7 %. Deutsche Bankin pistemäärä on 11 % - ei hyvä, mutta ei kauhea. Suunnilleen sama kuin Barclaysilla. Deutsche Bankin ongelmana on se, että sillä ei ole suuria vähittäispankki- ja luottokorttitoimintoja (joita molempia pidetään kohtuullisen turvallisina ja tylsinä) vastapainona suuremmille ja riskialttiimmille investointipankkitoiminnoille. Deutsche Bankin ja paniikin tiellä on kaksi ihmistä. Ensimmäinen on nykyinen toimitusjohtaja John Cryan. Hän ei ole mikään kriisiä edeltävän ajan Fred Goodwin (RBS) tai Bob Diamond (Barclays). Hän on hyvin konservatiivinen, käytännönläheinen ja jalat maassa oleva pragmatisti. Hän on jo onnistunut vähentämään pankin velkaa, ja hänellä on suunnitelmia tehdä lisää. Toinen on vielä tärkeämpi. Saksan valtiovarainministeri Wolfgang Schaeuble. Hän on sanonut tänä vuonna pitävänsä Deutsche Bankia "kivikovana". Se ei ole pelkästään rauhoittavaa sinänsä, vaan osoittaa, ettei rikas Saksan hallitus voi mitenkään antaa Saksan - ja laajemminkin Euroopan - tärkeimmän pankin joutua kärsimään. Tätä kirjoitettaessa Italian hallitus harkitsee valtiontukisääntöjen noudattamatta jättämistä omien hauraiden pankkiensa tukemiseksi. Jos Saksassa olisi samanlainen tarve, voitte pankkilähteideni mukaan olla varmoja, että Saksa tekisi samoin. Selvyyden vuoksi totean vain, että emme ole nyt lähelläkään sitä kohtaa. Kuten kuitenkin opimme vuoden 2008 kriisissä, kun hallitukset puuttuvat asiaan, sijoittajat voivat jäädä lähes tyhjän päälle, ja siksi osakkeet ovat niin halpoja.</w:t>
      </w:r>
    </w:p>
    <w:p>
      <w:r>
        <w:rPr>
          <w:b/>
        </w:rPr>
        <w:t xml:space="preserve">Tulos</w:t>
      </w:r>
    </w:p>
    <w:p>
      <w:r>
        <w:t xml:space="preserve">Deutsche Bankin osakkeet ovat tänään saavuttaneet uuden ennätysalennuksen. Sen arvo on puolittunut vuoden alusta.</w:t>
      </w:r>
    </w:p>
    <w:p>
      <w:r>
        <w:rPr>
          <w:b/>
        </w:rPr>
        <w:t xml:space="preserve">Esimerkki 1.5673</w:t>
      </w:r>
    </w:p>
    <w:p>
      <w:r>
        <w:t xml:space="preserve">Georgie BevanBBC Look East Noin puolet hoitolaitoksista antoi tiedot peruutuksista yhdestä kolmeen päivää ennen sairaalahoitoon pääsyä. Sairaaloiden on kirjattava leikkaus- tai vastaanottopäivänä tapahtuneet peruutukset, mutta ei sitä ennen tapahtuneita peruutuksia. Ipswichin sairaala on nyt kuitenkin ilmoittanut, että se alkaa pitää kirjaa aiemmista peruutuksista. NHS Englandin mukaan virallisten lukujen mukaan alle 1 prosentti leikkauksista peruttiin viime hetkellä. Analyysi Caroline Parkinson, terveystoimittaja, BBC Newsin verkkosivut Nämä luvut valaisevat piilossa olevaa ongelmaa. Sairaaloiden ei tarvitse kirjata näitä ennenaikaisia ei-lääketieteellisiä peruutuksia, joten näiden 74 sairaalan toimittamat tiedot ovat ainoa osoitus ongelman laajuudesta. On esitetty näkemys, että mitä enemmän potilaalle ilmoitetaan peruutuksesta, sitä parempi, koska silloin on enemmän aikaa suunnitelmien muuttamiseen. Jos leikkaus kuitenkin perutaan virallisen ajanjakson ulkopuolella, potilaalla ei ole samanlaisia oikeuksia saada uutta leikkauspäivää. Joskus potilaat tietysti peruuttavat itse leikkauksen viime hetkellä. Vaikka hyvin harvalla sairaalalla oli tällaisia tietoja, niiden sairaaloiden tiedot, joilla oli tietoja, viittaavat siihen, että tämä voi olla suurempi ongelma kuin se, että sairaalat peruuttavat itse leikkauksen. NHS Englandin virallisten lukujen mukaan Englannissa tehtiin viime vuonna noin 7,7 miljoonaa suunniteltua leikkausta. Viime hetken peruutuksia oli 71 370 - joko sinä päivänä, jona potilaan oli tarkoitus saapua, sen jälkeen kun hän oli saapunut tai sinä päivänä, jona leikkaus oli tarkoitus suorittaa. Kussakin tapauksessa NHS:n sääntöjen mukaan potilaalle olisi tarjottava uutta päivämäärää 28 päivän kuluessa. Jos määräaikaa ei noudateta, sairaaloille ei makseta leikkauksesta, ja se kirjataan virallisiin lukuihin. Virallisen määritelmän ulkopuolella peruuntuneisiin leikkauksiin ei kuitenkaan sovelleta samoja sääntöjä. Skotlannissa, Walesissa ja Pohjois-Irlannissa viime hetken peruutusten määritelmä on laajempi - ja se kattaa useita päiviä. BBC pyysi Englannin kaikkia 156 NHS-sairaalaa toimittamaan tiedot, jotka koskevat leikkauksia, jotka on peruutettu 1-3 päivää ennen potilaan vastaanottoa. Seitsemänkymmentäneljä toimitti tiedot, joiden mukaan ne olivat peruuttaneet 41 474 toimenpidettä kyseisenä ajanjaksona, kun taas virallisissa luvuissa samoille laitoksille kirjattiin 33 400 viime hetken peruutusta. Iona Hevican Cornwallista odotti vuoden suunniteltua kohdunpoistoleikkausta, joka peruttiin kolme kertaa ennen kuin se toteutui. Hän kertoi BBC:lle: "Jokainen peruutus on tietenkin hyvin traumaattista aikaa, koska kaikki suunnitelmat, kaikki ajatukset ja kaikki muu on tehty. "Sitten vain sanotaan, että tule takaisin huomenna, kuin et olisi mitään, kuin pala lihaa, se ei ole hyvä asia. "Heidän on ymmärrettävä, mitä suunnitteluun kuuluu. Heidän on suunniteltava, ja meidän on suunniteltava." Tärkeimmät syyt peruutuksiin olivat vuode- tai osastotilojen puute ja henkilöstöpula. Hätätilanteet ovat etusijalla päivällä peruuntuneissa operaatioissa, mikä voi vaikuttaa myös seuraavalle päivälle suunniteltuihin operaatioihin. Kaksikymmentäyhdeksän trustia toimitti myös tietoja potilaiden itsensä tekemistä peruutuksista, jotka olivat monissa tapauksissa suurempia kuin sairaaloiden peruuttamien leikkausten määrä. NHS Englandin tiedottaja sanoi: "Niiden potilaiden osuus, joiden leikkaus perutaan viime hetkellä, on edelleen alle 1 prosentti, vaikka leikkauksia on suunniteltu ennätysmäärä. "Kansallinen tiedonkeruumme edellyttää oikeutetusti, että luottamuslaitokset keskittyvät viime hetken peruutusten määrän seurantaan, koska juuri ne aiheuttavat potilaille eniten kärsimystä. "Sairaaloiden olisi jatkossakin varmistettava, että peruuntuneet leikkaukset pyritään ajoittamaan uudelleen mahdollisimman pian." Skotlannissa mitataan peruutuksia 48 tunnin kuluessa suunnitellusta toimenpiteestä. Kuukausittain julkaistavien lukujen mukaan 1-2 prosenttia peruuntuu muista kuin kliinisistä syistä. Pohjois-Irlannissa noin 1 000 leikkausta peruttiin vuonna 2015 ei-kliinisistä syistä samana päivänä tai sitä edeltävänä päivänä. Walesissa noin 1 % leikkauksista peruuntuu muista kuin kliinisistä syistä. King's Lynnissä sijaitsevassa Queen Elizabeth Hospitalissa peruttiin vuonna 2015 vain viisi leikkausta 1-3 päivää ennen vastaanottoa. Pääjohtaja Dorothy Hosein sanoi, että menestys johtui "suuresta ennakkosuunnittelusta". Sairaalassa, jossa 309 leikkausta peruttiin samana päivänä vuonna 2015, pidetään päivittäin kolme kokousta vuodeosastojen suunnittelusta, ja siellä "jongleerataan jatkuvasti vuodeosastojen ja päiväkirurgian välillä". Rouva Hosein sanoi: "Se on potilaiden kannalta kriittistä, joten ennakkosuunnittelu on tärkeää. "Olemme keskittyneet siihen, ettemme peru leikkauksia. "Suunnittelu, jonka potilas tekee päästäkseen tähän sairaalaan, on melko merkittävää, sekä henkisesti että elämäntavoiltaan." NHS Providersin politiikan ja strategian johtaja Saffron Cordery sanoi: "On monia syitä, miksi leikkauksia perutaan lyhyellä varoitusajalla. "Osa niistä voi johtua huonosta aikataulusta ja tehokkaan suunnittelun puutteesta, mutta hyvin usein näin ei ole. "Yhä useammin kuulemme NHS-luottamushenkilöiltä, että syynä on usein yleisemmin tehohoitopaikkojen ja anestesialääkäreiden ja kirurgien puute. "Usein syynä on myös se, että yhä useammat hätätilanteet vaativat leikkausaikaa, joka ylittää odotetun kysynnän tason." Nuffield Trustin tutkimusanalyytikko Nora Cooke O'Dowd sanoi: "Jos leikkaus joudutaan perumaan, olisi parempi, että siitä ilmoitettaisiin mahdollisimman hyvissä ajoin. "On stressaavaa, jos leikkaus peruuntuu samana päivänä - mitä enemmän ennakkoilmoitusta, sitä parempi." Potilasryhmien mukaan peruuntuneilla leikkauksilla voi kuitenkin olla vakavia vaikutuksia ihmisten terveyteen. Potilasjärjestön toimitusjohtaja Katherine Murphy sanoi: "Ei voi aliarvioida sitä, miten järkyttävää leikkauksen peruuntuminen on potilaille, heidän perheelleen, ystävilleen ja kaikille muille." Murphy sanoi, että yhdistys kuulee peruuntuneiden leikkausten vaikutuksista "joka päivä". "Kyse on yksilöistä, jotka usein kärsivät ja kärsivät", hän sanoi. "He ovat tehneet paljon järjestelyjä. "Sillä voi olla valtava psykologinen tai taloudellinen vaikutus ihmisiin."</w:t>
      </w:r>
    </w:p>
    <w:p>
      <w:r>
        <w:rPr>
          <w:b/>
        </w:rPr>
        <w:t xml:space="preserve">Tulos</w:t>
      </w:r>
    </w:p>
    <w:p>
      <w:r>
        <w:t xml:space="preserve">Englantilaiset sairaalat peruuttivat viime vuonna kymmeniä tuhansia leikkauksia, mutta niitä ei laskettu virallisesti, ilmenee BBC:n saamista luvuista.</w:t>
      </w:r>
    </w:p>
    <w:p>
      <w:r>
        <w:rPr>
          <w:b/>
        </w:rPr>
        <w:t xml:space="preserve">Esimerkki 1.5674</w:t>
      </w:r>
    </w:p>
    <w:p>
      <w:r>
        <w:t xml:space="preserve">Sarah Championin kommentit ovat seurausta lastenkodin sulkemisesta lokakuussa Ofstedin kriittisen tarkastuksen jälkeen. Siinä todettiin, että Woodview Children's Home -lastenkodin nuoret eivät olleet "turvassa". Myös toinen kaupungissa sijaitseva lastenkoti todettiin riittämättömäksi. Hallitus totesi, että lasten hyväksikäyttöä koskeneen murskaavan raportin jälkeen nimitetyt komissaarit ovat edistyneet. Woodview'n arvioinnissa todettiin, että nuoria arvioitiin huonosti ja että lasten seksuaalisen hyväksikäytön riskiä ei aina tunnistettu. Rotherhamin neuvosto ilmoitti, että se oli jo ennen kriittistä tarkastusta suunnitellut Woodview'n sulkemista ja että se oli tarkistamassa kaikkien lastenkotiensa hoitoa. Woodview'n nuoret arvioi asiantuntija, joka ei löytänyt todisteita seksuaalisesta hyväksikäytöstä, tiedottaja lisäsi. BBC Radio 5 live Investigates -ohjelmassa Miss Champion sanoi: "Muutoksia ei ole tapahtunut: "Ainoa ero, jonka olen nähnyt, on se, että kun ilmoitan puutteista, neuvostolta kestää yhä kauemmin ottaa yhteyttä minuun ja käsitellä niitä. "Komissaareja ei ole valittu, eivätkä he ole tilivelvollisia meille. Emme näe muutoksia kentällä." Hän lisäsi: "En ole saanut mitään takeita siitä, etteivätkö muutkin hoitokodit, joista neuvosto maksaa, olisi epäonnistuneet." Hän sanoi myös, että hän ei ole saanut mitään takeita siitä, etteivät muutkin hoitokodit, joista neuvosto maksaa, ole epäonnistuneet. Lue yhteenveto Rotherhamin hyväksikäyttöskandaalin keskeisistä päivämääristä Hallitus nimitti komissaarit professori Alexis Jayn raportin jälkeen, jossa todettiin, että kaupungissa oli käytetty seksuaalisesti hyväksi 1 400 nuorta 16 vuoden aikana. Jayn raportissa todettiin, että jo 11-vuotiaat tytöt raiskattiin "lukuisten miespuolisten rikoksentekijöiden toimesta", ja siinä kuvattiin poliittisen, poliisi- ja sosiaalihuollon johdon "kollektiivisia epäonnistumisia" tutkimuksen kattamien 12 vuoden aikana. Yhteisöministeri Eric Picklesin tilaamassa toisessa raportissa todettiin, että viranomainen ei ollut "tarkoitukseensa sopiva", ja valtuusto otettiin valtuutettujen ryhmän haltuun. Hallituksen tiedottaja sanoi: "Toimeksiantajat edistyvät kovalla työllä, jotta valtuusto ja sen lapsipalvelut saataisiin käännettyä niin, että ne saisivat takaisin paikallisyhteisön luottamuksen."</w:t>
      </w:r>
    </w:p>
    <w:p>
      <w:r>
        <w:rPr>
          <w:b/>
        </w:rPr>
        <w:t xml:space="preserve">Tulos</w:t>
      </w:r>
    </w:p>
    <w:p>
      <w:r>
        <w:t xml:space="preserve">Rotherhamin kaupunginvaltuuston johtoon valitut komissaarit eivät ole vaikuttaneet lastensuojeluun, on kaupungin työväenpuolueen kansanedustaja väittänyt.</w:t>
      </w:r>
    </w:p>
    <w:p>
      <w:r>
        <w:rPr>
          <w:b/>
        </w:rPr>
        <w:t xml:space="preserve">Esimerkki 1.5675</w:t>
      </w:r>
    </w:p>
    <w:p>
      <w:r>
        <w:t xml:space="preserve">Sen henkilöstöjohtaja Andrea Wareham sanoi, että Yhdistyneen kuningaskunnan työnhakijat eivät pidä sitä toivottuna työpaikkana. Hänen mukaansa noin 65 prosenttia sen henkilöstöstä on kotoisin Euroopan unionista. Hän lisäsi, että olisi mahdollista siirtää kansalaisuus tasapainoon brittiläisten työntekijöiden hyväksi, mutta se tapahtuisi "pitkän ajan kuluessa". Wareham sanoi olevansa "täysin huolissaan" siitä, että hallitus keskittyy brexitin seurauksia tarkastellessaan ammattitaitoisiin työntekijöihin. Hänen mukaansa sen olisi keskityttävä myös matalan ammattitaidon työntekijöihin. Ilmainen ruoka ja juoma Puhuessaan ylähuoneen talousvaliokunnalle Wareham sanoi: "Sanoisin, että yksi 50:stä ihmisestä, joka hakee yritykseemme töitä, on britti. "Jos minun pitäisi täyttää kaikki avoimet työpaikkamme vain brittiläisillä hakijoilla, en pystyisi täyttämään niitä... hakemusten puutteen vuoksi." Pret a Manger maksaa työntekijöilleen Lontoossa (ja muualla, missä elinkustannukset ovat samankaltaiset) 8,05 puntaa tunnilta, johon sisältyy bonus. Muissa alueellisissa kaupungeissa palkka on 7,85 puntaa tunnissa. Työntekijät saavat vähimmäissopimustunteja, heille maksetaan tauoista ja he saavat ilmaista ruokaa ja juomaa työskennellessään. Hallituksen kansallinen toimeentulopalkka on tämän kuun lopusta lähtien 7,50 puntaa tunnissa, vaikka kampanjoijien mukaan sen pitäisi olla paljon korkeampi, sillä Lontoossa realistinen toimeentulopalkka on 9,75 puntaa tunnissa ja muualla Yhdistyneessä kuningaskunnassa 8,45 puntaa tunnissa. Pretin aloituspalkka Lontoossa on noin 16 000 puntaa vuodessa, mutta Warehamin mukaan työntekijät voivat ansaita "todella hyvää rahaa", ja palkka, bonukset mukaan lukien, nousee 40 000-45 000 puntaan "muutamassa vuodessa" liittymisen jälkeen. Hän epäili, että työehtojen parantaminen ei toisi lisää hakijoita Yhdistyneestä kuningaskunnasta: "En usko, että palkankorotus vaikuttaisi, voin puhua tästä vain Pretin puolesta, mutta maksamme reilusti kansallisen elinkoron yläpuolella, meillä on hyvät edut ja tarjoamme upeita uramahdollisuuksia. "Kyse on siitä, haluavatko ihmiset työskennellä alallamme. Meitä ei aina pidetä haluttuna työpaikkana, ja mielestäni se on juuri se juju."</w:t>
      </w:r>
    </w:p>
    <w:p>
      <w:r>
        <w:rPr>
          <w:b/>
        </w:rPr>
        <w:t xml:space="preserve">Tulos</w:t>
      </w:r>
    </w:p>
    <w:p>
      <w:r>
        <w:t xml:space="preserve">Voileipä- ja kahviketju Pret A Manger on vihjannut, että sillä on vaikeuksia saada henkilöstöä toimipisteisiinsä Brexitin jälkeen, koska vain yksi 50:stä työnhakijasta on britti.</w:t>
      </w:r>
    </w:p>
    <w:p>
      <w:r>
        <w:rPr>
          <w:b/>
        </w:rPr>
        <w:t xml:space="preserve">Esimerkki 1.5676</w:t>
      </w:r>
    </w:p>
    <w:p>
      <w:r>
        <w:t xml:space="preserve">Richard HaughBBC News Kolme vuosikymmentä aiemmin olisi ollut mahdotonta kuvitella, että jalkapalloilijan tarina päättyisi näin. Pian Atkinsonin kuoleman jälkeen ne, jotka tunsivat hänet hänen ensimmäisinä vuosinaan Ipswich Townissa, kertoivat BBC:lle, että hänen lahjakkuutensa ja raaka nopeutensa näkyivät heti hänen saapumisestaan lähtien. "Kaikki oli kiinni hänen huimasta vauhdistaan", sanoi Jason Dozzell, paikallinen poika, joka oli jo Ipswichin palveluksessa, kun teini-ikäinen tuli seuraan vuonna 1983. 14-vuotias Atkinson matkusti muiden nuorten lahjakkuuksien kanssa ympäri maata harjoittelemaan Portman Roadille koulujen loma-aikoina. Tämä tulva oli outo näky Dozzellille, joka Atkinsonin tavoin teki myöhemmin menestyksekkään uran. "Silloin tänne tuli paljon ihmisiä pohjoisesta - paljon Newcastlesta", Dozzell sanoi. "Heidän aksenttinsa oli kiehtova; heitä ei voinut ymmärtää. "Dalian oli vähän samanlainen. Hän puhui hieman epäselvästi - sitä oli aika vaikea ymmärtää." Dozzell sanoi, että tuolloin Shropshiren Telfordista kotoisin oleva Atkinson oli "hyvin laiha" ja pelasi oikeana laitahyökkääjänä - poikkeuksellisen nopeana. "Hän sai kaikki palloni näyttämään hyvältä. Kun laitoit pallon hänen eteensä, hän tavoitti sen", Dozzell sanoi. Muistot Ipswichin menestyksekkäimmältä kaudelta olivat nopeasti haalistumassa - joukkue oli voittanut FA Cupin vuonna 1978 ja Uefa Cupin vuonna 1981 - kun seura yritti tottua elämään ilman Bobby Robsonia, josta tuli Englannin manageri vuonna 1982. Atkinsonin ja Dozzellin oli määrä olla avainasemassa seuran elvyttämisessä. "Meillä oli jonkin ajan kuluttua hyvä yhteisymmärrys", Dozzell sanoi. "Tiesin, mihin hän halusi pallon, ja hän tiesi, että laittaisin sen sinne - hän oli pyörällään heti, kun pallo tuli minulle." Michael Colen ohella Dozzellia ja Atkinsonia kutsuttiin eräässä lehtijutussa "kolmeksi asteeksi" - 1980-luvun jalkapallomaailma ei ollut tunnettu poliittisesta korrektiudesta. Myös vuonna 2016 puhunut hyökkääjätoveri Cole muisteli Atkinsonia "raakana, vauhdikkaana ja arvaamattomana - hyvällä tavalla", kun heistä molemmista tuli oppipoikia Portman Roadilla. "Dalian oli nuori, riehakas, hauska olla ympärillä ja hänellä oli raaka lahjakkuus - jos ja kun hän sovelsi itseään, hänellä oli runsaasti kykyjä", Cole sanoi. Oppisopimuskoulutukseen päästyään nuoret majoittuivat Maurice ja Shirley Crawfordin luokse, jotka asuivat muutaman kilometrin päässä Ipswichistä Bramfordin kylässä. Rouva Crawford muisteli, kuinka hän oli hakenut seuralta jalkapalloilijan taloa, koska se oli tapa "ansaita hyvää rahaa", ja päätyi ottamaan sekä Atkinsonin että Colen. "Hain yhtä jalkapalloilijaa, ja kun (seuran mies) kävi arvioimassa meitä, hän sanoi: 'Ettekö voi ottaa toista?'." Rouva Crawford sanoi. "Hän kysyi 'mitä mieltä olet siitä, että hän on musta?'. Sanoin, ettei se haittaa minua. "Hän sanoi: 'Voisitteko ottaa toisen?' Monet ihmiset eivät halunneet ottaa heitä. Sanoin, että 'siitä tulee vähän ahdasta', mutta hän sanoi, että 'oi, voisit ottaa kaksi yhden hengen sänkyä tuohon huoneeseen'." Rouva Crawfordilla on enimmäkseen hyviä muistoja vuokralaisistaan, jotka asuivat hänen luonaan noin viisi vuotta. "He kävivät läpi vaiheen - luulen, että se oli Dalian - jolloin menin kaappiin hakemaan keksiä, ja he olivat poissa. Meidän oli pakko tiukentaa sitä - "ei oteta, vaan pyydetään"." Se, että heidän oli oltava käytettävissä Boxing Dayn otteluissa, tarkoitti, että pari olisi Crawfordien kanssa joulupäivänä. "Eräänä vuonna minulla oli 26 ihmistä jouluillallisella, ja sanoin heille, että heidän oli tultava alas ja liityttävä mukaan - he menivät makuuhuoneeseensa sen jälkeen, mutta he liityivät mukaan. He olivat varsin seurallisia. "Huolehdin heistä niin kuin äiti huolehtii heistä. Se oli ensimmäinen kerta, kun he olivat lähteneet kotoa, joten tein heille ruokaa, pesin heille, silitin heille - tein kaiken muun heidän puolestaan." Rouva Crawford muistaa Atkinsonista ennen kaikkea hänen rakkautensa vastakkaiseen sukupuoleen. "Dale, kuten me häntä kutsuimme, piti tytöistä", hän sanoi. "Hän oli puhelimessa joka perjantai-ilta. Hänellä oli varmaan kirja tyttöjen nimistä, ja jos hän ei saanut yhtä tyttöä, hän meni listaa alaspäin." Cole sanoi arvostavansa aina sitä aikaa, jonka he viettivät yhdessä Bramfordissa. "Olimme kaksi nuorta mustaa lasta alueella, jolla ei ollut paljon mustia lapsia lähellä.... kasvamassa yhdessä, nauttimassa jalkapallon pelaamisesta ja halusimme kehittyä. "En usko, että olisimme selvinneet, jos emme olisi olleet siellä yhdessä", hän sanoi. Autoimme toisiamme selviytymään alkuvaiheesta." Colella on samanlaisia muistoja kuin hänen vanhalla vuokraemännällään huonetoverinsa koulun ulkopuolisista aktiviteeteista. "Nuorena autojen ja kauniimman sukupuolen parissa Dalian katseli asioita kentän ulkopuolella", hän sanoi. "Hän rakasti nopeita autoja. "Yksi ensimmäisistä autoista, jonka hän osti, oli Alfasud. Menimme ulos Woodfordiin tai jonnekin, ja siellä oli mekaanikko, joka työskenteli tämän auton parissa ja teki lisäyksiä. Minulle kävi selväksi, että se ei ollut tavallinen maantieauto - siinä oli turvakaiteet, ja siinä oli paranneltu moottori. "Vietimme hänen kanssaan aikaa Norwichin kaltaisissa paikoissa viikonloppuisin ottelun jälkeen, ja hän roikkui hengissä. Se oli kuin ralliautoilua - mutta hän oli todella hyvä kuljettaja. "Se oli kuin heijastuma siitä, millainen hän oli kentällä - se oli nopea ja vauhdikas." "Se oli kuin heijastuma siitä, millainen hän oli kentällä - se oli nopea ja vauhdikas." "Hän oli aivan mielipuolinen kuski", Dozzell oli samaa mieltä. "Hän oli hauska, mutta et voinut sanoa hänelle mitään, jotta hän hidastaisi vauhtia - hän vain vilkaisi sinua, 'ole hiljaa'. Kaikki oli nopeaa. Kaikki oli elämys, kun roikkui hänen seurassaan." Nyt Atkinson oli alkanut menestyä niin kentällä kuin sen ulkopuolellakin. Häneltä puuttui uransa alkuvaiheessa voimaa ja itseluottamusta, ja eräänä kesänä hän palasi Ipswichiin kauden aikaiseen harjoitteluun vahvistuneena. "Hän oli ollut paino-ohjelmassa ja lihonut, Cole kertoi. "Hän oli kasvanut fyysisesti. Nyt hänellä ei ollut enää vain samaa vauhtia kuin ennen, vaan hänellä oli myös voimaa. "Hänessä oli jotain, kun hän palasi - hänellä oli aikomus. Hän halusi olla joukkue-taulukossa ensimmäisen joukkueen pelaajana." Hän sanoi: "Hän halusi olla joukkue-taulukossa ensimmäisen joukkueen pelaajana." Atkinson teki debyyttinsä Ipswichin ykkösjoukkueessa maaliskuussa 1986 vaihtopelaajana 3-1-vierastappiossa Newcastlea vastaan. Tuolloin Dozzell oli jo vakiokasvatti. "Dalian sai niin paljon pahoinpitelyä lämmittelyssä, ja tuohon aikaan siitä oli paljon rotusyrjintää", hän sanoi. "Hän sai niin paljon selkäänsä, että hän ajatteli: 'Mitä tämä kaikki oikein on?' Mutta hän tuli sisään ja terrorisoi heitä." Kun hänen menestyksensä kentällä johti parempiin sopimuksiin, Atkinson pystyi käyttämään itsenäisyyttään. Dozzell sanoi, että hänen joukkuetoverinsa osti talon Ipswichistä - mutta vietti suurimman osan vapaa-ajastaan ulkona. "Hän rakasti seurustelua, se on myönnettävä", Dozzell sanoi. "Olin aina hänen kanssaan, joten en voi sanoa mitään. Pidimme myös matkustamisesta - kävimme Norwichissa, Romfordissa, kaikkialla. "Siihen aikaan ei ollut kännyköitä tai mitään sellaista, joka olisi voinut aiheuttaa ongelmia." Atkinson lähti Ipswichistä heinäkuussa 1989 ja siirtyi huipputason Sheffield Wednesdayyn. "Ipswich oli vanhassa Second Divisionissa ja Sheffield Wednesday oli tuolloin iso seura", Dozzell sanoi. "Olin iloinen hänen puolestaan. Hänestä tuntui, että hänen oli siirryttävä isompaan seuraan edistyäkseen, ja Sheffield Wednesday oli siihen aikaan. "En usko, että hän oli jalkapallon kannattaja, joku, joka kävi katsomassa joukkuetta tai mitään. Hän halusi vain päästä todella nopeasti parhaaseen mahdolliseen seuraan." Aston Villassa hän menestyi vielä paremmin, ja hän teki maalin vuoden 1994 liigacupin loppuottelussa, kun birminghamilaisseura voitti Manchester Unitedin - ja tietenkin teki sen maalin Wimbledonia vastaan, joka nimettiin kauden 1992-93 parhaaksi osumaksi. Hänen uransa kuitenkin hiipui 1990-luvun lopulla, ja Atkinsonin oli vaikea sopeutua elämään jalkapallon jälkeen, mihin Dozzell voi samaistua. "Rahat olivat kohtuulliset, mutta ne eivät riitä siihen, kun lopetat pelaamisen", hän sanoi. "Dalianin asemassa on paljon ihmisiä, joista ei kuule - he eivät puhu ihmisille. "Ei ollut ketään puhua niihin aikoihin, ja se oli hieman noloa, että menit puhumaan jollekin, jos ajattelit, että sinulla oli ongelmia. Kuulin, että hän oli masentunut. Minulla on ollut vaikeita aikoja, tulossa pois pelistä, mitä helvettiä teet?" Dozzell sanoi olevansa "murtunut" ystävänsä kuolemasta. "Hän kuoli kadulla, jolla hän luultavasti pelasi jalkapalloa lapsena", Dozzell sanoi. "Se on traaginen tarina. Olin kuullut, että hän ei ollut voinut hyvin ennen tätä, enkä ollut ehtinyt soittaa hänelle, minkä vuoksi olen pettynyt itseeni. "Olin kuullut, että hän oli melko sairas, että hän oli sairaalassa. Olin siis pettynyt itseeni, ja sitten tämä tapahtui. "Jatkoimme siitä, mihin olimme jääneet edellisellä kerralla, kun näimme toisemme, eikä meidän tarvinnut soittaa. Niin me vain olimme. "Se, mitä on tapahtunut, on traagista. Hän on samanikäinen kuin minä. Se on niin surullista." Dalian Atkinson: Ura Tätä artikkelia on päivitetty sen jälkeen, kun se julkaistiin ensimmäisen kerran 21. marraskuuta 2016.</w:t>
      </w:r>
    </w:p>
    <w:p>
      <w:r>
        <w:rPr>
          <w:b/>
        </w:rPr>
        <w:t xml:space="preserve">Tulos</w:t>
      </w:r>
    </w:p>
    <w:p>
      <w:r>
        <w:t xml:space="preserve">Dalian Atkinsonin elämä katkesi 48-vuotiaana, kun hän kuoli saatuaan tainnutusiskun isänsä kodin ulkopuolella. Poliisi on nyt saanut syytteen Ipswich Townin, Sheffield Wednesdayn ja Aston Villan entisen hyökkääjän murhasta. Atkinsonia muistettiin koskettavassa hautajaistilaisuudessa marraskuussa 2016.</w:t>
      </w:r>
    </w:p>
    <w:p>
      <w:r>
        <w:rPr>
          <w:b/>
        </w:rPr>
        <w:t xml:space="preserve">Esimerkki 1.5677</w:t>
      </w:r>
    </w:p>
    <w:p>
      <w:r>
        <w:t xml:space="preserve">Tili oli yksi niistä kovista todistuksista, joita lääkärit antoivat parlamentin jäsenille sosiaalisen median väärän tiedon aiheuttamista vahingoista etulinjan terveydenhuollolle. Lääkärit vaativat tiukempia toimia Googlelle, Twitterille ja Facebookille. Kaikki kolme yritystä kertoivat parlamentin jäsenille tekevänsä kovasti töitä ongelman ratkaisemiseksi. Sosiaalisen median jättiläiset antoivat todistajanlausuntonsa digitaali-, kulttuuri-, media- ja urheiluvaliokunnan tutkimuksessa, joka käsitteli verkossa esiintyviä haittoja ja disinformaatiota. Kansanedustajat kysyivät Facebookilta myös sen päätöksestä antaa Yhdysvaltain presidentin Donald Trumpin viimeaikaisten viestien näkyä muuttumattomina sovelluksessaan, vaikka Twitter on lisännyt faktantarkistuksia ja varoitusmerkinnän samanlaisiin viesteihin alustalleen. Suolahden ensihoitaja Thomas Knowles kertoi kansanedustajille: "Oli päiviä, jolloin sain useita puheluita päivässä, joissa käsiteltiin väärän tiedon elementtejä." Hän lisäsi, että suuri osa siitä oli "tarkoituksellista, hyvin rakennettua, ja sitä levittivät" ihmiset, jotka kutsuivat itseään terveydenhuollon ammattilaisiksi. Hänen mukaansa heillä oli tuhansia seuraajia, ja he ansaitsivat rahaa väärillä väitteillään. Anestesiologian erikoislääkäri Megan Smith sanoi, että "lääkäreillä on kaikkialla" samanlaisia tarinoita potilaista, jotka eivät menneet sairaalaan, koska he olivat lukeneet sosiaalisesta mediasta, että Covid-19 oli lievä sairaus, tai koska he olivat uskoneet, että suolaveden kurlailun kaltaiset lääkkeet auttaisivat. Hän sanoi, että sosiaalisen median sivustot "helpottivat" näiden valheiden levittämistä. Eräs New Yorkissa asuva tautiasiantuntija lisäsi kirjallisessa lausunnossaan, että kuolemantapaukset olisi voitu estää, "jos olisimme tiukentaneet otettamme väärän tiedon suhteen". Mätätila Facebookin tuotepolitiikasta vastaava johtaja Monica Bickert sanoi, että miljoonat Facebookin käyttäjät olivat tammikuusta lähtien katsoneet virallista terveystietoa, jota se oli mainostanut NHS:n kaltaisista lähteistä. Häneltä kysyttiin, miksi viime viikolla poliisin huostassa kuolleen mustan George Floydin kuolemaa pilkkaavaa viestiä ei poistettu, kun siitä ilmoitettiin heille. Hän myönsi, että sisällön poistoprosessi ei ollut "täydellinen". Häneltä kysyttiin myös Facebookin kiistanalaisesta päätöksestä olla puuttumatta presidentti Trumpin ryöstelyä käsittelevään viestiin, vaikka Twitter oli piilottanut sen varoituksen taakse, jonka mukaan se ihannoi väkivaltaa. Häneltä kysyttiin, mitä hän ajattelee entisten työntekijöiden New York Timesille lähettämästä kirjeestä, jossa he ilmaisivat tyrmistyksensä. "Minusta näyttää siltä, että Facebookin tilassa on jotain mätää", kommentoi eräs kansanedustaja. Bickert sanoi, ettei ollut lukenut kirjettä. "Viime viikolla tekemämme päätöksen mukaan postaus ei rikkonut käytäntöjämme. Nämä ovat pitkäaikaisia käytäntöjä. Sallimme ihmisten keskustella hallituksen voimankäytöstä", hän sanoi. Salaliittojen edistäminen Sisäasiainvaliokunnan puheenjohtaja Yvette Cooper, joka osallistui istuntoon vieraana, kuulusteli YouTubea tavoista, joilla se edistää tiettyä sisältöä. Hän kertoi YouTuben johtajalle Leslie Millerille, että hän oli etsinyt alustalta 5G:hen ja David Ickeen liittyviä klippejä, minkä jälkeen hänelle oli suositeltu rokotusten vastaista videota, vaikka hän ei ollut etsinyt mitään aiheesta. "YouTube on kehottanut minua katsomaan juuri sitä. Tämä on varmasti täysin vastuutonta", hän kysyi. Vastauksena Miller sanoi: Miller vastasi: "En voi puhua tuosta esimerkistä, mutta jos on videoita, jotka rikkovat käytäntöjämme, pyrimme poistamaan ne ja vähentämään tällaisen sisällön saatavuutta." Hän lisäsi, että videoita, joissa väitetään 5G:n aiheuttavan koronaviruksen, poistetaan jatkuvasti ja David Icken henkilökohtainen tili on poistettu. Twiittien valta Twitterin julkisesta politiikasta vastaavalta johtajalta Nick Picklesiltä kysyttiin, onko yrityksen päätös alkaa merkitä joitakin presidentti Trumpin twiittejä muuttanut sen alustasta julkaisijaksi. "Joskus sisältöä ei haluta poistaa, mutta halutaan lisätä kontekstia, jotta ihmiset ymmärtäisivät ja välttäisivät sekaannukset, joten otimme käyttöön tämän toimenpiteen", hän vastasi. Covid-19:ään liittyvän sisällön osalta hän sanoi, että se on "hyvin monimutkaista, erityisesti kun keskustellaan ennen julkaisua julkaistuista, ei-vertaisarvioiduista artikkeleista". Hän lisäsi kuitenkin, että sosiaalisen median etu perinteiseen mediaan verrattuna oli se, että se antoi "monille, monille ihmisille äänen". Hän käytti esimerkkinä George Floydin murhan ympärillä tapahtuneita tapahtumia, jotka hänen mukaansa johtivat 10 miljoonaan twiittiin hashtagilla #BlackLivesMatter. "Eniten tästä liikkeestä oli koskaan puhuttu, ja sellaista ei voi tapahtua perinteisessä mediamaailmassa."</w:t>
      </w:r>
    </w:p>
    <w:p>
      <w:r>
        <w:rPr>
          <w:b/>
        </w:rPr>
        <w:t xml:space="preserve">Tulos</w:t>
      </w:r>
    </w:p>
    <w:p>
      <w:r>
        <w:t xml:space="preserve">Ensihoitaja on kuvaillut, kuinka sydänkohtauksen oireita saanut potilas kieltäytyi hoidosta luettuaan Facebookista, että hän kuolisi, jos menisi sairaalaan Covid-19-kriisin aikana.</w:t>
      </w:r>
    </w:p>
    <w:p>
      <w:r>
        <w:rPr>
          <w:b/>
        </w:rPr>
        <w:t xml:space="preserve">Esimerkki 1.5678</w:t>
      </w:r>
    </w:p>
    <w:p>
      <w:r>
        <w:t xml:space="preserve">Neil PriorBBC News Galleria sulki ovensa 6 miljoonan punnan remontin ajaksi vuonna 2011, pian sen jälkeen kun se oli juhlinut satavuotisjuhlavuottaan. Arvioitu kolmivuotinen hanke viivästyi kuitenkin kahdella vuodella sen jälkeen, kun remontin alkuperäinen urakoitsija Opco Construction ajautui konkurssiin vuonna 2013. Viivästyksiä aiheuttivat myös gallerian Grade II -luokituksen mukainen asema ja vaikeudet työskennellä vilkkaasti liikennöidyllä kaupungin keskustan alueella. Swansean kaupunginvaltuutettu Robert Francis-Davies, joka on Swansean neuvoston kabinetin jäsen ja vastaa yrityksistä, kehityksestä ja elvyttämisestä, uskoo kuitenkin, että parannukset ovat olleet odottamisen arvoisia. "Kun nämä ongelmat on ratkaistu, Swansean asukkailla ja kaupungin vierailijoilla on paljon odotettavaa, kun galleria avataan uudelleen yleisölle tänä syksynä", hän sanoi. "Henkilökunta työskentelee kiireisesti laadukkaan näyttely-, koulutus- ja työpajaohjelman parissa, joka hyödyttää satoja tuhansia ihmisiä, ja pian aloitetaan myös laaja ohjelma, jonka tarkoituksena on palauttaa ja purkaa laaja kokoelmamme ja valmistella näyttely-, yleisö- ja oppimistilat uudelleen avaamista varten." Walesin taidetoimikunnan, Walesin hallituksen, Heritage Lottery Fundin, Cadw:n ja Swansean neuvoston rahoittamaan hankkeeseen kuuluu uusi luentosali, kirjasto, näyttelytiloja ja suurempi varasto herkkien taideteosten säilytystä ja konservointia varten. Laajennus yhdistää 1970-luvun ja 1911-luvun gallerian osat, ja uuden sisäänkäynnin ansiosta rakennukseen pääsee ensimmäistä kertaa täysin pyörätuolilla. Ensimmäisenä siellä on esillä 10 korvaamatonta Leonardo da Vincin piirustusta 1400-luvun lopusta ja 1500-luvun alusta, jotka on lainattu kuninkaallisesta kokoelmasta. Vaikka italialainen oli koulutukseltaan taidemaalari ja tunnetaan parhaiten muun muassa Mona Lisasta ja Viimeisestä ehtoollisesta, hän laajensi toimintaansa myös kuvanveistoon, arkkitehtuuriin, insinööritieteisiin, kasvitieteeseen, geologiaan, eläintieteeseen, kartanlukuun, hydrauliikkaan, optiikkaan ja anatomiaan, ja hänen pääasiallinen tutkimusvälineensä oli piirustus. Piirustukset oli alun perin sidottu yhteen albumiin, jonka kuningas Kaarle II hankki todennäköisesti 1600-luvulla. Francis-Davies sanoi: "Nämä piirustukset, jotka ovat peräisin yhdeltä suurimmista taiteilijoista ja älymystöistä, joita maailma on koskaan tuntenut, kiinnostavat sekä kansallista että kansainvälistä yleisöä, joten ne ovat ihanteellinen tapa käynnistää suunnitelmamme lujittaa gallerian mainetta kulttuurin huippuosaajana." Edvardiaaninen barokkigalleria rakennettiin Richard Glynn Vivianin taidekokoelmaa varten sen jälkeen, kun teollisuusmies John Henry Vivianin poika lahjoitti sen kaupungille. Claude Monet'n, Augustus Johnin ja Kyffin Williamsin maalausten lisäksi galleriassa on kansainvälinen posliinikokoelma ja Swansean posliinia. Da Vincin piirustukset ovat esillä 15. lokakuuta alkaen.</w:t>
      </w:r>
    </w:p>
    <w:p>
      <w:r>
        <w:rPr>
          <w:b/>
        </w:rPr>
        <w:t xml:space="preserve">Tulos</w:t>
      </w:r>
    </w:p>
    <w:p>
      <w:r>
        <w:t xml:space="preserve">Swansean Glynn Vivian -taidegallerian kauan odotettua uudelleenavaamista juhlistetaan lokakuussa renessanssin mestarin Leonardo da Vincin piirustuksia esittelevällä näyttelyllä.</w:t>
      </w:r>
    </w:p>
    <w:p>
      <w:r>
        <w:rPr>
          <w:b/>
        </w:rPr>
        <w:t xml:space="preserve">Esimerkki 1.5679</w:t>
      </w:r>
    </w:p>
    <w:p>
      <w:r>
        <w:t xml:space="preserve">Chris BellBBC UGC and Social News Näyttelijä on yksi häpeällisen elokuvatuottajan Harvey Weinsteinin väitetyistä uhreista ja yksi ensimmäisistä, jotka puhuivat asiasta. McGowan on syyttänyt Weinsteinia raiskauksesta, mutta elokuvatuottaja kiistää kaikki seksuaaliset hyökkäykset. Monet boikottiin osallistuneista ovat myös jakaneet alustalla yksityiskohtia verkossa tapahtuneesta hyväksikäytöstä. Hashtagia #WomenBoycottTwitter on jaettu muutamassa tunnissa yli 190 000 kertaa. Jotkut sosiaalisen median käyttäjät ovat kuitenkin vastanneet hashtagiin naisvihamielisellä solvauksella, ja toiset ovat kyseenalaistaneet, onko boikotti paras tapa tuoda asia esille. Twitter kertoi, että McGowanin tili oli tilapäisesti lukittu, koska yksi hänen twiiteistään rikkoi sen käyttöehtoja. Monet sosiaalisen median käyttäjät kuitenkin kokivat, että hänet oli hiljennetty. Boikottia vaativien joukossa oli useita korkean profiilin naisia, ja useat heistä toivat esiin esimerkkejä verkossa tapahtuneesta hyväksikäytöstä, joka ei ollut johtanut väärinkäyttäjien tilien sulkemiseen. Muutama minuutti sen jälkeen, kun malli Chrissy Teigen twiittasi tukevansa boikottia, hän kertoi esimerkkejä hyväksikäytöstä, jota hän oli saanut verkossa vastauksena, ja osa siitä oli seksuaalisesti ilmeistä. Myös näyttelijä Tara Strong jakoi esimerkkejä loukkaavista ja aggressiivisista twiiteistä, joita hänelle oli lähetetty, ja kysyi, miksi Twitter ei ollut ryhtynyt toimiin. "He sulkivat Rose McGowanin, mutta eivät tätä kaveria", hän twiittasi kuvien kanssa loukkaavista viesteistä. "En edes vitsaile, hänen tilinsä elää." Näyttelijä Alyssa Milano, joka näytteli Rose McGowanin rinnalla televisiosarjassa Charmed, kertoi pidättäytyvänsä twiittaamisesta ensimmäistä kertaa vuosikymmeneen. Myös monet miehet ovat antaneet tukensa, kuten näyttelijät Mark Ruffalo ja Terry Crews. Yhdysvaltalaisessa tv-sarjassa Brooklyn Nine-Nine näyttelevä entinen NFL-pelaaja Crews kertoi aiemmin joutuneensa myös Hollywoodin johtajan seksuaalisen ahdistelun uhriksi. Kaikki eivät kannattaneet boikottia, vaikka tukivatkin sen taustalla olevaa tunnetta. Jotkut väittivät, että Twitterissä hiljeneminen ei ollut paras tapa protestoida sitä vastaan, että naisten äänet vaiennetaan alustalla, ja vaativat pikemminkin enemmän kuin vähemmän twiittaamista. Toiset, kuten ohjaaja Ava DuVernay, ehdottivat, että ei-valkoiset naiset vastaavissa asemissa eivät useinkaan ole saaneet samanlaista tukea. "Kutsun valkoisia naisia liittolaisiksi tunnustamaan #WomenBoycottTwitterin konfliktin värillisille naisille, jotka eivät ole saaneet tukea vastaavissa asioissa", hän twiittasi.</w:t>
      </w:r>
    </w:p>
    <w:p>
      <w:r>
        <w:rPr>
          <w:b/>
        </w:rPr>
        <w:t xml:space="preserve">Tulos</w:t>
      </w:r>
    </w:p>
    <w:p>
      <w:r>
        <w:t xml:space="preserve">Monet naiset ovat ilmoittaneet boikotoivansa Twitteriä perjantaina solidaarisina Rose McGowanille, jonka tili keskeytettiin väliaikaisesti .</w:t>
      </w:r>
    </w:p>
    <w:p>
      <w:r>
        <w:rPr>
          <w:b/>
        </w:rPr>
        <w:t xml:space="preserve">Esimerkki 1.5680</w:t>
      </w:r>
    </w:p>
    <w:p>
      <w:r>
        <w:t xml:space="preserve">Elijah Joseph Daniel Furnish-John syntyi Los Angelesissa perjantaina 11. tammikuuta sijaisäidille, pariskunta vahvisti Hello! -lehdelle. Heillä on jo kaksivuotias poika, Zachary, joka syntyi myös sijaissynnytysjärjestelyn kautta. Pariskunta sanoi olevansa "onnesta ja jännityksestä hukkua" uuden tulokkaan johdosta. "Molemmat meistä ovat kaivanneet lapsia, mutta todellisuus, että meillä on nyt kaksi poikaa, on lähes uskomatonta", he kertoivat Hello! "Toisen poikamme syntymä täydentää perheemme mitä arvokkaimmalla ja täydellisimmällä tavalla." Viime viikolla pariskunnan brittiläinen tiedottaja antoi lausunnon, jossa hän kiisti tiedot, joiden mukaan heistä olisi tullut jälleen vanhempia joulun aikana. He olivat kuitenkin usein puhuneet halustaan, että heidän ensimmäinen poikansa saisi sisaruksen. Guardianin haastattelussa viime vuonna Sir Elton sanoi: "Minusta on vaikeaa olla ainoa lapsi, ja vieläpä jonkun kuuluisan henkilön ainoa lapsi." "Tiedän, että kun hän menee kouluun, häneen kohdistuu hirvittävän paljon paineita, ja tiedän, että ihmiset sanovat hänelle: 'Sinulla ei ole äitiä'. "Haluan, että joku on hänen rinnallaan ja tukee häntä." Sir Elton, 65, ja elokuvatuottaja Furnish tapasivat vuonna 1993, ja he ovat olleet avopuolisoita vuodesta 2005. Poplaulaja, jonka hittejä ovat muun muassa Your Song, Benny and the Jets ja Daniel, aikoo jongleerata isyyden ja kiertuevelvoitteet keskenään. Hänen on määrä soittaa ensi kuussa useita keikkoja Etelä-Amerikassa, minkä jälkeen hän esiintyy Las Vegasissa huhti- ja toukokuussa.</w:t>
      </w:r>
    </w:p>
    <w:p>
      <w:r>
        <w:rPr>
          <w:b/>
        </w:rPr>
        <w:t xml:space="preserve">Tulos</w:t>
      </w:r>
    </w:p>
    <w:p>
      <w:r>
        <w:t xml:space="preserve">Poptähti Sir Elton John ja hänen kumppaninsa David Furnish ovat tulleet toista kertaa vanhemmiksi.</w:t>
      </w:r>
    </w:p>
    <w:p>
      <w:r>
        <w:rPr>
          <w:b/>
        </w:rPr>
        <w:t xml:space="preserve">Esimerkki 1.5681</w:t>
      </w:r>
    </w:p>
    <w:p>
      <w:r>
        <w:t xml:space="preserve">York Place on ollut suljettuna kaikelta liikenteeltä vuoden ajan, ja sen oli määrä pysyä suljettuna vuoden 2013 loppuun asti. Työt on kuitenkin saatu päätökseen neljä kuukautta ennen viimeisintä aikataulua. Edinburghin kaupunginvaltuuston mukaan raitiovaunutöiden vuoksi suljetut kadut kaupungin länsipäässä pitäisi avata uudelleen tänä syksynä. Tavoitteena on saada viivästynyt hanke käyntiin ensi kesään mennessä. Kuljettajakoulutus Lesley Hinds, Edinburghin kaupunginvaltuuston liikennepäällikkö, sanoi: "Kaupungin keskusta on kulkenut pitkän matkan 12 kuukaudessa: Princes Street on avattu, St Andrew Square on täysin esteetön, ilmajohtoja on asennettu koko keskustaan ja York Place on avattu uudelleen. "Tavoitteenamme on edelleen saada palvelu toimimaan ensi vuoden kesään mennessä, mutta aikaistamme tätä päivämäärää, jos voimme. "Joitakin rakennustöitä on kuitenkin vielä jäljellä, ja sen jälkeen on toteutettava laaja testaus-, käyttöönotto- ja kuljettajakoulutusohjelma." Liikenneministeri Keith Brown sanoi: "Olen iloinen siitä, että hanke edistyy ja että Edinburghin itäpää avautuu asukkaille ja yrityksille. Tämä on merkittävä virstanpylväs, sillä myös Haymarket ja West End avataan uudelleen tämän vuoden syksyn aikana". "Kun rakennustyöt on saatu päätökseen, pääpaino siirtyy nopeasti sen varmistamiseen, että asianmukaiset testit, tarkastukset ja kuljettajakoulutus toteutetaan mahdollisimman nopeasti ja tehokkaasti, jotta yritykset, asukkaat ja vierailijat voivat todella alkaa suunnitella tulevaisuutta luottavaisin mielin." Hanke on vuosia jäljessä aikataulusta ja miljoonia puntia yli alkuperäisen budjetin. Edinburghin kaupunginvaltuusto sanoi olevansa varma, että se pystyy saavuttamaan tarkistetun 776 miljoonan punnan budjetin ja viimeisimmän tavoitteen, jonka mukaan raitiovaunulinja olisi saatava käyttöön ennen kesää 2014.</w:t>
      </w:r>
    </w:p>
    <w:p>
      <w:r>
        <w:rPr>
          <w:b/>
        </w:rPr>
        <w:t xml:space="preserve">Tulos</w:t>
      </w:r>
    </w:p>
    <w:p>
      <w:r>
        <w:t xml:space="preserve">Tärkeä reitti Edinburghin keskustaan avataan uudelleen perjantaina sen jälkeen, kun se oli ollut suljettuna 14 kuukautta raitiovaunutöiden vuoksi.</w:t>
      </w:r>
    </w:p>
    <w:p>
      <w:r>
        <w:rPr>
          <w:b/>
        </w:rPr>
        <w:t xml:space="preserve">Esimerkki 1.5682</w:t>
      </w:r>
    </w:p>
    <w:p>
      <w:r>
        <w:t xml:space="preserve">Sheeran, 22, sanoi haluavansa asua jossakin, jossa yhdistyvät musiikki, maaseutu ja rento ilmapiiri. "Nashville on täynnä hyvin, hyvin mukavia ihmisiä", A-Team-laulaja sanoi. Kaupungissa asuu jo nyt joitakin kantrimusiikin huipputähtiä sekä pop- ja rockmaailman esiintyjiä, kuten Taylor Swift, jonka kanssa Sheeran kirjoitti dueton. Jack White ja Black Keys kuuluvat artisteihin, jotka ovat muuttaneet Nashvilleen, joka tunnetaan myös Music Cityn nimellä, viime vuosina. Newsbeatille Brit Awards -gaalassa helmikuussa puhunut laulaja sanoi: "Minusta on tärkeää antaa brittiläiselle yleisölle pieni hengähdystauko. "Olen ollut täällä pitkään tekemässä televisiota ja radiota, joten aion mennä sinne tekemään levyä ja kiertämään vähän aikaa." Hän sanoi, että hänellä on "kappaleita" jatkoa vuoden 2011 +-albumille, joka nousi Amerikan Billboard 200 -listan viidennelle sijalle. 'Rakastan Amerikkaa' Ed Sheeran sanoo, että toisin kuin Los Angelesissa ja New Yorkissa, Nashvillessä paparazzit eivät ole julkkiksia vahtimassa. "En usko, että ihmiset todella välittävät Nashvillessä", hän sanoi. "Vaikka he tietäisivät, kuka olet, en usko, että he välittäisivät. He vain sanoisivat: 'Eh.'" Miljoonia myynyt artisti sanoi uuden kotinsa muistuttavan häntä Framlinghamista Suffolkin maaseudulla, jossa hän kasvoi. Sheeran esiintyi hiljattain Grammy-gaalassa Elton Johnin kanssa ja oli viime viikolla CMT Music Awardsissa esittelemässä Lady Antebellumia. "Rakastan Amerikkaa", Sheeran sanoi CMT:n punaisella matolla. "Olen kuitenkin ollut täällä jo pitkään. Haluaisin siis palata Englantiin jossain vaiheessa. "Sanoisin, että [olen ollut] 90-prosenttisesti Amerikassa tammikuusta 2012 lähtien. Pitkä aika. Seuraa @BBCNewsbeat Twitterissä</w:t>
      </w:r>
    </w:p>
    <w:p>
      <w:r>
        <w:rPr>
          <w:b/>
        </w:rPr>
        <w:t xml:space="preserve">Tulos</w:t>
      </w:r>
    </w:p>
    <w:p>
      <w:r>
        <w:t xml:space="preserve">Brittiläinen laulaja/lauluntekijä on vahvistanut muuttaneensa helmikuussa Nashvilleen, Tennesseehen, asettuen asumaan kaupungin ulkopuolelle maaseudulle.</w:t>
      </w:r>
    </w:p>
    <w:p>
      <w:r>
        <w:rPr>
          <w:b/>
        </w:rPr>
        <w:t xml:space="preserve">Esimerkki 1.5683</w:t>
      </w:r>
    </w:p>
    <w:p>
      <w:r>
        <w:t xml:space="preserve">Ryhmä ulkomaalaisia opiskelijoita löysi ruumiin, jolla ei ollut päätä, käsiä eikä jalkoja, Southseasta hieman ennen kello 17.30 BST tiistaina. Poliisin mukaan ruumis on nyt tunnistettu, ja poliisit tiedottavat asiasta lähiomaisille. Portsmouthin alueelta kotoisin oleva 46-vuotias mies pidätettiin torstai-iltana, ja hän on edelleen poliisin huostassa. Rikoskomisario Dick Pearson sanoi: "Tässä vaiheessa on löydetty vain ylävartalo. "Muita ruumiinosia tai murhaan liittyviä esineitä on saatettu hävittää alueelle." Kaikkia, jotka havaitsevat alueella epäilyttäviä paketteja, jotka on mahdollisesti kääritty mustiin jätesäkkeihin, on kehotettu ottamaan välittömästi yhteyttä poliisiin. Keskiviikkona tehdyssä ruumiinavauksessa ei pystytty määrittämään tarkkaa kuolinsyytä, mutta poliisin tiedottaja sanoi, että uhrin kimppuun oli käyty "pitkään ja väkivaltaisesti". Richmond Road Southseassa on edelleen suljettu, ja poliisin mukaan eristys on todennäköisesti voimassa vielä jonkin aikaa.</w:t>
      </w:r>
    </w:p>
    <w:p>
      <w:r>
        <w:rPr>
          <w:b/>
        </w:rPr>
        <w:t xml:space="preserve">Tulos</w:t>
      </w:r>
    </w:p>
    <w:p>
      <w:r>
        <w:t xml:space="preserve">Mies on pidätetty Portsmouthin rannalta löydetyn torson yhteydessä.</w:t>
      </w:r>
    </w:p>
    <w:p>
      <w:r>
        <w:rPr>
          <w:b/>
        </w:rPr>
        <w:t xml:space="preserve">Esimerkki 1.5684</w:t>
      </w:r>
    </w:p>
    <w:p>
      <w:r>
        <w:t xml:space="preserve">Tóibín esiintyi lukuisissa elokuvissa ja televisiosarjoissa, kuten Ryan's Daughter, Veronica Guerin, The Irish RM ja Ballykissangel. Hänen uransa alkoi 1950-luvulla radiodraaman parissa, ja hän esitti Brendan Behania Abbey Theatre -teatterin alkuperäisessä Borstal Boy -näytelmässä Broadwaylla. Näyttelijä kuoli Dublinissa aiemmin keskiviikkona, kertoi RTE. Häneltä jäävät henkiin hänen lapsensa Sean, Muireann, Aisling, Sighle ja Fiana. Hänen vaimonsa Judy kuoli vuonna 2002. Irlannin presidentti Michael D Higgins kunnioitti Tóibínin "koomista neroutta". "Hänen panoksensa irlantilaiseen teatteriin oli ainutlaatuinen sekä irlanniksi että englanniksi. "Tulkinnan syvyys, jonka hän toi monenlaisiin hahmoihin, osoitti hyvin syvää älyllistä ymmärrystä ja ennen kaikkea herkkyyttä irlantilaisen elämän vivahteille."</w:t>
      </w:r>
    </w:p>
    <w:p>
      <w:r>
        <w:rPr>
          <w:b/>
        </w:rPr>
        <w:t xml:space="preserve">Tulos</w:t>
      </w:r>
    </w:p>
    <w:p>
      <w:r>
        <w:t xml:space="preserve">Irlantilainen näyttelijä ja koomikko Niall Tóibín on kuollut Dublinissa pitkän sairauden jälkeen. Hän oli 89-vuotias.</w:t>
      </w:r>
    </w:p>
    <w:p>
      <w:r>
        <w:rPr>
          <w:b/>
        </w:rPr>
        <w:t xml:space="preserve">Esimerkki 1.5685</w:t>
      </w:r>
    </w:p>
    <w:p>
      <w:r>
        <w:t xml:space="preserve">Victoria GouldBBC News Online Ihmisen papilloomavirus (HPV) -rokotetta tarjotaan teini-ikäisille tytöille Yhdistyneessä kuningaskunnassa suojaamaan kohdunkaulan syövältä. Terveyskomitean odotettiin kokoontuvan myöhemmin tarkastelemaan, pitäisikö myös poikien saada rokotus, joka voi suojata kurkku- ja penissyövältä. Devonista kotoisin oleva tohtori Kirsty Bonney maksoi yksityisesti poikiensa Zakin, 13, ja Finnin, 11, rokotuksen. Hän teki päätöksen työskenneltyään kemoterapiayksikössä, jossa hän hoiti kahta nuorta miestä, joilla oli HPV:hen liittyvä kurkkusyöpä. Hän sanoi haluavansa, että pojat olisivat "yhtä lailla suojattuja" HPV-rokotteella sen sijaan, että he ottaisivat riskin syövästä myöhemmällä iällä. "En koskaan oikein ymmärtänyt, miksi poikia ei rokoteta, ja sitten huomasin, että rokotuksen voi tehdä yksityisesti", hän selitti. "Olisin paljon onnellisempi, jos tietäisin, että kaikki poikien ystävät olisivat yhtä hyvin suojattuja. "En haluaisi, että muutaman vuoden kuluttua joku heidän ystävistään tulisi vastaanotolleni [syöpään sairastuneena], koska häntä ei ole rokotettu." Näin hän sanoi. "[Rokotus] ei todellakaan ole halpa [540 puntaa molemmilta pojilta], mutta sen hinta verrattuna ajatukseen siitä, että he saisivat kurkkusyövän, asettaa sen oikeaan perspektiiviin."" Rokotuksia ja immunisaatioita käsittelevä yhteinen komitea (Joint Committee on Vaccination and Immunisation, JCVI) neuvoo Yhdistyneen kuningaskunnan terveysministeriöitä rokottamisessa ja harkitsee ohjelman laajentamista koskemaan myös poikia. Sen mukaan HPV-infektion ja muiden syöpien välisistä yhteyksistä on yhä enemmän näyttöä. Se keskustelee asiasta myöhemmin pidettävässä kokouksessa ja on pyytänyt Public Health Englandia tutkimaan muutoksen kustannustehokkuutta. Miksi pojat pitäisi rokottaa HPV:tä vastaan? Lähde: J: Gary Tanner, Somersetistä, sai HPV:hen liittyvän kurkkusyövän vuonna 2013. Hän on käynyt läpi kemoterapiaa, sädehoitoa ja häneltä on poistettu äänihuulet. 64-vuotiaan mukaan pelkästään tyttöjen rokottamisessa ei ole mitään järkeä. "Elän edelleen syövän kanssa ja aivan varmasti vaimoni ja minä elämme syövän pelossa. Tiedämme, että se on lyhentänyt elinajanodotettani. "On olemassa rokotteita, joilla voidaan ehkäistä ja suojella ihmisiä tätä vastaan. Mielestäni niitä pitäisi käyttää kaikkiin käytettävissä oleviin kansalaisiin." HPV:n eri tyypit HPV-tartunta on lähes kaikkien kohdunkaulan syöpien aiheuttaja. HPV:tä on kuitenkin yli 100 erilaista tyyppiä, ja tartunta muihin virustyyppeihin voi aiheuttaa: Lähde: Tilastokeskus: NHS:n kampanjaryhmä HPV Action sanoi, että on "epäoikeudenmukaista, että naisten odotetaan kantavan yksinomaisen vastuun sellaisen infektion torjumisesta, joka vaikuttaa molempiin sukupuoliin samalla tavalla". JCVI:lle lähettämässään kirjeessä se totesi, että "merkittävä" määrä miehiä harrastaa seksiä rokottamattomien naisten kanssa. "Vaikka yksityiset rokotukset voivat suojella yksittäisiä poikia, se ei ole ratkaisu koko miesväestölle", tiedottaja lisäsi. Englannin kansanterveyslaitoksen (PHE) rokotusyksikön johtajan Mary Ramsayn mukaan pojat ovat jo suojattuja, ja noin 85 prosenttia rokotuskelpoisista tytöistä on täysin rokotettu. Hän sanoi: "Tämä auttaa estämään taudin leviämistä tytöissä ja pojissa. "Riippumaton yhteinen rokotus- ja immunisaatiokomitea (Joint Committee for Vaccination and Immunisation, JCVI) on pyytänyt PHE:tä tutkimaan, miten HPV-rokotusohjelman laajentaminen koskemaan murrosikäisiä poikia vaikuttaisi. "Olemme myös käynnistämässä pilottirokotusohjelmaa miesten kanssa seksiä harrastaville miehille. JCVI tarkastelee tästä työstä saatua näyttöä."</w:t>
      </w:r>
    </w:p>
    <w:p>
      <w:r>
        <w:rPr>
          <w:b/>
        </w:rPr>
        <w:t xml:space="preserve">Tulos</w:t>
      </w:r>
    </w:p>
    <w:p>
      <w:r>
        <w:t xml:space="preserve">Lääkäri vaatii, että pojat saisivat rokotteen, jota annetaan nykyisin vain tytöille syöpää vastaan.</w:t>
      </w:r>
    </w:p>
    <w:p>
      <w:r>
        <w:rPr>
          <w:b/>
        </w:rPr>
        <w:t xml:space="preserve">Esimerkki 1.5686</w:t>
      </w:r>
    </w:p>
    <w:p>
      <w:r>
        <w:t xml:space="preserve">Mark SavageBBC:n musiikkitoimittaja "Ei ole sanoja ilmaisemaan, miten pahalta minusta tuntuu, kun olen kohdellut ihmisiä huonosti elämäni ja urani aikana", muusikko sanoi avoimessa kirjeessään. "Voin vain sanoa, että olen pahoillani." Viime vuonna seitsemän naista kertoi New York Timesille, että Adams oli tarjoutunut auttamaan heitä urallaan ennen kuin asiat muuttuivat seksuaalisiksi. Yksi heistä, joka tunnistautui vain nimellä "Ava", näytti toimittajille yli 3 000 eksplisiittistä tekstiviestiä, jotka hän kertoi vaihtaneensa tähden kanssa 15- ja 16-vuotiaana. Juttu sisälsi myös muusikon entisen vaimon Mandy Mooren syytöksiä psykologisesta hyväksikäytöstä, joka kertoi lehdelle: "Musiikki oli hänelle kontrollipiste." Adamsin ensimmäinen reaktio oli uhkailla oikeustoimilla twiitissä, jossa sanomalehden sanottiin "menevän nurin". Hän poisti viestin nopeasti ja pyysi anteeksi kaikilta, joita hän oli loukannut, "vaikkakin tahattomasti", ja hänen asianajajansa mukaan Adams kiisti "yksiselitteisesti" vaihtaneensa sopimattomia viestejä jonkun kanssa, jonka tiesi olevan alaikäinen. "Tyhjä anteeksipyyntö" Adams sanoi, että hänen uusi anteeksipyyntönsä johtui lukituksen aikana vietetystä pitkästä "eristys- ja pohdintajaksosta". "Olen päässyt ohi pisteestä, jossa pyytäisin anteeksi vain sen vuoksi, että minut päästettäisiin pälkähästä, ja tiedän hyvin, että ne, joita olen loukannut, eivät todennäköisesti hyväksyisi mitään anteeksipyyntöäni", hän kirjoitti Daily Mailin julkaisemassa kirjeessä. "Ymmärrän sen ja ymmärrän myös, ettei paluuta ole." Hän myönsi, että monet ihmiset pitäisivät hänen lausuntoaan "samanlaisena tyhjänä anteeksipyyntönä", jota hän on käyttänyt aiemminkin, mutta lisäsi, että "tällä kertaa se on erilainen". "Kun olen todella tajunnut aiheuttamani vahingon, se romahdutti minut, ja olen edelleen kourissa niiden tuhoisien vaikutusten aaltoilusta, jotka tekoni laukaisivat. "Mikään kasvun määrä ei koskaan poista aiheuttamaani kärsimystä", hän jatkoi. "En koskaan pääse koukusta, ja olen täysin vastuussa vahingollisesta käytöksestäni ja tulen olemaan vastuussa teoistani myös jatkossa." Adams kertoi myös yrittävänsä luopua alkoholista. "Pyrkiessäni olemaan parempi ihminen olen taistellut raitistumisen puolesta, mutta tällä kertaa teen sen ammattilaisen avulla", hän kirjoitti. "Raittius on elämässäni etusijalla, samoin mielenterveyteni. Nämä, kuten olen oppinut, kulkevat käsi kädessä." "Toivon, että ihmiset, joita olen satuttanut, paranevat", hän totesi lopuksi. "Ja toivon, että he löytävät tavan antaa minulle anteeksi." Mandy Moore sanoi kuitenkin yllättyneensä Adamsin julkisesta anteeksipyynnöstä, sillä hän ei ollut koskaan saanut sellaista henkilökohtaisesti. "Se on haastavaa, koska minusta tuntuu, että olen monella tapaa sanonut kaiken, mitä halusin sanoa hänestä ja siitä tilanteesta, mutta minusta on outoa, että joku pyytää julkisesti anteeksi, mutta ei tee sitä yksityisesti", hän sanoi NBC:n Today-ohjelmassa. "Puhun vain omasta puolestani, mutta en ole kuullut hänestä, enkä välttämättä odota anteeksipyyntöä, mutta minusta on kummallista, että joku antaa asiasta haastattelun tekemättä itse asiassa hyvitystä yksityisesti." Hänen kommenttejaan toistivat Courtney Jaye, joka esiintyi New York Timesin jutussa viime vuonna, ja malli/näyttelijä Karen Elson, joka sittemmin kuvaili "traumaattista kokemusta" Adamsin kanssa. Sarjassa twiittejä Elson sanoi, että vaikka hän "uskoo[i] lunastukseen ja hyvitykseen jopa hänen kohdallaan", Adams "ei ole tavoittanut minua vuoden 2018 jälkeen pyytääkseen anteeksi kauheaa käytöstään". "Itse asiassa tuolloin hän kutsui minua valehtelijaksi, mikä lisäsi tuskaa ja sai minut pettymään koko musiikkiteollisuuteen", hän lisäsi. "Haluaisin toivoa, että hän ottaisi yhteyttä naisiin, joita hän on loukannut, edustajiensa kautta pyytääkseen anteeksi yksityisesti ja antaakseen meille mahdollisuuden puhua totuutemme kaikista tavoista, joilla hänen toimintansa aiheutti kärsimystä, ja että hän kuuntelisi ja yrittäisi hyvittää tekonsa." Tuottelias ja oikukas muusikko Adams sai useita Grammy-ehdokkuuksia toisella albumillaan Gold, ja pääsi Britannian Top 10:een levyillä Ashes &amp; Fire, Prisoner ja samannimisellä Ryan Adams -albumilla. Hän on työskennellyt rock-legendojen, kuten Willie Nelsonin ja Elton Johnin, kanssa, joka kutsui häntä "fabulous one" -nimellä, ja hän on tunnetusti coveroinut Taylor Swiftin albumin 1989 kokonaan, mikä antoi country-amerikkalaisen käänteen tämän suurelle pop-lausunnolle. Kun häntä vastaan esitetyt syytökset tulivat ilmi viime vuonna, Blue Note perui Adamsin 18. albumin Big Colors julkaisun. Hän ei ole sen jälkeen julkaissut uutta musiikkia. Seuraa meitä Facebookissa tai Twitterissä @BBCNewsEnts. Jos sinulla on juttuehdotus, lähetä sähköpostia osoitteeseen entertainment.news@bbc.co.uk.</w:t>
      </w:r>
    </w:p>
    <w:p>
      <w:r>
        <w:rPr>
          <w:b/>
        </w:rPr>
        <w:t xml:space="preserve">Tulos</w:t>
      </w:r>
    </w:p>
    <w:p>
      <w:r>
        <w:t xml:space="preserve">Laulaja-lauluntekijä Ryan Adams on kirjoittanut pitkän anteeksipyynnön menneestä käytöksestään vuosi sen jälkeen, kun häntä syytettiin seksuaalisesta väärinkäytöksestä.</w:t>
      </w:r>
    </w:p>
    <w:p>
      <w:r>
        <w:rPr>
          <w:b/>
        </w:rPr>
        <w:t xml:space="preserve">Esimerkki 1.5687</w:t>
      </w:r>
    </w:p>
    <w:p>
      <w:r>
        <w:t xml:space="preserve">Dan WhitworthNewsbeatin teknologiatoimittaja Viestinnän kuluttajapaneelin (Communications Consumer Panel) mukaan ihmisten on voitava tarkistaa, millainen puhelimensa kuuluvuus on, ennen kuin he tekevät sopimuksen. Se neuvoo hallitusta matkaviestintäalan kuluttajien oikeuksista ja kirjoittaa kaikille suurille matkapuhelinoperaattoreille, jotta ne sisällyttäisivät tämän ajatuksen kaikkiin sopimuksiinsa. Deborah Tweed pitää tätä loistavana ajatuksena saatuaan uuden puhelimen kolme kuukautta sitten. Hän sanoi: "Sain 18 kuukauden sopimuksen. Kun tulin kotiin, signaali oli kamala. "Käytin sitä, ja keskustelun puolivälissä sanoin: 'Haloo, haloo, haloo?'" "Henkilö toisessa päässä oli aivan samanlainen. Joskus myös tärkeät puhelut katkeavat." "Surullinen" Kun Deborah huomasi, miten huono kuuluvuus oli, oli jo liian myöhäistä. "Sain selville, kuinka paljon sopimuksen irtisanominen maksaa, noin 300 puntaa", hän sanoi. "Se on paljon rahaa, joten periaatteessa olen jumissa 18 kuukauden ajan." Sama koskee 23-vuotiasta Marlonia, joka teki jälleen pitkän sopimuksen tajuamatta, miten huono signaali on hänen asuinpaikallaan. "Minusta tuntui kurjalta. Tiedän, että tuhlaan nyt rahaa johonkin, mitä en halua. "Se on suoraveloitus, mutta asialle ei voi tehdä mitään, koska ei halua, että poliisi kolkuttaa ovelle." Ajatus siitä, että asiakkaat voisivat kokeilla ennen ostamista, on hänen mielestään loistava ajatus. "Minusta se on täydellinen", hän sanoi. "Voit ottaa puhelimen, katsoa, millainen se on, nähdä, millainen verkko on, ja sitten tilata sen, jos haluat." Jotkut matkapuhelinyhtiöt antavat jo nyt ihmisille muutaman päivän aikaa irtisanoa sopimus. Toiset tarjoavat verkkotarkistuksia, joiden avulla voi syöttää postinumeronsa ja saada selville, kuinka vahva signaali on asuinpaikkakunnalla. Mutta mikään näistä ei auttanut Deborahia. Hän sanoi: "Olen todella turhautunut. Monet ihmiset kärsivät tästä, ja asialle on tehtävä jotakin." Hän totesi, että "tämä on todella vaikeaa.</w:t>
      </w:r>
    </w:p>
    <w:p>
      <w:r>
        <w:rPr>
          <w:b/>
        </w:rPr>
        <w:t xml:space="preserve">Tulos</w:t>
      </w:r>
    </w:p>
    <w:p>
      <w:r>
        <w:t xml:space="preserve">Pitkiä matkapuhelinsopimuksia tekeville ihmisille pitäisi antaa mahdollisuus kokeilla ennen ostamista, väitetään.</w:t>
      </w:r>
    </w:p>
    <w:p>
      <w:r>
        <w:rPr>
          <w:b/>
        </w:rPr>
        <w:t xml:space="preserve">Esimerkki 1.5688</w:t>
      </w:r>
    </w:p>
    <w:p>
      <w:r>
        <w:t xml:space="preserve">14 000 koulun tutkimuksessa havaittiin, että Englannin osissa, joissa on tapahtunut lasten hyväksikäyttöskandaaleja, ei ole otettu opiksi. Rotherham, Oldham ja Hillingdon olivat huonoimmin suoriutuneita alueita. Opetusministeriöön ja Rotherhamin neuvostoon on otettu yhteyttä vastausta varten. Tutkimus tehtiin Yhdistyneen kuningaskunnan Safer Internet Centre -järjestölle. Tutkimuksessa mukana olleita kouluja pyydettiin toimittamaan yksityiskohtaisia tietoja lasten suojelemiseksi toteutetuista toimenpiteistä, kuten internetin seurannasta, sisällönsuodattimista ja henkilöstön koulutuksesta. Yhdistyneen kuningaskunnan Safer Internet Centre -hankkeen johtaja David Wright sanoi: "Aikana, jolloin lapset turvautuvat yhä enemmän internetiin oppimisessa, viihteessä, kulutuksessa ja sosiaalisessa kanssakäymisessä, joidenkin koulujen on kipeästi parannettava toimintaansa varmistaakseen, että lapset ovat turvassa verkossa. "Nämä huolestuttavat tiedot osoittavat, että joitakin vakavia opetuksia ei ole otettu Englannin keskeisillä alueilla, joilla tiedämme lasten joutuneen seksuaalisen hyväksikäytön ja riiston kohteeksi. "Verkkoturvallisuutta olisi aina pidettävä ensisijaisena tavoitteena. Jos lapsia ei pidetä turvassa eikä heille opeteta verkossa olemisen mahdollisista riskeistä, he voivat joutua alttiiksi hyväksikäytölle tai väärinkäytölle." Seuraa BBC Yorkshirea Facebookissa, Twitterissä ja Instagramissa. Lähetä juttuideasi osoitteeseen yorkslincs.news@bbc.co.uk tai lähetä video tästä.</w:t>
      </w:r>
    </w:p>
    <w:p>
      <w:r>
        <w:rPr>
          <w:b/>
        </w:rPr>
        <w:t xml:space="preserve">Tulos</w:t>
      </w:r>
    </w:p>
    <w:p>
      <w:r>
        <w:t xml:space="preserve">Lapset ovat vaarassa joutua seksuaalisen hyväksikäytön kohteeksi, koska jotkut koulut eivät suojele heitä riittävästi verkossa tapahtuvilta haitoilta, sanovat asiantuntijat.</w:t>
      </w:r>
    </w:p>
    <w:p>
      <w:r>
        <w:rPr>
          <w:b/>
        </w:rPr>
        <w:t xml:space="preserve">Esimerkki 1.5689</w:t>
      </w:r>
    </w:p>
    <w:p>
      <w:r>
        <w:t xml:space="preserve">Dunnit sanoivat, että sopimus oli antanut diplomaattisen koskemattomuuden heidän poikansa oletetulle murhaajalle Anne Sacoolasille. 19-vuotias kuoli onnettomuudessa Northamptonshiressä. Korkeimmassa oikeudessa lordi Flaux sanoi, että tietojen luovuttaminen ei ollut tarpeen tapauksen "oikeudenmukaisen ratkaisun" kannalta. Dunn kuoli, kun hänen moottoripyöränsä joutui kolariin RAF Croughtonin ulkopuolella viime vuoden elokuussa. Rouva Sacoolas, 42, haki sen jälkeen diplomaattista koskemattomuutta ja palasi Yhdysvaltoihin. Vaikka häntä syytettiin joulukuussa kuolemantuottamuksesta vaarallisen ajon seurauksena, Yhdysvallat kieltäytyi luovutuspyynnöstä. Charlotte Charles ja Tim Dunn nostavat kanteen ulkoministeri Dominic Raabia ja Northamptonshiren poliisia vastaan väittäen, että nämä toimivat laittomasti rouva Sacoolasin lähdön yhteydessä. Torstaina videopuhelun välityksellä järjestetyssä alustavassa kuulemisessa Dunnit väittivät, että ulkoministeriö "toimi lainvastaisesti, kun se toimi ikään kuin Anne Sacoolasilla olisi kiistatta koskemattomuus". Heidän mukaansa tämä toiminta esti Northamptonshiren poliisia "muodostamasta tietoon perustuvaa näkemystä" koskemattomuudesta. Dunnien asianajaja Geoffrey Robertson QC kertoi oikeudelle, että ulkoministeriö oli "estänyt rikostutkintaa Yhdysvaltojen painostuksesta". Robertson sanoi, että tapaus "riippuu Yhdysvaltojen ja Yhdistyneen kuningaskunnan välillä vuonna 1995 tehdyn salaisen sopimuksen tulkinnasta, joka oli seurausta Yhdysvaltojen pyynnöstä lisätä jopa 200 teknistä upseeria diplomaattisiksi agenteiksi Croughtonin lentotukikohtaan". Hän sanoi, että Yhdistynyt kuningaskunta oli tuolloin ollut "syvästi huolissaan" pyynnöstä ja siitä, että tiedotusvälineet saattaisivat kiinnostua, jos rikoksia - erityisesti tieliikenteeseen liittyviä rikoksia - tehtäisiin. Ulkoministeriön puolesta Sir James Eadie QC sanoi, että Raab "on toiminut koko ajan lainmukaisesti". Hän väitti, että ulkoministeriö oli "antanut laajoja tietoja, jotka ylittivät selvästi tiukasti vaaditut tiedot". Robertson pyysi tuomioistuinta määräämään ulkoministeriön luovuttamaan asiakirjoja vuoden 1995 sopimuksesta sekä muistiinpanoja Dunnin kuolemaa koskevista puheluista ja viesteistä, joissa oli mukana ulkoministeriön virkamiehiä. Lord Justice Flaux ja Justice Saini hylkäsivät pyynnön. Täydellinen käsittely järjestetään loka- tai marraskuussa.</w:t>
      </w:r>
    </w:p>
    <w:p>
      <w:r>
        <w:rPr>
          <w:b/>
        </w:rPr>
        <w:t xml:space="preserve">Tulos</w:t>
      </w:r>
    </w:p>
    <w:p>
      <w:r>
        <w:t xml:space="preserve">Harry Dunnin vanhempien pyyntö, jonka mukaan ulkoministeriö saisi luovuttaa todisteita, jotka liittyvät Yhdistyneen kuningaskunnan ja Yhdysvaltojen hallitusten väliseen "salaiseen sopimukseen", on hylätty.</w:t>
      </w:r>
    </w:p>
    <w:p>
      <w:r>
        <w:rPr>
          <w:b/>
        </w:rPr>
        <w:t xml:space="preserve">Esimerkki 1.5690</w:t>
      </w:r>
    </w:p>
    <w:p>
      <w:r>
        <w:t xml:space="preserve">Martockin seurakuntaneuvosto on käyttänyt Atlas UK Security Services -yhtiötä huhtikuusta lähtien torjuakseen "väkivallan uhkaa, myöhäisillan melua ja kovaa musiikkia". Poliisi oli aiemmin sanonut, että ongelmat eivät oikeuta lisäresursseja. Neuvoston puheenjohtaja Neil Bloomfield sanoi, että lisävartiointi jatkuu, koska sillä on ollut myönteinen vaikutus. Bloomfield sanoi, että huhtikuun poliisiluvut osoittivat, että epäsosiaalisia ongelmia koskevia puheluita oli tullut 50 prosenttia enemmän kuin vuotta aiemmin, mikä sai valtuutetut ryhtymään toimiin. Avon ja Somersetin poliisi sanoi, että resursseja on kohdennettava kasvavan kysynnän ja vähenevän poliisimäärän keskellä. Komisario Tim Coombe sanoi, että valtuutetut olivat kuulleet heitä, mutta käytössä oli jo "oikeasuhteinen poliisitoimintasuunnitelma". Hän lisäsi: "Emme ole tukeneet turvamiesten laajempaa käyttöä Martockissa, koska mielestämme kylän epäsosiaalisen käyttäytymisen taso ei ole siihen oikeuttanut". Henkikamerat Huhtikuusta lähtien neuvosto on maksanut Atlas UK:lle noin 1 000 puntaa kahdesta yöpartiosta neljänä yönä viikossa. Vartiointiliikkeen henkilökunta käyttää turvakameroita estääkseen epäsosiaalista käyttäytymistä, eivätkä heidän partiointinsa ole päällekkäisiä poliisin partioiden kanssa. Bloomfield, joka on myös entinen poliisi, väitti, että partiointi on vähentänyt epäsosiaalista käyttäytymistä, mutta ihmiset olivat kyseenalaistaneet, miksi he maksavat kahdesti - poliisille ja yksityiselle yritykselle. Daniel Goodwin turvallisuusalan yrityksestä sanoi, ettei hänellä ole konkreettisia todisteita, mutta "kokoontuvien ihmisten määrä on vähentynyt merkittävästi siitä, kun aloitimme partioimisen".</w:t>
      </w:r>
    </w:p>
    <w:p>
      <w:r>
        <w:rPr>
          <w:b/>
        </w:rPr>
        <w:t xml:space="preserve">Tulos</w:t>
      </w:r>
    </w:p>
    <w:p>
      <w:r>
        <w:t xml:space="preserve">Somersetissa sijaitseva seurakuntaneuvosto on sanonut, että yksityisen vartijan palkkaaminen epäsosiaalisen käyttäytymisen torjumiseksi on tehnyt "merkittävän eron".</w:t>
      </w:r>
    </w:p>
    <w:p>
      <w:r>
        <w:rPr>
          <w:b/>
        </w:rPr>
        <w:t xml:space="preserve">Esimerkki 1.5691</w:t>
      </w:r>
    </w:p>
    <w:p>
      <w:r>
        <w:t xml:space="preserve">"Kyläni nimi on Ganda [tarkoittaa likaista tai rumaa hindiksi]", Harpreet Kaur kirjoitti pääministeri Narendra Modille vuonna 2016 yrittäessään virallisesti muuttaa kylän nimeä. Hän lisäsi, että jo pelkkä kylän nimi riitti herättämään nöyryyttäviä pilkkaa kaikilta, jotka hän tapasi. "Tilanne oli niin paha, että jopa sukulaisemme pilkkasivat meitä armottomasti", hän sanoi. Vuonna 2017 Modi määräsi viranomaiset muuttamaan kylän nimen. Nykyään uudelleen nimetty Ajit Nagarin kylä seisoo ylpeänä Pohjois-Intian Haryanan osavaltiossa. Kyläneuvoston päällikkö Lakwinder Ram sanoi, että he olivat yrittäneet vuosia saada hallituksen huomion ja muuttaa nimen. "Kun se ei onnistunut, ajattelimme, että ehkäpä nuori, joka kirjoittaa suoraan herra Modille, saattaisi liikuttaa häntä", hän sanoi. "Kylässä ei ollut yhtään ihmistä, joka ei halunnut nimen muuttuvan." Paikalliset sanovat, että Ganda sai nimensä, kun tulva tuhosi aluetta vuosikymmeniä sitten. Eräs katastrofin jälkimainingeissa vieraillut upseeri näki kaikki roskat, jotka oli pyyhkäisty paikalle, ja huomautti, että se oli erittäin likainen eli "ganda". Siitä lähtien nimi on kuulemma vain tarttunut siihen. Ram lisäsi, että kylän nimi karkotti myös potentiaaliset sulhaset, koska he eivät halunneet morsianta kylästä, jolla oli niin nöyryyttävä nimi. "Olemme nyt erittäin helpottuneita", hän sanoi. Mutta Ganda tuskin on ainutlaatuinen tapaus. Yli 50 kylän edustajat ovat viime aikoina vaatineet Intian hallitukselta nimenmuutosta. Syyt ovat moninaiset - joitakin nimiä pidetään rasistisina, toiset olivat vain outoja ja muutamat suorastaan kiusallisia asukkaille. "Noin 40 kylän pyynnöt on hyväksytty ja pantu täytäntöön", liittovaltion hallituksen korkea virkamies Krishan Kumar sanoi. Näiden joukossa on Kinnar-niminen kylä, joka tarkoittaa hindiksi transsukupuolista. Siitä tuli Gaibi Nagar vuonna 2016. Ja Pohjois-Intian Rajasthanin osavaltiossa Alwarin piirikunnassa sijaitsevan kylän nimi oli aiemmin Chor Basai. Mutta koska sana chor tarkoittaa hindiksi varasta, kylän uusi nimi on nyt vain Basai. Kylän nimen muuttaminen ei kuitenkaan ole kovin helppoa. Aluksi osavaltion hallituksen on oltava tarpeeksi vakuuttunut ottaakseen asian esille Intian hallituksen kanssa, jolla on lopullinen päätösvalta. Ennen kuin hallitus voi suostua pyyntöön, sen on kuitenkin saatava lupa myös muilta virallisilta yksiköiltä, kuten rautatie- ja postilaitokselta sekä Intian maanmittauslaitokselta. Näin varmistetaan, että ehdotettua uutta nimeä ei ole olemassa missään muualla maassa. Haryanan osavaltiossa sijaitsevan Lula Ahirin kylän asukkaille - joka on hindinkielessä halventava nimitys vammaiselle henkilölle - prosessi on ollut täynnä byrokratiaa. He kirjoittivat osavaltion hallitukselle ensimmäisen kerran vuonna 2016, koska olivat tyytymättömiä kylän nimeen. "Halusimme muuttaa nimen Dev Nagariksi", kyläneuvoston päällikkö Virender Singh sanoi. He odottivat vastausta kuusi kuukautta - ja saivat vain hylkäävän kirjeen, koska Dev Nagar -niminen kylä on jo olemassa jossain muualla maassa. Kyläneuvosto päätti palata takaisin piirustuspöydän ääreen ja yrittää uudestaan toisella nimellä - Krishan Nagar. "Kirjoitimme jälleen hallinnolle ja jatkoimme asian seuraamista heidän kanssaan", Singh sanoi. "Mutta se vain meni osastolta toiselle." Heinäkuussa he luulivat onnensa kääntyneen, kun osavaltion pääministeri ilmoitti, että kylä sai uuden nimen. Sen sijaan he saivat tietää, että keskushallinto ei ollut vielä virallisesti pannut päätöstä täytäntöön. Virkamiehet vahvistivat, että pyyntö on edelleen "käsittelyssä". "Olemme vain odottaneet ja odottaneet siitä lähtien", Singh sanoi olkapäitään kohauttaen.</w:t>
      </w:r>
    </w:p>
    <w:p>
      <w:r>
        <w:rPr>
          <w:b/>
        </w:rPr>
        <w:t xml:space="preserve">Tulos</w:t>
      </w:r>
    </w:p>
    <w:p>
      <w:r>
        <w:t xml:space="preserve">Pohjois-Intian Haryanan ja Rajasthanin osavaltioissa monet kylät, joilla on "noloja" nimiä, ovat vaatineet niiden muuttamista jo vuosia. BBC Punjabin Arvind Chhabra puhuu eräiden kampanjaa johtaneiden ihmisten kanssa.</w:t>
      </w:r>
    </w:p>
    <w:p>
      <w:r>
        <w:rPr>
          <w:b/>
        </w:rPr>
        <w:t xml:space="preserve">Esimerkki 1.5692</w:t>
      </w:r>
    </w:p>
    <w:p>
      <w:r>
        <w:t xml:space="preserve">Pembrokeshiren Lawrennyssä sijaitsevan 39 asunnon, seitsemän työpaikan ja kylän viheralueen suunnitelmat alkavat nyt toukokuussa. Lawrenny sijaitsee Cleddau-joen suistossa, ja siellä on kirkko, pubi ja kauppa. Maanomistajien, Lort-Phillipsin perheen, mukaan kehittämisessä on kyse "maaseudun elvyttämisestä". Adrian Lort-Phillips sanoi: "Taloissa on monia kestäviä elementtejä, kuten kaukolämpöjärjestelmä, joka perustuu maatilalla kasvatetuista puista saatavaan biomassaan, ja niissä käytetään erilaisia tekniikoita, joilla luodaan hiilidioksidipäästötön elämä. "Kyllä, se on suuri kehitys, mutta mikseivät pienet kylät voisi kasvaa samalla tavalla kuin suuremmat kaupungit." Tom ja Birte Bromby muuttivat Lawrennyyn asuttuaan Englannin etelärannikolla. Ravintoloitsijapariskunta asuu Lawrennyn tilalla sijaitsevassa muunnetussa pumppuhuoneessa, ja uusi rakennuskohde on aivan heidän kotiovellaan. Rouva Bromby sanoi: "Toivon, että uusi rakennuskohde houkuttelee perheitä ja ihmisiä, jotka haluavat asua täällä eivätkä vain lomailla täällä." Asukas Stephen Oats oli kuitenkin huolissaan siitä, että kehitys muuttaisi Lawrennyn luonnetta. "Huolestuttavaa on sen mittakaava - se kaksinkertaistaa kylän koon", hän sanoi. Pembrokeshiren rannikon kansallispuiston viranomainen kertoi BBC Walesille, että ehdotukset tarjoaisivat "uusia asuinkiinteistöjä, mutta samalla säilytettäisiin paikallinen luonne, eivätkä ne vaikuttaisi haitallisesti kansallispuiston erityisominaisuuksiin".</w:t>
      </w:r>
    </w:p>
    <w:p>
      <w:r>
        <w:rPr>
          <w:b/>
        </w:rPr>
        <w:t xml:space="preserve">Tulos</w:t>
      </w:r>
    </w:p>
    <w:p>
      <w:r>
        <w:t xml:space="preserve">Suunnitelmat niin sanotusta "ekokylästä" on hyväksytty huolimatta huolista, jotka koskevat lisäliikennettä ja sen vaikutuksia alueelle.</w:t>
      </w:r>
    </w:p>
    <w:p>
      <w:r>
        <w:rPr>
          <w:b/>
        </w:rPr>
        <w:t xml:space="preserve">Esimerkki 1.5693</w:t>
      </w:r>
    </w:p>
    <w:p>
      <w:r>
        <w:t xml:space="preserve">Korkeat tarjoukset merkitsevät perinteisesti vuoden ensimmäistä huutokauppaa Tokion Tsukiji-kalamarkkinoilla. Jopa ostaja, sushiketjun omistaja Kiyoshi Kimura, joka maksoi ennätyshinnan myös viime vuonna, sanoi, että hinta oli "hieman korkea". Myynnin taustalla olivat ympäristönsuojelijoiden jatkuvat varoitukset tonnikalakantojen hupenemisesta ja liikakalastuksesta. Tämän vuoden ennätyskala pyydettiin Japanin koillisosan edustalta, ja se painoi 222 kiloa, mikä on noin 47 kiloa kevyempi kuin viime vuoden voittaja, josta maksettiin 56 miljoonaa jeniä. Hinnat eivät välttämättä heijasta laatua tai kokoa, vaan ne liittyvät enemmänkin julkisuuteen ja liiketoimintavuoden sävyyn. Huutokauppa alkoi kello 05.00 paikallista aikaa markkinoilla, joilla myydään päivittäin miljoonien dollarien arvosta tuotteita ja jotka ovat suosittu matkailukohde. Kimura kärrätti ostoksensa välittömästi Sushi Zanmai -ketjunsa läheiseen toimipisteeseen. Hän sanoi haluavansa "rohkaista Japania" tarjouksellaan. Hinta on noin 7 600 dollaria kilolta (3 500 dollaria/paino). Japani kuluttaa yli puolet maailman tonnikalasaaliista. Maanantaina julkaistavien uusien lukujen odotetaan osoittavan Tyynenmeren tonnikalakantojen jatkuvan laskun. Pew Environmental Groupin maailmanlaajuisen tonnikalan suojelukampanjan Amanda Nickson kertoi uutistoimisto Associated Pressille: "Kaikki mitä kuulemme on, että Tyynenmeren tonnikalan osalta ei ole hyviä uutisia. Erittäin arvokasta kalaa kalastetaan edelleen liikaa."</w:t>
      </w:r>
    </w:p>
    <w:p>
      <w:r>
        <w:rPr>
          <w:b/>
        </w:rPr>
        <w:t xml:space="preserve">Tulos</w:t>
      </w:r>
    </w:p>
    <w:p>
      <w:r>
        <w:t xml:space="preserve">Yksittäinen tonnikala on myyty Japanissa 155 miljoonalla jenillä (1,7 miljoonalla dollarilla; 1,05 miljoonalla punnalla), mikä on lähes kolminkertainen hinta viime vuonna tehtyyn ennätyshintaan verrattuna.</w:t>
      </w:r>
    </w:p>
    <w:p>
      <w:r>
        <w:rPr>
          <w:b/>
        </w:rPr>
        <w:t xml:space="preserve">Esimerkki 1.5694</w:t>
      </w:r>
    </w:p>
    <w:p>
      <w:r>
        <w:t xml:space="preserve">Lentoyhtiön mukaan useat lentoyhtiöt tarkastavat 737 NG -kalustoaan sen jälkeen, kun Boeing oli paljastanut, että siiven lähellä oleva alue saattaa olla altis halkeilulle. Uutistoimisto AFP kertoi, että jopa 50 lentokonetta oli asetettu lentokieltoon maailmanlaajuisesti ongelman vuoksi. Qantas sanoi: "Vaikka halkeama olisikin olemassa, se ei välittömästi vaaranna lentokoneen turvallisuutta. "Emme koskaan käyttäisi lentokonetta, ellei se olisi täysin turvallista." Boeingin mukaan halkeamia oli löydetty "suolakurkkuhaarukasta", joka on koneen osa, joka auttaa siiven kiinnittämisessä. Viime kuussa Yhdysvaltain sääntelyviranomaiset määräsivät tarkastamaan kaikki 737 NG -lentokoneet, joilla oli lennetty yli 30 000 lentoa. Qantas ilmoitti, että yhdelläkään sen 737 NG -koneista ei ollut lennetty yli 30 000 kertaa. Se lisäsi, että kone, jossa oli halkeama, oli tehnyt alle 27 000 matkaa. Boeingin paineita Ongelma tulee sen jälkeen, kun Boeing joutui maaliskuussa asettamaan uudemman 737 Max -mallinsa lentokieltoon kahden kuolemaan johtaneen maahansyöksyn jälkeen. Näissä onnettomuuksissa - Indonesiassa viime lokakuussa ja Etiopiassa maaliskuussa - kuoli yhteensä 346 ihmistä. Boeingin toimitusjohtaja Dennis Muilenburg kertoi keskiviikkona Yhdysvaltain lainsäätäjille, että yritys oli tehnyt virheitä 737 Max -konekantaan liittyen. Lainsäätäjät olivat syyttäneet Boeingia hyväksymisprosessin kiirehtimisestä. 737 NG on 737 Maxin edeltäjä. Qantas ilmoitti tarkastavansa 33 konettaan saman ongelman varalta perjantaihin mennessä. Se ei vastannut raporttiin, jonka mukaan toisesta koneesta olisi löytynyt halkeama. Australian Licensed Aircraft Engineers Association, joka on ilmailualan ammattiliitto, vaati Qantasia asettamaan koko 737 NG -konekantansa lentokieltoon, mutta lentoyhtiö torjui tämän vaatimuksen "pelotteluna". Yhdysvaltalainen lentoyhtiö Southwest Airlines havaitsi hiljattain halkeaman yhdessä 737 NG -koneessaan.</w:t>
      </w:r>
    </w:p>
    <w:p>
      <w:r>
        <w:rPr>
          <w:b/>
        </w:rPr>
        <w:t xml:space="preserve">Tulos</w:t>
      </w:r>
    </w:p>
    <w:p>
      <w:r>
        <w:t xml:space="preserve">Australialainen lentoyhtiö Qantas on asettanut yhden Boeing 737 NG -lentokoneensa lentokieltoon havaittuaan "halkeilua" yhdessä osassa.</w:t>
      </w:r>
    </w:p>
    <w:p>
      <w:r>
        <w:rPr>
          <w:b/>
        </w:rPr>
        <w:t xml:space="preserve">Esimerkki 1.5695</w:t>
      </w:r>
    </w:p>
    <w:p>
      <w:r>
        <w:t xml:space="preserve">Will GrantBBC News, Meksikon ja Keski-Amerikan kirjeenvaihtaja Vanki Lillian Allenille tarina Michaella McCollumin ja Melissa Reidin pidätyksestä Liman lentokentällä, koska heidän väitettiin kuljettaneen noin 11 kiloa kokaiinia, on herättänyt tuskallisia muistoja. 48-vuotias pohjoisirlantilainen nainen muistelee kyyneleitä silmiään räpäyttäen omaa pidätystään, kun hän yritti nousta Perusta lähtevään koneeseen. Hän sanoo, ettei tajunnut sitä tuolloin, mutta hän toimi huumekuriirina. "Tulin tänne tapaamaan erästä henkilöä, ja tämä pyysi minua viemään laukkuja veljelleen", hän muistelee väsyneenä, aivan kuin muisto itsessään painaisi häntä. "Katsoin laukkuja, jotka hän antoi minulle, ja ne olivat ihan tavallisia käsilaukkuja, lasten koululaukkuja. En koskaan nähnyt mitään niiden sisällä." Vuoreen oli kuitenkin ommeltu noin 8 kiloa kokaiinia. Kun Lillian saapui lähtöportille, viranomaiset pysäyttivät hänet. 'Sinulla on huumeita' "He sanoivat: 'Sinulla on huumeita'. Sanoin: 'Ei'. Menin heidän mukaansa ja he ottivat matkalaukkuni pois. He laittoivat pumpulipuikon laukkujen sisään, ottivat sen ulos ja sanoivat 'kokaa'", hän kertoo. Kokaiinin kuljettamisesta Lillian tuomittiin lopulta kahdeksaksi vuodeksi vankilaan. Hän maksoi asianajajalle, joka auttoi häntä vetoamaan syyttömyyteensä, mutta asianajajan neuvo oli yksinkertainen: "Sinun on sanottava olevasi syyllinen saadaksesi lyhyemmän tuomion." Lillian kertoo tarinansa kylmällä betonipenkillä Ancon 2:n, Liman laitamilla sijaitsevan vankilan naisten osastolla. Se on nykyaikainen laitos, joka ei vielä kärsi Latinalaisen Amerikan muiden vankiloiden yleisistä ongelmista, kuten ylikansoituksesta ja infrastruktuurin rapistumisesta. Suurin osa Perussa vankilassa olevista ulkomaalaisista naisista oli aiemmin sijoitettuna Santa Monican vankilaan Chorrillosissa. Se oli pahamaineinen ahtaudesta ja epähygieenisistä olosuhteistaan, ja vankilaviranomaiset ovat alkaneet siirtää monia pidätettyjä ulkomaalaisia Ancon 2:een. Vankilassa on tällä hetkellä 325 ulkomaalaista vankia, joista yli 100 on naisia, ja suurin osa heistä on vankilassa huumesyytteiden vuoksi. Reid ja McCollum viettävät siellä todennäköisesti jonkin aikaa, vaikka heidät lopulta vapautettaisiinkin. Tarinat ovat yleisiä ja tuttuja. Anna, joka ei ole hänen oikea nimensä, kertoi minulle, että vuosi sitten hän tuli Peruun kahdeksaksi päiväksi silloisen poikaystävänsä kanssa. Hän sanoo, että mies laittoi huumeet heidän matkatavaroihinsa, kun he matkustivat takaisin Espanjaan, ja on sittemmin kieltäytynyt tukemasta väitettään, jonka mukaan hän ei tiennyt kokaiinista mitään. Tämä on yleinen teema - häikäilemättömien miesten vangitsemat naiset, jotka pakottavat toiset ottamaan riskin ja syyttämään toisia huumeiden salakuljetuksesta. "Jatkuva taistelu" Vankilan kirjastossa työskentelee kaksi ystävällistä eurooppalaista tyttöä, jotka eivät ole Reidiä ja McCollumia vanhempia. He selittivät, miten kotimaan talouskriisi oli ajanut monet naiset ottamaan riskejä, joita he olisivat muuten voineet välttää. "Maksa kaikki velkasi kerralla", toinen Madridista kotoisin olevista tytöistä kertoi minulle ironisesti virnistäen. Velka, jota hän maksaa nyt, kestää vuosia. Hän on solminut läheisen siteen italialaisen sellikaverinsa kanssa, mutta sanoo, että jokainen päivä Ancon 2:ssa on kamppailua, jotta pysyisi järjissään. "Sanoimme toisillemme juuri ennen kuin sinä tulit tänne, että tämä paikka on jatkuvaa taistelua, jotta emme tule hulluiksi", hän sanoo. Huumausaineiden salakuljetuksesta voi saada pitkiä tuomioita, ja oikeusjärjestelmän turhauttavan hidas tahti on kuin kärsivällisyyden kestävyyskoe, he sanovat. He yrittävät kuitenkin pysyä positiivisina kuuntelemalla musiikkia, kun he laittavat kirjaston kirjoja järjestykseen, ja suunnittelemalla matkoja, jotka he toivovat voivansa tehdä yhdessä, kun he pääsevät ulos. Kun puhe kääntyy kahteen brittityttöön, molemmat ovat kuulleet heidän tapauksestaan. "Vaikka he eivät olisi tehneet sitä, he voivat yhtä hyvin tunnustaa. Se on helpompaa pitkällä aikavälillä", he selittävät. "Toivottavasti he tulevat tänne - me pidämme heistä huolta." "Pikkutyttö" Lillian Allen on kuitenkin vankilan vanki, joka ehkä eniten samaistuu kahteen nuoreen naiseen ja erityisesti hänen pohjoisirlantilaiseen maanmiestoveriinsa Michaella McCollumiin. "Olen aina sanonut, etten koskaan halua, että tänne tulee enää yhtään tyttöä kotimaastani", hän sanoo ja pyyhkii kyyneltä poskeltaan. "Hän on nuori, hän on vasta pieni tyttö. Hän voisi olla tyttäreni, hän on nuorempi kuin poikani." Riippumatta siitä, uskovatko Perun viranomaiset Michaella McCollumin väitettä siitä, että gangsterit kidnappasivat hänet ja pakottivat hänet kuljettamaan kokaiinia, hänen - ja Melissa Reidin - vapautuminen maan sotkuisesta oikeusjärjestelmästä kestää todennäköisesti kauan. "Minä autan heitä", Lillian sanoo kietoen eräässä vankilan työpajassa neulomansa valkoisen huivin hieman tiukemmin ympärilleen ikään kuin lohdutukseksi. Ellei heitä vastaan nostettuja syytteitä hylätä ennennäkemättömällä tavalla, he tulevat tarvitsemaan sitä.</w:t>
      </w:r>
    </w:p>
    <w:p>
      <w:r>
        <w:rPr>
          <w:b/>
        </w:rPr>
        <w:t xml:space="preserve">Tulos</w:t>
      </w:r>
    </w:p>
    <w:p>
      <w:r>
        <w:t xml:space="preserve">Kaksi huumausaineiden salakuljetuksesta epäiltyä brittiläistä naista saattaa viettää aikaa Ancon 2 -vankilassa, jossa monet ulkomaalaiset ovat pidätettyinä. Millaista siellä on?</w:t>
      </w:r>
    </w:p>
    <w:p>
      <w:r>
        <w:rPr>
          <w:b/>
        </w:rPr>
        <w:t xml:space="preserve">Esimerkki 1.5696</w:t>
      </w:r>
    </w:p>
    <w:p>
      <w:r>
        <w:t xml:space="preserve">Oscar-voittaja oli mainostamassa uusinta elokuvaansa Kingsman: The Golden Circle -elokuvassa, jossa fiktiivinen bourbon toimii Yhdysvaltain salaisten agenttien liiketoimintarintamana. Kun sitä tuotettiin Comic-Con-tapahtumassa, Berrylle kaadettiin iso lasi, jonka hän aluksi jätti huomiotta. Mutta kun eräs fani esitti hänelle vaikean kysymyksen, hän päätti juoda sen. Mikä oli vaikea kysymys? Häneltä kysyttiin, onko hänen toimintavakoiluelokuvansa - jossa näyttelevät myös Colin Firth ja Taron Egerton - brittiläisempi kuin James Bond. Kun Berry sanoi, että hän mieluummin joisi viskin kuin vastaisi, paneelin juontaja Jonathan Ross johti laulua, jossa häntä kannustettiin "juomaan" viski. "Voi, minä voin, haluaisitko nähdä sen?" "Voi, minä voin, tiedätkö, haluaisitko nähdä sen?" Berry vastasi ja joi sitten juoman alas irvistellen ja teeskenteli putoavansa tuoliltaan. "Kingsman haluaa muistuttaa teitä juomaan vastuullisesti", Ross sanoi sen jälkeen ja lisäsi: "Hän on ammattilainen, hän pystyy käsittelemään sen." Näin se tapahtui kuvissa. Paneelin jälkeen Berryltä kysyttiin, oliko se oikea bourbon, jota hän joi. "Olkoon se mysteeri maailmalle", hän sanoi Entertainment Tonightille. "Älkää koskaan kehottako kaltaistani tyttöä tekemään mitään, koska otan vain haasteen vastaan." Matthew Vaughnin vuoden 2014 elokuvan jatko-osa, joka kertoo nuoren salaisen agentin rekrytoinnista, oli ensimmäinen suuri elokuva, joka aloitti Comic-Conin San Diegon Convention Centerin kuuluisassa Hall H:ssa. Elokuvan muut tähdet, kuten Egerton, Firth, Channing Tatum, Jeff Bridges ja Pedro Pascal, olivat paikalla kertomassa elokuvasta ja antamassa faneille esimakua uudesta kuvamateriaalista. Juuri ennen paneelia julkaistun pidemmän trailerin lisäksi näytettiin kolme pätkää - alkukohtaus, Tatumin esittely Statesmanin agentti Tequilana (amerikkalainen vastine Kingsmenille) ja Julianne Mooren esittely elokuvan pahiksena Poppyna. Tähdet paljastivat myös lisää hahmoistaan, ja Tatum kertoi "kerjäävänsä" roolia jatko-osassa, koska hän oli sarjan fani. Berry kertoi hahmonsa Ginger Ale olevan "jonkinlainen tekninen, älykäs ja nörttimäinen hahmo", kun taas Firth pysyi roolistaan vaiti. Kingsmenin fanit tietävät, että Oscar-voittaja ei selvinnyt ensimmäisen elokuvan loppuun asti hengissä, vaikka hän esiintyykin jatko-osassa. "Se on minulle oikeastaan mysteeri. Tarkoitan, että olen trailerissa! Näytän ajelevan paljon partaa ja, muuta en todellakaan voi sanoa", hän sanoi. Elokuva tulee elokuvateattereihin syyskuussa. Seuraa meitä Facebookissa, Twitterissä @BBCNewsEnts tai Instagramissa bbcnewsents. Jos sinulla on juttuehdotus, lähetä sähköpostia osoitteeseen entertainment.news@bbc.co.uk.</w:t>
      </w:r>
    </w:p>
    <w:p>
      <w:r>
        <w:rPr>
          <w:b/>
        </w:rPr>
        <w:t xml:space="preserve">Tulos</w:t>
      </w:r>
    </w:p>
    <w:p>
      <w:r>
        <w:t xml:space="preserve">Näyttelijä Halle Berry yllätti elokuvafanit näyttämällä juovan puoli tuoppia viskiä kerralla lavalla.</w:t>
      </w:r>
    </w:p>
    <w:p>
      <w:r>
        <w:rPr>
          <w:b/>
        </w:rPr>
        <w:t xml:space="preserve">Esimerkki 1.5697</w:t>
      </w:r>
    </w:p>
    <w:p>
      <w:r>
        <w:t xml:space="preserve">Paikalliset tiedotusvälineet kertoivat, että noin 200 virkamiestä tutki Lotten pääkonttorin Soulissa ja keskeisten johtajien kodit. Aiemmin tällä viikolla konserni lykkäsi suunnitelmia hotelliosastonsa osakemyynnistä sen jälkeen, kun tutkinta aloitettiin. Sen odotettiin olevan arvoltaan jopa 4,6 miljardia dollaria (3,2 miljardia puntaa), mikä tekisi siitä Etelä-Korean suurimman. Lotte Group toimii useilla eri aloilla, kuten hotellien, kemikaalien, elintarvikkeiden ja vähittäiskaupan alalla. Se on Korean viidenneksi suurin monialayritys, mutta se on joutunut viime aikoina kohtaamaan useita kiistoja, kuten julkisuudessa paljon julkisuutta saaneen perintöriidan. Sitä pidetään yhtenä Korean perheomisteisista "chaeboleista", joilla on tunnetusti monimutkaiset omistusrakenteet. Sekä Lotte Group että Soulin keskussyyttäjänvirasto ovat kieltäytyneet kommentoimasta asiaa. Ratsiat tapahtuivat muutama päivä sen jälkeen, kun korealaiset syyttäjät tekivät ratsian myös maan suurimman laivanrakentajan Daewoon toimistoon kirjanpitopetossyytösten vuoksi.</w:t>
      </w:r>
    </w:p>
    <w:p>
      <w:r>
        <w:rPr>
          <w:b/>
        </w:rPr>
        <w:t xml:space="preserve">Tulos</w:t>
      </w:r>
    </w:p>
    <w:p>
      <w:r>
        <w:t xml:space="preserve">Etelä-Korean syyttäjät ovat tehneet ratsian yhden Etelä-Korean suurimman monialayrityksen, Lotte Groupin, toimitiloihin osana lahjontatutkimusta.</w:t>
      </w:r>
    </w:p>
    <w:p>
      <w:r>
        <w:rPr>
          <w:b/>
        </w:rPr>
        <w:t xml:space="preserve">Esimerkki 1.5698</w:t>
      </w:r>
    </w:p>
    <w:p>
      <w:r>
        <w:t xml:space="preserve">Val Cameron sanoi, että parhaillaan laaditaan raporttiluonnosta, joka toimitetaan jäsenvaltioiden jäsenille. Hän sanoi, että osa saaren kiinteistöistä ei ollut hyvän tason mukaisia ja että uusi lainsäädäntö voisi auttaa standardoimaan Guernseyn vuokra-asuntoja. Cameron sanoi, että raportti toimitetaan valtioille "lähikuukausina". Cameron sanoi: "Teemme edelleen paljon tutkimusta ja kuulemistilaisuuksia". Hän myönsi, että Guernseyllä oli joitakin hyviä vuokrakiinteistöjä, mutta lisäsi, että kiinteistöjen kuntoa koskevaa lainsäädäntöä ei ollut. "Meillä ei oikeastaan ole asuntoja koskevaa lainsäädäntöä, eikä meillä ole paikallisia asuntostandardeja", hän sanoi. Huhtikuussa Cameron sanoi, että ympäristöterveydenhuollon pomot halusivat ottaa käyttöön säännölliset tarkastukset saaren yksityisesti vuokratuissa kiinteistöissä.</w:t>
      </w:r>
    </w:p>
    <w:p>
      <w:r>
        <w:rPr>
          <w:b/>
        </w:rPr>
        <w:t xml:space="preserve">Tulos</w:t>
      </w:r>
    </w:p>
    <w:p>
      <w:r>
        <w:t xml:space="preserve">Guernseyn ympäristöterveydenhuollon johtaja on ilmoittanut suunnitelmista laatia lainsäädäntö, jossa asetetaan majoitusliikkeille vähimmäisvaatimukset.</w:t>
      </w:r>
    </w:p>
    <w:p>
      <w:r>
        <w:rPr>
          <w:b/>
        </w:rPr>
        <w:t xml:space="preserve">Esimerkki 1.5699</w:t>
      </w:r>
    </w:p>
    <w:p>
      <w:r>
        <w:t xml:space="preserve">Simon ArmstrongBBC News Bändin kuvaaminen, kun vain yksi jäsen on päässyt kuvauksiin, on vaikea tehtävä. Kun Cummins lähetettiin Amsterdamiin kuvaamaan tuolloin nousevaa Oasis-yhtyettä vuonna 1994, häntä tervehti yksinäinen Gallagherin veli. Laulaja Liam, kitaristi Bonehead ja rumpali Tony McCarroll odottivat saavansa kuulla, että he olivat hollantilaisen kaupungin kuuluisassa juhlapaikassa, mutta lauluntekijä Noel vastasi täysin tylysti: "Heidät on karkotettu." "He olivat rähinöineet lautalla yön aikana", Cummins muistelee. "Noel oli mennyt nukkumaan, loput heistä tappelivat joidenkin jalkapallofanien kanssa, ja heidät pidettiin laivalla ja lähetettiin takaisin Englantiin. "Se oli minun esittelyni heille. Minun piti raahata Noel ulos ja kuvata hänet sen keikan julisteen vieressä, jota heidän piti soittaa, todistaakseni, että olin oikeasti tullut paikalle, ja saadakseni siitä maksun. "Se ei koskaan oikeastaan muuttunut. Kerran lensin Los Angelesiin tekemään heidän kanssaan juttua [musiikkilehti] NME:hen, kun he soittivat jossain Hollywoodissa. Kymmenessä minuutissa lavalla oli tapeltu kaksi kertaa, sitten Liam väitti menettäneensä äänensä, ja siihen se sitten loppui. "Noelin ja Liamin välillä oli aina hieman jännitteitä. Jos sinulla on veli, tiedät millaista se voi olla. Oman perheensä takia tietää tavallaan, ettei pidä sekaantua toisten ihmisten riitoihin." Oasisista tuli yksi vuosikymmenen suurimmista bändeistä - brittiläisten kitararyhmien nousun keulakuvia, joilla oli lukuisia hymnimäisiä hittejä ja ennätyksiä rikkovia konsertteja. Heidän ja heidän aikalaistensa Blurin, Sueden ja Pulpin nousu tähteyteen antoi soundtrackin vahdin vaihtumiselle pop-listoilla. Cummins, jonka kameratyöskentely oli koristanut NME:n kansi- ja sisäsivuja 1970-luvun lopulta lähtien, on kuvannut tarinaa äskettäin julkaistussa teoksessa While We Were Getting High: Britpop and the 90s. Teoksen otsikko on peräisin Oasis-kappaleen Champagne Supernova repliikistä, ja hän on karsinut 25 000 negatiiveilla ja läpikuultavilla kalvoilla otetun kuvan joukosta muutamaan sataan kuvaan, jotka epäilemättä olisivat koristaneet monien musiikkia rakastavien teini-ikäisten makuuhuoneiden seiniä. Mukana on Jarvis Cocker, savuketta polttava Justine Frischmann ja Damon Albarn istumassa Lambretta-skootterin selässä. Kirjassa ovat mukana myös edellä mainittu Noel sekä Sueden keulahahmo Brett Anderson, Echobellyn Sonya Aurora Madan ja Genen Martin Rossiter. Neljännesvuosisata myöhemmin Gallagher kertoo Cumminsille, että hänen yhtyeensä oli vastuussa indien valtavirtaan viemisestä ja että hän piti britpop-tunnusta "hieman halventavana". "Oasis ei kuulunut mihinkään skeneen", hän sanoo. "Blur ja Suede olivat jo kauan ennen kuin siitä, mitä alettiin kutsua britpopiksi, oli edes puhetta. "Me kirjaimellisesti räjäytimme sen auki. NME:n piti keksiä kollektiivi, jotta kaikki muut [bändit] voisivat ratsastaa meidän kannoillamme." Cummins sanoo, että sen alku ei kuitenkaan ollut heti ilmeinen, sillä ironisesti hän muutti Lontooseen vuonna 1987 juuri ennen kuin kaikki katseet kääntyivät hänen kotikaupunkiinsa Happy Mondaysin ja Stone Rosesin johtaessa Madchester-villitystä. 66-vuotias sanoo, että hänen Britpop-kuvansa saivat apua bändeiltä, jotka "ymmärsivät hyvän etukannen arvon". "Musiikkikohtauksen alkuvaiheet näkyvät, kun katsoo taaksepäin, mutta tuolloin ei ole varma, mihin se on menossa. Lushin ja kumppaneiden kuvaaminen oli varmasti paljon rauhallisempaa sen jälkeen, kun olin viettänyt noin kaksi vuotta tien päällä Mondaysin kanssa. "Oasiksen kanssa katselin, kun he yrittivät potkia möhkäleitä ulos toisistaan, ja sitten he palasivat takaisin paikoilleen ja me otimme kuvia, joten se oli hieman epätavallista. "Blur vain nautti itsestään. He tekivät aina sen, mitä halusin heidän tekevän. "Samoin Sueden kanssa. Kävin heidän kanssaan [Yhdysvalloissa] pari kertaa, ja he olivat valmiita tekemään kaikenlaista saadakseen hyvän kuvan. He olivat kasvaneet NME:tä katsellessaan ja halusivat tehdä töitä varmistaakseen, että saimme todella hyviä kuvia. "Kiertueella, jos tunnelma ei ole oikea, istun alas ja odotan. Minusta ei tunnu, että minun pitäisi ottaa kuvia koko ajan, eikä minun mielestäni tarvitse kertoa heille vitsejä. Luottamuksen taso on aina olemassa." Sueden debyyttialbumi nousi listojen kärkeen alkuvuodesta 1993, mutta vasta seuraavana vuonna brittipopin ympärillä vallitseva jännitys ja hype alkoivat kasvaa Blurin Parklife-levyn ja Oasiksen Definitely Maybe -debyyttialbumin myötä. Kun elokuussa 1995 NME:n etusivulla mainostettiin kahden viimeksi mainitun yhtyeen tulevaa sinkkutaistelua Britannian raskaansarjan mestaruusotteluksi, laajempi media kiinnitti siihen välittömästi huomiota. BBC:n Six O'Clock News -ohjelmassa juontaja John Humphrys kuvaili sitä "suurimmaksi listasodaksi 30 vuoteen" ja lisäsi: "Musiikkiteollisuus ei ole nähnyt mitään vastaavaa sen jälkeen, kun Beatles ja Rolling Stones ottelivat 60-luvulla". Kun kiinnostus oli huipussaan seuraavien 12 kuukauden aikana (What's the Story) Morning Glory -kappaleen julkaisun jälkeen, Oasis huomasi soittavansa Wonderwallin ja Don't Look Back in Angerin neljännesmiljoonalle ihailevalle fanille kahtena iltana Hertfordshiren Knebworthissa. Iltapäivälehdet ja "poikien lehdet", kuten Loaded ja FHM, jotka keskittyivät viinaan ja "lintuihin", olivat myös tarttuneet ilmiöön, ja monet tiedotusvälineet ja jopa hallitus puhuivat "Cool Britannia" -ilmiöstä ja brittiläisen popkulttuurin uudelleensyntymisestä. Unionin lipusta tuli lehtien kansikuvien juhlava tausta. Britpopin kulttuurivaikutus oli niin laaja, että pääministeri Tony Blair kutsui Noel Gallagherin Downing Streetille osana luovien alojen juhlallisuuksia pian sen jälkeen, kun hän oli asettunut Downing Streetille vuonna 1997. Nämä assosiaatiot olivat kuitenkin ongelmallisia joillekin muusikoille, kuten Anderson kertoo Cumminsille kirjassaan. "Näkemykseni tuosta aikakaudesta on monimutkainen", laulaja sanoo. "Kun aloimme kirjoittaa noita kappaleita vuonna 1991, se tuntui jännittävältä ja vastenmieliseltä, mutta [se] muuttui pian jingoistiseksi, kaljuksi pilapiirrokseksi, kun raha muutti paikalle. "Minusta se on vanhentunut kamalasti. Kansallismielisyyden ja naisvihamielisyyden heikko vivahde, Men Behaving Badly ja Loaded-kulttuuri ovat niin ristiriidassa nykyajan käsitteiden kanssa, että se tuntuu nyt kömpelöltä ja melkein anakronistiselta. "Cool Britannian hilpeästä optimismista kertoi se, että ihmiset pääsivät kuin koira veräjästä lippujen heiluttelusta. Nykypäivän poliittisessa ilmapiirissä täsmälleen sama teko nähtäisiin syvästi huolestuttavana." Vaikka Cummins pitää suuresta osasta musiikkia, hän myöntää jakavansa samanlaiset huolenaiheet. "En oikein pitänyt tavasta, jolla Loaded-lehti tarttui britpopiin tai koko 'lad and ladette'-liikkeeseen. Suuri osa siitä oli aika epäedullista. "Jos menit Oasiksen tai Blurin keikalle, siellä oli aluksi melko sekalaista meininkiä, mutta sitten siellä vain heitettiin tuoppeja ja pissattiin ympäriinsä. "Britpop oli jo kauan sitten kuollut, kun Tony Blair kutsui heidät kaikki Downing Streetille. Se oli kuoleman suudelma. Nuorisoliikkeiden koko pointti on, että ne vastustavat vallitsevaa järjestelmää." Kaikkiin kuviin sovelletaan tekijänoikeuksia.</w:t>
      </w:r>
    </w:p>
    <w:p>
      <w:r>
        <w:rPr>
          <w:b/>
        </w:rPr>
        <w:t xml:space="preserve">Tulos</w:t>
      </w:r>
    </w:p>
    <w:p>
      <w:r>
        <w:t xml:space="preserve">Kaksikymmentäviisi vuotta siitä, kun Blur ja Oasis taistelivat listojen herruudesta, tunnettu musiikkivalokuvaaja Kevin Cummins on tuonut uudessa kirjassaan brittipopin huumaavat päivät keskiöön. Manchesterista kotoisin oleva kuvaaja muistelee tappeluita, liputuksia ja skenen putoamista kukoistuksesta.</w:t>
      </w:r>
    </w:p>
    <w:p>
      <w:r>
        <w:rPr>
          <w:b/>
        </w:rPr>
        <w:t xml:space="preserve">Esimerkki 1.5700</w:t>
      </w:r>
    </w:p>
    <w:p>
      <w:r>
        <w:t xml:space="preserve">Koska muutosten odotetaan johtavan julkisen liikenteen vilkkaampaan liikennöintiin, Skotlannin hallitus on asettanut kasvosuojukset pakollisiksi. Maanantaista lähtien myös jumalanpalveluspaikat saavat jälleen avata ovensa yksittäisiä rukouksia varten, mutta eivät yhteisiä rukouksia varten. Ammattiurheilu saa jatkua suljettujen ovien takana, ja hammaslääkärit voivat ottaa vastaan kiireellistä hoitoa tarvitsevia potilaita. Skotlannissa on myös avattu lisää kauppoja, muun muassa Ikea. Maanantaiaamuna sadat ostajat jonottivat sateessa Braeheadin myymälän ulkopuolella. He odottivat sosiaalisesti hajanaisessa jonossa, joka ulottui parkkipaikan ympäri. Tämä oli ensimmäinen kerta, kun kasvosuojaus oli pakollinen julkisissa liikennevälineissä kulkeville työmatkalaisille. Lähes kaikkien busseissa, junissa, Glasgow'n metrossa ja Edinburghin raitiovaunuissa, lentokoneissa, takseissa ja yksityisissä vuokratakseissa sekä lauttojen suljetuissa tiloissa odotetaan nyt käyttävän kasvosuojaa. On olemassa muutamia poikkeuksia, kuten tietyistä sairauksista kärsivät ja pienet lapset. BBC:n toimittaja Davy Shanks kertoi eräässä Aberdeenin bussiliikenteessä, että noin kolmen pysäkin jälkeen sosiaalisesti etäällä olevista paikoista oli pulaa, ja matkustajat alkoivat istua mihin tahansa vapaaseen tilaan. Hänen mukaansa kaikilla matkustajilla ei ollut naamaria. Maanantaina myös jumalanpalveluspaikat saivat avautua uudelleen. Yhteisöllisiä jumalanpalveluksia ei edelleenkään sallita, mutta rukoilijat saavat käydä yksityisesti rukoilemassa, kunhan he noudattavat sosiaalista etäisyyttä koskevia sääntöjä. Edinburghissa St Cuthbert's Church avattiin uudelleen, jotta yksityinen rukous olisi mahdollista tiettyinä päivinä kahden tunnin ajan. Sen muistokappeliin mahtuu kolme ihmistä kerrallaan. Myös ammattiurheilu saa nyt jatkua. Hevosurheilu palasi Skotlantiin ensimmäistä kertaa lukituksen jälkeen, kun Ayrissa järjestettiin kokous. Urheilu on ollut keskeytettynä Skotlannissa 17. maaliskuuta lähtien, mutta se aloitettiin uudelleen Englannissa 1. kesäkuuta. Myös hammaslääkärit saivat avata ovensa potilaille, joilla on "kiireellinen" hoitotarve, mutta vastaanotot eivät saa tehdä tiettyjä aerosoleja tuottavia toimenpiteitä, kuten porausta. Potilaat, jotka tarvitsevat tällaisia toimenpiteitä hätätilanteessa, ohjataan edelleen keskuksiin, joissa hammaslääkäreillä on käytössään enemmän henkilösuojaimia, jotta toimenpiteet voidaan suorittaa turvallisesti. Rakennusteollisuus voi siirtyä uudelleenkäynnistyssuunnitelmansa seuraavaan vaiheeseen.</w:t>
      </w:r>
    </w:p>
    <w:p>
      <w:r>
        <w:rPr>
          <w:b/>
        </w:rPr>
        <w:t xml:space="preserve">Tulos</w:t>
      </w:r>
    </w:p>
    <w:p>
      <w:r>
        <w:t xml:space="preserve">Skotlannissa on lievennetty lisää koronaviruksen aiheuttamia lukitusrajoituksia, ja yhä useampi paikka on avattu uudelleen.</w:t>
      </w:r>
    </w:p>
    <w:p>
      <w:r>
        <w:rPr>
          <w:b/>
        </w:rPr>
        <w:t xml:space="preserve">Esimerkki 1.5701</w:t>
      </w:r>
    </w:p>
    <w:p>
      <w:r>
        <w:t xml:space="preserve">Chris Smith kertoi Radio Timesille, että viisumiprosessin vuoksi ulkomaalaisia muusikoita oli vaikea houkutella Wiltshiressä vuosittain järjestettävälle festivaalille. Hän syytti myös poliitikkoja ja sanoi, että tilanne "särki aidosti hänen sydämensä". Womadin (World of Music Arts and Dance) perusti muusikko Peter Gabriel, ja se järjestettiin ensimmäisen kerran vuonna 1982. Ihmiset, jotka on kutsuttu Yhdistyneeseen kuningaskuntaan "asiantuntijaksi" ammatissaan, voivat kuitenkin saada 93 punnan hintaisen Permitted Paid Engagement -viisumin. Hallituksen mukaan tämä antaa hakijalle mahdollisuuden osallistua "taide-, viihde- tai urheilutoimintaan, mukaan lukien yleisradiotoiminta", sekä erilaisiin muihin ammatillisiin toimintoihin. Viisumin haltija ei saa tehdä palkkatyötä, joka ei liity hänen päätyöhönsä, eikä hakija voi asua tai opiskella Yhdistyneessä kuningaskunnassa pitkiä aikoja. Smith sanoi: "Surullisinta on aina se, kuinka monet taiteilijat kamppailevat saadakseen viisumin voidakseen tulla esiintymään. "Tänä vuonna näemme odottamatonta ja vielä masentavampaa, että taiteilijat sanovat, ettemme aio puuttua maahanmuuttojärjestelmään, koska se on liian vaikeaa, liian kallista ja nöyryyttävää", sanoo Smith. "Taiteilijat ovat hyväksyneet kutsumme ja sitten tutkineet viisumiprosessia ja sanoneet meille, että anteeksi, emme aio tehdä tätä. "Se on tilanne, jota meidän pitäisi hävetä." Festivaalijärjestäjät ovat matkustaneet Eurooppaan tapaamaan taiteilijoita ennen kuin he ovat yrittäneet auttaa heitä Britanniaan, Smith paljasti. Hän sanoi, että Brexit-äänestys ja poliitikkojen "anteeksiantamaton" käytös olivat muuttaneet käsitystä Yhdistyneestä kuningaskunnasta kansainvälisessä yhteisössä. Sisäministeriöön on otettu yhteyttä kommenttia varten. Torstaista sunnuntaihin kestävällä festivaalilla esiintyvät tänä vuonna muun muassa Goldie, Leftfield ja Thievery Corporation.</w:t>
      </w:r>
    </w:p>
    <w:p>
      <w:r>
        <w:rPr>
          <w:b/>
        </w:rPr>
        <w:t xml:space="preserve">Tulos</w:t>
      </w:r>
    </w:p>
    <w:p>
      <w:r>
        <w:t xml:space="preserve">Järjestäjän mukaan EU:n kansanäänestyksen jälkeiseen Yhdistyneeseen kuningaskuntaan saapuminen on "vaikeaa ja nöyryyttävää" Womad-maailmanmusiikkifestivaalin esiintyjille.</w:t>
      </w:r>
    </w:p>
    <w:p>
      <w:r>
        <w:rPr>
          <w:b/>
        </w:rPr>
        <w:t xml:space="preserve">Esimerkki 1.5702</w:t>
      </w:r>
    </w:p>
    <w:p>
      <w:r>
        <w:t xml:space="preserve">Robert Bourgi sanoi, että hän oli henkilökohtaisesti mukana antamassa Chiracille salkkuja täynnä käteistä, mutta sanoi, ettei maksuista ole "mitään todisteita". Bourgi esitti samanlaisia väitteitä äärioikeistolaista poliitikkoa Jean-Marie Le Peniä vastaan, AFP kertoo. Ex-johtajat vannoivat haastavansa Bourgin oikeuteen. Chirac ja de Villepin kiistävät väitteet, jotka esitetään seitsemän kuukautta ennen presidentinvaaleja. Le Pen sanoi, että häntä vastaan esitetyt syytökset ovat "vääriä... naurettavia". De Villepiniä pidetään presidentti Nicolas Sarkozyn merkittävänä keskustaoikeistolaisena kilpailijana. Chirac on tällä hetkellä poissaolevana syytettynä laittomasta puoluerahoituksesta. Lääkärinlausunnon mukaan hän on liian huonovointinen osallistuakseen oikeudenkäyntiin ja kärsii muistihäiriöistä. "Puhdas Ranska" Sunnuntaina Journal de Dimanche -sanomalehdelle antamassaan haastattelussa Bourgi väitti olleensa mukana luovuttamassa useita matkalaukkuja Chiracille tämän toimiessa Pariisin pormestarina 1980- ja 1990-luvuilla. Hän väitti, että matkalaukut sisälsivät aina vähintään 5 miljoonaa frangia (1 miljoona dollaria; 630 000 puntaa) ja joskus jopa 15 miljoonaa. Hänen mukaansa ensimmäinen de Villepinin läsnä ollessa tapahtunut rahanluovutus tapahtui vuonna 1995, ja se koski 10 miljoonaa frangia Zairen silloiselta presidentiltä Mobutu Sese Sekolta. Bourgi väitti, että useiden Afrikan entisten siirtomaiden johtajilta saatuja rahoja siirrettiin Chiracille ja de Villepinille seuraavien 10 vuoden aikana. Europe 1 -radiokanavalle puhuessaan hän arvioi kokonaissumman olevan noin 20 miljoonaa dollaria. Hän lisäsi kuitenkin, ettei väitetyistä salaisista maksuista ole "mitään todisteita tai jälkiä". Ranskan television haastattelussa maanantaina hän väitti myös, että äärioikeistolaisen Kansallinen rintama -puolueen entinen johtaja Jean-Marie Le Pen rahoitti osan vuoden 1988 presidentinvaalikampanjastaan Gabonin edesmenneen ex-presidentin Omar Bongon rahoilla, AFP kertoo. Le Pen sanoi BFM-televisiolle: "Jos tätä herra Bourgia syytettiin näiden varojen antamisesta minulle, hänen on täytynyt pitää ne itsellään." Bourgi väitti, että Senegalin presidentti Abdoulaye Wade, Burkina Fason Blaise Compaore, Norsunluurannikon entinen presidentti Laurent Gbagbo, Kongon tasavallan presidentti Denis Sassou Nguesso ja Bongo vierailivat de Villepinin toimistossa ja luovuttivat 10 miljoonaa dollaria vuoden 2002 vaalikampanjaa varten. Norsunluurannikon entisen presidentin Laurent Gbagbon neuvonantaja Bernard Houdin sanoi, että tällaiset maksut olivat "historiallinen käytäntö" ja että "mainitut summat ovat epäilemättä todellisuutta pienempiä". Sengalilaiset ja burkinaabelaiset virkamiehet kuitenkin kiistivät väitteet. "Paksu nahka" Bourgi vastasi kysymykseen, mitä Afrikan johtajat saivat vastineeksi rahoista: "Valheita, valheita, valheita, pitämättömiä lupauksia, mikä tarkoittaa, että Ranska sulkee silmänsä tietyiltä vallan väärinkäytöksiltä Afrikassa". "Toimin omissa nimissäni, kukaan ei sanellut minulle tätä haastattelua", Bourgi sanoi ja lisäsi haluavansa "puhtaan Ranskan". Hän lisäsi väitteen, jonka mukaan sama salainen maksujärjestelmä oli käytössä entisten presidenttien Georges Pompidoun, Valery Giscard d'Estaingin ja Francois Mitterandin aikana. Chiracin asianajaja Jean Veil sanoi sunnuntaina, että häntä on kehotettu tekemään kunnianloukkauskanne Bourgia vastaan, ja de Villepin kertoi Ranskan televisiolle tekevänsä samoin. "He yrittävät estää minua asettumasta ehdolle [presidentiksi], he ovat laittaneet pyörää pyörimään jo vuosia, mutta minulla on paksu nahka", hän sanoi. Tuomareiden odotetaan päättävän tällä viikolla niin sanotusta Clearstream-tapauksesta, jossa de Villepiniä syytetään juonittelusta Sarkozyn mustamaalaamiseksi, koska hän ei estänyt korruptiotutkimusta vuonna 2004. Entinen pääministeri vapautettiin kaikista syytteistä viime vuonna päättyneessä oikeudenkäynnissä, mutta valtion syyttäjä valitti tuomiosta. Bourgia pidetään yleisesti Sarkozyn lähipiirinä, mutta hän sanoi, ettei hän ole epävirallinen tai virallinen neuvonantaja, vaikka presidentti kuulee häntä joskus.</w:t>
      </w:r>
    </w:p>
    <w:p>
      <w:r>
        <w:rPr>
          <w:b/>
        </w:rPr>
        <w:t xml:space="preserve">Tulos</w:t>
      </w:r>
    </w:p>
    <w:p>
      <w:r>
        <w:t xml:space="preserve">Asianajaja väittää, että Ranskan entinen presidentti Jacques Chirac ja presidenttiehdokas ja entinen pääministeri Dominique de Villepin saivat afrikkalaisilta johtajilta 20 miljoonaa dollaria osittain vaalikampanjoiden rahoittamiseen.</w:t>
      </w:r>
    </w:p>
    <w:p>
      <w:r>
        <w:rPr>
          <w:b/>
        </w:rPr>
        <w:t xml:space="preserve">Esimerkki 1.5703</w:t>
      </w:r>
    </w:p>
    <w:p>
      <w:r>
        <w:t xml:space="preserve">Steven McIntoshViihdetoimittaja Mariah Carey radiossa. Kuningattaren puhe televisiossa. Suklaa-appelsiini sukassa. Ja kellonajan tapaan Strictly-kilpailijaa syytetään siitä, että hänellä on liikaa tanssikokemusta. Mutta tänä vuonna tulilinjalla olevalla julkkiksella on luultavasti merkittävämpi tanssitausta kuin kenelläkään muulla ennen häntä. Laulaja Ashley Robertsin parina on Strictly-ammattilainen Pasha Kovalev, mutta monien katsojien mielestä hän voisi yhtä hyvin olla itsekin yksi ohjelman ammattilaisista. "Kulmakarvat kohosivat, kun Ashley julkistettiin tämän vuoden kokoonpanoon", tv-kriitikko Emma Bullimore kertoo BBC Newsille. "Toisin kuin useimmat kilpailijat, joilla on tanssikokemusta, Ashley toimi itse asiassa tuomarina toisessa tanssiohjelmassa, ja hänen roolinsa Pussycat Dollsissa oli tanssia enemmän kuin laulaa." On totta, että 37-vuotias on aiemmin toiminut tuomarina ITV:n Dancing On Ice -ohjelmassa. On totta, että The Pussycat Dolls oli tottunut esittämään monimutkaisia tanssirutiineja Nicole Scherzingerin huolehtiessa päälaulusta. Jotkut ovat kuitenkin väittäneet, ettei siitä välttämättä seuraa, että hänellä olisi etulyöntiasema Strictly-ohjelmassa. "Olen varma, ettei Ashley ole koskaan tehnyt wieniläistä valssia urallaan Pussycat Dollsin kanssa", sanoi juontaja Tess Daly viime viikolla, ja tämän väitteen voi vahvistaa jokainen, joka on nähnyt Buttonsin videon. "Minusta hän ei ole välttämättä tanssinut tanssisalissa aiemmin." "Hän ei välttämättä ole tanssinut tanssisalissa aiemmin." Puhuessaan BBC Newsille syyskuussa Ashley itse väitti, että latino- ja tanssisalitanssi oli "niin vierasta sille, mitä kehoni on tehnyt". Mutta hän myönsi: "Minulla on rytmi, joten minun on ehkä hieman helpompi mahdollisesti ottaa askelia, mutta se on silti uusi taito, jota en tiedä, että minun on opittava." Siitä huolimatta Ashley ja Pasha päätyivät viime viikonloppuna quickstepissä (jälleen) kahden viimeisen joukkoon, vaikka saivat tuomareilta (jälleen) korkeat pisteet. Kyseessä oli toinen kerta yhtä monen viikon sisällä, kun tähti joutui tanssikilpailuun. Kun otetaan huomioon Strictlyn algoritmi, jonka avulla lasketaan kaksi parasta tanssijaa ja jossa tuomareiden pisteet ja yleisön pisteet ovat tasapainossa, voidaan olettaa, että Ashley saa hyvin vähän katsojaääniä. "Se on ehkä merkki siitä, että yleisö pitää häntä liian hyvänä ja on hieman menettänyt kiinnostuksensa häneen", ehdotti Ben Dowell Radio Timesissa. "On tärkeää, että jokaisen sarjan alkuvaiheessa on hyviä tanssijoita, jotta on jotain mukavaa katsottavaa, kun kaikki löytävät tanssijalkaansa. Olisin kuitenkin melko tyytyväinen, jos hän ei voittaisi." Katsojat näyttävät olevan samaa mieltä. Koko sarjan ajan valitukset ja vitsit Ashleyn osallistumisesta ovat olleet arkipäivää sosiaalisessa mediassa. Ei ole epäilystäkään siitä, että jos Strictlyä arvioitaisiin pelkästään tanssin perusteella, Ashley olisi hyvin todennäköisesti voittanut tänä vuonna. "Hän on mielestäni yksi parhaista tanssijoista, joita olemme koskaan nähneet ohjelmassa", tuomari Craig Revel Horwood myönsi viime kuussa, ja tämän väitteen voi esittää kummallakin puolella. Ashley sai ensimmäisenä kilpailijana täydet 40 pistettä Blackpoolin erikoislähetyksessä jivellä, jonka Bruno Tonioli sanoi jäävän ohjelman historiaan. Strictlyssä ei kuitenkaan ole koskaan ollut kyse siitä. Paljon tärkeämpää on "matka". Katsokaa joitakin ohjelman aiempia voittajia, kuten Ore Oduba, Joe McFadden, Abbey Clancey tai Louis Smith. He ovat hyvin erilaisista taustoista tulevia julkkiksia, joilla oli paljon alhaisempi taitotaso, jonka pohjalta heidän piti kehittyä, kun heidän sarjansa alkoi. Katsojat kokivat siis kasvaneensa kilpailijoiden mukana. Nähneet heidän työskentelevän ahkerasti uuden lajin parissa ja kehittyvän dramaattisesti. Yksi tänä vuonna finaaliviisikkoon päässyt kilpailija, paralympiaurheilija Lauren Steadman, on kenties yksi vuoden 2018 eniten kehittyneistä julkkiksista. "Ihmiset haluavat nähdä jonkun, joka ei aluksi ole loistava, mutta sitten hänellä on pieni läpimurtohetki ja hän paranee ja paranee", Bullimore sanoo. "Lauren inspiroi monia vammaisia ja vammautumattomia ihmisiä, ja unohdat, että AJ:n on täytynyt mukauttaa koreografiaa, koska hän on tottunut siihen, että hänellä on kaksi kättä. "Joten on aika uskomatonta katsoa, ja se, mitä he ovat saavuttaneet, on uskomatonta." Ashley ei ole ensimmäinen kilpailija, joka joutuu "ammattimaisen" kritiikin kohteeksi. Denise Van Outen ja Alexandra Burke ovat aiemmin joutuneet vastaavien syytösten kohteeksi West End -kokemuksensa vuoksi, ja toinen tämän vuoden kilpailijoista, Danny John Jules, on tanssinut ammattimaisesti 1990-luvulta lähtien. "Olisi hyvin, hyvin vaikeaa löytää ketään, jolla ei olisi tanssikokemusta [osallistuakseen Strictlyyn]", Steps-laulaja Claire Richards huomautti puolustaessaan yhtyetoverinsa Faye Tozerin valintaa tämän vuoden sarjaan. Bullimore sanoo suhtautuvansa myötätuntoisesti katsojiin, jotka vastustavat Ashleyn valintaa, mutta lisää: "En hermostu siitä liikaa, koska kukaan, jolla ei ole aiempaa tanssikokemusta, ei koskaan voita. "En usko, että kovinkaan moni on raivoissaan siitä, että Ashley varattiin ohjelmaan. Uskonko kuitenkin, että on paljon ihmisiä, jotka eivät halua hänen voittavan? Kyllä." Tanssikokemuksen lisäksi toinen syy siihen, miksi Ashley tuskin nostaisi pokaalia, on se, että Strictlya ei ole koskaan voittanut ei-brittiläinen kilpailija. Mutta kuten Alexandra ennen häntä, hän on päässyt näin pitkälle sen ansiosta, että tuomarit ovat toistuvasti pelastaneet hänet tanssikilpailussa, sillä heidän on pakko äänestää teknisesti vahvempaa tanssia. "Teidän on katsottava jokainen tanssi ja kommentoitava sitä, mitä näette, minulla ei voi olla henkilökohtaista kostoa jotakuta vastaan", Bruno sanoi Steve Wrightille torstaina. "Useimmat ihmiset viihdeteollisuudessa ovat saaneet jonkinlaista koulutusta, me olemme saaneet sitä ennenkin, me voimme vain opastaa yleisöä ja sitten se on heistä kiinni." Selviää Ashley viikonlopun yli tai ei, ensi viikon finaalista tulee epäilemättä tiukka. Kun tämän vuoden sarja saavuttaa huipentumansa, voimme olla varmoja vain yhdestä asiasta - siitä, että tämä keskustelu käydään uudelleen eri julkkiksesta ensi vuonna. Seuraa meitä Facebookissa, Twitterissä @BBCNewsEnts tai Instagramissa bbcnewsents. Jos sinulla on juttuehdotus, lähetä sähköpostia osoitteeseen entertainment.news@bbc.co.uk.</w:t>
      </w:r>
    </w:p>
    <w:p>
      <w:r>
        <w:rPr>
          <w:b/>
        </w:rPr>
        <w:t xml:space="preserve">Tulos</w:t>
      </w:r>
    </w:p>
    <w:p>
      <w:r>
        <w:t xml:space="preserve">Joidenkin asioiden voi luottaa tapahtuvan joka joulu.</w:t>
      </w:r>
    </w:p>
    <w:p>
      <w:r>
        <w:rPr>
          <w:b/>
        </w:rPr>
        <w:t xml:space="preserve">Esimerkki 1.5704</w:t>
      </w:r>
    </w:p>
    <w:p>
      <w:r>
        <w:t xml:space="preserve">Viisikymmentä vuotta seremonian jälkeen kansalaisoikeusmielenosoittaja tapasi prinssi Charlesin yksityisesti osana dokumenttielokuvaa. 75-vuotiaan laulusta "Carlo" tuli protestien hymni. "Olen edelleen tasavaltalainen... mutta Charlesilla ja minulla on enemmän yhteistä kuin olin tajunnut", Iwan sanoi. "Olen iloinen, että tapaaminen järjestettiin, ja kunnioitan suuresti miestä, jonka tapasin tänään, en Walesin prinssinä enkä kuninkaallisen perheen jäsenenä, vaan miehenä, joka suhtautuu intohimoisesti siihen, mihin hän uskoo." Caernarfonin linnassa pidetty virkaanastujaistilaisuus järjestettiin mielenosoitusten ja pommi-iskujen keskellä. Iwan sanoi: "Tämä on tilaisuus osoittaa, että on mahdollista olla eri mieltä ilman vihaa ja että meidän on löydettävä yhteinen sävel." Hän sanoi: "Vastareaktio virkaanastujaisten vastaisiin mielenosoituksiin oli suurin viha, jota olen kokenut politiikassa." Iwan, joka oli tuolloin 25-vuotias, sanoi, että hänen henkeään "uhattiin kirjaimellisesti sekä kirjallisesti että suullisesti" ja että "sanottiin kauheita asioita". "Valitettavasti Kaarle esitettiin puhtauden ja täydellisyyden symbolina ja minä ruumiillistuneena paholaisena ja yleisenä vihollisena numero yksi." Iwan sai vuosien varrella kutsuja tavata prinssi Charles, mutta kieltäytyi aina. "Meidän on oltava tarpeeksi kypsiä sanoaksemme... kyllä, voimme keskustella ja olla eri mieltä, mutta siirtyä tärkeämpiin asioihin. "En enää koskaan kampanjoisi sellaista asiaa vastaan kuin virkaanastujaiset, kun on tärkeämpiä asioita, kuten uuden Walesin rakentaminen." Dafydd Iwan: The Prince and Me lähetetään sunnuntaina 7. heinäkuuta S4C-kanavalla klo 20.00 BST, ja tarjolla on englanninkielinen tekstitys.</w:t>
      </w:r>
    </w:p>
    <w:p>
      <w:r>
        <w:rPr>
          <w:b/>
        </w:rPr>
        <w:t xml:space="preserve">Tulos</w:t>
      </w:r>
    </w:p>
    <w:p>
      <w:r>
        <w:t xml:space="preserve">Walesin prinssi on tavannut ensimmäistä kertaa kielikampanjoijan Dafydd Iwanin, joka protestoi hänen virkaanastujaisiaan vastaan vuonna 1969.</w:t>
      </w:r>
    </w:p>
    <w:p>
      <w:r>
        <w:rPr>
          <w:b/>
        </w:rPr>
        <w:t xml:space="preserve">Esimerkki 1.5705</w:t>
      </w:r>
    </w:p>
    <w:p>
      <w:r>
        <w:t xml:space="preserve">Nottinghamshiren poliisi kutsuttiin Walesby Roadille, Ollertoniin, Nottinghamshireen, noin kello 13.30 BST aiemmin. Poliisi uskoo, että laite oli ollut siellä "jonkin aikaa". Nick Waltz poliisista sanoi, että ihmiset on evakuoitu kodeistaan "varotoimenpiteenä, kun erikoisryhmät käsittelevät asiaa". Löytö tehtiin sen jälkeen, kun toisen maailmansodan aikainen kranaatinheitin oli räjähtänyt sunnuntaina Meden-joen rannalta läheisestä Perlethorpesta, lisäsi poliisi. Seuraa BBC East Midlandsia Facebookissa, Twitterissä tai Instagramissa. Lähetä juttuideoita osoitteeseen eastmidsnews@bbc.co.uk.</w:t>
      </w:r>
    </w:p>
    <w:p>
      <w:r>
        <w:rPr>
          <w:b/>
        </w:rPr>
        <w:t xml:space="preserve">Tulos</w:t>
      </w:r>
    </w:p>
    <w:p>
      <w:r>
        <w:t xml:space="preserve">Kymmenen kotia on evakuoitu sen jälkeen, kun puutarhasta löytyi epäilty kranaatinheitinpommi.</w:t>
      </w:r>
    </w:p>
    <w:p>
      <w:r>
        <w:rPr>
          <w:b/>
        </w:rPr>
        <w:t xml:space="preserve">Esimerkki 1.5706</w:t>
      </w:r>
    </w:p>
    <w:p>
      <w:r>
        <w:t xml:space="preserve">Hei, nimeni on Madeleine Hordinski, olen 22-vuotias ja asun kotona vanhempieni ja 17-vuotiaan siskoni kanssa Cincinnatissa, Ohiossa. 20. maaliskuuta: Kävin poikaystäväni Krishna Nelsonin kanssa sosiaalista syrjäytymistä edistävällä kävelyllä asuinalueellani Walnut Hillsissä. Emme päässeet kilometrin mittaisen kävelyn aikana yhtään metriä lähemmäs. Etäisyys minun ja ystävieni sekä minun ja poikaystäväni välillä on tällä hetkellä varmasti ollut todella kova. Poikaystäväni ja minä olemme itse asiassa olleet etäsuhteessa jo melkein neljä vuotta, käymme koulua kolmen tunnin päässä toisistamme. Ja nyt kun olen kotona Cincinnatissa, jossa hän käy koulua, meillä on tavallaan outo lähisuhde, jossa näemme toisiamme useammin, mutta se on ulkona ja etäältä. On ollut todella vaikeaa olla tietämättä, milloin voimme taas hengailla yhdessä. Katso Maddien videopäiväkirja Pyysimme kolmea nuorta amerikkalaista kertomaan hyvin erilaisista kokemuksistaan pandemiasta. Kuulemme myös San Franciscossa asuvaa 21-vuotiasta Miguelia ja New Yorkin Bronxista kotoisin olevaa 18-vuotiasta lukiolaista Anaa. 29. maaliskuuta: Karanteenin vuoksi talossamme on uudet säännöt. Heti töistä tultuani pesen vaatteeni, käyn suihkussa ja desinfioin käteni perusteellisesti, aina. Olen työskennellyt freelancerina PBS:lle, ja selostan juttua, jossa tarkastellaan, miten koronavirus vaikuttaa pienituloisiin perheisiin. Olen käynyt kodittomien turvakodissa ja ollut tekemisissä perheiden kanssa - olen tehnyt kaikkeni ollakseni mahdollisimman turvassa. Olen myös edelleen koulussa Ohion yliopistossa ja käyn verkkokursseja. 30. maaliskuuta: Ajoimme tänään siskoni kanssa Mt Adamsille, koska oli 60 astetta lämmintä (noin 15 C) - se on Cincinnatin kaupunginosa, josta on yksi parhaista näkymistä keskustaan, joten istuimme ikkunat alaspäin nauttiaksemme näkymistä. Cincinnatissa on viime aikoina tapahtunut paljon koronaviruksen osalta. Juuri tänään joukko työntekijöitä sai positiivisen testituloksen koronaviruksesta Cincinnatin lastensairaalassa, mikä ei kai ole järkyttävää, mutta silti todella pelottavaa. Se tulee siis yhä lähemmäs ja lähemmäs kotia. Tapauksia tulee tänne joka päivä lisää, ja ihmisiä kuolee myös enemmän. Olen siis pysytellyt kotona ja viettänyt paljon aikaa siskoni kanssa. 8. huhtikuuta: Sabina ja hänen ystävänsä Avery, joka on myös ylioppilas, palaavat lukioonsa, Walnut Hillsin kouluun, tekemään sosiaalista etäisyyttä lisäävän harjoituksen radan ympärillä. Siskollani on vaikeaa jäädä paitsi lukion viimeisen vuoden virstanpylväistä ja yrittää pysyä motivoituneena, kun kaikki luokat on siirretty verkkoon. "Joskus on vaikea olla tuntematta itseään niin eristetyksi", hän sanoo. Minusta tuntuu paljon mukavammalta olla tällä viikolla karanteenissa. En ole niin hukkunut ja uupunut kuin aiemmin. Mutta on tietysti todella pelottavaa nähdä, kuinka moni ihminen on saanut tartunnan eri puolilla Yhdysvaltoja, koska tilanne vaihtelee paljon osavaltioittain ja kaupungeittain. 11. huhtikuuta: Söimme pizzaa ja salaattia päivälliseksi ennen elokuvailtaa. Siskoni ja isäni asensivat valkokankaan projektoria varten ennen sosiaalista etäisyyttä edistävää elokuvailtaa naapureidemme kanssa. Katsoimme Monsters, Inc. -elokuvan, koska meillä on neljä nuorta naapuria. 13. huhtikuuta: Isäni on ammattimuusikko, hän säveltää ja soittaa kitaraa ihmisille ja opettaa joskus myös Cincinnatin yliopistossa. Juuri nyt ilmeisesti kaikki se on verkossa. Hänellä on myös äänitysstudio taloamme vastapäätä, jossa hän työskentelee, ja hän kirjoittaa edelleen musiikkia. 14. huhtikuuta: Äitini on Cincinnatissa sijaitsevan paikallisen lukion avustuskoordinaattori, ja hänen tehtävänään on koordinoida vapaaehtoistoiminnan mahdollisuuksia oppilaidensa kanssa. Hän on ommellut naamioita vanhojen verhojen, vaatteiden ja rättien avulla. Hän aikoo lähettää naamarit perheelle ja ystäville. Äitini koulun opettaja kuoli äkillisesti viime viikolla. Opettajan kuolema ei liittynyt koronavirukseen, ja se oli valtava järkytys äitini kouluyhteisölle. Koska opettajan perhe ei voinut pitää hautajaisia pandemian vuoksi, yli 100 ihmistä tuli autoilla hänen talonsa ohi osoittamaan rakkauttaan ja tukeaan. Äitini teki perheelle erityisen julisteen ja laittoi sen autonsa ikkunaan. Hänen kyltissään luki: "Rukoilemme puolestanne, sydämemme on kanssanne". Oli todella hienoa nähdä, miten yhteisö kokoontui yhteen. Käsitykseni perheestä on ehdottomasti muuttunut sen jälkeen, kun tämä kaikki alkoi, koska luulen, että olen tullut tarkemmin tietoiseksi siitä, miten paljon arvostan suhdettani siskooni. Olemme tehneet niin paljon yhdessä, kuten juosseet, kokkailleet, tanssineet ja tehneet niin paljon muuta. Ärsytämme toisiamme edelleen, mutta on ollut mukavaa viettää paljon enemmän aikaa hänen kanssaan. Luulen, että perhedynamiikka on muuttunut myös, kaikkien perheiden dynamiikka on muuttunut. Luulen, että olemme luultavasti alitajuisesti olleet todella hyviä antamaan toisillemme tilaa päivän aikana, jotta meillä olisi omaa aikaa tehdä töitä tai viettää aikaa yksin. Ja sitten päivän päätteeksi kokoonnumme kaikki yhteen ja syömme päivällistä, joskus pelaamme peliä, hengailemme naapureidemme kanssa kaukaa tai katsomme vain elokuvan. On ollut uskomatonta nähdä, miten ystävällisiä ihmiset ovat olleet toisilleen ja miten kekseliäitä he ovat olleet. On ollut ihanaa nähdä, kuinka muusikot ovat kävelleet kadulla soittamassa kaikille lauluja tai kuinka ihmiset ovat heijastaneet elokuvia kerrostalojen kylkeen, jotta koko asunto voi katsoa elokuvan yhdessä kaukaa. Pieni naapurini (joka asuu rakennuksen vasemmalla puolella) nimeltä Matilda täytti viisi vuotta, ja hän vietti perheensä kanssa meriaiheiset syntymäpäivät. Poikaystäväni, joka omistaa ilmapallofirman, toi hänelle valtameren värisiä ilmapalloja. Mielestäni ihmiset ovat todella kokoontuneet yhteen tavalla, jota he eivät ole tehneet vähään aikaan, ja se on ollut todella hienoa nähdä. Tuottajat Hannah Long-Higgins ja Robin Levinson-King .</w:t>
      </w:r>
    </w:p>
    <w:p>
      <w:r>
        <w:rPr>
          <w:b/>
        </w:rPr>
        <w:t xml:space="preserve">Tulos</w:t>
      </w:r>
    </w:p>
    <w:p>
      <w:r>
        <w:t xml:space="preserve">Millaista on perheensä luo takaisin muuttaneen yliopisto-opiskelijan elämä lukitussa tilassa?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docId:1AB383936ECB202B0F321203DA4B6485</keywords>
  <dc:description>generated by python-docx</dc:description>
  <lastModifiedBy/>
  <revision>1</revision>
  <dcterms:created xsi:type="dcterms:W3CDTF">2013-12-23T23:15:00.0000000Z</dcterms:created>
  <dcterms:modified xsi:type="dcterms:W3CDTF">2013-12-23T23:15:00.0000000Z</dcterms:modified>
  <category/>
</coreProperties>
</file>