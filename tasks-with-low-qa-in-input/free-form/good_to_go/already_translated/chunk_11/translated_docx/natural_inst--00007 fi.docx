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1.2344</w:t>
      </w:r>
    </w:p>
    <w:p>
      <w:r>
        <w:t xml:space="preserve">Lyse DoucetChief international correspondent@bbclysedouceton Twitter Yksinkertainen muistomerkki on jyrkkä ja teräväreunainen, teräväkärkinen, mustan marmorin lohkare, joka on muistomerkki Pohjois-Afganistanin synkästä luvusta merkittävän historian aikana. Tähän aikaan, kun Yhdysvallat lähestyy pisimmän sotansa päättymistä, tuntui sopivalta, että amerikkalaisten ja afganistanilaisten sotilasjohtajien valtuuskunta pysähtyi tähän paikkaan muistamaan 32-vuotiasta CIA:n upseeria, joka oli Yhdysvaltain ensimmäinen uhri sodassa, jolla Taleban kukistettiin vuonna 2001. Persian ja englannin kielellä kaiverrettu marmorinen muistomerkki kunnioittaa Mike Spannia, joka sai surmansa kiivaassa ja verisessä taistelussa saman vuoden marraskuussa: "Sankari, joka uhrasi henkensä: vapauden, Afganistanin ja Amerikan yhdysvaltojen puolesta." Yhdeksäntoista vuotta myöhemmin, yli 3 500 liittouman joukkojen ja yli 110 000 afganistanilaisen kuoleman jälkeen, suurin huolenaihe on kaoottisen lopputuloksen - pahimmassa tapauksessa uuden sisällissodan - välttäminen, kun lähtölaskenta viimeisten Yhdysvaltojen ja Naton joukkojen asteittaisesta poistamisesta Afganistanista kiihtyy. "Kaikkien osapuolten on vähennettävä väkivaltaa" "Yritämme estää kielteisiä seurauksia ja viedä tilannetta takaisin paikkaan, jossa Afganistanissa ei ole sisällissotaa tai jopa vähemmän vakautta kuin nyt", sanoo Yhdysvaltain Afganistanin ylin sotilas, kenraali Scott Miller, joka johtaa Naton Resolute Support -operaatiota. Talebanit, jotka ovat nyt vahvimmillaan sitten vuoden 2001, etenevät ja hyökkäävät eri puolilla Afganistania - huolimatta Yhdysvaltojen kanssa helmikuussa allekirjoitetusta sopimuksesta, joka näytti lupaavan hengähdystauon sodan uuvuttamalle kansakunnalle, joka pelkää yhä enemmän, että tilanne vain pahenee. "Väkivallan on vähennyttävä", kenraali Miller korosti toistuvasti BBC:n harvinaisessa haastattelussa, joka annettiin hänen vieraillessaan säännöllisesti amerikkalaisissa ja afganistanilaisissa sotilastukikohdissa eri puolilla maata. Hän tapaa siviili- ja sotilasjohtajia, joiden tehtävänä on varmistaa paras mahdollinen siirtymä. "Pyydän nimenomaan talebaneja vähentämään väkivaltaa, eikä se voi olla yksipuolista, vaan kaikkien osapuolten on vähennettävä sitä." Helmikuussa allekirjoitetun sopimuksen ehtojen mukaan viimeisten 4 500 amerikkalaisen sotilaan ja 6 100 muun Nato-joukon odotetaan lähtevän ensi vuoden toukokuuhun mennessä. Sopimus allekirjoitettiin Qatarissa Persianlahden valtiossa yli vuoden kestäneiden vaikeiden neuvottelujen jälkeen. Sopimuksen mukaan tämä edellyttää kuitenkin, että Taleban noudattaa sitoumuksiaan - muun muassa katkaisee kaikki yhteydet al-Qaidan kaltaisiin ääriryhmiin. Talebanit haluavat varmistaa, ettei Afganistanista tule turvapaikkaa, jossa voidaan järjestää 11. syyskuuta 2001 tehtyjen iskujen kaltaisia iskuja, joiden vuoksi Nato-joukot joutuivat tähän ratkaisevaan ja kalliiseen operaatioon. Talebanien hyökkäyksissä ei ole kuollut yhtään amerikkalaissotilasta helmikuun jälkeen. Sopimuksen viittaus afganistanilaisiin kohdistuvan väkivallan vähentämiseen on kuitenkin epämääräinen, ja se on nyt ristiriitaisten tulkintojen ja väitteiden kohteena. Tämä on saanut kenraali Millerin ja Yhdysvaltain lähettilään Zalmay Khalilzadin sukkuloimaan jatkuvasti Dohan ja useiden alueellisten pääkaupunkien välillä, joiden pitkäaikainen sekaantuminen Afganistanin asioihin on myös huolestuttavassa kierrossa. Palveluksessa olevat sotilaat välttävät keskustelemasta Yhdysvaltain myrskyisien vaalien aiheuttamista arkaluontoisista asioista kotona ja sellaisen ylipäällikön oikutuksista, jolla on taipumus muuttaa politiikkaa arvaamattomilla twiiteillään. Yhdysvaltain joukot "kotiin jouluksi"? Donald Trumpin toinenkin sosiaalisen median salmiakki levisi Twitteriin viime kuussa, ja puhelimet soivat Washingtonista tämän sodan etulinjaan: "Meidän pitäisi saada jäljellä oleva pieni määrä Afganistanissa palvelevia urheita miehiämme ja naisia kotiin jouluun mennessä." "Nuo ovat poliittisia päätöksiä", kenraali Miller vastasi tahdikkaasti kysymykseen siitä, oliko sopimuksen toukokuun alun aikataulu edelleen uskottava tavoite. "Me teemme sotilaallisia suosituksia. Ja jätän sen poliittiseen ohjaukseen ja näkemykseen siitä, miten rauhanprosessi etenee." Yhdysvaltain sopimus oli myös tasoittanut tietä historiallisille rauhanneuvotteluille, jotka alkoivat viime kuussa Talebanin ja hallituksen neuvotteluryhmien välillä. Rohkaiseva alku näytti korostavan sitoutumista siihen, että taistelun sijaan keskitytään neuvottelupöytään. Mutta umpikuja arkaluonteisista menettelykysymyksistä, kuten islamilaisesta laista, on myös keskittänyt mielet epäonnistumisen riskeihin. "Teemme kaikkemme antaaksemme rauhalle Talebanin kanssa mahdollisuuden", korosti Afganistanin kansallinen turvallisuusneuvonantaja Hamdullah Mohib, kun istuimme Kabulissa sijaitsevan raskaasti linnoitetun presidentinpalatsin laajalla nurmikolla, jota reunustavat kirkkaat ruusupensaat. "Mutta rauha ja sota kulkevat käsi kädessä, ja valmistaudumme myös muihin skenaarioihin." Tämän upean 1800-luvun Arg-linnoituksen ulkopuolella, jota muinaiset kivimuurit ja nyt peräkkäiset teräsrenkaat vahvistavat, hermot ovat kireällä kaikkialla Afganistanissa, sillä Taleban-taistelijoiden on raportoitu varkain tunkeutuvan tärkeimpiin kaupunkeihin, myös Kabuliin. Kenraali Millerin tämänviikkoinen vierailu Farahin läntiseen maakuntaan, kuten myös hänen äskettäinen vierailunsa Afganistanin armeijan tukikohdassa Qala-i-Jangin muurien ympäröimässä linnoituksessa pohjoisessa Balkhin maakunnassa, oli osa tehostettuja pyrkimyksiä viestittää, että Yhdysvallat jatkaa tukeaan ahdingossa oleville afgaanijoukoille - vaikka kello käy ja Washingtonista tulee ristiriitaisia lausuntoja joukkojen vetäytymisen ajoituksesta. Joka pysäkillä afganistanilaiset ja amerikkalaiset sotilas- ja siviiliupseerit jakavat mukavien tuolien muodostamissa piireissä, jotka on sijoitettu sopivin välimatkoin viruksen aikaan, arvioita Afganistanin turvallisuusjoukkojen vahvuudesta, kun Taleban-kapinalliset tunkeutuvat afganistanilaisten elämään. Yksityiskohdat ovat erilaisia kunkin maakunnan turvallisuuspistekortissa, mutta suunta ja vaarat ovat pitkälti samat: Afganistanin turvallisuusjoukot, erikoisjoukot mukaan luettuina, kärsivät tappioita ja tappioita joissakin taisteluissa, menettävät asemiaan toisissa taisteluissa ja ovat kiitollisia Yhdysvaltojen jatkuvasta ilmatukitoiminnasta, joka on kerta toisensa jälkeen ratkaissut tilanteen ja estänyt Taleban-taistelijoita saamasta palkinnoksi maakunnan pääkaupunkia. "Meidät on saarrettu", kuului Farahissa avunpyyntö amerikkalaiselle kenraalille, joka katseli jatkuvasti karttaa alueista, joiden päätiet ovat poissa Afganistanin hallituksen joukkojen ulottuvilta, ja huoltolinjoihin kohdistuu yhä enemmän painetta. Afganistanilainen kenraali Ayub Salangi, joka oli kenraali Millerin mukana hänen viimeaikaisissa tehtävissään, esiintyi rohkeasti. "Nyt on vaikeaa, mutta olemme kohdanneet ennenkin pahempia olosuhteita, ja afgaanijohtajat tekevät sen uudelleen", hän sanoi viitaten länsimaiden tukemien mujahideenien aikaisempaan kampanjaan Neuvostoliiton tukemaa armeijaa vastaan 1980-luvulla. Sisällissota "hyvin todennäköinen" Mutta myös Afganistanin mielissä on päällimmäisenä mielessä Neuvostoliiton vetäytymistä vuonna 1989 seurannut aseellisten ryhmittymien välinen kaoottinen sisällissota. "Henkilökohtainen huolenaiheeni on oma epäonnistumisemme", Hamdullah Mohib pohti, kun kysyin, mikä on hänen suurin huolenaiheensa nyt. Hän varoitti jyrkästi, että sisällissodan uhka on "hyvin todennäköinen", ja korosti, että koko hallituksen johto tekee nyt "kaiken voitavansa sen lieventämiseksi". Yhdysvaltain ilmavoimat, yksi Afganistanin arsenaalin tehokkaimmista aseista, käänsi tilanteen jälleen tässä kuussa, kun afganistanilaisten ja Yhdysvaltain päättäväisyyttä koettelevat Taleban-taistelijat siirtyivät hyökkäykseen strategisesti tärkeässä eteläisessä Helmandin maakunnassa ja valtasivat hallituksen tarkastuspisteitä sen pääkaupungissa Lashkar Gahissa. "Kyllä, amerikkalaisten apu oli ratkaisevaa Helmandissa", Mohib myönsi. Mitä tulee spekulaatioihin, joiden mukaan Taleban-taistelijat rynnäköivät maakuntien pääkaupunkeihin sen jälkeen, kun Yhdysvaltain lentokoneet lopettavat lentonsa, Mohib korosti, että Afganistanin turvallisuusjoukot ovat "käyneet kaikki taistelut" ja että ne ovat edistyneet tasaisesti myös muilla rintamilla, muun muassa kouluttamalla afganistanilaisia lentäjiä omien sotakoneidensa miehittämiseen. Yhdysvaltain räjähdysmäiset ilmahyökkäykset Helmandissa saivat aikaan raivokkaita Taleban-syytöksiä, joiden mukaan amerikkalaiset rikkovat sopimuksen ehtoja. "Me puolustamme Afganistanin turvallisuusjoukkoja", kenraali Miller korosti ja antoi jälleen vihjeen Yhdysvaltain päättäväisyydestä, jos sitä koetellaan edelleen. "Olemme osoittaneet suurta pidättyvyyttä, koska yritämme saada rauhanprosessin toimimaan." Joka kuukausi on kuitenkin havaittavissa merkkejä siitä, että Yhdysvaltain mahtava armeija on vihdoin lopettamassa toimintansa. Bagramissa, Yhdysvaltain suurimman sotilastukikohdan viereen vuosien varrella kasvaneessa vilkkaassa kaupungissa, helikopterit ja kookkaat sotilaskuljetuskoneet jyrisevät jatkuvasti, kun Yhdysvaltain laitteistoa kuljetetaan pois. Tämän valtavan kompleksin kohtalo on vielä epävarma, mutta siirtyvä raja-aita on jo vetäytynyt useiden jalkapallokenttien matkan verran. Myös tämän kaupungin elinvoima on nyt valumassa. Osa kaupoista, jotka tekivät komeaa voittoa myymällä armeijan ylijäämää lähes uusista saappaista tietokoneisiin ja juoksumatoihin, on nyt suljettu. Meitä lähestyi kadulla Malik, joka kymmenien tuhansien muiden Bagramin asukkaiden tavoin työskenteli ennen tukikohdassa. "Myin vihkisormukseni, koska minulla ei ole rahaa eikä mitään muutakaan kotona", 28-vuotias Malik kertoi minulle, kun seisoimme halkeillut betonipinnalla, joka oli ennen tukikohdan sisällä. "Myin sen ostaakseni ruokaa lapsilleni." Hänen pelkonsa oli käsin kosketeltavissa. "Sataprosenttisesti, talebanit ovat täällä", hän huusi, ja hänen äänensä nousi hälyttävästi. "He ovat täällä, keskuudessamme." Afganistanissa vallitsee nyt syvä epävarmuus tulevaisuudesta, myös Yhdysvaltain lähestyvien vaalien tuloksesta. Riippumatta siitä, tuleeko Trumpin vai Bidenin presidenttikausi, joka tuo erilaisia lähestymistapoja tähän ratkaisevaan vetäytymiseen, näyttää varmalta, että operaation päivät ovat luetut. Washingtonin tärkeimmät punaiset linjat vedetään arvioiden perusteella, jotka koskevat Yhdysvaltojen omaan turvallisuuteen kohdistuvia uhkia - vaikka Afganistanin rauhanneuvottelut pitkittyisivätkin, kuten todennäköisesti tapahtuukin. Mutta kun kello tikittää alaspäin, operaation ykkössotilaalla on mielessään perintö, joka on myös afganistanilaisten listan kärjessä. "Suurin huolenaiheeni", kenraali Miller korosti, "on se, että afganistanilaiset menettävät tämän tilaisuuden rauhaan"."</w:t>
      </w:r>
    </w:p>
    <w:p>
      <w:r>
        <w:rPr>
          <w:b/>
        </w:rPr>
        <w:t xml:space="preserve">Tulos</w:t>
      </w:r>
    </w:p>
    <w:p>
      <w:r>
        <w:t xml:space="preserve">Talebanit etenevät, kun rauhanneuvottelut junnaavat paikallaan. Mitkä ovat rauhan mahdollisuudet, kun viimeiset Yhdysvaltain johtamat Nato-joukot lähtevät? Lyse Doucet tarkastelee kriittistä aikaa Afganistanin kannalta.</w:t>
      </w:r>
    </w:p>
    <w:p>
      <w:r>
        <w:rPr>
          <w:b/>
        </w:rPr>
        <w:t xml:space="preserve">Esimerkki 1.2345</w:t>
      </w:r>
    </w:p>
    <w:p>
      <w:r>
        <w:t xml:space="preserve">Tietosuojavaltuutettu Elizabeth Denhamin mukaan liian suuri määrä tietoja voi estää ihmisiä ilmoittamasta rikoksista tai avustamasta poliisia. Hänen raporttinsa poliisin matkapuhelintietojen keräämisestä vaatii poliisille "lakisääteisiä käytännesääntöjä". Skotlannissa ja Pohjois-Irlannissa tapahtuvaa MPE:tä koskeva tutkimus jatkuu. Joissakin tapauksissa poliisi pyytää tietoja todistajan tai uhrin älypuhelimesta, ei vain epäiltyjen laitteista. Tietosuojavaltuutetun toimisto (ICO) aloitti tutkimuksensa sen jälkeen, kun poliisiviranomaiset olivat huolestuneita siitä, että ne eivät olleet johdonmukaisia siinä, miten ne keräsivät tietoja, ja että monet poliisiviranomaiset käyttivät "liian laajaa lähestymistapaa tietojen keräämiseen". Raportissa todetaan, että matkapuhelimet "paljastavat päivittäisen henkilökohtaisen ja ammatillisen elämämme malleja ja antavat läpileikkaavan kuvan toiminnastamme, käyttäytymisestämme, uskomuksistamme ja mielentilastamme". Denham totesi, että tietojen kerääminen ilman rikoksen todistajien ja uhrien "mielekästä osallistumista" saattaa "saada kansalaiset luopumaan rikosilmoituksista". Raiskauksia tutkiva Big Brother Watch -kampanjaryhmä totesi, että raportti vahvistaa sen "pitkään vallalla olleen näkemyksen, että poliisin oletusarvoinen lähestymistapa vaatia rikoksen uhrien digitaalista ruumiintarkastusta on laiton ja vahingollinen ja sen on loputtava". Ryhmä on julkaissut oman raporttinsa matkapuhelintietojen keräämisestä raiskaustutkinnassa. Sen tutkimuksen mukaan poliisitutkinta lopetettiin, kun väitetyt uhrit kieltäytyivät luovuttamasta matkapuhelintietojaan. Ryhmä esitti tiedonvapauspyynnöt 22:lle Englannin ja Walesin poliisiviranomaiselle. "Vaarallinen lähestymistapa" Tutkimuksessa kävi ilmi, että poliisit olivat pyytäneet kantelijan matkapuhelintietoja 84:ssä seksuaalirikostapauksessa. Poliisi oli sittemmin luopunut jokaisesta niistä 14 tapauksesta, joissa kantelija oli kieltäytynyt. "Seksuaalirikoksista ilmoittavat ihmiset haluavat antaa asianmukaisia todisteita, mutta heille sanotaan rutiininomaisesti, että heidän on tutkittava puhelimensa kokonaan, luovutettava sosiaalisen median tilit ja usein myös muita tietoja", Big Brother Watch totesi. "Tämä on uskomattoman vaarallinen lähestymistapa."</w:t>
      </w:r>
    </w:p>
    <w:p>
      <w:r>
        <w:rPr>
          <w:b/>
        </w:rPr>
        <w:t xml:space="preserve">Tulos</w:t>
      </w:r>
    </w:p>
    <w:p>
      <w:r>
        <w:t xml:space="preserve">Englannin ja Walesin poliisi ottaa tutkimusten aikana älypuhelimista "kohtuuttomia" määriä henkilötietoja, varoitti Yhdistyneen kuningaskunnan tietosuojavaltuutettu.</w:t>
      </w:r>
    </w:p>
    <w:p>
      <w:r>
        <w:rPr>
          <w:b/>
        </w:rPr>
        <w:t xml:space="preserve">Esimerkki 1.2346</w:t>
      </w:r>
    </w:p>
    <w:p>
      <w:r>
        <w:t xml:space="preserve">Helen BriggsBBC News Kroatiasta, Krapinan matalasta luolasta löydetyssä fossiilisoituneessa neandertalinihmisen kylkiluussa on merkkejä luukasvaimesta. Löytö on yhdysvaltalaistutkijoiden mukaan tähän mennessä vanhin todiste kasvaimesta ihmisfossiileissa. PLOS One -lehdessä julkaistu tutkimus antaa viitteitä ihmisen syövän monimutkaisesta historiasta. Tähän mennessä varhaisimmat tunnetut luusyövät on tunnistettu muinaisista egyptiläisistä jäännöksistä noin 1 000-4 000 vuoden takaa. "Se on vanhin ihmisen fossiileista löydetty kasvain", kertoi yhdysvaltalaista ryhmää johtanut Kansasin yliopiston antropologi David Frayer BBC Newsille. "Se osoittaa, että suhteellisen saastuttamattomassa ympäristössä eläminen ei välttämättä suojaa syöpää vastaan, vaikka olisitkin 120 000 vuotta sitten elänyt neandertalinihminen." Monimutkainen historia Fossiili löydettiin tärkeältä arkeologiselta alueelta, josta on löydetty lähes 900 muinaisen ihmisen luuta sekä kivityökaluja. Syöpäkylkiluu on epätäydellinen näyte, joten kasvaimen kokonaisvaikutusta yksilön terveyteen ei voida selvittää. Lääketieteellinen radiologi diagnosoi kasvaimen röntgen- ja tietokonetomografiakuvien perusteella. Vaikka yritykset saada muinaista DNA:ta irti neandertalilaisfossiilista ovat epäonnistuneet, tutkijat toivovat, että muut fossiilit voivat valottaa esihistoriallisten ihmisten syöpää. Cancer Research UK:n tiedepäällikkö Kat Arney kommentoi tutkimusta seuraavasti: "Jotkut ihmiset ajattelevat, että syöpä on vain nykyajan sairaus, mutta fossiileista, luista ja muumioista löytyy todisteita siitä, että se on itse asiassa tuhansia vuosia vanha. "Tämä löytö ei siis ole täysin yllättävä, vaikka tällaiset löydöt ovatkin hyvin harvinaisia, mutta se auttaa valaisemaan syövän monimutkaista historiaa ihmisillä ja muinaisilla sukulaisillamme."</w:t>
      </w:r>
    </w:p>
    <w:p>
      <w:r>
        <w:rPr>
          <w:b/>
        </w:rPr>
        <w:t xml:space="preserve">Tulos</w:t>
      </w:r>
    </w:p>
    <w:p>
      <w:r>
        <w:t xml:space="preserve">120 000 vuotta sitten eläneellä neandertalinihmisellä oli fossiilitutkimuksen mukaan syöpä, joka on nykyään yleinen.</w:t>
      </w:r>
    </w:p>
    <w:p>
      <w:r>
        <w:rPr>
          <w:b/>
        </w:rPr>
        <w:t xml:space="preserve">Esimerkki 1.2347</w:t>
      </w:r>
    </w:p>
    <w:p>
      <w:r>
        <w:t xml:space="preserve">Marie-Louise Connolly &amp; Louise CullenBBC News NI:n terveydenhuoltoryhmä Joitakin hoidettiin verisairauksien vuoksi. Myös osastolla työskentelevä henkilökunnan jäsen on sairastunut. Toiset on lähetetty kotiin eristämään itsensä, ja osasto on suljettu uusilta potilailta. Kyseessä on toinen vahvistettu taudinpurkaus sairaalassa, jossa hoidettiin eniten Covid-19-potilaita NI:ssä pandemian huippuvaiheessa. BBC:n tietojen mukaan myös kaksi hoitajaa ja yksi nuorempi lääkäri hengitystieosastolta ovat saaneet positiivisen testituloksen, ja 20 muuta kollegaa on eristyksissä. Suurin osa henkilökunnan jäsenistä on testattu, ja suurin osa tuloksista on ollut negatiivisia. Infektioiden torjunnan asiantuntijat ovat olleet sairaalassa tiistaina. Näiden kahden ryppäiden välillä ei ole tunnistettavaa yhteyttä. Southern Health and Social Care Trust ilmoitti, että yksi hematologian osaston työntekijä oli saanut positiivisen testituloksen ja että kolme "läheistä henkilökuntakontaktia" eristää itsensä varotoimenpiteenä. Trust vahvisti myös, että osastolla 12 potilasta oli testattu Covid-19:n varalta - viisi heistä testattiin positiivisesti, ja yksi hematologian laitospotilas oli myös tunnistettu. "Trustin henkilökunta tekee tiivistä yhteistyötä kansanterveysviraston kanssa tilanteen hallitsemiseksi, ja sekä potilaiden että henkilökunnan turvallisuus on edelleen etusijalla", trusti totesi. "Rutiinikäyntejä osastolla ei tehdä toistaiseksi, ellei ole kyse poikkeuksellisista olosuhteista. "Covid-19 on jälleen nousussa yhteisössämme. Vetoamme kiireellisesti kaikkiin, jotta he pesevät kätensä, peittävät kasvonsa ja ylläpitävät sosiaalista etäisyyttä." Trust on ottanut yhteyttä potilaiden perheisiin. "Laajemmat vaikutukset" Trustin infektiosairauksien erikoislääkäri Sara Hedderwick sanoi, että he käyttävät "huomattavan paljon aikaa" sen varmistamiseen, että tartunnan saaneiden potilaiden turvallisuus on mahdollisimman hyvä. "Tämä tarkoittaa sitä, että meidän on ensinnäkin rajoitettava vierailujamme kyseisellä alueella, mikä on tietysti erittäin järkyttävää osastolla oleville potilaille", hän sanoi. "Sillä on laajempia vaikutuksia hematologiapotilaillemme, jotka odottivat pääsevänsä osastolle tulevaisuudessa." Tohtori Hedderwick sanoi, että pandemia ei ole hävinnyt. "Talven palatessa uskon, että näemme yhä useammin ja useammin tällaisia klustereita monissa paikoissa - sairaalat ovat yksi niistä", hän sanoi. "Emme tiedä, kenellä on Covid - jopa 40 prosenttia Covidia sairastavista ihmisistä ei oikeastaan osoita mitään oireita." "Tiedämme, että ihmiset voivat kävellä Covidia sairaalassamme, he voivat olla potilaita, he voivat olla henkilökunnan jäseniä, ja koska olemme sallineet vierailijoiden paluun, yhä useammin se voi olla vierailija." Terveysministeriö on vahvistanut Pohjois-Irlannissa viimeisen 24 tunnin aikana 47 uutta koronavirustapausta, mikä on nostanut kokonaismäärän 6823:een. Ministeriön tiistain tilastotiedotteessa ei raportoitu uusista kuolemantapauksista. Terveysministeri Robin Swann sanoi Pohjois-Irlannin "kävelevän tiellä" tasapainoillessaan yhteiskunnan uudelleen käynnistämiseksi Covid-19-tapausten lisääntyessä. Hän kertoi Stormontin lehdistötilaisuudessa, että turvatoimia koskeva julkinen tiedottaminen on nykyään yhtä tärkeää kuin ennenkin ja että neuvot ovat edelleen "elämän ja kuoleman kysymys". "Olemme huolissamme siitä, että jotkut teistä ovat kyllästyneet kuuntelemaan sitä ja väsyneet seuraamaan sitä", hän sanoi lehdistötilaisuudessa. "Tyytyväisyys on vihollisemme. "Toivon, että annatte anteeksi, että toistan viestejä yhä uudelleen ja uudelleen." Ministeri kehui terveysministeriön StopCOVID NI -sovelluksen menestystä, jota on hänen mukaansa ladattu yli 300 000 kertaa. Swann sanoo, että 237 altistumisilmoitusta on annettu niille, jotka olisivat olleet läheisyydessä jonkun positiivisen virustestin saaneen henkilön kanssa. "Ilman sovellustamme jäljitysryhmät olisivat varmasti jättäneet monet näistä huomaamatta", hän selittää. Irlannin tasavallassa raportoitiin tiistaina 92 uudesta Covid-19-tapauksesta; virukseen ei liittynyt uusia kuolemantapauksia.</w:t>
      </w:r>
    </w:p>
    <w:p>
      <w:r>
        <w:rPr>
          <w:b/>
        </w:rPr>
        <w:t xml:space="preserve">Tulos</w:t>
      </w:r>
    </w:p>
    <w:p>
      <w:r>
        <w:t xml:space="preserve">Craigavon Area Hospitalin hematologian osastolla viisi potilasta on saanut positiivisen Covid-19-testin.</w:t>
      </w:r>
    </w:p>
    <w:p>
      <w:r>
        <w:rPr>
          <w:b/>
        </w:rPr>
        <w:t xml:space="preserve">Esimerkki 1.2348</w:t>
      </w:r>
    </w:p>
    <w:p>
      <w:r>
        <w:t xml:space="preserve">Lizo MzimbaViihteen kirjeenvaihtaja, BBC News Bill Pottsin seksuaalisuus paljastuu melko suoraan hänen toisessa dialogissaan, kun sarja palaa BBC Oneen 15. huhtikuuta. "Sen ei pitäisi olla iso asia 2000-luvulla. Eikö olisi jo aikakin?" Billiä näyttelevä Pearl Mackie kertoi BBC:lle. "Se edustus on tärkeää, varsinkin valtavirran sarjassa." Hän lisäsi: "On tärkeää sanoa, että ihmiset ovat homoja, ihmiset ovat mustia - maailmassa on myös avaruusolentoja, joten varokaa niitä." Hän lisäsi: "On tärkeää sanoa, että ihmiset ovat homoja, ihmiset ovat mustia - maailmassa on myös avaruusolentoja. "Muistan, kun nuorena sekarotuisena tyttönä katselin televisiota, enkä nähnyt montaa ihmistä, joka näytti minulta, joten mielestäni on tärkeää, että pystyy tunnistamaan itsensä visuaalisesti ruudussa." "[Homous] ei ole tärkein asia, joka määrittelee hänen hahmonsa - se on jotain, joka on osa häntä ja jotain, josta hän on hyvin onnellinen ja jonka kanssa hän viihtyy hyvin." Doctor Who -sarjassa on aiemminkin esiintynyt homo- ja biseksuaalisia hahmoja, kuten kapteeni Jack ja River Song, mutta tämä on ensimmäinen kerta, kun tohtorin vakituinen kumppani on avoimesti homo. Vaikka John Barrowmanin esittämä Captain Jack matkusti Tohtorin mukana useiden jaksojen ajan, hän ei ollut perinteisessä mielessä kokopäiväinen kumppani. Mackie sanoi, että on ollut "aika hullua" olla huomion keskipisteenä siitä lähtien, kun hänet ilmoitettiin rooliin viime huhtikuussa, vaikka häntä ei ole nähty ruudussa ennen tätä pääsiäistä. "Twitter-seuraajamääräni nousi 400:sta ja jostain 16 500:aan noin kahdessa tunnissa, joten se oli aika mieletöntä", sanoi näyttelijä, joka ottaa Jenna Colemanin paikan tohtorin kumppanina. "Mutta se on ollut todella mukavaa, kaikki näyttävät olevan todella innoissaan. Se on kuin olisi kuin olisi toivotettu tervetulleeksi perheeseen, ja kaikki fanit ovat olleet todella vastaanottavaisia." Näyttelijä, joka näytteli West Endin The Curious Incident of the Dog in the Night-Time -näytelmässä, sanoi Billin roolin olevan "suurin koskaan tekemäni työ". "Kun katsoo aiempia alumneja, se on tehnyt vain hienoja asioita heidän uralleen - Matt Smith on ilmiömäinen The Crownissa, Jenna Coleman on juuri jatkanut Victoriaa ja Billie Piper tekee uskomattomia asioita", hän sanoi. "Minulle olisi uskomatonta, jos saisin edes vähän sellaista tehdä. Se on uskomaton alusta minulle, ja se avaa paljon ovia, jotka eivät välttämättä olisi olleet auki aiemmin - se on hyvin jännittävää." Hän sanoi: "Se on todella jännittävää." Tämä Doctor Who -sarja on Peter Capaldin viimeinen, sillä näyttelijän on määrä luovuttaa Tardisin avain tämän vuoden joulun erikoisjaksossa. Spekulaatiot siitä, kuka ottaa roolin, ovat lisääntyneet, ja Fleabagin Phoebe Waller-Bridge on yksi mahdollisista ehdokkaista. Seuraa meitä Facebookissa, Twitterissä @BBCNewsEnts tai Instagramissa bbcnewsents. Jos sinulla on juttuehdotus, lähetä sähköpostia osoitteeseen entertainment.news@bbc.co.uk.</w:t>
      </w:r>
    </w:p>
    <w:p>
      <w:r>
        <w:rPr>
          <w:b/>
        </w:rPr>
        <w:t xml:space="preserve">Tulos</w:t>
      </w:r>
    </w:p>
    <w:p>
      <w:r>
        <w:t xml:space="preserve">Doctor Who -sarjan uudessa sarjassa aikalordi saa rinnalleen ensimmäisen avoimesti homoseksuaalin kumppanin.</w:t>
      </w:r>
    </w:p>
    <w:p>
      <w:r>
        <w:rPr>
          <w:b/>
        </w:rPr>
        <w:t xml:space="preserve">Esimerkki 1.2349</w:t>
      </w:r>
    </w:p>
    <w:p>
      <w:r>
        <w:t xml:space="preserve">Elokuvasovitus perustuu puolalaisen kirjailijan Andrzej Sapkowskin menestyneisiin fantasiakirjallisiin novelleihin ja romaaneihin. Henry on ilmeisesti sarjan suuri fani, ja hänet on valittu hirviönmetsästäjä Geralt of Rivian rooliin. Kirjoista on tehty myös videopelejä, joita on tiettävästi myyty miljoonia kappaleita maailmanlaajuisesti. Noidat ovat hirviönmetsästäjiä, jotka kehittävät nuorena yliluonnollisia kykyjä taistellakseen tappavia petoja vastaan. Henryllä on hyvää kokemusta erikoisvoimia omaavan hahmon esittämisestä, sillä olemme tottuneet näkemään hänet Teräsmiehenä. Hän on pukenut punasinisen supersankarin asun päälleen Man of Steelissä, Batman v Superman: Dawn of Justicessa ja Justice Leaguessa. Hän oli kuitenkin vähällä jäädä pois roolihakemuksesta, koska hänellä oli kiire pelata World of Warcraftia. Käsikirjoittaja Lauren S Hissrich sanoi olevansa "innoissaan" toivottaessaan näyttelijän tervetulleeksi The Witcher -perheeseen. Tämä on Henrylle ensimmäinen tv-rooli sitten hänen vuonna 2010 päättyneen The Tudors -elokuvan. Hän ei kuitenkaan ole aina näytellyt hyvää tyyppiä - hänen viimeisin roolinsa on elokuvassa Mission: Impossible - Fallout, jossa hän näyttelee roisto August Walkeria. Henry on suuri Witcher-saagan fani, Netflix kertoi lausunnossaan. Kahdeksanosaisen sarjan alkamispäivää ei ole vielä vahvistettu. Seuraa Newsbeatia Instagramissa, Facebookissa ja Twitterissä. Kuuntele Newsbeat suorana klo 12:45 ja 17:45 joka arkipäivä BBC Radio 1:llä ja 1Xtra:lla - jos menetät meidät, voit kuunnella uudelleen täällä.</w:t>
      </w:r>
    </w:p>
    <w:p>
      <w:r>
        <w:rPr>
          <w:b/>
        </w:rPr>
        <w:t xml:space="preserve">Tulos</w:t>
      </w:r>
    </w:p>
    <w:p>
      <w:r>
        <w:t xml:space="preserve">Henry Cavill näyttelee pääroolia tulevassa Netflix-sarjassa The Witcher.</w:t>
      </w:r>
    </w:p>
    <w:p>
      <w:r>
        <w:rPr>
          <w:b/>
        </w:rPr>
        <w:t xml:space="preserve">Esimerkki 1.2350</w:t>
      </w:r>
    </w:p>
    <w:p>
      <w:r>
        <w:t xml:space="preserve">Nick ServiniPoliittinen toimittaja, Wales Pelkästään sosiaalipalveluja ja hyvinvointia koskevaan lakiehdotukseen on tehty noin 800 tarkistusta. Se on suurin lakiesitys, joka on tähän mennessä käynyt läpi parlamentin. Toisin kuin elinsiirtolakiehdotuksessa, jossa otettiin käyttöön elinluovutuksiin sovellettava oletettu suostumusjärjestelmä, tässä ei ole yhtä ylivoimaista periaatetta. Sen sijaan tätä voidaan pitää yhtenä jättiläismäisenä siistimistoimenpiteenä, jolla siistitään lukuisia asetuksia ja sääntöjä, jotka koskevat vanhusten hoitoa, haavoittuvassa asemassa olevien lasten hoitoa ja omaishoitajien hyvinvointia. Tähän asti suuri osa näistä asioista on tehty tapauskohtaisesti tai niitä on käsitelty Walesin ja Englannin lainsäädännössä. Suuri osa tästä tarjoaa ensimmäistä kertaa puitteet vain Walesille tarkoitetulle lainsäädännölle. Yksi suuri alue, jota se koskee, on ihmisten oikeus saada sosiaalihuollon kustannukset paikallisviranomaisten ja terveyslautakuntien maksettavaksi. Tällä hetkellä tämä voi riippua asuinpaikasta. Tärkein asia on vanhusten sosiaalihuolto, erityisesti dementian kaltaisilla aloilla. Care Forum Wales, Walesin hoitokoteja edustava pääelin, sanoo, että se auttaa poistamaan postinumeroarvonnan, joka määrää sosiaalihuollon tukikelpoisuuden. Siihen, mitkä ovat tarkat kriteerit, ei kuitenkaan ole vastausta. Tällaiset ratkaisevat yksityiskohdat selvitetään myöhemmin, mikä huolestuttaa Walesin liberaalidemokraattien johtajaa Kirsty Williamsia, joka sanoo, että jo nyt pitäisi olla jonkinlainen osoitus siitä, millainen tämän politiikan tulos on. Lakiehdotuksesta keskustellaan tänä iltana, ja se jatkaa etenemistään parlamentissa ensi viikolla. Yksi todella suurista kysymyksistä - joka ei liity tähän lakiehdotukseen - on se, miten Walesin hallitus aikoo tulevaisuudessa auttaa perheitä selviytymään sosiaalihuoltoon liittyvistä valtavista kustannuksista. Englannissa suunnitellaan, että vanhusten sosiaalihuoltokustannusten enimmäismääräksi asetetaan 75 000 puntaa vuonna 2017. Myös omaisuuden määrä, joka ihmisten on hankittava ennen kuin heidän on osallistuttava perushoitokustannuksiin, nousee 23 250 punnasta 123 000 puntaan. Walesin hallituksen päätöstä odotetaan myöhemmin tänä vuonna.</w:t>
      </w:r>
    </w:p>
    <w:p>
      <w:r>
        <w:rPr>
          <w:b/>
        </w:rPr>
        <w:t xml:space="preserve">Tulos</w:t>
      </w:r>
    </w:p>
    <w:p>
      <w:r>
        <w:t xml:space="preserve">Sitä on kuvailtu öljysäiliöalukseksi lainsäädännöstä.</w:t>
      </w:r>
    </w:p>
    <w:p>
      <w:r>
        <w:rPr>
          <w:b/>
        </w:rPr>
        <w:t xml:space="preserve">Esimerkki 1.2351</w:t>
      </w:r>
    </w:p>
    <w:p>
      <w:r>
        <w:t xml:space="preserve">Sairaanhoitaja Scott Summerfield sanoo, että yleisön tuki on "häkellyttänyt" häntä sen jälkeen, kun hän viime viikolla twiittasi iäkkään pariskunnan "viimeisistä tunneista". Nimettömäksi jäänyt pariskunta, joka Summerfieldin mukaan oli ollut yhdessä 67 vuotta, on sittemmin kuollut, hän vahvisti. Heitä hoidettiin Royal Stoken sairaalassa. "Kaunista tarinaa" siitä, miten he pysyivät yhdessä loppuun asti, on jaettu Twitterissä yli 19 000 kertaa ja se on saanut yli 220 000 tykkäystä. Herra Summerfield sanoi: "Se on vain hieno esimerkki siitä, miten hyvin hoidamme potilaitamme, ja sen jakaminen maailman kanssa on todella hienointa. "[Reaktio] oli hyvin, hyvin ylivoimainen, ja ihmisten tuki oli aivan uskomatonta." Vanhustenhuollon Covid-osastoilla työskentelevä Summerfield kertoi, että pariskunta oli ollut sairaalassa muutaman päivän, kun heidän tilansa alkoi huonontua. "Päätimme siinä hetkessä, että meidän on saatava heidät yhteen, se oli vähintä, mitä voimme tehdä heidän hyväkseen", hän sanoi. Henkilökunta teki pariskunnalle ison kabinetin, työnsi heidän sänkyjään yhteen ja laittoi keskelle tyynyjä, jotta he voisivat pitää toisiaan kädestä kiinni, ja soitti Youtubesta Glenn Millerin kappaleita - hoitajan mukaan heidän lempimusiikkiaan. Herra Summerfield sanoi: "Kun kysyin [aviomieheltä], miltä hänestä tuntui, hänen vastauksensa oli: 'Olen nyt taivaassa'. "Se, että hänellä oli sellainen vaikutus johonkuhun ja että hän kiitti meitä, kun teimme vain oikein, oli meille kaikille aivan liikuttavaa." Hän sanoi: "Hän oli todella iloinen, että hän oli saanut kiittää meitä. "Se on niin henkilökohtainen hetki, kun joku kuolee, ja se, että voimme olla läsnä ja tehdä hänen kuolemastaan mahdollisimman mukavan, on joskus kaikki, mitä meillä on enää annettavaa, ja sen me pyrimme tekemään." Hän sanoi: "Se on niin henkilökohtainen hetki." Hän lisäsi: "Se oli kaunis tarina, ja se todella vangitsi maailman sydämet." Hän lisäsi: "Se oli kaunis tarina, ja se todella vangitsi maailman sydämet." Seuraa BBC West Midlandsia Facebookissa, Twitterissä ja Instagramissa. Lähetä juttuideasi osoitteeseen: newsonline.westmidlands@bbc.co.uk Aiheeseen liittyvät Internet-linkit University Hospitals of North Midlands NHS Trust (University Hospitals of North Midlands NHS Trust).</w:t>
      </w:r>
    </w:p>
    <w:p>
      <w:r>
        <w:rPr>
          <w:b/>
        </w:rPr>
        <w:t xml:space="preserve">Tulos</w:t>
      </w:r>
    </w:p>
    <w:p>
      <w:r>
        <w:t xml:space="preserve">Kuolemaisillaan oleva Covid-potilas kertoi lääkintämiehille olevansa "taivaassa", kun he järjestivät sairaalan osastoa uudelleen, jotta hän voisi pitää kädestä vaimoaan, jolla oli myös virus.</w:t>
      </w:r>
    </w:p>
    <w:p>
      <w:r>
        <w:rPr>
          <w:b/>
        </w:rPr>
        <w:t xml:space="preserve">Esimerkki 1.2352</w:t>
      </w:r>
    </w:p>
    <w:p>
      <w:r>
        <w:t xml:space="preserve">Pääsiäisviikonlopun kuuma sää on tuonut mukanaan paitsi ennätyslämpötiloja myös Saharan aavikolta peräisin olevaa pölyä. Pöly kulkeutuu ilmassa, ja se voi laskeutua alas "verisateena", joka jättää punaisia kerrostumia kaikkeen, mihin se putoaa. Se aiheutti myös näyttäviä auringonnousuja tiistaina ja keskiviikkona. Punaista hiekkaa oli autoissa, kun ihmiset lähtivät töistä tiistaina, ja se laskeutui alas yön aikana yöllisinä sadekuuroina. BBC Skotlannin sääennustaja Kawser Quamer sanoi: "Ohut pölykerros, jota näemme laskeutuvan autoillemme ja ikkunoillemme, on alun perin peräisin Saharan autiomaasta. Voimakkaat tuulet ovat nostaneet pölyn Saharassa hyvin korkealle, ja se on sitten kulkeutunut satojen kilometrien päähän tänne viimeaikaisen leudon eteläisen ilmavirtauksen ansiosta. "Hienot hiekkahiukkaset tarttuvat pilvien sadepisaroihin ja putoavat maahan sateen sattuessa. Kun vesi haihtuu, pinnoille, kuten autoihin, jää ohut pölykerros, kuten olemme nähneet Skotlannin lisäksi suuressa osassa Yhdistynyttä kuningaskuntaa ja Eurooppaa. "Se on myös johtanut eloisiin auringonlaskuihin ja -nousuihin." "Se on myös johtanut eloisiin auringonlaskuihin ja -nousuihin." Hän uskoo, että sitä voisi näkyä enemmänkin. Hän sanoi: "Sen jälkeen kylmä rintama liikkuu koilliseen Yhdistyneen kuningaskunnan yli ja tuo mukanaan puhtaampaa ilmaa lounaasta." Ihmiset julkaisivat sosiaalisessa mediassa kuvia punaisen pölyn aiheuttamista punaisista taivaista ja auringonnousuista. Mitä on Saharan pöly? Kuten muuallakin maailmassa, tuuli voi puhaltaa voimakkaasti aavikoiden yllä ja nostattaa pölyä ja hiekkaa korkealle taivaalle. Jos ilmakehän yläosan tuulet puhaltavat pohjoiseen, pölyä voi kantautua Yhdistyneeseen kuningaskuntaan asti. Kun voimakkaat tuulet nostavat pölyä maasta, pölypilvet voivat nousta hyvin korkealle ja kulkeutua tuhansia kilometrejä pitkin koko maailmaan. Jotta pöly pääsisi taivaalta maahan, tarvitaan jotain, joka pesee sen pois taivaalta - sadetta. Kun sadepisarat putoavat, ne keräävät pölyhiukkasia matkalla alaspäin. Kun sadepisarat laskeutuvat johonkin ja lopulta haihtuvat, ne jättävät jälkeensä pölykerroksen. Saharan pöly on suhteellisen yleistä Yhdistyneessä kuningaskunnassa, ja sitä esiintyy usein useita kertoja vuodessa, kun Saharan suuret pölymyrskyt osuvat samaan aikaan etelätuulten kanssa. Tietyissä sääolosuhteissa Saharan pöly voi myös vaikuttaa ilman saastumiseen ja saasteiden määrään. Lähde: Tämä voi olla ongelma ihmisille, jotka kärsivät hengitys- tai sydänongelmista. Raskas pöly voi aiheuttaa kurkkukipua ja silmien kipeytymistä, mutta keuhko- tai sydänsairauksista kärsivien on ehkä ryhdyttävä lisätoimiin suojellakseen itseään. Sääilmiö ilmeni sen jälkeen, kun Skotlannissa oli pääsiäismaanantai, joka oli kaikkien aikojen kuumin, sillä Wester Rossin Kinlochewessa oli korkeimmillaan 24,2 celsiusastetta. Luku ylitti edellisen huippulämpötilan 21,4 C (70,5 F) vuodelta 2014. Tämä tapahtui 24 tuntia sen jälkeen, kun Edinburghissa mitattu 23,4 C:n huippulämpötila rikkoi Skotlannin pääsiäissunnuntain ennätyksen. Viileämpi sää on kuitenkin jo levinnyt koko Skotlantiin, ja se jatkuu loppuviikon ajan.</w:t>
      </w:r>
    </w:p>
    <w:p>
      <w:r>
        <w:rPr>
          <w:b/>
        </w:rPr>
        <w:t xml:space="preserve">Tulos</w:t>
      </w:r>
    </w:p>
    <w:p>
      <w:r>
        <w:t xml:space="preserve">Monet kuljettajat kysyvät, miksi heidän autonsa ovat punaisen lian peitossa - ja vastaus löytyy Afrikasta.</w:t>
      </w:r>
    </w:p>
    <w:p>
      <w:r>
        <w:rPr>
          <w:b/>
        </w:rPr>
        <w:t xml:space="preserve">Esimerkki 1.2353</w:t>
      </w:r>
    </w:p>
    <w:p>
      <w:r>
        <w:t xml:space="preserve">Helier CheungBBC News, Washington DC Entä jos et voi sietää kumppaniasi, nyt kun olette yhdessä lukkojen takana ettekä voi enää olla välittämättä hänen ärsyttävistä piirteistään? Tai vielä pahempaa - entä jos erositte juuri ennen käskyä jäädä kotiin ja olette nyt kiusallisesti jumissa saman katon alla? Jos olet onnekas, että voit tehdä töitä kotoa käsin, miten pärjäät hankalien lasten kanssa - tai pomon kanssa, joka tykkää mikromanageroida sinua etänä? Entä jos sinun on silti mentävä töihin - eikä pomosi anna sinun pitää naamaria? Entä jos vanhempasi tekevät sinut hulluksi? Tai entä jos tunnet itsesi todella yksinäiseksi? Neuvontapalstalaiset - tai "tuskaiset tädit" - ovat vuosikymmenien ajan olleet oikea paikka ihmisille, jotka ovat halunneet kysyä neuvoa nimettömänä. Kriisin vuoksi jotkut kolumnistit saavat nyt enemmän kyselyjä - ja kysymyksistä on tullut vakavampia ja kiireellisempiä. "Epidemia on muuttanut dramaattisesti sitä, millaista postia saan", sanoo Alison Green, joka ylläpitää suosittua Kysy johtajalta -neuvontapalstaa. "Noin 90 prosenttia niistä liittyy nyt tautitautiin". Harriette Cole, joka kirjoittaa syndikoitua Sense and Sensitivity -palstaa, sanoo, että "nykyään ei ole sellaista suhdetta, joka ei olisi jollain tavalla vaikuttanut". Hän on saanut kysymyksiä, jotka vaihtelevat siitä, miten suhtautua yliystävällisiin naapureihin, jotka eivät halua ottaa sosiaalista etäisyyttä, miten pitää yhteyttä iäkkäisiin vanhempiin, jotka eivät osaa käyttää älypuhelimia, ja miten keskustella pandemian paljastamista luokkaeroista lapsen kanssa sen jälkeen, kun lapsi on huomannut, että kaikki hänen ystävänsä ovat lähteneet kakkosasuntoihin. Suoraan sanottuna tämä on aika, jolloin me kaikki tarvitsisimme neuvoja ja tukea - joten puhuimme joillekin Yhdysvaltojen suosikkitädille ja -sedille selvittääksemme, mitkä ongelmat vaivaavat heidän lukijoitaan eniten - ja mitä neuvoja heillä on. 'Entä jos työpaikkani ei ole turvallinen?' Green kertoo, että ennen taudin puhkeamista suurin osa hänen lukijoidensa kysymyksistä koski kiusallisia vuorovaikutustilanteita. "Paljon oli henkilökohtaisia kysymyksiä, kuten 'työkaverini on todella ärsyttävä' tai 'olen allerginen pomoni hajuvedelle'. Nyt en saa juuri lainkaan tällaisia kysymyksiä - koska nämä asiat häviävät, jos ei ole fyysisesti töissä ihmisten kanssa, ja ihmisten prioriteetit ovat nyt erilaiset." Sen sijaan hänen lukijansa ovat erityisen huolissaan työpaikan turvallisuudesta - ja siitä, onko heidän työympäristönsä turvallinen. Tilanne on samankaltainen Quentin Fottrellille, joka ylläpitää The Moneyist -nimistä neuvoa-antavaa kolumnia rahoitusalan mediasivusto Marketwatchissa. Hän sanoo, että henkilökohtaisten rahoituskysymysten sijaan "leijonanosa" kysymyksistä koskee nyt työturvallisuutta - kuten esimerkiksi eräs päivittäistavarakaupan työntekijä, joka oli asiakkaiden läheisyydessä, mutta jota kiellettiin käyttämästä kasvosuojusta. "Palvelutyöntekijät keskeisillä teollisuudenaloilla ovat oikeasti kärjessä", Fottrell sanoo. "Ihmiset kamppailevat sellaisten pomojen kanssa, jotka eivät ymmärrä pandemiaa." Mitä sinun pitäisi tehdä, jos työpaikkasi on vaarallinen? "Se on todella vaikeaa, mutta jos työnantajasi tekee päätöksiä, jotka vaarantavat terveytesi, voit yrittää vastustaa sitä ryhmänä, koska joukosta saa turvaa", Green sanoo. "Tilanteesta riippuen asiasta voi myös ilmoittaa valtion viranomaisille." 'Pitäisikö minun maksaa siivoojalleni, vaikka hän ei tekisi töitä?' Eräs Fottrelliä askarruttanut kysymys tuli joltakulta, joka oli irtisanonut siivoojansa siivouspalvelut sosiaalisen etäisyyden vuoksi - mutta pohti, pitäisikö hänelle edelleen maksaa. Hänen neuvonsa? Maksaminen olisi "kunnollinen ele", jos heillä olisi siihen varaa. Koska palveluhenkilöstö on kärsinyt taudinpurkauksesta erityisen pahasti, hän ehdottaa myös, että ihmiset antaisivat 5 prosenttia tavallista enemmän tippiä. "Minusta tuntuu, että juuri pienipalkkaisemmat työntekijät joutuvat todella kärsimään tästä viruksesta työpaikkojensa kautta - kun menen supermarkettiin, sanon aina 'kiitos, että olet tänään töissä'." 'Miten selviän kotona työskentelystä?' Toinen yleinen aihe, jonka Green on nähnyt, liittyy etätyöhön - esimiehet odottavat työntekijöiden työskentelevän ympäri vuorokauden tai työntekijöiden on vaikea olla tuottavia kotona ja hoitaa samalla lapsia. "Johtajat joutuvat yhtäkkiä johtamaan kaikkia etätyöntekijöitä - ja jotkut eivät osaa - joten he hoitavat heitä mikromanagerointina tai haluavat useita tarkistuksia joka päivä. Olen kuullut ihmisistä, joiden esimiehet ovat halunneet, että he ovat videolla koko päivän", jotta he voivat todistaa työskentelevänsä, Green sanoo. Jos pomosi on ahdistunut, Green ehdottaa, että lähetät heille jokaisen päivän alussa tietoa siitä, mitä olet työstämässä, ja yrität selittää, että useat päivittäiset tapaamiset voivat itse asiassa heikentää tuottavuuttasi. Samalla hän kehottaa esimiehiä, että on heidän omien etujensa mukaista olla juuri nyt kannustava - ja ymmärtää työntekijöitä, jotka saattavat olla tavallista vähemmän tuottavia. "Ihmisillä on pitkä muisti... Jos he näkevät, että teet työntekijöidesi elämästä vaikeampaa - he eivät ehkä lähde heti, mutta lopulta lähtevät." 'Miten seurustelen tautipesäkkeen aikana?' Myös parisuhdeneuvontapalstoilla on tapahtunut raju muutos. Harris O'Malley pyörittää Dr Nerdlove -kolumnia - jonka hän kuvailee antavansa "deittineuvoja kaikenlaisille nörteille". Aiemmin monet kysymykset tulivat lukijoilta, jotka kokivat olevansa epämiellyttäviä tai sosiaalisesti hankalia. Sosiaalisen etääntymisen ansiosta nämä kysymykset ovat vähentyneet - osittain siksi, että "monet lukijani tuntevat olonsa turvallisemmaksi tekstiviestien tai internetin välityksellä kuin kasvotusten", hän uskoo. Sen sijaan internetin leviäminen on "muuttanut deittailun mekaniikkaa" - ja nyt hän joutuu valmentamaan ihmisiä siinä, miten hyviä nettitreffejä voi järjestää. "Minun on kerrottava ihmisille siitä, miten luoda yhteyksiä enemmän henkisellä tai emotionaalisella tasolla - miten pitää suhteet elinvoimaisina, kun ei voi turvautua helppoihin vaihtoehtoihin. "Kun ei voi tavata kasvotusten, ei voi sanoa: 'ollaanpa rento suhde ja katsotaan, eteneekö se mihinkään' - ihmiset huomaavat nyt, että heidän on lähestyttävä suhteita harkiten, huolella ja tarkkaavaisesti." 'Entä jos en voi enää tavata seksikumppania?' Suosittua Savage Love -palstaa ja -podcastia pyörittävä Dan Savage sanoo, että yli 80 prosenttia hänen saamistaan kyselyistä liittyy nykyään koronavirukseen - ja taudinpurkaus on pakottanut hänet muuttamaan neuvojaan, sillä "monien seksiä ja seurustelua koskevien kysymysten lähtökohta on räjähtänyt käsiin" taudinpurkauksen vuoksi. Aiemmin hän kannatti usein ei-monogamia ja avoimia suhteita. Nyt hän on huomannut sanovansa lukijoilleen, että heidän pitäisi pysyä monogaamisina kumppaneiden kanssa, joiden kanssa he asuvat yhdessä, jotta he voisivat noudattaa sosiaalista etäisyyttä. Hän saa myös kysymyksiä "sextingistä". "On hassua, miten tämä kriisi on valtavirtaistanut nettiseksin - jopa valtion terveysministeriö kertoo nyt ihmisille, että nettiseksi on turvallisempaa seksiä", hän sanoo. 'Entä jos en voi enää sietää kumppania?' Nettiseksin lisäksi Dan Savage sanoo, että monien lukijoiden mielestä "pakko viettää jokainen hetki kumppaninsa kanssa paljastaa säröjä heidän suhteessaan". On tärkeää, että pariskunnat "varaisivat aikaa kahdestaan", vaikka he olisivat saman katon alla, hän sanoo. "Tulkitsemme, että joku haluaa 'omaa aikaa' hylkäämiseksi, mutta tutkimukset osoittavat, että yksi parisuhteen pitkän aikavälin menestyksen ennustaja on kyky viettää aikaa erillään." Mieleenpainuvimmat kysymykset hän sai lukijalta, joka erosi juuri ennen turvakäskyä, ja naiselta, joka kertoi miehelleen harkitsevansa lähtöä juuri ennen lukitusta. Näissä tapauksissa hän on kehottanut lukijoita pysymään paikoillaan, jos mahdollista, ja "tunnustamaan kiusallisuuden". Sen naisen tapauksessa, joka halusi lähteä miehensä luota, hän ehdotti, että hän antaisi toistaiseksi merkin joustavuudesta - vaikka hänen päätöksensä olisikin jo tehty - jotta hänen tilapäinen elämäntilanteensa olisi molemmille siedettävämpi. 'Entä jos olen sinkku ja tunnen itseni yksinäiseksi?' Kaikki parisuhdeneuvontapalstalaiset, joiden kanssa keskustelimme, kertoivat saavansa enemmän kysymyksiä lukijoilta, jotka ovat sinkkuja ja tuntevat itsensä erityisen yksinäisiksi juuri nyt. O'Malley kertoo, että asiakkaat, jotka "ovat yksinäisiä ja haluavat seurustella", ovat kysyneet häneltä, voivatko he flirttailla julkisilla paikoilla näkemiensä ihmisten kanssa. "Olen joutunut sanomaan heille: ei, ette todellakaan voi - on tavallaan vastuutonta tehdä niin juuri nyt." Rouva Cole on saanut paljon kysymyksiä, joita hän kuvailee "nuoreksi rakkaudeksi" - teini-ikäisiltä, jotka pitävät toisistaan ja ovat alkaneet kommunikoida Snapchatissa, mutta eivät pysty hengailemaan koulussa ja tutustumaan toisiinsa. "Normaalisti he olisivat jo [tavanneet] toisiaan. Nyt heillä on vain sosiaalinen media", hän sanoo. Hänen neuvonsa? Kokeilla tehdä asioita vanhan koulun tapaan, "kirjaimellisesti puhumalla puhelimessa", sillä "pidemmät keskustelut auttavat teitä tutustumaan toisiinne paremmin". Savage kehottaa sinkkulukijoita olemaan olettamatta, että pariskunnat ovat onnellisempia. "Onnellisuus on jotain, jonka luomme itse. Meidän kaikkien on rakennettava rikkaita elämiä yksilöinä, koska meidän kaikkien elämässä tulee olemaan aikoja, jolloin emme ole parisuhteessa. Työskentele onnellisuuden eteen nyt - voit työskennellä parisuhteen eteen myöhemmin." 'Entä jos jään kiinni vanhempieni kanssa?' John Paul Brammer kirjoittaa ¡Hola Papi! -kolumnia, jossa neuvotaan LGBT-asioissa - erityisesti latinoyhteisöä. Hän sanoo nähneensä dramaattisen hyppäyksen lukijakyselyjen määrässä - ja hän "saa paljon kirjeitä ihmisiltä, jotka ovat huomanneet joutuneensa sulkeutumaan uudelleen" pandemian aikana. Jotkut hänen lukijoistaan ovat avanneet itsensä ystävilleen, mutta eivät vanhemmilleen, kun taas toiset saattavat olla avanneet itsensä, mutta "tuntevat olonsa mukavammaksi ilmaista koko minuuttaan kodin ulkopuolella". "Nyt kun monet ihmiset ovat kotona vanhempiensa kanssa 24/7, ahdistus palaa - he tuntevat itsensä uudelleen suljetuiksi tai menettävänsä itsensä." Hänen neuvonsa on muistaa, että "tämä on väliaikaista, ja olet edelleen oma itsesi", ja yrittää kommunikoida tunteistaan tukevan perheenjäsenen tai ystävien kanssa. Hän kehottaa ihmisiä myös ottamaan yhteyttä muihin - "kaikki haluavat olla yhteydessä juuri nyt... kipu yhdistää ihmisiä". "Miten selviän henkisesti tästä puhkeamisesta?" Elämme ehkä ennennäkemättömiä aikoja - mutta koronavirus ei ole ensimmäinen kriisi, jonka maailma on kohdannut. Green aloitti Kysy johtajalta -palstan vuonna 2007 - juuri ennen lamaa - ja muistelee, että "vuosien ajan postini oli hyvin masentavaa". Vastaavasti Savage aloitti kolumninsa vuonna 1991, ja hän kertoo, että hänen kolumninsa alkuaikaa hallitsivat hiv/aids-kriisistä huolestuneiden lukijoiden kysymykset. Hän korostaa, että asiat eivät ole aina samanlaisia. "Se on kauhistuttavaa, minua pelottaa, mutta me selviämme tästä... Kriisi tuo esiin paljon sosiaalista epäoikeudenmukaisuutta, ja toivottavasti se jäykistää päättäväisyyttämme tehdä asialle jotain kriisin päätyttyä." Fottrell sanoo, että "yksi neuvontapalstan arvokkaimmista tehtävistä on se, että se osoittaa ihmisille, jotka eivät ole kirjoittaneet", että muutkin kokevat samanlaisia ongelmia. "Ette ole yksin. Ajattelemme aina, että tilanteemme ovat ainutlaatuisia - ja vaikka olemme ihmisinä ainutlaatuisia, voit olla varma, että monet muutkin kokevat niin." Ja lopuksi - on OK pitää taukoa kriisin seuraamisesta. Agony-tädit sekä heidän lukijansa pitävät tervetulleena sitä, että heillä on mahdollisuus käsitellä jotain erilaista, kolumnistit kertoivat BBC:lle. O'Malley muistelee Dr Nerdlove -palstalle äskettäin lähetettyä kysymystä, jossa eräs lukija oli "huolissaan sukupuolielintensä koosta ja ulkonäöstä". "En olisi ikinä uskonut sanovani tätä - mutta arvostin todella kysymystä, joka ei koskenut Covid-19:tä!"</w:t>
      </w:r>
    </w:p>
    <w:p>
      <w:r>
        <w:rPr>
          <w:b/>
        </w:rPr>
        <w:t xml:space="preserve">Tulos</w:t>
      </w:r>
    </w:p>
    <w:p>
      <w:r>
        <w:t xml:space="preserve">Koronavirus on muuttanut tapaa, jolla me kaikki elämme ja työskentelemme - ja sen seurauksena se on aiheuttanut meille aivan uusia, ennennäkemättömiä ongelmia.</w:t>
      </w:r>
    </w:p>
    <w:p>
      <w:r>
        <w:rPr>
          <w:b/>
        </w:rPr>
        <w:t xml:space="preserve">Esimerkki 1.2354</w:t>
      </w:r>
    </w:p>
    <w:p>
      <w:r>
        <w:t xml:space="preserve">Tracy OllerenshawNewsbeat-toimittaja Se tarkoitti, että hänen kehonsa ei tuottanut insuliinia, joten pysyäkseen hengissä hänen täytyi pistää sitä päivittäin ja noudattaa erityistä varovaisuutta syömänsä ruoan suhteen. Hän kuoli 12. syyskuuta 2015 kärsittyään vuosikausia diabulimiasta. Termi, jota ei ole vielä lääketieteellisesti tunnustettu, viittaa diabeetikoihin, jotka käyttävät tarkoituksella liian vähän insuliinia laihtuakseen. Lisan isosisko Katie Edwards on käynyt läpi sisarensa kirjoittamaa päiväkirjaa heti diagnoosin saamisen jälkeen. Lisa alkoi kirjoittaa päiväkirjaa heti sen jälkeen, kun hänellä todettiin tyypin 1 diabetes syyskuussa 2001. Tapaninpäivä 2001 "Tunnen itseni todella lihavaksi. Haluan laihtua. Luulen, että painan noin yhdeksän kiloa." Uudenvuodenpäivä 2002 "Minun on otettava pistokset kuukauden päästä. Soitan Samille tänä iltana, jotta voin tavata hänet huomenna. Olen juuri sairastanut itseni kahdesti." Sivuja selaillessaan Katie kuvailee Lisaa: "Hän oli pikkusiskoni. Hän oli hauska, mutta joskus myös vakava. Hänellä oli paljon ystäviä. Hän rakasti elämää, mutta hänestä saattoi huomata, että syvällä sisimmässään oli jotain, joka vaivasi häntä. "Häntä seurasi aina jonkinlainen surullinen varjo." "Hänellä oli aina jonkinlainen surullinen varjo." Voit tutkia tätä tarinaa myös toisella tavalla. Newsbeat Explains on uusi tapa tutustua uutisiin pala palalta - kokeile sitä tämän tarinan avulla klikkaamalla tästä. 13. helmikuuta 2002 "Univormuton päivä. Tunnen itseni niin läskiksi. Kaikki näyttivät tänään hyvältä paitsi minä. Oksensin tänään ruokani. Minun on tehtävä nopeasti taideaineiden läksyni." 5. maaliskuuta "Olen niin tyytyväinen ja voin hyvin. En ole syönyt suklaata neljään päivään ja olen laihtunut puoli kiveä. Mike tekstasi minulle eilen illalla ja kaikki on hyvin. Täytyy oppia olemaan menemättä punaiseksi. "Painan 55,8 kiloa. "Luulen, että olen bulimikko." Katie sanoo, ettei hän tajunnut, miten huonosti asiat olivat. Hän ja hänen äitinsä löysivät päiväkirjan vasta äskettäin. "En ole varma, kumpi tuli ensin, diabetes vai syömisongelmat", Katie kertoo Newsbeatille katsellessaan siskonsa kuvia. "Mutta tiedän, että ennen kuin Lisa sairastui diabetekseen, hän oli täysin onnellinen, söi mitä halusi eikä suhtautunut ruokaan lainkaan hassusti. "Kun hänellä todettiin diabetes, häntä kehotettiin pitämään päiväkirjaa ja kirjoittamaan ylös, mitä hän söi ja mitkä olivat hänen sokeriarvonsa." 14. maaliskuuta "Minun täytyy jatkuvasti tehdä itseni sairaaksi, muuten tunnen syyllisyyttä siitä, mitä olen syönyt." 15. maaliskuuta "Tunnen itseni niin lihavaksi. Vihaan itseäni. Aloitan huomenna työt eläinkaupassa. Huomenna disko FC:ssä, menen Hollyn kanssa." 18. maaliskuuta "Minulla oli todella paha hypo lounaalla. Istuin Miken ja hänen tyttöystävänsä kanssa. Hän ei taida enää pitää minua hyväkuntoisena." Lähes kaikilla tyypin 1 diabetesta sairastavilla on jossain vaiheessa "hypo". Hypoja (hypoglykemia eli alhainen verensokeri) tapahtuu, kun verensokeri laskee liian alas. Ihmisillä, joilla ei ole diabetesta, insuliinia tuotetaan yleensä oikea määrä oikeaan aikaan, joten heidän verensokeritasonsa ei nouse tai laske liikaa. Tyypin 1 diabetesta sairastavilla insuliinin, ruoan ja fyysisen aktiivisuuden tasapaino ei kuitenkaan joskus ole oikea, ja verensokeri laskee liian alas. 30. huhtikuuta "Kävin tänään tanssimassa ja kuntosalilla. En ole sairastanut itseäni aikoihin! Näin Miken taas tänään. V tylsä päivä." Tässä vaiheessa Lisa ei ollut tietoinen diabulimiasta. "Lisan ollessa diabeetikko se muuttui", Katie kertoo Newsbeatille. "He [diabeetikot] joutuvat katsomaan todella tarkkaan, mitä he syövät, kun diagnoosi on tehty. "Luulen, että Lisa katsoi sitä liian tarkkaan. Se meni siihen pisteeseen, että kun hän söi ruokaa, hän ei laittanut siihen kastiketta, voita, ei mitään. "Joskus hän söi vain puolikkaan perunan tai vain kalaa, jota ei ollut kypsennetty öljyssä, ei mitään, ja hän laihtui helvetin paljon." "Muistan, että kerran äiti antoi hänelle jäätelöä, ja hän oli niin ylpeä siitä, että oli syönyt sen, mutta hän oli niin sairas, koska hänen vatsansa hylkäsi sen, koska hän ei ollut syönyt tarpeeksi." "Äiti oli niin ylpeä siitä, että hän oli syönyt sen." 29. toukokuuta "Vihaan sitä, että olen diabeetikko. En voi syödä silloin, kun haluan (kuten olla syömättä illalla), koska en halua lihoa lisää." Katie muistaa, miten Lisa muutti ruokailutottumuksiaan ajan myötä. "Aluksi hän oli fiksu - ei syönyt paljon - mutta kun hän sai pumpun ja muita asioita - hän tajusi, että jos hän ei ottaisi insuliinia, hän laihtuisi joka tapauksessa - jos hän ei ottaisi insuliinia, hän voisi syödä kaikkia ruokia, joita hänen ei pitäisi." Insuliinipumppu on paristokäyttöinen laite, joka antaa säännöllisesti insuliinia päivän mittaan ihon alle työnnettävän pienen, taipuisan letkun (kanyylin) kautta. Se voi antaa tyypin 1 diabetesta sairastavalle enemmän joustavuutta. 15. elokuu "Olen tehnyt vatsaharjoituksia ja peppuharjoituksia ja käynyt salilla kuin joka päivä, en voi tehdä enempää tai kuolen uupumukseen, mutta ehkä se on hyvä asia, koska olen niin lihava. "Minun on parasta mennä polttamaan illallista pois, kuten tekemällä tähtihyppyjä tai jotain, anna minun kuolla, ole kiltti." Tässä vaiheessa, vuonna 2002, Lisan perhe ei vielä tajunnut, miten huonosti asiat olivat menossa. "Diabeetikko on vastuussa hoidostaan, hän tietää, kuinka paljon insuliinia tarvitaan, ja hänen on huolehdittava itsestään", Katie kertoo Newsbeatille. "Minä ja perheeni oletimme, että hän tiesi, mitä hän tekee. Emme voineet tehdä mitään, ja jos hän sanoi tehneensä jotain... hänellä oli periaatteessa elämä omissa käsissään." 23. lokakuuta "Kävin tänään uimassa ja tein noin kuusi pituutta. Tylsää. Olen piilottanut rasvatonta maitoa huoneeseeni, jotta en saa niin paljon rasvaa kuin puolirasvattomasta!" 12. marraskuuta "En mennyt tänään kouluun. Olen nyt kirjoittanut päiväkirjaa vuoden ajan. "Viimeisen vuoden aikana minusta on siis tullut bulimikko - mutta olen paranemassa. Joo. "Mutta olen laihtunut puolitoista kiloa. Painan nyt 7 ja puoli kiveä." 13. marraskuuta "Menin tänään takaisin kouluun. Lesley ja Phoebe riitelivät. Oksensin pastaa, söin liikaa. En halua laihtua enempää ennen kuin menen sairaalaan kahden viikon päästä." 25. marraskuuta "Kuukausi jouluun! Haluan todella mennä sairaalaan torstaina, jotta voin syödä lounasta ilman syyllisyydentunnetta, mutta minua pelottaa hieman painoni. Mulla oli tosi huono olo la coz en syönyt ympäri Holz." 4. joulukuuta "Joe ja Tom lähettivät minulle tekstiviestin. Minulle sanottiin, että olen heidän mielestään hyvässä kunnossa. SUURI laihdutukseni on tuottanut tulosta." Katie puhuu siskonsa rakkaudesta "leipoa kakkuja ja kokata curryja" ja lisää, että hän vain "söi sitä, koska hän ei ottanut insuliinia". "Ajan myötä hän tajusi, että hän voi nostaa verensokerinsa korkealle, olla ottamatta insuliinia, syödä mitä haluaa ja laihtua silti. "Hän ei tyrmännyt jälkiruokia, kokista ja makeisia, mutta kun oli kyse ruoasta, hän söi kirjaimellisesti mitä halusi". Se toi mukanaan kauheita sivuvaikutuksia ja, Katie sanoo, "ongelmia vatsan ja jalkojen kanssa". "Hänen tilansa vain paheni ja paheni, ja sen huomaa, tässä on kuva - katso, miten vaaleanpunaiset posket hänellä on - se on yksi sen merkeistä." Katie sanoi, että hänellä on ollut ongelmia. "Aina kun näki Lisan, jos hänen poskensa olivat tuon väriset, tiesi, ettei hän ottanut insuliinia." Lisa sai myös vakavia vatsakipuja. "Hänellä oli vatsavaiva, jossa hän söi ruokaa, mutta hänen vatsansa ei käsitellyt sitä, ja se tuli ulos toisella puolella, ja hän sai hirvittäviä kipuja - ja hän kävi sairaalassa viime vuoden tammikuun ja huhtikuun välisenä aikana. "He sanoivat, että se johtui insuliinin väärinkäytön aiheuttamista vaurioista, ja se todella masensi häntä." Tämä oli yksi Lisan viimeisistä merkinnöistä tässä päiväkirjassa. 23. kesäkuuta 2004 "Minusta tuntuu, että onnistun, lyön taas punaisen mekkoni päälle ja laihdutan syyskuuhun mennessä yhdestä puoleentoista kiloon." Lisan äidillä on edelleen punainen mekko, josta hänen tyttärellään oli pakkomielle. "Lisa sanoi miljoona kertaa: 'Tuo on minun tavoitemekkoni', mikä on aika surullista. En usko, että se on edes kunnon kokoa kahdeksan, ja hän halusi kovasti päästä takaisin siihen. Minä en millään pääsisi tuohon." Tämän päiväkirjan jälkeisinä vuosina Katie kertoo Lisan käyneen sairaalassa ja poissa sieltä, ja "jopa silloin, kun hän hymyili, saattoi huomata, että jotain muuta oli tekeillä". "Kun katson taaksepäin nyt hänen kuolemansa jälkeen, olen tajunnut, mitä kaikkea hänen täytyi tehdä ja miten vaikeaa sen on täytynyt olla hänelle. "Olin tietoinen siitä, että hänen piti ottaa insuliinia", Katie sanoo. "Mutta en tiennyt, miten paljon hänen piti tehdä töitä, enkä tiennyt, että muilla ihmisillä on diabulimia, ja se on tullut ilmi vasta hänen kuolemansa jälkeen." Hän sanoi: "En tiennyt, että hänellä oli diabulimia. "Minusta se on todella surullista. Jos Lisa olisi saanut apua 10 vuotta sitten, hän olisi ehkä yhä täällä, koska hän olisi huolehtinut itsestään." Yhdistyneen kuningaskunnan ensimmäinen diabetes- ja syömishäiriöpalvelu on aloittanut toimintansa King's Collegessa Lontoossa. Hyväntekeväisyysjärjestö DWED (Diabetics With Eating Disorders) on kampanjoinut sen puolesta, että insuliinin jättäminen pois laihduttamiseksi tunnustettaisiin virallisesti mielisairaudeksi. National Institute of Health and Care Excellence (Nizzan kansallinen terveys- ja hoitoalan huippuyksikkö) julkaisee vuoden 2017 alussa uudet ohjeet syömishäiriöiden hoidosta, joihin sisältyy myös se, miten diabetesta sairastavia voidaan parhaiten hoitaa. Maanantaina tulee kuluneeksi vuosi Lisan kuolemasta. "En halua istua täällä koko päivää itkemässä ja järkyttyneenä, koska se oli elämäni kauhein viikko", sanoo tunteikas Katie. "Haluan vain kääntää sen joksikin positiivisemmaksi ja vähän iloisemmaksi, mutta muistamme häntä jollain tavalla, kyllä." Lisää tietoa diabeteksesta löytyy BBC:n neuvonnasta. Löydät meidät Instagramista osoitteesta BBCNewsbeat ja seuraa meitä Snapchatissa, etsi bbc_newsbeat.</w:t>
      </w:r>
    </w:p>
    <w:p>
      <w:r>
        <w:rPr>
          <w:b/>
        </w:rPr>
        <w:t xml:space="preserve">Tulos</w:t>
      </w:r>
    </w:p>
    <w:p>
      <w:r>
        <w:t xml:space="preserve">Lisa Day sai tyypin 1 diabeteksen 14-vuotiaana.</w:t>
      </w:r>
    </w:p>
    <w:p>
      <w:r>
        <w:rPr>
          <w:b/>
        </w:rPr>
        <w:t xml:space="preserve">Esimerkki 1.2355</w:t>
      </w:r>
    </w:p>
    <w:p>
      <w:r>
        <w:t xml:space="preserve">James GallagherTerveystoimittaja, BBC:n uutissivusto National Institutes of Healthin johtaja Francis Collins vastasi raportteihin, joiden mukaan ensimmäiset alkiot oli muunneltu Kiinassa. Hänen mukaansa asiaan liittyy "vakavia ja määrällisesti mittaamattomia turvallisuuskysymyksiä", suuria eettisiä kysymyksiä eikä siihen ole pakottavaa lääketieteellistä syytä. Hän sanoi, että NIH ei rahoittaisi tällaista tutkimusta Yhdysvalloissa. Crispr-teknologia" - joka on tarkempi tapa muokata DNA:ta kuin mikään aiempi - on vauhdittanut valtavaa edistystä genetiikassa. On kuitenkin herännyt kasvava huoli siitä, että nämä valtavat edistysaskeleet tekevät ihmisalkioiden muokkaamisen entistä todennäköisemmäksi. Tohtori Tony Perry, kloonauksen uranuurtaja, kertoi tammikuussa BBC Newsin verkkosivulla, että design-vauvat eivät ole enää "HG Wellsin" aluetta. Myös Nature-lehti herätti huolta, kun huhut kertoivat, että näin olisi jo tapahtunut. Viime viikolla Guangzhoussa sijaitsevan Sun Yat-sen -yliopiston työryhmä ilmoitti, että Crispr-ohjelmalla muutetaan DNA:n viallisia osia, jotka johtavat beeta-talassaemiaksi kutsuttuun verisairauteen. Protein and Cell -lehdessä julkaistu maailmanennätys osoitti, että korjaus onnistui seitsemässä yrityksessä 86:sta. Geneettiseen koodiin lisättiin kuitenkin useita muita "kohteen ulkopuolisia" mutaatioita. Käytetyt alkiot olivat "elinkelvottomia", joten niistä ei olisi koskaan voinut syntyä lasta. Toistuvasti on vaadittu, että tällainen tutkimus on jäädytettävä maailmanlaajuisesti, kunnes koko yhteiskunta päättää, mitä pitäisi sallia. Yhdysvaltain kansallinen terveyslaitos National Institutes of Health on kuitenkin tehnyt kantansa selväksi - tällaista tutkimusta ei pitäisi tehdä. Tohtori Collins, joka oli myös keskeinen toimija Human Genome Project -hankkeessa, antoi lausunnon, jossa hän totesi seuraavaa: "Ihmisen sukusolujen muuttamista alkioissa kliinisiin tarkoituksiin on pohdittu monien vuosien ajan monista eri näkökulmista, ja sitä on pidetty lähes yleisesti rajana, jota ei pitäisi ylittää. "Teknologian kehittyminen on antanut meille uuden, tyylikkään tavan toteuttaa genomin muokkausta, mutta vahvat argumentit tämän toiminnan harjoittamista vastaan ovat edelleen olemassa. "Niihin kuuluvat vakavat ja määrittelemättömät turvallisuuskysymykset, eettiset kysymykset, jotka liittyvät sukusolujen muuttamiseen tavalla, joka vaikuttaa seuraavaan sukupolveen ilman heidän suostumustaan, sekä se, että tällä hetkellä ei ole olemassa pakottavia lääketieteellisiä sovelluksia." Tohtori Marcy Darnovsky yhdysvaltalaisesta Center for Genetics and Society -järjestöstä väitti seuraavaa: "Ihmisen sukusolujen manipuloinnille ei ole vakuuttavaa lääketieteellistä syytä, koska perinnölliset geneettiset sairaudet voidaan ehkäistä muun muassa alkioiden seulontamenetelmillä. "Onko ainoa peruste sille, että sukusolujen geenimuokkausta yritetään kehittää, niin sanotun parannuksen mahdollisuus?"</w:t>
      </w:r>
    </w:p>
    <w:p>
      <w:r>
        <w:rPr>
          <w:b/>
        </w:rPr>
        <w:t xml:space="preserve">Tulos</w:t>
      </w:r>
    </w:p>
    <w:p>
      <w:r>
        <w:t xml:space="preserve">Alkioiden DNA:n muokkaaminen on "raja, jota ei pitäisi ylittää", sanoo yhdysvaltalaisen tutkimuksen johtava henkilö.</w:t>
      </w:r>
    </w:p>
    <w:p>
      <w:r>
        <w:rPr>
          <w:b/>
        </w:rPr>
        <w:t xml:space="preserve">Esimerkki 1.2356</w:t>
      </w:r>
    </w:p>
    <w:p>
      <w:r>
        <w:t xml:space="preserve">Southside With You -elokuvassa näytetään uudelleen kesäiltapäivä vuonna 1989, jolloin Yhdysvaltain tuleva presidentti kosiskeli tulevaa First Ladyaan, silloista Michelle Robinsonia, Chicagossa. Muihin elokuviin kuuluu Swiss Army Man, road movie, jossa Daniel Radcliffe näyttelee ruumista. Sundancen vuoden 2016 festivaali järjestetään 21.-31. tammikuuta Park Cityssä Utahin osavaltiossa. Näyttelijä Robert Redford perusti vuotuisen elokuvanäyttelyn edistääkseen riippumatonta elokuvantekoa. Ellen Page, Mad Men -sarjasta tuttu Elisabeth Moss ja poplaulaja Nick Jonas ovat vakiintuneita nimiä, jotka esiintyvät muissa ohjelmassa esitellyissä elokuvissa. Tapahtuman avaa 21. tammikuuta Other People -elokuva, joka kertoo vaikeuksissa olevasta komediakirjailijasta, joka palaa lapsuudenkotiinsa hoitamaan sairasta äitiään. Tänä vuonna festivaalilla yhdysvaltalaiset näyttelijät Nate Parker ja Clea DuVall esittelevät ohjaajadebyyttinsä The Birth of a Nation ja The Intervention. Ensimmäinen on elämäkertaelokuva Nat Turnerista, joka johti orjakapinaa Virginiassa vuonna 1831, kun taas jälkimmäinen kertoo ystävistä, jotka yhdistävät voimansa pariskunnan avioliiton "pelastamiseksi". Mukana on myös dokumenttielokuvia James Foleysta, yhdysvaltalaisesta toimittajasta, jonka niin sanottu islamilainen valtio tappoi vuonna 2014, ja toinen elokuva Sandy Hookin ampumisista joulukuussa 2012. Maailmanlaajuisen dokumenttielokuvan ohjelmalohkossa puolestaan saa ensi-iltansa brittiläinen The Lovers and the Despot -elokuva eteläkorealaisesta ohjaajasta ja näyttelijästä, jotka väittävät joutuneensa Pohjois-Korean diktaattorin ja elokuvahullun Kim Jong-ilin sieppaamiksi. "Nämä erilaisista taustoista, paikoista ja näkökulmista tulevat riippumattomat taiteilijat yhdistävät tarinoidensa ja näkemystensä voima", Redford sanoi lausunnossaan. "Heidän elokuvansa nousevat pian maailmanlaajuiselle näyttämölle ja aloittavat matkansa kulttuurimme läpi. Riippumattoman elokuvan uusi vuosi alkaa täällä - vuorella - tammikuussa." Viimeaikaisia Sundancessa debytoineita menestystarinoita ovat muun muassa Beasts of the Southern Wild, Fruitvale Station ja vuoden 2015 Oscar-voittaja Whiplash.</w:t>
      </w:r>
    </w:p>
    <w:p>
      <w:r>
        <w:rPr>
          <w:b/>
        </w:rPr>
        <w:t xml:space="preserve">Tulos</w:t>
      </w:r>
    </w:p>
    <w:p>
      <w:r>
        <w:t xml:space="preserve">Vuoden 2016 Sundance-elokuvafestivaaleilla esitetään muun muassa romanttinen draama Barack Obaman ensitreffeistä tulevan vaimonsa Michellen kanssa.</w:t>
      </w:r>
    </w:p>
    <w:p>
      <w:r>
        <w:rPr>
          <w:b/>
        </w:rPr>
        <w:t xml:space="preserve">Esimerkki 1.2357</w:t>
      </w:r>
    </w:p>
    <w:p>
      <w:r>
        <w:t xml:space="preserve">Hyväntekeväisyysjärjestön mukaan "puolustuskyvytön" eläin "heitettiin kuin roskat" Lynhurst Streetille Cardiffiin 30. marraskuuta. Se löydettiin virtsan likaamasta pussista, kun ohikulkijat kuulivat roskiksesta miautuksia. Mustavalkoinen tabby sijoitettiin RSPCA:n hoitoon, ja se voi nyt hyvin. RSPCA vetoaa kaikkiin, joilla on tietoja, ilmoittautumaan. RSPCA:n tarkastaja Selina Griffiths sanoi: "Roskiksesta oli kuultu miauamista, ja silloin kissa löytyi pussin sisältä, joka oli suljettu vetoketjulla. "Pussi oli läpimärkä ja haisi virtsalle. "Haluamme kiittää soittajaa siitä, että hän hälytti meidät tästä ja kaikesta siitä, mitä he tekivät auttaakseen tätä puolustuskyvytöntä kissaparkaa, joka oli vain heitetty roskien sekaan. "Sen on täytynyt olla niin peloissaan pussissa, kun se oli jätetty pimeässä yksin."</w:t>
      </w:r>
    </w:p>
    <w:p>
      <w:r>
        <w:rPr>
          <w:b/>
        </w:rPr>
        <w:t xml:space="preserve">Tulos</w:t>
      </w:r>
    </w:p>
    <w:p>
      <w:r>
        <w:t xml:space="preserve">RSPCA:n mukaan kissa oli suljettu reppuun ja heitetty roskikseen.</w:t>
      </w:r>
    </w:p>
    <w:p>
      <w:r>
        <w:rPr>
          <w:b/>
        </w:rPr>
        <w:t xml:space="preserve">Esimerkki 1.2358</w:t>
      </w:r>
    </w:p>
    <w:p>
      <w:r>
        <w:t xml:space="preserve">Teräsjätti Tata ilmoitti viime marraskuussa suunnittelevansa lähes 600 työpaikan vähentämistä Etelä-Walesissa. Parlamentin jäsenet kyselivät Jonesilta apua niille, joita asia koskee. Hän sanoi, että oli epäselvää, ottaisiko suurin osa työpaikkoja menettävistä ihmisistä vapaaehtoisen irtisanomisen. Hän kiitti Tataa sen Port Talbotiin tekemistä investoinneista, muun muassa 185 miljoonan punnan uuteen masuuniin. Jones sanoi kuitenkin, että pääministeri David Cameronin tarjous kansanäänestyksestä, jossa päätetään Yhdistyneen kuningaskunnan EU-jäsenyydestä, ei ole auttanut. "Ilman uutta masuunia Port Talbotin terästehtaan tulevaisuus olisi ollut hyvin synkkä", hän sanoi. "Mutta kaikki, mikä viittaa siihen, että Britannia ja Wales eivät kuulu EU:hun, ei auta." Intialaisomisteinen yritys, joka aikoo käyttää 800 miljoonaa puntaa walesilaisiin tehtaisiinsa seuraavien viiden vuoden aikana, työllistää Walesissa noin 8 000 työntekijää. Pääministeri sanoi tiistaina Seneddissä, että Walesin hallituksella on vahvat yhteydet Intiassa toimiviin Tatan johtajiin, joiden luona hän vieraili viime vuonna kauppamatkallaan. Walesin konservatiivijohtaja Andrew RT Davies sanoi kuitenkin, että Jonesin pitäisi tehdä enemmän Walesin viennin edistämiseksi. Hän esitti kehotuksen sen jälkeen, kun Jones oli paljastanut, ettei hän ollut ottanut yhtään yritysjohtajaa mukaan kahdelle viimeisimmälle ulkomaanmatkalleen Turkkiin ja Irlantiin. Davies sanoi: "Tulevien kauppamatkojen on maksimoitava potentiaalinsa ja esiteltävä Walesin yrittäjyyttä ja lahjakkuutta. "Pääministerin on vakuutettava, että hänen kauppamatkansa tuovat Walesiin todellisia investointeja eivätkä ole vain turhamaisuushanke hänen oman egonsa edistämiseksi."</w:t>
      </w:r>
    </w:p>
    <w:p>
      <w:r>
        <w:rPr>
          <w:b/>
        </w:rPr>
        <w:t xml:space="preserve">Tulos</w:t>
      </w:r>
    </w:p>
    <w:p>
      <w:r>
        <w:t xml:space="preserve">Pääministeri Carwyn Jonesin mukaan epävarmuus Britannian tulevaisuudesta Euroopan unionissa voi vahingoittaa Port Talbotin terästehtaan tulevaisuudennäkymiä.</w:t>
      </w:r>
    </w:p>
    <w:p>
      <w:r>
        <w:rPr>
          <w:b/>
        </w:rPr>
        <w:t xml:space="preserve">Esimerkki 1.2359</w:t>
      </w:r>
    </w:p>
    <w:p>
      <w:r>
        <w:t xml:space="preserve">Filey Bay, Whitby West Cliff ja Scarborough North Bay ovat saaneet Sinisen lipun statuksen. Kahdeksalle muulle rannalle on myönnetty Quality Coast -palkinto. Sininen lippu myönnetään veden laadun, turvallisuuden ja puhtauden korkeimmista standardeista. Quality Coast -palkinto myönnetään tiloista ja siisteydestä. Keep Britain Tidy -kampanjaryhmä vastaa Englannin sinilippujärjestelmästä ja Quality Coast -palkinnoista. Sen toimitusjohtaja Phil Barton: "On hienoa nähdä, että yhä useammat rannikkomme rannat ovat saavuttaneet korkeatasoisen tason vierailijoille." Hän lisäsi: "Kehotamme yhä useampia lomailijoita hyödyntämään Yorkshiren palkittuja rantakohteita tänä kesänä." Quality Coast -palkinnon saaneet rannat ovat: Filey Bay, Cayton Bay, Robin Hoods Bay, Runswick Bay, Sandsend, Whitby West Cliff, Scarborough North Bay ja Scarborough South Bay.</w:t>
      </w:r>
    </w:p>
    <w:p>
      <w:r>
        <w:rPr>
          <w:b/>
        </w:rPr>
        <w:t xml:space="preserve">Tulos</w:t>
      </w:r>
    </w:p>
    <w:p>
      <w:r>
        <w:t xml:space="preserve">Yksitoista Scarborough'n rannikkoaluetta on saanut merkittäviä palkintoja tunnustuksena korkeista standardeista ja veden laadusta.</w:t>
      </w:r>
    </w:p>
    <w:p>
      <w:r>
        <w:rPr>
          <w:b/>
        </w:rPr>
        <w:t xml:space="preserve">Esimerkki 1.2360</w:t>
      </w:r>
    </w:p>
    <w:p>
      <w:r>
        <w:t xml:space="preserve">Skotlannin palo- ja pelastuspalvelu kutsuttiin paikalle Bucksburnissa Inverurie Roadilla sijaitsevaan käytöstä poistettuun alakouluun keskiviikkona noin klo 21.30. Paikalle saapui neljä paloautoa, kun tulipalo valtasi rakennuksen katon. Skotlannin poliisin mukaan ensimmäisten tutkimusten jälkeen uskottiin, että tulipalo oli sytytetty tahallaan. Rikostutkijat pyytävät tietoja. Komisario Jackie Knight sanoi: "Vaikka tutkimukset ovat vasta alkuvaiheessa, tämä vaikuttaa tahalliselta ja holtittomalta teolta, ja vetoan kaikkiin, joilla on tietoa tapahtuneesta, ilmoittautumaan." Koulu, joka ei ole ollut käytössä vuoden 2013 jälkeen, oli tarkoitus purkaa.</w:t>
      </w:r>
    </w:p>
    <w:p>
      <w:r>
        <w:rPr>
          <w:b/>
        </w:rPr>
        <w:t xml:space="preserve">Tulos</w:t>
      </w:r>
    </w:p>
    <w:p>
      <w:r>
        <w:t xml:space="preserve">Aberdeenissa sijaitsevan entisen koulun suuri tulipalo sytytettiin tahallaan, kertoo poliisi.</w:t>
      </w:r>
    </w:p>
    <w:p>
      <w:r>
        <w:rPr>
          <w:b/>
        </w:rPr>
        <w:t xml:space="preserve">Esimerkki 1.2361</w:t>
      </w:r>
    </w:p>
    <w:p>
      <w:r>
        <w:t xml:space="preserve">Mark SimpsonBBC News NI Antoinette McKeown hyllytettiin tehtävästään aiemmin tänä vuonna. Hän ilmestyi Stormontin valiokuntaan, jossa kaksi hänen Sport NI -kollegaansa oli todistamassa stadionista. Hän istui yleisölehterillä, kun virkamiehet puhuivat kulttuuri-, taide- ja vapaa-aikakomitealle (CAL). BBC:n kysyessä myöhemmin, miksi hän oli paikalla, hän vastasi: "Olen edelleen Sport NI:n tilinpitäjä, ja koska olin kuullut Sport NI:n aiemmin CAL-valiokunnalle antamat todisteet, minulle oli elintärkeää, että tulin tänne tänään tilinpitäjänä varmistaakseni, että Sport NI antaa totuudenmukaisen ja oikeudenmukaisen selonteon Casement Parkin tapahtumista." Hän sanoi, ettei halua puhua erottamisestaan Sport NI:stä. Kysyttäessä Casement Parkista ja siitä, välittikö hän Sport NI:n sisältä tulleet huolenaiheet hätäpoistumisesta urheiluministeri Carál Ní Chuilínille, hän sanoi: "Se on minun ja [kulttuuri-, taide- ja vapaa-ajan ministeriön (DCAL)] tutkimuksen välinen asia, jonka kanssa teen täyttä yhteistyötä. "En kommentoi sitä, koska olen tällä hetkellä prosessissa, ja huolimatta tiedotusvälineiden jatkuvasta huomiosta olen säilyttänyt prosessin koskemattomuuden ja haluan jatkaa sitä tänään. "Sport NI:n tilinpitäjänä on kuitenkin tärkeää, että olin täällä tänään." Faith painosti jälleen vastaamaan kysymykseen, hän sanoi: "Vastaan tähän kysymykseen tutkimuksessa, mutta niiden todisteiden perusteella, jotka olen kuullut Sport NI:n tänään antaman, uskon myös, että minulla on todisteita, joita CAL:n valiokunta saattaa haluta kuulla." McKeown hyllytettiin tämän vuoden maaliskuussa. Viime kuussa hänen liiton edustajansa kertoi BBC:lle, että hänet oli pidätetty virantoimituksesta "johtamisongelmien" vuoksi. Uniten Kevin McAdam sanoi: "Antoinette McKeown uskoo toimineensa hyvässä uskossa ja asianmukaisesti Sport NI:n rakenteiden mukaisesti. "Jos hänen olisi annettu johtaa odotetulla tavalla, organisaatio olisi nyt terveemmällä ja paremmalla tolalla. "Hän on tällä hetkellä hyllytettynä, kunnes johtajuuteen liittyviä kysymyksiä, jotka eivät välttämättä liity häneen, vaan organisaatioon yleensä, tutkitaan." MLA:n jäsenille huhtikuussa annettujen asiakirjojen mukaan Sport NI:n virkamies Paul Scott - stadionien turvallisuusasiantuntija - voitti McKeownia vastaan sisäisen valitusprosessin. Urheiluministeri on aloittanut tutkimuksen Casement Park -hankkeesta sen jälkeen, kun oli väitetty, että sitä oli käsitelty väärin. Tutkinta jatkuu.</w:t>
      </w:r>
    </w:p>
    <w:p>
      <w:r>
        <w:rPr>
          <w:b/>
        </w:rPr>
        <w:t xml:space="preserve">Tulos</w:t>
      </w:r>
    </w:p>
    <w:p>
      <w:r>
        <w:t xml:space="preserve">Sport NI:n toimitusjohtaja on esiintynyt yllättäen Casement Parkin kiistanalaisen stadionhankkeen tutkinnassa.</w:t>
      </w:r>
    </w:p>
    <w:p>
      <w:r>
        <w:rPr>
          <w:b/>
        </w:rPr>
        <w:t xml:space="preserve">Esimerkki 1.2362</w:t>
      </w:r>
    </w:p>
    <w:p>
      <w:r>
        <w:t xml:space="preserve">By News from Elsewhere......mediaraportteja ympäri maailmaa, löytänyt BBC Monitoring Saudi-Arabia on viime päivinä kehottanut ihmisiä käyttämään naamareita ja käsineitä kameleita käsitellessään, pysymään kaukana raa'asta kamelinlihasta ja kamelinmaidosta eikä menemään lähelle sairaita eläimiä, kertoo Gulf News -sanomalehti. Jotkut ihmiset ovat kuitenkin kieltäytyneet kuuntelemasta hallituksen neuvoja ja lähettäneet videoita ja viestejä kamelien puolesta. Eräällä videolla mies seisoo kameliparin välissä ja pyytää sitä aivastamaan. "Katso minua! Aivastakaa, aivastakaa! Tässä on kuulemma Coronaa", mies sanoo halaten ja suudellen samalla kahta kamelia. Sitten hän ravistaa toisen kamelin päätä ja sanoo: "Se sanoo ei. Onko sinussa Coronaa? Hän sanoo ei." Samaan aikaan Twitter-käyttäjä nimimerkillä @fheed6666 - jolla on yli 90 000 seuraajaa - twiittaa Saudi-Arabian vt. terveysministerille Adel M Fakeihille: "@adelmfakeih #kampanja_kameleja_vastaista_paljastusta vastaan Ja me vaadimme, että se lopetetaan tai että esitetään todisteita, koska kamelit ovat kunnossa ja kaikki sairaat ihmiset ovat kaupungeissa." Twitterissä kiertävän infograafin mukaan kamelit ovat arvokkaampia kuin bensiini. Saudi-Arabia on ylivoimaisesti eniten Mers-viruksesta kärsivä maa, jossa on kuollut 133 ihmistä sen jälkeen, kun virus havaittiin vuonna 2012. Lähes 500 ihmistä kuningaskunnassa on saanut tartunnan. Käytä #NewsfromElsewhere -nimeä pysyäksesi ajan tasalla Twitterin kautta.</w:t>
      </w:r>
    </w:p>
    <w:p>
      <w:r>
        <w:rPr>
          <w:b/>
        </w:rPr>
        <w:t xml:space="preserve">Tulos</w:t>
      </w:r>
    </w:p>
    <w:p>
      <w:r>
        <w:t xml:space="preserve">Ihmiset ottavat valokuvia ja videoita itsestään suutelemassa kameleita uhmaten Saudi-Arabian terveysviranomaisten varoitusta olla menemättä lähelle eläimiä, jotka on yhdistetty tappavaan Mers-virukseen.</w:t>
      </w:r>
    </w:p>
    <w:p>
      <w:r>
        <w:rPr>
          <w:b/>
        </w:rPr>
        <w:t xml:space="preserve">Esimerkki 1.2363</w:t>
      </w:r>
    </w:p>
    <w:p>
      <w:r>
        <w:t xml:space="preserve">Dominic CascianiHome affairs correspondent@BBCDomCon Twitter Entisen terrorismilainsäädännön valvojan David Anderson QC:n laatima raportti on julkinen versio tiedustelu- ja turvallisuuslaitoksen tekemästä yli 1 000-sivuisesta katsauksesta. Westminsterin sillan isku 22. maaliskuuta 9. maaliskuuta Masood osti Birminghamista kaksi veistä ja lähetti itselleen sähköpostin, jonka otsikkona oli "kosto". Tarkastelun mukaan hänellä oli mukanaan asiakirja, jonka etusivulla oli hänen valokuvansa ja joka sisälsi useita uskonnollisia sitaatteja, joita käytetään usein väkivallan oikeuttamiseen. Muutama minuutti ennen iskua Masood jakoi Jihad-asiakirjansa yhteyshenkilöilleen WhatsAppilla ja tekstiviestillä. Tiesimme jo, että Masoodia oli tutkittu mahdollisena äärijärjestön jäsenenä vuonna 2010, mutta ensimmäinen jälki hänestä MI5:n järjestelmissä on peräisin huhtikuulta 2004. Häneen liittyvä puhelin ilmestyi sellaisen henkilön yhteystietoluetteloon, joka oli jo mukana suuressa tutkimuksessa. Masood asui tuolloin Crawleyssa, West Sussexissa, ja kaupunki oli operaatio Crevicen tutkinnan keskus, jonka avulla Ison-Britannian silloinen suurin terroristihankkeesta tehty suunnitelma saatiin purettua. Masood nimettiin MI5:n "kiinnostuksen kohteeksi" (Subject of Interest, SOI) - eli henkilöksi, jota MI5 yrittää tutkia - vuonna 2010, kun hänen todettiin olleen Pakistanissa sijaitsevalle al-Qaidan koulutusleirille pyrkivien henkilöiden yhteyshenkilö. Vuoden loppuun mennessä tutkijat totesivat, ettei hän ollut uhka, ja hänet poistettiin SOI-luettelosta. Seuraavien neljän vuoden aikana hän esiintyi ajoittain sellaisten henkilöiden yhteyshenkilönä, jotka olivat mukana kielletyssä verkostossa, jota vihasaarnaaja Anjem Choudary johti aikoinaan. Profiili: Kuka oli Westminsterin sillan hyökkääjä Khalid Masood? Manchester Arenan isku, 22. toukokuuta MI5 tutki Abedia ensimmäisen kerran aktiivisesti tammikuussa 2014. Häntä pidettiin erään epäillyn kumppanina - mutta hänet jätettiin heinäkuuhun mennessä pois laskuista, kun kävi ilmi, ettei hän ollutkaan se mies, jota tutkijat etsivät. Lokakuussa 2015 hän joutui jälleen yhden päivän ajaksi kiinnostuksen kohteeksi, koska hänen arveltiin virheellisesti olevan suorassa yhteydessä Libyassa toimivaan Islamic State -ryhmän jäseneen. Se ei kuitenkaan ole koko tarina. Raportissa sanotaan: "MI5 ... sai [Abedia koskevaa] tiedustelutietoa kuukausia ennen hyökkäystä, joka, jos sen todellinen merkitys olisi ymmärretty kunnolla, olisi johtanut siihen, että häntä koskeva tutkinta olisi aloitettu." Näiden kahden julkistamattoman tiedustelutiedon arveltiin liittyvän pikemminkin rikollisuuteen kuin terrorismiin. Oliko tämä menetetty tilaisuus? MI5 totesi, että tiedustelutiedot olivat riittämättömiä. Andersonin raportissa todetaan kuitenkin: "On mahdollista, että Manchesterin isku... olisi voitu estää, jos kortit olisivat kääntyneet toisin." MI5 on myöntänyt, että se jätti käyttämättä tilaisuuden laittaa Abedi satamavalvontalistalle - mikä olisi tarkoittanut, että häntä olisi voitu kuulustella hänen palattuaan Libyasta muutamaa päivää ennen iskua. On toinenkin käänne. Ennen iskua analyytikot kävivät "tietojen pesun" avulla läpi 20 000 päättynyttä tapausta nähdäkseen, oliko niissä johtolankoja, joita heidän olisi seurattava. Abedi oli yksi "pienestä määrästä" henkilöitä, joiden nimi tuli esiin. Anderson sanoo, että häntä oltiin lähestymässä - ja MI5 oli suunnitellut kokousta, jossa keskusteltiin ehdokaslistalla olevista nimistä. Tapauskokous oli suunniteltu pidettäväksi yhdeksän päivää sen jälkeen, kun Abedista tuli joukkomurhaaja. Profiili: Kuka oli Manchesterin hyökkääjä Salman Abedi? Lontoon sillan ja Borough Marketin isku: 3. kesäkuuta Vakavimmat paljastukset menetetyistä mahdollisuuksista koskevat Buttia, johtohahmoa, koska hän oli "aktiivisen tutkinnan" kohteena. Tutkinta aloitettiin vuoden 2015 puolivälissä sen jälkeen, kun tiedusteluviranomaiset saivat tiedon, että Butt pyrki tekemään iskun Yhdistyneessä kuningaskunnassa. Hän oli tarpeeksi tärkeä, jotta häntä voitiin tarkkailla seuraavien kahden vuoden ajan. MI5 käyttää "triage-järjestelmää" priorisoidakseen, ketkä tarvitsevat eniten seurantaa. Epäillyt voivat nousta ja laskea tärkeysjärjestyksessä sen mukaan, ovatko muut uhat kiireellisempiä. Butt oli kaksi pykälää korkeimman prioriteetin alapuolella. Tämä tarkoittaa, että hänen uskottiin osallistuvan hyökkäyksen suunnitteluun liittyviin vaiheisiin, kuten koulutukseen ja varainhankintaan. Hän ei ollut pelkkä sivupelaaja - hän ansaitsi oman tutkimuksensa. Muutaman kuukauden kuluttua hänet alennettiin pykälän verran "keskisuuren riskin" tasolle, koska tutkijat totesivat, ettei hänellä ollut tarvittavia valmiuksia. MI5:n priorisointijärjestelmä selitti, että Butt oli edelleen tekemisissä tunnettujen ääriainesten kanssa - ja MI5 uskoi, että hän harkitsi Syyriaan lähtöä. Pariisin Bataclan-iskun jälkeen Buttin aktiivinen tutkinta keskeytettiin kahdeksi kuukaudeksi, kun virkamiehet ohjattiin kiireellisempiin operaatioihin. Tutkinta keskeytettiin toisen kerran päivää ennen Westminsterin iskua. Kun tutkinta aloitettiin uudelleen, Buttin riski alennettiin edelleen "ratkaisemattomaksi". Nyt on käynyt ilmi, että Butt syvensi koko vuoden 2017 ajan suhdettaan salaliittolaisiinsa Youssef Zaghbaan ja Rachid Redouaneen. MI5 uskoo nyt, että nämä kolme tapasivat Itä-Lontoossa sijaitsevalla kuntosalilla - ja että Zaghba on saattanut auttaa Buttia pitämään koraanitunteja lapsille samassa keskuksessa. Raportissa paljastetaan myös, että MI5:llä oli tiedustelutietoja marokkolaisesta Rashidista, joka oli Buttin ystävä. Profiili: Kuka oli London Bridgen hyökkääjä Khuram Butt? Finsbury Park: 19. kesäkuuta Andersonin raportin mukaan MI5:llä ei ollut tiedustelutietoja, joilla isku olisi voitu estää. Hyökkäyksen tekijäksi epäilty Darren Osborne joutuu oikeuteen murhasta. Olisiko MI5 voinut estää iskut? Raportin mukaan ei - mutta Anderson uskoo, että mahdollisuuksia olisi ollut. Kun otetaan huomioon terrorismiin liittyvän toiminnan laajuus vuodesta 2013 lähtien - jolloin Syyrian kriisi antoi sysäyksen rekrytoinnille Yhdistyneessä kuningaskunnassa - ei ole epäilystäkään siitä, etteikö turvallisuuspalvelu olisi joutunut jongleeraamaan valtavan määrän tapauksia. Todellinen kysymys on se, onko henkilöstöä yhdistetty oikeisiin tietovälineisiin ja suhteisiin muiden elinten kanssa, jotta useammat uhkat voitaisiin pysäyttää ennen kuin on liian myöhäistä. Tietoanalyysillä on yhä tärkeämpi rooli pyrittäessä havaitsemaan henkilöt, jotka saattavat muodostaa uhan vuosien hiljaiselon jälkeen. Ehkä tärkein tuleva muutos on se, että MI5:tä saatetaan kehottaa jakamaan osan tiedoistaan muiden virastojen - kuten paikallisviranomaisten - kanssa siinä toivossa, että ihmiset paikan päällä voivat antaa puuttuvan tiedonpätkän, jota he tarvitsevat uhan katkaisemiseksi. Tämä asettaa valtavia kulttuurisia haasteita organisaatiolle, joka välttämättä toimii tutkan alapuolella.</w:t>
      </w:r>
    </w:p>
    <w:p>
      <w:r>
        <w:rPr>
          <w:b/>
        </w:rPr>
        <w:t xml:space="preserve">Tulos</w:t>
      </w:r>
    </w:p>
    <w:p>
      <w:r>
        <w:t xml:space="preserve">Laajassa selvityksessä siitä, olisiko MI5 voinut pysäyttää vuoden 2017 terrori-iskut, on paljastettu yksityiskohtia mahdollisuuksista, jotka olisivat voineet estää kaksi niistä, jos niitä olisi noudatettu.</w:t>
      </w:r>
    </w:p>
    <w:p>
      <w:r>
        <w:rPr>
          <w:b/>
        </w:rPr>
        <w:t xml:space="preserve">Esimerkki 1.2364</w:t>
      </w:r>
    </w:p>
    <w:p>
      <w:r>
        <w:t xml:space="preserve">Poliisit kutsuttiin Catherine Houseen Stanhope Roadilla toisen kerran kuukauden sisällä lauantaina. Seitsemäntoista 18-21-vuotiasta henkilöä ilmoitettiin haastettavaksi ja heille määrättiin 800 punnan sakko. Portsmouthin yliopiston mukaan tilannetta oli "täysin mahdoton hyväksyä", ja opiskelijoita uhkaa nyt pysyvä erottaminen. Poliisi löysi aiemmin 29. tammikuuta 25 opiskelijaa juhlimassa samassa opiskelijakorttelissa. Portsmouthin yliopiston vararehtori Graham Galbraith sanoi: "Vastaa seurauksista": "Niiden opiskelijoiden, jotka ovat rikkoneet lakia ja asettaneet itsensä ja muut vaaraan, on nyt kohdattava vastuuttoman käytöksensä seuraukset. "Heidän toimintansa heikentää niiden opiskelijoiden myönteistä toimintaa, joiden ylivoimainen enemmistö noudattaa omasta ja muiden terveyden ja turvallisuuden vuoksi hyvin selkeitä sääntöjä". "Poliisin antamien sakkojen lisäksi heitä uhkaa nyt yliopiston kurinpitotoimet." Hampshiren poliisi ilmoitti, että yli 20 henkilöä oli myös saanut sakot, koska he olivat osallistuneet juhliin 3. helmikuuta Southamptonin St Mary's Roadilla sijaitsevassa opiskelija-asuntolassa. Ylikomisario Phil Lamb sanoi: "Jos joku on ollut siellä, hän on ollut siellä: "On pettymys, että joudumme edelleen ryhtymään täytäntöönpanotoimiin tällaisissa kokoontumisissa. "Tartuntojen leviämisen rajoittaminen on kaikkien vastuulla, eikä se kuulu vain poliisille tai täytäntöönpanoviranomaisille." Seuraa BBC Southia Facebookissa, Twitterissä tai Instagramissa. Lähetä juttuideoita osoitteeseen south.newsonline@bbc.co.uk. Aiheeseen liittyvät Internet-linkit Hampshire Constabulary Portsmouthin yliopisto</w:t>
      </w:r>
    </w:p>
    <w:p>
      <w:r>
        <w:rPr>
          <w:b/>
        </w:rPr>
        <w:t xml:space="preserve">Tulos</w:t>
      </w:r>
    </w:p>
    <w:p>
      <w:r>
        <w:t xml:space="preserve">Toinen ryhmä Portsmouthin yliopiston opiskelijoita joutuu erotetuksi, koska he olivat osallistuneet juhliin Covidin lukitussääntöjen vastaisesti.</w:t>
      </w:r>
    </w:p>
    <w:p>
      <w:r>
        <w:rPr>
          <w:b/>
        </w:rPr>
        <w:t xml:space="preserve">Esimerkki 1.2365</w:t>
      </w:r>
    </w:p>
    <w:p>
      <w:r>
        <w:t xml:space="preserve">Lexus oli A24-tiellä Robin Hoodin liikenneympyrässä Horshamin lähellä perjantaina hieman kello 22.00 BST jälkeen, kun onnettomuus tapahtui. 85-vuotias matkustaja vietiin sairaalaan, mutta hän kuoli myöhemmin. Myös toinen matkustaja, 70-vuotias, loukkaantui vakavasti. Kuljettaja, 69, sai lieviä vammoja, Sussexin poliisi kertoi.</w:t>
      </w:r>
    </w:p>
    <w:p>
      <w:r>
        <w:rPr>
          <w:b/>
        </w:rPr>
        <w:t xml:space="preserve">Tulos</w:t>
      </w:r>
    </w:p>
    <w:p>
      <w:r>
        <w:t xml:space="preserve">Yksi henkilö kuoli ja kaksi muuta loukkaantui, kun heidän kyydissään ollut auto ylitti liikenneympyrän ja törmäsi kaksikaistaisen moottoritien keskikaiteeseen.</w:t>
      </w:r>
    </w:p>
    <w:p>
      <w:r>
        <w:rPr>
          <w:b/>
        </w:rPr>
        <w:t xml:space="preserve">Esimerkki 1.2366</w:t>
      </w:r>
    </w:p>
    <w:p>
      <w:r>
        <w:t xml:space="preserve">"Tiesimme, että torpedo oli osunut meihin. Alus alkoi kallistua. Se oli siinä", sanoo Dennis Morley, joka on nyt 98-vuotias, mutta silloin 22-vuotias skotlantilaisen kuninkaallisen rykmentin sotilas. "Silloin meidät pantiin paikoilleen. Meidän oli tarkoitus upota laivan mukana - hukkua." 1. lokakuuta 1942 Morley oli yksi yli 1800 brittiläisestä sotavangista, jotka vietiin rahtilaiva Lisbon Marun ruumassa Hongkongista Japanin työleireille. Olosuhteet olivat kauhistuttavat. Ruuman pohjalla Morley muistaa, että hänen yläpuolellaan olevien sairaiden sotilaiden ripuli suihkusi hänen päälleen, "hän suorastaan ui eritteissä". Kun alus torpedoitiin, he eivät saaneet ruokaa tai vettä - ja kun luukut oli peitetty lankuilla ja kankaalla, he istuivat pimeässä, ja hengitysilma oli vähissä. He olettivat edelleen, että heidät otettaisiin pois laivasta ennen sen uppoamista, kuten heidän mukanaan olleet 700 japanilaista sotilasta. Mutta päivän ja yön jälkeen laivan runko teki "äkillisen humalaisen heilahduksen", kuten eräs sotavanki myöhemmin kirjoitti, ja hurja pakoyritys alkoi. "No, eräs kaveri, joka kuului Middlesexin rykmenttiin, oli teurastaja, ja japanilaiset antoivat hänelle tämän veitsen, jonka hän pystyi pistämään lankkujen läpi. Hän pääsi kankaaseen asti ja lopulta leikkasi kankaan poikki - koko joukon. Kangas saatiin nostettua pois tieltä ja lankut siirrettyä, ja näin pääsimme ulos", Morley kertoo. Lisätietoja Dennis Morley ja Fang Li puhuivat Emily Unian kanssa BBC Radio 4:n Today-ohjelmassa Kuuntele uudelleen täältä "Alkoi pieni paniikki, koska kaikki yrittivät rynnätä tikkaille, ja kaikki taistelivat päästäkseen tikkaille. Tämän seurauksena pääsee niin pitkälle ylös ja putoaa alas tämän ruuman pohjalle - kunnes tämä upseeri, kapteeni Cuthbertson Royal Scotsista, pysäytti paniikin ja sai heidät rauhoittumaan. Joten voitte nousta tikkaita ylös yksi kerrallaan. "Lopulta menin ylös, ja kun pääsin ylös, peräpää oli vajonnut alas ja jäljellä oli vain keula. Ja sitten... liukua alas laidalta, mennä veteen, maata selällään ja kellua, varmista vain, että pääset pois laivasta." Muutamat jäljellä olevat japanilaiset vartijat tulittivat ensimmäisiä kannelle pääseviä sotavankeja, mutta heidät voitettiin nopeasti. Morleyn tavoin veteen päässeet joutuivat muiden japanilaisalusten konekiväärien kohteeksi. Kun kiinalaiset kalastajat alkoivat kuitenkin tulla brittisotilaiden avuksi, japanilaiset alkoivat myös kerätä heitä. Kaikkein raastavin kohtaus tapahtui, kun tikkaat katkesivat yhdessä kolmesta sotavankeja sisältäneestä ruumasta, jolloin kymmeniä kuninkaallisen tykistön miehiä jäi loukkuun sisälle. Eloonjääneet kertoivat kuulleensa heidän laulavan "It's a long way to Tipperary" laivan upotessa. Kirjan The Sinking of the Lisbon Maru, Britain's Forgotten Wartime Tragedy (The Sinking of the Lisbon Maru, Britannian unohdettu sotatragedia) kirjoittaneen Tony Banhamin mukaan yhteensä 828 sotavankia kuoli joko aluksella tai läheisillä vesillä. Erityisen traagista oli se, että aluksen upotti amerikkalainen sukellusvene Grouper, jonka miehistö ei tiennyt lainkaan, että aluksella oli liittoutuneiden sotavankeja, kunnes se sai radiosignaalin useita päiviä myöhemmin, Banham sanoo. Ensisilmäyksellä se oli näyttänyt ihan tavalliselta joukkojenkuljetusalukselta. Kiinalainen elokuvantekijä Fang Li kuuli tarinan ensimmäisen kerran neljä vuotta sitten lauttakapteenilta Zhoushanin saaristossa, 160 kilometriä Shanghain kaakkoispuolella, jossa alus upposi. Hän oli yllättynyt siitä, ettei ollut kuullut asiasta aiemmin, ja alkoi tutkia asiaa. Kaksi vuotta myöhemmin hän suoritti alueen tutkimukset ja sai kaikuluotaimella kuvia 140 metriä pitkästä ja 40 metriä leveästä hylystä, joka on hänen mukaansa varmasti Lisbon Maru. "Tätä tehdessäni nuo nuoret pojat, jotka olivat poikani ikäisiä, koskettivat minua täysin. Niin monet heistä menettivät siellä henkensä", hän sanoo. "Sata heistä on itse asiassa yhä ruumassa, joten kaikin tavoin tuntee olevansa yhteydessä. Olin vain 30 metrin päässä niistä pojista, jotka saivat surmansa siellä." Löydöstä uutisointi sai kuolleiden perheenjäsenet ottamaan yhteyttä häneen, kuten Amanda Christian, jonka isä oli seitsemänvuotias, kun hänen oma isänsä kuoli Lisbon Marulla. Perhe muisti Amandan isoisää hautakivellä, vaikka hänen ruumiinsa oli kaukana Itä-Kiinan merellä. "Kävin haudalla usein - unikkopäivinä ja jouluna, mutta se ei riittänyt. Hän ei ole siellä, siellä on vain kivi, siellä ei ole mitään", hän sanoo. "Jos mies lähetetään sotaan, hänet pitäisi tuoda kotiin, oli hän sitten kuollut tai elossa. Tämä on hänen kotinsa." Fang Li on aloittanut dokumenttielokuvan kuvaamisen aiheesta. Hän on löytänyt kalastajan, joka auttoi brittisotilaiden pelastamisessa vuonna 1942, ja viime viikolla hän julkaisi ilmoituksen The Times -lehdessä toivoen löytävänsä lisää brittisotavankien sukulaisia. Hän haluaa myös nostaa Lisbon Marun merenpohjasta, jotta kuolleiden jäännökset voitaisiin palauttaa heidän perheilleen. Amanda Christian tukee tätä aloitetta, mutta Dennis Morley - jonka uskotaan olevan viimeinen elossa oleva brittiläinen selviytyjä - vastustaa sitä. Yksi toinen eloonjäänyt, William Beningfield Middlesexin rykmentin ensimmäisestä pataljoonasta, asuu nykyään Kanadassa. "Voi luoja, kuinka monta sataa upposi? Voi olla yli tuhat. En tiedä. Ei ole mitään hyötyä saada heitä ulos. He ovat kaikki kuolleet. Ne ovat nyt luultavasti valkaistuja luita", Morley sanoo. "Nyt on sota-aika, ja sodan aikana tapahtui paljon kauheita asioita. He ovat rauhassa. Jättäkää heidät rauhaan... Se on sotahauta, ja se pitäisi jättää sotahaudaksi." Fang Li sanoo hyväksyvänsä, että uponnutta sota-alusta voidaan pitää pyhänä sotahautana - esimerkiksi taistelulaiva Arizonaa, jonka japanilaiset upottivat Pearl Harborissa muutamaa päivää ennen kuin Lisbon Marun sotavangit vangittiin Hongkongissa. Arizonan miehistön jäsenet ovat kuitenkin edelleen omassa aluksessaan, hän huomauttaa, ja Yhdysvaltain vesillä, kun taas Lisbon Maru, kuten hän asian ilmaisee, oli "vankila". "Kaikki nuo pojat pidettiin siellä vangittuina vastoin tahtoaan, siksi olen tänään niin surullinen - heitä pidetään edelleen vangittuina merenpohjassa", hän väittää. "Omasta mielestäni he ovat Kiinan merenpohjassa japanilaisessa vankilassa. Eikö meidän pitäisi vapauttaa heidät ja lähettää heidät kotiin?" Emily Unia ja Stephen Mulvey Lisää BBC Storiesista Vuonna 1969, kylmän sodan huipulla, koti-ikäväinen ja krapulainen Yhdysvaltain ilmavoimien mekaanikko varasti lentokoneen tukikohdastaan Itä-Angliassa ja lähti kohti Virginiaa. Lähes kaksi tuntia myöhemmin hän katosi yllättäen Englannin kanaalin yllä. Mikä aiheutti koneen putoamisen? Emma Jane Kirby on tutkinut arkistoja selvittääkseen asian. Lue: Ammuttiinko lentokoneen varastanut tuore mekaanikko alas? Osallistu keskusteluun - löydät meidät Facebookista, Instagramista, YouTubesta ja Twitteristä.</w:t>
      </w:r>
    </w:p>
    <w:p>
      <w:r>
        <w:rPr>
          <w:b/>
        </w:rPr>
        <w:t xml:space="preserve">Tulos</w:t>
      </w:r>
    </w:p>
    <w:p>
      <w:r>
        <w:t xml:space="preserve">Kiinalainen elokuvantekijä haluaa nostaa esiin japanilaisen laivan, joka upotettiin vuonna 1942 ja jossa oli satoja brittiläisiä sotavankeja. Osa uhrien omaisista tukee ajatusta, mutta yksi eloonjääneistä sanoo, että kyseessä on sotahauta, joka pitäisi jättää sinne, missä se on.</w:t>
      </w:r>
    </w:p>
    <w:p>
      <w:r>
        <w:rPr>
          <w:b/>
        </w:rPr>
        <w:t xml:space="preserve">Esimerkki 1.2367</w:t>
      </w:r>
    </w:p>
    <w:p>
      <w:r>
        <w:t xml:space="preserve">Leedsissä syntyneellä DJ:llä ja viihdyttäjällä oli koti Pohjois-Yorkshiren lomakohteessa 1970-luvulta kuolemaansa vuonna 2011. Hänen haudalleen kaupungin Woodlandsin hautausmaalla on asetettu musta graniittinen hautakivi. Kullanvärinen muistolaatta on paljastettu myös Esplanadin Wessex Courtissa, jossa Sir Jimmyllä oli asunto. Sir Jimmy kuoli kotonaan Leedsissä lokakuussa 2011, ja hänet haudattiin Scarborough'hun 10. marraskuuta. "Suuri luonne" DJ oli pyytänyt, että hänet haudattaisiin kaupunkiin 45 asteen kulmassa merelle päin. Hänen veljenpoikansa Roger Foster sanoi: "Se on hyvin suuri kiillotettu musta graniittinen hautakivi. Se on melko suuri, mutta hän oli elämässään melko suuri hahmo." Foster lisäsi, että hautakiveen oli myös kaiverrettu runoja, jotka oli kirjoittanut Julie Ferguson, Sir Jimmyn pitkäaikainen ystävä. Siinä on myös Sir Jimmyn sitaatti "It was good while it lasted", sanoi hänen veljenpoikansa. Laatassa lukee "Sir Jimmy Savile 1926-2011. Viihdetaiteilija ja hyväntekijä asui täällä". Foster sanoi, että perhe oli tyytyväinen siihen, että häntä muistetaan kaupungissa. "Jimmy oli hyvin julkisuuden henkilö, ja hänen hautajaisensa viime vuonna osoittivat, kuinka paljon kiinnostusta hänen poismenonsa herätti. "Hänen muistamisensa ja muiston säilyttäminen on hienoa. Se on osoitus siitä, että hän rakasti kaupunkia niin paljon", hän sanoi.</w:t>
      </w:r>
    </w:p>
    <w:p>
      <w:r>
        <w:rPr>
          <w:b/>
        </w:rPr>
        <w:t xml:space="preserve">Tulos</w:t>
      </w:r>
    </w:p>
    <w:p>
      <w:r>
        <w:t xml:space="preserve">Scarborough'ssa on paljastettu kaksi pysyvää Sir Jimmy Savilen muistomerkkiä.</w:t>
      </w:r>
    </w:p>
    <w:p>
      <w:r>
        <w:rPr>
          <w:b/>
        </w:rPr>
        <w:t xml:space="preserve">Esimerkki 1.2368</w:t>
      </w:r>
    </w:p>
    <w:p>
      <w:r>
        <w:t xml:space="preserve">Turvallisuusjoukot vastasivat ampumalla laukauksia mielenosoittajien hajottamiseksi, kuten sosiaalisessa mediassa laajalti leviävä vahvistamaton videomateriaali osoittaa. Mielenosoitukset järjestivät opiskelijat, jotka olivat suuttuneet hallituksen puuttumisesta yhteisön rahoittaman muslimikoulun asioihin. Tiedotusministeri Yemane Meskel vähätteli tietoja väkivaltaisuuksista. "Yhden koulun pieni mielenosoitus Asmarassa hajosi ilman mitään syy-yhteyttä tuskin uutisoimatta", hän sanoi twiitissä. Yhdysvaltain Asmarassa sijaitseva suurlähetystö kertoi kuitenkin saaneensa tiistaina ilmoituksia ammuskelusta "useissa paikoissa". Viranomaiset näyttävät myös katkaisseen internetin levottomuuksien seurauksena, sillä maassa asuvilta ihmisiltä ei saada viestejä, kertoo BBC:n Tigrinya-palvelun Tesfalem Araia. Mielenosoitukset järjestivät Diae Al Islamin, yhden Asmaran parhaista yksityiskouluista, oppilaat sen jälkeen, kun oli kerrottu, että koulun puheenjohtaja, 90-vuotias Hajj Musa Mohammed Nur ja muita koulun johtokunnan jäseniä oli pidätetty heidän vastustettuaan kiivaasti hallituksen pyrkimyksiä säännellä koulua. Sosiaalisessa mediassa leviävän videon mukaan Musa näyttäisi puhuvan ennen pidätystään, ja hän sanoi, että viranomaiset olivat vaatineet, että sekä maallista että islamilaista opetusta tarjoava koulu luopuisi uskonnollisista opetuksista, kieltäisi hijabin käytön ja lopettaisi sukupuolten erottelun. Armeijan on kerrottu keränneen nuoria miehiä yön aikana erityisesti kaupungin Akhrian alueella, jossa koulu sijaitsee. Hallituksen vastaiset mielenosoitukset ovat Eritreassa erittäin harvinaisia, koska 26 vuotta vallassa ollut presidentti Isaias Afwerkin hallitus on asettanut rajoituksia. Eritrealla ei ole perustuslakia, joka takaisi kansalaisten oikeudet, mukaan lukien oikeuden protestoida. YK:n ihmisoikeustoimikunta syyttää Eritrean hallitusta ihmisoikeusloukkauksista ja rikoksista ihmisyyttä vastaan. Se kiistää syytökset jyrkästi ja väittää kohtelevansa kansalaisiaan hyvin.</w:t>
      </w:r>
    </w:p>
    <w:p>
      <w:r>
        <w:rPr>
          <w:b/>
        </w:rPr>
        <w:t xml:space="preserve">Tulos</w:t>
      </w:r>
    </w:p>
    <w:p>
      <w:r>
        <w:t xml:space="preserve">Eritrean pääkaupungissa Asmarassa puhkesi harvinaisia mielenosoituksia, ja tiistaina kaupungissa raportoitiin ammuskelusta.</w:t>
      </w:r>
    </w:p>
    <w:p>
      <w:r>
        <w:rPr>
          <w:b/>
        </w:rPr>
        <w:t xml:space="preserve">Esimerkki 1.2369</w:t>
      </w:r>
    </w:p>
    <w:p>
      <w:r>
        <w:t xml:space="preserve">Penny SpillerBBC News Pandemic Pods -ryhmä, jonka tarkoituksena on auttaa lastenhoito- ja koulutarpeissa, kasvoi kolmessa viikossa yli 30 000 jäseneen, kun Covid-19-piikit koettelivat alueita eri puolilla Yhdysvaltoja ja yhä useammat koulut päättivät pysyä kiinni. "Perheet joutuivat etsimään ratkaisuja", Chang sanoo. "Useimmat vanhemmat joutuvat tekemään töitä, eivätkä useimmat työt sovi yhteen kotiopetuksen kanssa." Eivätkä vanhemmat käänny pelkästään Facebookin puoleen. Sovelluksia ja verkkosivustoja, jotka auttavat vanhempia luomaan yhteyksiä toisiin perheisiin ja muodostamaan "turvallisia" oppimisryhmiä, on syntynyt, ja ne tarjoavat opettajia, jotka voivat antaa verkkotunteja, joita eräs matchmaking-palvelu kutsuu "zutoreiksi" (zoom-tuutoreiksi). Myös tavalliset tukiopetuspalvelut ovat herättäneet räjähdysmäisesti kiinnostusta. Erään Missourissa toimivan yrityksen akateemisten aineiden verkkovarausten määrä kasvoi huhtikuussa 40 prosenttia kaikissa ikäryhmissä, ja se pyrkii nyt lisäämään 10 000 tutoria ja ohjaajaa. Lisäopetus ei kuitenkaan ole halpaa, sillä yksityisopettajan tuntihinta on 20-65 dollaria (49 puntaa), ja kuukausimaksut ovat noin 3 000 dollaria (2 300 puntaa). Pandemic Pods -ryhmään lähetetyt viestit vaihtelevat siitä, kuinka kolmesta perheestä koostuva viiden lapsen ryhmä voi turvallisesti viettää aikaa sisätiloissa, ja äidistä, joka haluaa neuvoja siihen, kuinka hallita kuuden kuusivuotiaan lapsen "mikrokouluaikataulu". Eräs kalifornialainen äiti on pystyttänyt takapihalleen valtavan geodeettisen teltan ja nimennyt sen "Dome Schooliksi" pienelle päiväkoti-ikäisten lasten ryhmälle. San Franciscossa sijaitsevan kiinteistösijoitusyhtiö Goodeggin toimitusjohtaja Julie Lam tajusi, että hänen oli tehtävä muutoksia uutta kouluvuotta varten sen jälkeen, kun hän oli kokenut, että hänen kolmen viisi-, seitsemän- ja kahdeksanvuotiaan lapsensa yrittivät työskennellä ja antaa kotiopetusta kevätlukukauden aikana. "En ole kasvattaja. Yritin tukea jokaista kolmesta lapsestani heidän koulutyössään joka päivä, yritin selvittää, mitä heidän pitäisi tehdä, yritin selvittää, tekivätkö he sen oikein, samalla kun vastasin puheluihin ja pidin kokouksia. Se oli niin stressaavaa", hän sanoo. Hän oli tyytymätön lastensa julkisesta koulusta saamaansa palautteeseen ja päätti miehensä kanssa siirtää lapsensa yksityiskouluun. Vaikka hänen lapsensa aloittavat uuden koulunsa etänä, Lam sanoo, että hänen saamansa tuki on ollut "hyvin virkistävää". Lapset voivat odottaa täyttä lukujärjestystä, ja hän voi käydä päivittäin tapaamassa opettajia. Hän on myös löytänyt matchmaking-sivuston kautta korkeakoulututkinnon suorittaneen henkilön, joka voi tulla hänen kotiinsa kolmena päivänä viikossa ja auttaa valvomaan lasten etäopiskelua. Lam myöntää olevansa onnekkaassa asemassa voidessaan tehdä tällaisia valintoja. "En ole kasvanut varakkaana, joten en pidä sitä itsestäänselvyytenä. Luulen, että kaikki yrittävät vain tehdä parhaansa näinä vaikeina aikoina." Hänen kommenttinsa koskettavat yhtä suurista huolenaiheista, jotka liittyvät oppimiskapselien ja yksityisopettajien kasvavaan suosioon: se, että se kasvattaa entisestään koulutusjärjestelmän eriarvoisuutta, joka on jo pitkään jakautunut rotu- ja tulorajojen mukaan. Uusien tutkimusten mukaan lukituksen vaikutus näkyy jo nyt oppilaiden akateemisissa saavutuksissa. Voittoa tavoittelemattoman järjestön NWEA:n laatimassa työpaperissa ennustetaan, että keskiverto-oppilas aloittaa uuden lukuvuoden menettämällä jopa kolmanneksen odotetusta edistyksestä lukemisessa ja puolet odotetusta edistyksestä matematiikassa. Jotkut oppilaat ovat lähes kokonaisen vuoden jäljessä siitä, mihin he voisivat odottaa pääsevänsä normaalina kouluvuonna. Konsulttiyritys McKinsey and Companyn tekemän analyysin mukaan oppimistappiot ovat todennäköisesti suurempia pienituloisilla mustaihoisten ja latinalaisamerikkalaisten oppilaiden keskuudessa. Siinä korostetaan tietoja, joiden mukaan vain 60 prosenttia pienituloisista oppilaista kirjautuu verkko-opetukseen, kun taas suurituloisista oppilaista 90 prosenttia. Myös kouluissa, joissa opiskelee pääasiassa mustia ja latinalaisamerikkalaisia oppilaita, osallistumisaste oli alhaisempi: 60-70 prosenttia heistä kirjautui säännöllisesti verkkoon. Useimmat koulut eri puolilla Yhdysvaltoja aikoivat toivottaa oppilaat tervetulleiksi takaisin tiloihinsa, kun uusi lukuvuosi alkaa tulevina viikkoina. Mutta koska Covid-19-tapauksia on Yhdysvalloissa yli 4,7 miljoonaa ja niiden määrä kasvaa jopa 77 000:lla päivässä, niiden on täytynyt nopeasti miettiä suunnitelmiaan uudelleen. Yli puolet 106 koulupiiristä on nyt vahvistanut aloittavansa etänä, kun kaksi viikkoa sitten vastaava luku oli vain yksi. Bree Dusseault The Center on Reinventing Public Education -järjestöstä (CRPE) kertoo, että jotkut koulut ovat pystyneet siirtymään sujuvasti verkko-opetukseen, kun taas toiset yrittävät vielä järjestää oppilaille kannettavia tietokoneita ja internet-hotspotteja. Hänen mukaansa monet koulupiirit eivät ole saaneet kunnollista tukea osavaltiotasolla, ja niiden on täytynyt "tarjota kouluille kaikki mahdollinen ja huolehtia niiden terveydestä". Valtion väliintulo mahdollistaisi suuremman johdonmukaisuuden, kun on kyse "laitteiden tarjoamisesta, viestintäpisteistä, kouluruokailusta, mielenterveydestä ja fyysisen terveyden suojelusta", hän sanoo. Hänen mukaansa suuri tuntematon asia on, miten maan heikoimmassa asemassa olevat oppilaat pärjäävät. "Piirikunnat vakuuttavat meille, että ne tarjoavat palveluja, mutta siitä, millaista tukea annetaan kodittomille, vammaisille ja nuorisovankilassa oleville lapsille, ei ole ollut juuri mitään tietoa." Dusseault ymmärtää, miksi vanhemmat hakevat koulun ulkopuolista tukea, "varsinkin jos heidän koulupiirinsä ei ole valmis siihen", mutta hänen mukaansa "tärkeintä on varmistaa, että kaikki perheet pystyvät löytämään ja maksamaan nämä ratkaisut, jos heidän on pakko". "Changin mukaan Facebook-ryhmissä keskustellaan paljon tasa-arvokysymyksistä, ja jotkut perheet yrittävät aktiivisesti järjestää tasa-arvoisempia kouluja. Eräs San Franciscossa sijaitseva julkinen peruskoulu, Rooftop, päätti "torjua epätasa-arvoa jo heti", kuten koulun johtaja Nancy Bui asian ilmaisee, järjestämällä koko koulun laajuisen virtuaalisen "pod"-ohjelman. Ohjelma "tukee perheiden välisiä yhteyksiä jakamalla saman luokan lapset pienempiin ryhmiin", mutta varmistaa, että ryhmät heijastavat koulun monimuotoisuutta. 'He eivät edes tienneet oppivansa' Kellyse Brownin perhe on yksi niistä, joille ratkaisu on löytynyt. Reipas yhdeksänvuotias on viettänyt kesän osallistumalla vanhempien johtaman ryhmän perustamaan ja ylläpitämään kesäkouluun Oaklandissa, Kaliforniassa. Oakland Reach perustettiin neljä vuotta sitten auttamaan vähäosaisia perheitä taistelemaan lastensa laadukkaan koulutuksen puolesta. Suurin osa kaupungin julkisista kouluista on mustien ja latinojen enemmistöä, ja alle 30 prosenttia oppilaista saavutti vaaditun lukutaidon tason. Ryhmä vanhempia päätti, että tämän oli muututtava. Perustaja Lakisha Youngin mukaan heti maaliskuussa tapahtuneen lukituksen jälkeen kävi selväksi, että Oaklandin oppilaat todennäköisesti kärsisivät siitä, ja näin myös kävi, sillä vain 30 prosenttia oppilaista osallistui verkko-opiskeluun. Järjestö keräsi yli 350 000 dollaria maksaakseen 14 opettajalle ja kahdelle johtajalle maksuttoman virtuaalisen kesäkoulun 180:lle 5-13-vuotiaalle lapselle koko kuuden viikon kesäloman ajan. Kellysen päivä alkaa virtuaalisella kokoontumisella luokkatovereidensa ja opettajansa kanssa. Hän opiskelee matematiikkaa ja englantia, harrastaa tunnin ajan mindfulnessia ja iltapäivällä on tiedekokeista karateen ja ruoanlaittoon liittyviä aktiviteetteja. Hänen äitinsä Keta Brown, joka on Oakland Reachin perheyhteyshenkilö, sanoo, että tämä on ollut hieno kokemus hänen tyttärelleen. "Se ei ole tuntunut työltä. Heidän luku- ja kirjoitustaidon oppitunneillaan on esimerkiksi käsitelty kansalaisoikeuksia ja Black Lives Matteria - asioita, jotka ovat heille tärkeitä. He eivät edes tienneet oppivansa", sanoo Keta, joka on iloinen myös siitä, että hänen tyttärensä osaa nyt valmistaa pastaa. "Olen niin onnekas, että Kellyse sai tämän mahdollisuuden, koska kesälukukaudella menetetään niin paljon oppimista, ja on hyvin mahdollista, että lapset ovat tänä vuonna taantuneet maaliskuulle." Oakland Reach miettii nyt, miten auttaa perheitä edelleen, kun uusi kouluvuosi käynnistyy etänä - ja saa siinä sekä koulupiirin että taloudellisten lahjoittajien tuen. Young sanoo, että perheille, jotka ovat tyytyväisiä koulun tarjoamiin palveluihin, he haluavat edelleen tarjota "vankkaa yksilöopetusta" lasten oppimisen täydentämiseksi. Muille perheille he aikovat jatkaa akateemista opetusta ja rikastuttamista - ja "asettaa vanhemmat lastensa koulutuksen todellisiksi johtajiksi" tarjoamalla tukea sekä opetussuunnitelman että tarvittavan teknologian käyttöön. Hän sanoo podien osalta: "Haluaisimme mielellämme tehdä yhteistyötä niiden kanssa. Kriisi on luonut tilaisuuden todelliseen innovointiin, ja olemme valmiita tekemään yhteistyötä kaikkien kanssa, jotta koulutusjärjestelmämme toimisi paremmin kaikkien kannalta."</w:t>
      </w:r>
    </w:p>
    <w:p>
      <w:r>
        <w:rPr>
          <w:b/>
        </w:rPr>
        <w:t xml:space="preserve">Tulos</w:t>
      </w:r>
    </w:p>
    <w:p>
      <w:r>
        <w:t xml:space="preserve">Kun koronavirustapausten määrä alkoi nousta San Franciscon alueella heinäkuun alussa, yhden lapsen äiti Lian Chikako Chang perusti Facebook-ryhmän tukeakseen paikallisia perheitä ja opettajia, jotka joutuivat yhtäkkiä kohtaamaan sen, että kouluja ei voitu avata elokuun puolivälissä suunnitellusti.</w:t>
      </w:r>
    </w:p>
    <w:p>
      <w:r>
        <w:rPr>
          <w:b/>
        </w:rPr>
        <w:t xml:space="preserve">Esimerkki 1.2370</w:t>
      </w:r>
    </w:p>
    <w:p>
      <w:r>
        <w:t xml:space="preserve">Sarah BellVictoria Derbyshiren ohjelma Uusi hanke nimeltä Pregnant Then Screwed kertoo, että se on jo paljastanut ongelman laajuuden ja toivoo voivansa saada aikaan muutoksen. "Kollegani saivat kaikki ylennyksiä, kun olin äitiyslomalla...". "Minut sijoitettiin kaikkein nuorimpaan tehtävään, jotta pääsisin helpommin takaisin..." "Hänen mielestään alle viisivuotiaiden naisten ei pitäisi työskennellä..." Pregnant Then Screwed -verkkosivuston nopea läpikäynti antaa kuvan siitä, miten monia naisia kohdellaan, kun he ilmoittavat raskaudestaan työnantajalleen. Sivuston perustaja Joeli Brearley, 36, koki syrjintää ollessaan raskaana ja järkyttyi siitä, kuinka paljon samanlaisia tarinoita hän kuuli puhuessaan muiden äitien kanssa. "Ongelmana on, että naiset eivät uskalla puhua asiasta, koska pelkäävät, että heidät leimataan häiriköksi. Tai jos he työskentelevät edelleen yrityksessä, he pelkäävät menettävänsä työpaikkansa, varsinkin nyt, kun he ovat vastuussa lapsesta", hän kertoi Victoria Derbyshiren ohjelmassa. "Sinulla on myös vain kolme kuukautta aikaa viedä syrjintätapaus työtuomioistuimeen, ja tämä tapahtuu yleensä silloin, kun olet heikko, uupunut ja rehellisesti sanottuna tämä ei ole sinulle ensisijainen asia". "Kaikki vain sivuutetaan maton alle." Tapaustutkimus: Charlotte, 31, Skotlannista "Jätin työni hiljattain yhdeksän vuoden jälkeen. Työnantajani tuki minua joustavan työajan tekemisessä ensimmäisen vauvani jälkeen, mutta tulin melkein heti raskaaksi toisella lapsellani. Minut poistettiin kaikista mielenkiintoisista sopimuksista ja minut pakotettiin tekemään hallintotöitä, ja kaikki tämä tapahtui sillä verukkeella, että "et halua jäädä myöhään töihin, koska sinulla on perhe". Olisin kuitenkin halunnut tehdä jotain mielenkiintoisempaa, mutta siedin sitä, koska tiesin, että lähtisin taas. Kun palasin toisen äitiyslomani jälkeen, minulle sanottiin, että voisin palata porrastetusti, aluksi kolmena päivänä viikossa, ja että paluuta tarkistettaisiin kuuden kuukauden kuluttua. Kuusi viikkoa ennen tämän määräajan päättymistä esimieheni kuitenkin ilmoitti, että minun oli palattava kokopäiväisesti töihin tai lähdettävä. Mitään neuvotteluja ei käyty, eikä joustava työaika ollut esillä. Kerroin, että lastenhoito maksaisi enemmän kuin palkkani. Olin todella vihainen - en halunnut olla osa yritystä, joka osoitti niin vähän lojaalisuutta kaikesta kovasta työstäni. Olen nostamassa kanteen rakentavasta irtisanomisesta, koska henkilö, jolla minut on korvattu, tekee osa-aikatyötä. Acas, sovittelupalvelu, sanoo, että minulla on vahvat perusteet sopimusrikkomukselle. Ansaitsen jonkinlaisen korvauksen siitä aiheutuneesta stressistä." Ensimmäinen lainsäädäntö, joka suojelee naisia epäoikeudenmukaiselta irtisanomiselta raskauden vuoksi, otettiin käyttöön 40 vuotta sitten. Sen jälkeen äitiysoikeuksia on vahvistettu useilla eri laeilla. Naisia suojataan nyt kaikelta epäsuotuisalta kohtelulta työssä raskauden tai äitiysloman vuoksi. Yhdeksän vuotta sitten Equal Opportunities Commissionin (EQC) tutkimus osoitti kuitenkin, että puolet kaikista raskaana olevista naisista kärsii työpaikalla epäedullisesta kohtelusta, ja vuosittain 30 000 naista joutuu jättämään työpaikkansa. Toisia alennetaan, heitä ahdistellaan, he jäävät ilman ylennyksiä tai menettävät työsopimuksensa, jos he ovat itsenäisiä ammatinharjoittajia. Hyväntekeväisyysjärjestö Maternity Action arvioi, että jopa 60 000 raskaana olevaa naista menettää työpaikkansa joka vuosi - kasvu johtuu sen mukaan epävarmojen työsuhteiden räjähdysmäisestä kasvusta finanssikriisin jälkeen. Se käytti samaa menetelmää kuin EQC: se otti huomioon tuomioistuimeen menneiden henkilöiden määrän ja otti huomioon, että tämä oli vain 3 prosenttia todellisista tapauksista. Brearley työskenteli itsenäisenä ammatinharjoittajana taiteen ja digitaalitekniikan projektipäällikkönä ja oli työskennellyt pääasiakkaansa kanssa kuusi kuukautta, kun hän kertoi olevansa raskaana. Sopimus irtisanottiin, vaikka hän oli suunnitellut huolellisesti poissaolonsa korvaamista. "Yhtäkkiä huomasin olevani neljännellä kuulla raskaana ja melko työttömänä. Se oli kauhistuttavaa", hän sanoo. "En voinut mitenkään selvitä seuraavat viisi kuukautta ja äitiyslomaa ilman hyviä tuloja, sillä minulla oli laskuja maksettavana, mutta kukaan ei aikonut palkata näkyvästi raskaana olevaa naista. "Minusta tuli hyvin stressaantunut, tunsin itseni hyvin yksinäiseksi ja haavoittuvaksi, ja se romutti itseluottamukseni täysin", hän sanoi. Kun Danielle Ayres, 32, joka työskentelee työsuhdejuristina luoteisessa Gorvins Solicitors -yrityksessä, osallistui vauvaryhmiin ensimmäisen poikansa kanssa, hän hämmästyi siitä, kuinka monen äidin hän kuuli sanovan, että heillä oli ongelmia työnantajiensa kanssa. Pian hän huomasi jakavansa oikeudellista neuvontaa hampaiden pureskelusta ja uniharjoittelusta, ja nyt hän järjestää ilmaisia neuvontaklinikoita kuuden viikon välein. Hänen mukaansa kysyntä on ollut "valtavaa". Hänen tapauksiinsa kuuluu eräs nainen, joka ilmoitti pomolleen olevansa raskaana ja sai vastauksen: "Toivottavasti et aio pitää koko 12 kuukauden lomaa." Hän vastasi: "Toivottavasti et aio pitää koko 12 kuukauden lomaa." Toinen palasi töihin ja huomasi, että äitiysloman aikana oli tehty uudelleenjärjestelyjä, eikä hänellä ollut enää työpöytää tai työpaikkaa. "Äidit eivät oikeastaan tiedä oikeuksistaan, mihin heillä on oikeus ja miten heitä pitäisi kohdella", Ayres sanoi. "Jotkut työnantajat ovat osuneet naulan kantaan ja hoitavat raskaudet ja äitiysloman kirjaimellisesti, ja he todella osaavat tukea työssäkäyviä äitejä. "Toiset taas - joko vahingossa tai tarkoituksella - tekevät sen täysin väärin, ja on todella suuri pettymys, että 2000-luvulla ihmiset joutuvat kohtaamaan tällaisia haasteita." "Se on todella suuri pettymys." Tärkeimmät äitiysoikeudet Lähde: Koulutuksen ja työmarkkinatutkimuksen tutkimuslaitos: Ayresin mukaan asianajajien suurin ongelma on yhdistää työnantajilta saatu kohtelu naisen raskauteen tai siihen, että hän on käyttänyt oikeuttaan pitää äitiyslomaa. "On pystyttävä osoittamaan, että kohtelu, johon voi kuulua myös irtisanominen, johtuu raskaudesta tai äitiydestä, mitä on joskus vaikea todistaa", hän selitti. Lisäksi vuonna 2013 otettiin käyttöön 1 200 punnan maksu kaikille, jotka haluavat viedä asian tuomioistuimeen. Sen jälkeen mistä tahansa syystä - ei vain äitiyssyrjinnän vuoksi - vireille pantujen tapausten määrä on laskenut dramaattisesti 70 prosenttia. Brearley kampanjoi ensinnäkin sen puolesta, että kanneaikaa nostetaan kolmesta kuukaudesta vuoteen. Kuuden viikon aikana hankkeen käynnistämisestä lähtien sivustolla on julkaistu noin 50 tarinaa. Hän kertoo, että monet muutkin naiset ovat ottaneet häneen yhteyttä ja sanoneet, etteivät uskalla kertoa tarinoitaan, vaikka ne ovat nimettömiä. "Mutta muiden uhrien tarinoiden lukeminen on saanut heidät ymmärtämään, etteivät he ole yksin ja ettei tämä ole heidän syytään. Se on antanut heille voimaa kohdata oma tilanteensa", hän sanoo. "Toivon, että voimme käynnistää julkisen keskustelun siitä, miksi tätä tapahtuu edelleen, miksi se on lisääntymässä ja mitä vaikutuksia sillä on naisiin, talouteen ja koko yhteiskuntaan." Victoria Derbyshire lähetetään arkisin kello 09:15-11:00 BST BBC Two -kanavalla ja BBC News -kanavalla. Seuraa ohjelmaa Facebookissa ja Twitterissä ja löydä kaikki sisältömme verkosta.</w:t>
      </w:r>
    </w:p>
    <w:p>
      <w:r>
        <w:rPr>
          <w:b/>
        </w:rPr>
        <w:t xml:space="preserve">Tulos</w:t>
      </w:r>
    </w:p>
    <w:p>
      <w:r>
        <w:t xml:space="preserve">Muutaman kuukauden kuluttua tasa-arvo- ja ihmisoikeuskomissio julkaisee tulokset miljoonan punnan tutkimuksesta, joka kampanjoijien mukaan osoittaa, että niiden naisten määrä, jotka kärsivät syrjinnästä raskauden tai äitiysloman vuoksi, on kasvanut valtavasti.</w:t>
      </w:r>
    </w:p>
    <w:p>
      <w:r>
        <w:rPr>
          <w:b/>
        </w:rPr>
        <w:t xml:space="preserve">Esimerkki 1.2371</w:t>
      </w:r>
    </w:p>
    <w:p>
      <w:r>
        <w:t xml:space="preserve">Ensi vuoden aikana jopa kolmen miljoonan ihmisen odotetaan tarvitsevan elintarvike-, sato- ja kotieläinapua. Raportissa todetaan myös, että maatalousala on menettänyt tänä vuonna 1,8 miljardia dollaria (1,15 miljardia puntaa) konfliktin vuoksi. YK:n mukaan taloudelliset menetykset ovat vakavia, mutta humanitaariset seuraukset ovat paljon kiireellisempiä. Raportin havainnot perustuvat YK:n elintarvike- ja maatalousjärjestö FAO:n, YK:n Maailman elintarvikeohjelman (WFP) ja Syyrian maatalous- ja maatalousuudistusministeriön kesäkuussa 2012 toteuttamaan yhteiseen nopeaan elintarviketurvatarpeiden arviointiin. "Näiden suurten menetysten vaikutukset tuntuvat ensimmäisinä ja pahimmin maan köyhimmillä. Useimmat haavoittuvassa asemassa olevat perheet, joiden luona vierailtiin, ilmoittivat tulojensa pienentyneen ja menojensa kasvaneen - heidän elämänsä vaikeutuu päivä päivältä", sanoi WFP:n edustaja ja Syyrian maajohtaja Muhannad Hadi. Joitakin havaintoja ovat muun muassa seuraavat: "Syyrian haavoittuvimmassa asemassa olevat perheet ovat kokonaan tai osittain riippuvaisia maataloudesta ja tuotantoeläimistä saadakseen ruokaa ja tuloja. He tarvitsevat hätäapua, kuten siemeniä, kastelujärjestelmien korjauksia, eläinten rehua ja terveydenhuoltoa", sanoi Abdulla Bin Yehia, FAO:n edustaja Syyriassa. "Jos apua ei anneta ajoissa, näiden haavoittuvassa asemassa olevien ihmisten toimeentulojärjestelmä voi yksinkertaisesti romahtaa muutaman kuukauden kuluessa. Talvi lähestyy nopeasti, ja ennen sitä tarvitaan kiireellisiä toimia." Turvattomuuden lisäksi kriisiin vaikuttavat osaltaan työvoiman puute, polttoaineen puute ja polttoainekustannusten nousu sekä vedenjakeluun vaikuttavat sähkökatkokset. Maaseudun kotitalouksille tulevien rahalähetysten jyrkkä lasku oli toinen isku jo ennestään haavoittuvassa asemassa olevalle väestölle, raportissa todetaan. Tämän seurauksena perheet vähentävät aterioiden kokoa ja määrää, syövät halvempaa ja huonolaatuisempaa ruokaa, ostavat ruokaa luotolla, ottavat lapset pois koulusta, jotta he voisivat mennä töihin, myyvät karjaa ja muuta omaisuutta ja vähentävät sairaanhoito- ja koulutuskuluja, raportissa todetaan. Aktivistit arvioivat, että noin 20 000 ihmistä on kuollut sen jälkeen, kun hallituksen vastaiset mielenosoitukset puhkesivat viime vuoden maaliskuussa.</w:t>
      </w:r>
    </w:p>
    <w:p>
      <w:r>
        <w:rPr>
          <w:b/>
        </w:rPr>
        <w:t xml:space="preserve">Tulos</w:t>
      </w:r>
    </w:p>
    <w:p>
      <w:r>
        <w:t xml:space="preserve">YK:n ja Syyrian hallituksen arvion mukaan noin 1,5 miljoonaa ihmistä Syyriassa tarvitsee kiireellistä ruoka-apua seuraavien kuukausien aikana.</w:t>
      </w:r>
    </w:p>
    <w:p>
      <w:r>
        <w:rPr>
          <w:b/>
        </w:rPr>
        <w:t xml:space="preserve">Esimerkki 1.2372</w:t>
      </w:r>
    </w:p>
    <w:p>
      <w:r>
        <w:t xml:space="preserve">Ajoneuvot törmäsivät Monkswood Waylla Stevenagessa noin klo 21:45 BST torstaina, jolloin kaksi loukkaantui vakavasti ja 15 muuta loukkaantui. Yksi tapahtuman järjestäjistä kuvaili "hirvittävää" onnettomuutta "painajaiseksi". Hertfordshiren apulaispoliisipäällikkö Nathan Briant sanoi, että kaksi kuljettajaa on tunnistettu ja kuulusteltu. Hän sanoi, että poliisit "jatkavat yhteistyötä kumppaneiden kanssa tapahtumien ymmärtämiseksi" ja että kuljettajia on "haastateltu osana meneillään olevaa tutkintaa". "Vaikka tapahtumat ovat säännöllisiä, eilinen kokous vaikutti luonteeltaan paljon suuremmalta kuin aiemmat tapahtumat, ja nyt tiedetään, että järjestäjä oli mainostanut kokousta sosiaalisessa mediassa hyväntekeväisyystapahtumana", hän sanoi. "Eilen illalla tunnistimme yli 130 todistajaa, ja tutkintaryhmä on perustettu varmistamaan, että heihin kaikkiin otetaan yhteyttä lausuntojen saamiseksi. "Olemme myös tietoisia siitä, että suuri määrä ihmisiä poistui alueelta ennen saapumistamme, ja heidän joukossaan on todennäköisesti myös muita törmäyksen silminnäkijöitä." Poliisi on pyytänyt silminnäkijöitä lähettämään kuvamateriaalia onnettomuudesta etsiville. Videomateriaalissa näkyy, kuinka yksi auto ohittaa toisen auton ennen kuin ne törmäävät toisiinsa, ja toinen törmää tien reunalla seisoviin ihmisiin, kun taas toinen törmää keskikaistalla oleviin katsojiin. Eräs silminnäkijä sanoi Twitterissä: "Olen juuri nähnyt tuon kauhean kolarin Stevenagessa, korkeintaan 50 metrin päässä minusta. Yritän yhä käsitellä sitä kaikkea." Cruise-Herts suunnitteli torstaina tapahtuman, johon ihmisten oli määrä kokoontua katsomaan muunneltuja autoja. Järjestäjä Rix Sidhu kertoi järjestäneensä vastaavia tapaamisia 17 vuoden ajan, ja viimeisimmän tapaamisen tarkoituksena oli kerätä rahaa hyväntekeväisyyteen. Hän arvioi, että yksi kolaroinut auto ajoi 60 tai 70 kilometriä tunnissa ja törmäsi sitten väkijoukkoon "vauhdilla". Sidhu sanoi: Sidhu sanoi: "Järjestimme tapaamisen parkkipaikalla, jonka sisäänkäynnillä oli nopeusrajoitus. Mutta valitettavasti jotkut ihmiset menivät hieman riehumaan. "Yritämme estää sitä, kehotamme ihmisiä... olemaan menemättä teille, jotta he eivät vaarantaisi loukkaantumistaan tai mitään muuta". "Mutta valitettavasti tänä sosiaalisen median ja Snapchatin aikakautena ihmiset haluavat saada kuvamateriaalia ja julkaista asioita ystävilleen, mikä näyttää ajavan jotkut ihmiset päätielle." Facebookissa antamassaan lausunnossa hän sanoi, että he eivät enää järjestä tällaisia tapahtumia. Hän sanoi myös, että poliisi oli tietoinen siitä, että ryhmä kokoontui joka torstai-ilta, koska se oli osallistunut siihen aiemmin, ja sanoi, että onnettomuudessa mukana olleet kaksi kuljettajaa eivät olleet "vakioasiakkaita". Paikalla Adam Jinkerson, BBC News Viime yönä paikalla oli satoja ihmisiä, mutta tänä aamuna ainoa merkki siitä, että jotain on tapahtunut, on runsaasti jarrutusjälkiä viereisellä parkkipaikalla - ja poliisin merkinnät tiellä onnettomuuspaikalla. Keltaiset ruiskumaalatut merkinnät näyttävät osoittavan, missä kaksi osallisena ollutta autoa ajoi, missä ne kohtasivat ja missä ne pysähtyivät. Osa näistä merkinnöistä on jalkakäytävällä. Näen myös, että täällä annettiin ensiapua. Roskien joukossa on muutamia lääkinnällisiä tarvikkeita, jotka ovat nyt ainoa todiste siitä, kuinka monta ihmistä oli kokoontunut tänne viime yönä. Koko aamun ajan nuoria on tullut hakemaan ajoneuvojaan, mutta he ovat olleet liian järkyttyneitä puhuakseen tapahtuneesta. Järjestäjätoveri Dean Summerbee, 34, sanoi, että osallistujia oli varoitettu ajamasta kilpaa tai tekemästä pyöränkierroksia ja burnouteja. Hän sanoi: "Se oli kauheaa nähdä se eilen illalla. Se pyörii vieläkin päässäni hidastettuna. Minun piti kirjaimellisesti vetää kaverini pois tieltä. "Ajatukseni menevät kaikille loukkaantuneille. En haluaisi kokea sitä uudelleen. "Olen pahoillani kaikkien niiden puolesta, jotka näkivät sen. Se oli painajainen viime yönä." Kyseinen tieosuus kulkee Stevenagen jalkapalloseuran lähellä sijaitsevan kauppakeskuksen ohi. Tom Adams, joka asuu Welwyn Garden Cityssä ja saapui paikalle pian onnettomuuden jälkeen, sanoi tietävänsä, että järjestäjät olivat tehneet "kaikki Is-pisteet ja kaikki T-kirjaimet ristiin" ja että kyseessä ei ollut "pelkkä huligaanien kokoontuminen", mutta "joukko kilpapoikia" oli pettänyt tapahtuman. Hän lisäsi: "On olemassa valikoitunut joukko ihmisiä, jotka eivät välitä muista ihmisistä, ja valitettavasti se on kostautunut meille." Ciaran O'Connor, 33, oli matkalla kotiin, kun hän näki onnettomuuden, jota hän kuvaili "kauheaksi". Hertfordshiren palo- ja pelastuspalvelun henkilökunta vapautti yhden ajoneuvoon loukkuun jääneen henkilön ja antoi "traumahoitoa" useille loukkaantuneille. Stevenagen kaupunginvaltuuston johtaja Sharon Taylor sanoi, että tällaiset tapahtumat ovat luvattomia ja vaikeasti säänneltäviä. Hän sanoi: "Teemme kaikkemme varmistaaksemme, ettei tällaisia kauheita tapahtumia pääse tapahtumaan. [Mutta] sitä ei ole helppo säännellä."</w:t>
      </w:r>
    </w:p>
    <w:p>
      <w:r>
        <w:rPr>
          <w:b/>
        </w:rPr>
        <w:t xml:space="preserve">Tulos</w:t>
      </w:r>
    </w:p>
    <w:p>
      <w:r>
        <w:t xml:space="preserve">Seitsemäntoista ihmistä on loukkaantunut, kun kaksi autoa kolaroi "car cruise" -tapahtumassa ja törmäsi katsojiin.</w:t>
      </w:r>
    </w:p>
    <w:p>
      <w:r>
        <w:rPr>
          <w:b/>
        </w:rPr>
        <w:t xml:space="preserve">Esimerkki 1.2373</w:t>
      </w:r>
    </w:p>
    <w:p>
      <w:r>
        <w:t xml:space="preserve">Bedfordissa sijaitsevassa Clarence House -hostellissa on tilaa 29 henkilölle, ja se tarjoaa 24 tuntia vuorokaudessa apua ja tukea. Hostelli avataan maanantaina, jolloin sinne muuttaa pari ihmistä, mutta asukkaiden määrä kasvaa tulevien viikkojen aikana. Paikka on maksettu, ja sitä hallinnoi One Housing - voittoa tavoittelematon sosiaalinen yritys. Asuakseen siellä sinun on saatava ohjausta yksikköön, oltava etuuksien varassa ja pystyttävä maksamaan 27 punnan viikkovuokra. Clarence Housen vanhempi tiimipäällikkö Roger Defoe sanoi: "Jos kiertelee ja vierailee muissa hostelleissa, en usko, että löytää mitään vastaavaa, rakennusta, joka on tehty tällaisten vaatimusten mukaisesti. "Suurimmalla osalla asiakkaistamme on perimmäisenä tavoitteena siirtyä itsenäiseen asumiseen", hän sanoi. Asunto-, yhteisö- ja paikallishallintoministeriön viimeisimmät luvut osoittavat, että Bedfordissa on seitsemänneksi eniten huonosti nukkuvia henkilöitä Englannissa: 76 ihmistä on kadulla. Bedford Borough Councilin pormestari Dave Hodgson sanoi: "Koko hankkeen todellinen hyöty on se tuen taso, jota hanke tarjoaa joillekin yhteiskunnan haavoittuvimmassa asemassa oleville ihmisille ja jolla pyritään tarjoamaan heille kaikille vakaa ja turvallinen tulevaisuus." Varat monimiljoonaisen laitoksen rakentamiseen entisen The Clarence -pubin alueelle tulivat One Housingilta "sijoituksena, joka on osa sosiaalista tarkoitustamme", yhtiö sanoi. Yksikössä voidaan pitää lemmikkejä, ja ihmiset voivat asua siellä yhdeksän kuukautta, jos he asuvat ylimmän kerroksen monimutkaisia tarpeita palvelevassa yksikössä, mutta muissa kerroksissa jopa 18 kuukautta. Yksikössä on 29 asuntoa, yhteistiloja, tietokonepiste, koulutuskeittiö ja henkilökunnan keittiö.</w:t>
      </w:r>
    </w:p>
    <w:p>
      <w:r>
        <w:rPr>
          <w:b/>
        </w:rPr>
        <w:t xml:space="preserve">Tulos</w:t>
      </w:r>
    </w:p>
    <w:p>
      <w:r>
        <w:t xml:space="preserve">7 miljoonan punnan suuruinen keskus on tarkoitus avata kodittomien auttamiseksi kaupungissa, jossa on paljon raakamatkustajia.</w:t>
      </w:r>
    </w:p>
    <w:p>
      <w:r>
        <w:rPr>
          <w:b/>
        </w:rPr>
        <w:t xml:space="preserve">Esimerkki 1.2374</w:t>
      </w:r>
    </w:p>
    <w:p>
      <w:r>
        <w:t xml:space="preserve">Guardian-sanomalehti kertoi ensimmäisenä, että tätä käytäntöä on käytetty estämään "merkittävä" terrori-isku Yhdysvaltoihin, sanoi eräs kongressiedustaja. Sanomalehti julkaisi keskiviikkona salaisen määräyksen, jolla Verizon-yhtiötä ohjataan luovuttamaan puhelintietoja. Kansalaisoikeusryhmät sanoivat, että raportin yksityiskohdat olivat "tyrmääviä". Yhdysvaltain vanhempi senaattori Dianne Feinstein vahvisti torstaina, että salainen oikeuden määräys oli kolmen kuukauden jatkokäytäntö. Yhdysvaltain edustajainhuoneen tiedustelukomitean puheenjohtaja Mike Rogers kertoi toimittajille, että amerikkalaisten puhelutietojen kerääminen oli laillista, kongressin sallimaa eikä Obaman hallinto ollut käyttänyt sitä väärin. Hän sanoi, että se oli estänyt "merkittävän" hyökkäyksen Yhdysvaltoihin "viime vuosina", mutta kieltäytyi antamasta lisätietoja. Myöhemmin Valkoisen talon tiedottaja Josh Earnest kuvaili käytäntöä "kriittiseksi välineeksi", jonka avulla Yhdysvaltain viranomaiset voivat valvoa epäiltyjä terroristeja. Turvallisuusviranomaiset ja Verizon eivät ole kommentoineet asiaa. Guardianin julkaiseman asiakirjan allekirjoitti salaisen Foreign Intelligence Surveillance Courtin tuomari Roger Vinson 25. huhtikuuta, ja se on voimassa 19. heinäkuuta asti. Se kuuluu Bushin aikaisen Patriot Act -lain pykälään, joka sallii pääsyn yritystietoihin "ulkomaantiedustelun ja kansainvälisen terrorismin tutkimuksia" varten. Määräyksen mukaan Verizon, joka on yksi Yhdysvaltain suurimmista puhelinyhtiöistä, on velvollinen luovuttamaan NSA:lle metatiedot kaikista käsittelemistään koti- ja ulkomaanpuheluista, joissa vähintään yksi osapuoli on Yhdysvalloissa. Tällaisia metatietoja ovat puhelinnumerot, puhelinkorttien numerot, käytettyjen puhelinten sarjanumerot sekä puhelujen aika ja kesto. Siihen ei sisälly puhelun sisältö eikä soittajien osoitteet tai taloudelliset tiedot. Valkoinen talo on korostanut, että oikeuden määräys ei oikeuta Yhdysvaltain hallituksen agentteja kuuntelemaan amerikkalaisten puhelinkeskusteluja. Hallitus voisi kuitenkin pyytää tuomioistuimelta tiettyjen epäilyttävien puhelinnumeroiden kuuntelua, jolloin hallitus voisi seurata puheluita reaaliajassa, tallentaa ja tallentaa ne. Toimenpide sisältää myös vaitiolomääräyksen, jonka mukaan "kukaan ei saa paljastaa kenellekään muulle henkilölle, että FBI tai NSA on pyytänyt tai saanut konkreettisia asioita tämän määräyksen nojalla". Reaktio käytännön puolesta ja sitä vastaan on ylittänyt puoluerajat. "Se, että yksinkertaisesti sanotaan tyhjentävästi, että miljoonat ja taas miljoonat amerikkalaiset joutuvat Yhdysvaltain hallituksen tarkistettaviksi puhelutiedoistaan, on mielestäni puolustuskelvotonta ja tuomittavaa", liberaalinen riippumaton senaattori Bernie Sanders sanoi. Republikaanisenaattori Rand Paul sanoi lausunnossaan, että hän aikoo perjantaina esittää lakiesityksen, jolla estetään turvallisuusviranomaisia tutkimasta puhelutietoja ilman todennäköisiä syitä. Sen sijaan republikaanisenaattori Lindsey Graham sanoi, ettei hänellä ole mitään ongelmaa käytännön kanssa. "Jos emme tee sitä, olemme hulluja", hän sanoi. "Jos et saa puhelua terroristijärjestöltä, sinulla ei ole mitään syytä huoleen." "Miljoonia ihmisiä" Mark Rumold, Electronic Frontier Foundationin lakimies, kertoi BBC:lle, että oikeuden määräys koski "miljoonien ja taas miljoonien ihmisten" puheluita. Hänen mukaansa laki tarjoaa Yhdysvaltain viranomaisille suppeampia mahdollisuuksia päästä käsiksi kiinnostavien henkilöiden ja heidän kanssaan yhteyttä ottavien henkilöiden puheluihin. "Tämä ei ole sitä", Rumold sanoi. "Uskon, että NSA:lla on käytössä kartta kotimaan viestinnästä", jonka avulla virkamiehet voivat seurata ulkomaisten kohteiden puheluita yhdysvaltalaisiin numeroihin ja kaikkia myöhempiä puheluita, jotka on soitettu kyseisistä numeroista. EFF on epäillyt, että viranomaiset ovat harjoittaneet tällaista valvontaa jo vuosia. USA Today -lehdessä julkaistiin raportti vuonna 2006. Rumold uskoo, että yritykset eivät kyseenalaista näitä määräyksiä. Yhdysvaltain hallitus on aiemmin sanonut, että metatietojen hankkiminen ei edellytä lupaa, koska ne eivät ole henkilötietoja. Oikeusryhmät ovat kuitenkin arvostelleet määräystä ankarasti, ja American Civil Liberties Union (ACLU) luonnehti sitä "enemmän kuin orwellilaiseksi". "Se on uusi todiste siitä, missä määrin demokraattisista perusoikeuksista luovutaan salassa vastuuvapaiden tiedustelupalvelujen vaatimusten edessä", sanoi ACLU:n apulaisoikeusjohtaja Jameel Jaffer. Kaksi demokraattista senaattoria on painostanut Obaman hallintoa selventämään julkisen valvonnan laajuutta. Viime vuonna Mark Udall ja Ron Wyden kirjoittivat Yhdysvaltain oikeusministeri Eric Holderille ja totesivat uskovansa, että "useimmat amerikkalaiset olisivat tyrmistyneitä" hallituksen "salaisista laintulkinnoista" Patriot Act -laista. Valkoinen talo joutui viime kuussa ankaran arvostelun kohteeksi, kun asiakirjoja vuoti julkisuuteen, joiden mukaan se oli kerännyt Associated Pressin toimittajien puhelutietoja. Juttu herätti sekä republikaanien että demokraattien keskuudessa Washingtonissa kysymyksiä siitä, miten Valkoinen talo tasapainotteli kansallisen turvallisuuden ja yksityisyyden suojan välillä. Obaman hallinto on tutkinut aggressiivisesti salassa pidettävien tietojen paljastamista tiedotusvälineille, ja se on nostanut enemmän syytteitä sellaisia henkilöitä vastaan, joiden epäillään vuotaneen tällaista materiaalia, kuin yksikään aiempi hallinto, sanovat kirjeenvaihtajat.</w:t>
      </w:r>
    </w:p>
    <w:p>
      <w:r>
        <w:rPr>
          <w:b/>
        </w:rPr>
        <w:t xml:space="preserve">Tulos</w:t>
      </w:r>
    </w:p>
    <w:p>
      <w:r>
        <w:t xml:space="preserve">Yhdysvaltain kansallinen turvallisuusvirasto (NSA) kerää kymmenien miljoonien amerikkalaisten puhelutietoja, ovat Yhdysvaltain viranomaiset vahvistaneet.</w:t>
      </w:r>
    </w:p>
    <w:p>
      <w:r>
        <w:rPr>
          <w:b/>
        </w:rPr>
        <w:t xml:space="preserve">Esimerkki 1.2375</w:t>
      </w:r>
    </w:p>
    <w:p>
      <w:r>
        <w:t xml:space="preserve">Scifi-saagan seitsemäs osa sijoittuu noin 30 vuotta Star Wars: Episodi VI - Jedin paluu -elokuvan tapahtumien jälkeen. Elokuvassa nähdään uusi näyttelijäkaarti, johon kuuluvat Daisy Ridley ja John Boyega sekä alkuperäiset näyttelijät Mark Hamill, Harrison Ford ja Carrie Fisher. Ilmoitus tehtiin elokuvan viimeisenä tuotantopäivänä Pinewood-studioilla Lontoon ulkopuolella. Star Wars: The Force Awakens -elokuvan on ohjannut J. J. Abrams, joka elvytti Star Trek -elokuvasarjan menestyksekkäästi vuonna 2009, ja sen on määrä ilmestyä 18. joulukuuta 2015.</w:t>
      </w:r>
    </w:p>
    <w:p>
      <w:r>
        <w:rPr>
          <w:b/>
        </w:rPr>
        <w:t xml:space="preserve">Tulos</w:t>
      </w:r>
    </w:p>
    <w:p>
      <w:r>
        <w:t xml:space="preserve">Uuden Star Wars -elokuvan nimeksi on paljastunut The Force Awakens.</w:t>
      </w:r>
    </w:p>
    <w:p>
      <w:r>
        <w:rPr>
          <w:b/>
        </w:rPr>
        <w:t xml:space="preserve">Esimerkki 1.2376</w:t>
      </w:r>
    </w:p>
    <w:p>
      <w:r>
        <w:t xml:space="preserve">Ceri Fuller, 35, hänen poikansa Samuel, 12, ja tyttärensä Rebecca, 8, ja Charlotte, 7, löydettiin Poles Coppicesta Shropshiresta 16. heinäkuuta. Kuolemantapauksia tutkittaessa todettiin, että Fuller oli "mustasukkainen ja omistushaluinen". Lapsia oli puukotettu 17 senttimetrin (6,5 tuuman) metsästysveitsellä. Milkwallissa Gloucestershiren osavaltiossa asuva Ruth Fuller ei päässyt osallistumaan tutkintatilaisuuteen Wemin Coroner's Courtissa, mutta oikeudelle luetussa lausunnossaan hän kertoi yksityiskohtaisesti suhteestaan mieheensä. Hän kuvaili miestä "mustasukkaiseksi ja omistushaluiseksi" ja sanoi miehen olleen väkivaltainen aiemmin. Hän myönsi, että hän oli "ihastunut" avoimen yliopiston lehtoriinsa ja oli ollut lähellä erota miehestään. Puolustushaavat Keskusteltuaan erosta paperitehtaan työntekijä Fuller katosi kolmen lapsen kanssa. Rouva Fuller sanoi lausunnossaan, että viimeinen asia, jonka hän muisti ennen heidän katoamistaan, oli auton oven paiskautuminen kiinni ja että hän "tiesi, että jotain kauheaa oli tapahtunut". Tutkinnassa todettiin, että rouva Fullerin käytös oli ollut epäsäännöllinen lasten katoamisen aikaan, ja hän joutui sairaalaan yritettyään puukottaa itseään keittiöveitsellä. Keskiviikkona rouva Fullerin sisko Joanna Ballard kertoi tutkinnassa, että seuraavan päivän aamuyön tunteina rouva Fuller tuijotti häntä silmiin ja sanoi hänelle: "Uskon, että Ceri tappoi Rebeccan." Kaikki kolme lasta saivat "suuria" haavoja kurkkuunsa. Samuel kuoli kaulaansa kohdistuneen yhden haavan seurauksiin, kun taas Rebeccaa oli puukotettu viisi kertaa rintaan ja hänen sisarensa oli saanut neljä rintahaavaa, kuulustelussa kerrottiin. Samuelilla ja Rebeccalla oli myös viiltohaavoja käsissään, jotka "sopivat puolustustyyppisiin vammoihin". Heidän isänsä löydettiin kuolleena louhoksen 18 metrin jyrkänteen juurelta. Hänen kallonsa oli murtunut ja hänellä oli muita vammoja, jotka viittaavat korkealta putoamiseen. Käytöstä poistetulta louhokselta löytyneestä verisestä veitsestä löytyi Fullerin sormenjälki.</w:t>
      </w:r>
    </w:p>
    <w:p>
      <w:r>
        <w:rPr>
          <w:b/>
        </w:rPr>
        <w:t xml:space="preserve">Tulos</w:t>
      </w:r>
    </w:p>
    <w:p>
      <w:r>
        <w:t xml:space="preserve">Kolmen lapsen äiti, joiden ruumiit löydettiin isän ruumiin vierestä, on kuvaillut, kuinka hän "tiesi, että jotain kauheaa oli tapahtunut", ennen kuin hän huomasi, että lapset olivat kuolleet.</w:t>
      </w:r>
    </w:p>
    <w:p>
      <w:r>
        <w:rPr>
          <w:b/>
        </w:rPr>
        <w:t xml:space="preserve">Esimerkki 1.2377</w:t>
      </w:r>
    </w:p>
    <w:p>
      <w:r>
        <w:t xml:space="preserve">Jacob Blakea, 29, ammuttiin useita kertoja selkään, kun hän astui autoon, jossa hänen kolme lastaan istuivat. Hänen perheensä mukaan hän on halvaantunut vyötäröstä alaspäin, mutta lääkärit eivät tiedä, onko se pysyvää. Mielenosoitukset muuttuivat väkivaltaisiksi kaksi päivää tapauksen jälkeen, kun kaksi ihmistä kuoli ja yksi loukkaantui ampumisessa. Yksi 17-vuotias on pidätetty. Mitä tapahtui? Blaken ampuminen tallentui videolle - se tapahtui hieman kello 17:n jälkeen sunnuntaina 23. elokuuta. Vasta keskiviikkona viranomaiset antoivat joitakin yksityiskohtia tapauksesta. Wisconsinin oikeusministeri Josh Kaul tunnisti osallisena olleen poliisin Rusten Sheskeyksi. Kaul sanoi, että poliisit oli kutsuttu erääseen osoitteeseen sen jälkeen, kun nainen oli ilmoittanut, että "hänen poikaystävänsä oli paikalla, eikä hänen pitänyt olla tiloissa". Siellä he yrittivät pidättää Blakea käyttämällä aluksi sähkötahdistinta. Kun Blake avasi autonsa oven, Sheskey - joka on ollut Kenoshan poliisilaitoksessa seitsemän vuotta - ampui seitsemän laukausta Blaken selkään. "Kukaan muu poliisi ei ampunut", Kaul sanoi. Blake on sittemmin kertonut tutkijoille, että hänellä oli veitsi hallussaan, ja Kaul sanoi, että poliisit "löysivät veitsen hänen autonsa kuljettajan puoleisesta lattialaudasta". Muuta asetta autosta ei löytynyt. Videon kuvannut Raysean White kertoi CNN:lle, että ennen kuvaamisen aloittamista hän näki poliisin painivan, lyövän ja tainnuttavan Blakea. Silloin hän alkoi nauhoittaa. Blake näkyy kävelemässä maasturin etuosan ympäri. Kaksi Blakea lähimpänä olevaa poliisia tässä vaiheessa videota ovat valkoisia miehiä. Kun Blake avaa oven ja nojaa autoon, toisen konstaapelin nähdään tarttuvan hänen paitaansa ja avaavan tulen. Videolla kuuluu seitsemän laukausta, kun silminnäkijät huutavat ja kiljuvat. White kertoi uutistoimisto AP:lle kuulleensa poliisien huutavan "Pudota veitsi!" ennen kuin laukaukset alkoivat, mutta sanoi, ettei nähnyt veitsen olevan Blaken käsissä. Poliisi kertoi, että poliisit olivat antaneet välitöntä apua Blakelle, joka vietiin sen jälkeen sairaalaan. Blaken asianajajat ovat sanoneet, että hän oli yrittänyt "lievittää perhevälikohtausta", kun poliisi veti aseensa esiin. Kenoshan poliisilla ei ole kroppakameroita, vaikka heillä onkin mikrofonit. Miten perhe on reagoinut? Kaksi päivää ampumisen jälkeen Blaken perhe antoi tiedotusvälineille tunteikkaan lausunnon. "He ampuivat poikaani seitsemän kertaa, seitsemän kertaa, aivan kuin hänellä ei olisi ollut väliä", isä Jacob Blake Snr. sanoi. Blaken asianajaja kertoi, että hänen vammojensa vuoksi häneltä on jouduttu poistamaan lähes koko paksu- ja ohutsuoli sekä vahingoittamaan munuaisia, maksaa ja kättä. Perhe on vaatinut Blakea ampuneen konstaapelin pidättämistä ja sanonut, että muut asiaan osallistuneet konstaapelit pitäisi erottaa. "Ihmiset kysyvät, miksi meidän on sanottava Black Lives Matter: tämä on syy", sanoi asianajaja Ben Crump. Blaken äiti Julia Jackson vetosi väkivaltaisten levottomuuksien lopettamiseen, sillä ne eivät hänen mukaansa "vastaa poikaani tai perhettäni". Asianomaiset poliisit on siirretty virkavapaalle tutkimusten ajaksi. Vetoomus, jossa vaaditaan syytteen nostamista, on kerännyt kymmeniä tuhansia allekirjoituksia. Entä mielenosoitukset? Kun Blake ammuttiin sunnuntaina, sadat ihmiset kokoontuivat Kenoshassa sijaitsevan poliisin päämajan ulkopuolelle. Autoja sytytettiin tuleen, ilmoitettiin aseellisista ryöstöistä ja asetettiin yöllinen ulkonaliikkumiskielto. Levottomuudet jatkuivat kaksi yötä. Tiistaina pieni joukko mielenosoittajia heitti ilotulitteita ja vesipulloja poliisia kohti, joka vastasi kumiluodeilla ja kyynelkaasulla. Poliisin mukaan lainvalvonta oli levinnyt hyvin ohuesti, ja yksittäiset henkilöt ja ryhmät harjoittivat eräänlaista omankädenoikeutta. Tiistai-illan ammuskelun uskotaan liittyneen mielenosoittajiin ja huoltoasemaa vartioiviin aseistettuihin miehiin. Sosiaalisessa mediassa julkaistussa kuvamateriaalissa näkyi, kuinka väkijoukko jahtasi kiväärillä varustettua miestä, joka sitten kaatui maahan ja näytti ampuvan heitä kohti. Toisissa videoissa näkyy aseistettuja siviilejä, joista monet ovat pukeutuneet sotilasasuihin, yritysten ulkopuolella, joita he sanovat suojelevansa. Keskiviikkona Kenoshan poliisipäällikkö Daniel Miskinis vahvisti, että 17-vuotias Antiochista, Illinoisin osavaltiosta kotoisin oleva mies oli pidätetty 26- ja 36-vuotiaan miehen kuoleman vuoksi tiistain mielenosoituksissa. Loukkaantunut henkilö on myös 26-vuotias, ja hänen odotetaan toipuvan. Epäilty on nimetty Kyle Rittenhouseksi. Presidentti Donald Trump sanoi keskiviikkona lähettävänsä "liittovaltion lainvalvontaviranomaiset ja kansalliskaartin" Kenoshaan. Keskiviikkona hän ilmoitti Wisconsinin kuvernöörin Tony Eversin kanssa sovitusta 500 hengen vahvennuksesta, joka kaksinkertaistaa jo lähetetyn määrän. Kuka on Jacob Blake? Jacob Blake kasvoi Evanstonissa Chicagon lähellä. Hänen setänsä Justin kertoi Chicago Tribune -sanomalehdelle, että hän muutti Kenoshaan useita vuosia sitten työn ja perheen vuoksi. "Se oli turvallisempi paikka. Hän pystyi työskentelemään ja yrittämään säästää ja rakentaa parempaa elämää", Justin sanoi. Hänen perheellään on pitkä historia yhteisöaktivismissa. Blaken isoisä, jota myös Jacobiksi kutsutaan, oli Evanstonissa sijaitsevan kirkon pastori ja kansalaisoikeusliikkeen paikallinen johtaja. Hän kampanjoi myös aktiivisesti kohtuuhintaisten asuntojen puolesta ja johti seurakuntaansa rakentamaan asuntokorttelin kaupunkiin. Justin Blaken mukaan Blake jatkoi tätä julkisen palvelun perinnettä ja toimi vapaaehtoisena Black Urban Recycling -järjestössä, joka kerää alumiinitölkkejä ja kierrättää ne kerätäkseen rahaa Chicagossa sijaitsevalle yhteisökeskukselle. Oikeustietojen mukaan Blakea vastaan oli voimassa pidätysmääräys, joka liittyi syytteisiin seksuaalisesta pahoinpitelystä, luvattomasta tunkeutumisesta, perheväkivallasta ja järjestyshäiriöistä. On kuitenkin epäselvää, oliko poliisi tietoinen tästä hänen ampumisensa aikaan. Mikä on laajempi asiayhteys? Blaken ampuminen tapahtuu samaan aikaan, kun Yhdysvalloissa pohditaan afroamerikkalaisten kohtelua Yhdysvaltain lainvalvontaviranomaisten taholta ja laajempia kysymyksiä rasismista yhteiskunnassa. Keskustelu on herännyt uudelleen tänä vuonna sen jälkeen, kun Minneapolisin poliisi surmasi toukokuussa toisen mustan miehen, George Floydin. Floydin kuolema herätti mielenosoituksia eri puolilla maata ja ulkomailla, ja se on johtanut vaatimuksiin laajasta poliisiuudistuksesta Amerikassa.</w:t>
      </w:r>
    </w:p>
    <w:p>
      <w:r>
        <w:rPr>
          <w:b/>
        </w:rPr>
        <w:t xml:space="preserve">Tulos</w:t>
      </w:r>
    </w:p>
    <w:p>
      <w:r>
        <w:t xml:space="preserve">Wisconsinin osavaltiossa mustan miehen ampuminen poliisin toimesta on johtanut uusiin levottomuuksiin Yhdysvaltain kaupungeissa.</w:t>
      </w:r>
    </w:p>
    <w:p>
      <w:r>
        <w:rPr>
          <w:b/>
        </w:rPr>
        <w:t xml:space="preserve">Esimerkki 1.2378</w:t>
      </w:r>
    </w:p>
    <w:p>
      <w:r>
        <w:t xml:space="preserve">Sairaalan viranomaiset kertoivat BBC Sandeshayalle, että sairaalaan tuotiin 16 ruumista. Tamilitiikerit syyttivät Sri Lankan armeijan Deep Penetration Unit (DPU) -yksikköä hyökkäyksen toteuttamisesta. Sri Lankan hallituksen virkamies ja toinen siviili saivat surmansa claymore-miinan räjähdyksessä Mankulam-Aellankulam Roadilla torstai-iltana. Ilmahyökkäykset Jaffnan lähellä Virkamies tunnistettiin Mannarin kalastusviranomaisen vastuuhenkilöksi, JP Julianiksi. Neljä muuta ihmistä on saanut vammoja räjähdyksessä, kertoi toimittaja Dinasena Ratugamage. Erillisessä välikohtauksessa kapinalliset kertoivat kahden siviilin saaneen surmansa lähellä Jaffnan niemimaata Sri Lankan ilmavoimien iskussa. Armeijan tiedottaja, prikaatikenraali Udaya Nanayakkara kiisti, että turvallisuusjoukot olisivat olleet osallisina kumpaankin välikohtaukseen.</w:t>
      </w:r>
    </w:p>
    <w:p>
      <w:r>
        <w:rPr>
          <w:b/>
        </w:rPr>
        <w:t xml:space="preserve">Tulos</w:t>
      </w:r>
    </w:p>
    <w:p>
      <w:r>
        <w:t xml:space="preserve">Kuusitoista suurperheen siviiliä sai surmansa, kun heidän kuljettamaansa ajoneuvoa vastaan hyökättiin miina-iskun kohteeksi kapinallisten hallitsemassa Kilinochchissa perjantaina.</w:t>
      </w:r>
    </w:p>
    <w:p>
      <w:r>
        <w:rPr>
          <w:b/>
        </w:rPr>
        <w:t xml:space="preserve">Esimerkki 1.2379</w:t>
      </w:r>
    </w:p>
    <w:p>
      <w:r>
        <w:t xml:space="preserve">Matthew Daley, 35, tappoi Donald Lockin A24-tiellä Findonissa, lähellä Worthingia, viime heinäkuussa sen jälkeen, kun 79-vuotias ajoi hänen autonsa perään. Hänet tuomittiin taposta, kun hän myönsi puukottaneensa Lockin kuoliaaksi ja vetosi vähentyneeseen vastuuseen. Daleylle kerrottiin, että hän joutuisi aluksi suorittamaan tuomionsa suljetussa mielisairaalassa. Lewes Crown Court kuuli Daleyn sairastavan paranoidista skitsofreniaa, ja hänen äitinsä Lynda oli pyytänyt mielenterveysasiantuntijoilta, että Daley eristettäisiin. Hän kertoi oikeudelle, että päivä, jolloin hän kuuli Lockin murhasta, oli "päivä, jolloin kaikki painajaisesi kävivät toteen". Daleya syytettiin murhasta, mutta hän ei kiistänyt tappaneensa Lockin 16. heinäkuuta viime vuonna. Daley pidetään mielenterveyslain nojalla Hellinglyn keskitason psykiatrisessa sairaalassa East Sussexissa. Jos hänen terveydentilansa paranee, hänet siirretään vankilaan. Tuomari Singh sanoi, että tappo oli "väkivaltainen, provosoimaton hyökkäys" yleisön edessä, jota pahensivat osittain Lockin ikä ja aseen käyttö. "Tuomiosta käy selvästi ilmi, että vastaajan vastuu henkirikoksesta oli merkittävästi heikentynyt", hän sanoi. "Siitä ei seuraa, että se olisi kokonaan hävinnyt." Ennen oikeudenkäynnin alkua Sussex Partnership NHS Foundation Trust pyysi anteeksi, ettei se ollut tehnyt enempää. Se on sittemmin ilmoittanut käynnistävänsä riippumattoman tutkinnan kymmenestä murhasta, joissa oli osallisena Trustin tiedossa olevia potilaita, mukaan lukien Matthew Daleyn tapaus. Lockin poika Andrew sanoi, että Daleyn tuomitseminen ei poistanut perheen muistista tapahtuneen kauhua. "Voimme kuitenkin ainakin siirtyä eteenpäin tietäen, että yleisöä suojellaan asianmukaisesti mieheltä, jota NHS kohteli huonosti epäonnistumisten luettelon vuoksi ja joka on vaaraksi yleisölle, jos häntä ei valvota ja lääkitä asianmukaisesti", hän sanoi. "On tärkeää huomata tuomari Singhin huomautus, että tämä ei ollut julkinen tutkimus NHS:n puutteista. "Mutta nyt on NHS:n tehtävä, että lääketieteellisessä maailmassa vallitseva järjestelmällinen ylimielisyys muuttuu lopullisesti ja että he heräävät siihen, että me kaikki ansaitsemme tulla kuulluiksi."</w:t>
      </w:r>
    </w:p>
    <w:p>
      <w:r>
        <w:rPr>
          <w:b/>
        </w:rPr>
        <w:t xml:space="preserve">Tulos</w:t>
      </w:r>
    </w:p>
    <w:p>
      <w:r>
        <w:t xml:space="preserve">Mies, joka puukotti eläkkeellä olevaa asianajajaa 39 kertaa heidän autojensa kolarin jälkeen, on saanut elinkautisen ja istuu vähintään 10 vuotta.</w:t>
      </w:r>
    </w:p>
    <w:p>
      <w:r>
        <w:rPr>
          <w:b/>
        </w:rPr>
        <w:t xml:space="preserve">Esimerkki 1.2380</w:t>
      </w:r>
    </w:p>
    <w:p>
      <w:r>
        <w:t xml:space="preserve">Sijaisperheiden määrän sanotaan saavuttaneen "kriittisen alhaisen tason". Huostaanottovirastot etsivät nyt lisää maanviljelijävaimoja, koska he tarjoavat "rauhallisen" ympäristön ja "saavat heidät pois kaupunkielämän rotanjuoksusta ja kaaoksesta". Mutta valtuustot korostivat, että ne ottavat edelleen vastaan hakemuksia ihmisiltä, jotka ovat "minkä tahansa elämäntilanteen edustajia". Pelkästään Etelä- ja Länsi-Walesissa tarvitaan yli 750 uutta sijaisperhettä. Jackie, 61, ja Alec, 62, ovat hoitaneet 20 vuoden aikana yli 40 lasta. Tällä hetkellä heillä on neljä kahdeksan-17-vuotiasta lasta, jotka asuvat heidän luonaan 26 hehtaarin maatilallaan Lampeterissa, Ceredigionissa. "Olemme olleet naimisissa 43 vuotta, meillä on kaksi omaa aikuista lasta ja viisi lastenlasta", Jackie sanoo. "Kun lapsemme olivat lähteneet kotoa, päätimme ryhtyä sijaisvanhemmiksi. Hakemuksemme käsittely kesti noin 18 kuukautta. Sitten eräänä iltana auto pysähtyi ja kaksi puoliunessa olevaa pikkupoikaa nousi ulos. "Heidän oli tarkoitus asua luonamme viikon ajan - kolme vuotta myöhemmin he olivat yhä täällä, ja heidän pikkuveljensä oli myös liittynyt seuraamme. "Lopulta he kaikki palasivat äitinsä luokse, mikä osoittaa, että joskus on olemassa onnellinen loppu." Jackie lisäsi: "Heidän elämänsä on kaoottista suurkaupungeissa. Kun he ovat täällä, he ovat kaukana kaikesta. "Tämä on heille ihana ympäristö. He voivat ratsastaa hevosilla, ruokkia karitsoja, kalastaa ja retkeillä, mutta huolehdimme siitä, että heitä valvotaan, eivätkä he voi vain kuljeskella ympäriinsä. Huumorintajua "Myös terveydelle on hyötyä. He syövät maatilalla tuotettuja vihanneksia, saavat raitista ilmaa ja leikkiä ulkona. "Sijaisvanhemmilta vaaditaan huumorintajua, kärsivällisyyttä, ymmärrystä, empatiaa ja paljon rakkautta. "On mukavaa, että voimme auttaa näitä lapsia - se on valaissut elämäämme". Suosittelen sitä kenelle tahansa." Fostering Network Wales -verkoston tiedottaja sanoi, että yhä useammat ihmiset tarvitsevat kipeästi sijaisvanhempia, mutta on tärkeää, että heillä on oikeat taidot ja ominaisuudet huolehtia jonkun toisen lapsesta. "Sijaisvanhemmuuspalvelut etsivät sellaisia perheitä, jotka voivat tarjota lapsille turvallisen, vakaan ja turvallisen kodin ja jotka ovat sitoutuneet tarjoamaan parasta mahdollista hoitoa", hän sanoi. "Joillekin lapsille maatilalla asuminen voisi varmasti tarjota myönteisen ympäristön, kun he eivät voi asua oman perheensä kanssa." Barrie Lewis, Pathway Care -yrityksen alueellinen rekrytointipäällikkö, joka on riippumaton toimisto, joka etsii sijaishuoltopaikkoja lapsille Etelä- ja Länsi-Walesin paikallisviranomaisille, sanoi: "Pula on tällä hetkellä suuri, kun ajatellaan, kuinka moni ihminen voi tosiasiassa toimia sijaishuoltajana. "Joka kymmenestä kyselystä löydämme yleensä vain yhden sopivan hoitajan. "Länsi-Walesissa on paljon sijaisperheitä, jotka työskentelevät maatiloilla. Sanoisin, että heitä on noin 25. "Näin lapset pääsevät pois kaaoksesta ja elävät suurissa, kiireisissä ja hektisissä talouksissa kunnallisilla asuinalueilla, joilla ei ole suuria mahdollisuuksia." Hän sanoi, että maatiloilla lapsilla on mahdollisuus harrastaa enemmän ulkoilua ja osallistua enemmän maalaiselämään. "On myös hyvä nähdä, miten muut ihmiset saavat elantonsa maataloudesta. Se antaa heille tilaisuuden päästä irti omasta rotankilpailusta", hän sanoi. "Missä muualla he voisivat ratsastaa hevosilla, ruokkia karitsoja ja viedä eläimiä markkinoille?", kysyi hän. "Maaseudulla oleminen on erityisen hyväksi traumasta kärsineille lapsille - se antaa heille rauhaa ja he saavat paljon enemmän huomiota, koska maanviljelijöiden vaimot viettävät enemmän aikaa kotona."</w:t>
      </w:r>
    </w:p>
    <w:p>
      <w:r>
        <w:rPr>
          <w:b/>
        </w:rPr>
        <w:t xml:space="preserve">Tulos</w:t>
      </w:r>
    </w:p>
    <w:p>
      <w:r>
        <w:t xml:space="preserve">Maatalousyrittäjien vaimot on otettu kohteeksi Walesin sijaisperheiden puutteen torjumiseksi.</w:t>
      </w:r>
    </w:p>
    <w:p>
      <w:r>
        <w:rPr>
          <w:b/>
        </w:rPr>
        <w:t xml:space="preserve">Esimerkki 1.2381</w:t>
      </w:r>
    </w:p>
    <w:p>
      <w:r>
        <w:t xml:space="preserve">Nimetön viisikymppinen nainen oli auttanut ilmeisen sairasta kissaa. Kymmenen päivää myöhemmin hän kuoli SFTS-tautiin (Severe Fever with Thrombocytopenia Syndrome), jota punkit levittävät. Koska punkin puremaa ei havaittu, lääkärit olettavat, että sairaus on voinut tarttua kissan välityksellä. "Toistaiseksi ei ole tehty ilmoituksia eläimestä ihmiseen tarttuneista tautitapauksista", Japanin terveysministeriön virkamies kertoi uutistoimisto AFP:lle. "Vielä ei ole varmistettu, että virus on peräisin kissasta, mutta on mahdollista, että kyseessä on ensimmäinen tapaus", virkamies lisäsi. SFTS on suhteellisen uusi tartuntatauti, jota esiintyy Kiinassa, Koreassa ja Japanissa. Viruksen kerrotaan aiheuttavan jopa 30 prosentin kuolemantapauksia, ja se on erityisen vakava yli 50-vuotiaille. Japanilaisen median mukaan SFTS:ää esiintyi maassa ensimmäisen kerran vuonna 2013. Japanin terveysministeriön mukaan viime vuoden kuolemantapaus oli edelleen harvinainen tapaus, mutta se varoitti ihmisiä varovaisuudesta, kun he ovat kosketuksissa huonokuntoisten eläinten kanssa. Maailmanlaajuisesti punkin puremat yhdistetään laajalti borrelioosin tarttumiseen, joka voi johtaa vakavaan sairauteen ja kuolemaan, jos sitä ei hoideta.</w:t>
      </w:r>
    </w:p>
    <w:p>
      <w:r>
        <w:rPr>
          <w:b/>
        </w:rPr>
        <w:t xml:space="preserve">Tulos</w:t>
      </w:r>
    </w:p>
    <w:p>
      <w:r>
        <w:t xml:space="preserve">Japanin terveysministeriön mukaan japanilainen nainen kuoli viime vuonna punkin levittämään tautiin, jonka kulkukissa oli purrut, ja kyseessä saattoi olla ensimmäinen nisäkästä ihmiseen tarttunut tauti.</w:t>
      </w:r>
    </w:p>
    <w:p>
      <w:r>
        <w:rPr>
          <w:b/>
        </w:rPr>
        <w:t xml:space="preserve">Esimerkki 1.2382</w:t>
      </w:r>
    </w:p>
    <w:p>
      <w:r>
        <w:t xml:space="preserve">Järjestelmä, joka kattaa kaupungin keskustan ja joka on suunnattu paljon saastuttaville ajoneuvoille, käynnistettiin tiistaiaamuna. Jotkut autoilijat ilmoittivat ongelmista, kun he yrittivät maksaa matkansa etukäteen, kun neuvosto ilmoitti päätöksestään lykätä maksujen perimistä. Kaupunginvaltuutettu Waseem Zaffar sanoi, että viivästys antaa autoilijoille "aikaa sopeutua". "Haluamme aina antaa yhteisöille lisäaikaa sopeutua vaikeaan ja haastavaan hankkeeseen, jollainen tämä puhtaan ilman vyöhyke selvästi on", liikenne- ja ympäristöasioista vastaava kabinettijäsen sanoi. "Emme siis myöskään hae maksuja tai niiden täytäntöönpanoa seuraavien kahden viikon aikana." Zaffar lisäsi, että kaupungissa on satoja ihmisiä, jotka voisivat yhä hyötyä saatavilla olevista avustuksista ja vapautuksista, ja kehotti heitä hakemaan niitä. "Emme ole kiinnostuneita ottamaan heidän rahojaan, vaan haluamme, että kaupungin keskustaan tulee vihreitä ja ympäristöystävällisiä ajoneuvoja", hän sanoi. Päätös tarkoittaa, että paljon saastuttavien autojen, jotka joutuvat maksamaan 8 punnan päivämaksun keskustaan ajamisesta, ja linja-autojen ja kuorma-autojen, joilta peritään 50 punnan maksu, ei tarvitse maksaa ennen 14. kesäkuuta tehdyistä matkoista. Tämän jälkeen kuljettajille tarjotaan neljän viikon ajan mahdollisuus maksaa vain päivittäinen puhtaan ilman vyöhykemaksu 120 punnan sakon sijaan, jos he eivät maksa kuuden päivän kuluessa. Analyysi Kathryn Stanczyszyn, BBC WM:n poliittinen toimittaja Birminghamin puhtaan ilman vyöhyke käynnistyi keskiyöllä - mutta aamulla työmatkalaiset, jotka yrittivät maksaa maksun tunnollisesti, olivat hämmentyneitä. Vasta virallisessa julkistamistilaisuudessa kello 08.30 BST kävi ilmi, että maksulle oli tarkoitus antaa kahden viikon lisäaika. Kaupunginhallitus sanoo, että sen tarkoituksena on helpottaa ajatuksen omaksumista, mikä ei ole ennenkuulumatonta tällaisissa laajamittaisissa liikennehankkeissa. Mutta se, että kukaan ei tiennyt, että "pehmeä käyttöönotto" olisi mahdollista, on herättänyt kysymyksiä siitä, oliko kyseessä myöhäinen päätös, ja kritisoinut tapaa, jolla tämän kiistanalaisen järjestelmän käynnistäminen on hoidettu. Konservatiivisen opposition mukaan viivästys johtuu hankintasopimusta koskevista kysymyksistä - virallisen valiokunnan "kutsusta" - mikä tarkoittaa, että neuvosto ei voi vielä aloittaa veloitusta. Lähteet kertovat minulle, että vaikka näin saattaa olla, maksusta luopuminen kahden ensimmäisen viikon ajaksi oli aina suunnitteilla, mutta sen julkistaminen olisi voinut vähentää autoilijoiden motivaatiota ottaa selvää asiasta. Lisäksi viime päivinä on tiettävästi jätetty paljon poikkeushakemuksia, jotka neuvosto haluaa käsitellä ennen varsinaista maksun perimistä. Hallituksen verkkosivuilla autoilijat voivat tarkistaa, vaikuttavatko uudet säännöt heidän ajoneuvoihinsa. Kaikki A4540 Middlewayn kehätien sisäpuolella olevat tiet kuuluvat puhtaan ilman vyöhykkeeseen, mutta itse kehätie ei kuulu siihen. Järjestelmän viivästyminen on jakanut kaupungin mielipiteitä, ja jotkut kritisoivat sen ajoitusta, kun yritykset yrittävät toipua coronavirus-pandemiasta. Paikallisviranomaisen mukaan ilmansaasteet aiheuttavat kuitenkin vuosittain 900 ennenaikaista kuolemaa kaupungissa, ja sitä uhkaa 60 miljoonan punnan sakko, jos se ei toteuta vyöhykettä. Seuraa BBC West Midlandsia Facebookissa, Twitterissä ja Instagramissa. Lähetä juttuideasi osoitteeseen: newsonline.westmidlands@bbc.co.uk Aiheeseen liittyvät Internet-linkit Birmingham City Council (Birmingham City Council).</w:t>
      </w:r>
    </w:p>
    <w:p>
      <w:r>
        <w:rPr>
          <w:b/>
        </w:rPr>
        <w:t xml:space="preserve">Tulos</w:t>
      </w:r>
    </w:p>
    <w:p>
      <w:r>
        <w:t xml:space="preserve">Kaupunginhallitus on ilmoittanut, että autoilijoilta ei peritä maksua Birminghamin uudelle Clean Air Zone -alueelle saapumisesta kahden ensimmäisen viikon ajan.</w:t>
      </w:r>
    </w:p>
    <w:p>
      <w:r>
        <w:rPr>
          <w:b/>
        </w:rPr>
        <w:t xml:space="preserve">Esimerkki 1.2383</w:t>
      </w:r>
    </w:p>
    <w:p>
      <w:r>
        <w:t xml:space="preserve">Tuntemattomat asemiehet sieppasivat yhteensä 176 ihmistä, enimmäkseen opiskelijoita, Saint Augustin's Collegessa Kumbossa Kamerunin luoteisalueella. Heidät vapautettiin sunnuntaina neuvottelujen jälkeen. Kyseessä on suurin koulusieppaus Kamerunin englanninkielisillä alueilla sen jälkeen, kun separatistien levottomuudet alkoivat vuonna 2017. Human Rights Watch on syyttänyt kapinallisryhmiä kidnappauksen takana, mutta ne eivät ole vielä kommentoineet asiaa. Ne ovat sanoneet, että hallitus on lavastanut aiemmat sieppaukset vahingoittaakseen niiden mainetta. Asemiehet tunkeutuivat Saint Augustine's College Nson kampukselle lauantaiaamuna ja sieppasivat 170 opiskelijaa, kaksi turvamiestä, opettajan ja kolme hänen lastaan, hiippakunnan viestintäjohtaja sanoi lausunnossaan. Pastori Elvis Nsaikila lisäsi, että sisäoppilaitoksen viranomaiset olivat pyytäneet vanhempia ja huoltajia viemään lapsensa kotiin mahdollisimman pian, sillä "koulu on suljettu". Kumbon piispa Georges Nkuo vahvisti BBC Afriquelle, että kirkon virkamiehet olivat neuvotelleet panttivankien vapauttamisesta sillä ehdolla, että koulu suljetaan. "Jos armeija olisi puuttunut asiaan, olisi tullut kuolemantapauksia", hän sanoi. Lauantain kouluisku ei ollut ensimmäinen levottomalla englanninkielisellä luoteisalueella. Samanlainen tapaus sattui viime vuoden marraskuussa alueen pääkaupungissa Bamendassa, jossa yli 80 ihmistä, mukaan lukien rehtori, opettaja, kuljettaja ja 79 oppilasta, siepattiin Presbyterian Secondary School Nkwenistä. Koulun oppilaiden ja henkilökunnan sieppaus oli merkki kahden vuoden ajan jatkuneen kriisin kärjistymisestä, joka on koetellut kahta englanninkielistä aluetta, luoteista ja lounaista aluetta. Puolisotilaalliset joukot, jotka haluavat luoda itsenäisen Ambazonia-nimisen valtion, alkoivat nousta esiin vuonna 2017 sen jälkeen, kun turvallisuusjoukot vastasivat väkivaltaisesti mielenosoituksiin, joissa vaadittiin englannin kielen käyttöä luokkahuoneissa ja oikeussaleissa Kamerunin englanninkielisillä alueilla. Maata hallitsee sen ranskankielinen enemmistö. International Crisis Group (ICG) -ajatushautomo arvioi, että on olemassa noin 10 aseistettua separatistiryhmää, jotka ovat saaneet hallintaansa "merkittävän osan maaseutualueista ja pääteistä" luoteis- ja lounaisalueilla.</w:t>
      </w:r>
    </w:p>
    <w:p>
      <w:r>
        <w:rPr>
          <w:b/>
        </w:rPr>
        <w:t xml:space="preserve">Tulos</w:t>
      </w:r>
    </w:p>
    <w:p>
      <w:r>
        <w:t xml:space="preserve">Lauantaina siepatut kamerunilaiset opiskelijat ja koulun henkilökunta on vapautettu, kertoi Kumbon piispa BBC:lle.</w:t>
      </w:r>
    </w:p>
    <w:p>
      <w:r>
        <w:rPr>
          <w:b/>
        </w:rPr>
        <w:t xml:space="preserve">Esimerkki 1.2384</w:t>
      </w:r>
    </w:p>
    <w:p>
      <w:r>
        <w:t xml:space="preserve">Katia MoskvitchTeknologiatoimittaja, BBC News Qihoo kertoi BBC:lle, että markkinajohtaja on käyttänyt aggressiivisia toimenpiteitä säilyttääkseen käyttäjäkuntansa. Se sanoi, että kun ihmiset käyttivät sen uutta hakukonetta etsiäkseen Baiduun liittyvää palvelua, kilpailija ohjasi heidät uudelleen omalle hakusivulleen. Qihoo sanoi, että se on nyt päättänyt asettaa muut palvelut kuin Baidun etusijalle tuloksissa. Baidu ei kommentoinut asiaa. Erään analyytikon mukaan on epätodennäköistä, että Qihoo uhkaisi Baidun johtoasemaa lyhyellä aikavälillä, mutta kiista turhautti jo nyt verkkokäyttäjiä. Tällä hetkellä Baidulla on 80 prosentin osuus Kiinan hakumarkkinoista. Qihoo, joka on alun perin virustorjuntatoimittaja, lanseerasi hakutyökalunsa 16. elokuuta. Yhtiön talousjohtaja Alex Xu kertoi BBC:lle, että Qihoo oli huomannut Baidun häiritsevän hakutuloksia muutamaa päivää myöhemmin. "Joka kerta, kun käyttäjät tekevät nyt haun Baidusta, heidät ohjataan uudelleen Baidun hakusivulle sen sijaan, että heidät ohjattaisiin tietylle Baidu-sivustolle. Verkkoyhtiön ei pitäisi käyttäytyä näin - vaikutat käyttäjien käyttökokemukseen", hän sanoi. "Sanotaan vaikka, että jos teet karttahaun ja saat hakutuloksessa linkin Baidu-karttaan - jos klikkaat sitä, et saa karttaa, vaan Baidu-hakusivun. "Niinpä vaihdoimme pois Baidusta. Tästä päivästä lähtien hakutuloksissamme korostetaan vaihtoehtoisia palveluita, jotta käyttäjäkokemus paranisi." Qihoon aiempi ratkaisu oli ohjata käyttäjät uudelleen tietyn Baidu-sivuston välimuistiin tallennetulle sivulle. Hakukoneiden sotia? Baidu ei ole kohdannut yhtään vahvaa kilpailijaa sen jälkeen, kun Google sulki kiinalaisen hakusivustonsa Google.cn:n ja alkoi ohjata kävijöitä Hongkongissa sijaitseville palvelimilleen vuonna 2010. Qihoo pyrkii muuttamaan tämän, ja kuten Xu totesi, "Baidun reaktiosta päätellen he varmasti ymmärtävät, että olemme olemassa, ja he suhtautuvat meihin hyvin vakavasti". Kiinassa toimiva riippumaton analyytikko Bill Bishop sanoi kuitenkin BBC:lle, että uuden tulokkaan voi olla vaikea nousta todelliseksi kilpailijaksi. "Näyttää siltä, että Baidu ja Qihoo ovat sodassa, jonka Qihoo on aloittanut", hän sanoi. "[Mutta] Baidu on edelleen ylivoimaisesti hallitseva hakupalveluntarjoaja Kiinassa, ja on epätodennäköistä, että Qihoo ottaisi merkittävää osuutta lyhyellä aikavälillä. "Kuten näimme Qihoo-Tencent-sodassa, kuluttajat ovat jälkijunassa yritysten välisessä hillittömässä kilpailussa..."." Aiemmat ongelmat Qihoon ja Tencentin, suositun pikaviestialusta QQ:n takana olevan yrityksen, välinen kiista tapahtui vuonna 2010. Riita koski väitettyjä yksityisyyden suojan loukkauksia, ja yritykset estivät toistensa tuotteita. Marraskuussa 2010 Kiinan teollisuus- ja tietotekniikkaministeriö puuttui asiaan ja määräsi yritykset lopettamaan riidan ja pyytämään julkisesti anteeksi käyttäjiltään.</w:t>
      </w:r>
    </w:p>
    <w:p>
      <w:r>
        <w:rPr>
          <w:b/>
        </w:rPr>
        <w:t xml:space="preserve">Tulos</w:t>
      </w:r>
    </w:p>
    <w:p>
      <w:r>
        <w:t xml:space="preserve">Kiinan hakujätti Baidu yrittää torjua kilpailevan hakukoneen Qihoo 360:n, joka lanseerattiin alle kaksi viikkoa sitten.</w:t>
      </w:r>
    </w:p>
    <w:p>
      <w:r>
        <w:rPr>
          <w:b/>
        </w:rPr>
        <w:t xml:space="preserve">Esimerkki 1.2385</w:t>
      </w:r>
    </w:p>
    <w:p>
      <w:r>
        <w:t xml:space="preserve">Uhri, jonka paikallinen nimi on 44-vuotias James Wallington, puukotettiin North Farm Lanella, Tunbridge Wellsissä, hieman kello 06:00 GMT jälkeen maanantaina. David Squelch, 48, Maidstone Roadilta, Paddock Woodista, vangittiin tutkintavankeuteen Sevenoaksin käräjäoikeudessa. Hänen on määrä saapua Maidstone Crown Courtin eteen 27. maaliskuuta.</w:t>
      </w:r>
    </w:p>
    <w:p>
      <w:r>
        <w:rPr>
          <w:b/>
        </w:rPr>
        <w:t xml:space="preserve">Tulos</w:t>
      </w:r>
    </w:p>
    <w:p>
      <w:r>
        <w:t xml:space="preserve">Kentissä sijaitsevalla jätteiden kierrätysvarikolla kuoliaaksi puukotetun miehen murhasta syytetty mies on saapunut ensimmäistä kertaa oikeuteen.</w:t>
      </w:r>
    </w:p>
    <w:p>
      <w:r>
        <w:rPr>
          <w:b/>
        </w:rPr>
        <w:t xml:space="preserve">Esimerkki 1.2386</w:t>
      </w:r>
    </w:p>
    <w:p>
      <w:r>
        <w:t xml:space="preserve">Mark ja Sharon Beresford tarjosivat Hampshiren Ringwoodissa sijaitsevan luksusasuntonsa kilpailun osallistujille viime vuonna. Lippuja myytiin yhteensä vain 750 000 puntaa, ja pariskunta sai valituksia siitä, että palkinto muutettiin 110 000 punnaksi käteistä. Beresfordien mukaan vaihtoehtoinen palkinto oli täysin kilpailusääntöjen ja -lakien mukainen. Andrew Bruce, ASA:n tutkimuspäällikkö, sanoi: "Sääntöjen mukaan palkinto tai kohtuullinen vastine on tarjottava. "Järjestäjällä on velvollisuus varmistaa, että jos haluaa tarjota talon tämän kampanjan keskeisenä palkintona, on varmistettava, että lupauksen voi lunastaa." ASA sanoi saaneensa 14 valitusta Win A Megahome Limitedistä ja arvioivansa niitä parhaillaan. Kilpailu 7 000 neliömetrin kokoisen Huf Hausin voittamisesta käynnistettiin maaliskuussa 2018. Sen päätyttyä vuoden lopussa Beresfordit ilmoittivat, että "lähes 30 000" lippua oli myyty. Ehtojen mukaan, jos alle 175 000 lippua olisi myyty, olisi sen sijaan tarjottu rahapalkinto. Ehtojen mukaan pariskunta sai pitää neljänneksen tuloista, ja loput jäivät palkintorahoiksi, joista vähennettiin kilpailun myynninedistämiskustannukset. Jäljelle jäi 110 070 puntaa, jonka voitti nimeltä mainitsematon henkilö Christchurchista. Beresfordin mukaan lopullinen palkinto oli "huomattava" ja laskettu ehtojen mukaisesti. Hän kertoi aiemmin BBC:lle: "Aiheutuneet kustannukset olivat hyvin suuret, ja ne alkoivat vuonna 2016 laajoista oikeudellisista neuvoista ja lausunnoista, jotka koskivat arvontakilpailuja koskevien sääntöjen tulkintaa. "Toimitamme kirjanpitomme lakisääteisten vaatimusten mukaisesti." Hän kieltäytyi kommentoimasta ASA:n huomautuksia. Katso lisää Inside Out -ohjelmasta BBC One -kanavalla Etelä-Englannissa klo 19.30 GMT.</w:t>
      </w:r>
    </w:p>
    <w:p>
      <w:r>
        <w:rPr>
          <w:b/>
        </w:rPr>
        <w:t xml:space="preserve">Tulos</w:t>
      </w:r>
    </w:p>
    <w:p>
      <w:r>
        <w:t xml:space="preserve">Mainostandardiviranomainen (ASA) sanoo "arvioivansa" valituksia 3 miljoonan punnan talon voittokilpailusta, jossa kukaan ei saanut pääpalkintoa.</w:t>
      </w:r>
    </w:p>
    <w:p>
      <w:r>
        <w:rPr>
          <w:b/>
        </w:rPr>
        <w:t xml:space="preserve">Esimerkki 1.2387</w:t>
      </w:r>
    </w:p>
    <w:p>
      <w:r>
        <w:t xml:space="preserve">Adam FlemingBBC News, Strasbourg Europarlamentaarikot kehottivat Britanniaa noudattamaan EU:n politiikkaa monilla aloilla kunnianhimoisen vapaakauppasopimuksen hintana. Nämä vaihtelevat kemikaalien sääntelystä ilmastonmuutokseen, elintarvikkeiden merkintöihin ja yritystukiin. Tämän pitäisi tapahtua "dynaamisen yhdenmukaistamisen" avulla, mikä tarkoittaa, että Yhdistynyt kuningaskunta hyväksyy eurooppalaiset säännöt sitä mukaa kuin niitä otetaan käyttöön. Laajassa päätöslauselmassa vaaditaan myös toimenpiteitä sen varmistamiseksi, että brexit ei aiheuta sukupuoleen perustuvaa syrjintää, että Yhdistyneeseen kuningaskuntaan yhteydessä oleviin veroparatiiseihin puututaan ja että Yhdistyneen kuningaskunnan ja EU:n on otettava yhteinen kanta YK:n Glasgow'n ilmastokokouksessa marraskuussa. Miten EU:n kieli on koventunut Kyseessä on yritys vaikuttaa EU:n pääneuvottelijalle Michel Barnierille annettaviin yksityiskohtaisiin ohjeisiin - "mandaattiin" -, joista Euroopan komissio ja EU:n 27 jäsenvaltion hallitukset keskustelevat parhaillaan. Se on myös viimeisin esimerkki siitä, että mandaattia tiukennetaan, kun se siirtyy EU:n toimielimestä toiseen. Kun Michel Barnier julkaisi ensimmäisen luonnoksen helmikuun alussa, siinä ei mainittu lainkaan yhdenmukaistamista eikä varsinkaan automaattista yhdenmukaistamista. Sitten ilmestyi uusi versio, jota kansallisten hallitusten diplomaatit olivat muokanneet. Siinä oli ylimääräisiä viittauksia tasapuolisten toimintaedellytysten tarpeeseen - Yhdistyneen kuningaskunnan sitoumuksiin oikeudenmukaisesta taloudellisesta kilpailusta, jotta eurooppalaiset yritykset eivät joutuisi brittiläisten kilpailijoidensa altavastaajiksi. Ja näitä sitoumuksia olisi kehitettävä ajan myötä. Viittaus eurooppalaisten kalastusalusten nykyiseen pääsyyn Britannian vesille korotettiin viittaukseksi sen "säilyttämiseen". Yhdistyneen kuningaskunnan osallistumista Galileo-satelliittipaikannusjärjestelmään alennettiin sanasta "pitäisi" sanaan "voisi". Ja nyt Euroopan parlamentin jäsenet ovat menneet pidemmälle kuin kaikki nämä. Mitä Euroopan parlamentti toivoo saavuttavansa? "Se tarkoittaa, että voimme olla huono poliisi", sanoi Euroopan parlamentin uuden Yhdistyneen kuningaskunnan koordinointiryhmän vanhempi jäsen. "Michel Barnier voi sanoa Lontooseen, ettei hän voi tehdä tiettyjä asioita, koska parlamentti ei hyväksy niitä." Tätä taktiikkaa Michel Barnier käyttää lähes takuuvarmasti. Hänen on otettava Euroopan parlamentin näkemykset huomioon, koska se äänestää todennäköisesti siitä, mikä tahansa sopimus Yhdistyneen kuningaskunnan kanssa käytävissä neuvotteluissa syntyykin. Euroopan parlamentin jäsenet eivät halunneet vastustaa erosopimusta, mutta ovatko he tiukempia, kun kyseessä on vapaakauppasopimus, joka koskettaa Euroopan arvoja ja sosiaalista mallia? Toistaiseksi keskitytään sopimaan EU:n avauskannasta, joka viimeistellään 25. helmikuuta pidettävässä EU:n ministerikokouksessa. Kyse on kunnianhimosta alussa, ei kompromisseista lopussa. Kyse on myös Yhdistyneen kuningaskunnan kanssa käytävän keskustelun ehtojen muokkaamisesta ennen kuin se on edes alkanut. Euroopan parlamentin jäsenet ja koko EU tietävät: jos ei pyydä, ei saa.</w:t>
      </w:r>
    </w:p>
    <w:p>
      <w:r>
        <w:rPr>
          <w:b/>
        </w:rPr>
        <w:t xml:space="preserve">Tulos</w:t>
      </w:r>
    </w:p>
    <w:p>
      <w:r>
        <w:t xml:space="preserve">Euroopan parlamentti on hyväksynyt tiukan avauskannan neuvotteluille, joita käydään Yhdistyneen kuningaskunnan kanssa sen tulevasta suhteesta EU:hun.</w:t>
      </w:r>
    </w:p>
    <w:p>
      <w:r>
        <w:rPr>
          <w:b/>
        </w:rPr>
        <w:t xml:space="preserve">Esimerkki 1.2388</w:t>
      </w:r>
    </w:p>
    <w:p>
      <w:r>
        <w:t xml:space="preserve">Nick TriggleTerveyskirjeenvaihtaja, BBC News Päällisin puolin näyttää siltä, että valitusten 23 prosentin kasvu vuodessa on syytös Yhdistyneen kuningaskunnan lääkärikunnan suorituskyvylle. Mutta kuten kaikkien lukujen kohdalla, asiayhteys on kaikki kaikessa. Lääkärit eivät ole ainoa ammattikunta, jota vastaan tehdyt valitukset ovat lisääntyneet. Kaikki paikallishallinnon virkailijoista rahoitusalalla työskenteleviin ovat havainneet, että heidän käytöksestään on tehty enemmän valituksia. Sanomattakin on selvää, ettei journalismi poikkea tästä. Mitä lääkärineuvoston (General Medical Council, GMC) julkaisemat luvut kertovat meille? Sääntelyviranomainen vakuutti, että se ei ole merkki siitä, että hoitostandardit olisivat laskussa. Sen mukaan tästä ei ole näyttöä, ja kaikkien muiden mittareiden - tyytyväisyyskyselyjen ja suoritusluokitusten - mukaan hoito näyttää parantuneen. Tämä viittasi laajempaan kulttuuriseen muutokseen yhteiskunnassa, jossa odotukset ovat kasvaneet ja huonojen suoritusten sietokyky on vähentynyt. Täysimittaiset tutkimukset On myös muistettava, että vaikka valitukset ovat lisääntyneet 23 prosenttia, kaikkia valituksia ei hyväksytä. Vuonna 2011 tehdyistä 8 781 valituksesta lähes 5 000:ta ei viety eteenpäin alustavan arvioinnin jälkeen. Lopuista 2330 tapauksessa käynnistettiin täysimittainen tutkinta. Näistä hieman yli 500 tapauksessa ryhdyttiin toimenpiteisiin, ja vain 65 tapauksessa - vähemmän kuin edellisenä vuonna - lääkäri poistettiin lääkärin rekisteristä. Koko NHS:ssä kirjallisten valitusten määrä kasvoi viime vuonna 8 prosenttia, ja suurin osa tästä noususta johtui siitä, että useammat hoitolaitokset toimittivat tietoja kuin 12 kuukautta aiemmin. Tarpeettomia kuolemia Tämä herättää kysymyksen siitä, mikä on syynä näin nopeaan kasvuun. Yksi teoria on, että kun revalidointi - jota kutsutaan lääkäreiden katsastukseksi - on aivan nurkan takana, lääketieteelliset johtajat, jotka ovat raportoineet GMC:lle aiempaa aktiivisemmin, käsittelevät nyt ongelmia, joita on vähätelty useiden vuosien ajan. Toinen tekijä, jota ei voi jättää huomiotta, on Mid Staffordshiren vaikutus. Vuonna 2009 hoitoa valvova viranomainen julkaisi raportin, jossa se piti Mid Staffordshiren NHS Trustin standardeja järkyttävinä ja väitti potilaiden kuolleen tarpeettomasti. Raportti, joka johti myöhemmin tänä vuonna julkaistavaan julkiseen tutkimukseen, aiheutti järkyttäviä aaltoja järjestelmässä ja on johtanut uuteen vastuullisuuden ja ilmiantojen tekemisen kulttuuriin. GMC:lle tehtyjen valitusten määrä on kasvanut jo vuosia. Kahden vuoden aikana ennen vuotta 2009 ne lisääntyivät 12 prosenttia. Kahtena seuraavana vuonna kasvu oli 52 prosenttia. Samanlainen kuvio on nähtävissä myös sairaanhoito- ja kätilölautakunnalle (Nursing and Midwifery Council) tehdyissä valituksissa. Olipa syy mikä tahansa, sekä ammattikunnan että sääntelyviranomaisen haasteena on kuitenkin se, miten ongelmiin vastataan. Kun talous on tiukemmalla kuin pitkään aikaan ja Mid Staffordshirea koskeva tuomitseva raportti on vain kuukausien päässä julkaisusta, terveydenhuollon laatuun on kiinnitettävä enemmän huomiota kuin koskaan aiemmin.</w:t>
      </w:r>
    </w:p>
    <w:p>
      <w:r>
        <w:rPr>
          <w:b/>
        </w:rPr>
        <w:t xml:space="preserve">Tulos</w:t>
      </w:r>
    </w:p>
    <w:p>
      <w:r>
        <w:t xml:space="preserve">Yleiselle lääkärineuvostolle tehtyjen valitusten määrä on kasvanut vuodessa lähes neljänneksellä. Valvontaviranomaisen mukaan se ei kuitenkaan ole merkki siitä, että standardit laskisivat. Mikä voi siis olla lisääntymisen taustalla?</w:t>
      </w:r>
    </w:p>
    <w:p>
      <w:r>
        <w:rPr>
          <w:b/>
        </w:rPr>
        <w:t xml:space="preserve">Esimerkki 1.2389</w:t>
      </w:r>
    </w:p>
    <w:p>
      <w:r>
        <w:t xml:space="preserve">Ian RoseLiiketoimittaja "Jos sinulla on pieni kysymys, voit kirjoittaa sen", hän sanoo ja esittelee Babylon Health -sovellustaan. "Lääkäri vastaa kysymykseesi muutamassa minuutissa." Babylon Health on tilauspalvelu, johon pääsee älypuhelinsovelluksen kautta. 4,99 punnan (7,55 euron) kuukausimaksulla asiakkaat saavat rajattomasti lääkärin konsultaatioita tekstiviestillä ja videolla. Kun olet käynyt online-vaihdon, lääkäri voi lähettää reseptin lähimpään apteekkiin ja järjestää lähetteen jatkokonsultaatiota varten. "Jos jokin oli vialla ja halusi tavata lääkärin, piti ennen ottaa puoli päivää vapaata ja mennä vastaanotolle", tohtori Parsa sanoo. "Nykyään voit varata ajan muutamassa sekunnissa, tavata lääkärin muutamassa minuutissa ja saada vastauksen heti." Jo 250 000 ihmistä käyttää Babylon Healthia Yhdistyneessä kuningaskunnassa ja Irlannissa joko suoraan tai yksityisen sairausvakuutuksen kautta. Reaalimaailma vai mobiili? Mutta voiko puhelimella tapahtuva lääkärin vastaanotto kilpailla henkilökohtaisen lääkärikäynnin kanssa? Tohtori Maureen Baker, joka toimii Royal College of General Practitionersin, Yhdistyneen kuningaskunnan ja ulkomaiden perhelääkäreiden ammatillisen jäsenjärjestön, puheenjohtajana, sanoo: "Matkapuhelinsovelluksilla ja lääkinnällisillä laitteilla on valtavat mahdollisuudet tukea potilaita ja heidän hoitoaan tarjoavia terveydenhuollon ammattilaisia." Mutta hän lisää: "Olemme huolissamme vaikutuksista potilasturvallisuuteen. Potilaat käyvät konsultaatioita sellaisten yleislääkäreiden kanssa, jotka eivät tunne - eivätkä välttämättä pääse - heidän sairaushistoriaansa tai tietoja heille määrätyistä lääkkeistä." "Potilaiden itse toimittamat potilaskertomukset ovat harvoin yhtä kattavia kuin kotilääkärin. Yleislääkärit kiinnittävät diagnoosia tehdessään huomiota myös moniin sellaisiin merkkeihin ja oireisiin, joita potilas ei ehkä ajattele ottaa esille." Babylon sanoo, että jos potilas haluaa tavata lääkärin, jonka hän on jo nähnyt sovelluksessa, hän voi pyytää sitä, mutta hän voi joutua odottamaan tapaamista pidempään. Yritys lisää: "Kaikkien potilaskonsultaatioidemme tallenteet tallennetaan, jotta yleislääkärit voivat tarkastella historiaa ennen kuin he puhuvat potilaan kanssa. Potilaat voivat myös tutustua aiempien konsultaatioidensa videoihin ja muistiinpanoihin." Lääkärit ja potilaat pääsevät myös käsiksi lääketieteellisiin ja terveystietoihin, joita monet puhelimet nyt keräävät. Globaalit tavoitteet Idea Babylonista syntyi, kun Ali Parsa työskenteli Britannian terveydenhuoltojärjestelmässä. "Johdin sairaaloita", hän sanoo. "Mutta suurin osa terveydenhuollosta ei liity sairaaloihin." Vuonna 2012 hän irtisanoutui Britannian kansallisen terveydenhuoltopalvelun ensimmäisen yksityisesti johdetun sairaalan pomona, ja sittemmin sairaala on palautettu NHS:n hoidettavaksi. NHS tarjoaa kuitenkin Babylon Health -palvelua asiakkaille rajoitetuilla alueilla, ja yhtiö kertoo BBC:lle, että muista sopimuksista palvelun kanssa ilmoitetaan lähiaikoina. Babylon on myös katsomassa Ison-Britannian ja Irlannin ulkopuolelle, ja se aikoo aloittaa toimintansa Itä-Afrikassa vuonna 2016. "Viidelläkymmenellä prosentilla maailman väestöstä ei ole mahdollisuutta saada tarvitsemaansa perusterveydenhuoltoa", Ali Parsa sanoo. "Silti meillä on laite, jota he kaikki kantavat mukanaan ja jolla voimme toimittaa terveydenhuoltopalveluja sinne, missä he ovat." Maailmanlaajuinen sovellus on osa sitä, mikä saa yrityssijoittajat kiinnostumaan Babylonista ja sen kilpailijoista. "Sijoittajana terveydenhuolto tai lääketieteellinen teknologia on meille erittäin tärkeää", sanoo Eileen Burbidge Passion Capitalista. "Kohdennettavissa olevat markkinat ovat koko maailma - se on jokainen yksilö maailmassa. He tarvitsevat terveydenhuoltoa, he tarvitsevat terveydenhuoltoa tai he hyötyvät terveydenhuollosta. "Babylon Healthin kaltainen yritys on mobiililaitteiden ja mobiiliteknologian avulla erittäin kiinnostava, koska se ei ole yhtä pääomavaltainen eikä vaadi yhtä suuria investointeja kuin biotieteiden tai lääkkeiden alalla toimiva yritys." Kilpailu on kuitenkin kiristymässä. "Itsepalveleva terveydenhuolto matkapuhelimella kuulostaa erittäin houkuttelevalta", sanoo Ben Wood CCS Insightista. "Haasteena on kuitenkin: voiko se skaalautua? Ja onko tämä se yritys, joka tekee läpimurron, koska niin monet ihmiset jahtaavat tätä mahdollisuutta?" Ali Parsa on päättänyt tehdä Babylonista maailmanlaajuisen toimijan. "Suurin ongelma on saada Lontoo ajattelemaan kuten Piilaakso", hän sanoo. "Jos nyt voimme tarjota 95 prosenttia terveydenhuollosta matkapuhelimella, kuvitelkaa, mitä voimme tehdä kolmen, viiden tai kymmenen vuoden kuluttua." The Digital Disruptors on sarja ihmisistä ja yrityksistä, jotka ravistelevat liiketoimintaa uuden teknologian avulla.</w:t>
      </w:r>
    </w:p>
    <w:p>
      <w:r>
        <w:rPr>
          <w:b/>
        </w:rPr>
        <w:t xml:space="preserve">Tulos</w:t>
      </w:r>
    </w:p>
    <w:p>
      <w:r>
        <w:t xml:space="preserve">Ali Parsa uskoo, että matkapuhelin saattaa olla tärkein lääketieteellinen laite, ja hän haluaa käyttää sitä terveydenhuollon muuttamiseen.</w:t>
      </w:r>
    </w:p>
    <w:p>
      <w:r>
        <w:rPr>
          <w:b/>
        </w:rPr>
        <w:t xml:space="preserve">Esimerkki 1.2390</w:t>
      </w:r>
    </w:p>
    <w:p>
      <w:r>
        <w:t xml:space="preserve">Digitaali-, kulttuuri-, media- ja urheiluvaliokunta totesi, että Alexander Nixin viime kuussa väärennettyjä uutisia koskevassa tutkimuksessa antamat todisteet sisälsivät "epäjohdonmukaisuuksia". Valiokunta totesi, että tähän kuuluu muun muassa se, että hän kiisti, että yritys sai tietoja sovelluksen takana olevalta yritykseltä, joka keräsi henkilötietoja, tai että hän työskenteli Facebookin tietojen kanssa. Cambridge Analytica kiistää väärinkäytökset. Lontoossa sijaitseva poliittinen konsulttiyritys hyllytti Nixin tiistaina sen jälkeen, kun Channel 4 -kanavalla lähetetyssä kuvamateriaalissa näytti siltä, että hän ehdotti taktiikoita, joita hänen yrityksensä voisi käyttää poliitikkojen mustamaalaamiseen verkossa. Valiokunnan puheenjohtaja Damian Collins pyysi kirjeessään Nixiä toimittamaan lisätodisteita tiedotusvälineissä tällä viikolla julkaistun materiaalin perusteella. Hän sanoi, että kansanedustajat olivat kiinnostuneita kysymään Nixiltä hänen "kieltämisestään, että yrityksenne olisi saanut tietoja Global Science Research -yritykseltä" ja "väitteestänne, jonka mukaan "ette työskentele Facebookin tietojen kanssa, eikä... teillä ole Facebookin tietoja".". Parlamentin valiokunta on myös vaatinut Facebook-pomo Mark Zuckerbergiä antamaan todisteita henkilötietojen käytöstä. Cambridge Analytican kanssa työskennellyt ilmiantaja Christopher Wylie väitti, että Cambridge Analytica keräsi miljoonien ihmisten tietoja ilman heidän suostumustaan Facebookissa olevan This is Your Digital Life -nimisen persoonallisuuskyselyn avulla, jonka akateemikko oli luonut Global Science Researchille. Aiemmin korkeimman oikeuden käsittelyä, joka koski Britannian tietosuojavaltuutetun yritystä tehdä kotietsintä Cambridge Analytican toimistoon, lykättiin perjantaihin. Elizabeth Denham hakee lupaa päästä yhtiön tietokantoihin ja palvelimille, kun väitetään, että yhtiö käytti Facebookin käyttäjien tietoja väärin poliittisten asiakkaidensa puolesta. Toimenpide on osa hänen laajempaa tutkimustaan poliittisesta kampanjoinnista. Tietosuojavaltuutetun toimisto ilmoitti hakevansa etsintälupaa, koska Cambridge Analytica ei vastannut 7. maaliskuuta esittämäänsä pyyntöön päästä käsiksi sen hallussa oleviin tietoihin. Denham on sanonut tutkivansa, onko henkilötiedot hankittu "luvattomasti", oliko tietojen jakamiseen riittävä suostumus, mitä tietojen suojaamiseksi tehtiin ja toimiiko Facebook asianmukaisesti, kun se sai tietää tietojen katoamisesta. Hän kertoi, että Facebookia oli kehotettu vetäytymään omasta etsinnästään Cambridge Analytican toimistoissa, koska oli pelättävissä, että se saattaisi vahingoittaa hänen tutkimuksensa luotettavuutta. Cambridge Analytica sanoo, että se on ollut "täysin sääntöjenmukainen ja ennakoiva" ICO:n kanssa vuodesta 2017 lähtien. Yhtiö sanoi lausunnossaan: "Olemme tarjoutuneet jakamaan ICO:n kanssa kaikki sen pyytämät tiedot ja antamaan ICO:lle mahdollisuuden vierailla toimistossamme vapaaehtoisesti edellyttäen, että suostumme tarkastuksen laajuuteen. "Olemme edelleen sitoutuneet auttamaan ICO:ta ja kaikkia muita asianomaisia organisaatioita niiden tutkimuksissa ja tarkastuksissa." "Villi länsi" Kulttuuriministeri Matt Hancock sanoi alahuoneessa puhuessaan, että tämänviikkoiset paljastukset ovat "käännekohta" verkossa tallennettujen henkilötietojen käyttöä koskevassa keskustelussa. Vastauksena työväenpuolueen kansanedustajan Chi Onwurahin kysymykseen, jossa hän vaati "digitaalisen lakiesityksen" käyttöönottoa, Hancock sanoi: "On yhä selvempää, että tarvitsemme uuden ratkaisun näiden suurten teknologiayritysten kanssa." "Internet-yhtiöiden villin lännen vapauden on loputtava", hän lisäsi. Varjodigitaatioministeri Liam Byrne sanoi, että oli "naurettavaa", ettei ICO ollut vieläkään saanut etsintälupaa, ja ehdotti, ettei sillä ollut riittävästi valtuuksia tutkimusten asianmukaiseen suorittamiseen. Hancock kuitenkin sanoi: Hancock sanoi: "Totuus on, että parlamentin käsiteltävänä olevassa tietosuojalakiehdotuksessa on kyse valvonnan vahvistamisesta ja ihmisten suostumuksen vahvistamisesta". Työväenpuolueen johtaja Jeremy Corbyn sanoi, että vaikka tapaus herättää "vakavan kysymyksen" ja tietojen kerääminen on "käsiteltävä", puolue aikoo silti säilyttää Facebook-tilinsä. On myös käynyt ilmi, että ISBA, joka edustaa suuria brittiläisiä mainostajia, tapaa Facebookin tällä viikolla. The Timesin mukaan mainostajat saattavat päättää käyttää rahansa muualle, jos Facebook ei pysty antamaan vakuutuksia käyttäjien tietojen turvallisuudesta. Mistä riita johtuu? Vuonna 2014 Facebook kehotti käyttäjiä selvittämään persoonallisuustyyppinsä Cambridgen yliopiston tutkijan, tohtori Aleksandr Koganin kehittämän This is Your Digital Life -tietokilpailun avulla. Noin 270 000 käyttäjän tietoja kerättiin, mutta sovellus keräsi myös jonkin verran julkista tietoa käyttäjien ystävistä. Facebook on sittemmin muuttanut tietojen määrää, jonka kehittäjät voivat kerätä tällä tavoin, mutta ilmiantaja Christopher Wylie sanoo, että Cambridge Analyticalle kerättiin noin 50 miljoonan ihmisen tietoja ennen kuin käyttäjien suostumusta koskevia sääntöjä tiukennettiin. Hän väittää, että tiedot myytiin Cambridge Analyticalle - jolla ei ole mitään yhteyttä Cambridgen yliopistoon - joka sitten käytti niitä ihmisten psykologiseen profilointiin ja Donald Trumpin kannattajamateriaalin toimittamiseen heille. Tohtori Kogan kertoi BBC Radio 4:n Today-ohjelmassa, että Cambridge Analytica oli vakuuttanut hänelle, että kaikki oli "täysin laillista ja palveluehtojen mukaista" ja että häntä käytettiin "syntipukkina". Mitä muita tutkimuksia on meneillään? Yhdysvaltalaiset senaattorit ovat vaatineet Zuckerbergiä todistamaan kongressille siitä, miten hänen yhtiönsä suojelee käyttäjiä, ja myös Yhdysvaltain kuluttajansuojalautakunta Federal Trade Commission on tiettävästi aloittanut Facebookia koskevan tutkimuksen. Myös Euroopan parlamentin johtaja sanoi tutkivansa, onko tietoja käytetty väärin. Tiistaina Cambridgen yliopiston tiedottaja sanoi, että Kogan oli "pyytänyt ja saanut vakuutuksen" siitä, että hänen työssään ei käytetty yliopiston tietoja, resursseja tai tiloja, eivätkä he olleet löytäneet mitään todisteita, jotka olisivat olleet ristiriidassa tämän kanssa, mutta he kirjoittivat Facebookille pyytääkseen "kaikki heidän hallussaan olevat asiaankuuluvat todisteet". Myös Cambridge Analytican vuoden 2013 Kenian vaalien aikana tekemää työtä on vaadittu tutkittavaksi. Miten Facebook ja Cambridge Analytica ovat vastanneet? Keskiviikkona Facebookin toinen perustaja ja toimitusjohtaja Mark Zuckerberg puhui ensimmäistä kertaa paljastusten jälkeen ja totesi, että "luottamus on rikkoutunut" ja että hän on "todella pahoillaan". Aiemmin Facebook sanoi, että käyttäjien tiedot oli saatu laillisesti, mutta Cambridge Analytica ei poistanut niitä, kun sitä kehotettiin tekemään niin. Facebookin tiedottajan mukaan Kogan ei saanut siirtää tietoja Cambridge Analyticalle, kolmannelle osapuolelle, joka käyttäisi tietoja kaupallisiin tarkoituksiin. He lisäsivät, että käyttäjien ystävien tietojen jakaminen sovelluksen ulkopuolella oli myös Facebookin sääntöjen vastaista. Cambridge Analytica puolestaan sanoo, että se oli vuonna 2014 palkannut Global Science Researchin "hyvässä uskossa toimittamaan tietoja laillisesti". Cambridge Analytica sanoo poistaneensa tiedot Facebookin kehotuksesta. Se sanoo, ettei se käyttänyt tietoja osana Donald Trumpin presidentinvaalikampanjalle tarjottuja palveluja. Vaikka Cambridge Analytican toimitusjohtaja Alexander Nix pidätettiin virantoimituksesta Channel 4 Newsille antamiensa kommenttien jälkeen, yritys sanoi, että juttua koskevissa raporteissa oli esitetty hänen kommenttinsa "törkeän väärin". Ennen kuin Channel 4 News oli lähettänyt mitään salaisista kuvauksista, Nix kertoi BBC:n Newsnight-ohjelmassa, että hänestä yritys oli "tahallaan vangittu ansaan".</w:t>
      </w:r>
    </w:p>
    <w:p>
      <w:r>
        <w:rPr>
          <w:b/>
        </w:rPr>
        <w:t xml:space="preserve">Tulos</w:t>
      </w:r>
    </w:p>
    <w:p>
      <w:r>
        <w:t xml:space="preserve">Cambridge Analytican hyllytettyä johtajaa on pyydetty saapumaan uudelleen parlamentin jäsenten kuultavaksi väitteiden vuoksi, jotka koskevat yrityksen Facebook-käyttäjätietojen käyttöä.</w:t>
      </w:r>
    </w:p>
    <w:p>
      <w:r>
        <w:rPr>
          <w:b/>
        </w:rPr>
        <w:t xml:space="preserve">Esimerkki 1.2391</w:t>
      </w:r>
    </w:p>
    <w:p>
      <w:r>
        <w:t xml:space="preserve">"Huhtikuun 21. päivästä alkaen Pohjois-Korea lopettaa ydinkokeet ja mannertenvälisten ballististen ohjusten laukaisut", maan valtiollinen uutistoimisto sanoi. Kim sanoi, että uudet testit ovat tarpeettomia, koska Pjongjangin ydinkapasiteetti on "todennettu". Yllättävä ilmoitus tuli samaan aikaan, kun Pohjois-Korea valmistautuu historiallisiin neuvotteluihin Etelä-Korean ja Yhdysvaltojen kanssa. Kimin on määrä tavata eteläkorealainen kollegansa Moon Jae-in ensi viikolla ensimmäisessä Koreoiden välisessä huippukokouksessa yli vuosikymmeneen ja Yhdysvaltain presidentti Donald Trump kesäkuussa. Molemmat maat ovat painostaneet Pjongjangia ydinaseriisuntaan, ja ne reagoivat myönteisesti viimeisimpään kehitykseen. "Tämä on erittäin hyvä uutinen Pohjois-Korealle ja maailmalle - suuri edistysaskel!" Trump twiittasi ilmoituksen jälkeen. Torstaina Yhdysvaltain johtaja sanoi, että Pohjois-Korealla on "valoisa tie käytettävissään, kun se saavuttaa ydinaseettomuuden". Etelä-Korean presidentin tiedottaja kutsui Pohjois-Korean siirtoa "merkitykselliseksi edistykseksi". "Se edistää myös erittäin myönteisen ympäristön luomista tulevan Etelä-Pohjoismaiden huippukokouksen ja Pohjois-Yhdysvaltojen huippukokouksen onnistumiselle", Moonin toimiston lausunnossa sanottiin. Myös Kiina, Pohjois-Korean tärkein liittolainen, suhtautui myönteisesti siirtoon ja sanoi sen "auttavan parantamaan tilannetta niemimaalla". Miksi Pjongjang on keskeyttänyt testit? Päätös ohjuslaukaisujen keskeyttämisestä tehtiin hallitsevan puolueen keskuskomitean kokouksessa perjantaina, kertoi Korean keskusuutistoimisto KCNA. Viraston siteeraamassa lausunnossaan Kim sanoi, ettei ohjuskokeita enää tarvita, koska "ydinaseistaminen" on saavutettu. "Pohjoinen ydinkoealue on suorittanut tehtävänsä", hän sanoi. Tämä toistaa aikaisemman uudenvuodenpuheessaan antamansa lausunnon, jossa Kim julisti ydin- ja ballististen ohjusten ohjelmansa päättyneiksi. Kuuden ydinkokeen jälkeen Pohjois-Korea saattaa kokea, ettei sen tarvitse päivittää olemassa olevia mallejaan, sanoo BBC:n Laura Bicker Soulissa. Vaikka Pjongjang sanoi lakkauttavansa ydinkoeasemansa, mikään ei viittaa siihen, että se aikoo päästä eroon nykyisistä aseistaan. KCNA:n mukaan päätös ohjuskokeiden lopettamisesta tähtää myös talouskasvun tavoitteluun. Kimin kerrotaan perjantain kokouksessa luvanneen "keskittää kaikki ponnistelut" sosialistisen talouden kehittämiseen. Huippukokous on palkinto Ankit Panda, vanhempi tutkija Federation of American Scientists -järjestössä Nämä Pohjois-Korean myönnytykset ovat tulleet ennen kahta odotettua huippukokousta Yhdysvaltojen ja Etelä-Korean kanssa. Voidaankin ihmetellä, miksi Kim luopuu näin paljon etukäteen sen sijaan, että hän pitäytyisi ydinkokeiden kieltämisessä ja ICBM-moratorion lykkäämisessä ässinä hihassaan. Vastaus on yksinkertainen: huippukokous Yhdysvaltain presidentin kanssa on jo itsessään riittävä palkinto. Kimille se on jotain, mitä hänen isoisänsä tai isänsä ei ole voinut saavuttaa. Se, mitä Pohjois-Korea menettää purkamalla ydinkoealueensa ja suostumalla yksipuoliseen ICBM-laukaisujen keskeyttämiseen, on täysin siedettävää verrattuna siihen, mitä Kim saa istumalla presidentti Trumpin rinnalla. Lue Ankit Pandan koko analyysi täältä Milloin ja missä Trumpin ja Kimin huippukokous voisi järjestyä? Trump yllätti kansainvälisen yhteisön viime kuussa hyväksymällä Pjongjangin ehdotuksen suorista neuvotteluista. Olisi ennennäkemätöntä, että Yhdysvaltain istuva presidentti tapaisi Pohjois-Korean johtajan. Hän on sanonut, että huippukokous järjestetään joko kesäkuun alussa tai "hieman ennen sitä" ja että useita paikkoja on harkinnassa. Asiantuntijat ovat arvelleet, että neuvottelujen pitopaikka voisi olla Pohjois- ja Etelä-Korean välinen demilitarisoitu vyöhyke, jokin muu Aasian maa tai puolueeton Euroopan maa. Presidentti Trump sanoi torstaina puhuessaan, että jos hän ei uskoisi kokouksen onnistuvan, hän ei lähtisi sinne, ja jos kokous jatkuisi, mutta ei olisi tuloksellinen, hän lähtisi pois. "Maksimipainostuskampanjamme jatkuu, kunnes Pohjois-Korea luopuu ydinaseista", hän sanoi. Pohjois-Korean suuret ohjuskokeet Pohjois-Korea on tehnyt lukuisia ohjuskokeita. Osa niistä on räjähtänyt pian laukaisun jälkeen, mutta toiset ovat lentäneet satoja kilometrejä ennen kuin ovat pudonneet mereen. Seuraavassa on joitakin tähän mennessä raportoituja merkittäviä kokeita: 12. helmikuuta 2017 - Keskipitkän kantaman ballistinen ohjus laukaistiin Banghyonin lentotukikohdasta lähellä länsirannikkoa. Se lensi itään kohti Japaninmerta noin 500 kilometrin matkan. 4. heinäkuuta 2017 - Pjongjang väitti onnistuneesti testanneensa ensimmäistä kertaa mannertenvälistä ballistista ohjusta. Viranomaisten mukaan se saavutti 2 802 kilometrin korkeuden ja lensi 39 minuuttia. 29. elokuuta 2017 - Pohjois-Korea laukaisi Japanin yllä ensimmäisen ydinasekelpoisen ballistisen ohjuksensa. Se laukaistiin Pjongjangin läheltä ja se saavutti noin 550 kilometrin korkeuden. 15. syyskuuta 2017 - Ballistinen ohjus ammuttiin Japanin yli toisen kerran ja se laskeutui mereen Hokkaidon edustalla. Se saavutti noin 770 kilometrin korkeuden ja kulki 3 700 kilometrin matkan. 29. marraskuuta 2017 - Pohjois-Korea kertoi testanneensa onnistuneesti uudenlaista mannertenvälistä ballistista ohjusta, joka voisi yltää koko Yhdysvaltojen mantereelle. Hwasong-15-ohjus laskeutui Japanin vesille, mutta lensi korkeammalle kuin mikään muu ohjus, jota Pohjois-Korea oli aiemmin testannut.</w:t>
      </w:r>
    </w:p>
    <w:p>
      <w:r>
        <w:rPr>
          <w:b/>
        </w:rPr>
        <w:t xml:space="preserve">Tulos</w:t>
      </w:r>
    </w:p>
    <w:p>
      <w:r>
        <w:t xml:space="preserve">Pohjois-Korean johtaja Kim Jong-un sanoo keskeyttäneensä kaikki ohjuskokeet ja sulkevansa ydinkoealueen.</w:t>
      </w:r>
    </w:p>
    <w:p>
      <w:r>
        <w:rPr>
          <w:b/>
        </w:rPr>
        <w:t xml:space="preserve">Esimerkki 1.2392</w:t>
      </w:r>
    </w:p>
    <w:p>
      <w:r>
        <w:t xml:space="preserve">Ashley DonnellyBBC News, Sydney Suunniteltua mielenosoitusta on vastustettu laajalti - poliisi on kieltäytynyt myöntämästä sille lupaa, ja tapahtuman estämistä koskevat kieltokanteet ovat Australian ihmisoikeuskomission ja Uuden Etelä-Walesin korkeimman oikeuden käsiteltävänä. Monikulttuurinvastainen Party for Freedom -ryhmä aikoo kuitenkin järjestää tapahtuman lauantaina. Puolueen tiedottaja Nick Folkes kertoi BBC:lle, että hänen ryhmänsä kunnioittaa paikallista yhteisöä ja on noudattanut viranomaisten pyyntöjä järjestää mielenosoitus puistossa muualla kuin suunnitellulla paikalla Cronullan rannalla. "Emme ole menossa aloittamaan mellakkaa, se ei ole aikomuksemme. Ymmärrämme, että Cronulla on kaunis paikka", Folkes sanoi. "Se, mitä tapahtui 10 vuotta sitten, suojasi sitä, Cronulla on pysynyt melko rauhallisena, eikä sinne ole tullut jengejä", Folkes sanoi. Cronullan rotumellakka: miten se tapahtui "trauma" Cronullalle Folkes sanoo, että jotkut paikalliset tukevat hänen näkemystään, mutta yhteisön johtajat ovat vakuuttuneita siitä, että Vapauspuolueen näkemykset eivät ole laajalti hyväksyttyjä Cronullassa. Kauppakamarin tiedottaja Annette Tasker sanoi, että kokoontuminen olisi tuhoisa paikallisille yrityksille. Yrittäjät syyttivät mellakoita liiketoiminnan jyrkästä laskusta vuoden 2005 jälkeisinä vuosina, ja jotkut ilmoittivat kaupan laskeneen jopa 50 prosenttia. "Yrittäjien 10 vuotta sitten kärsimät traumat eivät koske [Vapauspuoluetta] millään tavalla", Tasker sanoi. "Jotkut ihmiset eivät selvinneet, he eivät vain selvinneet. Taloudellisia tappioita voi kärsiä vain tietyn ajan. "Pelkoa on hyvin vaikea voittaa yrityksessä." Sutherland Shiren apulaispormestari Hassan Awada, Libanonista Australiaan tullut muslimi, piti mellakan aikaan parturiliike Cronullassa. Hän sanoi, että mellakoiden jälkeen hän sai runsaasti tukea. "En pystynyt laskemaan, kuinka monta ihmistä käveli liikkeeseeni kertomaan minulle ja vakuuttamaan, että tapahtuneen jälkeen he olivat yhtä pettyneitä kuin minä", Awada sanoi. "He tuhosivat paikallisen alueen maineen [silloin], ja tämä ryhmä tekee täsmälleen samoin, väittäen tulleensa alueelle tukemaan australialaista elämäntapaa, mutta ... tuhoaa sen." "Täydellinen myrsky" Poliisin mukaan Cronullassa on lauantaina runsaasti poliiseja. Uuden Etelä-Walesin poliisipäällikkö Andrew Scipione antaa virallisen lausunnon myöhemmin tällä viikolla. Vuoden 2005 tapahtumiin viitaten Scipione sanoi marraskuussa australialaiselle 60 Minutes -ohjelmalle: "Paikka oli täynnä alkoholia, suuria väkijoukkoja, paljon tunteita ja sitten kuumuutta. Kaikki nämä yhdessä olivat melkein kuin täydellinen myrsky." Vapauspuolue noudattaa agendaa, joka keskittyy pitkälti muslimien maahanmuuton estämiseen Australiassa. Se oli yksi Reclaim Australia -tapahtumaan osallistuneista ryhmistä. Reclaim Australia -liike on nostanut maahanmuuttovastaiset ryhmät viime aikoina median valokeilaan, kun suurimmissa kaupungeissa on järjestetty useita mielenosoituksia tänä vuonna. Kyseessä on löyhä koalitio ryhmiä, joilla on hyvin erilaisia agendoja, mutta yhteistä liikkeen Australian ideologialle on islamin vastustaminen ja käsitys siitä, että hallitus kumartaa vähemmistöryhmille.</w:t>
      </w:r>
    </w:p>
    <w:p>
      <w:r>
        <w:rPr>
          <w:b/>
        </w:rPr>
        <w:t xml:space="preserve">Tulos</w:t>
      </w:r>
    </w:p>
    <w:p>
      <w:r>
        <w:t xml:space="preserve">On kulunut 10 vuotta siitä, kun Sydneyn yleensä rauhallisessa Cronullan esikaupungissa räjähti rotumellakka. Maahanmuuttovastaisen ryhmän suunnitelma järjestää "muistokilpailu" on saanut paikalliset pelkäämään uutta väkivallan puhkeamista.</w:t>
      </w:r>
    </w:p>
    <w:p>
      <w:r>
        <w:rPr>
          <w:b/>
        </w:rPr>
        <w:t xml:space="preserve">Esimerkki 1.2393</w:t>
      </w:r>
    </w:p>
    <w:p>
      <w:r>
        <w:t xml:space="preserve">Iranilaisten ja kurdinaisten oikeuksia ajavan järjestön (Ikwro) tiedonvapauspyyntö paljasti, että näistä lähes 500 oli Lontoossa. Niissä 12 joukossa, jotka pystyivät toimittamaan lukuja vuodelta 2009, tällaiset tapaukset lisääntyivät yhteensä 47 prosenttia. Kunnianloukkaukset ovat rangaistuksia ihmisille, yleensä naisille, teoista, joiden katsotaan aiheuttaneen häpeää heidän perheelleen. Tällaisia hyökkäyksiä voivat olla happohyökkäykset, sieppaukset, silpomiset, pahoinpitelyt ja joissakin tapauksissa murhat. Ikwron mukaan heinäkuun ja marraskuun välisenä aikana tehty tutkimus on toistaiseksi paras kansallinen arvio kunniaväkivallan laajuudesta Britanniassa, vaikka hyväntekeväisyysjärjestön mukaan luvut eivät anna täydellistä kuvaa. Kahdeksan poliisiviranomaista oli kirjannut yli 100 kunniaväkivaltaa vuonna 2010. Eniten, 495, oli Metropolitanin poliisilla, ja seuraavina olivat West Midlands (378), West Yorkshire (350), Lancashire (227), Greater Manchester (189), Cleveland (153), Suffolk (118) ja Bedfordshire (117). Niistä 12 poliisilaitoksesta, jotka pystyivät toimittamaan vertailulukuja vuodelta 2009, yhdeksässä hyökkäykset lisääntyivät ja kolmessa vähenivät. Suurin kasvu tapahtui Northumbriassa, jossa luku kasvoi 305 prosenttia vuoden 2009 17:stä 69:ään vuonna 2010, ja Cambridgeshiren luku kasvoi 154 prosenttia 11:stä 28:aan. Neljännes Yhdistyneen kuningaskunnan poliisivoimista ei pystynyt tai halunnut antaa tietoja, ja yhteisöt ovat usein olleet haluttomia puhumaan rikoksista, Ikwro sanoi. Johtaja Diana Nammi sanoi, että perheet yrittävät usein kieltää kunniaväkivallanteot ja että niiden tekijöitä "kunnioitetaan suuresti". Hän kertoi BBC:lle: "Tekijää pidetään yhteisössä jopa sankarina, koska hän puolustaa perheen ja yhteisön kunniaa ja mainetta." Hän lisäsi, että uhreille ei anneta riittävästi tukea, ja monet tarvitsevat jatkuvaa apua ja suojelua. "Joissakin tapauksissa poliisi ja jotkin järjestöt auttavat heitä vain tietyn ajan, sitten he lopettavat", hän sanoi. "Kunniaväkivallan kohdalla uhka voi olla heille elinikäinen." "Merkittävä määrä" Ikwron raportissa sanottiin: "Tämä on ensimmäinen kerta, kun kunniaväkivallasta ilmoittamisesta on annettu kansallinen arvio. "Tapausten määrä on merkittävä, varsinkin kun otetaan huomioon, kuinka paljon hyväksikäyttöä uhrit joutuvat kokemaan ennen kuin he hakevat apua." Metropolitan Police ilmoitti, että sen poliiseille järjestämässä perheväkivaltakoulutuksessa käsitellään myös kunniaväkivaltaa ja pakkoavioliittoja. Poliisi kertoi, että lisäksi jokaisessa Lontoon 32 kaupunginosassa on oma yhteisöturvallisuusyksikkönsä, jossa on yhteensä yli 560 erityisesti koulutettua poliisia. Tiedottaja sanoi: "Metropolitan Police Service on kuluneen vuosikymmenen aikana tehnyt merkittävän matkan sen suhteen, miten poliisivoimat hoitavat kunniaan perustuvaa väkivaltaa, ja sillä on ollut keskeinen rooli alan työn kehittämisessä. "Olemme käyttäneet vuosien varrella saamiamme kokemuksia organisaatiossa nykyisten politiikkojemme, henkilöstökoulutuksen ja toimintatapojemme perustana. "Tiedämme kuitenkin, että muiden viharikosten tavoin myös kunniaväkivallasta raportoidaan liian vähän, ja olemme tästä edelleen hyvin huolissamme." Association of Chief Police Officers (Acpo) julkaisi vuonna 2008 strategian, jonka tarkoituksena oli arvioida ongelman laajuutta ja suosittaa, että kaikki Englannin ja Walesin poliisivoimat aloittaisivat kunniaväkivallan tapausten kirjaamisen. Yhdistyneen kuningaskunnan 52 poliisivoimasta 45 on nyt tehnyt niin, vaikka Skotlannissa ei olekaan kansallisia ohjeita. Näistä 52:sta 39 on Englannissa, neljä Walesissa, kahdeksan Skotlannissa ja Pohjois-Irlannin poliisivoimat. Poliisipäälliköiden yhdistyksen (Association of Chief Police Officers) kunniaväkivallasta vastaava komentaja Mak Chishty sanoi olevansa tyytyväinen siihen, että vuoden 2008 strategiaa toteutetaan. "Olemme nyt kuulemassa uudesta strategiasta. Kaikki etulinjan työntekijät ovat saaneet valistuskoulutusta, ja jokaisessa yksikössä on kunniaan perustuvan väkivallan asiantuntija. "Acpo luottaa siihen, että jokainen uhri, joka kääntyy puoleemme, saa tarvitsemansa avun." Sisäministeriön edustaja sanoi: "Haluamme päättäväisesti lopettaa kunniaväkivallan ja tunnustamme, että tämän puolustamattoman käytännön lopettamiseksi tarvitaan enemmän johdonmukaisuutta kentällä. "Toimintasuunnitelmassamme naisiin ja tyttöihin kohdistuvan väkivallan lopettamiseksi esitetään toimintatapamme, jolla lisätään tietoisuutta, tehostetaan poliisin ja syyttäjien koulutusta ja tuetaan uhreja paremmin."</w:t>
      </w:r>
    </w:p>
    <w:p>
      <w:r>
        <w:rPr>
          <w:b/>
        </w:rPr>
        <w:t xml:space="preserve">Tulos</w:t>
      </w:r>
    </w:p>
    <w:p>
      <w:r>
        <w:t xml:space="preserve">Yhdistyneen kuningaskunnan poliisi kirjasi viime vuonna ainakin 2823 niin sanottua kunniakohua, kuten 39 poliisilaitoksen 52:sta poliisilaitoksesta on ilmoittanut.</w:t>
      </w:r>
    </w:p>
    <w:p>
      <w:r>
        <w:rPr>
          <w:b/>
        </w:rPr>
        <w:t xml:space="preserve">Esimerkki 1.2394</w:t>
      </w:r>
    </w:p>
    <w:p>
      <w:r>
        <w:t xml:space="preserve">Greyfriars Bobby, uskollinen terrieri, joka tunnettiin siitä, että hän vartioi isäntänsä hautaa 14 vuoden ajan tämän kuoleman jälkeen, kuoli 143 vuotta sitten, ja hänet on haudattu Greyfriarsin kirkkotarhaan. Edinburghin kaupunginhallitus merkitsi päivämäärän muistotilaisuudella. Greyfriars Bobbyn kaksoisolento, cairninterrieri Maggie, osallistui tilaisuuteen. Skotlannin palo- ja pelastuspalvelu kertoi myös tulipalosta, joka tuhosi Old Greyfriarsin 1800-luvun puolivälissä juuri ennen Bobbyn saapumista. Kun kello yhden laukaus kuului, jolloin Bobbyn sanotaan lähteneen isäntänsä haudalta joka päivä syömään ilmaista ateriaa läheisessä kahvilassa, George Heriot Schoolin oppilaat laskivat kukkia haudalle. Sen jälkeen kuultiin "Tribute to Greyfriars Bobby", jonka Jennifer Hutcheon soitti säkkipillillä. Koiran vapaus Deidre Brock, apulaislordiprovosti, joka isännöi tapahtumaa, sanoi: "Greyfriars Bobby, jonka muistomerkillä lukee: "Hänen uskollisuutensa ja antaumuksensa olkoon opetus meille kaikille", herättää edelleen valtavaa kiintymystä ja kunnioitusta ihmisissä kaikkialla maailmassa. "Vielä nytkin kävijät kerääntyvät katsomaan Bobbyn hautaa, patsasta ja monia Edinburghin museossa esillä olevia muistoja Bobbyn elämästä ja ihastelevat uudelleen ajatonta tarinaa pienestä koirasta, joka ei halunnut lähteä isäntänsä haudalta." Bobbyn omistajan John Grayn kuoleman jälkeen silloinen lordi Provost, Sir William Chambers, varmisti koiran vapauden ostamalla luvan ja koiran pannan, jonka ansiosta se sai kulkea hautausmaalla. Bobbyn patsas pystytettiin vuosi sen kuoleman jälkeen vuonna 1872 RSPCA:n naiskomitean toimesta. Paikallisen hyväntekeväisyysjärjestön The Grassmarket Community Projectin tukemassa tapahtumassa oli mukana myös Edinburghin koira- ja kissakodin jäseniä, joilla oli erityinen Greyfriars Bobby -aiheinen ständi keskuskirjastossa kello 10.00-14.00.</w:t>
      </w:r>
    </w:p>
    <w:p>
      <w:r>
        <w:rPr>
          <w:b/>
        </w:rPr>
        <w:t xml:space="preserve">Tulos</w:t>
      </w:r>
    </w:p>
    <w:p>
      <w:r>
        <w:t xml:space="preserve">Edinburgh on kunnioittanut kuuluisimman koiransa elämää erityisellä tapahtumalla.</w:t>
      </w:r>
    </w:p>
    <w:p>
      <w:r>
        <w:rPr>
          <w:b/>
        </w:rPr>
        <w:t xml:space="preserve">Esimerkki 1.2395</w:t>
      </w:r>
    </w:p>
    <w:p>
      <w:r>
        <w:t xml:space="preserve">Autoliikenneryhmän mukaan tuhannet kuljettajat ovat "ansassa" kuluneiden tiemerkintöjen ja huonojen opasteiden vuoksi. AA:n mukaan eniten sakkoja, yhteensä yli 6 miljoonaa puntaa, tuli Lambethissä, Etelä-Lontoossa sijaitsevasta risteyksestä. Paikallishallintoyhdistyksen mukaan tiukat ohjeet ovat jo käytössä, ja kuljettajat voivat valittaa sakoista. AA:n mukaan ykkösvalituksen aiheena olivat vasemmalle kääntyvät kuljettajat, jotka turvallisuussyistä ajautuvat vahingossa ennenaikaisesti bussikaistalle ja jäävät sitten kameran kuvaan kiinni bussikaistalla ennen kuin he saavat olla siellä. Se sai myös valituksia kuljettajista, jotka pysähtyivät päästääkseen hälytysajoneuvot ohi ja saivat sakkoja. Sakot menevät paikallisviranomaisille, ja ne voivat olla Lontoossa jopa 130 puntaa ja muualla maassa jopa 70 puntaa. "Tuottoisa rotanloukku" AA:n puheenjohtaja Edmund King sanoi: Vaikka kannatamme bussikaistojen käyttöä oikeissa paikoissa ja oikeaan aikaan, vastustamme täysin "ansakameroita" huonosti suunnitelluissa tai huonosti merkityissä bussikaistojen risteyksissä. "Jos tuhannet kuljettajat saavat sakkoja samassa risteyksessä, jokin on pielessä, ja kyseinen risteys tai bussikaista pitäisi tarkistaa. "Pelkäämme, että liian monet paikalliset tielaitokset ovat tulleet riippuvaisiksi näistä rotanloukuista saatavista tuottoisa tuloista." Järjestö vaatii virallisen tutkimuksen käynnistämistä, kun yhden bussikaistan sakot ylittävät 10 000 puntaa. Liikenneministeriön mukaan bussikaistojen suunnittelu, käyttö ja valvonta ovat paikallisviranomaisten vastuulla, kun taas LGA kiistää AA:n väitteet ja sanoo, että niiden tueksi on vain vähän todisteita. LGA:n tiedottaja sanoi: "Valtuustot valvovat lakia varmistaakseen, että bussiliikenne toimii sujuvasti. Autoilijoilla on oikeus valittaa, jos he katsovat, että heitä on sakotettu epäoikeudenmukaisesti. Kuitenkin vain 0,5 prosenttia bussikaistojen sakoista on valitettu."</w:t>
      </w:r>
    </w:p>
    <w:p>
      <w:r>
        <w:rPr>
          <w:b/>
        </w:rPr>
        <w:t xml:space="preserve">Tulos</w:t>
      </w:r>
    </w:p>
    <w:p>
      <w:r>
        <w:t xml:space="preserve">AA:n mukaan sakot bussikaistojen väärinkäytöstä ovat ohittamassa pysäköintisakot kuljettajien valitusten pääasiallisena syynä.</w:t>
      </w:r>
    </w:p>
    <w:p>
      <w:r>
        <w:rPr>
          <w:b/>
        </w:rPr>
        <w:t xml:space="preserve">Esimerkki 1.2396</w:t>
      </w:r>
    </w:p>
    <w:p>
      <w:r>
        <w:t xml:space="preserve">Prescott and Conran, jonka designguru oli mukana perustamassa, ilmoitti, että sen kolme jäljellä olevaa myymälää Lontoossa oli suljettu, mikä vaaransi 168 työpaikkaa. Kyseiset toimipisteet ovat Lutyens Fleet Streetillä, Parabola Holland Parkissa ja Albion Clerkenwellissä. Kyseessä on viimeisin brittiläinen ravintola- ja vähittäiskauppaketju, joka on lopettanut toimintansa kuluttajien laskusuhdanteen vuoksi. Duff &amp; Phelpsin pesänhoitaja Stephen Clancy sanoi: "Viime kuukausien aikana konserni on toteuttanut toiminnallista tarkastelua, jonka tavoitteena on parantaa kannattavuutta ja luopua heikosti toimivista liiketoiminnoista. "Osana tätä prosessia joitakin ravintoloita oli jo suljettu." Hän lisäsi: "Ravintola-ala on jatkuvassa muutoksessa kuluttajien muuttuvan kysynnän vuoksi. Tämän vuoksi konsernin johtajat tekivät vaikean päätöksen luopua heikosti toimivista ravintoloista." Muotoiluguru Sir Terence, 86, avasi ensimmäisen Habitat-myymälän Chelseassa Lontoossa vuonna 1964 kolmannen vaimonsa Caroline Herbertin kanssa. Siitä kasvoi suuri ketju, joka myy nykyaikaisia kodintarvikkeita ja huonekaluja. Hän menetti yrityksen määräysvallan vuonna 1990, mutta perusti sen jälkeen Conran Shopin, huonekaluvalmistaja Benchmark Furniturein ja useita tunnettuja ravintoloita. Sir Terence, hänen vaimonsa Lady Conran ja Peter Prescott perustivat vuonna 2006 Prescott and Conranin, jonka valikoimaan kuului ravintoloita, pubeja, kahviloita, baareja ja hotelli. Kaikki on nyt suljettu, mutta Conranin perhe jatkaa Shoreditchissä sijaitsevan Boundary Project -boutique-hotellin pyörittämistä. Ravintola- ja vähittäiskauppa on ollut tänä vuonna kovan paineen alaisena kustannusten nousun ja kuluttajien kulutuksen vähenemisen vuoksi, minkä vuoksi useat High Street -nimet ovat lopettaneet toimintojaan. Carluccio's sai hiljattain hyväksynnän rakenneuudistusohjelmalle, jonka seurauksena se saattaa sulkea kymmeniä ravintoloita, mikä vaarantaa 500 työpaikkaa. Muita ketjuja, jotka ovat sulkeneet myymälöitä, ovat Byron, Prezzo ja Jamie's Italian.</w:t>
      </w:r>
    </w:p>
    <w:p>
      <w:r>
        <w:rPr>
          <w:b/>
        </w:rPr>
        <w:t xml:space="preserve">Tulos</w:t>
      </w:r>
    </w:p>
    <w:p>
      <w:r>
        <w:t xml:space="preserve">Habitatin perustajan Sir Terence Conranin johtama tasokas ravintolaryhmä on ajautunut konkurssiin.</w:t>
      </w:r>
    </w:p>
    <w:p>
      <w:r>
        <w:rPr>
          <w:b/>
        </w:rPr>
        <w:t xml:space="preserve">Esimerkki 1.2397</w:t>
      </w:r>
    </w:p>
    <w:p>
      <w:r>
        <w:t xml:space="preserve">Hän on myös sulkenut pois mahdollisuuden lähteä hallitukseen Sinn Féinin kanssa. Keskiviikkona Fine Gaelin kanssa käydyissä keskusteluissa hän sanoi, että politiikkoja tutkitaan vakavasti. Fianna Fáil sai tammikuun vaaleissa eniten paikkoja, 38, ja oli yhden paikan edellä Sinn Feiniä, joka sai eniten ensimmäisen ennakkoääniä. Puolueet tarvitsevat 80 paikkaa muodostaakseen hallituksen. Martin sanoi, ettei hän sulje mitään pois, ja totesi, että on vakavasti ymmärretty, että hallitusta on lähestyttävä eri tavalla. Hän ei myöskään hylännyt ajatusta vuorottelevasta Taoiseachista (Irlannin pääministeristä) Fine Gaelin kanssa. "Emme ole sulkeneet mitään pois tai sulkeneet mitään pois", hän sanoi RTÉ:n Today with Sean O'Rourke -ohjelmassa. "Fianna Fáil on suoraan sanonut, että hallitus voidaan muodostaa, mutta muiden poliittisten puolueiden on tehtävä päätökset itse." Hän sanoi, että tulevina viikkoina voidaan tehdä paljon hyödyllistä työtä, eikä hallituksen muodostamisen tarvitse kestää niin kauan kuin vuonna 2016. Martin sanoi, ettei ajatus uusista vaaleista kauhistuta häntä, mutta sanoi, että irlantilaiset eivät antaisi heille anteeksi, jos toiset vaalit järjestettäisiin. Dáil (Irlannin parlamentti) kokoontuu torstaina toista kertaa parlamenttivaalien jälkeen, mutta taoiseachin valinnasta ei äänestetä. Fianna Fáil ja Fine Gael pitävät puoluekokouksia ennen Dáilin kokousta kello 14 paikallista aikaa. Kokouksen tulos voi osoittaa, voidaanko hallituksen muodostamista koskevat neuvottelut aloittaa pian. Fine Gaelin Paschal Donohoe on sanonut, että hänen puolueensa valmistautuu yhä oppositioon Fianna Fáilin kanssa käytyjen alustavien keskustelujen jälkeen. "Tässä Dáilissa on mahdollista saada monta erilaista hallitusta, jotka luottavat muiden puolueiden tukeen", hän sanoi. "Mahdollisuus kuulla muiden puolueiden politiikkaa ja ajatuksia on jo itsessään hyödyllistä." TD-edustajat aikovat perustaa komitean, jonka toivotaan edistävän Dáilin uudistamista.</w:t>
      </w:r>
    </w:p>
    <w:p>
      <w:r>
        <w:rPr>
          <w:b/>
        </w:rPr>
        <w:t xml:space="preserve">Tulos</w:t>
      </w:r>
    </w:p>
    <w:p>
      <w:r>
        <w:t xml:space="preserve">Fianna Fáilin johtaja Micheál Martin on sanonut, että hän lähtisi koalitiohallitukseen Fine Gaelin kanssa.</w:t>
      </w:r>
    </w:p>
    <w:p>
      <w:r>
        <w:rPr>
          <w:b/>
        </w:rPr>
        <w:t xml:space="preserve">Esimerkki 1.2398</w:t>
      </w:r>
    </w:p>
    <w:p>
      <w:r>
        <w:t xml:space="preserve">Sen mukaan hallitus on vastuussa arvostelijoiden ahdistelusta ja vangitsemisesta. Sri Lanka on torjunut syytökset ja todennut, että maassa on meneillään vuosia kestäneen konfliktin jälkeinen kuntoutusprosessi. Viime viikolla Kansainyhteisön ulkoministerit sopivat huippukokouksen järjestämisestä Colombossa Kanadan vastustuksesta huolimatta. Seuraava Kansainyhteisön hallitusten päämiesten kokous (CHOGM) on määrä pitää Colombossa marraskuussa, ja Sri Lanka edustaisi silloin Kansainyhteisöä sen puheenjohtajana seuraavat kaksi vuotta. Kanadan ulkoministeri John Baird on sanonut olevansa "tyrmistynyt" siitä, että Sri Lanka valittiin kokouksen isännäksi, ja väitti sen epäonnistuneen Kansainyhteisön perusarvoissa, joita ovat "vapaus, demokratia, ihmisoikeudet, oikeusvaltio ja hyvä hallintotapa". Sri Lankan hallituksen tiedottaja ja tiedotusministeri Keheliya Rambukwella torjui Kanadan vastalauseet ja sanoi BBC:lle: "Olemme käsitelleet tätä ihmisoikeuskysymystä, ja mielestämme ne ovat hyvin puolueellisia ja epäreiluja." Amnesty Internationalin tiistaina julkaisemassa raportissa toistettiin kuitenkin osa kritiikistä. Sen mukaan toimittajat, asianajajat, ihmisoikeusaktivistit ja oppositiopoliitikot ovat niiden joukossa, jotka ovat joutuneet "hallituksen hyväksymän väärinkäytöksen" kohteeksi. "Erimielisyyksien väkivaltainen tukahduttaminen ja poliittisen vallan vakiinnuttaminen kulkevat käsi kädessä Sri Lankassa", Amnesty Internationalin Aasian ja Tyynenmeren alueen apulaisjohtaja Polly Truscott sanoi raportissa. "Viime vuosina olemme nähneet kritiikin paikan vähenevän. Sri Lankassa vallitsee todellinen pelon ilmapiiri, ja ne, jotka uskaltavat puhua hallitusta vastaan, joutuvat usein kärsimään siitä pahasti." Raportin mukaan ihmisoikeusloukkaukset on lopetettava, ennen kuin Colombo voi jatkaa kokouksen järjestämistä. Sri Lankan korkea edustusto Lontoossa torjui ryhmän väitteet ja totesi, että maassa on meneillään vuosia kestäneen konfliktin jälkeinen kuntoutusprosessi. Sri Lankan armeija kukisti tamilikapinalliset 26 vuotta kestäneen julman sodan jälkeen vuonna 2009. Koko konfliktin aikana kuoli ainakin 100 000 ihmistä. Molempia osapuolia syytettiin ihmisoikeusrikkomuksista koko konfliktin ajan, ja paljon huomiota kiinnitettiin konfliktin loppuvaiheisiin, jolloin tuhannet siviilit jäivät loukkuun ohuelle maakaistaleelle Sri Lankan pohjoisosassa taistelujen riehuessa heidän ympärillään. Arviot siviilikuolemista viimeisinä kuukausina vaihtelevat suuresti 9 000:sta 75 000:een. YK:n ihmisoikeusneuvosto antoi viime kuussa päätöslauselman, jossa arvosteltiin voimakkaasti Sri Lankan toimintaa. Päätöslauselmassa kannustettiin Sri Lankaa toteuttamaan riippumaton ja uskottava tutkimus väitetyistä sotarikoksista.</w:t>
      </w:r>
    </w:p>
    <w:p>
      <w:r>
        <w:rPr>
          <w:b/>
        </w:rPr>
        <w:t xml:space="preserve">Tulos</w:t>
      </w:r>
    </w:p>
    <w:p>
      <w:r>
        <w:t xml:space="preserve">Amnesty International on syyttänyt Sri Lankaa toisinajattelijoiden tukahduttamisen tehostamisesta ja kehottanut Kansainyhteisöä olemaan pitämättä huippukokoustaan siellä, ellei ihmisoikeustilanne parane.</w:t>
      </w:r>
    </w:p>
    <w:p>
      <w:r>
        <w:rPr>
          <w:b/>
        </w:rPr>
        <w:t xml:space="preserve">Esimerkki 1.2399</w:t>
      </w:r>
    </w:p>
    <w:p>
      <w:r>
        <w:t xml:space="preserve">Suunnitelman mukaan vankien vankeusrangaistuksia lyhennettäisiin 30 päivällä, jos he suostuisivat vasektomiaan tai implantteihin. Tuomioistuimen käyttäytymislautakunta totesi, että tuomari Sam Benningfieldin määräys oli "epäasianmukainen" ja että se saattoi "kohtuuttomasti pakottaa vangit kirurgiseen toimenpiteeseen". Suunnitelma kumottiin heinäkuussa sen jälkeen, kun entiset vangit olivat haastaneet tuomarin oikeuteen. Maanantaina julkistetussa kirjeessä Tennesseen tuomarineuvoston mukaan tuomari Benningfield oli rikkonut sääntöjä, joiden mukaan tuomareiden on "aina toimittava tavalla, joka edistää yleisön luottamusta oikeusjärjestelmään". 'Otimme ehkäisyvälineet lyhyemmän vankilakauden vuoksi' "Olette myöntänyt, että vaikka yrititte saavuttaa arvokkaan tavoitteen ehkäisemällä päihderiippuvaisten vauvojen syntymistä", lautakunta kirjoitti, "ymmärrätte nyt, että tämä määräys saattoi kohtuuttomasti pakottaa vangit kirurgiseen toimenpiteeseen, joka aiheuttaisi ainakin tilapäisen sterilisaation, ja se oli siksi epäasianmukainen". Kirjeessä todettiin, että tuomari ei vastustanut huomautusta. White Countyn tuomari kumosi määräyksen heinäkuussa sen jälkeen, kun osavaltion terveyslautakunta oli ilmoittanut, ettei se tarjoa ilmaisia toimenpiteitä, ja paikallinen piirisyyttäjä kampanjoi järjestelmää vastaan ja sanoi, ettei hänen henkilökuntansa osallistuisi siihen "millään tavalla". Peruuttaessaan määräyksen tuomari ilmoitti, että jokainen vanki, joka ilmoittautuu vapaaehtoiseksi ja ryhtyy "vakavasti ja harkitusti toimiin kuntoutumisensa edistämiseksi", saisi edelleen 30 päivän hyvityksen. Elokuussa jätetyssä liittovaltion oikeudenkäynnissä tuomaria ja White Countyn sheriffiä Oddie Shoupea syytettiin "nykyaikaisesta eugeniikkaohjelmasta". Kun suunnitelmasta ilmoitettiin ensimmäisen kerran toukokuussa, tuomari Benningfield kuvaili tavoitettaan pyrkimykseksi katkaista "noidankehä", jossa huumeriippuvaiset hankkivat lapsia, joihin heillä ei ole varaa. "Toivon rohkaisevani heitä ottamaan henkilökohtaisen vastuun ja antavani heille mahdollisuuden, että kun he pääsevät pois, he eivät joudu taakaksi lapsista", hän sanoi WTVF-Newsille. "Tämä antaa heille mahdollisuuden päästä jaloilleen ja tehdä jotain itsestään." Elokuussa hän kertoi BBC Newsille olevansa "yllättynyt" kielteisestä reaktiosta. "Ykköshuolenaiheeni olivat lapset", hän sanoi. "Minusta paljon kiistaa syntyi, kun kaikki käyttivät sanaa sterilointi. Koska kyse ei koskaan ollut siitä - sitä ei koskaan pakotettu." Ohjelmaan vapaaehtoisesti ilmoittautuneille miehille oli tarkoitus tehdä vasektomia ja ilmoittautuneille naisille Nexplanon-implantti, joka voi estää raskauden jopa neljäksi vuodeksi. Eräs implantin saanut nainen kertoi BBC Newsille, että hän katuu nyt päätöstään. "Minusta tuntuu, että olimme kuin koekaniineja", Deonna Tollison sanoi. "Ihmiset tekevät mitä tahansa päästäkseen pois sieltä." Piirikuntaa vastaan kanteen nostaneet lakimiehet sanovat, että 42 miestä ilmoittautui mukaan, mutta ohjelma peruttiin ennen kuin heille tehtiin leikkaus.</w:t>
      </w:r>
    </w:p>
    <w:p>
      <w:r>
        <w:rPr>
          <w:b/>
        </w:rPr>
        <w:t xml:space="preserve">Tulos</w:t>
      </w:r>
    </w:p>
    <w:p>
      <w:r>
        <w:t xml:space="preserve">Tennesseen tuomari on saanut osavaltion valvontaviranomaisilta huomautuksen suunnitelmastaan tarjota lyhennettyjä vankeusrangaistuksia vangeille, joille tehdään synnytysten ehkäisytoimenpiteet.</w:t>
      </w:r>
    </w:p>
    <w:p>
      <w:r>
        <w:rPr>
          <w:b/>
        </w:rPr>
        <w:t xml:space="preserve">Esimerkki 1.2400</w:t>
      </w:r>
    </w:p>
    <w:p>
      <w:r>
        <w:t xml:space="preserve">Hän oli soittanut poliisille ja kertonut olevansa eksyksissä Peak Districtissä torstaina noin kello 14.00 GMT. Viisi vuoristopelastusryhmää kutsuttiin paikalle auttamaan hänen löytämisessä. Etsinnät lopetettiin vasta, kun nainen, joka oli ilmeisesti päässyt turvaan, nähtiin valvontakameran kuvissa matkalla autollaan kotiin Lincolnshireen. Woodheadin vuoristopelastusryhmän Steve Cullabine sanoi, ettei tiedetä, miksi nainen ei ollut ottanut yhteyttä ja ilmoittanut olevansa turvassa. Hän sanoi, että kokemus olisi saattanut olla hänelle traumaattinen. Cullabine sanoi, että ensimmäisten tietojen mukaan nainen oli joutunut vaikeuksiin Crowdenin ja Black Hillin välillä. Ryhmä lähetettiin Black Hillin huipulle, ja Glossopin, Oldhamin, Boltonin ja Holme Valleyn vuoristopelastusryhmät olivat valmiustilassa. Poliisi yritti pitää yhteyttä kadonneeseen vaeltajaan, mutta hänen puhelinsignaalinsa paikantamisessa oli ongelmia, minkä vuoksi etsintöjä tehostettiin käyttämällä kaikkia viittä pelastusryhmää. Lopulta poliisi soitti ja vahvisti, että automaattinen rekisterikilven tunnistuskamera oli havainnut vaeltajan auton ja että hän oli turvassa ja kunnossa.</w:t>
      </w:r>
    </w:p>
    <w:p>
      <w:r>
        <w:rPr>
          <w:b/>
        </w:rPr>
        <w:t xml:space="preserve">Tulos</w:t>
      </w:r>
    </w:p>
    <w:p>
      <w:r>
        <w:t xml:space="preserve">Kävelijä, jonka katoaminen johti viiden tunnin etsintäoperaatioon, nähtiin myöhemmin ajamassa kotiin, kun pelastusryhmät etsivät häntä edelleen.</w:t>
      </w:r>
    </w:p>
    <w:p>
      <w:r>
        <w:rPr>
          <w:b/>
        </w:rPr>
        <w:t xml:space="preserve">Esimerkki 1.2401</w:t>
      </w:r>
    </w:p>
    <w:p>
      <w:r>
        <w:t xml:space="preserve">Lähes 1 500 ihmistä on allekirjoittanut vetoomuksen Flintshiren käytäväsuunnitelmaa vastaan. Kansalliskokouksen vetoomusvaliokunta on päättänyt tarkastella asiaa tarkemmin syksyllä. Walesin hallituksen mukaan hanke "vähentää liikenneruuhkia ja hiilidioksidipäästöjä". Ehdotettu "punainen reitti" kulkisi Flintshiren sillan ja Northopissa sijaitsevan A55-tien uuden liittymän välillä. "On selvää, että päätös punaisen reitin valitsemisesta tehtiin ennen kuin Walesin hallitus oli täysin tietoinen lähestyvästä ilmastohätätilanteesta", vetoomuksen koordinaattori ja ilmastotutkija Tom Rippeth sanoi. Hän sanoi, että pääministeri Mark Drakefordin hylkäämä M4:n kevennystie Newportin eteläpuolella "osoittaa selkeää muutosta hallituksen politiikassa, joka ei salli tien rakentamista ympäristön kannalta herkille alueille", ja että "hänen hallituksensa tuki punaiselle reitille on myös peruttava". "Vähimmäisvaikutus" Walesin hallituksen tiedottaja sanoi, että he ovat ottaneet täysin huomioon Flintshiren käytäväsuunnitelman tekniset, sosiaaliset, taloudelliset ja ympäristönäkökohdat. "Punainen reitti vähentää liikenneruuhkia ja hiilidioksidipäästöjä, mikä parantaa ilmanlaatua alueen asukkaiden kannalta. "Vaikka punainen vaihtoehto ylittää Lead Brookin laakson ja sen ikivanhan metsän, ylityspaikka on valittu kohtaan, jossa jyrkkärinteinen laakso voidaan ylittää viadukilla siten, että vesistöön ja kasvillisuuteen kohdistuu mahdollisimman vähän vaikutuksia. "Punainen reitti on valtava kehitysaskel Koillis-Walesissa, ja se suojelee alueen taloutta", hän sanoi.</w:t>
      </w:r>
    </w:p>
    <w:p>
      <w:r>
        <w:rPr>
          <w:b/>
        </w:rPr>
        <w:t xml:space="preserve">Tulos</w:t>
      </w:r>
    </w:p>
    <w:p>
      <w:r>
        <w:t xml:space="preserve">Koillis-Walesiin rakennettavaa uutta tietä vastustavat mielenosoittajat sanovat, että se aiheuttaisi "mittaamatonta vahinkoa" ikimetsille ja luontotyypeille.</w:t>
      </w:r>
    </w:p>
    <w:p>
      <w:r>
        <w:rPr>
          <w:b/>
        </w:rPr>
        <w:t xml:space="preserve">Esimerkki 1.2402</w:t>
      </w:r>
    </w:p>
    <w:p>
      <w:r>
        <w:t xml:space="preserve">Yritys kutsuttiin ranskalaisten ja jerseyläisten kalastajien tapaamiseen saarella keskiviikkona. Valtuutetuille kerrottiin, että se haudattaisiin kahden metrin syvyyteen merenpohjan alle. Don Thompson Jerseyn kalastajien yhdistyksestä sanoi, että sen sijoittaminen merenpohjan pintaan olisi ollut "vaaraksi kalastajien hengelle". Thompson sanoi: "Kalastajat auttoivat [Normandie 3:n] reitin suunnittelussa tietäen, missä on paras maaperä, jotta kaapeli voidaan upottaa. "Näin ollen kaikki saavat tarvitsemansa, kaapeli on turvassa ja kalastajat voivat jatkaa toimintaansa kyseisellä alueella", hän totesi. Uusi kaapeli, Normandie 3, on kolmas Jersey-Ranska-kaapeli, ja se tuo sähköä Jerseyyn. Se on tarkoitus asentaa vuoden 2014 loppuun mennessä, ja sen kustannukset ovat 40 miljoonaa puntaa. Guernsey Electricity investoi hankkeeseen lähes 30 miljoonaa puntaa, koska se lisää saaren tuontia. Aiemmin jopa 80 prosenttia Guernseyn sähköstä tuotiin merikaapeleiden kautta, jotka kulkivat saarten välillä sekä Jerseyn ja Ranskan välillä. Toinen kahdesta Jerseyn ja Ranskan yhdistävästä kaapelista, Normandie 1, on kuitenkin pois käytöstä, ja se on tarkoitus korvata vuoteen 2016 mennessä 60 miljoonan punnan kustannuksella.</w:t>
      </w:r>
    </w:p>
    <w:p>
      <w:r>
        <w:rPr>
          <w:b/>
        </w:rPr>
        <w:t xml:space="preserve">Tulos</w:t>
      </w:r>
    </w:p>
    <w:p>
      <w:r>
        <w:t xml:space="preserve">Jersey Electricity on selittänyt kalastajille, miten se asentaa merenpohjan alle uuden Jersey-Ranska-sähkökaapelin.</w:t>
      </w:r>
    </w:p>
    <w:p>
      <w:r>
        <w:rPr>
          <w:b/>
        </w:rPr>
        <w:t xml:space="preserve">Esimerkki 1.2403</w:t>
      </w:r>
    </w:p>
    <w:p>
      <w:r>
        <w:t xml:space="preserve">Natural England sanoi, että se oli sopinut teurastusyrityksen kanssa teurastuksen päättymisestä lauantaina puoliltapäivin. Alkuperäisen kuuden viikon kokeilun kahdeksan viikon jatkoajan oli määrä päättyä 18. joulukuuta. Maatalousministeri George Eustice väitti, että teurastuksen jatkaminen oli ollut "kannattavaa". Vielä ei ole paljastettu, kuinka monta mäyräkoiraa on tapettu jatkoajan aikana. Defra ilmoittaa luvun maanantaina. Pilottihanketta jatkettiin sen jälkeen, kun ampujat olivat tappaneet vain 708 mäyrää eli noin 30 prosenttia paikallisesta mäyräkannasta. Tavoitteena oli ollut 70 prosenttia. Natural England ilmoitti, että se oli lopettanut teurastuksen, koska tarkistettu 58 prosentin tavoite oli jäämässä saavuttamatta. Tiedottaja sanoi: "Ei ole realistisia näkymiä siitä, että teurastuksella saataisiin hävitettyä luvan edellyttämä määrä mäyriä. "Natural England on keskustellut ja sopinut, että teurastus lopetetaan huomenna kello 12.00." "Fiasko" Natural England lisäsi, että päätös lopettamisesta ennenaikaisesti "ei vaikuta alkuperäiseen, viime vuonna myönnettyyn lupaan, joka on edelleen voimassa ja joka sallii teurastukset neljän vuoden ajan Länsi-Gloucestershiren alueella". Hallituksen ministerit ja NFU sanovat, että mäyräkoirien teurastaminen hillitsee karjan tuberkuloosia, mutta kriitikot väittävät, ettei sillä ole juurikaan vaikutusta. Somersetissa toteutettu samanlainen teurastuspilotti päättyi viime kuussa, kun se ei myöskään saavuttanut tavoitettaan edes kolmen viikon jatkoajan jälkeen. Kyseisellä alueella mäyräkanta väheni arviolta 65 prosenttia - tavoite oli 70 prosenttia. Eustice sanoi, että teurastuksen jatkaminen oli "poistanut merkittävän määrän mäyriä, mikä vaikuttaa merkittävästi tautien torjuntaan alueella". Mark Jones Yhdistyneen kuningaskunnan Humane Society International -järjestöstä (HSI) sanoi olevansa "helpottunut" siitä, että "vihdoin ja viimein sovelletaan tervettä järkeä ja että hallituksen aiheuttama mäyrän teurastusfiasko on vihdoin ohi ainakin toistaiseksi". "Koska tämä politiikka on epäonnistunut surkeasti, kiitämme Natural Englandia siitä, että se teki järkevän päätöksen peruuttaa teurastuslupa", hän lisäsi. "Heidän olisi pitänyt toimia aikaisemmin, ja on erittäin valitettavaa, että sadat mäyräkoirat Gloucestershiressä ja Somersetissa ovat jo maksaneet tästä huonosti suunnitellusta politiikasta hengellään." Mäyräkoirien kannalta huono asia Ian Johnson National Farmers Unionista (NFU) sanoi, että teurastuksen toteuttanut yritys oli tehnyt "erittäin hyvää työtä". "He tekivät teurastukset testatakseen inhimillisyyttä, turvallisuutta ja tehokkuutta. "He ovat täyttäneet ainakin kaksi näistä laatikoista. Tehokkuus jää nähtäväksi. "Luvut ovat jossain määrin mielivaltaisia, koska kyse on taudista, joka on riistäytynyt käsistä ja joka on yhtä paha mäyräkoirille kuin karjallekin. "Kaikki, jotka vastustavat taudin torjuntaa, vastustavat eläinten hyvinvointia." Gloucestershire Against Badger Shooting (GABS) -järjestön edustaja sanoi, että uutinen oli "valtava helpotus". Ryhmä, joka johtaa haavoittuneiden mäyräkoirien partiointia, sanoo, että sen jäseninä on noin 500 vapaaehtoista, jotka ovat "valtavan helpottuneita" siitä, että kokeiluluonteinen teurastus lopetetaan ennenaikaisesti.</w:t>
      </w:r>
    </w:p>
    <w:p>
      <w:r>
        <w:rPr>
          <w:b/>
        </w:rPr>
        <w:t xml:space="preserve">Tulos</w:t>
      </w:r>
    </w:p>
    <w:p>
      <w:r>
        <w:t xml:space="preserve">Gloucestershiren mäyräkoirien teurastus perutaan, koska eläimiä ei odoteta tapettavan tarpeeksi tavoitteiden saavuttamiseksi.</w:t>
      </w:r>
    </w:p>
    <w:p>
      <w:r>
        <w:rPr>
          <w:b/>
        </w:rPr>
        <w:t xml:space="preserve">Esimerkki 1.2404</w:t>
      </w:r>
    </w:p>
    <w:p>
      <w:r>
        <w:t xml:space="preserve">Newportin kaupunginvaltuusto suunnitteli jättävänsä Gwentin aistien ja kommunikaation tukiyksikön (SenCom) yksin. Nyt se sanoo tekevänsä yhteistyötä neljän muun neuvoston kanssa selvittääkseen, miten palvelua voidaan "parantaa tai uudistaa". SenComin johtaja Roger Thurlbeck sanoi kuitenkin, että lykkäyspäätös on aiheuttanut "jälleen merkittävää epävarmuutta". SenCom auttaa lapsia, joilla on näkö-, kuulo- ja kommunikaatio-ongelmia, ja sitä rahoittavat yhdessä Blaenau Gwentin, Caerphillyn, Newportin, Monmouthshiren ja Torfaenin kaupungit. Hyväntekeväisyysjärjestöt ilmaisivat huolensa palvelujen "postinumeroarvonnasta", kun Newportin neuvosto ilmoitti suunnitelmista perustaa oma tiimi ja väitti, että se säästäisi 250 000 puntaa vuodessa. Newportista kotoisin oleva Dawn Battersby kertoi BBC:n Wales Live -ohjelmassa pelkäävänsä, että hänen sokean pojanpoikansa Broganin kanssa työskentelevän henkilöstön vaihtuminen olisi "sietämätöntä". Poissaoleva henkilökunta Thurlbeck kertoi Monmouthshiren kunnanvaltuutettujen kokouksessa, että palvelu oli jo laatinut suunnitelmat 16 viran vähentämiseksi Newportin vetäytymispäätöksen vuoksi. Hän sanoi, että henkilökunta tiesi, keitä irtisanottaisiin, ketkä jäisivät ja ketkä liittyisivät Newportin tiimiin, kertoo Local Democracy Reporting Service. "Olemme epävarmuuden ja epävakauden tilassa", hän sanoi valtuutetuille. "Henkilöstöni poissaolotaso on noussut viimeisen noin viikon aikana. "Minulla on tällä hetkellä kuusi työntekijää poissa - viisi heistä liittyy suoraan johtamisprosessin muutoksiin, joita meillä on edessämme"." Newportin valtuusto sanoo, että se aikoo nyt yhdessä muiden Gwentin viranomaisten kanssa tarkastella SenCom-palvelua uudelleen ja pohtia, miten sitä voidaan "parantaa tai muuttaa", jotta se vastaisi kaikkien vaatimuksia. Neuvoston johtaja Debbie Wilcox sanoi, että nykyinen malli ei tarjoa parasta mahdollista palvelua Newportin nuorille.</w:t>
      </w:r>
    </w:p>
    <w:p>
      <w:r>
        <w:rPr>
          <w:b/>
        </w:rPr>
        <w:t xml:space="preserve">Tulos</w:t>
      </w:r>
    </w:p>
    <w:p>
      <w:r>
        <w:t xml:space="preserve">Lasten erityistarpeita palvelevan palvelun henkilökunta joutuu pomon mukaan kohtaamaan lisää epävarmuutta sen jälkeen, kun neuvosto lykkäsi vuoteen 2020 asti suunnitelmiaan vetäytyä palvelusta.</w:t>
      </w:r>
    </w:p>
    <w:p>
      <w:r>
        <w:rPr>
          <w:b/>
        </w:rPr>
        <w:t xml:space="preserve">Esimerkki 1.2405</w:t>
      </w:r>
    </w:p>
    <w:p>
      <w:r>
        <w:t xml:space="preserve">BBC Radio 5 Liven rintasyöpää sairastanut juontaja kuoli keskiviikkona. Deborah James ja Lauren Mahon sanoivat olleensa "häkeltyneitä" 40-vuotiaan kuoleman johdosta saadusta palautteesta. "Kaikista viimeisen vuorokauden aikana saamistamme viesteistä päätellen hän oli aivan mahtava", Lauren sanoi BBC Breakfastille torstaina. Rachaelin aviomies Steven twiittasi torstaina ja kiitti niitä, jotka olivat osoittaneet kunnioitusta vaimolleen, mukaan lukien hänen podcast-kollegansa. Lauren sanoi, että he "löytävät oikealta tuntuvan tavan" jatkaa podcastia, sillä "hän halusi vain, ettei kukaan tuntisi oloaan yksinäiseksi syöpämatkallaan". "Tuo nainen muutti elämäni ja hän muutti sen ikuisesti ja parempaan suuntaan", hän lisäsi. "Hän on näyttänyt minulle, mitä tarkoittaa olla rohkea, näyttänyt minulle, mitä tarkoittaa olla ammattilainen, ja näyttänyt minulle, miten kaiken tämän läpi voi olla tyylikäs. "Olen ylpeä ja kunnioitettu siitä, että olen ollut hänen elämässään, ja hän on ikuisesti sydämessäni, ja me teemme hänestä ylpeän." Deborah sanoi, että oli tärkeää jatkaa puhumista heidän "ilmiömäisestä" ystävästään, vaikka se olisi kuinka vaikeaa. "On niin tuskallista seistä tässä ja käydä tämä läpi, mutta vaikutuksen ja reaktion näkeminen ja tietäminen siitä, miten olemme vaikuttaneet, on musertavaa. "Joten kyllä, meillä on hymyjä juhlia sitä, mitä hän on itse asiassa saavuttanut." "Niinpä meillä on hymyjä juhlia sitä, mitä hän on saavuttanut." Rachael oli twiitannut, että podcast jatkuisi, kun hän paljasti, että hänelle oli kerrottu, että hänellä oli enää päiviä elinaikaa. Deborah sanoi löytäneensä "valtavasti lohtua siitä, miten Rachael puhui meille toiveistaan". "Heräsin tänä aamuna ja halusin, ettei se olisi totta, mutta sitten heräsin myös valtavan ylpeyden tunteen vallassa siitä, mihin olemme osallistuneet, ja minulle on kunnia olla osa tätä keskustelua, ja haluamme jatkossakin olla osa sitä. "En ole koskaan tuntenut niin suurta tarkoituksenmukaisuutta sen suhteen, mitä meidän on jatkettava." "En ole koskaan tuntenut niin suurta tarkoituksenmukaisuutta sen suhteen, mitä meidän on jatkettava." Lauren sanoi: "Hän oli päättänyt, että jatkamme podcastia. Tämä oli hänen toiveensa meille ja BBC:lle, että jatkamme keskustelua. Pidämme siis kiinni Rachaelin puolesta tekemästämme sopimuksesta. "Keksimme keinon, joka tuntuu oikealta - kukaan ei istu hänen tuolissaan, ellei se ole Jennifer Aniston", hän sanoi nauraen. Deborahilla on neljännen vaiheen suolistosyöpä, ja hän kertoi Rachaelin olleen ensimmäinen ihminen, jolle hän kertoi siitä. Hän lisäsi, että synkkinä hetkinään Rachael lähetti hänelle "kuolinvitsejä". Deborah sanoi, että Rachaelilla oli "uskomaton kyky kääntää kaikkein kamalimmat tilanteet joksikin, jota voin muistella uskomattoman hellästi". Hän lisäsi: "Toivon, että jatkaessani syöpämatkaani voin ottaa Rachaelilta hieman tuota energiaa ja huumoria mukaani ja jatkaa eteenpäin". Rachael otti yhteyttä Laureniin, jolla oli myös rintasyöpä, kaksi vuotta sitten ja sai hänet mukaan kehuttuun podcastiinsa. Siinä käsitellään joitakin käytännön asioita, joita syöpää sairastavat kohtaavat, kuten hiustenlähtöä, vinkkejä raha-asioiden hoitamiseen ja läheisille kertomiseen. Seuraa meitä Facebookissa, Twitterissä @BBCNewsEnts tai Instagramissa bbcnewsents. Jos sinulla on juttuehdotus, lähetä sähköpostia osoitteeseen entertainment.news@bbc.co.uk.</w:t>
      </w:r>
    </w:p>
    <w:p>
      <w:r>
        <w:rPr>
          <w:b/>
        </w:rPr>
        <w:t xml:space="preserve">Tulos</w:t>
      </w:r>
    </w:p>
    <w:p>
      <w:r>
        <w:t xml:space="preserve">Rachael Blandin You, Me and the Big C -podcastin juontajat ovat puhuneet "ylpeydestään" hänen perintönsä jatkamisesta hänen kuolemansa jälkeen.</w:t>
      </w:r>
    </w:p>
    <w:p>
      <w:r>
        <w:rPr>
          <w:b/>
        </w:rPr>
        <w:t xml:space="preserve">Esimerkki 1.2406</w:t>
      </w:r>
    </w:p>
    <w:p>
      <w:r>
        <w:t xml:space="preserve">Jan Ormondroyd sanoi, että neuvoston "olisi pitänyt tehdä enemmän aiemmin", ja pyysi anteeksi "tuhoisaa vaikutusta", joka sillä oli ollut Rotherhamin asukkaisiin. Hallituksen komissaarit ovat ryhtyneet toimiin sen jälkeen, kun raportissa todettiin, että viranomainen ei ollut "tarkoitukseensa sopiva". Valtuuston johtaja on eronnut, ja valtuuston kabinetin on määrä erota. "Louise Caseyn raportissa kuvataan kulttuuri- ja järjestelmävirheitä, ja olemme hyväksyneet sen havainnot, Ormondroyd sanoi. Yhteisöministeri Eric Pickles pyysi Caseya tarkastamaan neuvoston Jayn raportin jälkeen elokuussa 2014. Jayn tutkimuksen mukaan pääasiassa pakistanilaista alkuperää olevat miesjengit hyväksikäyttivät 1 400 lasta vuosina 1997-2013. Rotherhamin johtava työväenpuolueen valtuutettu myönsi, että neuvosto "epäonnistui lasten seksuaalisen hyväksikäytön käsittelyssä" ja että viranomaisessa oli vallinnut "kieltämisen kulttuuri". BBC Radio 5live -kanavalla puhunut valtuutettu Chris Read sanoi: "En usko, että kukaan olisi ryhtynyt peittelemään hyväksikäyttöä - tarkoituksella - mutta on selvää, että asiat menivät pahasti pieleen matkan varrella. "Lasten seksuaalinen hyväksikäyttö on vaikea asia, jota on käsiteltävä kaikissa yhteisöissä." Ormondroyd sanoi, että hän oli kirjoittanut yhteisöjen ja paikallishallinnon ministeriölle ja kehottanut sitä vahvistamaan, ketkä viisi valtuutettua ottaisivat vastuun neuvoston johtamisesta. "Sillä välin Rotherhamin asukkaat eivät näe mitään häiriöitä tavassa, jolla tarjoamme päivittäisiä palveluja kansalaisille", hän lisäsi. Neuvoston johtaja Paul Lakin ja hänen kollegansa Mahroof Hussain, joka hoiti ympäristöasioita, erosivat keskiviikkona sekä kabinetista että valtuustosta. Yhteisessä lausunnossaan miehet sanoivat: "Jayn raportin julkaisemisen jälkeen viime vuoden elokuussa kävi selväksi, että Rotherhamissa oli monia ihmisiä, jotka halusivat enemmän varjella mainettaan kuin suojella Rotherhamin lapsia. "Mielestämme yksikään 10. syyskuuta 2014 uuteen kabinettiin nimitetyistä ei kieltänyt mitään. "Koko kabinetti yritti nopeasti parhaansa mukaan parantaa kaupungin haavoja ja rakentaa uudelleen luottamusta neuvostoon, mutta vuosikymmenien aikana vakiintunutta kulttuuria on vaikea muuttaa täysin muutamassa viikossa." Samaan aikaan myös John Doyle on vahvistanut välittömän eronsa aikuisten sosiaalihuollosta ja terveydenhuollosta vastaavan kabinettijäsenen tehtävästä. Hän pysyy edelleen kaupunginvaltuutettuna. Muut neuvoston kabinetin jäsenet ilmoittivat keskiviikkona aikovansa luopua kabinettitehtävistään heti, kun siirtymäjärjestelyt on saatu aikaan.</w:t>
      </w:r>
    </w:p>
    <w:p>
      <w:r>
        <w:rPr>
          <w:b/>
        </w:rPr>
        <w:t xml:space="preserve">Tulos</w:t>
      </w:r>
    </w:p>
    <w:p>
      <w:r>
        <w:t xml:space="preserve">Rotherhamin neuvoston väliaikainen pääjohtaja on pyytänyt anteeksi, ettei se ole toiminut lasten seksuaalista hyväksikäyttöä kaupungissa koskevan skandaalin vuoksi.</w:t>
      </w:r>
    </w:p>
    <w:p>
      <w:r>
        <w:rPr>
          <w:b/>
        </w:rPr>
        <w:t xml:space="preserve">Esimerkki 1.2407</w:t>
      </w:r>
    </w:p>
    <w:p>
      <w:r>
        <w:t xml:space="preserve">Dillon Turner, 19, kuoli sen jälkeen, kun pyörä törmäsi valaisinpylvääseen Ingletonissa, Durhamin kreivikunnassa, 14. kesäkuuta 2016. Pohjois-Yorkshiren ja Durhamin joukot olivat tuolloin mukana yhteisessä operaatiossa koneen talteenottamiseksi. Riippumaton poliisitoimisto (IOPC) on suositellut lisäkoulutusta mukana olleille poliiseille. Varastettu punainen Honda-pyörä oli viety Keldin alueelta kreivikunnasta, ja Pohjois-Yorkshiren poliisin virkamiehet olivat sen perässä. Durhamin poliisit kutsuttiin apuun sen jälkeen, kun pyörä oli yritetty pysäyttää stinger-laitteella. Right to life "Merkittävät ongelmat" näiden kahden poliisin välisessä radioyhteydessä johtivat siihen, että Durhamin poliiseilla ei ollut "täyttä tilannetietoisuutta" takaa-ajosta. Kun Durhamin kreivikunnan Coundonista kotoisin oleva Turner ajoi Ingletonin kylän läpi, hän näki Durhamin poliisiauton lähestyvän vastakkaisesta suunnasta ja kaatui yrittäessään väistää sitä. IOPC:n mukaan poliisikuljettaja ei tiennyt Turnerin sijaintia, koska viestintäyhteys oli katkennut. Turner kuoli myöhemmin sairaalassa vammoihinsa. Durhamin kuolinsyyntutkija Oliver Longstaff päätti, että poliisioperaatio ei ollut loukannut Turnerin oikeutta elämään. IOPC:n tiedottaja lisäsi: "Tutkimme sekä Durhamin että Pohjois-Yorkshiren poliisin (NYP) toimia Turnerin kuolinpäivänä. "Emme havainneet, että yksikään mukana olleista poliiseista tai henkilökunnasta olisi käyttäytynyt tavalla, joka oikeuttaisi kurinpitomenettelyyn. "Teimme kuitenkin NYP:lle suosituksia, joiden avulla se voi parantaa poliisien keskinäistä viestintää vastaavissa tapauksissa. "Durham Constabulary on myös tarkistanut ja päivittänyt rajat ylittävää viestintää koskevaa koulutustaan." Aiheeseen liittyvät Internet-linkit Durhamin poliisi North Yorkshiren poliisi</w:t>
      </w:r>
    </w:p>
    <w:p>
      <w:r>
        <w:rPr>
          <w:b/>
        </w:rPr>
        <w:t xml:space="preserve">Tulos</w:t>
      </w:r>
    </w:p>
    <w:p>
      <w:r>
        <w:t xml:space="preserve">Valvontaviranomainen on vapauttanut kaksi poliisiviranomaista kaikista väärinkäytöksistä sellaisen miehen kuolemassa, joka ajoi varastetulla mönkijällä pakoon vastaantulevaa partioautoa.</w:t>
      </w:r>
    </w:p>
    <w:p>
      <w:r>
        <w:rPr>
          <w:b/>
        </w:rPr>
        <w:t xml:space="preserve">Esimerkki 1.2408</w:t>
      </w:r>
    </w:p>
    <w:p>
      <w:r>
        <w:t xml:space="preserve">Blackburnista kotoisin oleva Mohammed Khelya poistettiin maanantaina Manchesterista lähteneeltä lennolta sen jälkeen, kun hän oli tullut aggressiiviseksi juodessaan pullon verovapaata vodkaa. 22-vuotias kertoi miehistölle, että hän "tappaisi kaikki", kun häneltä oli evätty lupa tavata uutta vaimoaan, joka siirtyi istumaan pois hänen luotaan. Hän myönsi kaksi rikosta Bermudalla tiistaina. Hänen vaimonsa jatkoi matkaa Kuubaan. Hamiltonin tuomioistuin kuuli, että kun Khelya oli juonut useita tunteja Thomas Cookin lennolla, hän alkoi riidellä vaimonsa kanssa. Syyttäjien mukaan vaimo ja useat muut matkustajat vaihtoivat paikkaa päästäkseen pois miehen luota, minkä seurauksena Khelya vetosi lentohenkilökuntaan, jotta tämä sallisi hänen tavata vaimoaan. Kun vaimo kieltäytyi puhumasta hänelle, hän sanoi miehistön jäsenelle: "Tapan sinut ja tapan kaikki sen jälkeen". Tämän jälkeen hänet sidottiin käsirautoihin ja vietiin koneen takaosaan. Oikeus kuuli, että kun häntä siirrettiin, hän sylki joidenkin 310 muun matkustajan päälle, minkä vuoksi miehistö peitti hänet huovalla. Kun kone oli ohjattu Bermudan L.F. Waden kansainväliselle lentokentälle, poliisi saattoi Khelyan pois koneesta. Khelya tunnusti tiistaina syyllisyytensä siihen, että hän oli ollut humalassa lennolla ja että hän oli loukkaava lentohenkilökuntaa kohtaan, ja kertoi oikeudelle: "En tiedä, miten voin antaa itselleni anteeksi." Vaimoonsa viitaten hän lisäsi: "En tiedä, miten hän voi antaa minulle anteeksi." Hän sanoi: "En tiedä, miten hän voi antaa minulle anteeksi." Hänelle määrättiin 3 000 dollarin (1 900 punnan) sakko. Minhaz Khelya kertoi BBC Radio Lancashirelle, että hänen veljensä oli häpäissyt perheensä, mutta tapausta oli paisuteltu liikaa. Hän lisäsi, että hänen kälynsä, joka palasi Britanniaan seuraavalla vapaalla lennolla Kuubasta, tukee hänen veljeään.</w:t>
      </w:r>
    </w:p>
    <w:p>
      <w:r>
        <w:rPr>
          <w:b/>
        </w:rPr>
        <w:t xml:space="preserve">Tulos</w:t>
      </w:r>
    </w:p>
    <w:p>
      <w:r>
        <w:t xml:space="preserve">Humalainen häämatkustaja aiheutti Kuubaan lähtevän lennon keskeyttämisen Bermudalla, kun hän uhkasi tappaa kaikki koneessa olleet.</w:t>
      </w:r>
    </w:p>
    <w:p>
      <w:r>
        <w:rPr>
          <w:b/>
        </w:rPr>
        <w:t xml:space="preserve">Esimerkki 1.2409</w:t>
      </w:r>
    </w:p>
    <w:p>
      <w:r>
        <w:t xml:space="preserve">Park Won-soonin tyttären kerrotaan kertoneen poliisille, että mies oli jättänyt viestin ennen poistumistaan talosta, minkä vuoksi hän teki hälytyksen. Hänen ruumiinsa löydettiin Bugak-vuorelta Pohjois-Soulista, läheltä paikkaa, jossa hänen puhelinsignaalinsa havaittiin viimeksi. Kuolinsyytä ei ole kirjattu virallisesti. Poliisi sanoi kuitenkin tutkivansa tapausta itsemurhana. Julkaistiin viesti, jonka Park oli jättänyt toimistoonsa. Siinä luki: "Pyydän anteeksi kaikilta. Kiitän kaikkia, jotka olivat kanssani elämäni aikana. Olen pahoillani perheelleni, jolle olen aiheuttanut vain tuskaa. Pyydän teitä polttamaan ruumiini ja sirottelemaan tuhkat vanhempieni haudalle. Hyvästi kaikki." Naispuolisen työntekijän kerrotaan tehneen 64-vuotiasta vastaan seksuaalista häirintää koskevan valituksen keskiviikkona, päivää ennen hänen katoamistaan, ajateltiin, ettei valitukselle ole saatu virallista vahvistusta. Park ei saapunut töihin torstaina ja perui tapaamisen presidentin virkailijan kanssa Soulin kaupungintalon toimistossaan. Hänen tyttärelleen jätetyn viestin kerrotaan johtaneen siihen, että tämä teki hälytyksen, ja poliisi alkoi tutkia metsäistä aluetta kaupungin pohjoisosassa, jossa hänen puhelinsignaalinsa havaittiin viimeksi. Hänet nähtiin valvontakameran kuvassa kello 10.53 lähellä metsän sisäänkäyntiä. Noin 600 poliisia ja palomiestä etsi aluetta droneja ja koiria käyttäen tuntikausia torstaina. Hänen ruumiinsa löydettiin Bugak-vuoren metsästä perjantaina kello 00.01 (16.01 BST). Hänen ruumiinsa siirrettiin Soulin kansallisen yliopiston sairaalaan, jonne kerääntyi väkijoukkoja ja jossa poliitikot vierailivat koko päivän perjantaina. Park valittiin Soulin pormestariksi ensimmäisen kerran vuonna 2011, ja hänet valittiin ennennäkemättömälle kolmannelle ja viimeiselle kaudelle viime vuoden kesäkuussa. Hän joutui yhteen presidentti Park Geun-hyen kanssa ja tuki avoimesti miljoonia ihmisiä, jotka osoittivat mieltään häntä vastaan vuonna 2017, ennen kuin hänet lopulta asetettiin syytteeseen ja vangittiin lahjonnasta ja muista syytteistä. Presidentti Moon Jae-inin liberaalidemokraattisen puolueen jäsenenä Park oli tiettävästi harkinnassa mahdollisena presidenttiehdokkaana vuoden 2022 vaaleissa. Analyysi: Laura Bicker, BBC News, Soulin pormestari Park Won-soonista pidettiin syystä. Lakimiehenä hän oli taistellut naisten asian puolesta ja voittanut maan ensimmäisen seksuaalista häirintää koskevan jutun. Hän korosti maan monia taloudellisia eroja ja vietti kerran jopa kuukauden ahtaassa kodissa köyhässä kaupunginosassa. Hän taisteli Etelä-Korean autoritaarista hallintoa vastaan ja joutui vankilaan 1970-luvulla yliopisto-opiskelijana, ja voitti sitten ennennäkemättömän kolmannen kauden Soulin pormestarina. Hänen kuolemansa on nyt kuitenkin kiistanalainen. Emme ehkä koskaan saa selville totuutta häntä vastaan vain tunteja ennen hänen kuolemaansa esitettyjen seksuaalista häirintää koskevien syytösten takana. Tutkinta on lopetettu, mikä tarkoittaa, että maan korkeimpiin kuuluvassa poliittisessa virassa mahdollisesti esiintyviä vakavia ongelmia ei enää tutkita. Myöskään oikeutta ei tule - ei hänen väitetyn uhrinsa eikä hänen itsensä osalta. Jos sinä tai joku tuttavasi on henkisesti ahdistunut, BBC:n Action Line -palvelussa on lisätietoja. Yhdistyneessä kuningaskunnassa voit soittaa ilmaiseksi milloin tahansa ja kuulla nauhoitettua tietoa numerosta 0800 066 066. Lisäksi voit soittaa ilmaiseksi Samaritansille numeroon 116 123 (Yhdistynyt kuningaskunta ja Irlanti). Mindillä on myös luottamuksellinen puhelinneuvontapuhelin 0300 123 339 (maanantaista perjantaihin klo 9-18). Etelä-Korean apua tarjoavat linkit löytyvät täältä.</w:t>
      </w:r>
    </w:p>
    <w:p>
      <w:r>
        <w:rPr>
          <w:b/>
        </w:rPr>
        <w:t xml:space="preserve">Tulos</w:t>
      </w:r>
    </w:p>
    <w:p>
      <w:r>
        <w:t xml:space="preserve">Etelä-Korean pääkaupungin Soulin poliisi on löytänyt kaupungin pormestarin ruumiin, joka katosi torstaina.</w:t>
      </w:r>
    </w:p>
    <w:p>
      <w:r>
        <w:rPr>
          <w:b/>
        </w:rPr>
        <w:t xml:space="preserve">Esimerkki 1.2410</w:t>
      </w:r>
    </w:p>
    <w:p>
      <w:r>
        <w:t xml:space="preserve">Kimmeridgen kylätalon paikalle rakennettavaan museoon tulee yli 2000 fossiilia, jotka asukas Steve Etches on kerännyt 30 vuoden aikana. Museoon tulee myös yhteisöllinen tila ja konservointityöpaja, jossa ihmiset voivat nähdä työn edistymistä. Museolla, jonka on määrä avautua vuonna 2016, on jo rakennuslupa. HLF South Westin johtaja Nerys Watts sanoi: "Etchesin kokoelma on todella poikkeuksellinen, ja se antaa meille kattavan historian fossiilien keräilystä Dorsetin Jurassic Coastilla." Elokuussa Purbeckin piirineuvosto ilmoitti lupaavansa 50 000 puntaa hankkeelle. Hanketta johtava Kimmeridge Trust sanoi, että uusi halli ja museo loisivat kahdeksan uutta työpaikkaa. Etches-kokoelma on suurin kokoelma Kimmeridgen savifossiileja Lontoossa sijaitsevan Natural History Museumin ulkopuolella, ja se sisältää joitakin tieteelle aiemmin tuntemattomia fossiileja.</w:t>
      </w:r>
    </w:p>
    <w:p>
      <w:r>
        <w:rPr>
          <w:b/>
        </w:rPr>
        <w:t xml:space="preserve">Tulos</w:t>
      </w:r>
    </w:p>
    <w:p>
      <w:r>
        <w:t xml:space="preserve">Suunnitelmat fossiilimuseon perustamiseksi Dorsetin Jurassic Coastille ovat saaneet 2,7 miljoonaa puntaa rahoitusta Heritage Lottery Fundilta (HLF).</w:t>
      </w:r>
    </w:p>
    <w:p>
      <w:r>
        <w:rPr>
          <w:b/>
        </w:rPr>
        <w:t xml:space="preserve">Esimerkki 1.2411</w:t>
      </w:r>
    </w:p>
    <w:p>
      <w:r>
        <w:t xml:space="preserve">Pohjois-Irlannissa jopa 2 000 naisen uskotaan kärsivän endometrioosin vakavasta muodosta. Jopa joka kymmenes hedelmällisessä iässä oleva nainen sairastaa sitä, ja lisäksi joka kymmenes heistä sairastaa sitä vakavaa muotoa, Poots kertoo konferenssissa, joka on järjestetty erikoisklinikan perustamiseksi. Ministeri suostui osallistumaan konferenssiin tavattuaan useita naisia, jotka kertoivat, miten endometrioosi on vaikuttanut heihin. Yksi näistä naisista on Robyn Acheson, joka kuvaili kipua "kuin ruosteinen koukku, jota raahataan sisälläsi". "Kaikki, mitä teet, seisot tai istut miten tahansa, pahentaa sitä - se vain ottaa täysin vallan", hän sanoi. "Tilastojen mukaan joka kymmenennellä naisella on endometrioosi - se on sama määrä kuin diabeteksella, mutta kun kaikki tietävät, mitä diabetes on ja miten sitä hoidetaan, kukaan ei tiedä endometrioosista. "Keskuksen perustaminen lisäisi sen tunnettuutta ja auttaisi myös meitä sairastuneita ja heidän perheitään." "Sietämätöntä tuskaa" Kampanjoijat väittävät, että selkeän strategian puuttuminen vaikeasta endometrioosista kärsivien naisten diagnosoimiseksi ja hoitamiseksi johtaa tarpeettomaan kärsimykseen, terveydenhuollon tuhlaukseen ja jopa hedelmättömyyteen, jos endometrioosia ei diagnosoida ajoissa. Tohtori Pamela Bell Pohjois-Irlannin kipuallianssista sanoi, että erityinen palvelu voitaisiin perustaa "nopeasti ja kustannustehokkaasti". "Keskeistä on nopeuttaa diagnoosin saamiseen kuluvaa aikaa, sillä väärät diagnoosit ovat vakava ongelma, joka johtaa hoidon viivästymiseen", hän sanoi. "Viivästymisen traaginen seuraus on usein se, että monet naiset eivät voi saada lapsia, kun diagnoosi on tehty ja hoito annettu. "Tämän lisäksi monet naiset kärsivät sietämättömistä kivuista, joilla on valtava vaikutus heidän elämäänsä, ihmissuhteisiinsa ja uraansa. "Vaikea endometrioosi on kauhea vaiva, mutta voimme saavuttaa todellisia edistysaskeleita sen diagnosoinnissa ja hoidossa, ja toivomme, että ministeriön ja terveys- ja sosiaalihuoltolautakunnan tähänastinen myönteinen ja kuunteleva lähestymistapa saa vastakaikua toimissa." "Endometrioosi on kauhea vaiva, mutta sen diagnosoinnissa ja hoidossa voidaan saavuttaa todellisia edistysaskeleita."</w:t>
      </w:r>
    </w:p>
    <w:p>
      <w:r>
        <w:rPr>
          <w:b/>
        </w:rPr>
        <w:t xml:space="preserve">Tulos</w:t>
      </w:r>
    </w:p>
    <w:p>
      <w:r>
        <w:t xml:space="preserve">Stormontin terveysministeriä Edwin Pootsia on kehotettu rakentamaan kivuliaan gynekologisen sairauden hoitoon tarkoitettu keskus.</w:t>
      </w:r>
    </w:p>
    <w:p>
      <w:r>
        <w:rPr>
          <w:b/>
        </w:rPr>
        <w:t xml:space="preserve">Esimerkki 1.2412</w:t>
      </w:r>
    </w:p>
    <w:p>
      <w:r>
        <w:t xml:space="preserve">Scottish Bordersin alueen viranomaisten uudessa kehittämissuunnitelmassa korostetaan kasvavan turbiinimäärän kumulatiivista maisemavaikutusta. Siinä pyydetään Skotlannin hallitusta olemaan varovainen uusien voimaloiden hyväksymisessä. Tuulivoimaloiden kehittäjät ovat ilmaisseet huolensa tästä kannasta, joka on heidän mukaansa vastoin uusiutuvan energian kansallisia tavoitteita. Scottish Borders Councilin mukaan alueella on jo 306 tuulivoimalaa. Kymmenen uutta on rakenteilla - ja 41:lle muulle on myönnetty rakennuslupa. "Kumulatiiviset vaikutukset" Viranomaisen uuden paikallisen kehittämissuunnitelman luonnoksessa suositellaan varovaisuutta tuulipuistojen laajentamisessa, koska pelätään "haitallisia ja kumulatiivisia vaikutuksia maisemaan". Lisäksi Skotlannin hallitukselle - jonka on viime kädessä ratifioitava suunnitelma - osoitetussa kirjeessä pyydetään, että ministerit eivät kumoa neuvoston suunnittelupäätöksiä, jos rakennuttajat valittavat niistä. Useat tuulipuistoyritykset ovat esittäneet vastalauseita, ja monet heistä ovat viitanneet kansalliseen tavoitteeseen, jonka mukaan kaikki Skotlannin sähkö on tuotettava uusiutuvista energialähteistä vuoteen 2020 mennessä. Yksi rakennuttajista on pyytänyt, että osa kehityssuunnitelmasta peruutetaan. Toiset ovat pyytäneet sen uudelleen kirjoittamista, koska "tällaiselle varovaisuusperiaatteelle ei ole mitään tukea kansallisissa suunnitteluohjeissa".</w:t>
      </w:r>
    </w:p>
    <w:p>
      <w:r>
        <w:rPr>
          <w:b/>
        </w:rPr>
        <w:t xml:space="preserve">Tulos</w:t>
      </w:r>
    </w:p>
    <w:p>
      <w:r>
        <w:t xml:space="preserve">Yhdeksän tuulivoimayhtiötä on vastustanut neuvoston pyrkimyksiä rajoittaa tulevaa kehitystä alueellaan.</w:t>
      </w:r>
    </w:p>
    <w:p>
      <w:r>
        <w:rPr>
          <w:b/>
        </w:rPr>
        <w:t xml:space="preserve">Esimerkki 1.2413</w:t>
      </w:r>
    </w:p>
    <w:p>
      <w:r>
        <w:t xml:space="preserve">Ympäristöministeriön lukujen mukaan määrä laski vuoden 2012 lokakuun 111 018:sta 105 352:een lokakuussa 2013. Lokakuun loppuun mennessä palveluja käytti lähes 124 493 ihmistä vähemmän kuin vastaavana aikana vuonna 2012. Lokakuussa saaren bussiyhtiö CT Plus otti matkustajilta saadun palautteen perusteella käyttöön uusia reittejä talviaikataulussaan. Vuotuinen matkustajamäärä laski 1,6 miljoonasta vuonna 2010 1,5 miljoonaan vuonna 2012.</w:t>
      </w:r>
    </w:p>
    <w:p>
      <w:r>
        <w:rPr>
          <w:b/>
        </w:rPr>
        <w:t xml:space="preserve">Tulos</w:t>
      </w:r>
    </w:p>
    <w:p>
      <w:r>
        <w:t xml:space="preserve">Guernseyn julkisten linja-autojen matkustajamäärät ovat lokakuussa edelleen laskeneet.</w:t>
      </w:r>
    </w:p>
    <w:p>
      <w:r>
        <w:rPr>
          <w:b/>
        </w:rPr>
        <w:t xml:space="preserve">Esimerkki 1.2414</w:t>
      </w:r>
    </w:p>
    <w:p>
      <w:r>
        <w:t xml:space="preserve">Israelin armeija tunnustaa harvoin Syyriassa toteutettuja operaatioita, mutta se väitti lauantaina, että sen iskut olivat estäneet Israeliin kohdistuneen hyökkäyksen "tappajakoneiden avulla". Pääministeri Benjamin Netanjahu kehui armeijansa "suurta operatiivista ponnistusta". Israelin uskotaan tehneen satoja iskuja Syyriaan sen jälkeen, kun siellä puhkesi sisällissota vuonna 2011, ja yrittäneen estää Irania saamasta jalansijaa. Israelin armeijan tiedottajan mukaan lauantaina tehdyt iskut kohdistuivat Iranin islamilaisen vallankumouskaartin (IRGC) Quds-joukkoihin Aqrabassa, pääkaupungin Damaskoksen kaakkoispuolella. Virallisen Sana-uutistoimiston siteeraama syyrialainen sotilaslähde sanoi, että Syyrian ilmatorjunta "havaitsi viholliskohteita Golanilta, jotka suuntaavat kohti Damaskosta ympäröivää aluetta". "Hyökkäys torjuttiin välittömästi, ja tähän mennessä suurin osa vihollisen israelilaisista ohjuksista on tuhottu ennen kuin ne ehtivät kohteisiinsa", lähde sanoi. Netanjahu sanoi twiitissään: "Toistan: Iranilla ei ole koskemattomuutta missään. Joukkomme toimivat jokaisella sektorilla Iranin hyökkäystä vastaan. 'Jos joku nousee tappamaan sinut, tapa hänet ensin."" Iranin tukeman libanonilaisen taistelijaryhmä Hizbollahin johtaja Hassan Nasrallah sanoi, että kaksi libanonilaista oli saanut surmansa Israelin iskussa, jonka hän sanoi kohdistuneen Hizbollahin asemiin. "Räikeä hyökkäys" Erikseen raportoitiin, että kaksi israelilaista valvontadronia oli pudonnut Libanonin pääkaupungissa Beirutissa. Hizbollahin virkamiesten mukaan miehittämätön lennokki putosi ryhmälle kuuluvan mediakeskuksen katolle, ja sitä seurasi toinen miehittämätön lennokki, joka räjähti ilmassa ja syöksyi alas lähistöllä. Hassan Nasrallah tuomitsi iskun ja sanoi, että se oli ensimmäinen sen jälkeen, kun osapuolet kävivät lyhyen sodan 13 vuotta sitten. Hän sanoi, että ryhmä estää kaikki tulevat iskut: "Aika, jolloin Israelin lentokoneet tulevat ja pommittavat osia Libanonista, on ohi." Asukkaat kertoivat Associated Pressille kuulleensa suuren räjähdyksen, joka ravisteli aluetta, sen jälkeen kun he olivat kuulleet lentokoneen äänen. Israelin armeija kieltäytyi kommentoimasta raportteja. Libanonin pääministeri Saad Hariri kutsui Israelin väitettyjä valvontadroneja "räikeäksi hyökkäykseksi Libanonin suvereniteettia vastaan". "Tämä uusi hyökkäys... on uhka alueen vakaudelle ja yritys saada tilanne kiristymään", hän sanoi lausunnossaan. Israelin kerrotaan myös tehneen viime kuussa ilmaiskun Irakissa sijaitsevaan asevarastoon. New York Times -lehti kertoi nimettömiin yhdysvaltalaisiin virkamiehiin vedoten, että Israel oli 19. heinäkuuta tehdyn iskun takana. Isku kohdistui asevarastoon, jota Iranin sanottiin käyttävän aseiden siirtämiseen Syyriaan. Israelin armeija kieltäytyi kommentoimasta iskua.</w:t>
      </w:r>
    </w:p>
    <w:p>
      <w:r>
        <w:rPr>
          <w:b/>
        </w:rPr>
        <w:t xml:space="preserve">Tulos</w:t>
      </w:r>
    </w:p>
    <w:p>
      <w:r>
        <w:t xml:space="preserve">Israel on iskenyt Syyriassa sijaitseviin iranilaisiin sotilaallisiin kohteisiin estääkseen sen mukaan Iranin uhkaavan lennokki-iskun.</w:t>
      </w:r>
    </w:p>
    <w:p>
      <w:r>
        <w:rPr>
          <w:b/>
        </w:rPr>
        <w:t xml:space="preserve">Esimerkki 1.2415</w:t>
      </w:r>
    </w:p>
    <w:p>
      <w:r>
        <w:t xml:space="preserve">AMC ja Sony Pictures kertoivat, että Better Call Saul -ohjelmassa Bob Odenkirk nähdään uudelleen roolissaan kierona rikosasianajajana tunnin mittaisessa sarjassa. Se lisäsi, että spin-offissa keskitytään hahmon kehitykseen ennen kuin hän ryhtyi edustamaan metamfetamiinikuningas Walter Whitea. AMC ei kertonut, milloin tuotannon oli määrä alkaa tai milloin sarja esitettäisiin. Esikuvan nimi on peräisin Breaking Bad -sarjan toisen kauden jaksosta, jossa Walt ja hänen liikekumppaninsa Jesse palkkaavat Goodmanin nähtyään asianajajan tv-mainoksen, jossa luki "Better Call Saul!". Koska Goodman toimi alkuperäisen sarjan koomikkona, spin-offin odotetaan olevan Breaking Badia koomisempi. Luoja Vince Gilligan vihjasi ensimmäisen kerran juonittelevan asianajajan ympärille keskittyvän sarjan mahdollisuudesta viime vuonna. "Uskon, että Saul Goodman -sarjalla voisi olla hyvät mahdollisuudet", hän sanoi Entertainment Weeklylle. "Rakastan ajatusta lakimiehestä, joka tekee mitä tahansa välttääkseen oikeudenkäynnin. Hän aikoo aina tyytyä oikeustalon portaille." 'Iloisesti mukana' Näyttelijä Odenkirk sanoi myös huhtikuussa antamassaan haastattelussa olevansa innoissaan mahdollisuudesta spin-offiin. "Vince on edelleen todella kiireinen sarjan kanssa, joten emme ole puhuneet siitä kovin syvällisesti, mutta hän pitää sitä selvästi mahdollisena", hän kertoi Vulturelle. "Ja olen varmasti sanonut hänelle, että jos olisi jokin keino nähdä lisää Saulia, tekisin sen mielelläni." Alan verkkosivusto Deadlinen mukaan spin-off on ollut tekeillä jo kuukausia, mutta pitkittyneet neuvottelut AMC:n ja Sony Picturesin välillä viivästyttivät sopimuksen syntymistä. Muiden verkkojen ja kanavien - mukaan lukien tilauspalvelu Netflix - on kerrottu olleen kiinnostuneita ottamaan sarjan haltuunsa, jos AMC:n ja Sony Picturesin väliset neuvottelut olisivat epäonnistuneet. Sarjan odotetaan saavan vihreää valoa koko sarjalle, kunhan sopimukset ja lisenssisopimukset saadaan valmiiksi. Breaking Bad päättyy tässä kuussa viiden sarjan jälkeen. Sarjan tähdet ovat voittaneet viisi Emmyä, joista pääosan esittäjä Bryan Cranston on saanut kolme näyttelijänpalkintoa ja Waltin entistä opiskelijaa ja liikekumppania Jesse Pinkmania näyttelevä Aaron Paul kaksi. Sarja on tänä vuonna ehdolla kuuteen Primetime Emmy -ehdokkuuteen, muun muassa parhaan draamasarjan palkinnon saajaksi.</w:t>
      </w:r>
    </w:p>
    <w:p>
      <w:r>
        <w:rPr>
          <w:b/>
        </w:rPr>
        <w:t xml:space="preserve">Tulos</w:t>
      </w:r>
    </w:p>
    <w:p>
      <w:r>
        <w:t xml:space="preserve">Yhdysvaltalainen AMC-kanava on ilmoittanut Breaking Bad -spin-off-esikoissarjasta, joka perustuu asianajaja Saul Goodmanin hahmoon.</w:t>
      </w:r>
    </w:p>
    <w:p>
      <w:r>
        <w:rPr>
          <w:b/>
        </w:rPr>
        <w:t xml:space="preserve">Esimerkki 1.2416</w:t>
      </w:r>
    </w:p>
    <w:p>
      <w:r>
        <w:t xml:space="preserve">Northamptonissa kasvaneen BBC:n lähetystoimittajan mukaan Northampton on jo nyt "hyvin harventunut ostosalue". Kaupungin Marks &amp; Spencer -myymälä on tarkoitus sulkea, ja entinen BHS on ollut tyhjillään vuodesta 2016. Northamptonin kaupunginvaltuuston konservatiivinen varajohtaja on myöntänyt, ettei viranomainen tiedä, miten kaupungin tilannetta voitaisiin parantaa. Valtuutettu Phil Larratt sanoi: "M&amp;S on suuri menetys, mutta se ei jää siihen, koska Debenhams on veitsenterällä. "Kaikki muuttuu niin paljon ja niin nopeasti, ettemme tiedä, mikä on vastaus." "Aavekaupunki" Rushden Lakes, joka on 15 kilometrin päässä sijaitseva suuri ulkokaupunkialue, avattiin heinäkuussa, ja ilmainen viikonloppupysäköinti Northamptonin keskustassa päättyi tänä vuonna. Michella Dos Santos kertoi sulkevansa Magic Bean Emporium -kahvilansa St Giles Streetillä kesällä "valtavan laskun" jälkeen ja tuntee muitakin pienyrityksiä, jotka aikovat tehdä samoin. Hän sanoi: "Rushden Lakesin avautuminen ja sen jälkeinen ongelma, että ilmaista pysäköintiä ei ole, lisäsivät varmasti hiiltä tuleen." Marks &amp; Spencer ilmoitti viime kuussa ehdotetuista myymälöiden sulkemisista, joihin kuului myös Abington Streetin toimipiste Northamptonissa, jossa on 96 työpaikkaa. Yhtiö sanoi, että päätös oli "vaikea", mutta se oli sitoutunut uuteen Rushden Lakesin toimipisteeseen, joka tarjoaa asiakkaille "paremman kokemuksen". Coles, joka on entinen The Communards -nimisen popyhtyeen jäsen, BBC Radio Fourin juontaja ja Strictly Come Dancing -kilpailun julkkiskilpailija, iski Twitterissä julkaisemassaan viestissä, jossa hän syytti vähittäiskauppaa Northamptonin "hylkäämisestä". Hän sanoi, että kaupungin keskusta oli "rappeutumassa", ja sai Twitter-seuraajiltaan vastauksia, joissa sitä kuvailtiin "lähes aavekaupungiksi" ja "yhä enemmän tyhjäksi". Finedonin kirkkoherra, joka on myös Northamptonin yliopiston kansleri, sanoi kuitenkin, ettei kaikki ole vielä menetetty. "Yliopisto avaa 330 miljoonan punnan arvoisen uuden kampuksen kaupungin keskustan reunalle, mikä lupaa tuoda paljon kaivattua uudistumista", hän sanoi. "Meillä on myös hieno teatteri, museoita ja kunnallisia rakennuksia." Northamptonin kaupunginvaltuuston työväenpuolueen johtaja Danielle Stone syytti kävijämäärän vähenemisestä sitä, että Abington Streetin kävelykatuja on poistettu ja että kaikki vedonlyönti-, hyväntekeväisyys-, puntti- ja panttilainaamomyymälät ovat saaneet luvan. Hän vaati uusia pyöräilyreittejä, perhebussikortteja ja ilmaista pysäköintiä. Northamptonin kaupunginvaltuuston konservatiivijohtaja Jonathan Nunn vaati, että pysäköintimaksujen muutoksilla ei ollut "merkittävää vaikutusta" kävijämääriin. Hän sanoi: "Emme aio muuttaa nykyistä lähestymistapaa pysäköintimaksuihin, mutta seuraamme tilannetta edelleen. "Teemme yhteistyötä Northamptonin kaupungin keskustan liiketoiminnan kehittämisalueen [BID] kanssa tukeaksemme säännöllisiä tapahtumia ja aloitteita, jotka auttavat lisäämään kävijämääriä ja houkuttelevat perheitä keskustaan, kuten viimeaikainen Street Circus ja Market Square -ranta elokuussa."</w:t>
      </w:r>
    </w:p>
    <w:p>
      <w:r>
        <w:rPr>
          <w:b/>
        </w:rPr>
        <w:t xml:space="preserve">Tulos</w:t>
      </w:r>
    </w:p>
    <w:p>
      <w:r>
        <w:t xml:space="preserve">"Rappeutuva" kaupungin keskusta on vaarassa menettää "entistä enemmän energiaa ja vaurautta", varoitti pastori Richard Coles.</w:t>
      </w:r>
    </w:p>
    <w:p>
      <w:r>
        <w:rPr>
          <w:b/>
        </w:rPr>
        <w:t xml:space="preserve">Esimerkki 1.2417</w:t>
      </w:r>
    </w:p>
    <w:p>
      <w:r>
        <w:t xml:space="preserve">Giancarlo RinaldiEtelä-Skotlannin toimittaja, BBC:n Skotlannin uutissivusto Tim Stead Trust (TST) toivoo saavansa 450 000 puntaa ostaakseen The Steadingin lähellä Lauderia Bordersissa. Se on jättänyt hakemuksen National Heritage Memorial Fundille (NHMF), joka parhaillaan harkitsee ehdotuksia. Nichola Fletcher, joka toimii TST:n puheenjohtajana, sanoi, että jos tarjous ei onnistu, talo voitaisiin myydä avoimilla markkinoilla, mikä olisi "valtava tragedia". Taiteilija ja suunnittelija Tim Stead oli tunnettu puusta tehdyistä töistään, ja hän on tehnyt julkisia tilauksia muun muassa huonekaluista Glasgow'n ravintolaan Cafe Gandolfiin ja paavi Johannes Paavali II:n Edinburghin-vierailun yhteydessä vuonna 1982 tehdystä paavin valtaistuimesta. Steadingista tuli hänen perheensä koti vuonna 1980, ja hän kunnosti sisätilat ja valmisti kaikki huonekalut ja kalusteet paikallisesta puusta ennen kuolemaansa vuonna 2000. Säätiö perustettiin vuonna 2015 tarkoituksena turvata kiinteistö ja sen sisältö, ja se on tutkinut erilaisia mahdollisia rahoituslähteitä, jotta se voisi ostaa rakennuksen Steadin leskeltä Maggyltä, joka tukee säätiön pyrkimyksiä. "Omasta puolestani sanon, että on paras lopputulos, että TST hankkii talon ja kokoelman", hän sanoi. Jos NHMF:n rahoitustarjous kuitenkin epäonnistuu, rakennus saatetaan myydä avoimilla markkinoilla vuodenvaihteessa. Säätiö toivoo ostavansa talon avatakseen sen yleisölle "täydellisenä keskuksena kaikelle sille, mitä Tim Stead edusti". "Steadin työt ovat hyvin visuaalisia ja tuntuvia, ja ilman teosten näkemistä ja tunnustelemista on vaikea innostua niistä", Fletcher sanoi. "Heti kun he kävelevät talon ympäri, kaikki vain sanovat: 'Vau, nyt ymmärrän, mitä tarkoitat'." Historic Environment Scotland listasi kiinteistön aiemmin tänä vuonna A-luetteloon, minkä jälkeen se haki - Art360-säätiön avustuksella - NHMF:n tukea. Jos kiinteistön ostaminen onnistuisi, säätiö hakisi sen jälkeen lisärahoitusta suunnitelmilleen sen kehittämiseksi. Yksi osa-alue olisi rakennuksen ja sen sisällön suojelu ja säilyttäminen sekä niiden saattaminen yleisön saataville. Se haluaa myös tarjota koulutusmahdollisuuksia, edistää puun työstötaitoja ja järjestää työpajoja kaikenikäisille. "Se on ihana paikka, jonne voi tulla inspiroitumaan", Fletcher sanoi. Ilman rahoitusta paikan kohtalo voisi kuitenkin hänen mukaansa olla hyvin erilainen. "Tällä hetkellä A-luokan luettelo suojaa paljon talossa olevaa", hän sanoi. "Siellä on kuitenkin paljon ikonisia teoksia, jotka on tehty kyseistä taloa ja tiloja varten ja jotka joutuvat poistumaan." Hän jatkaa. Hän sanoi, että se voisi tarkoittaa, että "hirvittävän paljon siitä, mikä tekee talosta sen, mikä se on", ei olisi enää rakennuksessa. "Ne menisivät huutokauppaan", Fletcher sanoi. "Se olisi valtava tragedia, ja se olisi aika sydäntä särkevää." NHMF, joka on perustettu suojelemaan tärkeintä kansallista kulttuuriperintöä, joka on vaarassa, sanoi, että se kehittää parhaillaan vastaustaan koronaviruskriisiin ja hyväksyy hakemuksia vain "kiireellisistä tapauksista". "Olemme saaneet Tim Stead Trustilta hankekyselyn, jota parhaillaan tarkastellaan, voidaanko se hyväksyä kiireellisenä hakemuksena", tiedottaja sanoi. Järjestö lisäsi, ettei se voinut antaa tarkempia tietoja siitä, milloin päätös tehtäisiin. Kaikki kuvat ovat tekijänoikeuden alaisia.</w:t>
      </w:r>
    </w:p>
    <w:p>
      <w:r>
        <w:rPr>
          <w:b/>
        </w:rPr>
        <w:t xml:space="preserve">Tulos</w:t>
      </w:r>
    </w:p>
    <w:p>
      <w:r>
        <w:t xml:space="preserve">Tarjous turvata kansakunnalle talo, jossa on ainutlaatuinen puinen sisustus, on joutunut odottamaan rahoitusta jännittyneenä.</w:t>
      </w:r>
    </w:p>
    <w:p>
      <w:r>
        <w:rPr>
          <w:b/>
        </w:rPr>
        <w:t xml:space="preserve">Esimerkki 1.2418</w:t>
      </w:r>
    </w:p>
    <w:p>
      <w:r>
        <w:t xml:space="preserve">Hyväntekeväisyysjärjestö on myöntänyt kunnalle yhdeksän sinistä lippua, ja se päihitti Devonissa sijaitsevan Torbayn piirikunnan, jolla on viisi sinistä lippua. Palkinnoilla palkitaan veden hyvä laatu ja tilat. Thanetissa valittuihin rantoihin kuuluvat Botany Bay ja Margate Main Sands. Canterburyn kaupunginvaltuusto Kentissä sai kaksi sinistä lippua Herne Baylle ja Tankertonille. Viime vuonna kuusi Thanetin rantaa menetti sinisen lipun: Margate Main Sands, Minnis Bay, Ramsgate Main Sands, St Mildred's Bay Westgatessa, Stone Bay Broadstairsissa ja West Bay Westgatessa. Kaikille kuudelle rannalle myönnettiin kuitenkin Quality Coast Awards -palkinto, joka osoittaa, että ne ovat saavuttaneet rannan hoidossa korkeimmat standardit. "Kadehdittavia rantoja" Thanet District Councilin matkailusta vastaava kabinettijäsen Iris Johnston kuvaili tämän vuoden palkintoja "upeiksi uutisiksi". "Näin monen palkinnon saaminen rannoillamme vahvistaa, että meillä on koko Yhdistyneen kuningaskunnan kadehdittavimmat rannat. "Teemme kovasti töitä varmistaaksemme, että rannat täyttävät asukkaiden ja vierailijoiden korkeat odotukset, ja olemme innoissamme siitä, että tämänpäiväinen ilmoitus nostaa meidät kunnolla kartalle", hän sanoi. Johnston lisäsi, että ilmoitus tapahtui samaan aikaan RNLI:n Thanetissa tarjoaman uuden hengenpelastuspalvelun käynnistämisen kanssa. Viikonloppuisin ja juhlapyhinä tapahtuva palvelu alkaa 2. kesäkuuta, ja täysi palvelu alkaa 14. heinäkuuta. Hengenpelastajat tarjoavat turvallisuusneuvontaa ja apua kävijöille 10 rannalla. "Laadukkaat sukellukset" Herne Bayn ja Tankertonin rannoista vastaava valtuutettu Neil Baker sanoi, että ne eivät ole saaneet palkintoa muutamaan vuoteen. "Menetimme sinisen lipun aiemmin siksi, että riittää pari päivää rankkasadetta - pintavesi päätyy mereen, ja veden laatu laskee", hän sanoi. "Se ei ole täysin meidän hallinnassamme. Voimme valvoa puhtautta... mutta kun kyse on siitä, mitä mereen päätyy, olemme alttiita elementeille." Baker lisäsi, että neuvosto on säännöllisesti yhteydessä Southern Wateriin varmistaakseen, että veden laatu on mahdollisimman korkea. Sinisen lipun palkintojen lisäksi viisi Kentissä sijaitsevaa rantaa sai Keep Britain Tidy's Quality Coast Awards -palkinnon - ne ovat Reculver, Dymchurch, Beach Street Sheernessissä, Leysdown ja Viking Bay.</w:t>
      </w:r>
    </w:p>
    <w:p>
      <w:r>
        <w:rPr>
          <w:b/>
        </w:rPr>
        <w:t xml:space="preserve">Tulos</w:t>
      </w:r>
    </w:p>
    <w:p>
      <w:r>
        <w:t xml:space="preserve">Keep Britain Tidy -kampanjan mukaan Kentin Thanetissa on enemmän sinisen lipun rantoja kuin millään muulla alueella Englannissa.</w:t>
      </w:r>
    </w:p>
    <w:p>
      <w:r>
        <w:rPr>
          <w:b/>
        </w:rPr>
        <w:t xml:space="preserve">Esimerkki 1.2419</w:t>
      </w:r>
    </w:p>
    <w:p>
      <w:r>
        <w:t xml:space="preserve">NHS Norfolk on myöntänyt Itä-Englannin ambulanssipalvelulle (EEAS) 3 miljoonaa puntaa lisää. Tällä maksetaan kaksi ylimääräistä ambulanssia Pohjois-Norfolkissa - toinen 20 tuntia päivässä Cromerissa ja toinen 16 tuntia päivässä North Walshamissa. Työväenpuolueen kampanjavetoomus oli jo kerännyt lähes 5 000 allekirjoitusta leikkauksia vastaan. Perjantaina pidetyssä kokouksessa paljastui ambulanssien lisääntynyt kysyntä alueella. Euroopan ulkosuhdehallinto ilmoitti heinäkuussa ehdotuksista, joiden mukaan resurssit vastaisivat paremmin paikallisyhteisöjen tarpeita. Tuolloin Cromer olisi menettänyt yhden kokopäiväisen ambulanssin, jolloin jäljelle olisi jäänyt osa-aikainen ajoneuvo ja miehistö sekä nopean toiminnan ajoneuvo. North Walshamissa se merkitsi nopean toiminnan ajoneuvon menettämistä. EEAS halusi myös vähentää Fakenhamin nopean toiminnan ajoneuvon kattavuutta viidellä tunnilla päivässä. Ehdotusta harkitaan edelleen, ja koska kysyntä on kasvanut koko alueella, EEAS tarkastelee nyt uudelleen kaikkia ehdotettuja muutoksia.</w:t>
      </w:r>
    </w:p>
    <w:p>
      <w:r>
        <w:rPr>
          <w:b/>
        </w:rPr>
        <w:t xml:space="preserve">Tulos</w:t>
      </w:r>
    </w:p>
    <w:p>
      <w:r>
        <w:t xml:space="preserve">Pohjois-Norfolkin sairaankuljetuspalvelujen leikkausehdotuksista on luovuttu sen jälkeen, kun tutkimus osoitti, että puhelujen määrä on kasvanut lähes 6 prosenttia huhtikuun jälkeen.</w:t>
      </w:r>
    </w:p>
    <w:p>
      <w:r>
        <w:rPr>
          <w:b/>
        </w:rPr>
        <w:t xml:space="preserve">Esimerkki 1.2420</w:t>
      </w:r>
    </w:p>
    <w:p>
      <w:r>
        <w:t xml:space="preserve">Tuomari Peel pyysi aiemmin tässä kuussa apua Emmanuel Biendarran löytämiseksi, joka asui isänsä luona Kentissä ennen katoamistaan. Korkeimman oikeuden perheosaston tuomarin mukaan hänet on nyt löydetty Saksasta ja palautettu Yhdistyneeseen kuningaskuntaan. Emmanuelin vei pois Yhdistyneestä kuningaskunnasta hänen äitinsä Kristina Nobis joulukuussa 2019, poliisi uskoo. Tuolloin hän asui isänsä Benjamin Biendarran luona oikeuden määräyksestä. Neiti Nobisin, 34, oli määrä viettää poikansa kanssa viikonloppu hotellissa Tunbridge Wellsissä 1. joulukuuta 2019, kun he katosivat. Seuraa BBC South Eastia Facebookissa, Twitterissä ja Instagramissa. Lähetä juttuideoita osoitteeseen southeasttoday@bbc.co.uk.</w:t>
      </w:r>
    </w:p>
    <w:p>
      <w:r>
        <w:rPr>
          <w:b/>
        </w:rPr>
        <w:t xml:space="preserve">Tulos</w:t>
      </w:r>
    </w:p>
    <w:p>
      <w:r>
        <w:t xml:space="preserve">Kaksivuotias poika, joka katosi saksalaisen äitinsä kanssa vuosi sitten, on löytynyt, kertoo tuomari.</w:t>
      </w:r>
    </w:p>
    <w:p>
      <w:r>
        <w:rPr>
          <w:b/>
        </w:rPr>
        <w:t xml:space="preserve">Esimerkki 1.2421</w:t>
      </w:r>
    </w:p>
    <w:p>
      <w:r>
        <w:t xml:space="preserve">Sheffieldissä sijaitseva Leadmill ilmoitti pysyvänsä auki sen jälkeen, kun henkilökunta oli äänestänyt työn jatkamisen puolesta. Myytävänä on muun muassa Arctic Monkeys -yhtyeen signeeraama kitara, joka on tehty klubin lattian puusta, sekä Arcade Firen ja Biffy Clyron signeeraamia julisteita. Paikka on kritisoinut hallituksen neuvoja siitä, pitäisikö paikkoja sulkea pandemian aikana. "Pääministeri teki selvän valinnan heittää Yhdistyneen kuningaskunnan musiikki- ja ravintola-alan bussin alle jättämällä asettamatta mitään konkreettisia rajoituksia ja asettamalla näin ollen meidän vastuullemme päättää, suljemmeko vai pysymmekö auki", klubi sanoi. "Tämä estää ketään hakemasta vakuutuksensa kautta korvausta liiketoiminnan keskeytymisestä, ja se voi johtaa siihen, että Yhdistyneen kuningaskunnan rakastetuimpia ruohonjuuritason musiikkipaikkoja ja riippumattomia baareja suljetaan laajamittaisesti." Se lisäsi, että yli 100 kokopäiväistä ja freelance-työntekijää oli riippuvainen Leadmillin tuloista ja että henkilökunta oli äänestänyt "ylivoimaisesti" auki pysymisen puolesta. Klubi on ottanut käyttöön lisätoimia, joihin kuuluu muun muassa vain käteismaksujen hyväksyminen, ylimääräinen siivous ja lisähuoneiden avaaminen, jotta ihmiset voisivat levittäytyä. Nettihuutokaupassa on tarjolla yli 35 esinettä, ja Arctic Monkeysin kitarasta on tällä hetkellä tehty yli 5 000 punnan tarjous. Leadmill avattiin vuonna 1980, ja se on isännöinyt satoja bändejä, kuten Pulp, Oasis ja The Stereophonics.</w:t>
      </w:r>
    </w:p>
    <w:p>
      <w:r>
        <w:rPr>
          <w:b/>
        </w:rPr>
        <w:t xml:space="preserve">Tulos</w:t>
      </w:r>
    </w:p>
    <w:p>
      <w:r>
        <w:t xml:space="preserve">Tunnettu musiikkipaikka huutokauppaa muistoesineitä kerätäkseen rahaa toiminnan jatkamiseen koronaviruksen puhjetessa.</w:t>
      </w:r>
    </w:p>
    <w:p>
      <w:r>
        <w:rPr>
          <w:b/>
        </w:rPr>
        <w:t xml:space="preserve">Esimerkki 1.2422</w:t>
      </w:r>
    </w:p>
    <w:p>
      <w:r>
        <w:t xml:space="preserve">Leedsin kaupunginvaltuuston lasten palveluosastoa arvosteltiin vuonna 2009 sen jälkeen, kun pikkulapsi Casey Mullenin murhasta oli tehty vakavan tapauksen arviointi. Ofsted totesi, että se ei suojellut riittävästi kaupungin lapsia, ja osastossa aloitettiin rakenneuudistus. Sen palvelut on nyt luokiteltu "hyviksi" ja johtaminen "erinomaiseksi". Viimeisimmän tammikuussa tehdyn tarkastuksen jälkeen Ofsted totesi, että kaikilla aloilla oli tapahtunut "merkittäviä parannuksia". "Riskeihin ja haittoihin reagoidaan oikea-aikaisesti, varmalla ja hyvin koordinoidulla tavalla", raportissa todettiin. "Kadonneisiin ja/tai lapsen seksuaalisen hyväksikäytön vaarassa oleviin lapsiin reagoidaan vankasti ja hyvin koordinoidusti. "Lapset ja nuoret asuvat turvallisissa, vakaissa ja asianmukaisissa kodeissa, ja heillä on kestävät suhteet heidät hyvin tunteviin sosiaalityöntekijöihin ja hoitajiin." Raportin tulokset ovat jyrkässä ristiriidassa niiden tulosten kanssa, jotka julkaistiin sen jälkeen, kun heinäkuussa 2009 julkaistiin vakavaa tapausta koskeva arviointi, jossa tutkittiin, oliko Caseyn setä Michael Mullen raiskannut ja murhannut hänen kotonaan Giptonissa helmikuussa 2007 kaksivuotiaan Caseyn. Leeds Safeguarding Children Board -lautakunnan tekemässä tarkastelussa todettiin, että sosiaaliviranomaisia oli pyydetty arvioimaan Caseyn perhe ennen Caseyn kuolemaa, mutta ne eivät olleet tehneet sitä. Sen mukaan Caseyn seurantatapaamisia ei pidetty "huomattavan usein". Ofsted raportoi heinäkuussa 2009 ja uudelleen tammikuussa 2010, että Leedsin palvelut eivät suojelleet lapsia riittävästi. Maaliskuussa 2010 aloitettiin rakenneuudistus, ja uusi ylin johtoryhmä nimitettiin. Ofstedin mukaan kaupunki asettaa nyt lapset ja nuoret strategiansa ytimeen. Judith Blake, kaupungin lasten ja perheiden johtokunnan jäsen, piti Ofstedin tuomiota "loistavana vahvistuksena".</w:t>
      </w:r>
    </w:p>
    <w:p>
      <w:r>
        <w:rPr>
          <w:b/>
        </w:rPr>
        <w:t xml:space="preserve">Tulos</w:t>
      </w:r>
    </w:p>
    <w:p>
      <w:r>
        <w:t xml:space="preserve">Hallituksen tarkastajat ovat kiitelleet haavoittuvassa asemassa olevien lasten hoitoa Leedsissä viisi vuotta sen jälkeen, kun palvelut oli luokiteltu riittämättömiksi.</w:t>
      </w:r>
    </w:p>
    <w:p>
      <w:r>
        <w:rPr>
          <w:b/>
        </w:rPr>
        <w:t xml:space="preserve">Esimerkki 1.2423</w:t>
      </w:r>
    </w:p>
    <w:p>
      <w:r>
        <w:t xml:space="preserve">Ihmisoikeustaistelija Liu vangittiin vuonna 2009 kumouksellisesta toiminnasta syytettynä, koska hän oli vaatinut demokratian lisäämistä. Hänen asianajajansa mukaan häntä hoidetaan sairaalassa pohjoisessa Liaoningin maakunnassa sen jälkeen, kun hän sai diagnoosin kuukausi sitten. Hänen vaimonsa Liu Xia on ollut kotiarestissa siitä lähtien, kun hänen miehensä voitti palkinnon vuonna 2010, mutta häntä ei ole koskaan syytetty. Liu Xiaobo, 61, oli keskeinen johtaja Tiananmenin aukion mielenosoituksissa vuonna 1989. Kiinan viranomaiset eivät ole koskaan selittäneet, miksi he ovat rajoittaneet hänen vaimonsa liikkumista. Liun veli vahvisti, että Nobel-palkinnon saajalla oli todettu syöpä 23. toukokuuta, kertoi hänen asianajajansa Mo Shaoping South China Morning Post -lehdelle. Hänet vapautettiin päiviä myöhemmin, ja häntä hoidetaan nyt pohjoisen Shenyangin kaupungissa. "Hänellä ei ole erityisiä suunnitelmia. Hän on vain saamassa hoitoa sairauteensa", Mo Shaoping sanoi uutistoimisto AFP:lle. Liaoningin hallituksen lausunnossa sanottiin, että Liu oli vapautettu ehdonalaiseen vapauteen ja että kahdeksan kasvainasiantuntijaa hoiti häntä. Taistelu muutoksen puolesta sisältä käsin - Stephen McDonell, BBC News, Peking Suurin osa kiinalaisista ei ole koskaan kuullut Liu Xiaobosta, koska hänestä käytävää keskustelua sensuroidaan täällä. Se, että hänen vapauttamisestaan kertovien uutisten saaminen julkisuuteen saattoi kestää kuukauden, antaa käsityksen siitä, miten herkkä asia on. Se osoittaa myös, että hänen siirtämisensä sairaalaan ei suinkaan takaa, että hänen ystävänsä ja perheensä voivat vierailla hänen luonaan. Tiananmenin aukiolla ja sen ympäristössä vuonna 1989 tapahtuneen raa'an tukahduttamisen jälkeen Liu ajettiin Australian suurlähetystön portille, ja australialainen diplomaatti sanoi, että hänen oli valittava, meneekö hän sisään vai ulos. Hän päätti olla lähtemättä, koska uskoi, että hän voisi olla tehokkaampi yrittäessään saada muutosta aikaan sisältä käsin. Tämä sitoutuminen hyvin erilaiseen Kiinaan on johtanut siihen, että hän on maksanut hirvittävän hinnan. Nobel-komitea kuvaili Liu Xiaoboa Kiinan ihmisoikeustaistelun "tärkeimmäksi symboliksi". Hän ei koskaan saanut palkintoaan, ja häntä edusti tyhjä tuoli. Kiinan hallitus, joka pitää häntä rikollisena, raivostui palkinnosta. Diplomaattiset suhteet Norjaan jäädytettiin. Suhteet normalisoitiin vasta viime joulukuussa. Liulla on jäljellä kolme vuotta 11 vuoden tuomiosta, jonka hän sai "kumouksellisesta yllyttämisestä" laadittuaan Peruskirja 08:n, jossa vaadittiin monipuoluedemokratiaa ja ihmisoikeuksien kunnioittamista Kiinassa. Amnesty Internationalin mukaan häntä ei olisi koskaan pitänyt vangita. Se kehotti Kiinaa varmistamaan, että Amnesty saa "asianmukaista lääketieteellistä hoitoa, että hänellä on tosiasialliset mahdollisuudet tavata perheensä ja että hänet ja kaikki muut vangitut, jotka on vangittu ainoastaan ihmisoikeuksiensa käyttämisen vuoksi, vapautetaan välittömästi ja ehdoitta".</w:t>
      </w:r>
    </w:p>
    <w:p>
      <w:r>
        <w:rPr>
          <w:b/>
        </w:rPr>
        <w:t xml:space="preserve">Tulos</w:t>
      </w:r>
    </w:p>
    <w:p>
      <w:r>
        <w:t xml:space="preserve">Kiinalainen Nobelin rauhanpalkinnon saaja Liu Xiaobo on siirretty vankilasta sairaalaan sen jälkeen, kun hänellä on diagnosoitu kuolemaan johtava maksasyöpä.</w:t>
      </w:r>
    </w:p>
    <w:p>
      <w:r>
        <w:rPr>
          <w:b/>
        </w:rPr>
        <w:t xml:space="preserve">Esimerkki 1.2424</w:t>
      </w:r>
    </w:p>
    <w:p>
      <w:r>
        <w:t xml:space="preserve">Canal &amp; River Trustin mukaan Pontcysyllten akveduktin polku suljetaan maanantaista 17. helmikuuta asti kello 09:00 GMT ja 15:00 välillä. Hinauspolku on avoinna näiden aikojen ulkopuolella maanantaista lauantaihin, ja sunnuntaisin se on avoinna koko päivän. Korjaustöitä tarvitaan 38 metriä (126 jalkaa) korkean rakenteen kaiteessa. Canal &amp; River Trustin mukaan: "Näiden toimenpiteiden tarkoituksena on suojella yleisöä näiden tärkeiden töiden aikana, jotta työntekijämme voivat tehdä ne turvallisesti."</w:t>
      </w:r>
    </w:p>
    <w:p>
      <w:r>
        <w:rPr>
          <w:b/>
        </w:rPr>
        <w:t xml:space="preserve">Tulos</w:t>
      </w:r>
    </w:p>
    <w:p>
      <w:r>
        <w:t xml:space="preserve">Wrexhamin vesijohdon kunnossapitotöiden vuoksi hinauspolku suljetaan kuudeksi tunniksi päivässä.</w:t>
      </w:r>
    </w:p>
    <w:p>
      <w:r>
        <w:rPr>
          <w:b/>
        </w:rPr>
        <w:t xml:space="preserve">Esimerkki 1.2425</w:t>
      </w:r>
    </w:p>
    <w:p>
      <w:r>
        <w:t xml:space="preserve">Pride tarjoaa globaaleille LGBT+-yhteisöille tilaisuuden juhlia seksuaalista ja sukupuolten moninaisuutta. Se herättää tietoisuutta asioista erilaisilla tapahtumilla, jotka huipentuvat Pride-kulkueeseen. Tänä vuonna paraati täyttää 45 vuotta. Mitä Pride merkitsee sinulle? BBC haluaisi, että nauhoitat Snapchatissa tai Instagram Storiesissa lyhyen videon, jossa kerrot, miksi Pride on sinulle tärkeä. Voit vapaasti muokata sitä hymiöillä ja muilla haluamillasi efekteillä, ladata luomuksesi ja lähettää sen sitten meille. Voit lähettää meille latauksesi seuraavilla tavoilla:</w:t>
      </w:r>
    </w:p>
    <w:p>
      <w:r>
        <w:rPr>
          <w:b/>
        </w:rPr>
        <w:t xml:space="preserve">Tulos</w:t>
      </w:r>
    </w:p>
    <w:p>
      <w:r>
        <w:t xml:space="preserve">Pride in London -paraati järjestetään lauantaina 8. heinäkuuta, ja BBC haluaa kuulla sinusta.</w:t>
      </w:r>
    </w:p>
    <w:p>
      <w:r>
        <w:rPr>
          <w:b/>
        </w:rPr>
        <w:t xml:space="preserve">Esimerkki 1.2426</w:t>
      </w:r>
    </w:p>
    <w:p>
      <w:r>
        <w:t xml:space="preserve">Hän kertoi ystävälleen WhatsAppissa rakastavansa muslimeja sen jälkeen, kun häntä oli kuulusteltu hänen ystävyydestään miehen kanssa. Poliisin mukaan kuvakaappauksia tästä viestinvaihdosta jaettiin sosiaalisessa mediassa. Poliisin mukaan viisi hindulaiskovan linjan ryhmiin kuuluvaa henkilöä kävi myös lauantaina hänen kotonaan varoittamassa hänen vanhempiaan. 20-vuotias tappoi itsensä samana päivänä. Poliisi kirjasi aluksi tapauksen itsemurhasta, mutta laajensi tutkintaa sen jälkeen, kun maanantaina alkoi tulla esiin raportteja sosiaalisen median roolista hänen kuolemassaan. K Annamalai, vanhempi poliisi Chikkamagalurun alueella, kertoi BBC:lle, että nainen oli jättänyt itsemurhaviestin. "Hän on maininnut, että hänestä oli kuva toisen uskonnollisen yhteisön miehen kanssa. Ihmiset alkoivat kommentoida sitä ja mustamaalata hänen luonnettaan", hän sanoi. Hän lisäsi, että hän teki itsemurhan sen jälkeen, kun viisi henkilöä meni hänen kotiinsa ja "valitti hänen äidilleen, että hän oli rakastunut muslimimieheen". Hän lisäsi, että poliisi oli pidättänyt yhden henkilön ja etsi muita. 'Nuori elämä menetetty' BBC Hindin Imran Qureshi, joka on nähnyt kuvakaappaukset, sanoi, että hänen WhatsApp-viestinsä jaettiin nopeasti piirissä. Viesteissä häntä kehotetaan olemaan "sekaantumatta" toiseen uskontokuntaan kuuluvaan mieheen. Hän vastaa: "Mutta minä rakastan muslimeja." Hän lisää, että hän ei pidä mitään väärää siinä, että "seurustelee" minkä tahansa uskonnollisen yhteisön jäsenten kanssa. Annamalai sanoo, että "kuka tahansa, joka on arvostellut naista joko Facebookissa tai WhatsAppissa, pidätetään". "Mielestämme kyse on häirinnästä, jonka vuoksi nuori elämä on menetetty. Otamme tapauksen vakavasti, koska se ei ollut hänen vikansa", hän lisäsi. Viime vuosina Intiassa on koettu hindujen ja muslimien välisiä jännitteitä, joita on alettu kutsua "rakkauden jihadiksi". Termi on saanut suosiota radikaaleissa hindulaisissa ääriryhmissä, jotka syyttävät muslimimiehiä osallistumisesta "salaliittoon, jonka tarkoituksena on kääntää hindunaiset pois uskonnostaan viettelemällä heidät". Jos tunnet itsesi henkisesti ahdistuneeksi ja haluat lisätietoja Yhdistyneessä kuningaskunnassa toimivista järjestöistä, jotka tarjoavat neuvoja ja tukea, käy osoitteessa bbc.co.uk/actionline.</w:t>
      </w:r>
    </w:p>
    <w:p>
      <w:r>
        <w:rPr>
          <w:b/>
        </w:rPr>
        <w:t xml:space="preserve">Tulos</w:t>
      </w:r>
    </w:p>
    <w:p>
      <w:r>
        <w:t xml:space="preserve">Hindu nainen on tehnyt itsemurhan jouduttuaan ahdistelun kohteeksi ystävyytensä vuoksi muslimimiehen kanssa Etelä-Intian Karnatakan osavaltiossa, kertoo poliisi.</w:t>
      </w:r>
    </w:p>
    <w:p>
      <w:r>
        <w:rPr>
          <w:b/>
        </w:rPr>
        <w:t xml:space="preserve">Esimerkki 1.2427</w:t>
      </w:r>
    </w:p>
    <w:p>
      <w:r>
        <w:t xml:space="preserve">Wolverhamptonin lähellä sijaitsevaa Oakwoodin vankilaa arvosteltiin voimakkaasti vuonna 2013 tehdyn yllätystarkastuksen jälkeen. Uudessa raportissa, joka seurasi hiljattain ilmoitettua tarkastusta, todettiin myös, että vankila on tehnyt "merkittäviä parannuksia". Niihin kuuluivat "rauhallisempi ilmapiiri" ja paremmat henkilökunnan ja vankien väliset suhteet. HM Prison Inspectorate totesi kuitenkin, että henkilökunta oli käyttänyt vankeihin voimakeinoja lähes kaksinkertaisesti verrattuna vastaaviin vankiloihin ja että vankiloissa oli paljon kiusaamista, joka liittyi usein "laillisten huumausaineiden", kuten Black Mamban, saatavuuteen ja siihen liittyvään velkaantumiseen". Vaikka yksikään vanki ei ollut tehnyt itsemurhaa HMP Oakwoodissa, tarkastajat havaitsivat, että itsensä vahingoittaminen oli yleistä ja että itsemurhavaarassa olevien vankien tukeminen ei aina ollut riittävää. Vankilaa ovat vaivanneet vankien levottomuudet, kuten seitsemän tuntia kestänyt mielenosoitus katolla marraskuussa 2013 ja 10 tuntia kestänyt levottomuus tammikuussa 2014. Uudessa raportissa todettiin, että "suosituksiin oli kiinnitetty todellista huomiota, ja vaikka paljon oli vielä tehtävää, johtajan erinomainen johtaminen ja koko henkilökunnan kova työ olivat johtaneet merkittäviin parannuksiin". "Tarkastajat olivat vakuuttuneita siitä, että edistys oli kestävää ja että lisäparannuksia varten oli uskottavia suunnitelmia", raportissa todettiin. HM:n vankiloiden ylitarkastaja Nick Hardwick totesi, että "tehtävää on vielä paljon, mutta johtajan ja henkilökunnan määrätietoinen tapa tehdä parannuksia merkittävän kritiikin jälkeen ansaitsee tunnustusta". National Offender Management Servicen toimitusjohtaja Michael Spurr sanoi, että uuden vankilan avaamiseen liittyy monia haasteita, ja hän oli tyytyväinen parannuksiin, mutta "työtä on vielä jäljellä". Yhdistyneen kuningaskunnan suurin yksityisjohtoinen vankila HMP Oakwood avattiin vuonna 2012, ja siellä on noin 1 600 C-luokan miesvankia.</w:t>
      </w:r>
    </w:p>
    <w:p>
      <w:r>
        <w:rPr>
          <w:b/>
        </w:rPr>
        <w:t xml:space="preserve">Tulos</w:t>
      </w:r>
    </w:p>
    <w:p>
      <w:r>
        <w:t xml:space="preserve">Uuden raportin mukaan vankilassa, jossa "huumeita oli helpompi saada kuin saippuaa", on edelleen ongelmia kiusaamisen, henkilökunnan voimankäytön ja itsensä vahingoittamisen kanssa.</w:t>
      </w:r>
    </w:p>
    <w:p>
      <w:r>
        <w:rPr>
          <w:b/>
        </w:rPr>
        <w:t xml:space="preserve">Esimerkki 1.2428</w:t>
      </w:r>
    </w:p>
    <w:p>
      <w:r>
        <w:t xml:space="preserve">Jay1 ja MistaJam kuuluivat niihin, jotka eivät esiintyneet sen jälkeen, kun rytmiteltta suljettiin lauantai-iltana. Festivaalijohtaja Jon Hogan sanoi, että oli olemassa "loukkaantumismahdollisuus", kun ihmiset yrittivät päästä täyteen telttaan, mikä aiheutti esteiden rikkoutumisen lavan luona. Muutos johti kritiikkiin Twitterissä, muun muassa Jay1:ltä, joka sanoi halunneensa esiintyä "omassa kaupungissani". Järjestäjiä kritisoinut artisti sanoi, että fanit olivat tulleet "Glasgow'sta, Lontoosta, Liverpoolista jne." ja hän oli "äärimmäisen pahoillaan". Hogan pyysi anteeksi festivaalin kävijöiltä, mutta sanoi, että yleisön suojelu oli tärkeämpää kuin esiintyjien järjestäminen. "Yleisömäärä oli paljon suurempi kuin odotimme, ja kyse oli myös yleisön dynamiikasta ja tavasta, jolla yleisö liikkuu ja niin edelleen", hän sanoi. "Se on tietenkin surullista ja suuri pettymys kaikille." Järjestäjien mukaan teltta oli saavuttanut kapasiteetin, ja huolimatta turvamiesten läsnäolosta ja heidän vetoomuksistaan "useat ihmiset ulkona yrittivät päästä sisään". "Tämä puolestaan aiheutti todellisia turvallisuushuolia teltassa jo oleville ihmisille, erityisesti edessä oleville, ja johti siihen, että lavan edessä olevat esteet rikottiin", lausunnossa sanottiin. "Ihmiset yrittivät edelleen tunkeutua sisään, joten vastentahtoisesti päätettiin peruuttaa kaikki jäljellä olevat esitykset sisällä olevien turvallisuuden varmistamiseksi." Kolmipäiväinen festivaali houkuttelee vuosittain noin 120 000 ihmistä. Tänä vuonna otettiin käyttöön 2 punnan suuruinen hallintomaksu, jotta järjestäjät voisivat hallita kävijämääriä ja vähentää aiemmin ilmaisen tapahtuman järjestämisestä aiheutuvia kustannuksia. Sunnuntaina esiintyvät muun muassa Busted ja The Selecter. Seuraa BBC West Midlandsia Facebookissa ja Twitterissä ja tilaa paikalliset uutispäivitykset suoraan puhelimeesi.</w:t>
      </w:r>
    </w:p>
    <w:p>
      <w:r>
        <w:rPr>
          <w:b/>
        </w:rPr>
        <w:t xml:space="preserve">Tulos</w:t>
      </w:r>
    </w:p>
    <w:p>
      <w:r>
        <w:t xml:space="preserve">Coventryn Godiva-festivaalin järjestäjät kertoivat joutuneensa sulkemaan teltan ja perumaan esityksiä "turvallisuushuolien" vuoksi.</w:t>
      </w:r>
    </w:p>
    <w:p>
      <w:r>
        <w:rPr>
          <w:b/>
        </w:rPr>
        <w:t xml:space="preserve">Esimerkki 1.2429</w:t>
      </w:r>
    </w:p>
    <w:p>
      <w:r>
        <w:t xml:space="preserve">East of England Ambulance Service NHS Trust ilmoitti, että sen tavoitteena on rekrytoida 300-360 uutta etulinjan työntekijää seuraavan varainhoitovuoden aikana. Se sanoi, että näistä noin 65 osoitetaan North Norfolkiin. Trustin tiedottaja sanoi: "Vastausaikojen parantaminen on yksi ensisijaisista tavoitteistamme tällä alueella." Trustin tavoitteena on vastata 75 prosenttiin hengenvaarallisista tapauksista kahdeksan minuutin kuluessa, mutta Pohjois-Norfolkissa tämä luku on laskenut jopa 29 prosenttiin. Se aikoo rahoittaa uuden henkilöstön, mukaan lukien ensihoitajat, ensihoitoteknikot ja ensihoitoavustajat, ohjaamalla 20 miljoonaa puntaa tukipalveluista Suunniteltu uuden henkilöstön käyttöönotto ilmoitettiin North Norfolk Clinical Commissioning Groupin hallintoelimen julkisessa kokouksessa tiistaina. Puheenjohtaja tohtori Anoop Dhesi sanoi: "Odotamme mielenkiinnolla, että tämä osa trustin integroitua toimintasuunnitelmaa toteutetaan."</w:t>
      </w:r>
    </w:p>
    <w:p>
      <w:r>
        <w:rPr>
          <w:b/>
        </w:rPr>
        <w:t xml:space="preserve">Tulos</w:t>
      </w:r>
    </w:p>
    <w:p>
      <w:r>
        <w:t xml:space="preserve">Pohjois-Norfolkiin on luvattu yli 60 uutta ambulanssihenkilöstöä, jotta Itä-Anglian hitaimmat vasteajat paranisivat.</w:t>
      </w:r>
    </w:p>
    <w:p>
      <w:r>
        <w:rPr>
          <w:b/>
        </w:rPr>
        <w:t xml:space="preserve">Esimerkki 1.2430</w:t>
      </w:r>
    </w:p>
    <w:p>
      <w:r>
        <w:t xml:space="preserve">Suosittu laulaja tunnettiin nahkavaatteellisesta rockabilly-imagostaan ja hiteistään, kuten My Coo Ca Choo, Jealous Minds, Red Dress ja I Feel Like Buddy Holly. 1970- ja 1980-luvuilla Stardust oli vakiokasvo BBC:n pakollisessa TV-ohjelmassa Top of the Pops. Huolimatta Stardustin hieman kieli poskessa olevasta imagosta hän menestyi valtavasti ja keräsi vaikuttavan kokoelman kulta- ja platinalevyjä. Laulaja oli epäilemättä yksi aikakautensa suurista pop-nimistä. Hän oli hyvin kysytty ja esiintyi säännöllisesti pienillä ruuduilla, muun muassa Lontoon Weekend Televisionin vuoden 1975 pop-sarjassa Supersonic yhdessä muiden aikakauden suurten tähtien, kuten David Essexin (ylhäällä vasemmalla), Linda Lewisin (edessä vasemmalla), Gilbert O'Sullivanin (keskellä) ja Suzi Quatron (edessä oikealla) kanssa. Vuonna 1976 Stardust kuvattiin riemukkaissa tunnelmissa Guys And Dolls -laulutanssiryhmän jäsenten kanssa Westminsterin katedraalin ulkopuolella Lontoossa, jossa he olivat harjoitelleet konserttia varten. Keski-ikään asti Stardust jatkoi musiikin harrastamista. Hän osallistui A Song for Europe -kilpailuun, Eurovision laulukilpailun Britannian karsintakilpailuun, vuonna 1985 kappaleella The Clock on the Wall. Hän sijoittui kolmanneksi Vikki ja Kerri Wellsin jälkeen. Myöhemmässä elämässä laulaja ryhtyi näyttelijäksi ja tv-juontajaksi. Hänellä oli rooleja tv-saippuoissa Hollyoaks ja Lääkärit sekä tv-elokuvassa The Grimleys. Hän jatkoi kuitenkin myös kiertueita esiintyjänä ja esiintyi vierailevana muusikkona muun muassa Goodwoodin festivaaleilla vuonna 2009. Vuosikymmenten aikana Stardust oli saanut monia julkkisystäviä ja faneja, erityisesti niitä, jotka kasvoivat kuunnellessaan ja ostaessaan hänen musiikkiaan. Radio- ja tv-juontaja Jonathan Ross oli yksi heistä, ja hän kutsui Stardustin BBC Radio 2 -ohjelmaansa.</w:t>
      </w:r>
    </w:p>
    <w:p>
      <w:r>
        <w:rPr>
          <w:b/>
        </w:rPr>
        <w:t xml:space="preserve">Tulos</w:t>
      </w:r>
    </w:p>
    <w:p>
      <w:r>
        <w:t xml:space="preserve">Seitsemänkymmentäluvun glam rock -laulaja Alvin Stardust on kuollut 72-vuotiaana sen jälkeen, kun hänellä oli hiljattain diagnosoitu eturauhassyövän etäpesäke.</w:t>
      </w:r>
    </w:p>
    <w:p>
      <w:r>
        <w:rPr>
          <w:b/>
        </w:rPr>
        <w:t xml:space="preserve">Esimerkki 1.2431</w:t>
      </w:r>
    </w:p>
    <w:p>
      <w:r>
        <w:t xml:space="preserve">Sukulaiset tunnistivat Vavuniyan Karthasinnakulamista löytyneet kaksi ruumista Premajeevan Ranjaniksi ja Madhuraweeran Mahendraniksi. Sukulaiset ovat kertoneet poliisille, että viisi aseistautunutta miestä oli vienyt kaksi nuorta miestä pois heidän taloihinsa lauantai-iltana. Vavuniyan poliisi sanoi, ettei heillä ole tietoa aseistetusta ryhmästä. Kopayn poliisin löytämän ruumiin epäillään olevan Trincomaleessa asuvan Nagalingam Naguleswaranin. Kalastuskielto hellitti Ruumis, joka löytyi sidottuna lyhtypylvääseen, oli osittain palanut ja siinä oli ampumahaavoja, poliisi kertoi. Jaffnan kalastajien yhdistys (JFA) ilmoitti puolestaan, että turvallisuusjoukot poistivat tiettyjä kalastusrajoituksia. Gurunagarin, Parthivurin, Colombuthurain ja läheisten saarten kalastajat saavat kalastaa 1,5 kilometrin etäisyydellä, JFA:n puheenjohtaja K Navaratnam sanoi. Kalastus Jaffnassa oli kielletty 19. helmikuuta alkaen. Kalastajat saivat kalastaa vain 500 metrin etäisyydellä rannikosta noin kahden vuoden ajan sitä ennen, Navaratnam sanoi. JFA:n mukaan Jaffnan kalastajat, Vadamarachchin lisäksi, saivat monia myönnytyksiä keskusteltuaan useita kertoja turvallisuusviranomaisten kanssa Jaffnan kalastajien kanssa.</w:t>
      </w:r>
    </w:p>
    <w:p>
      <w:r>
        <w:rPr>
          <w:b/>
        </w:rPr>
        <w:t xml:space="preserve">Tulos</w:t>
      </w:r>
    </w:p>
    <w:p>
      <w:r>
        <w:t xml:space="preserve">Sri Lankan pohjoisosissa sijaitsevien kaupunkien poliisi kertoo löytäneensä kolme ruumista viimeisen vuorokauden aikana.</w:t>
      </w:r>
    </w:p>
    <w:p>
      <w:r>
        <w:rPr>
          <w:b/>
        </w:rPr>
        <w:t xml:space="preserve">Esimerkki 1.2432</w:t>
      </w:r>
    </w:p>
    <w:p>
      <w:r>
        <w:t xml:space="preserve">Colette HumeBBC Wales News Julia Brockway, 50, Glynneathista, Neath Port Talbotista, luuli sairastuessaan sairastuneensa rintatulehdukseen ja aikoi vain levätä sohvalla. Mutta hänen poikansa David, 18, määräsi hänet Morristonin sairaalaan, jossa hän vietti yli kaksi kuukautta tehohoidossa. Julia kertoi: "En ole koskaan nähnyt, että hän olisi voinut kuolla: Julia sanoi: "Lääkärit sanoivat, että hän pelasti henkeni." Julia, joka on laihtunut neljä kiveä (25 kiloa) ja jolla on edelleen vaikeuksia kävellä ja syödä, pyysi ihmisiä noudattamaan sosiaalista etäisyyttä ja lukitussääntöjä. "Kun näen väkijoukkoja ja juhlimista, tunnen kauhua heidän puolestaan, koska he luulevat, että se on hauskaa, mutta se ei ole, vaan se on kauhea sairaus", hän sanoi. Julia sairastui, ja kun hänen poikansa vaati häntä lähtemään, hänet otettiin sairaalaan Swanseaan 27. maaliskuuta, minkä jälkeen hänet vietiin tehohoitoon. Perhe ei saanut vierailla, ja lääkärit varoittivat hänen aviomiestään Davidia tunteikkaassa puhelinsoitossa, että Julian eloonjäämismahdollisuudet olivat alle 10 prosenttia. Hänet laitettiin hengityskoneeseen 45 päiväksi - ja hän muistaa yhä sen hetken, kun hän tuli tajuihinsa kaikkien lääkintämiesten ympäröimänä. "Et pysty liikuttamaan käsiäsi, et pysty liikuttamaan kehoasi, koko kehosi on aivan liikkumatta, ja se on kauheaa", sanoo Julia, 13-vuotiaan Chloen ja 18-vuotiaan Davidin äiti. "He tuovat sinut ympäriinsä hiljaa, ja ihanat pienet äänet puhuvat sinulle ja sanovat: 'Oletko kunnossa, Julia? Kaikki on hyvin, olet meidän kanssamme". "Ehkä olen selviytyjä, mutta se on tehohoidon loistavan tiimin ansiota. Lääkärit, konsultit ja koko henkilökunta pelastivat henkeni." Julia, joka on kärsinyt lihaskadosta, koska hän makasi viikkoja tajuttomana sairaalasängyssä, yrittää nyt saada voimansa takaisin, mutta tarvitsee apua päivittäisissä tehtävissä. Hän myöntää kuitenkin, että hengityskoneen poistamisen jälkeen oli päiviä, jolloin hän ei halunnut jatkaa. "Lääkärit, sairaanhoitajat ja perheeni ovat sankareita", hän sanoi. "He pitivät minut pystyssä, kun halusin luovuttaa, enkä halunnut kipua jalkoihini. Halusin syödä ja kävellä, halusin käydä suihkussa kuten normaalit ihmiset. "He aina kannustavat sinua taistelemaan, elämään ja selviytymään." Hänen miehensä David, 51-vuotias linja-autonkuljettaja, sanoi, että oli "uskomatonta", että hän oli selvinnyt hengissä. "En voisi olla ylpeämpi hänestä, siitä voimasta, jonka hän on löytänyt selvitäkseen tästä viruksesta", hän sanoi. Nyt Julia on palannut kotiinsa, ja fysioterapeutti Adam Fulham käy säännöllisesti hänen luonaan, ja hän huolehti hänestä myös tehohoitoyksikössä. "Julia oli hyvin huonossa kunnossa, hän menetti paljon lihaksia, mutta hän on parantunut valtavasti. Kaikkien kasvoille tulee hymy huulille, kun näkee, miten hyvin hän voi", hän sanoi. Hän sanoi kuitenkin, että monille Covid-19-potilaille viruksen psykologiset vaikutukset voivat olla jopa vaikeampia kuin fyysinen toipuminen. "Joskus he itkevät paljon, he haluavat vain mennä kotiin ja palata siihen, mitä he tekivät, mutta uudelleenrakentaminen on pitkä prosessi", hän sanoi. Julia sanoi, ettei hän malta odottaa voimiensa palautumista ja suunnitteli pientä lomaa perheensä kanssa, kunhan lukitusrajoitukset hellittävät. Hän kuitenkin kehotti ihmisiä käyttämään naamioita, välttämään juhlia ja noudattamaan sosiaalista etäisyyttä koskevia sääntöjä. "En yritä pelotella ketään. Kuunnelkaa ohjeita, saatatte ajatella, että teille ei tapahdu mitään, mutta minulle kävi niin, joten mitkä ovat mahdollisuudet, että teille voisi käydä niin?" Hän kertoi.</w:t>
      </w:r>
    </w:p>
    <w:p>
      <w:r>
        <w:rPr>
          <w:b/>
        </w:rPr>
        <w:t xml:space="preserve">Tulos</w:t>
      </w:r>
    </w:p>
    <w:p>
      <w:r>
        <w:t xml:space="preserve">Kahden lapsen äiti, joka vietti 45 päivää hengityskoneessa sairastuttuaan coronavirukseen, on sanonut, että hänen poikansa pelasti hänen henkensä pakottamalla hänet sairaalaan.</w:t>
      </w:r>
    </w:p>
    <w:p>
      <w:r>
        <w:rPr>
          <w:b/>
        </w:rPr>
        <w:t xml:space="preserve">Esimerkki 1.2433</w:t>
      </w:r>
    </w:p>
    <w:p>
      <w:r>
        <w:t xml:space="preserve">Hallitus on varannut yhteensä 20 miljoonaa puntaa maksamaan 75 prosenttia Englannissa ja Walesissa sijaitsevien asemien rakentamisen tai kunnostamisen kustannuksista. Hankkeiden on oltava "shovel-ready" eli ne on voitava toteuttaa nopeasti. Ehdokkaina pidetään esimerkiksi Wantage Roadin asemaa Oxonissa, joka suljettiin matkustajilta vuonna 1964, ja Kenilworthin asemaa Warksissa, joka suljettiin vuonna 1965. Muita ovat Peterlee Durhamin kreivikunnassa, Ilkeston Derbyshiressä ja Rushden Northamptonshiressä. Hallitus kannustaa paikallisviranomaisia, junayhtiöitä ja rakennuttajia hakemaan rahoitusta. Liikenneministeriön tiedottajan mukaan ehdotettujen uusien asemien on oltava pitkälle kehitettyjä, ja junayhtiöiden ja Network Railin on tuettava suunnitelmia. "Kuka tahansa uskottava" Viime vuoden heinäkuussa julkistettua rahastoa hallinnoi Network Rail. Tarjoukset on jätettävä 25. helmikuuta mennessä. Liikenneministeri Patrick McLoughlin sanoi, että hallitus on "päättänyt" parantaa rautatieliikennettä, ja "uusien asemien rakentaminen antaa siihen vauhtia". "Tunnustamme, että paikallisyhteisöt ovat usein parhaassa asemassa toteuttamaan omia liikenneratkaisujaan, ja siksi kannustan kaikkia, joilla on uskottava ja kannattava liiketoimintasuunnitelma, hakemaan tätä elintärkeää lisärahoitusta", hän sanoi. Vuosina 2010-2011 junamatkustajien määrä saavutti ennätystason: Englannissa tehtiin 1,05 miljardia, Skotlannissa 85,9 miljoonaa ja Walesissa 27,3 miljoonaa junamatkaa. Passenger Focus -matkustajaryhmän toimitusjohtajan Anthony Smithin mukaan junamatkustajien määrän jatkuvan kasvun vuoksi kapasiteettia on lisättävä pitkällä aikavälillä. "Tämä investointi on hyvä esimerkki siitä, mitä tarvitaan", hän sanoi. "Uusilla asemilla voi olla myönteinen vaikutus paikallisyhteisöihin, joten näillä alueilla asuvat matkustajat ovat tyytyväisiä tähän rahaan." Vuonna 1963 laadittu Beechingin raportti aloitti aikakauden, jolloin rautatieverkkoa supistettiin merkittävästi - noin kolmannes lakkautettiin. Vuonna 2009 Association of Train Operating Companies ehdotti, että 14 lakkautetuista linjoista pitäisi avata uudelleen.</w:t>
      </w:r>
    </w:p>
    <w:p>
      <w:r>
        <w:rPr>
          <w:b/>
        </w:rPr>
        <w:t xml:space="preserve">Tulos</w:t>
      </w:r>
    </w:p>
    <w:p>
      <w:r>
        <w:t xml:space="preserve">Uusi rahasto, jonka avulla voitaisiin avata uudelleen asemat, jotka suljettiin Beechingin 1960-luvun leikkausten aikana, pyytää parhaillaan tarjouksia.</w:t>
      </w:r>
    </w:p>
    <w:p>
      <w:r>
        <w:rPr>
          <w:b/>
        </w:rPr>
        <w:t xml:space="preserve">Esimerkki 1.2434</w:t>
      </w:r>
    </w:p>
    <w:p>
      <w:r>
        <w:t xml:space="preserve">Jonathan Thomson-Glover, joka myönsi pahoinpidelleensä poikia Clifton Collegessa Bristolissa, vangittiin elokuussa 2015. Entinen rehtori Mark Moore sanoi, ettei hänelle "tullut mieleen" kertoa poliisille, että Thomson-Glover vei oppilaita loma-asuntoon, joka oli "menetetty tilaisuus". Nick Tolchard collegen neuvostosta sanoi: "Meistä tuntuu, että olemme pettäneet lapset ja heidän vanhempansa." Anteeksipyyntö esitettiin osana Independent Inquiry Child Sexual Abuse -käsittelyä, jossa tutkitaan kouluissa viimeisten 20 vuoden aikana tapahtuneita hyväksikäyttöjä. Thomson-Glover sai kolmen vuoden ja yhdeksän kuukauden vankeusrangaistuksen tunnustettuaan syyllisyytensä 36 syytekohtaan, jotka koskivat sopimattomien kuvien valmistamista, ottamista ja hallussapitoa lapsista. Hänet tuomittiin myös poikien seksuaalisesta hyväksikäytöstä Cornwallissa sijaitsevassa loma-asunnossaan, ja hän sai lisäksi kuuden kuukauden lisäajan. 58-vuotias mies kuvasi salaa yli 120 12-17-vuotiasta poikaa 16 vuoden aikana. Tutkinnassa kuultiin kaksi lausuntoa uhreilta, jotka kertoivat, että oppilaat pitivät Thomson-Gloveria "coolina" ja häntä pidettiin rehtorin jälkeen tärkeimpänä opettajana. Lautakunnalle kerrottiin myös kollegion vuonna 2016 teettämästä raportista, jossa todettiin, että Thomson-Gloveriin liittyviä huolenaiheita ei ollut tutkittu. Raportissa todettiin lukuisia valituksia, jotka koskivat hänen suosimistaan oppilaita kohtaan ja huonoa suhtautumistaan turvallisuuteen ja sääntöjen noudattamiseen. Moore, joka toimi rehtorina vuosina 2005-2015, sanoi, että "oli selvästi asioita, joita olisimme voineet tehdä toisin; joita minä olisin voinut tehdä toisin". Kun häneltä kysyttiin, miksi hän ei ilmoittanut poliisille, että Thomson-Glover oli viemässä oppilaita loma-asuntoonsa, hän sanoi, ettei se ollut "luultavasti" tullut hänelle mieleen, mikä oli ollut "hukattu tilaisuus". Hän kiisti myös, että vanhemmille lähetetty kirje, jossa Thomson-Gloverin sanottiin eronneen "henkilökohtaisista syistä", oli "harhaanjohtava", koska siinä vaiheessa "häntä ei ollut syytetty mistään". "En koskaan aikonut johtaa ketään harhaan. Luulen, että kyse on pikemminkin laiminlyönneistä kuin rikoksista, ja pidän käteni pystyssä, että olen epäonnistunut tässä suhteessa", hän sanoi. "Jälkikäteen ajateltuna ne näyttävät vääriltä päätöksiltä. Voin nähdä sen." College-neuvoston puheenjohtaja Tolchard sanoi: "Olemme kouluna syvästi pahoillamme ja toimimme tarmokkaasti estääkseen aiempien epäonnistumisten toistumisen."</w:t>
      </w:r>
    </w:p>
    <w:p>
      <w:r>
        <w:rPr>
          <w:b/>
        </w:rPr>
        <w:t xml:space="preserve">Tulos</w:t>
      </w:r>
    </w:p>
    <w:p>
      <w:r>
        <w:t xml:space="preserve">Yksityinen koulu on pyytänyt varauksetta anteeksi lasten seksuaalirikoksista vangitun entisen opettajan vuoksi.</w:t>
      </w:r>
    </w:p>
    <w:p>
      <w:r>
        <w:rPr>
          <w:b/>
        </w:rPr>
        <w:t xml:space="preserve">Esimerkki 1.2435</w:t>
      </w:r>
    </w:p>
    <w:p>
      <w:r>
        <w:t xml:space="preserve">Tynemouth RNLI ja RAF Boulmerin pelastushelikopteri kutsuttiin etsimään mahdollista merihädässä olevaa alusta kuuden mailin päässä rannikolta. Laajojen etsintöjen jälkeen selvisi kuitenkin, että ilmoittaja oli erehtynyt luulemaan Jupiter-planeettaa soihduksi. RNLI:n mukaan väärä hälytys oli tehty "parhaissa aikeissa". Puhelun teki yleisön jäsen maanantaina klo 19.45 BST. Pelastusveneen miehistö havaitsi useiden kalastusalusten tekevän paluumatkaa Tyneen, mutta alkoi etsiä mahdollista merihädässä olevaa alusta. Adrian Don Tynemouth RNLI:stä sanoi: "Kun Tynemouthin vapaaehtoinen pelastuslaitos keskusteli lisää yleisön jäsenen kanssa, kävi ilmi, että soihdut olivat itse asiassa Jupiter-planeetta." Hän sanoi, että planeetta "oli myös osittain pilvien peitossa, mikä mahdollisesti antoi sille soihdun vaikutelman". "RNLI korostaa, että vaikka kyseessä oli väärä hälytys, se tehtiin parhaissa aikeissa, ja kehottaa kaikkia, jotka luulevat nähneensä jonkun mahdollisesti merihädässä olevan henkilön, tekemään samoin", hän lisäsi.</w:t>
      </w:r>
    </w:p>
    <w:p>
      <w:r>
        <w:rPr>
          <w:b/>
        </w:rPr>
        <w:t xml:space="preserve">Tulos</w:t>
      </w:r>
    </w:p>
    <w:p>
      <w:r>
        <w:t xml:space="preserve">Tynemouth Longsandsin rannikon edustalla suoritettiin pelastusetsinnät sen jälkeen, kun eräs yleisön jäsen luuli Jupiter-planeettaa hätäraketiksi.</w:t>
      </w:r>
    </w:p>
    <w:p>
      <w:r>
        <w:rPr>
          <w:b/>
        </w:rPr>
        <w:t xml:space="preserve">Esimerkki 1.2436</w:t>
      </w:r>
    </w:p>
    <w:p>
      <w:r>
        <w:t xml:space="preserve">David DeansBBC News Walesin hallitus on huolissaan siitä, että sähkösavukkeiden käyttö saattaa normalisoida tupakoinnin. Liberaalidemokraattien yritys poistaa rajoitukset kansanterveyslakiesityksestä todennäköisesti epäonnistuu, sillä jotkut Plaid Cymru -puolueen jäsenet, kuten Elin Jones, tukevat säännöksiä. Parlamentin jäsenet keskustelevat ensi viikolla kiellosta, jota on lievennetty opposition painostuksen seurauksena. Aiemmin Walesin hallitus halusi rajoittaa sähkösavukkeiden käyttöä kaikissa suljetuissa julkisissa tiloissa ja työpaikoilla. Valiokunnan mietinnön mukaan kansanedustajat olivat kuitenkin eri mieltä, ja Plaidin Elin Jones ehdotti, että sähkösavukkeille asetettaisiin vähemmän tiukkoja rajoituksia kuin tupakalle. Plaid jakautui kahtia Tammikuussa parlamentin jäsenet hyväksyivät terveysministeri Mark Drakefordin tekemät tarkistukset, joilla kielto rajoitettiin koskemaan muun muassa kouluja, sairaaloita, juna- ja linja-autoasemia sekä ruokaa myyviä paikkoja. "Vain märkäpubeja, joissa ei tarjoilla ruokaa tai joissa ei ole lapsia, ei oteta huomioon. Walesin hallitus yrittää laajentaa tätä luetteloa ensi viikolla niin, että se sisältää myös viihdepaikat, kuten elokuvateatterit ja eläintarhat, kaupat ja leikkipuistot. Plaid Cymru järjestää asiasta vapaan äänestyksen. Elin Jonesin tiedottaja kertoi BBC Newsille, että hän aikoo äänestää kompromissiehdotuksen puolesta. Myös Pohjois-Walesin Plaid-kansanedustaja Llyr Gruffydd sanoi todennäköisesti kannattavansa rajoituksia, vaikka hän ei olekaan tehnyt lopullista päätöstä. Jotkut muut Plaid-parlamentaarikot sanoivat vastustavansa kieltoa. Plaid Cymru -puolueen tiedottaja sanoi, että puolueen johtaja Leanne Wood harkitsisi todisteita ennen äänestystä, mutta "yleisesti ottaen ei kannata". Liberaalidemokraatit esittävät tarkistuksia rajoitusten poistamiseksi, ja Walesin konservatiivit sanoivat tukevansa niitä. Walesin liberaalidemokraattien johtaja Kirsty Williams sanoi: "Työväenpuolueen ja Plaidin kansanedustajilla on ensi viikolla viimeinen tilaisuus liittyä tuhansien walesilaisten höyrystäjien joukkoon ja tukea walesilaisia liberaalidemokraatteja, jotta tämä höyrystyskielto voidaan heittää historian roskakoriin." Labour tarvitsee yhden opposition jäsenen tuen. Jotkut tupakoinnin vastustajat ovat vastustaneet rajoituksia ja sanovat, että sähkösavukkeet auttavat tupakoitsijoita lopettamaan tupakoinnin. Walesin hallituksen tiedottaja sanoi, että sähkösavukkeiden pitkän aikavälin terveysvaikutukset ovat epäselviä, eikä lakiesitys estä ihmisiä käyttämästä niitä tupakoinnin lopettamisen helpottamiseksi. Keskustelu käydään tiistaina ja keskiviikkona. Lopullinen äänestys laista toimitetaan 15. maaliskuuta.</w:t>
      </w:r>
    </w:p>
    <w:p>
      <w:r>
        <w:rPr>
          <w:b/>
        </w:rPr>
        <w:t xml:space="preserve">Tulos</w:t>
      </w:r>
    </w:p>
    <w:p>
      <w:r>
        <w:t xml:space="preserve">Kielto kieltää sähkösavukkeiden käyttö joissakin julkisissa tiloissa saa todennäköisesti kannatusta edustajakokouksessa.</w:t>
      </w:r>
    </w:p>
    <w:p>
      <w:r>
        <w:rPr>
          <w:b/>
        </w:rPr>
        <w:t xml:space="preserve">Esimerkki 1.2437</w:t>
      </w:r>
    </w:p>
    <w:p>
      <w:r>
        <w:t xml:space="preserve">24-vuotias näyttelee kersantti Cora Raikesia, Yhdysvaltain laivaston aseasiantuntijaa. Hänen hahmonsa on yksi niistä harvoista ihmisistä, joilla on käsissään planeetan kohtalo Havaijin rannikolla tapahtuneen muukalaisinvaasion jälkeen. Hän puhui BBC:lle roolistaan ja tulevista tavoitteistaan elokuvan parissa. Miksi valitsit tämän ensimmäiseksi elokuvaksesi? Halusin, että ensimmäinen roolini olisi ennen kaikkea sellainen, jonka pystyisin hallitsemaan ja jossa voisin esiintyä hyvin. Kaikki oli aivan uutta. Kaikki oli jotain, mikä oli vaikeaa. Mutta se oli jännittävää, se oli hyvä kokemus. Olit armeijan kadetti, kun vartuit Barbadoksella. Miten se auttoi sinua valmistautumaan tähän rooliin? Siitä oli ehdottomasti apua. Meillä oli tapana ampua ampumaradalla. Harjoittelin paljon, paljon kurinalaisuutta. Minulla oli siis armeijan etiketti jo nuoresta pitäen. Miten pääsit kuntoon elokuvaa varten? Minun piti tehdä paljon punnerruksia. Minun piti treenata hiekkasäkkien kanssa, jotka olivat aseiden painoisia. Kouluttaja oli sotilas. Hän huusi minulle niin monta kertaa suoraan päin naamaa. Hän ei koskaan kutsunut minua Rihannaksi eikä vastannut minulle. Mutta se todella sai minut siihen tilanteeseen, että kun menin kuvauspaikalle, se ei ollut pelkkää pintaa hahmon kanssa. En teeskennellyt. Hahmo oli oikeasti rakennettu. Se oli siis tarpeen. Miltä se tuntui? En tajunnut sitä. Ajattelin: "Hän ei tule takaisin tänne. Hän ei voi olla hotellihuoneessani puhumassa minulle noin. Hetken päästä olin niin peloissani. Aina kun hän tuli käymään, piilotin korkokenkäni, piilotin ostokset, piilotin laukut, siirsin vaaleanpunaisen iPodini pois laiturilta. Hankkiuduin niistä eroon niin nopeasti. Mutta se toimi. Se toimi. Kauanko kesti, että olit sen jälkeen taas Rihanna? Minulla ei ollut paljon aikaa Raikesin ja Rihannan välillä. Lähdin kuvauksista kirjaimellisesti illalla ja menin suoraan tekemään musiikkivideota elokuvalle Only Girl in the World. Lensin Havaijilta Los Angelesiin ja aloin kuvata videota. Mikä on suurin ero laulamisen ja näyttelemisen välillä? Laulaminen on tuttua. Se on kaikki, mitä olen koskaan tuntenut. Näytteleminen on aivan uusi maailma - ja kunnioitan sitä yhtä paljon, ellei jopa enemmän, koska laulajana saa olla oma itsensä, mutta näyttelijänä on saatava ihmiset uskomaan, että on joku muu. En todellakaan tiedä, miten näyttelijät onnistuvat siinä. Kuka on roolimallisi näyttelijänä? Meryl Streep on suosikkini. Hän on aivan jääkylmä. Rakastan häntä. Raikes on melkoinen poikamies. Hän sekaantuu rankkoihin juttuihin. Onko jokaisessa naisessa Raikes? Ehdottomasti. Kaikki meistä voivat seistä miesten vieressä, silmästä silmään. Me kaikki pystymme siihen. Meidän täytyy vain uskoa siihen. Haluaisitko tehdä lisää elokuvia? Ehdottomasti, sitä varten on suunnitelmia tänä vuonna - mutta en voi vielä puhua muista projekteista. Battleship sai minut haluamaan nähdä, mitä muuta voisin tehdä. Haluan kokeilla erilaisia rooleja. Ehkä seuraavaksi komediaa. Kuka tietää? On huhuttu, että esittäisit Whitney Houstonia. En ole vielä saanut sitä kutsua! Mutta kuka ei haluaisi näytellä häntä? Se olisi jotakin, johon minun pitäisi uhrata koko elämäni, koska haluaisin todella onnistua siinä. Se on valtava rooli, ja sen, joka sen tekee, on tehtävä hyvää työtä. Olen aina ihaillut häntä. Yksi ensimmäisistä kappaleista, joihin muistan rakastuneeni, oli Whitney Houstonin kappale I Will Always Love You. Hänen musiikkiaan, kaikkea hänen musiikkiaan, soitettiin kotonani. Se oli todella inspiroivaa, ja se sai minut kehittämään intohimoni musiikkia kohtaan. Hän on siis osittain vastuussa siitä, että olen täällä, tällä alalla. Onko suunnitteilla myös uusi albumi? Ei vielä, mutta olen alkuvaiheessa keräämässä [kappaleita] ja kokoamassa tiimiä, jonka kanssa työskennellä. Matkustan ympäri maailmaa löytääkseni uusia soundeja ja uusia tuottajia, joita ihmiset eivät oikeastaan tunne. Soitat kesällä Hackney Weekend -festivaaleilla. Mitä temppuja sinulla on hihassasi? Siitä tulee varmasti erilaista, sen täytyy olla erilaista. Haluan vain juhlia lavalla. Tykkään nauraa ja ottaa ravintoa yleisön energiasta, ja se välittyy aina. Toinen pääesiintyjä on mentorisi Jay-Z. Onko sinulla kilpailua? Ei! En malta odottaa hänen show'taan. Aina kun olemme samassa esityksessä, yritän jäädä katsomaan hänen show'nsa. Rakastan Jay-Z:n esiintymistä. Battleship ilmestyy Yhdistyneessä kuningaskunnassa 11. huhtikuuta.</w:t>
      </w:r>
    </w:p>
    <w:p>
      <w:r>
        <w:rPr>
          <w:b/>
        </w:rPr>
        <w:t xml:space="preserve">Tulos</w:t>
      </w:r>
    </w:p>
    <w:p>
      <w:r>
        <w:t xml:space="preserve">Poptähti Rihanna tekee valkokangasdebyyttinsä toimintaelokuvassa Battleship.</w:t>
      </w:r>
    </w:p>
    <w:p>
      <w:r>
        <w:rPr>
          <w:b/>
        </w:rPr>
        <w:t xml:space="preserve">Esimerkki 1.2438</w:t>
      </w:r>
    </w:p>
    <w:p>
      <w:r>
        <w:t xml:space="preserve">Virkamiesten mukaan Trumpin hallinnon korkea-arvoiset jäsenet ovat ensimmäisten joukossa, jotka saavat Pfizer/BioNTechin pistoksen. Trump kuitenkin twiittasi myöhemmin, että Valkoisessa talossa työskentelevien henkilöiden "pitäisi saada rokote hieman myöhemmin... ellei se ole erityisen välttämätöntä". Yhdysvallat aloittaa rokotteen käyttöönoton maanantaina. Rokote antaa jopa 95 prosentin suojan Covid-19:tä vastaan. Ensimmäiset kolme miljoonaa annosta jaetaan kymmeniin paikkoihin kaikissa 50 osavaltiossa eri puolilla Yhdysvaltoja. Ensimmäinen lähetys lähti Michiganissa sijaitsevasta laitoksesta sunnuntaina, ja terveydenhuoltohenkilöstö ja vanhukset jonottivat saamaan ensimmäiset rokotukset. Sunnuntain uutinen siitä, että Valkoisen talon henkilökunta olisi ensimmäisten rokotettavien joukossa, herätti kritiikkiä sosiaalisessa mediassa. Ei ollut selvää, miksi Trump päätti muuttaa suunnitelmia tai mitä vaikutuksia sillä olisi hallituksen pyrkimyksiin suojella huippuvirkamiehiä. Koronaviruskuolemat ovat lisääntyneet Yhdysvalloissa jyrkästi marraskuusta lähtien, ja lauantaina raportoitiin maailmanennätysmäärä, 3 309 kuolemantapausta päivässä. Rokotteen käyttöönottoa on pidetty käännekohtana koronaviruspandemiassa, joka on vaatinut lähes 300 000 ihmisen hengen Yhdysvalloissa. Elintarvike- ja lääkevirasto (FDA) sanoi perjantaina ilmoittamansa rokotteen hätäkäyttöluvan olevan "merkittävä virstanpylväs" pandemiassa sen jälkeen, kun Trumpin hallinto oli painostanut sitä voimakkaasti hyväksymään rokotteen. Saman rokotteen annoksia annetaan jo Yhdistyneessä kuningaskunnassa. Pfizerin rokote on saanut viranomaishyväksynnän myös Kanadassa, Bahrainissa ja Saudi-Arabiassa. Rokotuskampanjan aloittaminen Yhdysvalloissa tapahtuu samaan aikaan, kun valitsijakollegio - järjestelmä, joka valitsee Yhdysvaltain presidentit - vahvistaa Joe Bidenin voiton maanantaina. Milloin Trump saa rokotteen? Viranomaiset kertoivat sunnuntaina useille tiedotusvälineille, että osa ensimmäisistä rokotuksista varataan niille, jotka työskentelevät Trumpin läheisyydessä. Rokotussuunnitelman, josta ensimmäisenä kertoi New York Times, vahvisti kansallisen turvallisuusneuvoston (NSC) tiedottaja John Ullyot. Hän sanoi, että ohjelman yhtenä tavoitteena oli rakentaa yleisön luottamusta rokotteeseen. "Yhdysvaltain kansan pitäisi voida luottaa siihen, että he saavat samaa turvallista ja tehokasta rokotetta kuin Yhdysvaltain hallituksen korkeat virkamiehet kansanterveysalan ammattilaisten ja kansallisen turvallisuuden johdon neuvojen perusteella", Ullyot sanoi. Trump kuitenkin vihjasi sunnuntaina, että huippuvirkamiehet joutuisivat nyt odottamaan pidempään. "Valkoisessa talossa työskentelevien ihmisten pitäisi saada rokote hieman myöhemmin ohjelmassa, ellei se ole erityisesti tarpeen", hän sanoi twiitissä. "Olen pyytänyt, että tämä mukautus tehdään." Yhdysvaltain presidentti, joka sairastui koronavirukseen lokakuussa ja toipui sairaalahoidon jälkeen, sanoi, että hänen ei ollut vielä tarkoitus ottaa rokotetta, mutta hän odotti sitä "sopivana ajankohtana". Hän on aiemmin väittänyt olevansa "immuuni", vaikka lääketieteen asiantuntijoiden mukaan on epäselvää, ovatko Covid-19:stä toipuneet ihmiset suojassa toista tartuntaa vastaan ja jos ovat, kuinka kauan tämä suoja kestää. Valkoisessa talossa on esiintynyt useita koronavirustapauksia, ja useat johtavat työntekijät ja virkamiehet ovat saaneet positiivisen testituloksen taudista. Viimeisin on Trumpin henkilökohtainen asianajaja Rudy Giuliani, joka paljasti viime viikolla, että häntä hoidetaan samalla lääkecocktaililla kuin presidenttiä. Miten rokote toimii? Pfizer/BioNTechin rokote oli ensimmäinen koronavirusrokote, joka osoitti lupaavia tuloksia testausprosessin loppuvaiheessa. Kyseessä on uudentyyppinen mRNA-rokote, joka käyttää pandemiaviruksen geneettisen koodin pientä osaa opettamaan elimistöä torjumaan Covid-19-virusta ja rakentamaan immuniteettia. "Rokote sisältää pienen palan [Covid-19]-viruksen mRNA:ta, joka ohjaa elimistön soluja valmistamaan viruksen tunnusomaista 'piikkiproteiinia'", FDA totesi. "Kun henkilö saa tämän rokotteen, hänen elimistönsä tuottaa kopioita spike-proteiinista, joka ei aiheuta tautia, mutta laukaisee immuunijärjestelmän oppimaan puolustautumaan ja tuottamaan immuunivasteen [Covid-19] vastaan." Rokote annetaan kahtena injektiona 21 päivän välein, ja toinen annos on tehosteannos. Immuniteetti alkaa käynnistyä ensimmäisen annoksen jälkeen, mutta saavuttaa täyden vaikutuksensa seitsemän päivän kuluttua toisesta annoksesta. Rokote on säilytettävä erittäin alhaisissa lämpötiloissa, mikä vaikeuttaa jakelua. Pfizerin mukaan pakastettujen injektiopullojen kuljettamiseen suoraan rokotuspaikalle käytetään erityisiä kuljetussäiliöitä, joissa käytetään kuivajäätä. Lääkeyhtiö on sopinut, että se toimittaa Yhdysvaltoihin 100 miljoonaa annosta rokotetta maaliskuuhun mennessä. Modernan ja National Institutes of Healthin kehittämää toista rokotetta toimitetaan 200 miljoonaa annosta kesäkuuhun mennessä. Tämä rokote hakee kuitenkin vielä hyväksyntää Yhdysvalloissa.</w:t>
      </w:r>
    </w:p>
    <w:p>
      <w:r>
        <w:rPr>
          <w:b/>
        </w:rPr>
        <w:t xml:space="preserve">Tulos</w:t>
      </w:r>
    </w:p>
    <w:p>
      <w:r>
        <w:t xml:space="preserve">Yhdysvaltain presidentti Donald Trump sanoo peruneensa suunnitelman, jonka mukaan Valkoisen talon virkamiehet saisivat lähipäivinä koronavirusrokotteen.</w:t>
      </w:r>
    </w:p>
    <w:p>
      <w:r>
        <w:rPr>
          <w:b/>
        </w:rPr>
        <w:t xml:space="preserve">Esimerkki 1.2439</w:t>
      </w:r>
    </w:p>
    <w:p>
      <w:r>
        <w:t xml:space="preserve">Christine Chapman, joka on edustajakokouksen yhteisövaliokunnan jäsen, sanoi, että hyvää työtä on tehty, mutta Walesin hallituksen olisi nopeutettava toimiaan. Viimeisimpien lukujen mukaan useampi kuin joka viides Walesin kansalainen elää köyhyydessä. Walesin hallituksen mukaan ihmisten auttaminen pois köyhyydestä on sen toiminnan "ydin". Aiemmin tänä vuonna yhteisövaliokunta julkaisi mietinnön, jossa se totesi olevansa "syvästi huolissaan siitä, että Walesin hallitus ei ole edistynyt köyhyyden vähentämisessä". Köyhyys määritellään tilastollisesti kotitalouden tuloiksi, jotka ovat alle 271 puntaa viikossa eli 60 prosenttia kansallisesta keskiarvosta, joka on 453 puntaa. Joseph Rowntree -säätiön lukujen mukaan 23 prosenttia Walesin asukkaista elää köyhyydessä - luku, joka valiokunnan mukaan ei ole juuri muuttunut 2000-luvun alun jälkeen. Työväenpuolueen parlamentin jäsenen Christine Chapmanin mukaan Walesin hallitus on menossa "oikeaan suuntaan", mutta muutoksen tahdin "on oltava nopeampi". "Olemme pääosin rikas maa, mutta silti ihmiset kamppailevat edelleen lämmityslaskujensa ja ruokansa kanssa - se on aivan järkyttävää", hän sanoi. "Ennen kaikkea Yhdistyneen kuningaskunnan hallitukselle on lähetettävä voimakas viesti siitä, että asioiden on muututtava." Rhondda Cynon Taffin kansalaisneuvonnan työntekijä Gemma Jones sanoi, että hallituksen aloitteista huolimatta hän ei näe juurikaan merkkejä parannuksista. "En tiedä, mikä menee pieleen tai mitä tapahtuu, mutta köyhyydessä eläviä asiakkaita on varmasti paljon enemmän, eivätkä he sano, että minulla menee paremmin", hän sanoi. Walesin hallituksen tiedottaja vastasi: "Kaikki ministeriöt työskentelevät väsymättömästi köyhyyden perimmäisten syiden poistamiseksi antamalla lapsille parhaan mahdollisen alun elämälle, auttamalla ihmisiä saamaan työtä ja parantamalla heidän terveyttään ja hyvinvointiaan. "Teemme myös edelleen kaikkemme lievittääksemme Yhdistyneen kuningaskunnan hallituksen laajamittaisten hyvinvointiuudistusten ja säästötoimenpiteiden vaikutuksia. Sunday Politics Wales esitetään BBC One Wales -kanavalla 13. joulukuuta kello 11.00 GMT.</w:t>
      </w:r>
    </w:p>
    <w:p>
      <w:r>
        <w:rPr>
          <w:b/>
        </w:rPr>
        <w:t xml:space="preserve">Tulos</w:t>
      </w:r>
    </w:p>
    <w:p>
      <w:r>
        <w:t xml:space="preserve">Walesin köyhyyden torjumiseksi tarvitaan lisää kiireellisyyttä, on Labour-puolueen edustaja todennut.</w:t>
      </w:r>
    </w:p>
    <w:p>
      <w:r>
        <w:rPr>
          <w:b/>
        </w:rPr>
        <w:t xml:space="preserve">Esimerkki 1.2440</w:t>
      </w:r>
    </w:p>
    <w:p>
      <w:r>
        <w:t xml:space="preserve">Colombon ylituomari Nishantha Hapuarachchi antoi määräyksen sen jälkeen, kun poliisin rikostutkintaosasto (CID) oli ilmoittanut, että poliisilla ei ole mitään sitä vastaan, että heidät vapautetaan takuita vastaan. Kilinochchin ja Mullaitivun piirikuntien ylilääkärit T Satyamurthy ja T Vartharaja sekä lääkärit V Shanmugarajah ja Ilanchelian Vallavan pidätettiin terrorismin ehkäisemistä koskevan lain nojalla. On vahvistettu, että lääkärit ovat antaneet väärää tietoa kansainvälisille tiedotusvälineille sodan loppuvaiheessa LTTE:n vaikutuksesta, poliisi ilmoitti oikeudelle. "Liioiteltuja" lukuja Tuomari vapautti neljä lääkäriä ehdollisella takuita vastaan ja määräsi heidät ilmestymään CID:n eteen Vavuniyan poliisiasemalle kuukausittain. Lääkäreiden asianajaja E Thambiah kertoi BBC Sandeshayalle, ettei ole selvää, vapautetaanko lääkärit pian. "Odotamme oikeusministerin päätöstä siitä, vapautetaanko heidät vai nostetaanko syytteet tuomioistuimessa", hän sanoi. Viisi lääkäriä, mukaan lukien tohtori Sivapalan, jotka työskentelivät Sri Lankan taistelualueella sodan viimeisinä viikkoina, ovat aiemmin sanoneet liioitelleensa siviiliuhrien lukuja. He kertoivat, että he tekivät niin MCNS:n (Media Centre for National Security) toimittajille, koska tamilitiikerikapinalliset painostivat heitä, koska he hallitsivat aluetta, jossa he työskentelivät. Sodan aikana jotkut lääkärit kertoivat säännöllisesti, että ihmisiä oli kuollut pommituksissa, jotka näyttivät tulevan hallituksen hallitsemalta alueelta. Heidät pidätettiin tämän vuoden toukokuussa, ja he ovat olleet siitä lähtien pidätettyinä.</w:t>
      </w:r>
    </w:p>
    <w:p>
      <w:r>
        <w:rPr>
          <w:b/>
        </w:rPr>
        <w:t xml:space="preserve">Tulos</w:t>
      </w:r>
    </w:p>
    <w:p>
      <w:r>
        <w:t xml:space="preserve">Colombon tuomioistuin on määrännyt vapauttamaan neljä hallituksen lääkäriä, jotka oli pidätetty epäiltynä väärän tiedon antamisesta kansainvälisille tiedotusvälineille.</w:t>
      </w:r>
    </w:p>
    <w:p>
      <w:r>
        <w:rPr>
          <w:b/>
        </w:rPr>
        <w:t xml:space="preserve">Esimerkki 1.2441</w:t>
      </w:r>
    </w:p>
    <w:p>
      <w:r>
        <w:t xml:space="preserve">Andy GreenMaailman nopeusennätyksen haltija Maailman ensimmäisen 1000 mailin tuntinopeuden auton kokoaminen jatkuu Bristolin lähellä sijaitsevassa Bloodhoundin teknisessä keskuksessa. Se alkoi yli vuosi sitten alarungon rakentamisella, joka näkyy timelapse-videossa tällä videolla. Alustaan asennetaan nyt hydrauliikkaa, sähköä, vaihteistoa ja muita komponentteja. Joka kerta, kun näen osia tästä prosessista, olen hämmästynyt tehtävän monimutkaisuudesta. Kuvittele, että rakentaisit Airfix-mallisarjan, todella ison sarjan. Useita satoja muoviosia on sovitettava tarkasti yhteen sivujen pituisten ohjeiden mukaan, jotta varmistetaan, että se tehdään oikeassa järjestyksessä. Kuvittele sitten, että yrität suunnitella sarjan tyhjästä, suunnitella muotit kaikille muoviosille ja kirjoittaa kokoamisohjeet. Siitä tulee hidas ja monimutkainen prosessi. Ajattele nyt Bloodhound SSC:tä, joka on suurin ja monimutkaisin sarja, jonka voit kuvitella. Siinä on noin 3 500 yksittäistä komponenttia, jotka on suunniteltu ja rakennettu erityisesti Bloodhoundia varten, eikä siinä ole mukana kiinnikkeitä (pelkästään ylärungossa on yli 11 000 niittiä). Auton on kestettävä äärimmäisiä voimia, kun se on valmis. Aerodynaamiset paineet vastaavat 12 tonnin kuormitusta neliömetriä kohti, ja Nammo-hybridiraketin pakokaasupuhallus tuottaa lähes 3 000 C:n lämpötilan (kaksi kertaa tulivuoren lämpötila). Bloodhoundin sarjassa käytämme uusimpia materiaaleja ja valmistustekniikoita luodaksemme nopeinta, vahvinta ja kehittyneintä autoa maanopeusennätyksen historiassa. Kirjoitamme myös ohjekirjaa matkan varrella, ja (toisin kuin joissakin Airfix-seikkailuissani) meillä ei ole varaa saada liimajälkiä tuulilasiin - rakennuksen on oltava täydellinen ensimmäisellä kerralla. Jotta tämä kaikki saavutettaisiin, korjaamotiimi kokoaa auton useita kertoja noin yhdeksän seuraavan kuukauden aikana. Jokainen osa tarkistetaan, jotta varmistetaan, että se sopii täydellisesti, ennen kuin ryhdymme lopulliseen kokoonpanoon. Jos haluat nähdä tämän prosessin omakohtaisesti, tule käymään tiimin luona Bloodhoundin teknisessä keskuksessa - ota yhteyttä Bloodhound 1K Clubiin saadaksesi lisätietoja tai sovi ryhmävierailusta. Tämä kokoamisprosessi on osa "insinööriseikkailuamme", ja (minun näkökulmastani) se korostaa sitä, miten merkittävää insinöörityö voi olla. Kerromme tätä tarinaa Bloodhound-koulutusohjelmassa, joka tekee yhteistyötä opetusministeriön kanssa, jotta se saavuttaisi maan jokaisen koulun seuraavien 2-3 vuoden aikana. Se tarkoittaa paljon oppilaita, mutta se ei haittaa, sillä meillä on paljon puhuttavaa. Bloodhound-kokoonpanopakkaus kasvaa koko ajan, ja nyt se sisältää myös Fin-kiinnikkeen eli "jigin", johon se voidaan rakentaa. Evä altistuu yli 1 000 mph ilmavirtaukselle maanpinnan tasolla, mikä tekee siitä historian kovimmin toimivan evän (joka voi myös kantaa nimeäsi - hae tästä). Jotta minulla olisi mitään mahdollisuuksia pitää auto suorassa, myös evän on oltava täysin suora, joten pyrimme alle asteen kymmenesosan tarkkuuteen. Evä kootaan tässä valtavassa tonnin painoisessa kiinnittimessä, jota pääinsinöörimme kuvailee "talon kokoiseksi". En ole varma, minkä kokoinen hänen talonsa on, mutta saatte käsityksen. Kun evä on koottu ja niitattu yhteen, se kovetetaan (kypsennetään) autoklaavissa (suuressa uunissa) kovettamaan sideainetta (liimaa), joka antaa rakenteelle lisää lujuutta ja jäykkyyttä. Jotta alumiininen evä pysyisi täysin suorassa tämän kuumennusprosessin aikana, se pidetään kiinnitettynä kiinnikkeeseen, joka on myös alumiinia, jotta kaikki laajenee samalla nopeudella. Nyt tarvitsemme vain todella suuren uunin. Alarunkoon on asennettu koekäyttöön EJ200-suihkumoottorin polttoainesäiliö ja vaihteisto. Vaihdelaatikkoa käytetään suihkumoottorin käynnistämiseen, ja (kun suihku kiihdyttää ja pyörittää vaihdelaatikkoa) se tuottaa myös auton hydrauli- ja sähkövoiman. Myös ilmakäynnistimen (joka käyttää korkealämpöistä ilmaa suihkumoottorin käynnistämiseen) ja hydrauliikan putkistoja mallinnetaan parhaillaan, jotta lopulliset putkien pituudet voidaan määrittää. Valtavaa vetyperoksidisäiliötä (HTP) putkitetaan vähitellen. Koska HTP (rakettimoottorin hapetin) on luonteeltaan erittäin reaktiivinen, putkiston on oltava todella hyvä - emme halua vuotoja. Putkisto on kokonaan ruostumatonta terästä, joka lopulta "passivoidaan" (puhdistetaan) happokylvyssä, jotta poistetaan kaikki epäpuhtaudet, jotka saattavat reagoida HTP:n kanssa. Bloodhoundin Dave Tuffsin ("Tufty") hitsaamisen seuraaminen on kuin katsoisi taiteilijan työskentelevän nestemäisen metallin parissa - se on hämmästyttävää. Myös sähköjärjestelmään kiinnitetään tällä hetkellä paljon huomiota. Käytämme mock-up-sähkökoteloita, jotka on kirjaimellisesti "kasvatettu" Bloodhoundia varten. Hiili-SLS-menetelmässä (selective layer sintering, valikoiva kerroksellinen sintraus) käytetään suuritehoista kerrosta hiilikuituvahvisteisen muovijauheen sulattamiseen, jolloin komponentit muodostuvat "viipale" kerrallaan ja saadaan aikaan monimutkaisia ja tarkkoja muotoja. Elektroniikka voidaan sitten sijoittaa tarkasti muotoiltuun, sähköä ja lämpöä johtavaan laatikkoon. Täydellinen. Elektroniikka valvoo autossa jopa 500 datakanavaa. Tämä sisältää myös etupään monokokin kuormitukset käyttämällä sisäpinnoille hiljattain asennettuja rasitusmittareita, jotka ovat jalkojeni vieressä ajon aikana. Täällä kohtaavat etujousituksen kuormat (jopa 30 tonnia), aerodynaamiset kuormat (jopa 12 tonnia neliömetriä kohti) ja auton takaosasta tuleva työntövoima (jopa 21 tonnia). Kannattaa pitää silmällä, mitä siellä tapahtuu. Eibachin ansiosta meillä on nyt valikoima jousituksia jousitukseen. Jousen voimakkuutta kutsutaan jousen nopeudeksi, joka on mm:n liikettä kohden syntyvä voima. Tavallisessa maantieajoneuvossa tämä voi olla noin 15-20 N/mm (eli 2 kg:n paino puristaa jousen yhteen mm:n verran). BLOODHOUNDin jouset ovat erilaiset edessä ja takana, noin 150 N/mm (edessä) ja 240 N/mm (takana). Se on siis 10 kertaa jäykempi kuin perheautosi jäykkyys. Vaikuttaa reilulta, koska aiomme ajaa noin 10 kertaa nopeammin. Eibach on valmistanut Bloodhoundia varten useita jousisarjoja, jotta voimme tarvittaessa vaihtaa jousitusta. Tämä on osa insinööriseikkailumme kiehtovuutta, sillä meidän on selvitettävä joitakin yksityiskohtia matkan varrella. Kukaan ei ole ennen ajanut Hakskeen Panilla Etelä-Afrikassa. Olemme varmoja, että lasketut jousitukset ovat melko lähellä toisiaan, mutta voimme tarvittaessa säätää jousituksia (vaihtamalla jousia). Toinen keskeinen osa jousituksen suorituskykyä ovat vaimentimet (tai "iskunvaimentimet"), jotka toimivat nimensä mukaisesti vaimentamalla tai tasoittamalla jousituksen liikettä. Vaimennin on yksinkertainen sylinterin muotoinen, ja siinä on hydrauliöljyssä oleva mäntä. Kun auto liikkuu ylös- ja alaspäin, öljyssä olevan männän vetovoima hidastaa sitä - yksinkertaista. Vaimennin asennettiin autoon ensimmäisen kerran ranskalaisen Mors-nimisen yrityksen toimesta vuonna 1902. Ei liene sattumaa, että Mors teki samana vuonna maanopeuden maailmanennätyksen (nopeudella 76 mailia tunnissa). Kaikki nämä vuodet myöhemmin käytämme edelleen samaa perustekniikkaa - joskus yksinkertaiset ratkaisut ovat edelleen parhaita. Käytämme yksinkertaista ratkaisua myös jarruvarjoissa. SES työstää parhaillaan viimeisiä muutoksia laskuvarjojärjestelmäämme, jossa käytetään yksinkertaista "nauhakattoa" (joka koostuu monista samankeskisistä renkaista tai nauhoista) tuottamaan jopa 9 tonnin vetovastuksen lähes yliäänen nopeuksissa. Nopeus on hyvä asia, mutta pysähtyminen on aivan yhtä tärkeää, joten varjoilla on turvavarjo ilmajarrujen rinnalla. Kun sammutan moottorit (sekä suihku- että rakettimoottorit) 1000mph:n nopeudessa, auto alkaa aluksi hidastua 3g:n (60mph sekunnissa) nopeudella. Kun auto laskee alle äänennopeuden (noin 760mph), vastus vähenee nopeasti, joten ilmajarrut otetaan käyttöön siinä vaiheessa. Jos ilmajarrut eivät kuitenkaan jostain syystä laukea (vikasietoisia ei ole), kuljen edelleen mailin 5 sekunnin välein autolla, joka ei halua hidastaa vauhtiaan. Aika laittaa jarruvarjo ulos, lisätäksemme vastusta ja varmistaaksemme, että pysähdymme ennen radan loppua... ja Namibian rajaa! Bloodhoundilla on myös toinen samanlainen jarruvarjo, kaiken varalta: jos sinun on pysäytettävä 6 tonnin painoinen auto yliäänen nopeudesta rajoitetussa tilassa, niin varavarjo voi olla vain hyvä asia.</w:t>
      </w:r>
    </w:p>
    <w:p>
      <w:r>
        <w:rPr>
          <w:b/>
        </w:rPr>
        <w:t xml:space="preserve">Tulos</w:t>
      </w:r>
    </w:p>
    <w:p>
      <w:r>
        <w:t xml:space="preserve">Brittiläinen tiimi on kehittämässä autoa, jonka nopeus on 1 610 kilometriä tunnissa. Eurofighter-Typhoon-suihkumoottoriin kiinnitetyllä raketilla varustettu ajoneuvo pyrkii maannopeuden maailmanennätykseen. Bloodhoundia ajetaan Hakskeen Panissa Pohjois-Kapissa Etelä-Afrikassa vuosina 2015 ja 2016. Wing Commander Andy Green, nykyinen maanopeusennätyksen haltija, kirjoittaa BBC Newsille päiväkirjaa kokemuksistaan Bloodhound-hankkeessa ja tiimin pyrkimyksistä herättää kansallista kiinnostusta tieteeseen ja tekniikkaan.</w:t>
      </w:r>
    </w:p>
    <w:p>
      <w:r>
        <w:rPr>
          <w:b/>
        </w:rPr>
        <w:t xml:space="preserve">Esimerkki 1.2442</w:t>
      </w:r>
    </w:p>
    <w:p>
      <w:r>
        <w:t xml:space="preserve">DJ Derek, oikealta nimeltään Derek Morris, esiintyi myös Big Chill -tapahtumassa ja lukuisilla keikoilla eri puolilla Britanniaa. Avon ja Somersetin poliisi vahvisti, että Morris ilmoitettiin kadonneeksi torstaina, ja häntä etsitään parhaillaan. Morrisin veljentytär Jennifer Amy sanoi, että hänen katoamisensa on "täysin epätavallista". Hän sanoi: "Jos hän lähtee pois, hän ilmoittaa aina minulle. "Hänen ystävänsä ovat ottaneet yhteyttä ja sanoneet, ettei hän ole ottanut yhteyttä. "Olemme kaikki erittäin huolissamme." Bristolin pormestariksi valittu George Ferguson sanoi Twitterissä: "DJ Derek on legenda - teen kaikkeni levittääkseni sanaa koko #Bristolissa." Myös Portishead-yhtyeen Geoff Barrow twiittasi tukensa, kun taas Bestivalin perustaja ja DJ Rob da Bank toivoi, että yksi hänen "kaikkien aikojen suosikki-dj:istään" löytyisi. DJ Derekin katoaminen on trendi sosiaalisessa verkostossa. Morris aloitti DJ Derekin uran kolmekymppisenä työskenneltyään makeisyhtiö Cadburyn kirjanpito-osastolla. Vuonna 2006 hän kertoi BBC:n Inside Out -ohjelmassa jättäneensä yrityksen vuosien "kotihelvetin" jälkeen ennen kuin hän aloitti työt DJ:nä bristolilaisessa pubissa. Yli 40 vuoden aikana hän vakiinnutti asemansa kaupungin klubiskeneen. Glastonburyssa esiintymisen lisäksi hän on julkaissut oman kokoelmalevyn ja esiintynyt Dizzee Rascalin videolla. Vuonna 2012 hän sai lordipormestarin mitalin "erinomaisesta" panoksestaan kaupungin musiikkielämään. BBC Radio 4:lle palkinnon saamisen jälkeen hän sanoi päättävänsä useimmat settinsä Bob Marleyn klassikkokappaleeseen One Love. Hän sanoi: "Hän ei ole koskaan kuullut, että hän olisi ollut niin kova..: Se on täydellinen päätöslevy reggae-setille - mennään yhteen ja ollaan kunnossa", hän sanoi: "Se on täydellinen päätöslevy reggaesetille. Joten ensi kerralla, ihmiset, kokoontukaa yhteen ja tuntekaa olonne hyväksi." Hän soitti viimeisen settinsä ennen eläkkeelle jäämistään Lontoon keikalla vuonna 2013.</w:t>
      </w:r>
    </w:p>
    <w:p>
      <w:r>
        <w:rPr>
          <w:b/>
        </w:rPr>
        <w:t xml:space="preserve">Tulos</w:t>
      </w:r>
    </w:p>
    <w:p>
      <w:r>
        <w:t xml:space="preserve">Glastonburyssa esiintynyt 73-vuotias DJ on kadonnut, kertoo hänen perheensä.</w:t>
      </w:r>
    </w:p>
    <w:p>
      <w:r>
        <w:rPr>
          <w:b/>
        </w:rPr>
        <w:t xml:space="preserve">Esimerkki 1.2443</w:t>
      </w:r>
    </w:p>
    <w:p>
      <w:r>
        <w:t xml:space="preserve">Komisario Tony Lodge työskenteli pommi-iltana Britannian liikennepoliisin (BTP) valvomossa Lontoossa. Hän kertoi iskun tutkintaan, ettei ollut huomannut, että ambulanssi- ja palokuntapalvelut olivat nimenneet eri kohtaamispaikkoja kuin hänen omat yksikkönsä. Yksi hänen tehtävistään oli "havaita mahdolliset aukot" BTP:n reagoinnissa, kuultiin tutkinnassa. Kaksikymmentäkaksi ihmistä sai surmansa ja sadat loukkaantuivat, kun Salman Abedi räjäytti pommin Ariana Granden konsertin päätteeksi 22. toukokuuta 2017. Hyökkäysiltana Ch Insp Lodge työskenteli poliisivoimien johtavana päivystäjänä (SDO). Tutkinnassa kuultiin, ettei hänellä ollut SDO:n tehtävään sopivaa koulutusta tai kokemusta suuronnettomuuden käsittelystä. Ch Insp Lodge myönsi, ettei hän ryhtynyt mihinkään toimiin varmistaakseen, että eri pelastuspalvelut kokoontuivat yhdessä räjähdyspaikalla. Tutkinnassa kuultiin myös, että suuronnettomuuden aikana poliisin, palokunnan ja sairaankuljetusyksikön hätäkomentajien olisi pitänyt kokoontua yhteen paikkaan koordinoimaan toimintaa. "Puhuin yli 15 eri sisäisen sidosryhmän kanssa", komisario Lodge sanoi. "Loki liikkuu hyvin nopeasti, ja totta puhuakseni JESIP-periaatteet [moniviranomaistyöskentely] eivät olleet tuolloin vielä riittävän hyvin iskostuneet lihasmuistiini, refleksimuistiini." Lähes tunti pommin räjähdyksen jälkeen komisario Lodge yritti yhä selvittää, oliko BTP:llä ensisijainen määräysvalta tapahtumassa. Tutkinnassa kuultiin, kuinka hän yritti ensimmäisen kerran puhua Greater Manchesterin poliisin (GMP) kanssa 50 minuuttia räjähdyksen jälkeen, kun hän soitti numeroon 999 ja pyysi saada yhteyden poliisin valvomoon. Puhelun aikana hän kysyi, oliko pommituskohde GMP:n vai BTP:n toimialueella. Hän myönsi, että tämä olisi ollut tilaisuus keskustella GMP:n kanssa moniviranomaisyhteistyöstä ja siitä, tekivätkö poliisit ja pelastushenkilöstö paikan päällä yhteistyötä. "Pelkkä tragedia" Tutkinnassa kuultiin myös toista BTP:n komentajaa, ylikomisario Allan Gregorya, joka oli iskuyönä Birminghamin valvontahuoneessa. Hän kertoi tutkinnassa, että hän "pahoitteli" sitä, ettei hän puhunut Greater Manchesterin palo- ja pelastuspalvelun ja GMP:n hopeakomentajien kanssa. "Minun olisi pitänyt olla huolellisempi ja ottaa yhteyttä... ja keskustella siitä, mitä he ymmärsivät", hän sanoi. Tutkinnan aikana kuultiin, että ylikomisario Gregory kouluttautui hopeakomentajaksi ennen hyökkäystä, mutta hän sanoi, ettei mikään koulutus voinut valmistaa häntä siihen, mitä sinä iltana tapahtui. "Periaatteet olivat selvät... mutta kun otetaan huomioon tapahtumien laajuus, eri järjestyksessä tulevan tiedon määrä ja tragedia, en kuvailisi sitä täydelliseksi valmistautumiseksi siihen, mitä tapahtui 22. toukokuuta", hän sanoi. Tutkinta jatkuu. Seuraa BBC North Westin toimintaa Facebookissa, Twitterissä ja Instagramissa. Voit myös lähettää juttuideoita osoitteeseen northwest.newsonline@bbc.co.uk Aiheeseen liittyvät Internet-linkit Manchester Arenan tutkinta.</w:t>
      </w:r>
    </w:p>
    <w:p>
      <w:r>
        <w:rPr>
          <w:b/>
        </w:rPr>
        <w:t xml:space="preserve">Tulos</w:t>
      </w:r>
    </w:p>
    <w:p>
      <w:r>
        <w:t xml:space="preserve">Vanhempi virkamies on myöntänyt, ettei hän varmistanut, että pelastuspalvelut toimivat yhdessä Manchester Arenan iskun jälkeen.</w:t>
      </w:r>
    </w:p>
    <w:p>
      <w:r>
        <w:rPr>
          <w:b/>
        </w:rPr>
        <w:t xml:space="preserve">Esimerkki 1.2444</w:t>
      </w:r>
    </w:p>
    <w:p>
      <w:r>
        <w:t xml:space="preserve">Lydia Baya, 18, otti äitinsä auton ja ajoi 19-vuotiaan miehen ja tämän vieressä olleen 16-vuotiaan päälle riidan jälkeen miehen kanssa, poliisi kertoi. Naispuolinen sivullinen, 58, kärsi lantion murtuman viime vuonna Birminghamin Pershore Roadilla tapahtuneessa kolarissa. Baya tuomittiin kolmeksi ja puoleksi vuodeksi nuorisorikollislaitokseen. Hän vahingoitti neljää ihmistä 14. elokuuta "tahallisella teolla", West Midlandsin poliisi kertoi. Dudleyn Windsor Crescentissä asuva Baya tunnusti viime vuonna syyllistyneensä kahteen vakavien ruumiinvammojen aiheuttamisen yritykseen ja yhteen vakavien vammojen aiheuttamiseen vaarallisella ajotavalla. Lähestyvän linja-auton valvontakamerakuviin tallentui Renault Captur, kun se pysähtyi jalkakäytävälle, josta Baya jätti sen ja käveli pois, poliisi kertoi. Poliisin mukaan loukkaantunut 58-vuotias nainen "pelkäsi menevänsä oman kotinsa ulkopuolelle". 45-vuotias nainen sai haavoja ja mustelmia, samoin entinen poikaystävä ja tyttö, joista he ovat toipuneet. Linja-auton matkustajat ja muut yleisön jäsenet kiirehtivät auttamaan uhreja, jotka kaikki hoidettiin sairaalassa. Wolverhamptonin kruununoikeudessa keskiviikkona Baya tuomittiin kolmeksi ja puoleksi vuodeksi törkeän ruumiinvamman aiheuttamisen yrityksestä ja samanaikaisesti kahdeksi vuodeksi ja kolmeksi kuukaudeksi toisesta rikoksesta. Vapauduttuaan hän on 12 kuukauden ajokiellossa, ja hänen on suoritettava laajennettu ajokoe ennen kuin hän pääsee jälleen rattiin.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Tulos</w:t>
      </w:r>
    </w:p>
    <w:p>
      <w:r>
        <w:t xml:space="preserve">Teini on saanut vankeusrangaistuksen ajettuaan päin entistä poikaystäväänsä ja tyttöä ennen kuin törmäsi bussipysäkille ja loukkasi kahta muuta.</w:t>
      </w:r>
    </w:p>
    <w:p>
      <w:r>
        <w:rPr>
          <w:b/>
        </w:rPr>
        <w:t xml:space="preserve">Esimerkki 1.2445</w:t>
      </w:r>
    </w:p>
    <w:p>
      <w:r>
        <w:t xml:space="preserve">Animal Equality UK -hyväntekeväisyysjärjestö Animal Equality UK:n Pohjois-Lincolnshiressa sijaitsevalle Fir Tree Farmille asentamat piilokamerat tallensivat videon, jossa miehet löivät eläimiä ja tökkäsivät niitä rautahaarukoilla. Tilan omistajat sanoivat olevansa "järkyttyneitä osallisten teoista". Heidän mukaansa miehet erotettiin tutkinnan jälkeen, ja tapauksesta ilmoitettiin poliisille ja RSPCA:lle. Lisää tästä ja muista Lincolnshiren tarinoista Animal Equality kertoi, että se sai tiedon hyväksikäytöstä nimettömän vihjeen perusteella. Toimitusjohtaja Toni Shephard sanoi, että irtisanotut työntekijät olivat osoittaneet "täydellistä halveksuntaa heidän hoidossaan olevia eläimiä kohtaan". "Vaikka odotimme löytävämme julmuutta, olimme todella järkyttyneitä siitä väkivallan tasosta, jota useat työntekijät tekivät näille sioille", Shephard sanoi. "Pahinta kohtelua sai eläin, joka tuli sisään ja joka ei selvästikään pystynyt kävelemään, ja silti tätä eläintä potkittiin ja lyötiin metalliportin läpi." "Syvästi järkyttävää" Godfreyn perhe, joka omistaa tilan lähellä Elshamia, sanoi, että "kammottava käytös ei edusta liiketoimintaamme". Se lisäsi lausunnossaan: "Ymmärrämme, että ihmiset järkyttyvät näistä kuvista, ja kuten hekin, tämä on ollut sekä järkyttävää että syvästi järkyttävää aikaa meille ja muulle tiimillemme. "Kuvamateriaalissa kuvattu käytös on vastoin liiketoimintamme perustana olevia normeja ja etiikkaa."</w:t>
      </w:r>
    </w:p>
    <w:p>
      <w:r>
        <w:rPr>
          <w:b/>
        </w:rPr>
        <w:t xml:space="preserve">Tulos</w:t>
      </w:r>
    </w:p>
    <w:p>
      <w:r>
        <w:t xml:space="preserve">Neljä työntekijää on saanut potkut sen jälkeen, kun kuvamateriaalissa näkyi sikojen pahoinpitelyä maatilalla.</w:t>
      </w:r>
    </w:p>
    <w:p>
      <w:r>
        <w:rPr>
          <w:b/>
        </w:rPr>
        <w:t xml:space="preserve">Esimerkki 1.2446</w:t>
      </w:r>
    </w:p>
    <w:p>
      <w:r>
        <w:t xml:space="preserve">Tom CalverBBC News Vuokra voi niellä yli puolet nuorten palkoista. Naapuripostinumeroiden välinen kustannusero voi kuitenkin olla jopa 50 prosenttia. BBC:n datatiimi on kartoittanut Hometrackin lukujen avulla vuokria Britannian postinumeroalueittain, jotta voit tutkia oman alueesi edullisimpia alueita. Voit myös muuttaa makuuhuoneiden lukumäärää nähdäksesi, kuinka paljon voisit säästää jakamalla suuremman asunnon. Sisältää OS-tietoja © Crown copyright and database rights 2018. Postinumerot on sovitettu yhteen sen paikallishallinnon kanssa, johon suurin osa kyseisestä postinumerosta kuuluu. Tämä voi tarkoittaa, että saat eri paikallishallinnon kuin odotit. Pohjois-Irlannin tiedot eivät ole riittäviä. Jos kartta ei näy, napauta tai napsauta tästä. Yhden makuuhuoneen asuntojen vuokra on kolmessa paikallisviranomaisessa - Westminsterissä, Skotlannin rajaseuduilla ja Lontoon kaupungissa - kalleimmissa postinumeroalueissa yli kaksi kertaa kalliimpi kuin halvimmissa postinumeroalueissa. Merkittäviä hintaeroja on myös Powysissa, Northumberlandissa, Leedsissä, Fifessä ja Manchesterissa. Kaikilla näillä alueilla kallein postinumeroalue oli yli kaksi kolmasosaa kalliimpi kuin halvin. Vaikka alueilla, joilla on enemmän postinumeroalueita, voisi olettaa, että halvimpien ja kalleimpien alueiden väliset erot olisivat suuremmat, ero koko Lontoossa oli jyrkkä. Kallein postinumero - SW1X Westminsterissä - on lähes neljä kertaa kalliimpi kuin halvin, SE2 Greenwichissä. Viime kuussa BBC:n analyysi paljasti, että parikymppiset ihmiset, jotka halusivat vuokrata asunnon itselleen, joutuivat maksamaan "mahdottoman" suuren summan kahdessa kolmasosassa Britanniaa. Yhden makuuhuoneen asunnon keskivuokra on yli 30 prosenttia parikymppisen tyypillisestä palkasta 65 prosentissa Yhdistyneen kuningaskunnan postinumeroalueista. Monet asuntoalan järjestöt pitävät yli kolmanneksen tuloista vuokraan käyttämistä kohtuuttomana. Vuokranantajat sanoivat, että heidän on katettava vuokrilla muun muassa asuntolainat, vakuutukset, kunnossapito ja lupamaksut. Menetelmä Vuokraluvut osoittavat mediaanivuokran kiinteistön koon ja postinumeroalueen mukaan jaoteltuna Isossa-Britanniassa, ja Hometrack tuotti ne BBC:lle maaliskuun 2018 tilannekuvan perusteella. Pohjois-Irlantia koskevia tietoja ei ollut riittävästi. Paikalliset viranomaiset ja postinumeroalueet eivät täsmää. Kukin postinumeroalue on yhdistetty siihen paikallisviranomaiseen, jota se parhaiten vastaa, paitsi silloin, kun oli toimituksellisesti järkevää ryhmitellä tietyt postinumerot yhteen (esimerkiksi kun suurkaupunki palautti vain yhden postinumeroalueen). Suunnittelija Debie Loizou, kehittäjät Scott Jarvis ja Steven Connor.</w:t>
      </w:r>
    </w:p>
    <w:p>
      <w:r>
        <w:rPr>
          <w:b/>
        </w:rPr>
        <w:t xml:space="preserve">Tulos</w:t>
      </w:r>
    </w:p>
    <w:p>
      <w:r>
        <w:t xml:space="preserve">Kuinka paljon maksat vuokranantajallesi? Voisitko säästää muuttamalla tien varteen tai hankkimalla ylimääräisen kämppiksen?</w:t>
      </w:r>
    </w:p>
    <w:p>
      <w:r>
        <w:rPr>
          <w:b/>
        </w:rPr>
        <w:t xml:space="preserve">Esimerkki 1.2447</w:t>
      </w:r>
    </w:p>
    <w:p>
      <w:r>
        <w:t xml:space="preserve">Poliisi ja armeijan pomminraivausasiantuntijat kutsuttiin paikalle Shandon Park Golf Clubille lauantaina. Klubi sijaitsee Itä-Belfastissa, lähellä PSNI:n päämajaa. Terrorismin tutkintayksikön päällikkö, rikosylikomisario Sean Wright sanoi, että PSNI uskoo, että iskun takana olivat "väkivaltaiset toisinajattelevat republikaanit". "Sen tarkoituksena oli selvästi tappaa poliisi", hän sanoi. Ammustekniset asiantuntijat tutkivat pommin ja totesivat sen olevan "käyttökelpoinen improvisoitu räjähde". "On erittäin onnekasta, että tämä laite havaittiin ennen räjähdystä ja että kukaan ei kuollut tai loukkaantunut vakavasti", Wright lisäsi. "Asettaessaan tällaisen laitteen terroristit ovat asettaneet myös upseerin perheen, naapurit ja kansalaiset vakavaan vaaraan." Hälytys alkoi lauantaina iltapäivällä, ja golfklubi evakuoitiin. Klubin jäsen Alan Paterson kertoi, että auton omistanut mies huomasi laitteen pelattuaan golfkierroksen lauantaiaamuna. "Hän oli lähdössä kentältä ja hän itse asiassa huomasi jotain auton alla ja ilmoitti siitä välittömästi poliisille ja klubitalossa tuolloin olleille jäsenille", Paterson sanoi. "Olin itse asiassa klubitalossa tuolloin, kun henkilö tuli kertomaan meille, että siellä oli mahdollisesti laite." Hän lisäsi: "Muutaman minuutin kuluessa poliisi saapui paikalle ja tunnisti esineen ja sanoi, että se oli heidän mielestään käyttökelpoinen ja että klubitalo ja sitä ympäröivä alue olisi evakuoitava välittömästi ja että kaikki muutkin olisi saatava pois golfkentältä". "Olemme iloisia siitä, että jos kyseessä oli käyttökelpoinen laite, asianomainen henkilö ei loukkaantunut tai loukkaantunut pahemmin, joten se on suuri etu kaikille." Näin hän sanoi. "Olemme hyvin sekalainen klubi. Se on kyllä Itä-Belfastissa, mutta se on sekaklubi, eikä tällaista saisi tapahtua - sitä ei vain saisi tapahtua"." Poliisi osallistui lauantaina iltapäivällä myös toiseen turvallisuushälytykseen Strabanessa, Tyronen kreivikunnassa. Epäilyttävä esine aiheutti useiden asuntojen evakuoinnin sen jälkeen, kun se löydettiin kaupungin St Mary's Driven alueelta, läheltä Beechmount Avenuen risteystä. Poliisin mukaan esine oli huijaus. Paikalta: BBC:n toimittaja Mark Simpson: Tässä Itä-Belfastin vehreässä kaupunginosassa vallitsi lauantaina järkytys. Poliisi kehotti asukkaita, joiden asunnot rajoittuvat golfkentän parkkipaikalle, pysymään kotiensa edustalla. Golfklubilla oli vilkasta, sillä kentällä oli hälytyksen aikaan arviolta 70 ihmistä ja klubitalossa ainakin 50 ihmistä. Lauantai on viikon vilkkain päivä golfklubilla. On todennäköistä, että kymmeniä ihmisiä käveli laitteen ohi ennen kuin se huomattiin. PSNI:n poliisipäällikkö George Hamilton tuomitsi pommiyrityksen "halveksittavaksi" DUP:n Itä-Belfastin MLA ja poliisivaliokunnan jäsen Joanne Bunting kuvaili hyökkäystä "täysin holtittomaksi". "On valitettavaa, että yhä on niitä, jotka haluavat viedä meidät takaisin Pohjois-Irlannin synkkiin päiviin. He ovat tuloksettomassa tehtävässä. "Itä-Belfastin asukkaat eivät anna terroristien pelotella. Olemme paljon vahvempi yhteisö", hän sanoi. "Holtitonta" "Ei ole mitään isänmaallista istuttaa pommeja irlantilaisten poliisien autojen alle", SDLP:n johtaja Colum Eastwood sanoi. "He väittävät olevansa taistelussa 'brittiläisiä kruunuvoimia' vastaan. He eivät ole, heidän on tiedettävä ja heille on saatava selville, että heidän taistelunsa on meidän kanssamme. Kaikkien niiden saaren asukkaiden kanssa, jotka ovat kannattaneet rauhaa", hän lisäsi. UUP:n MLA Andy Allen sanoi: "Terroristien toimia ei tue ylivoimainen enemmistö Pohjois-Irlannin ihmisistä, jotka haluavat elää elämäänsä rauhassa. "Näiden holtittomien rikollisten, jotka on saatava pois kaduiltamme, toimille ei ole mitään oikeutusta." Ylikomisario Sean Wright pyysi kaikkia, joilla on tietoa pommista, ottamaan yhteyttä etsiviin. "Hyökkäykset poliiseja vastaan ovat hyökkäyksiä koko yhteisöä vastaan, ja ne ovat hyökkäys demokratiaamme vastaan. Kuka tahansa, joka sijoittaa räjähteen auton alle rakennetulla alueella, ei välitä yhteisöistämme", hän sanoi.</w:t>
      </w:r>
    </w:p>
    <w:p>
      <w:r>
        <w:rPr>
          <w:b/>
        </w:rPr>
        <w:t xml:space="preserve">Tulos</w:t>
      </w:r>
    </w:p>
    <w:p>
      <w:r>
        <w:t xml:space="preserve">Pohjois-Irlannin poliisivoimat käsittelee murhayrityksenä pommia, joka löydettiin poliisin auton alta Belfastin golfklubilta.</w:t>
      </w:r>
    </w:p>
    <w:p>
      <w:r>
        <w:rPr>
          <w:b/>
        </w:rPr>
        <w:t xml:space="preserve">Esimerkki 1.2448</w:t>
      </w:r>
    </w:p>
    <w:p>
      <w:r>
        <w:t xml:space="preserve">Lewis Bagshaw, 21, kuoli sairaalassa sen jälkeen, kun hänet löydettiin Piper Crescentistä Sheffieldistä 21. heinäkuuta. Nicki Humphrey, 42, jolla ei ole vakituista asuinpaikkaa, on määrä saapua Sheffieldin kruununoikeuteen perjantaina. Callum Ramsey, 18, Jervaise Bennett, 20, ja 16-vuotias poika, jonka nimeä ei voida mainita oikeudellisista syistä, ovat kaikki saaneet aiemmin syytteen murhasta. Seuraa BBC Yorkshirea Facebookissa, Twitterissä ja Instagramissa. Lähetä juttuideoita osoitteeseen yorkslincs.news@bbc.co.uk.</w:t>
      </w:r>
    </w:p>
    <w:p>
      <w:r>
        <w:rPr>
          <w:b/>
        </w:rPr>
        <w:t xml:space="preserve">Tulos</w:t>
      </w:r>
    </w:p>
    <w:p>
      <w:r>
        <w:t xml:space="preserve">Neljäs mies on saanut syytteen kadulta puukotusvammoineen löydetyn miehen murhasta.</w:t>
      </w:r>
    </w:p>
    <w:p>
      <w:r>
        <w:rPr>
          <w:b/>
        </w:rPr>
        <w:t xml:space="preserve">Esimerkki 1.2449</w:t>
      </w:r>
    </w:p>
    <w:p>
      <w:r>
        <w:t xml:space="preserve">Hänet lähetettiin Moskovaan raportoimaan ensimmäisestä miehitetyn avaruusaluksen laukaisusta, ja hän raportoi säännöllisesti Cape Canaveralista ja Houstonista Apollo-kuulennoista. Vuonna 1970 hän kertoi maailmalle, että Apollo 13 oli vaikeuksissa. Turnillin vanhin poika vahvisti isänsä kuolinuutisen BBC Radio Kentille. Michael Turnill, 72, sanoi, että hänen isänsä oli "aina hyvin sitoutunut siihen, mitä hän teki" ja kirjoitti vielä kahdeksan viikkoa sitten juttuja. Hän lisäsi, että hänen mielensä oli yhä "merkittävä" 97-vuotiaana. Turnill aloitti uransa Fleet Streetin Press Associationissa 15-vuotiaana. Hän työskenteli uutistoimistossa toimittajana, kunnes BBC palkkasi hänet vuonna 1956 avustajaksi teollisuuden kirjeenvaihtajaksi. Vuonna 1958 hänestä tuli BBC:n ilma- ja avaruuskirjeenvaihtaja, jonka tehtäviin kuului myös puolustus. Hän haastatteli kaikkia Apollo-astronautteja ja ystävystyi Nasan kuuohjelman arkkitehdin Wernher von Braunin kanssa. Puhuessaan BBC:lle vuonna 2007 Turnill muisteli olleensa ensimmäinen, joka kertoi Apollo 13 -lennon olevan vaikeuksissa: "Kello oli kymmenen Houstonin aikaa, neljä aamulla Lontoon aikaa, ja katsoin juuri autioon lennonjohtoon. Kaikki sujui hyvin, useimmat toimittajat olivat menneet nukkumaan. "Olin juuri kääntymässä poistumaan autiosta lehdistökeskuksesta, kun kuulin kuuluisat sanat: 'Houston, meillä on ongelma'. Kello 5 aamulla olin jo kertonut asiasta. Astronautit olivat hengenvaarassa." Nick Spall, British Interplanetary Societyn jäsen, kuvaili Turnillia "ainutlaatuiseksi". Hän kertoi puhuneensa kirjeenvaihtajan kanssa äskettäin ja sanoneensa, että tämä oli "täynnä vanhaa innostustaan". "Tärkein muistoni oli tämä isähahmo televisiossa 1960-luvulla, joka selitti kaiken hyvin brittiläisellä tavalla", Spall sanoi. "Hän oli astronautti, joka ei koskaan päässyt kuuhun." Viimeksi Turnill kirjoitti kunnianosoituksen edesmenneelle Neil Armstrongille Astronomy Now -lehden lokakuun 2012 numeroon ja osallistui myös BBC:n raportointiin astronautin kuolemasta. Hän piti myös säännöllisesti julkisia esitelmiä avaruuslentämisestä. Myöhempinä vuosinaan hän asui Sandgatessa, Kentissä. Turnill kuoli rauhallisesti varhain tänä aamuna Pilgrim's Hospicessa Ashfordissa, jossa hän oli ollut viimeisen kuukauden ajan. Häneltä jäivät jälkeen vaimo Margaret ja kaksi poikaa.</w:t>
      </w:r>
    </w:p>
    <w:p>
      <w:r>
        <w:rPr>
          <w:b/>
        </w:rPr>
        <w:t xml:space="preserve">Tulos</w:t>
      </w:r>
    </w:p>
    <w:p>
      <w:r>
        <w:t xml:space="preserve">Reg Turnill, BBC:n avaruuskirjeenvaihtaja avaruusajan alusta Apollo-aikakauteen, on kuollut 97-vuotiaana.</w:t>
      </w:r>
    </w:p>
    <w:p>
      <w:r>
        <w:rPr>
          <w:b/>
        </w:rPr>
        <w:t xml:space="preserve">Esimerkki 1.2450</w:t>
      </w:r>
    </w:p>
    <w:p>
      <w:r>
        <w:t xml:space="preserve">Viime vuonna Mason kysyi äidiltään, voisiko hän lahjoittaa pussilakanansa, mikä johti nopeasti siihen, että hän jakoi 18 välttämättömyystarvikkeita sisältävää pussia. Tänä vuonna Denbighshiren Rhylissä asuva nuori keräsi yli 200 tavaraa, muun muassa hygieniatarvikkeita, lämpimiä vaatteita ja ruokaa. Mason sanoi, että lahjoittaminen "sai hänet tuntemaan itsensä hassuksi, mutta mukavaksi hassuksi". Hän sanoi halunneensa auttaa, koska "heillä ei ole kotia, joulu lähestyy, eikä heillä ole perhettä, joka välittää heistä - se on surullista". Äitinsä avulla Mason sai perheensä ja koulukaverinsa mukaan ja onnistui keräämään yli 200 tavaraa, muun muassa hammasharjoja, lämpösukkia ja -käsineitä sekä hygieniatuotteita. Masonin äiti Claire Perris sanoi, että hänen poikansa oli aina kysellyt kodittomista, ja hänen sydäntään lämmittää, että poika välittää heistä niin paljon. Lahjoitukset vietiin Ty Golaussa, joka tarjoaa hätämajoitusta asunnottomille Rhylissä, jaettavaksi ihmisille, jotka käyttävät sen palveluja vuoden mittaan. Vanhempi projektipäällikkö Lynda Williams sanoi: "Olemme olleet häkeltyneitä saaduista lahjoituksista ja haluamme kiittää Masonia hänen ystävällisyydestään ja siitä, että hän ajatteli hanketta. "On ihanaa tietää, että Mason ajattelee muitakin vielä hänen iässään, ja on hyvä lisätä kaikkien tietoisuutta asunnottomuudesta ja siitä, miten voimme tarkastella tapoja työskennellä yhdessä, jotta voimme alkaa torjua sitä." Perris sanoi, että tämä oli Masonin tapa osoittaa, että "niin jännittävää kuin joululahjojen saaminen lapsille onkin, on tärkeää muistaa, että kaikki eivät ole yhtä onnekkaita kuin me, ja jouluna on kyse ystävällisyydestä ja ilon levittämisestä". Denbighshiren kunta kirjasi vain yhden asunnottoman henkilön vuosiksi 2018-2019, ja jotkut hyväntekeväisyysjärjestöt ovat arvostelleet tätä tilastoa, sillä ne pitävät laskentajärjestelmää vanhentuneena. Shelter Cymru sanoi, että se oli työskennellyt 13 Denbighshiren kaduilla asuvan ihmisen kanssa, ja menetelmään kuului "yksi ainoa yhden yön laskenta marraskuussa". Tiedottajan mukaan Masonin ele oli "inspiraatio muille ja antaa muille lapsille, nuorille ja aikuisille myönteisen asenteen katuasunnottomia kohtaan".</w:t>
      </w:r>
    </w:p>
    <w:p>
      <w:r>
        <w:rPr>
          <w:b/>
        </w:rPr>
        <w:t xml:space="preserve">Tulos</w:t>
      </w:r>
    </w:p>
    <w:p>
      <w:r>
        <w:t xml:space="preserve">Seitsemänvuotias poika on kerännyt välttämättömiä tarvikkeita jaettavaksi kodittomille tänä jouluna.</w:t>
      </w:r>
    </w:p>
    <w:p>
      <w:r>
        <w:rPr>
          <w:b/>
        </w:rPr>
        <w:t xml:space="preserve">Esimerkki 1.2451</w:t>
      </w:r>
    </w:p>
    <w:p>
      <w:r>
        <w:t xml:space="preserve">Poliisit kutsuttiin perjantai-iltana runsaan kahden ja puolen tunnin aikana viiteen puukotustapaukseen. Poliisin mukaan 22-vuotias mies sai surmansa Croydonissa Wisbeach Roadilla sijaitsevassa kerrostalossa sattuneessa tappelussa. Yksikään iskuista ei liity toisiinsa, mutta poliisi ilmoitti, että Etelä-Lontoossa käytetään lisää poliiseja. Poliisi kertoi, että kuollutta miestä oli puukotettu riidassa miesryhmän kanssa, ja murhatutkinta on käynnissä. Lauantaina iltapäivällä uhrin ystävät ja perheenjäsenet, mukaan lukien hänen äitinsä, laskivat kukkia poliisikorttelin viereen tapahtumapaikalle. Erillisessä tapauksessa parikymppinen mies löydettiin kuolleena Kilburnista Pohjois-Lontoosta noin kello 17.40 GMT lauantaina. Teini-ikäiseksi uskottu poika on viety sairaalaan kriittisessä tilassa. Det Supt Nicky Arrowsmith sanoi: "Valitettavasti tänä iltana [perjantaina] olemme nähneet useita tarpeettomia ja täysin vastenmielisiä väkivaltaisia yhteenottoja, joista yksi on traagisesti johtanut ihmishenkien menetykseen. "Meidän on kuultava kaikkia, joilla on tietoa rikoksista, aseiden kantajista tai niistä, jotka käyttävät toisia hyväkseen hyötyäkseen tai kostaakseen ja vaarantavat samalla nuorten hengen - tarvitsemme näitä tietoja, jotta voimme pitää Lontoon turvallisena." Kuollut mies oli toinen niistä kahdesta miehestä, joiden kerrottiin loukkaantuneen Wisbeach Roadilla sijaitsevassa kiinteistössä. Eräs asukas kuvaili nähneensä poliisin ja hoitohenkilökunnan yrittävän pelastaa häntä. Silminnäkijä, joka pyysi olla mainitsematta nimeään, sanoi: "Verta oli kaikkialla, näytti siltä, että häntä oli leikattu jalkaan, ja he yrittivät tyrehdyttää verenvuotoa. "Hänen äitinsä oli täällä itkemässä ja hän oli palasina. "Se on kauhistuttavaa, poikani on 19-vuotias ja olen huolissani hänestä." Komisario Martin Thorpe Metin erikoisrikosryhmästä sanoi: "Olen tietoinen siitä, että tämä oli yksi useista väkivaltaisista välikohtauksista Etelä-Lontoon alueella ja sen ympäristössä perjantai-iltana, mutta mikään ei tällä hetkellä yhdistä näitä tapauksia toisiinsa." Poliisin mukaan yksikään yhdeksästä muusta uhreista ei ole nyt hengenvaarallisessa tilassa, ja poliisi lisäsi, että kaksi ihmistä on pidätetty. Lauantaina iltapäivällä kymmenes, 24-vuotias mies sai puukotuksen lähellä West Croydonin asemaa Oakfield Roadilla. Metin mukaan eteläisen alueen perusyksikön poliisit tutkivat muita hyökkäyksiä. Niihin kuuluvat Croydonissa Chapman Roadilla puukotettu mies ja neljä miestä, jotka joutuivat sairaalaan puukotusvammojen kanssa tappelun jälkeen Penwortham Roadin alueella Wandsworthissa. Kaksi muuta kolmekymppistä miestä joutui myös sairaalaan Jay Gardensissa, Chislehurstissa tapahtuneen puukotuksen jälkeen hieman ennen kello 21:ää. Poliisi tutkii myös puukotusta, jonka uhriksi joutui nelikymppinen mies, joka löydettiin haavoittuneena Dingwall Roadilta kello 21.12. Uhri on sittemmin pidätetty epäiltynä pahoinpitelystä, ja 38-vuotias mies pidätettiin epäiltynä törkeästä ruumiinvammantuottamuksesta, ja hän on edelleen pidätettynä, Met lisäsi. Croydon Northin työväenpuolueen kansanedustaja Steve Reed sanoi twiitissään, että "aivan kauhea uutinen" "tuhoaa yhteisömme". Uusimmat uutiset ja tarinat Lontoosta Lisää Lontoon uutisia löydät Facebookista, Twitteristä ja Instagramista sekä YouTube-kanavamme tilauksesta. Aiheeseen liittyvät Internet-linkit Metropolitan Police</w:t>
      </w:r>
    </w:p>
    <w:p>
      <w:r>
        <w:rPr>
          <w:b/>
        </w:rPr>
        <w:t xml:space="preserve">Tulos</w:t>
      </w:r>
    </w:p>
    <w:p>
      <w:r>
        <w:t xml:space="preserve">Poliisi on tuominnut "tarpeettoman ja vastenmielisen" väkivaltayön sen jälkeen, kun yksi mies kuoli ja yhdeksän muuta loukkaantui puukotuksissa Etelä-Lontoossa.</w:t>
      </w:r>
    </w:p>
    <w:p>
      <w:r>
        <w:rPr>
          <w:b/>
        </w:rPr>
        <w:t xml:space="preserve">Esimerkki 1.2452</w:t>
      </w:r>
    </w:p>
    <w:p>
      <w:r>
        <w:t xml:space="preserve">Senedd-vaaleja varten laaditussa vaalijulistuksessa luvataan hylätä toimenpiteet turvapaikanhakijoiden ja pakolaisten auttamiseksi Walesissa, lakkauttaa läimäyttökielto ja lopettaa seksuaaliopetus peruskouluissa. UKIP:n Walesin johtaja Neil Hamilton sanoi, että se on rohkein manifesti, joka on koskaan laadittu Walesin edistämiseksi. Puolue voitti viime vaaleissa seitsemän paikkaa, mutta ryhmästä vain Hamilton on edelleen puolueessa. Hän sanoi BBC Radio Walesille, että UKIP ei "realistisesti ajatellen" muodostaisi seuraavaa walesilaista hallitusta. Hamilton aloitti kampanjan Facebookissa tiistaina ja sanoi: "Siirtämällä valtaa pois poliitikoilta ja suoraan kansalle tämä on todella kansanvaltainen ohjelma. UKIP on ainoa puolue, joka on esittänyt kattavan ja myönteisen suunnitelman siitä, miten Walesia johdetaan hallinnon hajauttamisen jälkeen", hän jatkaa. Toisin kuin muut puolueet, me emme halua yksinkertaisesti luovuttaa kaikkea valtaa yhtä kaukaiselle poliittiselle eliitille Westminsterissä", hän lisäsi. UKIP sanoo, että se järjestäisi kansanäänestyksen Walesin parlamentin tulevaisuudesta "välittömästi" seuraavan vaalikauden aikana. Se sanoi olevansa "ensimmäinen itsehallinnon vastainen puolue, joka asettaa tiukan aikataulun Seneddin romuttamiselle". UKIP sanoo, että Cardiff Bayssä sijaitsevan lainsäätäjän sijaan UKIP perustaisi suoraan valittavia terveyslautakuntia sekä "itsehallinnollisia" kielikouluja ja vapaakouluja. Hamilton puolusti julkistamistilaisuudessa myös ehdokasta, joka oli lähettänyt loukkaavia viestejä muslimeista Twitterissä. WALESIN VAALIT: PERUSTIETOJA Mitä vaaleja järjestetään? Ihmiset eri puolilla Walesia äänestävät 6. toukokuuta 60 Seneddin jäsentä. Puolue tai puolueet, jotka saavat jäsenten enemmistön tuen, muodostavat Walesin hallituksen. Lue lisää täältä. Mitä valtuuksia Walesin parlamentilla on? Jäsenet säätävät lakeja monista Walesin jokapäiväiseen elämään liittyvistä asioista, kuten terveydenhuollosta, koulutuksesta ja liikenteestä. Ne valvovat myös joitakin veroja. Puolustuksesta, ulkopolitiikasta ja maahanmuutosta päättää Yhdistyneen kuningaskunnan parlamentti. Miten äänestän? Kuka tahansa Walesissa asuva ja äänioikeutettu henkilö on vaalikelpoinen, kunhan hän on vaalipäivänä vähintään 16-vuotias. Voit rekisteröityä äänestämään verkossa. Puolueen mukaan se lupaa lopettaa "Nation of Sanctuary" -nimisen turvapaikkakansan - eli Walesin hallituksen suunnitelman, jolla tuetaan turvapaikanhakijoita ja pakolaisia. Maahanmuuttopolitiikkaa ei ole delegoitu, vaikka Walesin hallitus on luvannut auttaa näitä ryhmiä saamaan terveyspalveluja ja integroitumaan yhteiskuntaan. UKIP sanoi, että Walesin "on huolehdittava ensin omasta kansastamme, ennen kuin avaamme ovet maailmalle". Se lupasi myös lopettaa Walesin hallituksen suorittaman patsaita ja kadunnimiä koskevan tarkastuksen, jossa todettiin, että Walesissa on 209 katua, rakennusta, muotokuvaa tai muistomerkkiä, joilla muistetaan orjakauppaan suoraan osallistuneita ihmisiä. Muita politiikkoja ovat mm: UKIP sanoo, että se jäädyttäisi elinkeinoverot nollaan 12 kuukaudeksi ja perustaisi 100 miljoonan punnan kunnostusrahaston Walesin matkailualalle. Hamilton kertoi BBC Radio Wales Breakfastin Claire Summersin kanssa, että kansalaisten pitäisi saada valita hajauttamisesta 25 vuoden kuluttua. Hän sanoi: Hamilton sanoi: "Emme voi ennustaa seuraavien vaalien tulosta täydellä varmuudella. Jos tarpeeksi moni äänestää meitä, voimme tietenkin muodostaa hallituksen. Mutta realistisesti ajatellen niin ei tule tapahtumaan." 'Otti opikseen' Myöhemmin manifestin julkistamistilaisuudessa Hamilton sanoi olevansa "niin varma kuin mahdollista" siitä, että toukokuussa puolueeseen valitut ehdokkaat eivät loikkaa tulevaisuudessa. Kuusi seitsemästä vuonna 2016 valitusta UKIP:n jäsenestä jätti puolueen viime vaalikauden aikana. Hamilton sanoi, että hänen puolueensa on "ottanut opikseen" ja että valintaprosessi on tällä kertaa ollut "paljon tiukempi kuin viime kerralla". "Uskon, että ehdokasjoukkomme on näissä vaaleissa huomattavasti parempi kuin viisi vuotta sitten", hän sanoi. Hamilton lisäsi, että kaikki valitut UKIP:n jäsenet "täyttävät tehtävänsä samalla tavalla kuin minä olen tehnyt viimeisten viiden vuoden aikana". "En voi antaa sataprosenttista takuuta, mutta olen niin varma kuin voin olla, että ne ihmiset, jotka todennäköisesti valitaan tällä kertaa, pitävät kiinni viimeisestä", hän sanoi.</w:t>
      </w:r>
    </w:p>
    <w:p>
      <w:r>
        <w:rPr>
          <w:b/>
        </w:rPr>
        <w:t xml:space="preserve">Tulos</w:t>
      </w:r>
    </w:p>
    <w:p>
      <w:r>
        <w:t xml:space="preserve">UKIP on luvannut järjestää kansanäänestyksen Walesin parlamentin lakkauttamisesta.</w:t>
      </w:r>
    </w:p>
    <w:p>
      <w:r>
        <w:rPr>
          <w:b/>
        </w:rPr>
        <w:t xml:space="preserve">Esimerkki 1.2453</w:t>
      </w:r>
    </w:p>
    <w:p>
      <w:r>
        <w:t xml:space="preserve">By Yolande KnellBBC News, Palestiinalaisalueet Muut, joiden kanssa puhun, ovat varovaisempia, mutta toivovat epätoivoisesti, että vuosikymmeniä kestänyt riita on päättymässä, sillä heidän mielestään se on vahingoittanut kansallismielistä asiaa. Egyptin välittämän sopimuksen odotetaan johtavan siihen, että Fatahin johtama palestiinalaishallinto palaa rannikkoalueen täyteen hallintaan 1. joulukuuta mennessä. Palestiinalaishallinto ja sen turvallisuusjoukot syrjäytettiin Gazasta vuonna 2007, kun Hamas otti vallan haltuunsa vuosi parlamenttivaalien voittamisen jälkeen. Kuuden lapsen isä Naim al-Khatibin mielestä "Hamas osoittaa joustavuutta, mikä on ennenkuulumatonta. Se antaa meille toivoa siitä, että ihmiset ovat pragmaattisia ja näkevät itsensä palestiinalaisina eivätkä osana globaalia, islamilaista ryhmää." "Vielä on paljon vaikeita asioita ratkaistavana, mutta sovinnon vastakohta on hyvin synkkä tilanne, johon en haluaisi meidän astuvan", hän lisää. Gazan lähes kaksi miljoonaa asukasta on viime aikoina kärsinyt poliittisten erimielisyyksien syventyessä ja presidentti Mahmud Abbasin painostaessa Hamasia taloudellisesti. Hänen palestiinalaishallintonsa määräsi raskaita veroja kaistaleen ainoan voimalaitoksen polttoaineelle ja vähensi Israelista Gazaan ostetun sähkön määrää. Verkkosähköä saadaan nyt vain muutamaksi tunniksi päivässä. Tämän vuoksi veden suolanpoisto- ja jätevedenpuhdistamot eivät pysty toimimaan kunnolla. Yli 60 000 virkamiehen palkat, jotka saavat edelleen palkan palestiinalaishallitukselta, vaikka he eivät voi työskennellä, leikattiin kolmanneksella. Lääketoimitukset keskeytettiin. Nyt odotetaan, että osa pakotteista kumotaan. "Toivomme, että sähköt palaavat välittömästi. Se on normaalin elämän perusta", sanoo opettaja Amal. "Uskon, että tämä ratkaisee jätevesiongelmamme. Me gazalaiset olemme hyvin kiintyneitä mereen, ja toivomme, että se on taas puhdas." Israel ja Egypti tiukensivat Gazan saartoa Hamasin vallankaappauksen jälkeen. Uuden sopimuksen odotetaan johtavan siihen, että palestiinalaishallinnon joukot palaavat rajanylityspaikoille, mikä voisi helpottaa ihmisten ja tavaroiden liikkumista. "Haluamme, että Gazaan ja Gazasta pääsee vapaasti sisään ja ulos - Länsirannalle, Egyptiin ja Israeliin lääketieteellisiin tarkoituksiin ja koulutukseen", Amal sanoo. "Tällaiset askeleet saavat meidät tuntemaan, että sovinto on vakavasti otettava." Aiemmat sovintosopimukset ovat kariutuneet nopeasti, eivätkä Kairosta tulleet viimeisimmät ilmoitukset ole tehneet selväksi, miten jotkin pitkäaikaiset kiistakysymykset voidaan ratkaista. Niihin kuuluu muun muassa Hamasin 25 000 hengen sotilasosaston, Ezzedine al-Qassam Brigadesin, kohtalo. Israel, Yhdysvallat ja Euroopan unioni luokittelevat Hamasin terroristijärjestöksi. Viimeksi mainitut ovat molemmat palestiinalaishallinnon suurimpia rahoittajia, mutta niiden olisi vaikea tukea yhtenäishallitusta, johon Hamas kuuluisi. Lisää hankalia neuvotteluja on nyt tarkoitus käydä ennen kaikkien palestiinalaisten poliittisten liikkeiden kokousta Kairossa 21. marraskuuta. "Tapahtunut on hyvä askel, se on myönteistä, mutta tämä on vasta alkua", sanoo Palestiinan kansallisen aloitteen pääsihteeri Mustafa Barghouti. "Seuraavat viikot ovat hyvin ratkaisevia, koska sovitut asiat on pantava täytäntöön. Kaikkien palestiinalaisryhmittymien, ei vain Hamasin ja Fatahin, on sitten päätettävä yhtenäisestä hallituksesta ja vaalien ajankohdasta." Joidenkin tietojen mukaan presidentti Abbas voisi pian vierailla Gazassa ensimmäistä kertaa vuosikymmeneen osana sovittelupyrkimyksiä, jos kaikki menee suunnitelmien mukaan. Se olisi valtava käänne: äskettäisen palestiinalaisten mielipidekyselyn mukaan 67 prosenttia kaikista palestiinalaisista ja 80 prosenttia Gazassa vaatisi Abbasin eroa. Tämä tuo paradoksaalisesti esiin yhden syyn siihen, miksi jotkut kommentaattorit uskovat, että tällä sovittelupyrkimyksellä on paremmat mahdollisuudet onnistua. Joidenkin mielestä 82-vuotias Abbas pitää silmällä poliittista perintöään eikä hänellä ole paljon menetettävää. Samoin Hamas, Muslimiveljeskunnan ideologinen haara, on joutunut viimeaikaisten alueellisten tapahtumien väärälle puolelle. Se on joutunut yhä enemmän eristyksiin ja pyytänyt apua Kairosta. Egyptin johtajat ovat puolestaan hyvin innokkaita parantamaan turvallisuutta rauhattomalla Siinain niemimaalla, joka rajoittuu Gazaan, ja arabikevättä seuranneiden myrskyisten vuosien jälkeen he haluavat palauttaa roolinsa alueellisena vallan välittäjänä.</w:t>
      </w:r>
    </w:p>
    <w:p>
      <w:r>
        <w:rPr>
          <w:b/>
        </w:rPr>
        <w:t xml:space="preserve">Tulos</w:t>
      </w:r>
    </w:p>
    <w:p>
      <w:r>
        <w:t xml:space="preserve">Osa palestiinalaisista on lähtenyt Gazan kaduille juhlimaan uutta sovintosopimusta, josta kilpailevat poliittiset ryhmittymät Hamas ja Fatah ovat sopineet.</w:t>
      </w:r>
    </w:p>
    <w:p>
      <w:r>
        <w:rPr>
          <w:b/>
        </w:rPr>
        <w:t xml:space="preserve">Esimerkki 1.2454</w:t>
      </w:r>
    </w:p>
    <w:p>
      <w:r>
        <w:t xml:space="preserve">BBC:n seurantaMaailma tiedotusvälineidensä kautta Kuva näkyy useilla etusivuilla. Valtavirran päivälehti Hurriyet on otsikolla: "Viimeinen kuva". Hallitusta kannattava Karar-päivälehti julistaa: "Viimeiset askeleet kuolemaan". Lehdet ovat myös varmoja siitä, että epäilty saudiarabialainen palkkamurharyhmä on tunnistettu. Hallitusta tukeva Sabah-lehti sanoo, että 15 ihmistä, joiden väitetään lentäneen Turkkiin Khashoggin katoamispäivänä, on tunnistettu. Sen otsikossa lukee: "Saudi-Arabian teloitusryhmä". Opposition kansallismielinen päivälehti Cumhuriyet sanoo tutkijoiden uskovan, että seitsemän saudiarabialaista agenttia meni rakennukseen ennen Khashoggia ja poistui sieltä kolme tuntia myöhemmin. "Seitsemän epäiltyä ja mysteeri kolme tuntia", sen otsikossa lukee. Cumhuriyet ja muut lehdet kertovat, että 28 turkkilaista työntekijää, jotka työskentelivät pääkonsulin asunnossa, määrättiin kotiin Khashoggin katoamispäivänä. Sabah väittää, että kaksi saudiagenttien käyttämää ajoneuvoa oli pysäköitynä residenssille useiksi tunneiksi. Poliisi on perustanut "erikoisyksikön" etsimään verijälkiä rakennuksesta, hallitusmielinen Milliyet toteaa. Lehdistössä on keskitytty paljon myös kahteen Gulfstream-liikennelentokoneeseen, jotka lensivät Saudi-Arabiasta 2. lokakuuta, Khashoggin katoamispäivänä. Ensimmäisessä koneessa olleet yhdeksän ihmistä kirjautuivat kahteen eri hotelliin konsulaatin lähellä ja suuntasivat sitten suoraan konsulaattirakennukseen, Sabah kertoo. Vaikka heillä oli varaukset 5. lokakuuta asti, he kirjautuivat ulos samana päivänä, lehti on paljastanut. Heidän koneensa lähti Istanbulista 2. lokakuuta illalla ja lensi ensin Dubaihin ja sitten Riadiin. Toisessa koneessa olleet kuusi henkilöä menivät suoraan konsulaattiin ja lähtivät iltapäivällä kaupungista kohti Egyptiä. Heidän koneensa saapui tiettävästi Riadiin 3. lokakuuta. Tosiasioiden puuttuessa spekulaatiot ja huhut ovat kuitenkin yleisiä. Monet lehdet kertoivat, että Khashoggin ruumis oli paloiteltu, mutta Sabah julkaisi tiistaina pomminvarman uutisen, jonka mukaan Khashoggia ei ehkä olekaan tapettu. "Uusi väite: Hän ei ole kuollut, vaan hänet on siepattu", lehti kirjoitti turvallisuuslähteitä siteeraten. Saudi-Arabian lehdistö: "Petollinen huoli ja väärät menetelmät", otsikoi Saudi-Arabian Al-Yaum tänään Istanbulin tapauksesta. Lehti syyttää ulkomaisia tiedotusvälineitä siitä, että ne "levittävät myrkkyä hunajassa ja käyttävät mitä tahansa tapausta hyväkseen levittääkseen Saudi-Arabian valtakuntaa vastaan suunnattuja harhaluulojaan ilman logiikan tai omantunnon rajoituksia". Kaiken kaikkiaan Khashoggin tarinaa vähätellään saudimedioissa, mutta saudien uutissivusto Sabqin artikkelissa sanotaan, että turkkilaisten tekemä etsintä saudien lentokoneessa katoamispäivänä todistaa, ettei Riad voi olla toimittajan katoamisen takana. BBC Monitoring raportoi ja analysoi uutisia televisiosta, radiosta, verkosta ja painetuista tiedotusvälineistä ympäri maailmaa. Voit seurata BBC Monitoringia Twitterissä ja Facebookissa.</w:t>
      </w:r>
    </w:p>
    <w:p>
      <w:r>
        <w:rPr>
          <w:b/>
        </w:rPr>
        <w:t xml:space="preserve">Tulos</w:t>
      </w:r>
    </w:p>
    <w:p>
      <w:r>
        <w:t xml:space="preserve">Monet turkkilaiset sanomalehdet julkaisevat otsikossaan turvakameran kuvamateriaalista otetun kuvan, jonka uskotaan olevan viimeinen kuva Khashoggista Istanbulissa.</w:t>
      </w:r>
    </w:p>
    <w:p>
      <w:r>
        <w:rPr>
          <w:b/>
        </w:rPr>
        <w:t xml:space="preserve">Esimerkki 1.2455</w:t>
      </w:r>
    </w:p>
    <w:p>
      <w:r>
        <w:t xml:space="preserve">Banham Poultrysta on parhaillaan käsiteltävänä kaksi tarjousta, joista toisen tavoitteena on pitää yritys Attleborough'ssa, Norfolkissa, ja toisen tarkoituksena on siirtää tuotanto muualle. Yritys on yksi Norfolkin suurimmista työnantajista, ja sillä on noin 1 000 työntekijää. Toimitusjohtaja Martyn Bromley sanoi käyvänsä neuvotteluja oikean kodin löytämiseksi yritykselle. Banham Poultry on toiminut vuodesta 1965, ja sen liikevaihto on noin 100 miljoonaa puntaa vuodessa. Aiemmin Mid Norfolkin konservatiivinen kansanedustaja George Freeman twiittasi, että yritys oli siirtynyt hallintoon, mutta myöhemmin hän selvensi asiaa. Bromley sanoi, että kyse oli "täydellisestä väärinkäsityksestä" ja että hän keskusteli tilintarkastusyhtiö Ernst &amp; Youngin kanssa "sopimuksen tekemisestä". "Oikea koti" Hän myönsi, että kauppa ei ollut "sujunut hyvin viimeisten kahden tai kolmen kuukauden aikana", mutta hän toivoi löytävänsä ostajan, joka pystyisi toimimaan perheyrityksessä "tehokkaammin". "Neuvottelemme parhaillaan löytääksemme yritykselle oikean kodin", hän sanoi. "Kaksi yritystä on tehnyt tarjouksen. Toinen aikoo sulkea yrityksen, kun taas toinen tarjoutuu pitämään Attleborough'n työntekijät töissä ja jatkamaan ja tekemään hyvää työtä. Niin yksinkertaista se on. "Olemme tällä hetkellä saaneet pankin ja Ernst &amp; Youngin tuen varmistaaksemme, että kaikille toimittajille ja työntekijöille maksetaan, kunnes kauppa on tehty." Bromley sanoi, että hänen "päätavoitteensa" oli "säilyttää työpaikat Attleborough'ssa".</w:t>
      </w:r>
    </w:p>
    <w:p>
      <w:r>
        <w:rPr>
          <w:b/>
        </w:rPr>
        <w:t xml:space="preserve">Tulos</w:t>
      </w:r>
    </w:p>
    <w:p>
      <w:r>
        <w:t xml:space="preserve">Merkittävä siipikarjanlihan tuottaja on asetettu myyntiin, mikä saattaa vaarantaa satoja työpaikkoja.</w:t>
      </w:r>
    </w:p>
    <w:p>
      <w:r>
        <w:rPr>
          <w:b/>
        </w:rPr>
        <w:t xml:space="preserve">Esimerkki 1.2456</w:t>
      </w:r>
    </w:p>
    <w:p>
      <w:r>
        <w:t xml:space="preserve">Ian Blackford sanoi odottavansa, että 50 artiklan soveltamisen keskeyttämistä koskeva muutosehdotus esitellään parlamentissa ennen 9. joulukuuta. Hän kertoi BBC:n Sunday Politics Scotland -ohjelmassa, että SNP:n kansanedustajat tukevat myös työväenpuolueen kansanedustajan Hilary Bennin esittämää "ei-sopimusta" koskevaa tarkistusta. Kansanedustajien on määrä äänestää Theresa Mayn Brexit-ehdotuksista 11. joulukuuta. Skotlannin konservatiivit syyttivät SNP:tä siitä, että se haluaa luoda "perustuslaillisen sekasorron". Blackford sanoi tukevansa työväenpuolueen kansanedustajan tarkistusta ja odotti SNP:n kansanedustajien allekirjoittavan sen, kun Westminsterin työ jatkuu maanantaina. Holyroodin puoluerajat ylittävät kansanedustajat ovat jo yhdistäneet voimansa tukeakseen kantaa, joka hylkää sekä pääministerin sopimuksen että sopimuksen puuttumisen. Blackford sanoi toivovansa, että alahuone voisi nyt ottaa johtoaseman siinä, miten brexit toteutuu. Kysyttäessä tarkistuksesta, joka koskee 50 artiklan - eroprosessin käynnistäneen oikeudellisen laukaisimen - keskeyttämistä, Blackford sanoi odottavansa liikettä ennen 9. joulukuuta. "Parlamentilla on vielä muutama päivä aikaa esittää asiaa koskeva muutosehdotus, ja uskon, että näin tapahtuu. "Olemme jo pitkään ilmaisseet haluavamme, että 50 artiklan soveltaminen keskeytetään, ja tiedämme, että se voidaan tehdä useiden kuukausien ajan." Hän sanoi, että eri puolilla parlamenttia on kansanedustajia, jotka tukisivat keskeyttämistä. "Maalaisjärki" "Jos aiotte äänestää Theresa Mayn sopimusta vastaan, jos aiotte äänestää sen puolesta, että suljette pois skenaarion, jossa sopimusta ei synny, on maalaisjärjen mukaista varmistaa, että parlamentille ja ehkä jopa Skotlannin ja Yhdistyneen kuningaskunnan kansalle on aikaa esittää uusi ehdotus", hän sanoi ohjelmassa. "Se tarkoittaa, että meidän on lykättävä 50 artiklaa. "Euroopan unioni tunnustaa, että se on mahdollista, ja Euroopan unioni voi - ainakin ensimmäisessä tapauksessa - suostua siihen kesäkuun loppuun asti." Hän kieltäytyi kommentoimasta raportteja, joiden mukaan SNP olisi keskustellut työväenpuolueen kanssa työväenpuolueen vähemmistöhallituksen tukemisesta. Hän sanoi seuraavaa: "Tällä hetkellä koko keskittymisemme on Brexit-prosessissa." Samaan aikaan kabinettivirkamies David Lidington pyrki rauhoittamaan Skotlannin konservatiivisia kansanedustajia, jotka harkitsevat äänestävänsä Theresa Mayn Brexit-sopimusta vastaan kalastuksen vuoksi. Useat 13 skotlantilaisesta konservatiivista ovat varoittaneet, etteivät he voisi tukea mitään sopimusta, joka estäisi Yhdistynyttä kuningaskuntaa neuvottelemasta itsenäisesti pääsystä ja kiintiöosuuksista. Sunday Politics Scotland -lehdelle puhuessaan Lidington sanoi, että EU:n kanssa tehtävää sopimusta Yhdistyneen kuningaskunnan kalastusvesille pääsystä tulevaisuudessa ei liitettäisi laajempaan vapaakauppasopimukseen. "Kristallinkirkas" Mutta Blackford sanoi, että tämä oli "mielikuvituksellinen" ajatus. "EU:n 27 jäsenvaltiota tekivät täysin selväksi, että tulevat kalastusneuvottelut aloitettaisiin nykyisten kiintiöosuuksien pohjalta. "Ajatus siitä, että Eurooppa ei pääse vesillemme eikä aio käydä kovia neuvotteluja tästä asiasta, menee yksinkertaisesti pahasti ohi asian ytimestä." Skotlannin konservatiivien väliaikainen johtaja Jackson Carlaw syytti SNP:tä siitä, että se pelaa brexitillä omien päämääriensä hyväksi: "Ian Blackford on tehnyt jälleen kerran selväksi, että SNP:n kanta brexitiin liittyy ehtoja - sen kaiken kattava vaatimus toisesta kansanäänestyksestä itsenäisyydestä", hän sanoi. SNP, liberaalidemokraatit ja työväenpuolue olivat "jonossa, jotta pääsisimme takaisin toiseen EU-kansanäänestykseen", hän lisäsi. "Nicola Sturgeon ja Ian Blackford haluavat luoda vielä lisää perustuslaillista sekasortoa ja käyttävät nyt Labouria ja Lib Demsia apunaan", hän sanoi. "On aika kunnioittaa saamiamme ääniä ja siirtyä eteenpäin."</w:t>
      </w:r>
    </w:p>
    <w:p>
      <w:r>
        <w:rPr>
          <w:b/>
        </w:rPr>
        <w:t xml:space="preserve">Tulos</w:t>
      </w:r>
    </w:p>
    <w:p>
      <w:r>
        <w:t xml:space="preserve">SNP:n kansanedustajat tukevat ehdotusta Brexit-prosessin keskeyttämiseksi, puolueen Westminsterin johtaja on sanonut.</w:t>
      </w:r>
    </w:p>
    <w:p>
      <w:r>
        <w:rPr>
          <w:b/>
        </w:rPr>
        <w:t xml:space="preserve">Esimerkki 1.2457</w:t>
      </w:r>
    </w:p>
    <w:p>
      <w:r>
        <w:t xml:space="preserve">Silminnäkijöiden mukaan itäisessä Nangarharin maakunnassa tapahtunut räjähdys tuhosi rakennuksen katon. Kukaan ei heti ilmoittautunut iskun tekijäksi. Räjähdys tapahtui päivä sen jälkeen, kun YK oli ilmoittanut, että siviilikuolemien määrä sodan runtelemassa maassa oli noussut ennennäkemättömälle tasolle kesän aikana. YK:n mukaan 1 174 siviiliä kuoli heinäkuun ja syyskuun välisenä aikana, mikä on tappavin vuosineljännes sitten YK:n kirjausten alkamisen kymmenen vuotta sitten. BBC:n tutkimuksessa, jossa pyrittiin dokumentoimaan kaikki elokuun aikana tapahtuneet tappamiset, todettiin, että viidennes kaikista henkensä menettäneistä oli siviilejä. Maakuntakuvernöörin tiedottaja Attaullah Khogyani kertoi BBC:lle, että perjantain iskussa kuollut 62 ja loukkaantunut 36 ihmistä olivat jumalanpalvelijoita. Moskeija sijaitsee Haska Minan alueella, noin 50 kilometrin päässä maakunnan pääkaupungista Jalalabadista. Silminnäkijät kertoivat kuulleensa kovan räjähdyksen ennen kuin moskeijan katto romahti. Afganistanilaisen Tolo News -uutistoimiston mukaan räjähteitä uskotaan käytetyn useita. "Se oli sydäntäsärkevä kohtaus, jonka todistin silmilläni", heimovanhin Malik Mohammadi Gul Shinwari kertoi uutistoimisto Reutersille. Paikallinen poliisi Tezab Khan sanoi kuulleensa mullahin saarnan äänen, mutta "yhtäkkiä hänen äänensä vaiennettiin pamauksella". "Kun saavuin paikalle, ihmiset yrittivät tuoda ulos ruumiita ja loukkaantuneita, jotka olivat jääneet jumiin romahtaneen katon alle", hän lisäsi. Nangarharin maakuntaneuvoston jäsen Sohrab Qaderi varoitti, että uhrien määrä todennäköisesti kasvaa, koska ihmiset "yrittävät nostaa ruumiita raunioista". On epäselvää, kuka iskun teki. Talebanit ovat kiistäneet olevansa pommi-iskun takana. Sekä Talebanin että Islamic State -taistelijaryhmän tiedetään toimivan alueella. Saatat olla myös kiinnostunut: YK:n mukaan hallituksen vastaiset joukot ovat olleet vastuussa suurimmasta osasta siviilikuolemista vuoden 2019 alusta lähtien, mikä johtuu väkivaltaisuuksien lisääntymisestä kesän aikana. Tämä on muutos vuoden ensimmäiseen puoleen vuoteen verrattuna, jolloin Afganistanin ja Yhdysvaltojen joukot tappoivat enemmän siviilejä. YK:n torstaina julkistamista tiedoista kävi myös ilmi, että 41 prosenttia kaikista tammikuun jälkeen tapetuista oli naisia ja lapsia. BBC:n tutkimuksessa - jossa käytetään eri menetelmiä kuin YK:ssa - todettiin, että elokuussa ei ollut yhtään päivää, jolloin konfliktin vuoksi ei olisi kuollut ketään. Tämä koski niin taistelijoita, sotilaita kuin siviilejäkin.</w:t>
      </w:r>
    </w:p>
    <w:p>
      <w:r>
        <w:rPr>
          <w:b/>
        </w:rPr>
        <w:t xml:space="preserve">Tulos</w:t>
      </w:r>
    </w:p>
    <w:p>
      <w:r>
        <w:t xml:space="preserve">Ainakin 62 ihmistä on kuollut ja kymmeniä loukkaantunut pommin räjähtäessä perjantairukouksen aikana moskeijassa Afganistanissa, kertoo maakunnan edustaja.</w:t>
      </w:r>
    </w:p>
    <w:p>
      <w:r>
        <w:rPr>
          <w:b/>
        </w:rPr>
        <w:t xml:space="preserve">Esimerkki 1.2458</w:t>
      </w:r>
    </w:p>
    <w:p>
      <w:r>
        <w:t xml:space="preserve">Swanseassa sijaitsevan Morristonin sairaalan A&amp;E-konsultti Mark Poulden kertoi, että potilaat olivat odottaneet ulkona ambulansseissa 12 tuntia yön aikana. Hän lisäsi, että koko terveydenhuoltohallituksessa oli 700 työntekijää sairauslomalla Covidin vuoksi. Swansea Bayn terveyslautakunta kattaa Neath Port Talbotin, jossa on Walesin korkein infektiotaso. Varoitus annettiin sen jälkeen, kun Neath Port Talbotin neuvoston johtaja oli todennut, että Walesissa on "väistämättä" edessä uusi lukitus "ennemmin ennemmin kuin myöhemmin". Rob Jones syytti syntymäpäiväjuhlia ja yökyläilyjä tapausten lisääntymisestä ja sanoi, että tammikuusta tulisi "erittäin vaikea". Poulden sanoi: Poulden sanoi: "Viime viikkoina potilaiden määrä on kasvanut ja sairaita potilaita on paljon, ja he ovat jääneet sairaalaan pidemmäksi aikaa." Hän sanoi, että sairaalassa on paljon potilaita, jotka ovat olleet sairaalassa pidempään. Hänen mukaansa "kaikki vuoteet ovat periaatteessa täynnä", ja potilaat ovat odottaneet vuodepaikkaa "yli 24 tuntia". "Yhä useammin näemme myös henkilökunnan sairastuvan Covidiin", hän lisäsi. "Kyseessä on siis täydellinen myrsky: potilaiden määrä kasvaa, kapasiteettia ei ole riittävästi ja henkilökuntaa on vähemmän." Pouldenin kollega Peter Matthews, tehohoito-osaston ylilääkäri, sanoi, että tällä hetkellä hengityskoneissa on "15 tai 16" potilasta, kun viikonloppuna heitä oli 20 useiden kuolemantapausten jälkeen. Matthews sanoi, että teho-osastolla oli vähemmän potilaita kuin ensimmäisen aallon aikana, mutta potilaat olivat tällä kertaa "sairaampia". "Se vaatii hirvittävän suuren veron henkilökunnaltamme, joka on väsynyt", hän selitti. "Sairauspoissaoloja on paljon, eikä työmoraali ole yhtä hyvä kuin ensimmäisen aallon aikana. "Perheet tuntevat paljon syyllisyyttä, koska he kokevat olevansa jotenkin vastuussa viruksen leviämisestä." Kolmas aalto Walesin hallituksen Covid-19-rokoteohjelman lautakunnan puheenjohtaja totesi, että kolmas koronavirusaalto on "ehdottomasti huolenaiheemme". Samaan aikaan terveysministeri Vaughan Gething sanoi, että on "mahdollista", että Walesin ministerit joutuvat tarkistamaan neljän maan sopimusta joulusäännöistä. Hän sanoi kuitenkin, ettei ole vakuuttunut siitä, että joulujärjestelyjen muuttaminen nyt "johtaisi siihen, että useammat ihmiset tekisivät jotain muuta". Neath Port Talbotissa on Walesin korkein viikoittainen Covid-19-tapausten määrä, 621,7 tapausta 100 000 asukasta kohti. Swansea Bayn yliopiston terveyslautakunnan virkamiehet varoittivat, että tapausten määrä voi pian saavuttaa "katastrofaalisen tason", elleivät ihmiset noudata sosiaalista etäisyyttä koskevia sääntöjä. BBC Radio Walesin aamiaisohjelmassa Claire Summersin kanssa puhunut Jones sanoi, että yhteisöllisestä leviämisestä on "jonkin verran näyttöä", erityisesti kotitalouksien kokoontuessa yhteen. "Eniten tartuntoja on 40-49-vuotiailla ja seuraavaksi eniten 50-59-vuotiailla, mutta yksi alhaisimmista ja johdonmukaisimmista tartunnoista on 0-9-vuotiailla ja 10-19-vuotiailla", hän sanoi. "Alemmilla ikäryhmillä tarkastelemme yhteisön ulkopuolista toimintaa, yökyläilyjä. "Jos tarkastelemme aikuisten ikäryhmää, tarkastelemme syntymäpäiväjuhlia, sosiaalisia kokoontumisia, aikuisia työympäristöissä ja vähittäiskaupassa. " Jones sanoi: Jones sanoi: "Kaikki, mikä suojelee ihmisiä, säästää turhia kuolemia ja suojelee haavoittuvia ihmisiä yhteisössä, on toteutettava." "Kaikki, mikä suojelee ihmisiä, säästää turhia kuolemia ja suojelee haavoittuvia ihmisiä yhteisössä, on toteutettava." "Uusia aaltoja" Tohtori Gill Richardson, Walesin hallituksen Covid-19-rokoteohjelman lautakunnan puheenjohtaja, sanoi, että koronaviruksen kolmas aalto on "hyvin, hyvin ehdottomasti huolenaiheemme". "[Kolmas aalto] on pelkomme, ja valitettavasti joillakin Walesin alueilla näyttää siltä", hän sanoi BBC Radio Walesin aamiaisohjelmassa. "Erityisesti sisätiloissa ja sisätilojen sekoittuminen, perheet, jotka eivät ole omassa kuplassaan, joulun alla tarkoittaa vain sitä, että tartunnat lisääntyvät." Tohtori Richardson sanoi, että Swansea Bayn terveyslautakunnan henkilökunta ja terveydenhuollon virkamiehet ovat "tänään suuren stressin alla". "He näkevät lukujen kasvavan ja näkevät - erityisesti Neath Port Talbotissa - valtavan nousun", hän sanoi. "Tiesimme aina, että se olisi kuin surffaamista aalloilla ja että uusia aaltoja tulisi, ja kunnes voimme varmistaa, että kaikki ovat suojattuja, meidän kaikkien on oltava todella varovaisia." "Aika synkkä" Maanantaina Swansea Bayn terveyslautakunnan johtaja, tohtori Keith Reid sanoi, että paikallinen terveydenhuoltojärjestelmä "hukkuu", jos tapaukset jatkavat kasvuaan nykyisellä vauhdilla. Kansallisen tilastokeskuksen (ONS) entinen analyysipäällikkö Jamie Jenkins sanoi, että Walesissa tehtyjen testien määrä on kasvanut kolmessa viikossa 54 prosenttia - lukuun ottamatta Merthyr Tydfilin ja Cynon Valleyn alajuoksun massatestejä - mikä on johtanut vahvistettujen tapausten lisääntymiseen. Hän sanoi: "Tapausten määrä näyttää tällä hetkellä melko synkältä, ja tilanne näyttää menevän vain yhteen suuntaan. Walesin koronavirustapausten määrä ylitti Englannin 23. marraskuuta, kaksi viikkoa tulipalon päättymisen jälkeen ja Englannin ollessa suljettuna, ja 1. joulukuuta tapausten määrä oli 267,8 tapausta 100 000:ta ihmistä kohti, kuten Yhdistyneen kuningaskunnan hallituksen tilastot osoittavat. Englannissa vastaava luku oli 149,5, Pohjois-Irlannissa 143,6 ja Skotlannissa 100,3. Englannissa 149,5, Pohjois-Irlannissa 143,6 ja Skotlannissa 100,3. Walesin terveysministeri vahvisti maanantaina Walesin hallituksen koronavirustiedotustilaisuudessa, että ministerit tutkivat, tarvitaanko lisätoimenpiteitä. Tuleeko uusia rajoituksia? Gething sanoi BBC:n Today-ohjelmassa, että on "mahdollista", että Walesin ministerit joutuvat tarkastelemaan uudelleen neljän maan sopimusta joulusäännöistä 23.-27. joulukuuta. Hän sanoi kuitenkin, ettei ole vakuuttunut siitä, että joulujärjestelyjen muuttaminen nyt "johtaisi siihen, että useammat ihmiset tekisivät jotain muuta". "Näemme, että tässä ja nyt tehdään todellista vahinkoa", hän sanoi. "Siksi meidän on täytynyt tehdä todella vaikeita valintoja vieraanvaraisuuden suhteen ja siksi meidän on tehtävä vielä vaikeampia valintoja tulevina viikkoina." Gething kertoi toimittajille maanantain tiedotustilaisuudessa, että Covidin tilanne Walesissa on "hyvin vakava" ja NHS:ään kohdistuu "huomattavia ja jatkuvia paineita". "Pohdimme joka päivä aktiivisesti, ovatko käytössä olevat toimenpiteet oikeita vai eivät", hän sanoi. Hän sanoi myös, että kestää pari viikkoa, ennen kuin viimeisimmät pubeja, kahviloita, baareja ja ravintoloita koskevat toimenpiteet vaikuttavat vahvistettujen tapausten määrään.</w:t>
      </w:r>
    </w:p>
    <w:p>
      <w:r>
        <w:rPr>
          <w:b/>
        </w:rPr>
        <w:t xml:space="preserve">Tulos</w:t>
      </w:r>
    </w:p>
    <w:p>
      <w:r>
        <w:t xml:space="preserve">Yhden Walesin suurimman sairaalan hoitohenkilökunta on joutunut kärsimään "täydellisestä myrskystä", jossa potilaiden määrä kasvaa, kapasiteetti vähenee ja henkilökunta vähenee.</w:t>
      </w:r>
    </w:p>
    <w:p>
      <w:r>
        <w:rPr>
          <w:b/>
        </w:rPr>
        <w:t xml:space="preserve">Esimerkki 1.2459</w:t>
      </w:r>
    </w:p>
    <w:p>
      <w:r>
        <w:t xml:space="preserve">Tunnukset ovat tiettävästi peräisin neljän vuoden takaisesta tietomurrosta, jonka aiemmin uskottiin sisältävän vain murto-osan tästä määrästä. Tuolloin liiketoimintaan keskittynyt sosiaalinen verkosto kertoi, että se oli palauttanut niiden henkilöiden tilit, joiden se uskoi joutuneen vaaraan. LinkedIn aikoo nyt toistaa toimenpiteen paljon laajemmassa mittakaavassa. Erään asiantuntijan mukaan palvelun olisi pitänyt nollata kaikki tilit ensimmäisellä kerralla. LinkedIniä käytetään usein työhön liittyvien viestien lähettämiseen ja uramahdollisuuksien etsimiseen - toimintoja, joiden jäsenet haluaisivat pysyä yksityisinä. Rikolliset voisivat käyttää näitä tietoja hyväkseen tai nähdä, ovatko sen tilaajat käyttäneet samoja salasanoja muualla. "Ryhdymme välittömästi toimenpiteisiin mitätöidäksemme niiden tilien salasanat, joita asia koskee, ja otamme yhteyttä kyseisiin jäseniin salasanojen palauttamiseksi", kalifornialaisen yrityksen tiedottaja kertoi BBC:lle. "Meillä ei ole viitteitä siitä, että kyseessä olisi uusi tietoturvaloukkaus. "Kehotamme jäseniämme käymään turvakeskuksessamme varmistaakseen, että heillä on kaksivaiheinen todennus ja käyttämään vahvoja salasanoja, jotta heidän tilinsä pysyvät mahdollisimman turvallisina." Kirjautumisvuoto Myynnin yksityiskohdista kertoi ensimmäisenä uutissivusto Motherboard. Sen mukaan tietoja mainostettiin ainakin kahdella hakkerointiin liittyvällä sivustolla. Mukana kerrotaan olevan yhteensä 117 miljoonaa salasanaa. Salasanat ovat koodattuja, mutta sellaisessa muodossa, että ne on ilmeisesti suhteellisen helppo purkaa. LinkedInillä oli murron aikaan noin 165 miljoonaa tiliä, mutta lukujen ristiriita saattaa selittyä sillä, että osa sen käyttäjistä kirjautui sisään Facebookin kautta. Mitätöidyt tunnukset Kun tietomurto tapahtui ensimmäisen kerran, 6,5 miljoonaa salattua salasanaa sisältävä tiedosto lähetettiin venäläiselle nettifoorumille. LinkedIn reagoi tähän ilmoittamalla, että se oli mitätöinyt kaikki tunnukset, joiden se uskoi joutuneen vaaraan, ja lähetti sähköpostia asianomaisille jäsenille, joissa kehotettiin heitä rekisteröimään uudet salasanat. Motherboard on kuitenkin jäljittänyt yhden käyttäjän, jonka tiedot ovat nyt myynnissä olevassa erässä, ja havainnut, että hänen salasanansa oli edelleen aktiivinen. Tietoturvatutkija, joka on myös päässyt käsiksi noin miljoonaan mainostettuun tunnukseen, sanoi pitävänsä "erittäin todennäköisenä", että vuoto oli todellinen. "Olen henkilökohtaisesti tarkistanut tiedot useilta [oman sivustoni] tilaajilta 'Have I been pwned'", Troy Hunt kertoi BBC:lle. "He ovat katsoneet dumppiin sisältyviä salasanoja ja vahvistaneet niiden olevan laillisia." Toinen asiantuntija totesi, että ongelma johtui siitä, että LinkedIn oli alun perin "hashedannut" salasanojaan, mutta ei "suolannut" niitä ennen niiden tallentamista. Hashing tarkoittaa algoritmin käyttämistä salasanojen muuntamiseen pitkäksi numerosarjaksi. Suolaus on lisävaihe, jonka tarkoituksena on estää asiattomia osapuolia kiertämästä prosessia. "Suolauksessa salasanoihin lisätään muutama satunnaismerkki, jotka vaihtelevat käyttäjäkohtaisesti, [ennen kuin ne häivytetään]", selittää Rik Ferguson, tietoturvayhtiö Trend Micron teknologiapäällikkö. Hän lisäsi, että näin estetään hakkereita katsomasta niin sanottuja "sateenkaaritaulukoita", joissa luetellaan yleisesti käytetyt salasanat ja niiden tuottamat erilaiset hässäkät, ja katsomasta, täsmäävätkö hässäkät varastetun tietokannan hässäkät. LinkedIn otti hyökkäyksen jälkeen käyttöön suolauksen, mutta siitä hyötyvät vain sen jälkeen luomat kirjautumistietokannat. "Suolaus on ehdottomasti paras käytäntö salasanojen säilyttämisessä kaikissa olosuhteissa, ja se oli käytössä myös vuonna 2012", Ferguson sanoi. "Jos LinkedIn sanoo nyt, että se ei tiennyt, mihin tileihin murto oli vaikuttanut, järkevää olisi ollut tehdä tuolloin koko järjestelmän laajuinen kaikkien salasanojen pakollinen nollaus."</w:t>
      </w:r>
    </w:p>
    <w:p>
      <w:r>
        <w:rPr>
          <w:b/>
        </w:rPr>
        <w:t xml:space="preserve">Tulos</w:t>
      </w:r>
    </w:p>
    <w:p>
      <w:r>
        <w:t xml:space="preserve">Eräs hakkeri mainostaa myyntiin yli sataa miljoonaa LinkedIn-tunnusta.</w:t>
      </w:r>
    </w:p>
    <w:p>
      <w:r>
        <w:rPr>
          <w:b/>
        </w:rPr>
        <w:t xml:space="preserve">Esimerkki 1.2460</w:t>
      </w:r>
    </w:p>
    <w:p>
      <w:r>
        <w:t xml:space="preserve">Kun 99,45 prosenttia äänistä oli laskettu, kyllä-kampanja oli saanut 51,37 prosenttia ja ei-kampanja 48,63 prosenttia äänistä, ja vaalilautakunta ilmoitti kyllä-kampanjan voittaneen. Erdoganin kannattajat sanovat, että parlamentaarisen järjestelmän korvaaminen toimeenpanevalla presidentillä uudenaikaistaa maata. Turkin kaksi suurinta oppositiopuoluetta ilmoittivat haastavansa tulokset. Tasavaltalainen kansanpuolue (CHP) vaati, että 60 prosenttia äänistä lasketaan uudelleen. Ne kritisoivat päätöstä hyväksyä leimaamattomat äänestysliput päteviksi, ellei toisin todisteta. Samalla kun Erdoganin riemuitsevat kannattajat kokoontuivat suurissa kaupungeissa, kansanäänestyksen vastustajat löivät Istanbulissa kattiloita ja pannuja perinteisen protestin muodossa. Kolme ihmistä ammuttiin kuoliaaksi lähellä äänestyspaikkaa kaakkoisessa Diyarbakirin maakunnassa, ja heidän kerrottiin joutuneen riitaan äänestystavasta. Euroopan komissio kehotti lausunnossaan Turkin viranomaisia "pyrkimään mahdollisimman laajaan kansalliseen yhteisymmärrykseen" perustuslakiuudistuksia toteutettaessa. Jatkuvat epäilykset: BBC:n Mark Lowen Ankarassa Hallitsevan AK-puolueen (AKP) päämajan ulkopuolella iloitaan yöhön asti luottaen presidentti Erdoganin voittoon. Hänen ja hänen hallituksensa mukaan yli 51 prosenttia äänestäjistä kannatti perustuslakiuudistusta, mutta oppositio on valittanut, että äänestystulos on ollut laajamittainen, koska ääniä on mitätöity, ja se on luvannut riitauttaa tuloksen korkeimmassa vaalilautakunnassa. Erdogan sanoi, että selvää voittoa on kunnioitettava. Tyypillisessä riehakkaassa puheessaan hän ehdotti toista kansanäänestystä kuolemanrangaistuksen palauttamisesta, mikä lopettaisi Turkin EU-neuvottelut. Tämä ei kuitenkaan ollut hänen toivomansa selvä voitto, ja sen laillisuudesta on edelleen epäilyksiä. Äänestyksen toivottiin tuovan Turkille vakautta, mutta siihen on vielä matkaa. Seuraavaksi kuolemanrangaistus? "Tänään... Turkki on tehnyt historiallisen päätöksen", Erdogan sanoi tiedotustilaisuudessa Istanbulin virallisessa residenssissään Huberin palatsissa. "Kansan kanssa olemme toteuttaneet historiamme tärkeimmän uudistuksen." Hän kehotti kaikkia kunnioittamaan äänestystulosta. Presidentti sanoi myös, että maassa voitaisiin järjestää kansanäänestys kuolemanrangaistuksen palauttamisesta. Hän pitää yleensä voitokkaita parvekepuheita, BBC:n Mark Lowen huomauttaa, mutta tämä oli hillitty sisäpuhe. Varapääministeri Veysi Kaynak myönsi, että "kyllä"-äänet jäivät odotettua pienemmiksi. Mitä uudessa perustuslaissa on? Luonnoksen mukaan seuraavat presidentin- ja parlamenttivaalit järjestetään 3. marraskuuta 2019. Presidentin toimikausi on viisivuotinen, enintään kaksi kautta. Erdogan sanoo, että muutoksia tarvitaan, jotta voidaan vastata Turkin turvallisuushaasteisiin yhdeksän kuukautta vallankaappausyrityksen jälkeen ja välttää aiemmat hauraat koalitiohallitukset. Hänen mukaansa uusi järjestelmä muistuttaa Ranskan ja Yhdysvaltojen järjestelmiä ja tuo rauhallisuutta kurdikapinan, islamistien militanttiuden ja naapurimaassa Syyriassa vallitsevan konfliktin, joka on johtanut valtavaan pakolaisvirtaan, leimaamaan myllerrykseen. Muutosten arvostelijat pelkäävät, että muutokset tekevät presidentin asemasta liian voimakkaan, sillä he katsovat sen johtavan yhden miehen valtaan ilman muiden presidentin järjestelmien, kuten Ranskan ja Yhdysvaltojen järjestelmien, valvontaa ja tasapainoa. He sanovat, että hänen mahdollisuutensa säilyttää siteet poliittiseen puolueeseen - Erdogan voisi jatkaa perustamansa AKP-puolueen johtamista - lopettaa kaikki mahdollisuudet puolueettomuuteen. CHP:n varajohtaja Erdal Aksunger sanoi uskovansa, että ääntenlaskennassa oli tapahtunut väärinkäytöksiä: "Kyllä-kampanjan hyväksi tehdään parhaillaan monia laittomia toimia. "Toisella puolella on valtio ja toisella puolella ihmiset. Ei voittaa lopulta. Kaikki näkevät sen." Myös kurdimyönteinen Kansan demokraattinen puolue (HDP) kyseenalaisti äänestyksen. Kriitikot ulkomailla pelkäävät Erdoganin vaikutusvaltaa Päivä, jolloin turkkilaisen kirjailijan elämä muuttui Hätävallan monet turkkilaiset pelkäävät jo nyt autoritaarisuuden lisääntymistä maassaan, jossa viime heinäkuun vallankaappausyrityksen jälkeen kymmeniätuhansia ihmisiä on pidätetty ja ainakin 100 000 irtisanottu tai erotettu työstään. Kampanja eteni epäonnistuneen vallankaappauksen jälkeen käyttöön otetussa poikkeustilassa. Erdogan astui presidentin virkaan, jonka on tarkoitus olla pitkälti seremoniallinen, vuonna 2014 oltuaan yli kymmenen vuotta pääministerinä. Hänen valtakaudellaan keskiluokka on kasvanut, infrastruktuuria on nykyaikaistettu ja uskonnolliset turkkilaiset ovat saaneet lisää valtaa. Suhteet EU:hun ovat puolestaan huonontuneet. Erdogan kiisteli katkerasti eurooppalaisten hallitusten kanssa, jotka kielsivät hänen ministeriensä kokoontumiset omissa maissaan kansanäänestyskampanjan aikana. Hän kutsui kieltoja "natsimaisiksi teoiksi". Turkin hallitseva presidentti Ultranationalistit, jotka voivat horjuttaa Erdogania Oletko turkkilainen? Miten reagoit tähän tulokseen? Voit jakaa kommenttisi lähettämällä sähköpostia osoitteeseen haveyoursay@bbc.co.uk. Ilmoita myös yhteystietonumerosi, jos olet halukas puhumaan BBC:n toimittajan kanssa. Voit ottaa meihin yhteyttä myös seuraavilla tavoilla:</w:t>
      </w:r>
    </w:p>
    <w:p>
      <w:r>
        <w:rPr>
          <w:b/>
        </w:rPr>
        <w:t xml:space="preserve">Tulos</w:t>
      </w:r>
    </w:p>
    <w:p>
      <w:r>
        <w:t xml:space="preserve">Turkin presidentti Recep Tayyip Erdogan voitti niukasti kansanäänestyksen presidentin valtaoikeuksien laajentamisesta, mikä voi pitää hänet virassaan vuoteen 2029 asti.</w:t>
      </w:r>
    </w:p>
    <w:p>
      <w:r>
        <w:rPr>
          <w:b/>
        </w:rPr>
        <w:t xml:space="preserve">Esimerkki 1.2461</w:t>
      </w:r>
    </w:p>
    <w:p>
      <w:r>
        <w:t xml:space="preserve">Prinsessa Anne - herttuan ainoa tytär - sanoi, että hän jättää "perinnön, joka voi inspiroida meitä kaikkia". Hänen kirjallinen lausuntonsa tuli sen jälkeen, kun hänen veljensä, Yorkin herttua, oli sanonut kuningattaren kuvailleen, että prinssi Philipin kuolema "jätti valtavan tyhjiön hänen elämäänsä". Hän ja hänen veljensä Wessexin jaarli osoittivat aiemmin kunnioitusta isälleen. Kuninkaallisen perheen verkkosivuilla julkaistussa lausunnossa prinsessa sanoi, että hän "halusi eniten jäljitellä" isänsä esimerkkiä "hyvin eletystä elämästä ja vapaasti annetusta palveluksesta". Hän sanoi, että "hänen kykynsä kohdella jokaista ihmistä yksilönä, jolla on omat taitonsa" heijastui organisaatioissa, joiden kanssa hän työskenteli. "Pidän kunnia- ja etuoikeutena sitä, että minua on pyydetty seuraamaan hänen jalanjälkiään, ja on ollut ilo pitää häntä yhteydessä isän toimintaan, hän lisäsi. Sunnuntaina Canterburyn katedraalissa pidettiin erityinen muistotilaisuus prinssi Philipin muistoksi, kun Yhdistynyt kuningaskunta viettää virallista suruaikaa. Sitä johti Canterburyn arkkipiispa Justin Welby, jonka odotetaan toimittavan viran herttuan hautajaisissa lauantaina. Hän sanoi, että "kuninkaalliselle perheelle, kuten kaikille muillekin perheille, ei ole sanoja, jotka kuvaisivat sitä surun syvyyttä, joka suruun liittyy". Herttualle järjestetään kuninkaalliset hautajaiset Windsorin linnan alueella sijaitsevassa Pyhän Yrjön kappelissa 17. huhtikuuta kello 15.00 BST. Tilaisuus televisioidaan. Kuninkaallisen perheen jäsenet kulkevat arkun perässä ennen hautajaisia, kun taas kuningatar matkustaa erikseen kappeliin. Sussexin herttua lentää tilaisuutta varten Yhdysvalloista, vaikka ei olekaan selvää, milloin. Hänen raskaana oleva vaimonsa Meghan jää lääkärien neuvojen mukaan kotiin Kaliforniaan. Kyseessä on ensimmäinen kerta, kun prinssi William ja prinssi Harry tapaavat kasvokkain sen jälkeen, kun Sussexit esittivät kritiikkiä kuninkaallista perhettä kohtaan yhdysvaltalaiselle lähetystoimittaja Oprah Winfreylle antamassaan haastattelussa viime kuussa. Sillä välin prinssi Andrew on sanonut, että hänen isänsä kuolema oli "kauhea menetys" ja että hänen perheensä oli "kokoontunut yhteen" tukemaan kuningatarta. "Olemme menettäneet kansakunnan isoisän", hän lisäsi poistuessaan Windsorin kuninkaallisessa looshissa pidetystä jumalanpalveluksesta. Hänen seurassaan olivat Wessexin jaarli ja kreivitär sekä heidän tyttärensä Lady Louise Windsor. Hän sanoi, että kuninkaallinen perhe on kiitollinen kaikista "aivan uskomattomista kunnianosoituksista" prinssi Philipille, joka kuoli Windsorin linnassa perjantaina 99-vuotiaana. Hän lisäsi: "Kuningatar on, kuten arvata saattaa, uskomattoman stoalainen ihminen. "Hän kuvaili, että tämä jätti valtavan tyhjiön hänen elämäänsä, mutta me, perhe, läheiset, olemme kerääntyneet yhteen varmistaaksemme, että olemme hänen tukenaan." Puhuessaan rakkaudestaan isäänsä kohtaan prinssi Andrew sanoi: "Hän oli niin rauhallinen. Jos sinulla oli ongelma, hän mietti sitä. "Hän oli aina joku, jonka puoleen saattoi kääntyä ja joka kuunteli aina, joten menetys on suuri. Prinssi Andrew vetäytyi kuninkaallisista tehtävistä vuonna 2019 sen jälkeen, kun kritiikki hänen suhteistaan tuomittuun seksuaalirikolliseen Jeffrey Epsteiniin voimistui BBC:n haastattelun jälkeen. Wessexin jaarli, kuningattaren nuorin poika, sanoi: "Vaikka kuinka yrittää valmistautua tällaiseen, se on silti kauhea järkytys." Wessexin kreivitär sanoi, että kuningatar "ajatteli muita ennen itseään". Kappelin ulkopuolella seurakuntalaisille puhuessaan Sophie sanoi, että prinssi Philipin kuolema oli "hyvin rauhallinen". "Se oli hänelle sopiva. Se oli niin lempeä. Aivan kuin joku olisi ottanut häntä kädestä kiinni, ja hän lähti pois", hän sanoi. "Hyvin, hyvin rauhallinen, ja sitähän sitä joltakulta vain toivoo." Hän lisäsi: "Uskon, että se on paljon helpompaa lähtijälle kuin niille, jotka jäävät jälkeen." Hän sanoi: "Se on paljon helpompaa lähtijälle kuin niille, jotka jäävät jälkeen." Walesin prinssi osoitti lauantaina kunnioitusta "rakkaalle isälleen" ja sanoi, että hän ja kuninkaallinen perhe tulevat kaipaamaan häntä "valtavasti". Hän sanoi, että herttua oli palvellut kuningatarta, kuninkaallista perhettä, maata ja kansainyhteisöä "mitä huomattavimmalla tavalla ja antaumuksella". Aiemmin entinen pääministeri Sir John Major, joka nimitettiin Cambridgen herttuan ja Sussexin herttuan erityiseksi holhoojaksi sen jälkeen, kun heidän äitinsä Walesin prinsessa Diana kuoli vuonna 1997, sanoi, että prinssi Philipin kuoleman aiheuttama "yhteinen suru" on "ihanteellinen tilaisuus" korjata kuninkaallisen perheen välisiä erimielisyyksiä.</w:t>
      </w:r>
    </w:p>
    <w:p>
      <w:r>
        <w:rPr>
          <w:b/>
        </w:rPr>
        <w:t xml:space="preserve">Tulos</w:t>
      </w:r>
    </w:p>
    <w:p>
      <w:r>
        <w:t xml:space="preserve">Kuninkaallinen prinsessa on sanonut, että hänen isänsä Edinburghin herttua oli hänen "opettajansa, tukijansa ja kriitikkonsa".</w:t>
      </w:r>
    </w:p>
    <w:p>
      <w:r>
        <w:rPr>
          <w:b/>
        </w:rPr>
        <w:t xml:space="preserve">Esimerkki 1.2462</w:t>
      </w:r>
    </w:p>
    <w:p>
      <w:r>
        <w:t xml:space="preserve">Yli 500 punnan summien on oltava rekisteröityjä, ja niiden on oltava peräisin Yhdistyneestä kuningaskunnasta vaalilainsäädännön mukaisesti. Euroopan parlamentin vaalikampanjan aikana esitettiin huoli siitä, että puolue voisi sallia useiden lahjoitusten tekemisen - mahdollisesti Yhdistyneen kuningaskunnan ulkopuolelta - sääntöjen kiertämiseksi. Puolueen mukaan sääntöjä ei rikottu. Puolue sanoi myös, että se "hyväksyy" lahjoittajien tarkistamista koskevat suositukset. Yhdistyneen kuningaskunnan lainsäädännön mukaan vähintään 500 punnan suuruiset lahjoitukset on tehtävä "sallitun lahjoittajan" toimesta, joka on merkitty vaaliluetteloon tai Yhdistyneessä kuningaskunnassa rekisteröityyn yritykseen. Tätä pienempiä summia ei tarvitse ilmoittaa, mutta jotkut kriitikot - muun muassa entinen pääministeri Gordon Brown - ovat sanoneet, ettei ole mitään keinoa tietää, ovatko nämä pienemmät summat peräisin brittiläisistä vai ulkomaisista lähteistä, ja siksi järjestelmää saatetaan käyttää väärin. Brexit-puolue nousi viime kuun eurovaaleissa gallupien kärkeen. Kampanjan aikana se ilmoitti, että enintään 25 punnan lahjoitukset olivat 90 prosenttia sen kokonaisrahoituksesta. Se keräsi yli 2 miljoonaa puntaa pieniltä lahjoittajilta, joista tuhannet maksoivat kukin 25 puntaa rekisteröityäkseen kannattajiksi. Brown kuitenkin vihjasi, että puolue kiertää ilmoitussääntöjä hyväksymällä useita "jäljittämättömiä" lahjoituksia suoraan verkossa. Poliittisilla puolueilla on 30 päivää aikaa palauttaa lahjoitukset, jos ne eivät ole varmoja niiden alkuperästä. Tähän mennessä Brexit-puolue on palauttanut yhden 1 000 punnan lahjoituksen, koska puolue ei pystynyt selvittämään, oliko se peräisin sallitusta lähteestä. "Jämäkät toimenpiteet" Vaalilautakunta sanoi, että se oli tehnyt puolueen tietoiseksi sen "oikeudellisista velvollisuuksista". Vaalilautakunta totesi, että on "oikeutettua", että poliittiset puolueet käyttävät varainhankintastrategiaa, jossa keskitytään keräämään pieniä summia verkkomaksujärjestelmien, kuten PayPalin, kautta. Sen mukaan puolueilla on kuitenkin lakisääteinen velvollisuus tarkistaa jokainen verkossa saatu maksu, jotta voidaan varmistaa lahjoituksen lähde, ja "olla hyväksymättä mitään sellaista, johon niillä ei ole oikeutta". Puolueiden olisi pyydettävä "mahdollisimman paljon tietoja" varmistaakseen, että kaikki rahat ovat peräisin sallitusta lähteestä. Se totesi lausunnossaan, että "puolueen käyttämä varainhankintarakenne jättää sen alttiiksi suurelle ja jatkuvalle riskille, että se vastaanottaa ja hyväksyy luvattomia lahjoituksia". Valvontaviranomaisen sääntelystä vastaava johtaja Louise Edwards sanoi, että valvontaviranomainen oli antanut puolueelle "erityisiä suosituksia, jotka auttavat sitä täyttämään oikeudelliset velvollisuutensa varojen vastaanottamisessa". "Jos se ei täytä näitä velvollisuuksia, asiaa tarkastellaan täytäntöönpanopolitiikkamme mukaisesti", hän lisäsi. Puolue vastasi, että valvontaelimen suositukset ovat "hyödyllisiä" ja että se aikoo noudattaa niitä "niin pian kuin mahdollista ja käytännössä mahdollista". "He eivät ole löytäneet esimerkkejä vaalilautakunnan sääntöjen rikkomisesta", tiedottaja sanoi. "Luotamme siihen, että vaalilautakunta on soveltanut samaa valvontaa ja kurinalaisuutta muihin poliittisiin puolueisiin ja niiden varainhankintaan." Puolue vaati kampanjan aikana, että kaikki sen lahjoitukset olivat rehellisiä, ja se oli tehnyt verkkosivuillaan selväksi, että ihmisten ei pitäisi yrittää antaa rahaa, elleivät he ole vaaliluettelossa tai äänioikeutettuja. Sekä työväenpuolueella että konservatiivipuolueella on myös mahdollisuus lahjoittaa PayPalin kautta verkkosivuillaan. Vaalilautakunta julkaisee elokuussa tiedot suuremmista, vähintään 7 500 punnan lahjoituksista, jotka on annettu Brexit-puolueelle ja muille puolueille vaalikampanjan aikana.</w:t>
      </w:r>
    </w:p>
    <w:p>
      <w:r>
        <w:rPr>
          <w:b/>
        </w:rPr>
        <w:t xml:space="preserve">Tulos</w:t>
      </w:r>
    </w:p>
    <w:p>
      <w:r>
        <w:t xml:space="preserve">Brexit-puolueen verkkorahoitusjärjestelmä jätti sen alttiiksi "suurelle ja jatkuvalle kiellettyjen lahjoitusten riskille", vaalilautakunta sanoo.</w:t>
      </w:r>
    </w:p>
    <w:p>
      <w:r>
        <w:rPr>
          <w:b/>
        </w:rPr>
        <w:t xml:space="preserve">Esimerkki 1.2463</w:t>
      </w:r>
    </w:p>
    <w:p>
      <w:r>
        <w:t xml:space="preserve">Englannin punta nousi 0,32 % dollariin nähden 1,698 dollariin, kun taas euroon nähden se nousi 0,15 % 1,251 euroon. Carney sanoi pääpuheessaan, että koronnosto "voi tapahtua nopeammin kuin markkinat tällä hetkellä odottavat". Ekonomistien keskuudessa vallitsi yksimielisyys siitä, että korot nousisivat ensi vuoden alkupuoliskolla tai jopa aikaisemmin. BBC:n taloustoimittaja Robert Peston sanoo, että vaikka kommentit viittaavat koronnostoon tänä vuonna, koronnostot "ovat pieniä ja asteittaisia". Samaan aikaan ekonomistit sanoivat, että markkinakorot olivat nousseet 10 peruspistettä perjantaiaamuna - mikä nosti välittömästi yritysten lainanottokustannuksia - kun taas futuurimarkkinat olivat jo hinnoitelleet koronnostot. Scotiabankin euroalueen ja Yhdistyneen kuningaskunnan ekonomisti Alan Clarke sanoi, että Carneylla on tapana tehdä suuria muutoksia politiikassaan. Hän sanoi: Nyt hän on haukkaleirissä." Carney sanoi: "Kolme viikkoa sitten hän [Carney] oli horjuva. Hän ei ole tasainen Eddie, vaan hieman epävakaampi." Carney puhui torstaina Lontoossa Mansion Housen vuosittaisella illallisella, johon osallistui kaupungin ja liike-elämän suurmiehiä. Hän myönsi, että "ensimmäisen koronnoston tarkasta ajankohdasta" on jo paljon spekulaatiota, kun korko nostetaan nykyisestä ennätyksellisen alhaisesta 0,5 prosentista, ja lisäsi, että päätös on "muuttumassa tasapainoisemmaksi". Carney korosti, että korkojen korottamisajankohdalle ei ole olemassa "mitään ennalta määriteltyä kurssia". Hän sanoi, että taloudessa on enemmän käyttämätöntä kapasiteettia, joka on ensin käytettävä loppuun. Hän toisti myös, että ensimmäisen koronnoston ajankohta ei ole yhtä tärkeä kuin se, kuinka nopeasti koronnostot toteutetaan. "Odotamme, että pankin koron mahdollinen nostaminen on asteittaista ja rajoitettua", hän sanoi. Juuri ennen Carneya Mansion Housessa puhunut liittokansleri George Osborne vahvisti suunnitelmat antaa pankille uusia valtuuksia asuntomarkkinoiden ylikuumenemisen estämiseksi. Niihin kuuluu asuntolainojen koon rajoittaminen suhteessa tuloihin tai talon arvoon. Osborne sanoi, että uudet valtuudet annetaan pankin rahoituspoliittiselle komitealle tämän parlamentin loppuun mennessä. Hän sanoi: Hän sanoi: "Näimme viime kriisin aikana, miten vaarallisia houkutuksia poliitikoilla on jättää boolimalja paikoilleen ja pitää juhlat käynnissä liian pitkään. Haluan varmistaa, että Englannin keskuspankilla on kaikki tarvittavat aseet, joilla se voi suojautua asuntomarkkinoiden riskeiltä. "Haluan suojella niitä, jotka omistavat asuntoja, suojella niitä, jotka haluavat omistaa asunnon, ja suojella niitä miljoonia, jotka kärsivät, kun noususuhdanne muuttuu laskusuhdanteeksi." Entinen liittokansleri Lord Lawson kertoi BBC:n Radio 4 Today -ohjelmassa, että Englannin keskuspankin uudet valtuudet rajoittaa asuntolainoja olivat tarpeen, koska pankit lainasivat vastuuttomasti, koska ne kokivat olevansa "liian suuria kaatumaan". Hän lisäsi: "Mielestäni sen pitäisi olla viimeinen keino, varavoima. Ongelmana on, että pankkien ei selvästikään pitäisi lainata vastuuttomasti. Miksi ne sitten tekevät niin? "Liian suuren ongelman voittaminen on suuri ratkaisematon ongelma, ja siihen haluaisin George Osbornen keskittyvän." Osborne ilmoitti myös suunnittelulainsäädännön uudistuksista, joiden tarkoituksena on lisätä asuntojen tarjontaa. Hallituksen mukaan näiden uudistusten pitäisi antaa lupa jopa 200 000 uudelle asunnolle. Kansleri sanoi, että asuntomarkkinat eivät aiheuta välitöntä uhkaa rahoitusvakaudelle, mutta jos niitä ei valvota, ne voivat tehdä niin tulevaisuudessa. Vastauksena asuntolainanantajat totesivat, että asuntolainojen koon rajoittaminen ei todennäköisesti ole "ensimmäinen keino" asuntomarkkinoiden viilentämiseksi. Analyysi: Jonty Bloom, BBC:n talouskirjeenvaihtaja Mark Carney pestattiin Kanadasta Englannin keskuspankin pääjohtajaksi. Siksi hänen puheitaan elävöitetään toisinaan hämärillä viittauksilla jääkiekkoon, hirviin tai, kuten torstain puheessa, melko kireällä metaforalla, jossa keskuspankkitoiminta yhdistetään melontaan. Otsikoihin nousi kuitenkin paljon vähemmän värikäs repliikki puheessa. Hän sanoi, että ensimmäinen koronnosto "voi tapahtua nopeammin kuin markkinat tällä hetkellä odottavat". Käännän kanadalaisesta. Kaikki ovat lyöneet vetoa, että korot eivät nouse tänä vuonna. He ovat väärässä. Torstaihin asti konsensus oli, että korot pysyisivät 0,5 prosentissa ainakin ensi vuoden alkuun asti ja mahdollisesti pidempäänkin. Mutta talous kasvaa nyt paljon ennustettua voimakkaammin, ja se tarkoittaa, että keskuspankki miettii, milloin korkoja pitäisi nostaa ja rauhoittaa tilannetta.</w:t>
      </w:r>
    </w:p>
    <w:p>
      <w:r>
        <w:rPr>
          <w:b/>
        </w:rPr>
        <w:t xml:space="preserve">Tulos</w:t>
      </w:r>
    </w:p>
    <w:p>
      <w:r>
        <w:t xml:space="preserve">Punta on noussut lähelle viiden vuoden huippua sen jälkeen, kun Englannin keskuspankin pääjohtaja Mark Carney ilmoitti, että korot saattavat nousta tänä vuonna.</w:t>
      </w:r>
    </w:p>
    <w:p>
      <w:r>
        <w:rPr>
          <w:b/>
        </w:rPr>
        <w:t xml:space="preserve">Esimerkki 1.2464</w:t>
      </w:r>
    </w:p>
    <w:p>
      <w:r>
        <w:t xml:space="preserve">65-vuotias todettiin kuolleeksi tapahtumapaikalla Abercarn Closessa Bulwellissa, Nottinghamshiren osavaltiossa tiistaina iltapäivällä. Poliisit kutsuttiin paikalle hieman kello 14.30 GMT jälkeen, ja poliisi eristi alueen rikosteknisiä tutkimuksia varten. Paikalle lähetettiin myös kolme ambulanssia ja ilma-ambulanssi. Silminnäkijöitä on pyydetty ottamaan yhteyttä poliisiin. Nottinghamshiren palo- ja pelastuspalvelu ilmoitti, että se kutsuttiin auttamaan miehen vapauttamisessa. "Lähetimme laitteen Stockhillin asemalta, ja olimme paikalla EMASin ja poliisin kanssa", tiedottaja sanoi. Palomiehet kutsuttiin paikalle pian kello 14.30 jälkeen, ja he poistuivat paikalta noin kello 16.40. Seuraa BBC East Midlandsia Facebookissa, Twitterissä tai Instagramissa. Lähetä juttuideoita osoitteeseen eastmidsnews@bbc.co.uk.</w:t>
      </w:r>
    </w:p>
    <w:p>
      <w:r>
        <w:rPr>
          <w:b/>
        </w:rPr>
        <w:t xml:space="preserve">Tulos</w:t>
      </w:r>
    </w:p>
    <w:p>
      <w:r>
        <w:t xml:space="preserve">Mies on kuollut sen jälkeen, kun pakettiauto kaatui hänen päälleen hänen työskennellessään pakettiauton parissa, kertoo poliisi.</w:t>
      </w:r>
    </w:p>
    <w:p>
      <w:r>
        <w:rPr>
          <w:b/>
        </w:rPr>
        <w:t xml:space="preserve">Esimerkki 1.2465</w:t>
      </w:r>
    </w:p>
    <w:p>
      <w:r>
        <w:t xml:space="preserve">BBC TrendingMikä on suosittua ja miksi New Yorkin metroa mainonnassa neuvova yritys Outfront Media otti kantaa niiden kuvien vihjailevaan luonteeseen ja sanan "periodi" käyttöön. Ovatko mainokset loukkaavampia kuin muut metrossa esiintyneet kuvat, vai onko kyseessä seksismi? Keskustelu on riehunut verkossa. Video: Olivia Lace-Evans Jos haluat lisää videoita, tilaa BBC Trendingin YouTube-kanava.</w:t>
      </w:r>
    </w:p>
    <w:p>
      <w:r>
        <w:rPr>
          <w:b/>
        </w:rPr>
        <w:t xml:space="preserve">Tulos</w:t>
      </w:r>
    </w:p>
    <w:p>
      <w:r>
        <w:t xml:space="preserve">Kuukautisveren imemiseen suunnitellun Thinx-housumerkin mainoksia on pidetty liian ronskeina New Yorkin metrossa.</w:t>
      </w:r>
    </w:p>
    <w:p>
      <w:r>
        <w:rPr>
          <w:b/>
        </w:rPr>
        <w:t xml:space="preserve">Esimerkki 1.2466</w:t>
      </w:r>
    </w:p>
    <w:p>
      <w:r>
        <w:t xml:space="preserve">Sen mukaan hoito voi johtaa kasvaimen koon pienenemiseen viisinkertaiseksi. Siinä kasvaimiin ruiskutetaan hapen mikrokuplia, jotka on päällystetty lääkkeellä, joka sitten aktivoidaan ultraäänellä. Haimakirurgi Mark Taylor sanoi, että tutkijoiden työ on "erittäin jännittävä kehitys". "Jos tämä paikallishoito todella mahdollistaa leikkauksen, eloonjäämismahdollisuudet ovat viisinkertaiset", hän sanoi BBC:n Pohjois-Irlannin Good Morning Ulster -ohjelmassa. Haimasyöpä on yksi vaikeimmin havaittavista ja hoidettavista kasvaimista. Se diagnosoidaan Yhdistyneessä kuningaskunnassa vuosittain vajaalla 9 000 ihmisellä. Sen viiden vuoden elossaololuku on kaikista yleisimmistä syövistä alhaisin, eikä se ole juuri parantunut 40 vuoteen. Taylorin mukaan haimasyövän eloonjäämisluvut ovat alhaiset, koska se on sairaus, jolla on yleensä vähän oireita, ja kun niitä ilmenee, se on hyvin myöhäisessä vaiheessa. Lisäksi monet oireet ovat epämääräisiä - yksinkertaista närästystä, ruoansulatushäiriöitä ja selittämätöntä laihtumista. Tämän vuoksi lääkäreiden voi olla vaikea diagnosoida tautia varhaisessa vaiheessa. Uusi hoito tarjosi potilaille uutta toivoa. "On mahdollista, että voimme pienentää näiden kasvainten kokoa tämäntyyppisellä kohdennetulla paikallishoidolla, jonka jälkeen kasvain voidaan poistaa resektioleikkauksella", Taylor sanoi. "Kahdeksankymmentä prosenttia ihmisistä sairastaa kasvaimia, joita ei voida leikata, ja jos pystytään antamaan kohdennettua hoitoa ilman, että hoidon sivuvaikutukset kohdistuvat muualle kehoon, se auttaa pidentämään elossaoloaikaa, ja se on erinomainen mahdollisuus." Yliopiston mukaan kyseessä on "merkittävä läpimurto, joka voi avata uusia hoitovaihtoehtoja jopa taudin pitkälle edenneisiin muotoihin". Professori John Callan, joka johti tutkimusta yliopiston biolääketieteellisissä laboratorioissa Colerainen kaupungissa, sanoi, että kyseessä on "erittäin uusi ja kohdennettu tekniikka" ja "yksi lupaavimmista edistysaskelista haimasyöpätutkimuksessa vuosikymmeniin". "Voimme kohdistaa sen valikoivasti kasvaimeen ja säästää tervettä kudosta, mikä tekee siitä erittäin kohdennetun hoidon, jonka sivuvaikutukset ovat vähäiset", hän sanoi. "Tämä on todella uraauurtavaa kehitystä ja yksi lupaavimmista edistysaskeleista haimasyövän tutkimuksessa vuosikymmeniin." "Toivomme, että voimme aloittaa kliiniset tutkimukset tällä teknologialla seuraavan yhden tai kahden vuoden kuluessa."</w:t>
      </w:r>
    </w:p>
    <w:p>
      <w:r>
        <w:rPr>
          <w:b/>
        </w:rPr>
        <w:t xml:space="preserve">Tulos</w:t>
      </w:r>
    </w:p>
    <w:p>
      <w:r>
        <w:t xml:space="preserve">Ulsterin yliopiston mukaan uusi haimasyöpähoito voisi lisätä merkittävästi eloonjäämislukuja.</w:t>
      </w:r>
    </w:p>
    <w:p>
      <w:r>
        <w:rPr>
          <w:b/>
        </w:rPr>
        <w:t xml:space="preserve">Esimerkki 1.2467</w:t>
      </w:r>
    </w:p>
    <w:p>
      <w:r>
        <w:t xml:space="preserve">Brook Housen henkilökunnan väitetään jääneen kiinni BBC:n Panorama-ohjelmalle kuvatuissa salaisissa kuvissa, joissa se "pilkkaa, pahoinpitelee ja pahoinpitelee" siellä säilytettäviä henkilöitä. G4S:llä on valtion sopimus Gatwickin lentokentän lähellä sijaitsevan keskuksen ylläpidosta. G4S on nimittänyt ulkopuolisen konsulttiyrityksen suorittamaan tutkimuksen, mutta se ei ole kertonut, aiotaanko sen tulokset julkaista. Syyskuussa Panorama esitti kuvamateriaalia, jonka entinen huostaanottovirkailija Callum Tulley oli tallentanut Brook Housessa, jossa säilytetään Yhdistyneestä kuningaskunnasta karkottamista odottavia vankeja. Vartiointiyritys G4S on sittemmin irtisanonut kuusi työntekijää keskuksesta, ja myös useita muita työntekijöitä on kurinpidollisesti rangaistu. Maahanmuuttoministeri Brandon Lewisin odotetaan saavan tänään kansanedustajilta kysymyksiä siitä, oliko hänen ministeriönsä huolissaan keskuksesta ennen ohjelman esittämistä. BBC News on nyt nähnyt G4S:n kirjeen parlamentin sisäasiainvaliokunnalle, jossa todetaan, että yritys on tilannut riippumattoman selvityksen, jonka tarkoituksena on selvittää Brook Housessa tapahtuneen pidätettyjen kohtelun laajuus ja perimmäiset syyt. Yritys on nimittänyt tutkijat konsulttiyritys Veritalta, joka teki tarkastelun Yarl's Woodin maahanmuuttokeskuksen käytännöistä Bedfordshiressä. Brook Housea koskevassa tutkimuksessa tarkastellaan G4S:n "toimintapolitiikkaa ja johtamista", henkilökunnan harjoittamaa pidätettyjen kohtelua ja ilmiantomenettelyjen puutteita. BBC:n sisäasioiden kirjeenvaihtaja Danny Shaw sanoi, että tutkinta on osoitus siitä, miten vakavasti G4S suhtautuu Brook Housessa väitettyihin väärinkäytöksiin. Hän lisäsi, että sisäministeriö harkitsee edelleen, uusitaanko yhtiön sopimus. Tasa-arvo- ja ihmisoikeuskomissio kehotti viime kuussa ministereitä käynnistämään julkisen tutkimuksen maahanmuuttokeskuksiin liittyvistä laajemmista kysymyksistä - mukaan lukien yksityisten yritysten salliminen niiden ylläpitoon - mutta se sanoo, ettei sisäministeriö ole toistaiseksi vastannut siihen. Kun sisäministeri Amber Ruddilta kysyttiin Brook House -ohjelmasta sisäasiainvaliokunnassa viime kuussa, hän sanoi olleensa "inhottava" kuvamateriaalin vuoksi. "Sitä ei voida hyväksyä, ja he ovat laatineet suunnitelman asian korjaamiseksi", hän sanoi valiokunnalle. Brook House leimattiin "pohjimmiltaan turvattomaksi" vuonna 2010 - vuosi avaamisen jälkeen. Kolme vuotta myöhemmin tarkastajat totesivat, että parannuksia oli tapahtunut jatkuvasti. Viimeisimmässä, tämän vuoden maaliskuussa julkaistussa HM Chief Inspector of Prisonsin raportissa todettiin, että joitakin vankeja oli pidetty liian pitkään, koska maahanmuuttopäätösten tekemisessä oli ilmennyt kohtuuttomia viiveitä.</w:t>
      </w:r>
    </w:p>
    <w:p>
      <w:r>
        <w:rPr>
          <w:b/>
        </w:rPr>
        <w:t xml:space="preserve">Tulos</w:t>
      </w:r>
    </w:p>
    <w:p>
      <w:r>
        <w:t xml:space="preserve">Turvallisuusyritys G4S on tilannut riippumattoman tutkimuksen, jonka tarkoituksena on tarkastella sen ylläpitämän maahanmuuttopalvelujen poistokeskuksen henkilökunnan "asennetta ja käyttäytymistä".</w:t>
      </w:r>
    </w:p>
    <w:p>
      <w:r>
        <w:rPr>
          <w:b/>
        </w:rPr>
        <w:t xml:space="preserve">Esimerkki 1.2468</w:t>
      </w:r>
    </w:p>
    <w:p>
      <w:r>
        <w:t xml:space="preserve">Toryjen kansanedustaja Julian Lewis sanoi, että liberaalidemokraatit ylpeilevät sillä, että keskeisiä päätöksiä lykätään seuraavien vaalien jälkeiseen aikaan. Hän kehotti pääministeriä takaamaan, ettei hän romuttaisi Tridentiä koalition hintana, jos parlamentti olisi jälleen hajallaan. Puheenvuoro käytiin pääministerin kysymysten yhteydessä Englannin alahuoneessa. BBC:n apulaispoliittinen päätoimittaja James Landale sanoi, että Lewis kävi Cameronin kanssa "jatkuvaa kamppailua" Tridentistä ja että hän oli ollut "hyvin pettynyt", kun lopullinen päätös "pääportista", jonka perusteella keskeiset sopimukset allekirjoitettaisiin, lykättiin vuoden 2015 jälkeiseen aikaan "taloudellisista ja poliittisista syistä". Konservatiivit halusivat välttää "riitaa" Lib Demin kanssa ennen vaaleja, mutta entisen työväenpuolueen ulkoministerin Jack Straw'n mukaan oli merkittävää, että "ensimmäistä kertaa Cameron on lisännyt kriittisen adjektiivin "täysi" Tridentin korvaamiseen". On spekuloitu, että Trident-sukellusveneiden määrää voitaisiin vähentää tai että jatkuvat meripartiot voitaisiin lopettaa rahan säästämiseksi - tai että voitaisiin jopa ottaa käyttöön halvempi vaihtoehto merellä käytettävälle järjestelmälle. Lewis sanoi alahuoneessa, että Cameron oli koalition muodostamisen aikaan luvannut konservatiivien kansanedustajille, että liberaalidemokraatit tukisivat Tridentin korvaamista. Mutta nyt kun päätöstä oli lykätty, liberaalidemokraatit "puheenjohtajasta lähtien ovat ylpeilleet sillä, että tämä oli heidän saavutuksensa" - ja hän pyysi Cameronia vakuuttamaan, ettei sitä romutettaisi toisen koalitiosopimuksen hintana. Cameron vakuutti hänelle, että "Tridentin korvaaminen jatkuu". "Viivästyksen syynä on se, että teimme kustannustehokkuustutkimuksen, koska meidän on epätoivoisesti säästettävä rahaa puolustusministeriössä, jotta voimme investoida etulinjan voimavaroihin." "Tulevaisuuden osalta voin vain sanoa, että kannatan Tridentin täydellistä korvaamista, jotta se olisi jatkuva pelote merellä ja jotta varmistaisimme, että pidämme valppaana. "Tämä on konservatiivien politiikkaa. Se pysyy konservatiivien politiikkana niin kauan kuin olen tämän puolueen johtaja." "Kaikkien puolueiden tuki" Työväenpuolueen kansanedustaja John Woodcock, jonka vaalipiirissä Barrow-in-Furnessissa rakennetaan Trident-sukellusveneitä, pyysi myös Cameronia vakuuttamaan, ettei hän peru sanaansa. Cameron sanoi: Cameron sanoi: "Uskon syvästi, että meidän pitäisi säilyttää riippumaton ydinpelotteemme. Olen tarkastellut kaikkia vaihtoehtoja vuosien varrella ja olen täysin vakuuttunut siitä, että tarvitsemme sukellusveneisiin perustuvan vaihtoehdon - Tridentin täydellisen korvaajan, jotta voimme taata maalle parhaan mahdollisen vakuutuksen." Hän totesi, että "Trident on yksi parhaista vaihtoehdoista". Hän sanoi uskovansa, että hänen kannalleen on "kaikkien puolueiden tuki". Vaaliohjelmassaan Lib Demit, jotka ovat perinteisesti kannattaneet ydinaseriisuntaa, vastustivat Tridentin "samanlaista" korvaamista kustannussyistä. Se oli yksi niistä kysymyksistä, joista he saivat koalitiosopimuksessa edelleen ilmaista konservatiiveista poikkeavan näkemyksen. Viime vuonna heitä kuitenkin syytettiin "politikoinnista", kun Lib Dem -puolustusministeri Nick Harvey sanoi, että päätöksen lykkääminen seuraavien vaalien jälkeen tekisi Tridentistä poliittisen "kuuman perunan" Labourille. Työväenpuolue on kannattanut Tridentin korvaamista 1990-luvulta lähtien, mutta joidenkin sen kansanedustajien uskotaan olevan tyytymättömiä tähän politiikkaan.</w:t>
      </w:r>
    </w:p>
    <w:p>
      <w:r>
        <w:rPr>
          <w:b/>
        </w:rPr>
        <w:t xml:space="preserve">Tulos</w:t>
      </w:r>
    </w:p>
    <w:p>
      <w:r>
        <w:t xml:space="preserve">David Cameron on sanonut olevansa sitoutunut korvaamaan Trident-ydinaseet "kokonaan" sen jälkeen, kun Lib Demos on väittänyt, että se voitaisiin pakottaa peruuttamaan.</w:t>
      </w:r>
    </w:p>
    <w:p>
      <w:r>
        <w:rPr>
          <w:b/>
        </w:rPr>
        <w:t xml:space="preserve">Esimerkki 1.2469</w:t>
      </w:r>
    </w:p>
    <w:p>
      <w:r>
        <w:t xml:space="preserve">Liverpoolilainen Aaron Groves oli 15-vuotias, kun hänen isänsä David sai sydänpysähdyksen. Hänen nopea ajattelunsa pelasti Davidin hengen. Elvytyksessä painetaan rintakehää ylös- ja alaspäin ja hengitetään henkeä, jotta veri saadaan pumpattua ympäri kehoa, kun sydän ei pysty siihen. British Heart Foundationin Restart a Heart Day -päivän kunniaksi sekä Aaron että David ovat puhuneet Radio 1 Newsbeatille tapahtuneesta. Aaron: Hän ei hengittänyt, joten soitin hätänumeroon, raahasin hänet lattialle ja aloin painaa rintakehää. Minulla oli ollut epävirallista koulutusta partiolaisilta ja NHS-päivä Liverpoolissa koulun kanssa pari vuotta aiemmin. Mutta en tiennyt, että pystyisin siihen. En ollut koskaan harjoitellut. Se oli kuin tunteeton kokemus. Puhuin operaattorin kanssa, ja hän kertoi minulle kaiken. Neljän minuutin rintapainallusten tekemisen jälkeen ambulanssi todella saapui. He saivat defibrillaattorin esiin. Noin neljän puhalluksen jälkeen saimme sydämen sykkeen. David: Kun heräsin sairaalassa, muistini oli menettänyt täysin viikon ajan. Olin todella ylpeä Aaronista. Aaron: Itse asiassa kirjoitin hänelle kirjeen, kun hän heräsi, koska lääkäri sanoi, että hänellä saattaa olla lyhytaikainen muistinmenetys. Siinä vain selitettiin, miksi hän oli siellä. Se auttoi isääni ja hänen toipumistaan koko viikon ajan, kun hän yritti saada päänsä kuntoon. Hänen on todella vaikea ymmärtää sitä. Yhtenä hetkenä olet sohvalla, ja seuraavana hetkenä olet sairaalassa, eikä sinulla ole aavistustakaan, miksi olet siellä. David: Minulle se oli, kun heräsin ja näin sen viestin. Vielä nytkin, kun se luetaan, se saa minut värisemään selkääni pitkin. Joissakin asioissa tunsin itseni hyvin traumatisoituneeksi henkisesti. Kun heräsin sairaalassa ja sain tietää, että olin menettänyt muistini täysin viikoksi. Minulla on Aaroniin hyvin erityinen suhde, joka on ainutlaatuinen. Minulla ei ollut aavistustakaan, että hänellä oli elvytystaitoja. Jossain mielessä se teki minusta vieläkin tunteikkaamman. Jos hänellä ei olisi ollut näitä taitoja, en olisi yhä täällä. AARON: Luulen, että isäni on ollut outoa päästä siitä yli. Tapahtumien aikana hän ei muistanut, miksi hän oli siellä reiluun kahteen viikkoon. Vasta kun palasimme kotiin ja hän sai muistinsa takaisin, opimme käsittelemään sitä tunnetta ja traumaa. Se on lähentänyt meitä sen jälkeen. David: Meillä on aina ollut ihana suhde jo ennen tapahtunutta. Monet asiat, joita minulle on tapahtunut sen jälkeen, ovat olleet melko epätavallisia. Sisäisen defibrillaattorin asentaminen ja sen psykologisen puolen oppiminen. Olen kääntänyt sen negatiivisesta negatiiviseksi positiiviseksi. Aaron on ollut suuri innoittaja siinä. Yllätyin myös hänen tietämyksestään. Hän selittää minulle asioita. Se vain hämmästytti minua, että hän tiesi, mitä teki, enkä oikeastaan pääse siitä yli. On mahtavaa olla hänen kanssaan. Aaron: Ajattelin asiaa niin, että jos en tee mitään, hän ei ole parempi, mutta jos teen jotain, hän voi olla parempi. Se on minun neuvoni. Jos et tee mitään, hän ei parane, mutta jos teet jotain, hän toivottavasti paranee. Joten vaikka et osaisikaan elvyttää, soita ambulanssiin, niin he kertovat sinulle puhelimessa. Sinun on vain tehtävä se. Kyse on elämästä ja kuolemasta. Lisätietoja elvytyksestä ja Restart a Heart Day -päivästä löydät täältä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"Kuulin äitini huutavan nimeäni. Tiedätkö, kun joku huutaa nimeäsi ja se pelottaa sinua? Juoksin alakertaan, ja siellä oli isäni sohvalla, tajuttomana, siniset huulet, siniset korvalehdet, sormet - kaikki. Ajattelin: 'Aivan, nyt on CPR:n aika'."</w:t>
      </w:r>
    </w:p>
    <w:p>
      <w:r>
        <w:rPr>
          <w:b/>
        </w:rPr>
        <w:t xml:space="preserve">Esimerkki 1.2470</w:t>
      </w:r>
    </w:p>
    <w:p>
      <w:r>
        <w:t xml:space="preserve">Tyler Broome menetti tajuntansa, kun häntä pyöräytettiin kovalla vauhdilla puiston liikenneympyrässä mopon takapyörällä. Hänen äitinsä Dawn Hollingworth kertoi lääkäreiden kertoneen, että Broomen vammat ovat tavallisia hävittäjälentäjillä, jotka kärsivät g-voiman vaikutuksista. Hän varoitti muita kopioimasta "typerää kepposta", jolla olisi voinut olla Tylerille "elämää muuttavia seurauksia". Koulupoika oli ryhmän vanhempien lasten kanssa puistossa Tuxfordissa, Nottinghamshiren osavaltiossa, kun hän ehdotti, että he jäljittelisivät temppua, joka esiintyy sadoissa verkossa jaetuissa videoissa. Hollingworthin, 51, julkaisemassa videossa hän on pyörätien yläreunan yli levitettynä, kun se pyörii ympäri. Nauhoituksen lopussa hän näyttää kaatuvan maahan, ja hänen päänsä lysähtää eteenpäin, kun laite pysähtyy. "Olisi voinut saada aivohalvauksen" Veri virtasi nuoren päähän, mikä aiheutti turvotusta ja mustelmia hänen kasvoihinsa, Hollingworth sanoi. "Näkemissäni klipeissä kaikki putoavat pois", hän sanoi. "Tylerin tapauksessa hän pyörtyi g-voimasta. "Hänen näkönsä on sumea ja silmät punaiset, täynnä verta", hän sanoi. "Hän pääsi pois, hän oli huonovointinen ja putosi polvilleen ja pyörtyi taas kentälle." Teinit, joiden kanssa Tyler oli, jättivät hänet yksin puistoon, kun hän tuli huonovointiseksi. Hänen äitinsä mukaan häntä auttoi kuitenkin toinen ohi kulkenut poika. "Lääkärit sanoivat, että jos hän ei olisi ollut kunnossa ja terve, hän olisi helposti voinut saada aivohalvauksen ja kuolla." Hollingworth sanoi haluavansa lisätä tietoisuutta temppujen vaaroista. "Tyler tietää tehneensä väärin ja hänen vammansa johtuvat hänen omasta tyhmyydestään. "Mutta kun hän oli tajuton, hän ei voinut suostua, mutta he jatkoivat ja jättivät hänet." Lääkärit vertasivat Tylerin vammoja hävittäjälentäjien vammoihin, joita he saavat, kun heillä ei ole happinaamaria, Hollingworth sanoi. Lääkärit pyysivät hänen suostumustaan lääketieteellisen paperin kirjoittamiseen, koska he eivät olleet koskaan nähneet vastaavaa tapausta, hän sanoi. Nottinghamshiren poliisi on vedonnut silminnäkijöihin tai muihin, joilla on videokuvaa keskiviikon tapahtumasta, ilmoittautumaan. Poliisin mukaan Tyler sai vakavia päävammoja ja pysyi sairaalassa vakavassa mutta vakaassa tilassa. Saatat olla myös kiinnostunut:</w:t>
      </w:r>
    </w:p>
    <w:p>
      <w:r>
        <w:rPr>
          <w:b/>
        </w:rPr>
        <w:t xml:space="preserve">Tulos</w:t>
      </w:r>
    </w:p>
    <w:p>
      <w:r>
        <w:t xml:space="preserve">11-vuotias poika olisi voinut kuolla yrittäessään tehdä "typerää" YouTube-temppua, kertoo hänen äitinsä.</w:t>
      </w:r>
    </w:p>
    <w:p>
      <w:r>
        <w:rPr>
          <w:b/>
        </w:rPr>
        <w:t xml:space="preserve">Esimerkki 1.2471</w:t>
      </w:r>
    </w:p>
    <w:p>
      <w:r>
        <w:t xml:space="preserve">Skotlannin kansanterveyslaitoksen (PHS) mukaan 78 tällaista potilasta kotiutettiin hoitokoteihin 1. maaliskuuta ja 21. huhtikuuta välisenä aikana. Sairaalasta kyseisenä aikana kotiutetuista 3 599 iäkkäästä potilaasta vain 650 oli testattu. Nicola Sturgeon sanoi kuitenkin, ettei ole "mitään tilastollista näyttöä" siitä, että sairaalasta kotiutuminen olisi johtanut hoitokotitapauksiin. Analyysin mukaan hoitokodin koolla oli suurempi merkitys, sillä suurimmissa hoitokodeissa oli paljon todennäköisemmin taudinpurkauksia kuin pienemmissä. Hoivakodeissa tapahtuvien kuolemantapausten osuus on noin puolet Skotlannin Covid-tautiin liittyvistä kuolemantapauksista, ja niissä kuolee noin 2 000 asukasta. Ensimmäinen ministeri on aiemmin sanonut, että hän sai tietää vasta tiedotusvälineiden raporttien perusteella, että Covid-positiivisia potilaita oli lähetetty hoitokoteihin. Lainaten PHS:n raporttia päivittäisessä tiedotustilaisuudessaan Sturgeon sanoi: "Analyysissä ei löydy tilastollista näyttöä siitä, että minkäänlaiset sairaalasta kotiutumiset liittyisivät hoitokotitapauksiin." Hän kuitenkin lisäsi: "Mikään siinä ei vähennä niiden kuolemantapausten traagisuutta, joita on tapahtunut hoitokodeissa pandemian aikana, eikä mikään koskaan vähennä surevien sydäntä." Hän lisäsi: "Se ei kuitenkaan vähennä mitään niiden kuolemantapausten traagisuutta, joita on tapahtunut hoitokodeissa pandemian aikana, eikä mikään koskaan vähennä surevien sydäntä." PHS:n viivästyneen raportin mukaan NHS:n sairaaloista kotiutettiin toukokuun loppuun mennessä lähes 5 000 henkilöä hoitokoteihin, ja noin kolmasosassa hoitokodeista on ollut Covid-taudin puhkeamisia. Niistä 78 potilaasta, jotka kotiutettiin ennen 21. huhtikuuta positiivisen testituloksen saatuaan, vain 10 oli testattu uudelleen ja todettu negatiiviseksi ennen kotiutusta. Analyysissä havaittiin kuitenkin, että suurin yhteys tautitapauksiin oli hoitokodin koko - ja mahdollisia tekijöitä olivat muun muassa henkilökunnan suurempi liikkuvuus suuremmissa hoitokodeissa tai asukkaiden korkeampi keski-ikä. Tutkimuksessa havaittiin, että yli 90 prosentissa kodeista, joissa oli yli 90 asukasta, esiintyi tautitapauksia, kun taas alle 20 asukkaan kodeissa vastaava luku oli alle 4 prosenttia. Vaikka jotkin indikaattorit viittasivat siihen, että sairaalasta kotiutuminen lisäsi taudinpurkauksen riskiä, tutkimus oli tilastollisesti suhteellisen pieni, eivätkä tekijät löytäneet "tilastollisesti merkitsevää" näyttöä. Terveysministeri Jeane Freeman: "Tämän raportin tiedot antavat meille paremman käsityksen kotiutusten vaikutuksesta hoitokodeissa esiintyviin taudinpurkauksiin. "Aiomme viedä eteenpäin PHS:n raportissaan esittämiä suosituksia ja jatkamme ohjeistuksemme ja toimenpiteidemme mukauttamista hoitokotien henkilökunnan ja asukkaiden suojelemiseksi." Skotlannin hallitus otti 21. huhtikuuta käyttöön uuden toimintalinjan, jonka mukaan potilailla on oltava kaksi negatiivista Covid-testiä ennen sairaalasta lähtöä ja kaikki uudet hoitokotiin otetut potilaat on eristettävä 14 päivän ajaksi. Raportin mukaan tämän päivämäärän jälkeen sairaalasta kotiutui vielä 1 605 ihmistä, joista 93 prosenttia testattiin kliinisten ohjeiden mukaisesti. Kuitenkin vielä 45 potilasta kotiutettiin hoitokoteihin, kun heille oli tehty yksi positiivinen testi, mutta ei ollut tehty toista testiä, jolla olisi voitu vahvistaa, että testi oli negatiivinen. Raportissa todettiin, että oli olemassa päteviä kliinisiä syitä olla testaamatta joitakin henkilöitä ennen kotiutusta, kuten "kyky antaa suostumus testaukseen ja välttää stressin aiheuttaminen sekä testauksen asianmukaisuus" - esimerkiksi saattohoitotapauksissa. "Äidilläni oli enemmän elettävää" Sukulaisille, jotka menettivät iäkkäitä läheisiään pandemian ensimmäisinä viikkoina, tämänpäiväinen raportti ei juurikaan auta vastaamaan heidän kysymyksiinsä. Jackie Marlow'n äiti Helen McMillan kuoli hoitokodissa puhjenneen epidemian aikana, joka hänen mukaansa alkoi, kun toinen iäkäs nainen kotiutettiin sairaalasta, sairastui yskään ja kuoli myöhemmin epäiltyyn Covidiin. Tämä asukas oli yksi lähes 3 000:sta sairaalasta kotiutuneesta, joita ei koskaan testattu, joten epävarmuus on edelleen olemassa. "Se ei ole hänen vikansa, se ei ole hänen perheensä vika - hekin menettivät hänet", Jackie sanoo. "Jos hänet olisi pidetty sairaalassa, jos hänet olisi testattu, hän olisi ehkä yhä täällä tänään, koska ehkä hän olisi saanut hoitoa, joka olisi pitänyt hänet hengissä - ja äitini olisi yhä täällä tänään." "Hän ei ole vielä kuollut." Hän sanoo, ettei hänen äitinsä siirtoa sairaalaan tai hapen saantia tarjottu. Vierailut oli tuolloin keskeytetty, eikä hän voinut olla äitinsä luona pitämässä tätä kädestä. "Sanotaan, että oli ennennäkemättömiä aikoja - mutta tarkoittaako se, että koska olet vanha, sinulla ei ole enää merkitystä, sinua ei lasketa. Se on kauheaa - äidilläni oli niin paljon elettävää." Rodney Laing sanoi, että hänen 80-vuotias isänsä Rodger sai "kuolemantuomion", kun hänet siirrettiin Midlothian Community Hospitalista hoitokotiin toukokuussa. Dementiapotilas sairastui Covidiin, ja hän kuoli 22 päivää sen jälkeen, kun hän oli muuttanut hoitokotiin. Hänen poikansa kertoi BBC Radio Scotlandin Drivetime-ohjelmassa John Beattien kanssa: "Hän oli kunnossa ja terve, kolmen viikon sisällä ja eräänä päivänä hän menehtyi, hänen oli kuoltava yksin tuntemattomien ihmisten kanssa. Se oli aivan kauheaa." Yksityisen sektorin hoitokoteja edustavan Scottish Care -järjestön toimitusjohtaja Donald Macaskill sanoi, että raportti oli "vankka tilastollinen analyysi", mutta se ei kertonut "koko tarinaa". Hän sanoi: "Kokonaisuutena se voidaan kertoa vasta sitten, ja reiluuden nimissä raportissa myönnetään tämä, kun puhumme ihmisten kanssa kentällä - eli henkilökunnan, johtajien ja hoitokotien ylläpitäjien kanssa - ja selvitämme, mitä he ovat kokeneet. "Jokaisen tilastotiedon takana on inhimillinen tarina, ja jokaisen tapauksen ja taudinpurkauksen takana on henkilökunnan kokemuksia, joista osa on joissakin tapauksissa vakuuttunut siitä, että tartunta on tullut hoitokotiin kotiutumisen seurauksena. Se on vähemmistö, mutta meidän on kuultava nämä tarinat, ja meidän on kuultava ne osana todistusaineistoa." "Tämä on vain vähemmistö, mutta meidän on kuultava nämä tarinat ja kuultava ne osana todistusaineistoa." Hän toisti vaatimuksensa "ihmisoikeuksiin perustuvasta tutkimuksesta", jossa selvitettäisiin hoitokotien kokemuksia pandemian aikana. Oppositiopoliitikot sanoivat, että raportti toi esiin vakavia puutteita, ja vaativat ministereitä vastuuseen. Skotlannin konservatiivien Holyroodin johtaja Ruth Davidson sanoi: "SNP:n hallituksen vastaus tähän raporttiin on täysin riittämätön, ja se ei juurikaan lohduta niitä surevia perheitä, jotka yhä yrittävät selvittää, miten ja miksi heidän läheisensä kuoli. "Tuhansia potilaita siirrettiin ilman testejä, ja yli 100 ihmistä, joilla tiedettiin olevan koronavirus, lähetettiin hoitokoteihin yhteiskuntamme heikoimmassa asemassa olevien ihmisten kanssa." Skotlannin työväenpuolueen Monica Lennon sanoi: "Päätös siirtää Covid-19-potilaita hoitokoteihin oli holtiton, ja SNP:n ministerit on saatava vastuuseen tästä venäläisen ruletin strategiasta. "On käsittämätöntä, että virusta siirretään tietoisesti hoitokoteihin, mutta ei vaivauduta testaamaan satoja muita potilaita ennen heidän siirtämistään." Skotlannin vihreiden terveystiedottaja Alison Johnstone sanoi, että "skandaali" oli ollut tiedossa jo jonkin aikaa, mutta sen laajuus oli "hämmästyttävä". Hän sanoi: "Hoitokotien pitäisi olla turvallisia turvapaikkoja joillekin yhteiskuntiemme heikoimmassa asemassa oleville ihmisille, ja on täysi tragedia, että niin monet ihmiset on petetty tällä tavoin. "Se, että niin monet perheet ovat menettäneet läheisensä järjestelmällisten poliittisten puutteiden vuoksi, on järkyttävä osoitus tämän kriisin käsittelystä." Skotlannin liberaalidemokraattien johtaja Willie Rennie sanoi: "Hoitokodeillamme oli valtava haaste pitää asukkaat turvassa virukselta, mutta hallitus teki tehtävästä entistäkin vaikeamman, koska se ei estänyt virusta kantavia ihmisiä pääsemästä koteihin eikä edes selvittänyt, oliko virusta tuhansilla muilla. "Jälkikäteen on helppo nähdä, että olisi ollut järkevää testata kaikki ihmiset ennen hoivakoteihin pääsyä, mutta jälkikäteen ei tarvita jälkikäteen, kuten varoitin pääministeriä tuolloin toistuvasti."</w:t>
      </w:r>
    </w:p>
    <w:p>
      <w:r>
        <w:rPr>
          <w:b/>
        </w:rPr>
        <w:t xml:space="preserve">Tulos</w:t>
      </w:r>
    </w:p>
    <w:p>
      <w:r>
        <w:t xml:space="preserve">Kymmeniä Covid-19-positiivisia potilaita siirrettiin skotlantilaisista sairaaloista hoitokoteihin, kuten raportti paljastaa.</w:t>
      </w:r>
    </w:p>
    <w:p>
      <w:r>
        <w:rPr>
          <w:b/>
        </w:rPr>
        <w:t xml:space="preserve">Esimerkki 1.2472</w:t>
      </w:r>
    </w:p>
    <w:p>
      <w:r>
        <w:t xml:space="preserve">Koillismaan liikennekomitean puheenjohtaja Martin Gannon sanoi, että on epäselvää, mitä rahoitusta tarjotaan Tyne and Wearin metrolle ja paikallisille bussiverkoille, kun valtion tuki loppuu. Hän sanoi toivovansa, että maaliskuun talousarvio toisi "tarvitsemamme varmuuden". Hallitus sanoi jatkavansa yhteistyötä liikenteenharjoittajien kanssa. Rahoitustuki metrolle, joka on tähän mennessä saanut 39 miljoonaa puntaa valtion rahoitusta, päättyy huhtikuussa, kun taas bussiverkkojen tuki loppuu kahdeksan viikkoa sen jälkeen, kun sosiaalinen etääntyminen on päättynyt. Gannon sanoi, että "ei ole epäilystäkään siitä, että jatkuvaa hätärahoitusta tarvitaan huomattavan pitkään, jotta voidaan korvata pandemian aiheuttama valtava matkustajamäärien ja hintatulojen väheneminen". "Pyydän hallitusta sopimaan jatkuvasta rahoituspaketista, jonka avulla kaikki kaupunkien julkiset liikenneverkot... voivat tukea kaupunkiemme talouden elpymistä." Hän lisäsi, että kaikki Koillismaan paikallisviranomaiset ja liike-elämä tukivat vaatimusta rahoituksen jatkamisesta. Liikenneministeriön tiedottaja sanoi, että hallitus on "myöntänyt hätärahoitusta kevytrautatiejärjestelmien, kuten Tyne and Wearin metron, tukemiseen koko pandemian ajan ja jatkaa yhteistyötä operaattoreiden kanssa tänä vaikeana aikana". Seuraa BBC North East &amp; Cumbria -kanavaa Twitterissä, Facebookissa ja Instagramissa. Lähetä juttuideoita osoitteeseen northeastandcumbria@bbc.co.uk. Aiheeseen liittyvät Internet-linkit Nexus</w:t>
      </w:r>
    </w:p>
    <w:p>
      <w:r>
        <w:rPr>
          <w:b/>
        </w:rPr>
        <w:t xml:space="preserve">Tulos</w:t>
      </w:r>
    </w:p>
    <w:p>
      <w:r>
        <w:t xml:space="preserve">Koillismaa tarvitsee "jatkuvaa hätärahoitusta" Covid-19:n aiheuttamille raide- ja bussipalveluille, sanoi alueen liikennejohtaja.</w:t>
      </w:r>
    </w:p>
    <w:p>
      <w:r>
        <w:rPr>
          <w:b/>
        </w:rPr>
        <w:t xml:space="preserve">Esimerkki 1.2473</w:t>
      </w:r>
    </w:p>
    <w:p>
      <w:r>
        <w:t xml:space="preserve">Hannah RichardsonBBC Newsin koulutustoimittaja Kolmasosa opettajien ja lehtoreiden liiton (Association of Teachers and Lecturers) kyselyyn vastanneista opettajista kertoi, että he ovat joutuneet tänä vuonna tekemisiin väkivallan, kuten tönimisen, lyömisen tai potkimisen kanssa. ATL:n johtaja Mary Bousted sanoi, että jotkut oppilaat eivät piittaa koulun säännöistä. Hän lisäsi, että he olivat yhtä todennäköisesti "ylikorostuneen keskiluokan" oppilaita kuin huono-osaisia. Opetusalan ammattijärjestö teki asiasta kyselyn 814 opettajalle ja tukihenkilöstölle brittiläisissä kouluissa ja kuuli tarinoita väkivallasta luokkahuoneessa. Yli puolet kertoi, että heidän mielestään käytös oli huonontunut viimeisten viiden vuoden aikana. Eräs opettaja-avustaja englantilaisessa valtion peruskoulussa sanoi: "Eräs oppilas löi minua kerran täysin yllättäen selkään, koska pyysin häntä laittamaan kirjan pois. Olin niin poikki ja loukkaantunut, etten pystynyt jatkamaan sinä päivänä." Toinen Walesissa sijaitsevassa koulussa työskentelevä kertoi: "En ole koskaan nähnyt tällaista: "Eräs naispuolinen oppilas uhkasi potkaista hymyn kasvoiltani koko luokan edessä." Englantilaisen valtion lukion opettaja muisteli, että "kuusi poikaa kieltäytyi työskentelemästä, heittelivät liimaa ja kyniä, tappelivat ja heittelivät kirjoja". Kun opettajilta kysyttiin huonon käytöksen perimmäistä syytä, kolme neljäsosaa (72,9 %) syytti myönteisten roolimallien puutetta kotona. Lähes kaksi kolmasosaa (62,7 %) sanoi, että perheen sisäisten suhteiden rikkoutuminen oli tärkein syy. Kunnioituksen puute Noin 73 prosenttia oppilaista sanoi, että oppilaat käyttäytyivät huonosti, koska he hakivat huomiota luokkatovereiltaan, ja 42 prosenttia syytti syyksi kodin laiminlyöntiä. Eräs englantilaisen koulun johtoryhmän jäsen sanoi: "Oppilaiden käytöksen muuttumista ei auta vanhempien osoittama kunnioituksen puute koulun henkilökuntaa kohtaan - ei ole ihme, että jotkut oppilaat ovat töykeitä, kun he näkevät tämän roolimallina." "Oppilaiden käyttäytymisen muuttumista ei auta vanhempien osoittama kunnioituksen puute koulun henkilökuntaa kohtaan." Tohtori Bousted sanoi: "Vähemmistö lapsista on hyvin tietoinen oikeuksistaan, he eivät piittaa koulun säännöistä ja ovat melko vähän tietoisia vastuustaan omasta oppimisestaan ja siitä, miten osoittaa kunnioitusta henkilökuntaa ja muita oppilaita kohtaan. "Tämä voi koskea yhtä lailla ylikorostuneita keskiluokkaisia lapsia kuin haastavista perheistä tulevia lapsia. "Ei ole yllättävää, että huono käytös johtuu usein kodin ongelmista. "Opettajien on tehtävä yhteistyötä vanhempien kanssa hyvän käytöksen edistämiseksi, ja vanhempien olisi toimittava hyvänä roolimallina tukemalla henkilökuntaa ja auttamalla heitä luomaan myönteisemmän oppimisympäristön lapsilleen." Opetusministeriön tiedottaja sanoi: "Jos kouluissa ei ole hyvää käytöstä, opettajat eivät voi opettaa eivätkä oppilaat voi oppia. Haluamme palauttaa opettajien hallinnan luokkahuoneessa. Siksi tiukennamme kurinpitovaltuuksia, jotta opettajat pystyvät puuttumaan nopeasti huonoon käytökseen". "Koulut voivat nyt määrätä jälki-istuntoja ilman ennakkoilmoitusta, olemme selkeyttäneet voimankäyttöä koskevia ohjeita ja annamme opettajille enemmän etsintävaltuuksia."</w:t>
      </w:r>
    </w:p>
    <w:p>
      <w:r>
        <w:rPr>
          <w:b/>
        </w:rPr>
        <w:t xml:space="preserve">Tulos</w:t>
      </w:r>
    </w:p>
    <w:p>
      <w:r>
        <w:t xml:space="preserve">Tutkimuksen mukaan huono vanhemmuus ja perheiden hajoaminen lisäävät väkivaltaista huonoa käytöstä Yhdistyneen kuningaskunnan kouluissa.</w:t>
      </w:r>
    </w:p>
    <w:p>
      <w:r>
        <w:rPr>
          <w:b/>
        </w:rPr>
        <w:t xml:space="preserve">Esimerkki 1.2474</w:t>
      </w:r>
    </w:p>
    <w:p>
      <w:r>
        <w:t xml:space="preserve">Jonathan AmosBBC:n tiedekirjeenvaihtaja Kohtaaminen tapahtui noin 6,5 miljardin kilometrin (4 miljardin mailin) päässä, mikä tekee siitä kaukaisimman koskaan tehdyn tutkimuksen aurinkokuntamme kohteesta. New Horizons keräsi ohilennon aikana gigatavuja valokuvia ja muita havaintoja. Se lähettää ne kotiin tulevina kuukausina. Yksi Nasan suurista antenneista Madridissa Espanjassa vastaanotti robottialuksen lähettämän radioviestin. Ultiman ja Maan välisen avaruuden ylittäminen kesti kuusi tuntia ja kahdeksan minuuttia. Marylandissa sijaitsevan Johns Hopkinsin yliopiston sovelletun fysiikan laboratorion ohjaajat tervehtivät signaalin vastaanottoa hurraamalla ja taputtamalla. "Meillä on terve avaruusalus", ilmoitti operaation johtaja Alice Bowman. "Olemme juuri suorittaneet kaukaisimman ohilennon." Tämä ensimmäinen radioviesti sisälsi vain teknisiä tietoja avaruusaluksen tilasta, mutta se sisälsi vahvistuksen siitä, että New Horizons suoritti ohilennon itsenäiset havainnot ohjeiden mukaisesti ja että luotaimen muistit olivat täynnä. Myöhemmin tiistaina lähetettävässä viestissä palautetaan joitakin valikoituja kuvia, joiden avulla tutkijat ja yleisö saavat maistiaisen siitä, mitä New Horizons näki kameroidensa kautta. Yksi varoittava huomautus on se, että avaruusaluksen ajoituksen ja suunnan oli oltava täsmällinen, jotta luotain ei kuvaisi kuvia tyhjästä avaruudesta! Tämän vuoksi jännitys jatkuu, kunnes tietoja voidaan tutkia. "Lähimmän lähestymisen aikana otetut korkearesoluutioisimmat kuvat edellyttivät lähes täydellistä kohdentamista", sanoi projektitutkija Hal Weaver. "Kaiken tähän mennessä näkemämme perusteella uskomme, että se onnistui." Muita BBC:n juttuja, joista saatat pitää: Se on jäätyneen aineen kaistale, joka kiertää Aurinkoa yli 2 miljardia kilometriä kauempana kuin kahdeksas klassisista planeetoista, Neptunus, ja 1,5 miljardia kilometriä kauempana jopa kääpiöplaneetta Plutosta, jolla New Horizons vieraili vuonna 2015. Ultiman kaltaisia Kuiperin jäseniä arvioidaan olevan satojatuhansia, ja niiden jäähtynyt tila sisältää lähes varmasti vihjeitä Aurinkokunnan muodostumisolosuhteista 4,6 miljardia vuotta sitten. New Horizonsin ja Maan valtava etäisyys toisistaan sekä luotaimen pieni, 15 watin lähetin merkitsevät kuitenkin sitä, että tiedonsiirtonopeus on jäätävää. Se on enintään 1 kilobitti sekunnissa. Kaiken luotaimeen tallennetun kuvamateriaalin hakeminen kestää näin ollen syyskuuhun 2020 asti. Ensimmäiset korkearesoluutioisimmista kuvista saapuvat Maahan helmikuussa. Tämä ei kuitenkaan viivästyttäisi tiedettä, sanoo päätutkija Alan Stern. "Tällä viikolla laskeutuvat [pienemmän resoluution] kuvat paljastavat meille jo Ultiman perusgeologian ja rakenteen, ja aloitamme ensimmäisen tieteellisen artikkelin kirjoittamisen ensi viikolla", hän kertoi toimittajille. Jo pelkästään ohilennon lähestymisvaiheesta julkaistu viimeinen kuva sisälsi kutkuttavaa tietoa. Ultima näkyy siinä pelkkänä pötkönä, mutta heti sen perusteella tutkijat ovat voineet tarkentaa arviotaan kohteen koosta - noin 35 km kertaa 15 km. Mikä Kuiperin vyöhykkeessä on niin erikoista? Useat tekijät tekevät Ultima Thulesta ja alueesta, jossa se liikkuu, niin kiinnostavan tutkijoille. Yksi niistä on se, että aurinko on tällä alueella niin himmeä, että lämpötila on lähes 30-40 astetta absoluuttisen nollapisteen yläpuolella. Tämän seurauksena kemialliset reaktiot ovat käytännössä pysähtyneet. Tämä tarkoittaa, että Ultima on niin syvässä pakkasessa, että se on todennäköisesti säilynyt täydellisesti siinä tilassa, jossa se muodostui. Toinen tekijä on se, että Ultima on pieni (noin 30 km halkaisijaltaan), mikä tarkoittaa, että sillä ei ole sellaista "geologista moottoria", joka suuremmissa kohteissa muokkaa niiden koostumusta. Kolmas tekijä on ympäristön luonne. Kuiperin vyöhyke on hyvin rauhallinen. Toisin kuin Aurinkokunnan sisäosissa, siellä on todennäköisesti hyvin vähän törmäyksiä kappaleiden välillä. Kuiperin vyöhyke ei ole sekoittunut. Alan Stern sanoi: "Kaikki, mitä opimme Ultimasta - sen koostumuksesta, geologiasta ja siitä, miten se on alun perin muodostunut, onko sillä satelliitteja ja ilmakehä ja muuta sellaista - opettaa meille Aurinkokunnan alkuperäisistä muodostumisolosuhteista, joita kaikki muut kohteet, joita olemme kiertäneet, joiden ohi olemme lentäneet ja joihin olemme laskeutuneet, eivät pysty kertomaan meille, koska ne ovat joko suuria ja kehittyneitä tai lämpimiä. Ultima on ainutlaatuinen." Mitä New Horizons tekee seuraavaksi? Ensin tutkijoiden on työstettävä Ultiman tietoja, mutta he myös pyytävät Nasaa rahoittamaan tehtävän jatkamista. Toiveena on, että avaruusaluksen kurssia voidaan muuttaa hieman niin, että se voi vierailla ainakin yhdessä muussa Kuiperin vyöhykkeen kohteessa joskus ensi vuosikymmenellä. New Horizonsilla pitäisi olla juuri ja juuri riittävästi polttoainevarastoja, jotta se voisi tehdä tämän. Kriittisen tärkeää on myös, että sillä on riittävästi sähkövarastoja, jotta se voi käyttää instrumenttejaan 2030-luvulle asti. New Horizonin plutoniumakun pitkäikäisyyden ansiosta se voi jopa tallentaa poistumisensa aurinkokunnasta. Molemmat 1970-luvun Voyager-lennot ovat nyt poistuneet heliosfääristä eli Auringosta puhalletusta kaasukuplasta (yksi määritelmä aurinkokunnan alueesta). Voyager 2 teki sen vasta hiljattain, marraskuussa. Ja jos ihmettelit, New Horizons ei tule koskaan saavuttamaan Voyagerien tasoa Maasta kuljetun matkan osalta. Vaikka New Horizons oli vuonna 2006 kaikkien aikojen nopein koskaan laukaistu avaruusalus, se häviää edelleen vanhemmille avaruusaluksille. Syynä on se, että Voyagerit saivat painovoiman nopeuslisäyksen ohittaessaan ulommat planeetat. Voyager-1 liikkuu nyt lähes 17 km/s, New Horizons 14 km/s. BBC:n Sky At Night -ohjelma lähettää ohilentoa käsittelevän erikoisjakson sunnuntaina 13. tammikuuta BBC Four -kanavalla klo 22.30 GMT. Juontaja Chris Lintott tarkastelee tapahtumaa ja keskustelee New Horizonsin tiimin kanssa uusista tieteellisistä tuloksista. Jonathan.Amos-INTERNET@bbc.co.uk ja seuraa minua Twitterissä: @BBCAmos</w:t>
      </w:r>
    </w:p>
    <w:p>
      <w:r>
        <w:rPr>
          <w:b/>
        </w:rPr>
        <w:t xml:space="preserve">Tulos</w:t>
      </w:r>
    </w:p>
    <w:p>
      <w:r>
        <w:t xml:space="preserve">Yhdysvaltain avaruusjärjestön New Horizons -luotain on ottanut yhteyttä Maahan ja vahvistanut onnistuneen ohilennon Ultima Thule -nimisen jäisen maailman ohi.</w:t>
      </w:r>
    </w:p>
    <w:p>
      <w:r>
        <w:rPr>
          <w:b/>
        </w:rPr>
        <w:t xml:space="preserve">Esimerkki 1.2475</w:t>
      </w:r>
    </w:p>
    <w:p>
      <w:r>
        <w:t xml:space="preserve">Rob BroombyBBC World Service - Britannian asioiden kirjeenvaihtaja Ankie Spitzer on kampanjoinut muistotilaisuuden puolesta tuloksetta hirmutekojen jälkeen. Hänen miehensä - miekkailuvalmentaja Andre Spitzer - oli yksi 11 israelilaisesta urheilijasta ja valmentajasta, jotka saivat surmansa, kun palestiinalainen "Musta syyskuu" -järjestö hyökkäsi olympiakylän asuntoihin ja otti heidät panttivangeiksi olympialaisten historian synkimmässä luvussa. Maailma katsoi kauhuissaan, kun ystävällinen kilpailu vaihtui tappamiseen ja verenvuodatukseen. Monet kuolleista, mukaan lukien länsisaksalainen poliisi, kuolivat epäonnistuneissa pelastustoimissa. Viisi palestiinalaista panttivanginottajaa sai surmansa. Israelin tiedustelujoukot jäljittivät ja surmasivat muita seuraavien vuosien aikana. Spitzer kertoi BBC:lle: "Viestimme ei ole vihaa tai kostoa. "Se on päinvastoin. Haluamme, että maailma muistaa, mitä siellä tapahtui, jotta tällaista ei enää koskaan tapahtuisi." Olympialaisten ihanteet Puhuessaan israelilaisesta kodistaan hän sanoi, että meidän kaikkien pitäisi vannoa, "ettemme anna periksi terrorismille ja että kannatamme ystävyyden, veljeyden ja rauhan olympialaista ihannetta". London 2012:n tiedottaja sanoi lausunnossaan, että uhreja kunnioitetaan erillisessä seremoniassa Lontoon Guildhallissa Israelin suurlähetystön, maan olympiakomitean ja juutalaisyhteisön yhteisessä aloitteessa. Se sanoi, että tämä oli "sopivin tapa osoittaa kunnioitusta Lontoon 2012 urheilijoille". Kisajärjestäjät Locog ja Kansainvälinen olympiakomitea saattavat pelätä joidenkin arabimaiden ulosmarssia ja haluavat välttää kisojen politisoitumista. Ankie Spitzer sanoi, että rinnakkainen Guildhallin seremonia ei riitä. Hän torjui ajatuksen siitä, että minuutin hiljaisuus itse avajaisseremonian aikana voitaisiin nähdä pikemminkin poliittisena eleenä kuin muistotilaisuutena. Hänen mukaansa tapahtumat olivat hyökkäys itse olympialiikettä vastaan, joten kaikkien pitäisi muistaa uhreja. "He eivät olleet satunnaisia turisteja", hän sanoi. "He olivat osa olympiaperhettä, ja heitä olisi muistettava olympialaisten puitteissa." Hänen aloitettaan tukeva verkkovetoomus on kerännyt maailmanlaajuisesti 83 000 allekirjoitusta. Ankie Spitzerin kampanja on kiinnittänyt huomiota 40 vuoden takaisiin kauheisiin tapahtumiin, mutta se on myös muistutus Lontoon 2012 turvallisuusuhkista ja siitä, millainen peite peittää maailman todelliset konfliktit, kun urheilijat astuvat radalle.</w:t>
      </w:r>
    </w:p>
    <w:p>
      <w:r>
        <w:rPr>
          <w:b/>
        </w:rPr>
        <w:t xml:space="preserve">Tulos</w:t>
      </w:r>
    </w:p>
    <w:p>
      <w:r>
        <w:t xml:space="preserve">Järjestäjät ovat torjuneet vaatimukset, joiden mukaan vuoden 1972 Münchenin olympialaisten verilöylyn uhreja muistettaisiin minuutin hiljaisuudella Lontoon 2012 kisojen avajaisissa.</w:t>
      </w:r>
    </w:p>
    <w:p>
      <w:r>
        <w:rPr>
          <w:b/>
        </w:rPr>
        <w:t xml:space="preserve">Esimerkki 1.2476</w:t>
      </w:r>
    </w:p>
    <w:p>
      <w:r>
        <w:t xml:space="preserve">Hätäpalvelut kutsuttiin Woodthorpe Roadille hieman kello 20:00 GMT jälkeen perjantaina. Etelä-Yorkshiren poliisi kertoi, että 23-vuotiaalla löytyi puukotushaavoja ja hän kuoli vähän myöhemmin tapahtumapaikalla. Tutkinta on käynnissä, ja poliisit ovat vedonneet kaikkiin, joilla on tietoja, ottamaan yhteyttä poliisiin.</w:t>
      </w:r>
    </w:p>
    <w:p>
      <w:r>
        <w:rPr>
          <w:b/>
        </w:rPr>
        <w:t xml:space="preserve">Tulos</w:t>
      </w:r>
    </w:p>
    <w:p>
      <w:r>
        <w:t xml:space="preserve">Mies on puukotettu kuoliaaksi Sheffieldissä, mikä on johtanut murhatutkimuksiin.</w:t>
      </w:r>
    </w:p>
    <w:p>
      <w:r>
        <w:rPr>
          <w:b/>
        </w:rPr>
        <w:t xml:space="preserve">Esimerkki 1.2477</w:t>
      </w:r>
    </w:p>
    <w:p>
      <w:r>
        <w:t xml:space="preserve">Kerry Evans, 25, todettiin viime kuussa syylliseksi kuuteen syytteeseen Pitbullterrierityyppisten koirien pitämisestä tai kouluttamisesta ja kuuteen syytteeseen niiden hallussapidosta tai huoltajuudesta. Hän sai Newport Magistrates' Courtissa kuuden kuukauden ehdollisen tuomion. Pitbullterrierit on kielletty Yhdistyneessä kuningaskunnassa vuoden 1991 vaarallisia koiria koskevan lain (Dangerous Dogs Act 1991) nojalla. Evansia kiellettiin myös pitämästä koiria kahdeksan vuoden ajan. Hänet pidätettiin sen jälkeen, kun RSPCA löysi viisi koiraa hänen kotinsa lähellä olevasta kennelistä, ja kuudes löytyi myöhemmin hänen talostaan. Syyttäjä Aled Watkins sanoi: "Evans oli mukana järjestäytyneissä koiratappeluissa ja piti kuutta Pitbullterrieriä, joita käytettiin tässä raakalaismaisessa rikoksessa. "Tapauksen raskauttavat piirteet ovat hänen pitämiensä taistelukoirien määrä. "Melko pelottavaa oli, että yksi koira oli jalostettu ja sen pentuja tarjottiin myytäväksi internetissä. "Evansin oikeudenkäynnin päättymistä seuraavana päivänä kuulimme surullisen uutisen, joka koski kielletyn Pitbullin aiheuttamaa lapsen kuolemaa. "Se on pelottava piirre tässä tapauksessa." RSPCA määräsi kaikki kuusi koiraa hävitettäväksi, samoin kuin koiratappeluvälineet ja graafiset kirjat, joissa esiteltiin koiratappeluita. "Äärimmäisen epäterveellinen" Etelä-Walesin poliisi teki ratsia Evansin kotiin ja takavarikoi ensiapupakkauksia, jotka sisälsivät ruiskuja ja antibiootteja, joita väitettiin käytetyn koirien hoitoon tappeluiden jälkeen. Poliisit löysivät myös "murtotikkuja", joita käytettiin koirien leukojen avaamiseen. Käräjätuomari John Charles sanoi Evansille: "Teillä on erittäin epäterve kiinnostus Pitbull-taisteluihin. "Koirien loukkaantumisesta on todisteita, ja on olemassa mahdollisuus vakavampien vahinkojen syntymiseen, koska kasvatit yhtä koirista ja tarjosit pentuja myyntiin." Hän totesi, että hän ei ole tehnyt mitään. Evans tuomittiin myös neljästä syytteestä, jotka koskivat eläintaisteluun tarkoitettujen välineiden hallussapitoa. Puolustaja Clive Rees vetosi Evansin vapauden puolesta, koska hänestä on tulossa isä torstaina. "Erittäin järjestäytynyt" Evans määrättiin tekemään 200 tuntia palkatonta työtä ja maksamaan 1 000 punnan sakko. RSPCA:n ylitarkastaja Michael Butcher kertoi oikeudelle, kuinka järjestäytyneet koiratappelut kukoistivat maanalaisissa liigoissa eri puolilla maata. "Kyseessä on melko pieni veljeskunta, jossa käytetään lähes yksinomaan Pitbull-tyyppisiä koiria, jotka on kasvatettu tätä tarkoitusta varten", hän sanoi. "He kohtaavat minkä tahansa koiran pitissä kasvotusten ja käyvät läpi kipuesteen. "Koirat koulutetaan - se on hyvin organisoitua."</w:t>
      </w:r>
    </w:p>
    <w:p>
      <w:r>
        <w:rPr>
          <w:b/>
        </w:rPr>
        <w:t xml:space="preserve">Tulos</w:t>
      </w:r>
    </w:p>
    <w:p>
      <w:r>
        <w:t xml:space="preserve">Merthyr Tydfilin mies on tuomittu ehdolliseen vankeusrangaistukseen sen jälkeen, kun hänet oli tuomittu Pitbullterrierien pitämisestä "koiratappeluita" varten.</w:t>
      </w:r>
    </w:p>
    <w:p>
      <w:r>
        <w:rPr>
          <w:b/>
        </w:rPr>
        <w:t xml:space="preserve">Esimerkki 1.2478</w:t>
      </w:r>
    </w:p>
    <w:p>
      <w:r>
        <w:t xml:space="preserve">Teini-ikäinen sai vakavia pää- ja kasvovammoja putoamisessa, joka tapahtui Albert Roadilla Blackpoolissa tiistaina noin kello 15.00 GMT. Hänet vietiin ambulanssilla Liverpoolin Alder Hey Children's Hospitaliin, jossa hänen tilansa on vakava mutta vakaa. Lancashiren poliisin mukaan poliisit tutkivat putoamisen tarkat olosuhteet. Poika kärsi putoamisessa myös useita epäiltyjä murtumia. Poliisin mukaan asiasta on ilmoitettu Health and Safety Executive (HSE) -virastolle. "Hätäpalvelut, mukaan lukien ilma-ambulanssi, saapuivat paikalle, ja poika, 13, vietiin hoitoon Alder Hey Children's Hospitaliin", tiedottaja lisäsi. "Hän on saanut vakavia pää- ja kasvovammoja sekä useita epäiltyjä murtumia, ja hänen tilansa on vakava mutta vakaa." Seuraa BBC North Westin toimintaa Facebookissa, Twitterissä ja Instagramissa. Voit myös lähettää juttuideoita osoitteeseen northwest.newsonline@bbc.co.uk</w:t>
      </w:r>
    </w:p>
    <w:p>
      <w:r>
        <w:rPr>
          <w:b/>
        </w:rPr>
        <w:t xml:space="preserve">Tulos</w:t>
      </w:r>
    </w:p>
    <w:p>
      <w:r>
        <w:t xml:space="preserve">13-vuotias poika on loukkaantunut vakavasti pudottuaan hotellin katolta.</w:t>
      </w:r>
    </w:p>
    <w:p>
      <w:r>
        <w:rPr>
          <w:b/>
        </w:rPr>
        <w:t xml:space="preserve">Esimerkki 1.2479</w:t>
      </w:r>
    </w:p>
    <w:p>
      <w:r>
        <w:t xml:space="preserve">Zeynab Alshelh, 23-vuotias lääketieteen opiskelija, kertoi australialaisille tiedotusvälineille matkustaneensa Eurooppaan osoittaakseen solidaarisuutta paikallisille musliminaisten kanssa. Channel 7 -kanavalla lähetetyssä kuvamateriaalissa paikalliset ihmiset sanoivat soittavansa poliisille, jos hän ei lähtisi. Ylin hallinto-oikeus kumosi elokuussa burkinikiellon useissa Ranskan Rivieran kaupungeissa. Paikalliset pormestarit, jotka toivat lait voimaan, sanoivat, että kokovartalo-uimapuvut ovat islamin symboli ja mahdollisesti provosoivat Nizzan heinäkuisen terrori-iskun jälkeen. Alshelh sanoi, että hän ja hänen perheensä matkustivat Ranskaan saadakseen lisätietoja tilanteesta ja nähdäkseen, voimmeko tehdä jotakin auttaaksemme näitä tyttöjä elämään normaalia elämää. Hän kertoi BBC:n Newsday-lehdelle, ettei voinut käsittää, miten oli laitonta mennä julkiselle rannalle burkini päällä. Hän meni Villeneuve-Loubet'n rannalle, jossa kielto oli jo kumottu, mutta "paikalliset päättivät, etteivät he halua meitä sinne, joten he käskivät meidän lähteä, ja jos emme lähtisi, he soittaisivat poliisit". "Lähdimme pois, koska emme halunneet aiheuttaa ongelmia" Kanava 7:n sunnuntai-illan ohjelmassa esitetyssä videomateriaalissa näkyy mies, joka uhkasi soittaa poliisille, jos he eivät poistuisi rannalta. Muut rannalla kävijät elehtivät hänelle tai tekivät paheksuvia kommentteja. Alshelh sanoi, ettei hän kokenut olleensa "tulehduksellinen" menemällä rannalle. Hän sanoi menneensä sinne "vain turistina". "Katsoin rantaa ja halusin vain uida." Alshelh oli kertonut Channel 7:lle, että näkemys, jonka mukaan musliminaisten, jotka päättävät peittää hiuksensa tai kasvonsa, on sorrettu, on väärä. "Minusta se on vain naurettavaa", hän sanoi. "Se on uskoni symboli, se on uskontoni symboli, se on islamin symboli, ja kun menen ulos ja pidän hijabia, se auttaa ihmisiä keskittymään siihen, mitä on sisällä, eikä siihen, mitä on ulkona." Hän sanoi: "Se on uskontoni symboli." Mikä on burkini? Burkinin luoja: "Kyse on vapaudesta" Maahanmuuttovastaisen One Nation -puolueen johtaja Pauline Hanson vaati viime viikolla burkan kieltämistä ja sanoi, että Australia on vaarassa joutua "muslimien valtaamaksi". Aheda Zanetti, australialainen nainen, jonka katsotaan luoneen burkinin, sanoi, että uimapuku edustaa vapautta ja terveellistä elämää, ei sortoa. "Se on niin australialainen kuin vain voi olla, se syntyi ja sai alkunsa Australiassa", Zanetti sanoi. "Miksi he kieltäisivät jotain, kun minä suunnittelin uimapuvun, joka oli osa integroitumista australialaiseen elämäntapaan?" Mitä Ranskan laki sanoo maallistumisesta ja uskonnollisista vaatteista?</w:t>
      </w:r>
    </w:p>
    <w:p>
      <w:r>
        <w:rPr>
          <w:b/>
        </w:rPr>
        <w:t xml:space="preserve">Tulos</w:t>
      </w:r>
    </w:p>
    <w:p>
      <w:r>
        <w:t xml:space="preserve">Australialainen musliminainen on kertonut, kuinka hänet pakotettiin lähtemään rannalta Ranskassa, koska hänellä oli yllään burkini.</w:t>
      </w:r>
    </w:p>
    <w:p>
      <w:r>
        <w:rPr>
          <w:b/>
        </w:rPr>
        <w:t xml:space="preserve">Esimerkki 1.2480</w:t>
      </w:r>
    </w:p>
    <w:p>
      <w:r>
        <w:t xml:space="preserve">Balcomben asukas Suzie Horne sanoi olevansa raivoissaan siitä, että lääninhallitus oli lähettänyt kirjeen, jossa pyydettiin anteeksi mielenosoittajien aiheuttamia häiriöitä. West Sussexin kreivikunnanvaltuusto sanoi, että se yritti vain rauhoitella asukkaita. Balcomben mielenosoitus on nyt 12. päivä, mutta energiayhtiö Cuadrilla aloitti poraukset alueella perjantaina. Aktivistit pelkäävät, että testit voivat johtaa hydrauliseen murtamiseen, joka tunnetaan myös nimellä fracking. 'Ei haittaa' Neuvoston johtaja Louise Goldsmith on lähettänyt asukkaille kirjeitä, joissa lukee: "Olen hyvin pahoillani häiriöistä, joita olette kokeneet parin viime viikon aikana Lower Stumble Woodin mielenosoittajien toimesta. "Täällä West Sussexin neuvostossa asukkaidemme edut ovat meille ensisijainen huolenaihe, ja haluan varmistaa, että tuemme teitä mahdollisimman paljon tänä haastavana aikana." Siinä todetaan myös, että Cuadrillalla on suunnittelulupa alueen tilapäiseen käyttöön "hydrokarbaanista tutkimusreikää" varten, mutta sillä ei ole lupaa murtamiselle. Rouva Horne sanoi: Horne sanoi: "Olen raivoissani tästä. Miten joku West Sussexin kreivikunnanvaltuustosta voi kehtailla pyytää anteeksi jotain, mitä monet, monet Balcomben asukkaat kannattavat? "Näiden ihmisten pitäisi valvoa meidän etujamme Balcombessa ja edustaa sitä, mitä me ajattelemme tästä asiasta, ja näyttää siltä, että he edustavat tämän teollisuudenalan etuja, joka on meidän ovellamme. "Se ulottuu koko Sussexin alueelle ja paljon, paljon kauemmas. Olen raivoissaan tästä, enkä ole ainoa." Hän lisäsi: "Meidän on saatava tietää, millä perusteella piirikunnanvaltuusto esittää tämän anteeksipyynnön. "Minulle ei ole ollut mitään haittaa näistä ihmisistä, jotka ovat täällä. Monet näistä ihmisistä ovat hyvin paikallisia. "Täällä on ihmisiä Balcombesta joka päivä, joten älkää kuunnelko ketään, joka sanoo teille, että se on vain ulkopuolelta tulevia ihmisiä, koska näin ei ole." West Sussex County Councilin tiedottaja sanoi: "Tiedämme, että asukkaat ovat eri mieltä Lower Stumble Woodin mielenosoituksesta. Meidän tehtävämme ei ole arvioida mielenosoituksen oikeutusta. "Tarkoituksenamme oli vakuuttaa lähimpänä sijaitseville asukkaille, että varmistamme, että suunnitteluluvan ehtoja noudatetaan, ja teemme yhteistyötä muiden viranomaisten kanssa häiriöiden minimoimiseksi." "Emme ole tehneet mitään. "Lisäksi halusimme vakuuttaa asukkaille, että he voivat ilmaista näkemyksensä, jos alueella mahdollisesti tehdään tulevaisuudessa murtokaivoksia." "Koska mielipiteitä on monenlaisia, halusimme myös vakuuttaa asukkaille, että he voivat ilmaista näkemyksensä, jos alueella mahdollisesti tehdään tulevaisuudessa murtokaivoksia." Viime perjantain jälkeen on pidätetty yli 30 ihmistä, pääasiassa epäiltynä toimitusten estämisestä, muun muassa Kinks-tähti Ray Daviesin ja Pretenders-laulaja Chrissie Hynden tytär Natalie Hynde. Cuadrilla on sanonut tarvitsevansa uuden luvan murtohakkuiden toteuttamiseen.</w:t>
      </w:r>
    </w:p>
    <w:p>
      <w:r>
        <w:rPr>
          <w:b/>
        </w:rPr>
        <w:t xml:space="preserve">Tulos</w:t>
      </w:r>
    </w:p>
    <w:p>
      <w:r>
        <w:t xml:space="preserve">Sussexissa sijaitsevan öljynetsintäalueen läheisyydessä asuvat kyläläiset ovat syyttäneet paikallisviranomaisia siitä, että ne ovat asettuneet mielenosoituksissa puolelleen.</w:t>
      </w:r>
    </w:p>
    <w:p>
      <w:r>
        <w:rPr>
          <w:b/>
        </w:rPr>
        <w:t xml:space="preserve">Esimerkki 1.2481</w:t>
      </w:r>
    </w:p>
    <w:p>
      <w:r>
        <w:t xml:space="preserve">Kommentit heikentävät lentoyhtiöiden toiveita siitä, että matkustaminen maahan ja maasta voisi jatkua jo heinäkuussa. Terveysministeriön ministeri Brendan Murphy esitti ennusteen kysyttyään koronaviruksen leviämisestä muissa maissa. Murphy johti Australian varhaisia toimia rajojen sulkemiseksi viime maaliskuussa. "Uskon, että suurimman osan tästä vuodesta rajoja rajoitetaan edelleen huomattavasti", hän sanoi Australian Broadcasting Corporationille maanantaina. "Vaikka suuri osa väestöstä rokotettaisiinkin, emme tiedä, estääkö se viruksen leviämisen", hän sanoi ja lisäsi uskovansa, että matkustajia koskevat karanteenivaatimukset jatkuvat "jonkin aikaa". Kansalaiset, vakituisesti maassa asuvat henkilöt ja henkilöt, joilla on poikkeuslupa, saavat tulla Australiaan, jos he suorittavat 14 päivän karanteenin hotellissa omalla kustannuksellaan. Qantas - Australian kansallinen lentoyhtiö - avasi varaukset uudelleen aiemmin tässä kuussa sen jälkeen, kun se oli sanonut odottavansa, että kansainvälinen matkustaminen "alkaa käynnistyä uudelleen heinäkuusta 2021 alkaen". Se lisäsi kuitenkin, että tämä riippuu Australian hallituksen päätöksestä avata rajat uudelleen. Australian tiukat rajoitukset Maa avasi viime vuoden lopulla matkakuplan naapurimaan Uuden-Seelannin kanssa, mutta tällä hetkellä se toimii vain yksisuuntaisilla, Australiaan suuntautuvilla lennoilla. Australia on keskustellut matkakuplista myös muiden matalan riskin maiden, kuten Taiwanin, Japanin ja Singaporen, kanssa. Rokotusohjelman on määrä alkaa Australiassa helmikuun lopulla. Paikalliset viranomaiset ovat vastustaneet vaatimuksia nopeuttaa prosessia ja antaa enemmän aikaa viranomaishyväksyntään. Australia on tähän mennessä ilmoittanut 909 kuolemantapausta ja noin 22 000 tapausta, mikä on paljon vähemmän kuin monissa muissa maissa. Se ilmoitti maanantaina, ettei se saanut yhtään paikallisesti tarttuvaa tartuntaa. Asiantuntijat ovat katsoneet, että suuri osa Australian menestyksestä on sen nopean rajasulun ansiota, joka vaikutti Kiinasta tuleviin matkustajiin jo helmikuussa, ja sen hotellin karanteenijärjestelmän ansiota, joka koskee maahan saapuvia ihmisiä. Paikalliset taudinpurkaukset ovat johtuneet hotellien karanteenirikkomuksista, kuten toinen aalto Melbournessa. Kaupungin asukkaat joutuivat viime vuonna kestämään neljän kuukauden tiukan eristyksen, jotta virus saatiin onnistuneesti tukahdutettua. Muut taudinpurkaukset - muun muassa yksi Sydneyssä, jossa on sairastunut noin 200 ihmistä - ovat johtaneet osavaltioiden välisten sisärajojen sulkemiseen ja muihin rajoituksiin joulun aikaan. Victorian osavaltio ilmoitti maanantaina, että se sallii jälleen pääsyn Sydneyn asukkaille nimettyjen "kriisipesäkkeiden" ulkopuolelle, koska tapausten määrä on vähentynyt. Toimenpiteitä on ylistetty, mutta monet ovat myös arvostelleet niitä perheiden erottamisesta osavaltioiden rajojen yli ja yritysten vahingoittamisesta. Tohtori Murphy sanoi, että Australian virustorjunta oli kaiken kaikkiaan ollut "melko hyvä", mutta hän uskoi, että maa olisi voinut ottaa kasvonsuojaimet käyttöön aikaisemmin ja parantaa suojausta vanhainkodeissa. Australia on viime päivinä myöntänyt maahantulon noin 1 200 tennispelaajalle, henkilökunnalle ja virkailijalle Australian avoimia kisoja varten. Joukko, jossa on todettu ainakin yhdeksän tartuntaa, on karanteenissa.</w:t>
      </w:r>
    </w:p>
    <w:p>
      <w:r>
        <w:rPr>
          <w:b/>
        </w:rPr>
        <w:t xml:space="preserve">Tulos</w:t>
      </w:r>
    </w:p>
    <w:p>
      <w:r>
        <w:t xml:space="preserve">Australia ei todennäköisesti avaa rajojaan kokonaan vuonna 2021, vaikka suurin osa sen väestöstä rokotettaisiin tänä vuonna suunnitelmien mukaisesti, sanoo korkea-arvoinen terveysviranomainen.</w:t>
      </w:r>
    </w:p>
    <w:p>
      <w:r>
        <w:rPr>
          <w:b/>
        </w:rPr>
        <w:t xml:space="preserve">Esimerkki 1.2482</w:t>
      </w:r>
    </w:p>
    <w:p>
      <w:r>
        <w:t xml:space="preserve">Robinsonit asuivat Owmby by Spitalissa, jossa maanviljelijä on hakenut kolmen turbiinin rakentamista läheiselle maalle. Steven Robinsonilla, 11-vuotiaalla, on autismi, ja hänen perheensä väittää, että voimalan tai muiden mahdollisesti rakennettavien voimaloiden aiheuttama melu aiheuttaisi hänelle ahdistusta. Maanomistajat väittävät, että turbiinit eivät kuuluisi koteihin. He sanovat, että turbiinien tuottama sähkö on elintärkeää heidän liiketoiminnalleen. Stevenin isä Derek Robinson sanoi, että he olivat muuttaneet Leicestershireen poikansa terveyden vuoksi. "Se tekisi hänestä vangin omassa kodissaan, hänen pitäisi viettää koko ajan sisällä. "Melu olisi kuin jumbojetin ääni, ja se kauhistuttaisi häntä niin paljon, ettei hän voisi mennä ulos." Hän lisäsi, että vaikka nykyinen hakemus hylättäisiinkin, hänestä oli vain ajan kysymys, milloin lisää tuulivoimaloita rakennettaisiin. "Niitä nousee kuin koiranputkea, niitä nousee kaikkialle. Hemswelliin, joka on kahden kilometrin päässä asuinpaikastamme, on rakennettu yli 10 voimalaa", hän sanoi. Kliinisen psykologin, tohtori Susan Stebbingsin mukaan tarvitaan lisää tutkimusta. "Tämä on alue, jota on todella tutkittava. Mahdollinen vaikutus "Koska autismia koskevan kliinisen tietämyksemme perusteella on selvää, että yksilöiden aistivaikeuksiin voi mahdollisesti vaikuttaa se, että heidän ympäristössään on näin suuria aistittavia esineitä." Hän totesi, että "autismi voi vaikuttaa myös ihmisten aistivaikeuksiin". West Lindseyn piirineuvosto sanoi, että se harkitsee hakemusta tulevina kuukausina. Ermine Farms Ltd sanoi, että se pyrkii parantamaan liiketoimintansa kestävyyttä ja taloudellista elinkelpoisuutta pitkällä aikavälillä, eikä se katsonut, että ehdotus olisi näkyvä tai visuaalisesti häiritsevä tekijä maisemassa. Vuonna 2010 hakemus tuulipuiston rakentamisesta Burton upon Statheriin Pohjois-Lincolnshireen hylättiin sen mahdollisten vaikutusten vuoksi autistisiin kaksospoikiin.</w:t>
      </w:r>
    </w:p>
    <w:p>
      <w:r>
        <w:rPr>
          <w:b/>
        </w:rPr>
        <w:t xml:space="preserve">Tulos</w:t>
      </w:r>
    </w:p>
    <w:p>
      <w:r>
        <w:t xml:space="preserve">Lincolnshiren perhe, jolla on autistinen poika, kertoi, että suunnitelmat tuulivoimaloiden rakentamisesta lähelle heidän kotiaan olivat saaneet heidät muuttamaan toiseen kreivikuntaan.</w:t>
      </w:r>
    </w:p>
    <w:p>
      <w:r>
        <w:rPr>
          <w:b/>
        </w:rPr>
        <w:t xml:space="preserve">Esimerkki 1.2483</w:t>
      </w:r>
    </w:p>
    <w:p>
      <w:r>
        <w:t xml:space="preserve">Kosketusnäytöllisissä tietokoneissa on sen tuleva Windows 8 -järjestelmä, ja niissä on valittavana joko Intel- tai ARM-pohjainen prosessori. Näin yritys voi haastaa Applen myydyn iPadin laitteella, jolla voi käyttää vakiosovelluksia, kuten omia Office-ohjelmia ja Photoshopia. Microsoft kilpailee kuitenkin muiden valmistajien kanssa, jotka aikovat julkaista Windows 8:lle suunniteltuja tabletteja. Yrityksen pääjohtaja Steve Ballmer sanoi halunneensa antaa ohjelmistolle "oman laitteistonsa". Laitteissa on 10,6 tuuman (26,9 cm) näytöt, sisäänrakennetut jalustat ja ne on sijoitettu magnesiumkoteloihin, joita yhtiö kuvaili ensimmäisiksi laatuaan. ARM-pohjaiset tabletit ovat 9,3 millimetriä (0,4 tuumaa) paksuja - hieman vähemmän kuin iPad - ja niissä käytetään uuden järjestelmän Windows RT -versiota. The Verge kertoi, että piirisarjan rakentaa Nvidia . Kolmannen osapuolen kehittäjien on kirjoitettava ohjelmat alusta alkaen uudelleen toimimaan järjestelmän Metro-käyttöliittymällä, jotta ne toimisivat näissä laitteissa. Intelin x86-tekniikkaa käyttävät versiot käyttävät Windows 8 Pro -käyttöjärjestelmää ja ovat 13,5 millimetriä (0,5 tuumaa) paksuja. Näillä laitteilla voidaan käyttää Metro-käyttöjärjestelmää ja päivitettyä versiota "klassisesta" työpöydästä, mikä tarkoittaa, että niillä voidaan käyttää aiemmille Windows-versioille suunniteltuja ohjelmistoja, vaikka jotkin ohjelmat on päivitettävä, jotta ne olisivat yhteensopivia. Teknisten ominaisuuksien ansiosta Surface-tableteissa on iPadia suuremmat näytöt, mutta ne ovat painavampia. Kynäsyöttö Erilaiset mukana tulevat kannet voidaan kiinnittää sisäänrakennettujen magneettien avulla. Ne toimivat näppäimistöinä, joissa on ohjauslevy. Yksi versio on litteä, kun taas toisessa näppäimiä voi painaa. Laitteet on suunniteltu toimimaan myös kynätarvikkeella, jota yritys kutsuu "digitaaliseksi musteeksi". Kun kynää pidetään lähellä tabletin näyttöä, se ei huomioi käyttäjän käsien antamaa kosketusta ja "ottaa näytteitä" musteesta 600 dpi:n tarkkuudella (dots per inch). ARM-pohjainen versio on saatavana joko 32 Gt:n (gigatavun) tai 64 Gt:n tallennustilalla. Microsoftin mukaan niiden hinta on samankaltainen kuin muiden yritysten valmistamien samantyyppistä prosessoria käyttävien tablettien. Se lisäsi, että Intel-pohjaisia versioita tarjottaisiin joko 64 Gt:n tai 128 Gt:n tallennustilalla, ja niiden hintalappu olisi verrattavissa ultrabook-kannettaviin. Erilaiset piirisarjat Eräs teknologia-analyytikko kertoi BBC:lle, että muut laitteistovalmistajat todennäköisesti kokevat uutisen loukkaavana. "Microsoft voi tarjota kilpailukykyisen hinnan näille ominaisuuksille, koska sen ei tarvitse maksaa Windows 8 -ohjelmiston lisenssiä itselleen, kuten muiden valmistajien on tehtävä, ja se saattaa tehdä sen PC- ja tablettitietokoneita valmistavat kumppanit tyytymättömiksi", sanoi Carolina Milanesi, teknologiakonsulttiyhtiö Gartnerin varatoimitusjohtaja. Hän lisäsi, että yritys näyttää keskittyneen tiettyyn osaan markkinoita, jotka haluavat iPadia tehokkaamman laitteen. "He näyttävät kohdistavan toimintansa ammattilaisyleisöön", hän sanoi. "He ovat siis ottamassa yhteen Applen kanssa yrityssektorilla. Hinta on avainasemassa - nämä laitteet eivät ole markkinoiden alinta luokkaa. Ne antavat luultavasti muiden valmistajien taistella siitä tilasta." Teknologiatutkimusyritys Forrester sen sijaan arvioi, että ARM-pohjaisten Surface-tablettien painopiste on kuluttajissa eikä niinkään yrityssektorilla. Yksi sen analyytikoista varoitti kuitenkin, että on olemassa vaara, että asiakkaat välttelevät sitä, jos he kokevat, että Windows 8:n kahdenlaisen käyttökokemuksen erottaminen toisistaan on hankalaa. Tämä on ensimmäinen kerta, kun Microsoft tarjoaa PC-järjestelmästään ARM-arkkitehtuuriin perustuville siruille suunnitellun version. "Microsoft on itse pahin vihollisensa näillä markkinoilla", Sarah Rotman Epps kirjoitti blogissaan. "Kuluttajat eivät ole tottuneet ajattelemaan piirisarjoja. Valinnanvaraa on Windows-käyttöjärjestelmän keskeinen periaate, mutta liian suuri valikoima on kuluttajille ylivoimainen. Apple ymmärtää tämän ja rajoittaa iPad-vaihtoehdot liitettävyyteen, tallennustilaan ja mustaan... tai valkoiseen." ARM:n kunnianhimoiset tavoitteet Huolimatta mahdollisesta sekaannuksesta brittiläinen sirusuunnittelija ARM sanoi olevansa "innoissaan" uutisesta. Yrityksen mallit ovat jo osoittautuneet suosituiksi älypuhelinvalmistajien keskuudessa, mutta Microsoftin tuki sen teknologialle Windows 8:ssa tarjoaa sille mahdollisuuden laajentua markkinoille, joita tähän asti ovat hallinneet Intel ja AMD. "Tämä on merkittävä virstanpylväs Microsoftin matkalla Windows-käyttöjärjestelmän tuen laajentamiseksi ja ARM-arkkitehtuurin omaksumiseksi", sanoi Lance Howarth, yrityksen markkinoinnista vastaava varajohtaja. "Surface for Windows RT -ilmoituksen myötä olemme iloisia nähdessämme jälleen yhden esimerkin tästä kumppanuudesta, joka on jatkoa Taiwanin Computex-messuilla hiljattain esitellyille Windows RT -laitteille." Intel sanoi olevansa myös "tyytyväinen" Microsoftin toimenpiteeseen. "Intel uskoo ja tukee avointa ja tervettä ekosysteemiä, joka tarjoaa laajan skaalan innovaatioita ja valinnanvaraa ratkaisuissa ja käyttäjäkokemuksissa", lausunnossa sanottiin. "Uskomme myös, että Intelin arkkitehtuurilla toimiva Windows 8 tarjoaa täydellisimmän käyttökokemuksen parhaalla suorituskyvyllä ja yhteensopivuudella kaikilla tietokonealustoilla."</w:t>
      </w:r>
    </w:p>
    <w:p>
      <w:r>
        <w:rPr>
          <w:b/>
        </w:rPr>
        <w:t xml:space="preserve">Tulos</w:t>
      </w:r>
    </w:p>
    <w:p>
      <w:r>
        <w:t xml:space="preserve">Microsoft on julkistanut Surface - oman tuotemerkkinsä tablettituoteperheen.</w:t>
      </w:r>
    </w:p>
    <w:p>
      <w:r>
        <w:rPr>
          <w:b/>
        </w:rPr>
        <w:t xml:space="preserve">Esimerkki 1.2484</w:t>
      </w:r>
    </w:p>
    <w:p>
      <w:r>
        <w:t xml:space="preserve">Laulaja, jota monet pitävät punkin kummisetänä, puhuu 13. lokakuuta vapaasta musiikista kapitalistisessa yhteiskunnassa. Luento lähetetään suorana BBC 6 Music -digiradiokanavalla, jossa Pop juontaa viikoittaista ohjelmaa, ja myöhemmin BBC Four -kanavalla. Luento on nimetty vuonna 2004 kuolleen BBC Radio 1:n lähetystoimittajan John Peelin kunniaksi. Vuodesta 2011 lähtien vuosittain järjestetty luento antaa tunnetuille muusikoille mahdollisuuden keskustella musiikin ja musiikkiteollisuuden tilasta. Luennon ovat aiemmin pitäneet Charlotte Church, Billy Bragg ja Pete Townshend. Peel soitti ensimmäisenä Iggy Popin The Stooges -yhtyeestä Britannian radiossa kappaleen Little Doll heidän debyyttialbumiltaan elokuussa 1969. Pop sanoi Peelin tehneen "paljon antaakseen muille äänen, ja se on tärkein lahja, jonka voi antaa". "Tässä oli henkilö, jolla oli vahvoja mielipiteitä ja intohimoja ja jota mikään järjestelmä ei määritellyt, ja sen takia hänen ohjelmastaan tuli jännittävä paikka, vähän kuin kauppa, jossa on hyvä hengailla", hän sanoi. "Se oli siis sekä sosiaalinen että musiikillinen ilmiö." Laulaja lisäsi: "En ole koskaan elämässäni pitänyt luentoa, mutta sinä päivänä aion yrittää keskustella aiheesta vapaa musiikki kapitalistisessa yhteiskunnassa. Tämä on taistelu, joka ei koskaan lopu." Iggy Pop and The Stooges vaikutti muusikoiden sukupolviin riehakkailla live-esiintymisillään ja raaoilla rock 'n' roll -klassikoillaan, kuten Search And Destroy, I Wanna Be Your Dog ja Lust For Life. BBC 6 Musicin ja Radio 2:n ohjaaja Bob Shennan kuvaili tähteä "ikoniseksi ja erittäin vaikutusvaltaiseksi hahmoksi". "Iggyn viikoittainen ohjelma 6 Music -kanavalla on aina kiehtova matka hänen eklektiseen musiikilliseen mieleensä, joten tiedän Iggyn pitävän ajankohtaisen ja ajatuksia herättävän puheen, josta 6 Music -kanavan kuuntelijat ja BBC Fourin katsojat nauttivat." Puhe pidetään Radio Academy's Radio Festival -tapahtuman aikana The Lowryn tiloissa Salfordissa.</w:t>
      </w:r>
    </w:p>
    <w:p>
      <w:r>
        <w:rPr>
          <w:b/>
        </w:rPr>
        <w:t xml:space="preserve">Tulos</w:t>
      </w:r>
    </w:p>
    <w:p>
      <w:r>
        <w:t xml:space="preserve">Rocklegenda Iggy Pop pitää tämän vuoden John Peel -luennon.</w:t>
      </w:r>
    </w:p>
    <w:p>
      <w:r>
        <w:rPr>
          <w:b/>
        </w:rPr>
        <w:t xml:space="preserve">Esimerkki 1.2485</w:t>
      </w:r>
    </w:p>
    <w:p>
      <w:r>
        <w:t xml:space="preserve">Robbie MeredithBBC News NI:n koulutuskirjeenvaihtaja Poliittinen päätoimittaja Mark Devenport, vanhemmat toimittajat Maggie Taggart ja Mervyn Jess sekä tutkinnan kirjeenvaihtaja Kevin Magee ovat päättäneet irtisanoutua vapaaehtoisesti. Kaikki ovat työskennelleet BBC:llä useita vuosikymmeniä, ja he ovat uutisoineet ja raportoineet monista korkean profiilin jutuista. BBC News NI:n päällikkö Adam Smyth sanoi, että heidän ammattitaitonsa ja omistautumisensa on ollut "enemmän kuin inspiroivaa". BBC toteutti kesäkuussa vapaaehtoisten irtisanomisten haun, ja nämä neljä toimittajaa ovat päättäneet lähteä osana tätä prosessia. Kokemus Mark Devenport tuli BBC:lle toimittajaharjoittelijaksi vuonna 1986, ja hänestä tuli BBC:n Pohjois-Irlannin poliittinen päätoimittaja vuonna 2001. Hän raportoi IRA:n tulitauosta ja pitkäperjantaisopimuksesta BBC:n Irlannin-kirjeenvaihtajana ja oli kaksi vuotta New Yorkissa YK:n kirjeenvaihtajana. Hän myös juonsi BBC Radio Ulsterin pitkäaikaisinta poliittista ohjelmaa Inside Politics ja on ollut keskeisesti mukana useiden vaalien uutisoinnissa. Maggie Taggart toimi BBC News NI:n taide- ja koulutuskirjeenvaihtajana 20 vuoden ajan vuodesta 1995 vuoteen 2015. Hän aloitti uransa journalistina 1970-luvun lopulla ja on juontanut BBC:lle monia lippulaivaohjelmia, kuten Good Morning Ulster ja Scene Around Six. Hän työskenteli myös BBC Radio 4:n Women's Hour -ohjelmassa, ja vuodesta 2015 lähtien hän on toiminut Pohjois-Irlannin uutistoimituksen johtavana toimittajana. Tutkiva journalisti Mervyn Jess tuli BBC News NI:n palvelukseen vuonna 1988 aloitettuaan journalistisen uransa 1970-luvun lopulla, ja hän on yksi BBC Newslinen tutuimmista kasvoista. Hän raportoi laajasti Drumcree-kiistasta 1990-luvulla ja monista muista kiistanalaisista paraateista. Hän raportoi BBC:lle myös Irakista Saddam Husseinin kukistumisen jälkeen ja oli myöhemmin kahdella erillisellä komennuksella Irlannin kuninkaallisen rykmentin ja Irlannin kaartin palveluksessa Afganistanin konfliktin aikana. Kevin Magee tuli BBC:lle vuonna 1992 ja on erikoistunut tutkivaan journalismiin. Toimittuaan 12 vuotta Spotlight-ohjelman toimittajana hänestä tuli vuonna 2015 BBC News NI:n tutkintakirjeenvaihtaja. Hän on voittanut useita palkintoja tutkivasta työstään, ja hän on tehnyt dokumentteja ja ohjelmia myös BBC Gaeilge -ohjelmalle. BBC News NI:n päällikkö Adam Smyth sanoi, että kollegat tulevat kaipaamaan kaikkia neljää. "Mark, Kevin, Maggie ja Mervyn ovat raportoineet, tutkineet ja paljastaneet lukemattomia merkittäviä yleisen edun mukaisia juttuja äärimmäisen huolellisesti, sitkeästi, asiantuntemuksella ja puolueettomasti", hän sanoi. "He ovat osa BBC News NI:n ja koko BBC Pohjois-Irlannin uutistoimiston rakennetta, ja heidän ammattitaitonsa ja omistautumisensa ammatilleen on ollut erittäin inspiroivaa." "Vaikka tulemme kaipaamaan heitä arvostettuina kollegoina, mentoreina ja ennen kaikkea ystävinä, olemme iloisia heidän puolestaan ja toivotamme heille menestystä ja onnea tulevaisuudessa."</w:t>
      </w:r>
    </w:p>
    <w:p>
      <w:r>
        <w:rPr>
          <w:b/>
        </w:rPr>
        <w:t xml:space="preserve">Tulos</w:t>
      </w:r>
    </w:p>
    <w:p>
      <w:r>
        <w:t xml:space="preserve">Neljä Pohjois-Irlannin tunnetuinta toimittajaa jättää BBC News NI:n.</w:t>
      </w:r>
    </w:p>
    <w:p>
      <w:r>
        <w:rPr>
          <w:b/>
        </w:rPr>
        <w:t xml:space="preserve">Esimerkki 1.2486</w:t>
      </w:r>
    </w:p>
    <w:p>
      <w:r>
        <w:t xml:space="preserve">Lucas Dobson, 6, liukastui Stour-jokeen Sandwichissa 17. elokuuta 2019. Hänen ruumiinsa löydettiin neljä päivää myöhemmin laajan etsintä- ja pelastusoperaation jälkeen, johon osallistui kymmeniä vapaaehtoisia. "En haluaisi, että toinen perhe joutuisi koskaan kokemaan tällaista sydänsurua", hänen äitinsä Kirsty Furze sanoi. Kentin Dealista kotoisin oleva Lucas oli hyppäämässä veneen ja ponttoonin välistä, kun hän putosi, kuultiin tutkinnassa. Hänellä ei ollut pelastusliivejä, ja voimakkaat virtaukset veivät hänet mukanaan. Hänen perheensä kokoontui maanantaina Stour-joen rannalle juhlistamaan Lucasin kuoleman vuoden takaista vuosipäivää. Isoäiti Donna Kentfield sanoi, että "hauskan, elämäniloisen pikkupojan" menetys oli jättänyt "valtavan ja sanoinkuvaamattoman tyhjyyden". "Nuoret henget ovat niin arvokkaita, ja on oltava varovainen, kun pienet lapset leikkivät veden äärellä", hän lisäsi. Lucasin lakina tunnettu laki edellyttäisi myös, että jokien läheisyyteen asennetaan lisää pelastusrenkaita. Irlannissa alle 16-vuotiaiden lasten on jo nyt käytettävä kelluntavälineitä veneessä. "Yhdistyneen kuningaskunnan on aika ottaa käyttöön perustavanlaatuiset hengenpelastuslait, joilla suojellaan nuoria lapsia veden äärellä", sanoi Doverin parlamentin jäsen Natalie Elphicke. "Kyse on todella käytännön toimista, kuten turvavöiden asentamisesta autoihin ja pyöräilykypärän käytöstä, jotka voivat auttaa pelastamaan nuorten ihmishenkiä", hän lisäsi.</w:t>
      </w:r>
    </w:p>
    <w:p>
      <w:r>
        <w:rPr>
          <w:b/>
        </w:rPr>
        <w:t xml:space="preserve">Tulos</w:t>
      </w:r>
    </w:p>
    <w:p>
      <w:r>
        <w:t xml:space="preserve">Kent-jokeen pudottuaan hukkuneen pojan perhe haluaa, että lasten on pakko käyttää pelastusliivejä veneissä.</w:t>
      </w:r>
    </w:p>
    <w:p>
      <w:r>
        <w:rPr>
          <w:b/>
        </w:rPr>
        <w:t xml:space="preserve">Esimerkki 1.2487</w:t>
      </w:r>
    </w:p>
    <w:p>
      <w:r>
        <w:t xml:space="preserve">Harry Potter ja kuoleman varjelukset -elokuvan toinen osa saa kansainvälisen ensi-iltansa Lontoossa huomenna (7. heinäkuuta). Monet ovat leiriytyneet yön yli, ja näyttelijöiden saapumiseen on vielä 24 tuntia aikaa. Christie Tross kertoi Newsbeatille: "Emme saa telttailla - meillä on joko makuupussit tai lattia." Hän sanoi: "Emme saa telttailla." Hänen ystävänsä Vicky Wood kertoi, että monet ihmiset ovat tuoneet teltat mukanaan, mutta eivät ole voineet käyttää niitä. Hän sanoi: "Vartijat ovat tulleet heti paikalle ja käskeneet ottaa teltan pois. "En ole nukkunut vielä noin 35 tuntiin." Hän sanoi: "En ole nukkunut vielä noin 35 tuntiin." Sade ei ole helpottanut tilannetta. Beryl Sage, 18, Croydon Beryl Sage kertoi, ettei hän ole viihtynyt Trafalgar Squarelle saavuttuaan. "Se on kamalaa! Tämä on ollut elämäni pahin yö!" hän sanoi. "On satanut kauheasti, eikä meillä ole ollut telttaa. "Olemme yrittäneet nukkua pahvilla." Emily ja Nic Holson, 19, Vancouver 19-vuotiaat sisarukset Emily ja Nic Holson ovat tulleet Vancouverista asti. "On hienoa olla kaikkien todella nörttien ihmisten kanssa", he sanovat. "Siellä juoksentelee eräs kaveri heiluttamassa Harry Potter -sauvaansa ihmisille, ja se on tosi siistiä. "Tämä on ainoa paikka maailmassa, jossa se voi tapahtua ilman, että se on outoa." Daisy England, 24, Derbyshire Vaikka unta on nukuttu vähän ja sateelta on suojauduttu vain vähän, mieliala on silti korkealla. Daisy England matkusti sinne Derbyshiren maakunnasta, vaikka hän kertoi Newsbeatille tarvitsevansa vessatauon. Hän sanoi: "Täällä ei ole vessoja. Tarvitsen vessaa. Tulin tänne kello 6 aamulla. "Meidän täytyy vain odottaa. Se on sen arvoista. Teemme mitä tahansa Harry Potterin vuoksi!"</w:t>
      </w:r>
    </w:p>
    <w:p>
      <w:r>
        <w:rPr>
          <w:b/>
        </w:rPr>
        <w:t xml:space="preserve">Tulos</w:t>
      </w:r>
    </w:p>
    <w:p>
      <w:r>
        <w:t xml:space="preserve">Tuhannet Harry Potter -fanit ovat saapuneet Lontoon Trafalgar Square -aukiolle toivoen näkevänsä idolinsa.</w:t>
      </w:r>
    </w:p>
    <w:p>
      <w:r>
        <w:rPr>
          <w:b/>
        </w:rPr>
        <w:t xml:space="preserve">Esimerkki 1.2488</w:t>
      </w:r>
    </w:p>
    <w:p>
      <w:r>
        <w:t xml:space="preserve">Anthony Hart puukotti Francis Betteridgen 27. joulukuuta 2019 tämän bungalowissa South Bankissa, lähellä Middlesbroughia, ennen kuin sytytti kiinteistön tuleen. Sen jälkeen Hart lähti "rennosti" ostamaan noutoruokaa ja antoi uhrinsa pankkikortin jollekulle toiselle varastamaan rahaa. Hart, 39, Hartington Roadilta, Stocktonista, todettiin syylliseksi murhaan Teesside Crown Courtissa torstaina. Betteridgen kuolinpäivänä miehet nähtiin valvontakameran kuvissa kaupassa ostamassa konjakkipulloa. Komisario Shaun Page Clevelandin poliisista sanoi, että Hart ja hänen uhrinsa olivat juoneet yhdessä juotavaa Betteridgen Stephen Streetillä sijaitsevassa bungalowissa. "Myöhemmin samana iltana Anthony Hart puukotti Francisin kuoliaaksi ja sytytti hänen kotinsa tuleen yrittäessään peitellä rikostaan ja paeta oikeutta", hän lisäsi. "Tämä oli julma ja kauhea murha, joka järkytti sekä yhteisöä että tutkivia poliiseja. "Vaikka emme voi koskaan tuoda Francisia takaisin, toivon, että hänen perheensä voi lohduttautua sillä, että Hart viettää nyt huomattavan ajan kaltereiden takana." Perhe kuvaili 62-vuotiasta Betteridgeä, joka tunnettiin nimellä Frank tai Frankie, South Bankin yhteisön "rakastetuksi ja suosituksi" jäseneksi. Seuraa BBC North East &amp; Cumbrian uutisia Twitterissä, Facebookissa ja Instagramissa. Lähetä juttuideoita osoitteeseen northeastandcumbria@bbc.co.uk. Aiheeseen liittyvät Internet-linkit Clevelandin poliisi HM Courts &amp; Tribunals Service (HM Courts &amp; Tribunals Service).</w:t>
      </w:r>
    </w:p>
    <w:p>
      <w:r>
        <w:rPr>
          <w:b/>
        </w:rPr>
        <w:t xml:space="preserve">Tulos</w:t>
      </w:r>
    </w:p>
    <w:p>
      <w:r>
        <w:t xml:space="preserve">Tappaja on tuomittu vähintään 21 vuodeksi vankilaan kadulla "ystävystyneen" miehen murhasta.</w:t>
      </w:r>
    </w:p>
    <w:p>
      <w:r>
        <w:rPr>
          <w:b/>
        </w:rPr>
        <w:t xml:space="preserve">Esimerkki 1.2489</w:t>
      </w:r>
    </w:p>
    <w:p>
      <w:r>
        <w:t xml:space="preserve">Moorfieldsin silmäsairaala Lontoossa pyrkii suorittamaan lähes 1 000 kaihileikkausta kuudessa päivässä Kaikkien suunniteltujen toimenpiteiden jonotuslistat Englannissa ovat ennätyksellisen korkeat sen jälkeen, kun monet palvelut keskeytettiin. Yli kaksi miljoonaa ihmistä on odottanut leikkausta yli 18 viikkoa, mikä on korkein luku sitten vuoden 2007, jolloin kirjaukset aloitettiin. Heinäkuussa Englannin NHS-luottamushenkilöille kerrottiin, että niiden pitäisi päästä takaisin noin 80 prosenttiin viime vuoden sisäisten toimenpiteiden määrästä syyskuun loppuun mennessä. Harmaakaihi on linssin samentuma, joka aiheuttaa näön menetyksen. Leikkaus, jossa vaurioitunut linssi korvataan keinotekoisella linssillä, on Yhdistyneessä kuningaskunnassa yleisimmin suoritettu toimenpide. Se kestää yleensä noin 20-40 minuuttia paikallispuudutuksessa. Moorfields pyrkii saamaan potilaat sisään ja ulos 90 minuutissa. Brenda Silverman, 77, oli yksi niistä yli sadasta potilaasta, jotka leikattiin erikoissairaanhoidossa yhden päivän aikana. Hänet piti eristää kolmeksi päiväksi ja tehdä koronavirustesti, ennen kuin hänen leikkauksensa voitiin suorittaa. Ennen leikkausta hän sanoi: "En ole nähnyt kovin hyvin. "Häikäisy ja sokeutuminen yöllä on kamalaa." Ja sen jälkeen hän sanoi: "Kaikki on tarkentunut. "Ei ole mitään, mitä en näkisi. "Kaikki on kirkasta ja iloista." Kaihipalvelun johtaja Vincenzo Maurino sanoi, että Moorfields oli joutunut miettimään uudelleen "lähes kaiken, jotta tämä olisi ollut mahdollista". "Kun teemme neljä kertaa enemmän kuin ennen, voimme varmistaa, että jonotuslistamme, joka on noussut neljään kuukauteen, lyhenee merkittävästi", hän sanoi. "Emme myöskään tiedä, mitä tulevaisuus tuo tullessaan, joten haluamme oppia tästä kokemuksesta, toistaa sen tai löytää muita tapoja tai olla sopeutumiskykyisiä." "Kaihileikkausajossa" käytetään kahdeksaa leikkaussalia, mukaan lukien Moorfieldsin yksityisen laitoksen leikkaussalit. Lisäksi 80 St John Ambulance -vapaaehtoista auttaa leikkausta edeltävissä arvioinneissa ja potilaiden saattamisessa. "Huolestuttavia oireita" NHS:n virkamies sanoi: "Valintaleikkaukset ovat jo nousseet noin kolmanneksesta tavanomaisesta Covidin huipun aikana reilusti yli kahteen kolmasosaan elokuussa, ja kasvu on jatkunut sen jälkeen. "Henkilökunta tekee kovasti töitä varmistaakseen, että klinikat, diagnostiikkatilat ja leikkaussalit ovat mahdollisimman turvallisia". "Jos sinulla tai läheiselläsi on huolestuttavia oireita, älä lykkää käyntiä yleislääkärissäsi. "Jos teitä pyydetään menemään sairaalaan, tehkää se."</w:t>
      </w:r>
    </w:p>
    <w:p>
      <w:r>
        <w:rPr>
          <w:b/>
        </w:rPr>
        <w:t xml:space="preserve">Tulos</w:t>
      </w:r>
    </w:p>
    <w:p>
      <w:r>
        <w:t xml:space="preserve">Yksi maailman suurimmista silmäsairaaloista nelinkertaistaa kaihileikkausten määrän yrittäessään korjata Covid-19-ohjelman aiheuttamaa ruuhkaa.</w:t>
      </w:r>
    </w:p>
    <w:p>
      <w:r>
        <w:rPr>
          <w:b/>
        </w:rPr>
        <w:t xml:space="preserve">Esimerkki 1.2490</w:t>
      </w:r>
    </w:p>
    <w:p>
      <w:r>
        <w:t xml:space="preserve">David ShukmanTiedetoimittaja Jopa Etelämantereen syrjäisillä vesillä on löydetty todisteita siitä, että muovi tappaa ja vahingoittaa merilintuja. Vaeltaja-albatrossit - joilla on nykyään elävistä linnuista pisin siipiväli - ovat erityisen haavoittuvia. Ne pesivät Etelä-Georgian karuilla saarilla, ja ne ruokkivat poikasiaan haravoimalla tuhansia kilometrejä merta kalmarin ja kalojen perässä, mutta tuovat usein takaisin muovia. Vuoden katsotuimman televisio-ohjelman viimeisessä jaksossa tutkitaan, miten ihmisen toiminta, kuten liikakalastus ja saastuminen, uhkaavat valtameriä. Se lähetetään sunnuntaina 10. joulukuuta. Eräässä erityisen koskettavassa kohtauksessa eläintieteilijä Lucy Quinn tarkastaa albatrossin poikasia Bird Islandilla, jossa hän toimi British Antarctic Survey -järjestön talvipäällikkönä yli kahden vuoden ajan. Yksi tohtori Quinnin kuolleena löytämä ja myöhemmin leikelty poikanen kuoli, koska sen nielemä muovinen hammastikku oli lävistänyt sen vatsan. Toiset poikaset olivat oksentaneet muoviesineitä, kuten kelmua, elintarvikepakkauksia, ruokailuvälineitä ja pullojen osia. Tohtori Quinn kertoi minulle: "Tunnen todellista häpeää ja vihaa siitä, että ihmiset ovat aiheuttaneet tämän ongelman. "Se on todella surullista, koska linnut oppii tuntemaan, kuinka kauan vanhemmilta kestää kerätä ruokaa poikasilleen, kun ne ovat poissa kymmenen päivää kerrallaan, ja ne tuovat mukanaan muovia. "Surullista on myös se, että muovin aiheuttama vitsaus ulottuu niinkin kauas kuin näihin näennäisesti koskemattomiin ympäristöihin." Ei tiedetä, kuinka monta albatrossin poikasta Etelämantereella kuolee vuosittain muovin aiheuttamaan saastumiseen - arvellaan, että se on vähemmän kuin Tyynenmeren Midway-atollilla elävien Laysan-albatrossien menetykset. Lintusaarella petoeläimet syövät kuitenkin usein kuolleet poikaset ennen kuin tutkijat ehtivät niiden luokse - ja epäillään, että muovin vaikutus on laajempi kuin merilintujen suora tappaminen. Tohtori Quinnin mukaan uhka on salakavalampi, sillä se heikentää lintuja, kun ne tuhlaavat energiaa yrittäessään sulattaa muovia, jolla ei ole ravintoarvoa, ja mahdollisesti myrkyttää ne, kun kemikaaleja vapautuu muovin hajotessa niiden vatsassa. Toisessa maailmankolkassa tehdyt tutkimukset albatrossin pienemmästä sukulaislajista, Pohjanmeren kalmarista, osoittavat, että vaikka muovi voi suoraan tappaa merilintuja, jätteen heikentävät vaikutukset voivat olla vakavampia. Rannoilta kuolleena löytyneiden tai kalastajien vahingossa pyytämien meriharakoiden tutkimukset - joihin myös tohtori Quinn on osallistunut - osoittavat, että vuosina 2010-2014 brittiläisissä meriharakoissa havaittiin keskimäärin 39 muovihiukkasta, jotka painoivat yhteensä 0,32 grammaa. Huolestuttava kuva on, että muovin viemä tilavuus merikrotin vatsassa vastaa ihmisen vatsassa tyypillisen lounasrasian sisältöä, ja yleensä muovi on peräisin kulutustavaroista, joita käytetään vain kerran ja heitetään sitten pois. Järkyttävintä on juhlahetkellä päästettyjen ilmapallojen vaikutus, jotka sitten osuvat ruokaa etsivän meriturskan silmiin. Tohtori Quinn muistaa erään tapauksen, jolloin hän leikkeli yhden linnun. "En ollut uskoa silmiäni, kun näin ilmapallon linnun ruokatorvessa, joka olisi tappanut sen, sekä kelmua, hammasharjoja ja pakkauksia - olen äärimmäisen surullinen lintujen puolesta ja kärsimätön tekemään jotain", hän sanoo. Muovi saattaa heikentää kalalintujen terveyttä, mikä voi vaikuttaa niiden lisääntymiskykyyn, millä on pitkän aikavälin vaikutuksia koko populaatioon. Muovijätteen aiheuttama uhka ei rajoitu näkyviin kappaleisiin - pullot, pussit ja muut esineet hajoavat pieniksi palasiksi eli mikromuoviksi, jotka pääsevät ravintoketjuun kaikissa meren kolkissa. Newcastlen yliopiston tutkijat löysivät pieniä kuituja jopa Tyynenmeren syvimmässä osassa, Mariana-haudassa, elävistä pienimmistä eliöistä. Tohtori Jon Copley Southamptonin yliopistosta, joka liittyi Blue Planetin sukellusveneen kuvauksiin Etelämantereella, sanoo, että vaikka hän ei havainnut muovia polaarisissa vesissä, sen esiintyminen muualla on järkyttänyt häntä. "Kun olen nähnyt muovia syvänmeren syvyyksissä - kuten roskapussin, jonka löysimme syvänmeren aukkojen läheltä Caymanin kaukalosta - olen aluksi järkyttynyt ja pettynyt siihen, että roskamme on päätynyt tänne ennen meitä tutkimusmatkailijoita. "Mutta sitten on tajuttu, että jokapäiväinen elämämme on enemmän yhteydessä syvänteisiin kuin ehkä luulemmekaan. "Jokaisella muoviroskalla on oma tarinansa, joten se saa minut myös miettimään, millainen tapahtumaketju on johtanut siihen, että juuri tämä roska on päätynyt syvänteisiin, ja olisiko jokin näistä tapahtumista voitu estää." "Se ei ole totta." Seuraa Davidia Twitterissä: @davidshukmanbbc</w:t>
      </w:r>
    </w:p>
    <w:p>
      <w:r>
        <w:rPr>
          <w:b/>
        </w:rPr>
        <w:t xml:space="preserve">Tulos</w:t>
      </w:r>
    </w:p>
    <w:p>
      <w:r>
        <w:t xml:space="preserve">Blue Planet II -dokumenttielokuvan tiimiä neuvoneet tutkijat sanovat tuntevansa "häpeää ja vihaa" luontoon vaikuttavan "muoviruton" vuoksi.</w:t>
      </w:r>
    </w:p>
    <w:p>
      <w:r>
        <w:rPr>
          <w:b/>
        </w:rPr>
        <w:t xml:space="preserve">Esimerkki 1.2491</w:t>
      </w:r>
    </w:p>
    <w:p>
      <w:r>
        <w:t xml:space="preserve">Vitaly ShevchenkoBBC Monitoring Presidentti Vladimir Putinin mukaan he ovat kuitenkin itse asiassa paikallisten asukkaiden organisoimien "itsepuolustusryhmien" jäseniä, jotka ovat ostaneet kaikki univormunsa ja varusteensa kaupasta. Tämä asettaa kriisiä käsitteleville tiedotusvälineille haasteen: miksi kutsutaan ihmisiä, jotka eivät virallisesti ole paikalla? Venäjän valtiolliset ja hallitusmyönteiset tiedotusvälineet eivät ole kiinnittäneet heihin juurikaan huomiota, ja raskaasti aseistautuneita miehiä näytetään harvoin, jos koskaan, televisiossa. Sen sijaan niissä näytetään ryhmiä kevyesti aseistettuja "vapaaehtoisia", joita kuvataan paikallisiksi "itsepuolustusryhmiksi". "Kohteliaat miehet" Kremliin vähemmän myönteisesti suhtautuvat venäläiset toimittajat käyttävät usein ilmaisua "kohteliaat miehet". Keskustalaisen Nezavisimaja Gazetan mukaan "Krimillä on nyt vallassa 'kohteliaita, aseistettuja miehiä'". Heidän kuvaamisensa venäläisiksi joukoiksi venäläisessä mediassa "ei ole soveliasta ja jopa vaarallista", kommentoi tunnettu kuvajournalisti Denis Sinjakov riippumattomalla Colta-sivustolla. Suositun bloggaajan Ilja Varlamovin mukaan termin "kohteliaat miehet" keksivät Moskovasta Krimille saapuneet spin-tohtorit. "He luovat mielikuvaa venäläisestä vapauttajasotilaasta, jolla on hieno uusi univormu ja kauniit aseet, ja joka on tullut puolustamaan rauhallisia kaupunkeja ja kyliä", Varlamov sanoo. "Pieniä vihreitä miehiä" Toinen sekä Venäjällä että Ukrainassa toimittajien käyttämä ilmaisu on "pienet vihreät miehet", joka viittaa sekä heidän univormujensa väriin että heidän vahvistamattomaan alkuperäänsä. Heidän osallistumisensa Krimillä on "tragikoominen naamio", sanoo venäläinen liberaali sanomalehti Novaja Gazeta, jonka mukaan "pienet vihreät miehet muuttuvat hyvin pian venäläisiksi joukoiksi". Kiovassa sijaitsevan yksityisen televisiokanava One Plus One -kanavan mukaan termi "pienet vihreät miehet" on Krimin paikallisten asukkaiden keksimä. Se mainitaan nyt usein Ukrainan televisiossa, puolustusministeriön tiedottajan Facebook-postauksissa ja jopa pääministeri Arseni Jatsenjukin viimeaikaisissa puheissaan parlamentille. Jotkut ukrainalaiset toimittajat ovat arvostelleet termin käyttöä. "Kollegat, lopettakaa hellyttävän termin 'pienet vihreät miehet' käyttäminen kuvaamaan venäläisjoukkoja", twiittasi toimittaja Svjatoslav Tseholko. "Muuten saa sen vaikutelman, että luotamme Putiniin enemmän kuin terveeseen järkeen." 'Venäläiset hyökkääjät' Useimmat toimittajat Ukrainassa eivät kuitenkaan juuri epäile venäläismielisten aseistettujen miesten todellista henkilöllisyyttä. "Venäläiset hyökkääjät" ja "miehittäjät Venäjältä" - näin kuvailee Krimillä olevia sotilaallisia miehiä suosittu Kiovan uutissivusto Ukrayinska Pravda. Samaan aikaan analyyttinen Den-lehti kutsuu heitä "venäläisiksi ääriaineksiksi", mikä vastaa kieltä, jota venäläiset tiedotusvälineet käyttävät kuvaillessaan islamistisia taistelijoita. Jopa Ukrainan rikkaimman miehen Rinat Ahmetovin omistaman Segodnja -lehden kaltaiset lehdet, jotka ovat aiemmin tukeneet syrjäytettyä presidenttiä Viktor Janukovitshia - kutsuvat nyt sotilaiden läsnäoloa Krimillä "aseelliseksi väliintuloksi". Ukrainan suosituin televisiokanava Inter noudattaa varovaisempaa linjaa. Inter on aiemmin suhtautunut kriittisesti presidentti Janukovitšin syrjäyttämiseen johtaneisiin mielenosoituksiin, mutta nyt se puhuu "tuntemattomista aseistautuneista miehistä" Krimillä. Mutta se sanoi myös, että he ovat tuomassa venäläistä sotilastarviketta niemimaalle. BBC Monitoring raportoi ja analysoi uutisia tv-, radio-, verkko- ja printtimedioista ympäri maailmaa. Lisää BBC Monitoringin raportteja löydät täältä. Voit seurata BBC Monitoringia Twitterissä ja Facebookissa.</w:t>
      </w:r>
    </w:p>
    <w:p>
      <w:r>
        <w:rPr>
          <w:b/>
        </w:rPr>
        <w:t xml:space="preserve">Tulos</w:t>
      </w:r>
    </w:p>
    <w:p>
      <w:r>
        <w:t xml:space="preserve">Internetissä on runsaasti valokuvia ja videoita, joissa näkyy Krimillä aseistettuja miehiä, jotka näyttävät Venäjän armeijan jäseniltä. Heidän aseensa ovat samoja kuin Venäjän armeijan käyttämät aseet, heidän kuorma-autoissaan on venäläiset rekisterikilvet ja he puhuvat venäläisellä aksentilla.</w:t>
      </w:r>
    </w:p>
    <w:p>
      <w:r>
        <w:rPr>
          <w:b/>
        </w:rPr>
        <w:t xml:space="preserve">Esimerkki 1.2492</w:t>
      </w:r>
    </w:p>
    <w:p>
      <w:r>
        <w:t xml:space="preserve">Bridgendin neuvoston johtajat sanoivat, että kirjastot, vapaa-ajan keskukset, lasten ja vanhusten hoito ja koulujen budjetit voivat kaikki kärsiä. He kertoivat kokouksessa, että heidän on pian tehtävä päätöksiä leikkauksista, jotka olivat aiemmin "mahdottomia ajatella". Walesin hallitus ilmoitti ryhtyneensä toimiin paikallisviranomaisten suojelemiseksi. Bridgendin neuvoston kabinetin mukaan viranomaisen on löydettävä 10 miljoonan punnan säästöt vuoden 2020 loppuun mennessä ja yhteensä 30 miljoonaa puntaa vuoden 2023 loppuun mennessä. Valtuuston johtaja Huw David kehotti kaikkia valtuutettuja - poliittisesta puolueesta riippumatta - kirjoittamaan parlamentin jäsenille asiasta. "Jokaisessa Walesin valtuustosalissa valtuutetut kysyvät, voidaanko elintärkeitä palveluja tarjota jatkossakin jatkuvien leikkausten vuoksi, ja vastaus on sama: lisäleikkaukset eivät ole kestäviä", hän sanoi. "Lisävaroja on investoitava sosiaalipalveluihin, kouluihin, asumiseen, puistoihin, taiteeseen ja kulttuuriin, kaikkiin niihin aloihin, jotka pitävät yhteisömme koossa." Kabinetille kerrottiin, että jos taloudellisia paineita ei lievitetä, valtuusto joutuisi harkitsemaan "arvokkaiden palvelujen" leikkaamista: Kabinetti totesi, että Walesin hallituksen syksyllä tekemän seuraavan budjettiratkaisun on vastattava inflaatiota. Walesin hallituksen virkamiehet sanoivat, että ministerit ovat työskennelleet Yhdistyneestä kuningaskunnasta tulevien vuosien peräkkäisten ja ankarien leikkausten seurauksena vallitsevan säästötilanteen keskellä. "Tästä huolimatta olemme ryhtyneet toimiin suojellaksemme Walesin paikallisviranomaisia ja varmistaneet, että yksikään paikallisviranomainen ei joudu selviytymään yli 0,5 prosentin vähennyksistä tänä vuonna.</w:t>
      </w:r>
    </w:p>
    <w:p>
      <w:r>
        <w:rPr>
          <w:b/>
        </w:rPr>
        <w:t xml:space="preserve">Tulos</w:t>
      </w:r>
    </w:p>
    <w:p>
      <w:r>
        <w:t xml:space="preserve">Rahoitus on "kriittisessä pisteessä" walesilaisessa neuvostossa, joka on varoittanut, että palveluja uhkaa leikkaus.</w:t>
      </w:r>
    </w:p>
    <w:p>
      <w:r>
        <w:rPr>
          <w:b/>
        </w:rPr>
        <w:t xml:space="preserve">Esimerkki 1.2493</w:t>
      </w:r>
    </w:p>
    <w:p>
      <w:r>
        <w:t xml:space="preserve">Hän sanoi poistavansa Argentiinan vehnän, maissin, durran ja naudanlihan vientiverot ja alentavansa soijaveroa 5 prosentilla. Maa on yksi maailman suurimmista karjan- ja viljantuottajista. Kirjeenvaihtajien mukaan Argentiinan tuotannon odotetaan nyt kasvavan, mikä voi saada elintarvikkeiden maailmanmarkkinahinnat laskemaan entisestään. Macri astui virkaansa viime torstaina. Hän oli ottanut keskeiseksi kampanjalupauksekseen maatalousviennin verojen alentamisen. Verot olivat aiheuttaneet vuosia kestäneitä jännitteitä ja tuottajien kapinaa entisen presidentin Cristina Fernandez de Kirchnerin hallintoa vastaan. Viljelijät olivat syyttäneet hallitusta siitä, että se pakotti maatalousalan kantamaan epäoikeudenmukaisen osuuden kansallisesta verotaakasta, mikä vahingoitti maan kansainvälistä kilpailukykyä. He ovat varastoineet satonsa toivoen parempia myyntiehtoja. "Voimme kaksinkertaistaa Argentiinan elintarviketuotannon", Macri sanoi maanviljelijöille ja kannusti heitä lisäämään viljelyä maatalousalan elvyttämiseksi. Presidentti Fernandez de Kirchner on taistellut maanviljelijöitä vastaan siitä lähtien, kun hänen veropolitiikkaansa kohdistuneet protestit lamauttivat maatalousalan ja horjuttivat hänen hallitustaan vuonna 2008.</w:t>
      </w:r>
    </w:p>
    <w:p>
      <w:r>
        <w:rPr>
          <w:b/>
        </w:rPr>
        <w:t xml:space="preserve">Tulos</w:t>
      </w:r>
    </w:p>
    <w:p>
      <w:r>
        <w:t xml:space="preserve">Argentiinan uusi presidentti Mauricio Macri on ilmoittanut allekirjoittavansa asetuksen, jolla alennetaan maan maatalousviennin jyrkkiä veroja.</w:t>
      </w:r>
    </w:p>
    <w:p>
      <w:r>
        <w:rPr>
          <w:b/>
        </w:rPr>
        <w:t xml:space="preserve">Esimerkki 1.2494</w:t>
      </w:r>
    </w:p>
    <w:p>
      <w:r>
        <w:t xml:space="preserve">Jim ReedBBC Newsnight Kymmenen vuotta sitten alle viisi prosenttia Yhdysvaltojen sotilaslentokoneista oli miehittämättömiä, mutta nyt 40 prosentissa niistä ei ole lentäjää - pienistä, käsin laukaistavista valvonta-aluksista keskikokoisiin aseistettuihin lennokkeihin ja suuriin vakoilukoneisiin. Mutta lennokkien rooli on nyt muuttumassa. Miljoonia puntia upotetaan siviilihankkeisiin - kaikkeen rajaturvallisuudesta poliisivalvontaan ja jopa tavaroiden kuljettamiseen. Tänä vuonna Yhdysvaltain kongressi antoi Yhdysvaltain ilmatilaa valvovalle Federal Aviation Administrationille (FAA) syyskuuhun 2015 asti aikaa avata ilmatilansa lennokeille, ja Britannian odotetaan seuraavan esimerkkiä. Yhdistyneen kuningaskunnan ilmatilaa sääntelevä siviili-ilmailuviranomainen CAA (Civil Aviation Authority) on kertonut BBC Newsnightille, että suuret miehittämättömät lennokit voivat lentää Britannian taivaalla vuosikymmenen loppuun mennessä. CAA on jo myöntänyt 120 lupaa pienten, kevyiden lennokkien lennättämiseen. Vuoteen 2020 mennessä lupia saatetaan laajentaa koskemaan myös suurempia miehittämättömiä ilma-aluksia. "Ilmailun kannalta miehittämättömän teknologian nykytilanne on luultavasti verrattavissa miehitettyyn lentämiseen vuonna 1918 tai 1920-luvun alussa", CAA:n Gerry Corbett sanoi. "Olemme havainneet ne hyödyllisiksi sotataisteluissa, ja näemme, miten ne voivat edetä kaupallisessa käytössä." Suuret puolustusalan yritykset ja pienet startup-yritykset investoivat voimakkaasti siihen, että monet uskovat markkinoiden voivan pian nousta kymmenien miljardien punnan arvoisiksi. Tähän mennessä miehittämättömien ilma-alusten kehittämistä on vauhdittanut sotilasmenojen valtava kasvu syyskuun 11. päivän iskujen jälkeen. Nyt lennokissa käytettävät anturit ja kamerat ovat riittävän halpoja, jotta monet siviilisovellukset ovat mahdollisia. "Hiljainen vallankumous" Ensimmäisiä varovaisia askeleita on jo otettu. Viisi poliisivoimaa on testannut pieniä, kevyitä lennokkeja vaihtoehtona perinteisille ilmatukiyksiköille, vaikka vain yksi poliisivoimista - Staffordshire - käyttää edelleen kyseistä laitetta. Aiemmin tänä vuonna Kentin poliisi allekirjoitti sopimuksen brittiläisten, ranskalaisten ja alankomaalaisten kumppaneiden kanssa miehittämättömän ilma-aluksen kehittämisestä Englannin kanaalin laivaliikenteen valvomiseksi. Kaupallisella puolella pieniä siivenmuotoisia lennokkeja käytetään jo maatalousmaan valokuvaamiseen ja analysointiin. Tietojen avulla voidaan määrittää, missä tarvitaan lisää lannoitteita ja torjunta-aineita. Ilmassa olevat 2 metriä pitkät siivet voivat lentää itsestään pisteestä toiseen käyttäen samaa GPS-tekniikkaa, joka on useimmissa älypuhelimissa. "Tämä on mahdollisesti hiljainen vallankumous, joka on tulossa", Sue Wolfe ilmailu- ja avaruusalan yrityksestä Callen-Lenz, joka on toinen hankkeen takana olevista kahdesta pienestä brittiläisestä yrityksestä, sanoi. "Se on hyvin vientikelpoista teknologiaa. Sitä voidaan hyödyntää esimerkiksi Kanadan suurilla tasangoilla." Mutta todellista rahaa siviilimarkkinoilla ei todennäköisesti tule pienistä, kevyistä lennokeista vaan paljon suuremmista miehittämättömistä ilma-aluksista. Miehittämättömät rahtilentokoneet Yhdysvaltain sisäisen turvallisuuden ministeriö käyttää jo nyt armeijan Predator-alusten aseistamattomia versioita etsiessään laittomia maahanmuuttajia Meksikon rajalla. Federal Expressin kaltaiset monikansalliset rahtiliikenteen yritykset harkitsevat miehittämättömien lentokoneiden käyttöä postin ja rahdin toimittamiseen pitkien matkojen päähän. Ennen kuin kehittyvä siviilikäyttöön tarkoitettu lennokkiteollisuus pääsee kunnolla vauhtiin, on kuitenkin voitettava joitakin vakavia turvallisuus- ja yksityisyydensuojaa koskevia esteitä. Yhdysvaltain ilmatilaa valvova FAA ilmoitti, että se odottaa 10 000 miehittämättömän kaupallisen ilma-aluksen lentävän Yhdysvaltain taivaalla vuoteen 2017 mennessä. Parhaillaan on käynnissä kampanjoita, joiden tavoitteena on tehdä useista yhdysvaltalaisista kaupungeista "lennokittomia", ja poliitikot keskustelevat yksityisyyden suojaa koskevasta lakiesityksestä, joka edellyttäisi, että Yhdysvaltojen mantereella toimivat lennokkien käyttäjät ilmoittaisivat hallitukselle kaikista kerätyistä tiedoista. "Yleisö ei vain ole tietoinen siitä, miten nopeasti tämä tapahtuu. Yhdysvalloissa puhutaan ilmatilan avaamisesta vuoteen 2015 mennessä ja Yhdistyneessä kuningaskunnassa vuoteen 2020 mennessä", sanoo yksityisyydensuojan puolesta kampanjoiva Chris Coles, joka pitää Drone Wars -blogia. "Yhdistyneessä kuningaskunnassa ei ole onnistuttu käymään kunnollista keskustelua tästä asiasta. Hyvin harvat parlamentin jäsenet esimerkiksi puhuvat tästä asiasta." Välttämisjärjestelmät Kulissien takana Britanniassa käytetään kuitenkin jo nyt paljon julkisia varoja. BAE Systemsin johtama puolustusalan yritysten yhteenliittymä on saanut lähes 31 miljoonaa puntaa alueellista rahoitusta, jotta se voisi todistaa, että siviilikäyttöön tarkoitetut lennokit voivat turvallisesti jakaa ilmatilan muiden ilmatilan käyttäjien kanssa. Lisäksi 17 miljoonaa puntaa on käytetty vanhan sotilastukikohdan muuttamiseen Aberporthissa Länsi-Walesissa Euroopan ensimmäiseksi keskukseksi, jossa lennätetään ja testataan siviilikäyttöön tarkoitettuja lennokkeja. Tärkein puuttuva teknologia on tällä hetkellä siviilidronien "havaitse ja vältä" -järjestelmä, joka ohjaa ohjaamattomat ilma-alukset automaattisesti pois kaupallisten liikennelentokoneiden läheisyydestä ja tekee tarvittaessa pakkolaskun turvalliselle alueelle. CAA on tehnyt selväksi, että se ei hyväksy yli 20 kiloa painavien lennokkien käyttöä Yhdistyneen kuningaskunnan ilmatilassa ennen kuin se on vakuuttunut siitä, että lennokki pystyy automaattisesti havaitsemaan ja välttämään muita ilma-aluksia. "Jos tässä vaiheessa tapahtuu onnettomuus, se veisi alaa pitkälle taaksepäin", CAA:n Corbett sanoi. "Emme ole vielä valmiita, mutta monet ihmiset työskentelevät asian parissa hyvin tiiviisti", hän lisäsi. "Se, joka ensin onnistuu havaitsemaan ja välttämään lentoja, on uskoakseni voittaja."</w:t>
      </w:r>
    </w:p>
    <w:p>
      <w:r>
        <w:rPr>
          <w:b/>
        </w:rPr>
        <w:t xml:space="preserve">Tulos</w:t>
      </w:r>
    </w:p>
    <w:p>
      <w:r>
        <w:t xml:space="preserve">Miehittämättömät ilma-alukset, niin sanotut lennokit, ovat Yhdysvaltain armeijan silmät ja korvat, ja ne tarjoavat joukoille "silmän taivaalla" tilanteissa, joissa miehitettyä lentämistä pidetään liian vaarallisena tai vaikeana.</w:t>
      </w:r>
    </w:p>
    <w:p>
      <w:r>
        <w:rPr>
          <w:b/>
        </w:rPr>
        <w:t xml:space="preserve">Esimerkki 1.2495</w:t>
      </w:r>
    </w:p>
    <w:p>
      <w:r>
        <w:t xml:space="preserve">Laura KuenssbergPoliittinen päätoimittaja@bbclaurakon Twitter Mutta kun Yhdistyneen kuningaskunnan lähtöön on enää muutama päivä, hän avautui haastattelussani hieman siitä, mitä tapahtui ja mitä seuraavaksi voi tapahtua. Taoiseach vihjasi, että EU:lla on yliote tulevissa kauppaneuvotteluissa, ja sanoi: "Jos nämä kaksi joukkuetta pelaisivat jalkapalloa vastakkain, kumman luulette olevan vahvempi joukkue?", hän sanoi. Hän varoitti myös, ettei Yhdistynyt kuningaskunta saisi tehdä EU:n kanssa "pätkittäistä" sopimusta: Hän sanoi: "Kun kuulen ihmisten puhuvan osittaisesta sopimuksesta, se kuulostaa vähän siltä, että kakkua voi syödä ja syödä sen", ja lisäsi: "Se ei ole jotain, mikä ei onnistu Euroopassa." Mutta kun kysyin häneltä, oliko Irlanti ollut liian itsepäinen parin viime vuoden aikana, hän ehdotti, että Yhdistynyt kuningaskunta oli ymmärtänyt väärin Brexitin ensimmäisen vaiheen, ja vihjasi, että monet ihmiset Westminsterissä ja Britanniassa "eivät ymmärrä Irlantia". Hän sanoi, että oli kuviteltu skenaario, jonka mukaan Ranska, Saksa ja Britannia kokoontuisivat isoon huippukokoukseen ja kertoisivat pienille maille, mikä on mikäkin. Mutta hän sanoi: "Se ei ole 2000-luvun tapa toimia. EU ei todellakaan toimi niin". Muiden johtajien tavoin Varadkar kyseenalaisti myös Boris Johnsonin asettaman aikataulun kauppasopimuksen saamiseksi muun EU:n kanssa vuoden loppuun mennessä. Hän oli eri mieltä pääministerin väitteestä, jonka mukaan aikaa on "pussitolkulla", ja sanoi: "Se on vaikeaa", ja ehdotti, että brexit-prosessin seuraavaa vaihetta saatetaan joutua pidentämään tämän vuoden loppua pidemmälle, jotta kauppasopimus saadaan valmiiksi. Hän kuitenkin lupasi tehdä töitä "yötä päivää", jotta asia saataisiin hoidettua, ja sanoi: "Emme viivyttele", hän sanoi. Taoiseach sanoi, että sopimuksen aikaansaamiseksi olisi saatava oikeudelliset takeet siitä, että Yhdistynyt kuningaskunta ei alita EU:ta, ja sovittava "yhteisistä vähimmäisvaatimuksista", joiden olisi oltava "korkeat vaatimukset". Ei ole epäilystäkään siitä, että se tulee olemaan keskeinen kiistakysymys tulevina kuukausina. Hän sanoi, että hän luottaa Boris Johnsoniin, mutta että on "mustavalkoista", että Isosta-Britanniasta Pohjois-Irlantiin tuleville tavaroille on tehtävä tarkastuksia, vaikka Boris Johnson on toistuvasti väittänyt, ettei niitä tarvitse tehdä. Varadkar sanoi, että hän oli todella pelännyt, että Yhdistynyt kuningaskunta olisi saattanut lähteä EU:sta ilman sopimusta, mutta että miesten tapaaminen Wirralissa syksyllä oli tarjonnut "ratkaisevan hetken". Hän sanoi, että huippukokouksessa saavutettu edistys oli "yksinkertainen tarina", jossa "kaksi miestä huoneessa... puhui kalkkunasta" ilman henkilöstönsä läsnäoloa, ja he löysivät keinon, jolla he voisivat edetä. "Tiesin lähtiessäni Liverpoolin lentokentältä, että asiat näyttivät jälleen lupaavilta", hän sanoi. Michel Barnier vierailee Irlannin johtajan luona jälleen tänään, mikä on jälleen yksi osoitus siitä, miten Irlannin kanta otetaan huomioon koko EU:ssa, ja tätä tilannetta Dublinin hallitus ei halua jättää taakseen.</w:t>
      </w:r>
    </w:p>
    <w:p>
      <w:r>
        <w:rPr>
          <w:b/>
        </w:rPr>
        <w:t xml:space="preserve">Tulos</w:t>
      </w:r>
    </w:p>
    <w:p>
      <w:r>
        <w:t xml:space="preserve">Irlannin pääministeri Leo Varadkar on pitkään vältellyt puhumasta pitkään omasta roolistaan Brexitin viime vuosien jännittävällä poliittisella matkalla.</w:t>
      </w:r>
    </w:p>
    <w:p>
      <w:r>
        <w:rPr>
          <w:b/>
        </w:rPr>
        <w:t xml:space="preserve">Esimerkki 1.2496</w:t>
      </w:r>
    </w:p>
    <w:p>
      <w:r>
        <w:t xml:space="preserve">Ulkomaankauppaministeri Chrystia Freelandin mukaan Kanada on valmis allekirjoittamaan Kanadan ja Euroopan unionin kattavan talous- ja kauppasopimuksen (Ceta). Kanadan pääministeri Justin Trudeau ja Eurooppa-neuvoston puheenjohtaja Donald Tusk sopivat maanantaina, että Ceta-sopimus ehditään vielä allekirjoittaa suunnitellusti torstaina. Mutta suurimmaksi osaksi Kanada antaa Euroopan politiikan kehittyä. "Eurooppalaiset ovat edelleen ahkerassa työssä. Toivotan heille menestystä", Freeland sanoi Ottawassa. "Jos Eurooppa on valmis allekirjoittamaan sopimuksen 27. lokakuuta, olemme paikalla." Perjantaina hän oli lähellä kyyneleitä ilmaistessaan syvän pettymyksensä sopimuksen purkautumiseen. Liberaalihallitus on ponnistellut kovasti saadakseen sopimuksen - jonka Kanadan entinen konservatiivihallitus oli alun perin neuvotellut EU:n kanssa - läpi. Se pyrki jopa parantamaan kiistanalaisia sijoittajien ja valtioiden välisiä riitojenratkaisumenettelyjä (ISDS) - järjestelmää, jonka avulla yritykset voivat haastaa maat oikeuteen väitetyistä syrjivistä käytännöistä - säilyttämällä hallituksen oikeuden sääntelyyn. Belgia vahvisti maanantaina, ettei se voinut allekirjoittaa Ceta-sopimusta, koska se ei noudattanut Euroopan komission asettamaa määräaikaa. Pattitilanne syntyi sen jälkeen, kun Vallonian hallitus, Belgian ranskankielinen alue, äänesti sen estämiseksi 14. lokakuuta. Trudeau kannattaa laajalti vapaakauppaa, jota liberaalit pitävät keinona parantaa Kanadan vaisua taloutta ja työmarkkinoita. Kanadan ja EU:n välinen sopimus ylittää mahdollisesti laajuudeltaan Pohjois-Amerikan vapaakauppasopimuksen (Nafta). Kanadan ja EU:n yhteisessä tutkimuksessa arvioitiin, että Ceta toisi Kanadan talouteen yli 12 miljardia CA-dollaria (8,9 miljardia dollaria/ 7,3 miljardia puntaa) uusia tuloja ja lisäisi kauppaa 20 prosenttia. Euroopan komission mukaan EU:n ja Kanadan kahdenvälisen tavarakaupan arvo oli 92,5 miljardia CA-dollaria (69,1 miljardia dollaria/ 56,6 miljardia puntaa) vuonna 2015. Kanada on EU:n 12. tärkein kauppakumppani. Ceta saa vahvaa tukea Kanadan liike-elämän aloilta, jotka haluavat päästä paremmin EU:n 508 miljoonan asiakkaan ulottuville, kuten rapsin ja ohran viljelijöistä sianlihan tuottajiin, autonvalmistajiin, lääkeyhtiöihin ja ilmailu- ja avaruusteollisuuteen. Sopimuksen vastareaktio ei ole Kanadassa yhtä voimakas kuin Euroopassa, jossa on nostettu oikeusjuttuja, esitetty vetoomuksia ja järjestetty katumielenosoituksia. Itse asiassa ne muutamat mielipidetutkimukset, joissa on mitattu kanadalaisten mielipiteitä asiasta, osoittavat, että noin 20-30 prosenttia ei ole lainkaan kiinnostunut sopimuksesta. Vastustusta on silti olemassa. Kanadalaiset maidontuottajat vastustavat sopimusta kiivaasti ja sanovat olevansa huolissaan siitä, että Euroopasta peräisin oleville hienoille juustoille annetaan pääsy markkinoille. On myös esitetty huoli siitä, että se nostaisi lääkekustannuksia, vahingoittaisi maanviljelijöitä ja valmistusteollisuutta sekä heikentäisi Kanadan itsemääräämisoikeutta.</w:t>
      </w:r>
    </w:p>
    <w:p>
      <w:r>
        <w:rPr>
          <w:b/>
        </w:rPr>
        <w:t xml:space="preserve">Tulos</w:t>
      </w:r>
    </w:p>
    <w:p>
      <w:r>
        <w:t xml:space="preserve">Kanada sanoo, että sen työ on tehty Kanadan ja EU:n välisen hankalan kauppasopimuksen osalta.</w:t>
      </w:r>
    </w:p>
    <w:p>
      <w:r>
        <w:rPr>
          <w:b/>
        </w:rPr>
        <w:t xml:space="preserve">Esimerkki 1.2497</w:t>
      </w:r>
    </w:p>
    <w:p>
      <w:r>
        <w:t xml:space="preserve">Professori Mark Barry, joka laati ensimmäiset ehdotukset Etelä-Walesin metrohankkeesta, on toiminut neuvonantajana Walesin hallitukselle ja liikenneyrityksille. Hän on Cardiffin yliopiston maantieteen ja suunnittelun laitoksen yhteyskäytäntöjen professori. Miten rautateiden toimilupaprosessi on mielestänne hoidettu? Viime kädessä meidän pitäisi katsoa taaksepäin ja onnitella Walesin hallitusta ja Transport for Walesia (TfW) siitä, että he ovat toteuttaneet luultavasti rautatiealan historian monimutkaisimman hankinnan - ja varmasti suurimman Walesissa - yrittäessään selvittää, kuka on paras kumppani kehittämään rautatieverkkoa seuraavien 15 vuoden aikana. Tarjouskilpailuun osallistui kaksi erittäin uskottavaa tarjoajaa, joilla oli varmasti kaksi erittäin hyvää ratkaisua. Tämä on seurausta neljä vuotta aiemmasta työstä, jossa olin mukana laatimassa periaatteita ja alkuperäisiä konsepteja. Kun otetaan huomioon, että tällaiset hankkeet voivat kestää kauan. Esimerkiksi Crossrail-hankkeesta ilmoitettiin vuonna 1987, ja se avataan tänä vuonna. Heathrow'n kiitorataa ei ole vieläkään saatu. Tämä on hämmästyttävän nopea aikataulu näin laajalle hankkeelle. Mitä haasteita nyt on - miten parannamme junapalveluja ja toteutamme myös täysin uuden Etelä-Walesin metron? Se on valtava, monimutkainen ja haastava, mutta Keolis on maailmanlaajuinen organisaatio, jolla on kokemusta suurten kaupunkiliikenteen järjestelmien toteuttamisesta. Se pyörittää Docklandsin kevytrautatietä, se pyörittää nyt Manchesterin metrolinkia, sillä on järjestelmiä kaikkialla Pohjois-Amerikassa, Ranskassa ja Australiassa. He pystyvät tähän. Suunnittelu- ja toteutusohjelma kestää kolmesta viiteen vuotta. Olemme käyneet läpi alkuperäisen konseptivaiheen ja kaksi vuotta kestäneen hankintamenettelyn, ja nyt on kyse suunnittelusta ja rakentamisesta, ja sen jälkeen on vielä paljon muuta. Olemme kulkeneet pitkän matkan, mutta olen erittäin innoissani siitä, että saamme sen vihdoin toteutettua. Milloin matkustajat näkevät eron? Jäämme odottamaan yksityiskohtia. Olen kuitenkin varma, että kaikki tarjouksen tekijät tarkastelevat, mitä he voivat tehdä nopeasti esimerkiksi liikkuvan kaluston osalta. Mutta Valley Valleyn keskeisten linjojen osalta ja sen muutoksen osalta, josta me puhumme, tarvitaan suuria infrastruktuurimuutoksia, ja se vie aikaa. Luulen, että he pyrkivät toteuttamaan sen mahdollisimman tehokkaalla tavalla ja mahdollisimman vähän häiriöitä aiheuttaen, jotta saadaan mahdollisimman suuri hyöty - ja mahdollisimman pian. Saavutetaanko tällä kaavailemanne Etelä-Walesin metro? Uskon niin. Alkuperäiset suunnitellut ominaisuudet - nopeammat ja tiheämmät vuorot, suurempi kapasiteetti, laajennettava verkko, uusien asemien ja uusien linjojen kehittämismahdollisuuksien avaaminen - uskon, että ne kaikki ovat mukana. Mitä tulee siihen, miltä se näyttää, katsokaa, mitä Keolis tekee - vähän kevytrautatietä, metroa, Metrolinkia - näemme yksityiskohdat kahden viikon kuluttua. Mutta loppujen lopuksi tämän mittakaavan ja kapasiteetin organisaatiossa nähdään varmasti jotain melko upeaa. Professori Barry puhui BBC Walesin talouskirjeenvaihtajan Brian Meechanin kanssa.</w:t>
      </w:r>
    </w:p>
    <w:p>
      <w:r>
        <w:rPr>
          <w:b/>
        </w:rPr>
        <w:t xml:space="preserve">Tulos</w:t>
      </w:r>
    </w:p>
    <w:p>
      <w:r>
        <w:t xml:space="preserve">Walesin rautatieliikennettä hoitaa seuraavien 15 vuoden aikana kaksi eurooppalaista yritystä - ranskalainen Keolis ja espanjalainen Amey. Operaattorit sanoivat, että vaikka muutokset eivät tapahdu yhdessä yössä, Walesin rautatieliikennettä "ei voi tunnistaa" viiden vuoden kuluttua. KeolisAmey edistää myös Etelä-Walesin metroa Cardiffissa ja laaksoissa.</w:t>
      </w:r>
    </w:p>
    <w:p>
      <w:r>
        <w:rPr>
          <w:b/>
        </w:rPr>
        <w:t xml:space="preserve">Esimerkki 1.2498</w:t>
      </w:r>
    </w:p>
    <w:p>
      <w:r>
        <w:t xml:space="preserve">Louise WilsonBBC Holyrood Live Äänestys kansanäänestyslaista - joka saattaa tasoittaa tietä indyref2:lle - on määrä järjestää klo 17.00. Äänestyksen taustalla ovat parlamenttivaalien jälkeen uudelleen esitetyt vaatimukset uudesta itsenäisyysäänestyksestä. Nicola Sturgeonin odotetaan antavan lausunnon tiistaina iltapäivällä. Skotlannin hallituksen on määrä julkaista tällä viikolla "yksityiskohtainen ja demokraattinen perustelu" kansanäänestyksen järjestämiseksi. Ennen kuin äänestys voidaan järjestää, on hyväksyttävä lisää lainsäädäntöä, ja pääministerin odotetaan pyytävän Yhdistyneen kuningaskunnan hallitukselta lähiaikoina §30-määräystä. Pykälän 30 mukainen määräys antaa Yhdistyneen kuningaskunnan hallitukselle mahdollisuuden siirtää toisen kansanäänestyksen järjestämiseen tarvittavat oikeudelliset valtuudet Skotlannin parlamentille. Kansanäänestyksiä koskeva lakiesitys hyväksytään todennäköisesti SNP:n ja vihreiden äänten turvin, vaikka kolme unionistipuoluetta vastusti sitä aiemmin. Mitä muuta Holyroodissa tapahtuu viimeisellä viikolla ennen joulutaukoa? Tiistai - Euro 2020 -lakiesitys Suurin osa tiistai-iltapäivästä käytetään UEFA:n EM-kisoja koskevaan lakiesitykseen, joka mahdollistaa osan Euro 2020 -kisoista järjestämisen Glasgow'ssa. Lakiin sisältyy toimenpiteitä, joilla estetään lipunmyynti ja luvaton katukauppa. Tätä varten sillä luodaan neljä uutta rikosta, jotka kaikki ovat pitkälti vuoden 2014 Kansainyhteisön kisojen rikosten mallin mukaisia. Hampden Parkissa järjestetään neljä ottelua kesäkuussa 2020. Tätä keskustelua edeltävät ajankohtaiset kysymykset lasten köyhyydestä ja COP25:stä, ja sen jälkeen Labour-puolueen kansanedustaja Alex Rowley johtaa keskustelua ruokaturvattomuudesta. Aamulla oikeusasioita käsittelevä valiokunta jatkaa lapsilakiehdotuksen käsittelyä, jolla pyritään parantamaan perheoikeudenkäynneissä mukana olevien lasten kokemuksia. Uusiin ehdotuksiin kuuluu, että lastensuojelukuulemisissa voidaan käyttää erityistoimenpiteitä, kuten näyttöjä ja suoraa videoyhteyttä, ja että lasten yhteydenpitokeskuksia säännellään. Säännöksillä varmistettaisiin, että lastensuojeluasiamiehiä koulutetaan ymmärtämään perheväkivallan ja pakkokontrollin kaltaisia asioita ja vastaamaan niihin. Scottish Women's Aid ja Scottish Children and Young People's Commissioner -toimiston edustaja ovat yksi niistä, jotka antavat todisteita. Keskiviikko - Sukupuolielinten silpomista koskeva lakiehdotus (suojelu ja ohjaus). Lakiehdotuksen mukaan voitaisiin antaa suojelumääräyksiä, joilla suojellaan tyttöjä tai naisia, jotka ovat vaarassa joutua sukupuolielinten silpomisen uhreiksi, tai estetään lisävahinkojen syntyminen, jos silpominen on jo tapahtunut. Käytäntö on ollut laiton vuodesta 2005, mutta tähän mennessä ketään ei ole asetettu syytteeseen, vaikka lääkärit ovat hoitaneet Skotlannissa satoja uhreja kahden viime vuoden aikana. Terveys-, koulutus- ja paikallishallinnon ministereille esitetään etukäteen kysymyksiä. Illan jäsenkeskustelussa keskitytään taloudelliseen hyväksikäyttöön kumppanien kontrolloimiseksi. Keskustelua johtaa SNP:n kansanedustaja James Dornan. Yhteisövaliokunta pitää ensimmäisen todistelutilaisuutensa lakiehdotuksesta, jolla pyritään torjumaan kausiköyhyyttä. Työväenpuolueen kansanedustajan Monica Lennonin lakiesitys takaisi hygieniatuotteiden maksuttoman saatavuuden kaikille naisille. Skotlannin hallitus käynnisti elokuussa menestyksekkäästi järjestelmän, jonka avulla kouluissa, korkeakouluissa ja yliopistoissa on tarjottu ilmaisia tuotteita, mikä johti vaatimuksiin, että siitä tulisi lakisääteinen vaatimus. Torstai - vuoden 2019 viimeiset FMQ-kysymykset Vuoden 2019 viimeiset ja parlamenttivaalien jälkeiset ensimmäiset ministerin kysymykset ovat keskipäivällä. Silloin parlamentin jäsenet käyttävät yli kolme tuntia kansanäänestyslakiehdotuksen muuttamiseen ja siitä keskustelemiseen. Aloitamme päivän sillä, että kansanedustajat ottavat vastaan todisteita ministereiltä vetoomuksista, jotka koskevat ME-hoitoa, peruskoulujen ensiapukoulutusta, rajoittamista ja In Care Survivors Service Scotland -palvelua.</w:t>
      </w:r>
    </w:p>
    <w:p>
      <w:r>
        <w:rPr>
          <w:b/>
        </w:rPr>
        <w:t xml:space="preserve">Tulos</w:t>
      </w:r>
    </w:p>
    <w:p>
      <w:r>
        <w:t xml:space="preserve">Kansanedustajat keskustelevat torstaina viimeisen kerran Skotlannin tulevien kansanäänestysten puitteista.</w:t>
      </w:r>
    </w:p>
    <w:p>
      <w:r>
        <w:rPr>
          <w:b/>
        </w:rPr>
        <w:t xml:space="preserve">Esimerkki 1.2499</w:t>
      </w:r>
    </w:p>
    <w:p>
      <w:r>
        <w:t xml:space="preserve">Iona Jones oli ryhtynyt oikeustoimiin entistä työnantajaansa vastaan heinäkuussa tapahtuneen äkillisen lähtönsä jälkeen. Myöhemmin kävi ilmi, että hänet irtisanottiin, koska kanavaa valvovan S4C Authorityn oli vaikea työskennellä S4C:n hallituksen kanssa. S4C ilmoitti, ettei se kommentoi ratkaisua enempää. Jones oli ensimmäinen nainen S4C:n toimitusjohtajana ja neljäs toimitusjohtaja vuonna 1982 perustetun kanavan historiassa. Hän aloitti uransa yleisradiotoiminnassa toimittajana BBC Walesissa, minkä jälkeen hänestä tuli walesinkielisen Newyddion-uutisohjelman päätoimittaja. Joulukuussa Westminsterin walesilaisasioiden valiokunnan jäsenille kerrottiin, että Jones erotettiin johtamisongelman "uhrina". S4C:n viranomaisen varapuheenjohtaja Rheon Tomos sanoi, että viranomainen oli useaan otteeseen pyytänyt tuloksetta tietoja kanavan johtokunnalta. Hän kertoi valiokunnalle, että kyseessä oli "täydellinen umpikuja", jonka vuoksi johtokunnan jäsenet tunsivat, että heidän valvontatehtäväänsä ei hoidettu tehokkaasti. Hän kertoi kansanedustajille: "Yksi tämän päätöksen uhreista oli, että toimitusjohtajan työsuhde päättyi." Hän totesi, että "tämä päätös oli yksi uhreista". Keskiviikkoiltana S4C:n asianajajat vahvistivat, että kanava ja Iona Jones olivat päässeet yhteisymmärrykseen tuomioistuimelle esitetyistä asioista.</w:t>
      </w:r>
    </w:p>
    <w:p>
      <w:r>
        <w:rPr>
          <w:b/>
        </w:rPr>
        <w:t xml:space="preserve">Tulos</w:t>
      </w:r>
    </w:p>
    <w:p>
      <w:r>
        <w:t xml:space="preserve">S4C:n entinen toimitusjohtaja ei aio viedä kanavaa työtuomioistuimeen sen jälkeen, kun hän on päässyt sovintoon heidän kanssaan.</w:t>
      </w:r>
    </w:p>
    <w:p>
      <w:r>
        <w:rPr>
          <w:b/>
        </w:rPr>
        <w:t xml:space="preserve">Esimerkki 1.2500</w:t>
      </w:r>
    </w:p>
    <w:p>
      <w:r>
        <w:t xml:space="preserve">Beyonce ilmestyi yllättäen lavalle luovuttamaan hänelle Sports Illustratedin Muhammad Ali Legacy Award -palkinnon. Ex-San Francisco 49ersin pelinrakentaja Colin Kaepernick polvistui Yhdysvaltain kansallislaulun aikana viime vuonna protestiksi rotujen tasa-arvon puolesta. Sitä seurasi monia suurempia protesteja, ja presidentti Trump sanoi, että muut pelaajat, jotka tekivät samoin, pitäisi erottaa. Julkkikset käyttivät sen jälkeen hashtagia #takeaknee solidaarisuuden osoituksena. Tässä video siitä, kuinka hän vastaanottaa palkinnon. Beyonce sanoi: "[Kaepernick] ryhtyi toimeen ilman pelkoa seurauksista tai seuraamuksista. "[Hänen] ainoa toiveensa [oli] muuttaa maailma paremmaksi. Muuttaa käsityksiä, muuttaa tapaa, jolla kohtelemme toisiamme, erityisesti värillisiä ihmisiä." Hän julkaisi tämän vastauksen Instagramissaan. Palkintonsa vastaanotosta Colin Kaepernick sanoi: "Sanon tämän henkilönä, joka saa tunnustusta siitä, että käytän alustaani protestoidakseni systeemistä sortoa, rodullistettua epäoikeudenmukaisuutta ja mustienvastaisuuden vakavia seurauksia Amerikassa. "En ota tätä palkintoa vastaan itseni puolesta, vaan ihmisten puolesta." Pelaaja nousi otsikoihin viime kauden alussa, kun hän kieltäytyi seisomasta kansallislaulua varten. Hän jätti San Francisco 49ersin aiemmin tänä vuonna eikä ole sen jälkeen löytänyt uutta joukkuetta. Löydät meidät Instagramista osoitteesta BBCNewsbeat ja seuraa meitä Snapchatissa, etsi bbc_newsbeat.</w:t>
      </w:r>
    </w:p>
    <w:p>
      <w:r>
        <w:rPr>
          <w:b/>
        </w:rPr>
        <w:t xml:space="preserve">Tulos</w:t>
      </w:r>
    </w:p>
    <w:p>
      <w:r>
        <w:t xml:space="preserve">Entinen NFL-pelaaja Colin Kaepernick on saanut huippu-urheilupalkinnon siitä, että hän on käyttänyt asemaansa muutoksen edistämiseen.</w:t>
      </w:r>
    </w:p>
    <w:p>
      <w:r>
        <w:rPr>
          <w:b/>
        </w:rPr>
        <w:t xml:space="preserve">Esimerkki 1.2501</w:t>
      </w:r>
    </w:p>
    <w:p>
      <w:r>
        <w:t xml:space="preserve">"Vaihtoehtoinen jouluviesti" keräsi 354 valitusta säädyllisyydestä sen jälkeen, kun se esitettiin joulupäivänä. Siinä näytettiin tekoälyn luoma versio kuningattaresta, joka vitsaili kuninkaallisesta perheestä ja pääministeristä ja tanssi pöydän päällä. Ofcom päätti kuitenkin asioiden arvioinnin jälkeen olla käsittelemättä valituksia monarkin epäkunnioituksesta. "Mielestämme Channel 4 teki selväksi, että kuvia manipuloitiin tarkoituksellisesti keinona kyseenalaistaa yhteiskunnallinen luottamus siihen, mitä näemme verkossa", sääntelyviranomaisen tiedottaja sanoi. "Katsomme myös, että elokuvan satiirinen sävy vastasi yleisön odotuksia tästä lähetystoiminnan harjoittajasta", hän lisäsi. Päätös on samankaltainen kuin Channel 4:n oma satiirin puolustuspuhe, jossa se väitti, että parodia jätti katsojille "epäilyksen varaa siitä, että se ei ole totta". Se väitti myös, että koko videon viesti oli varoitus luottamuksen tärkeydestä ja siitä, miten helposti voidaan luoda vakuuttavia väärennettyjä kuvia ja videoita. Kun video esitettiin Britannian kansallisessa televisiossa, se on levinnyt laajalti verkossa ja kerännyt lähes kaksi miljoonaa katselukertaa pelkästään YouTubessa. Se ei kuitenkaan ole ollut yleisön suosiossa - Ofcomille tehtyjen virallisten valitusten lisäksi videon tykkäysten ja vastenmielisyyksien suhde YouTubessa on huono: yli 19 000 tykkäystä, mutta lähes 5 000 vastenmielisyyttä. Kasvojen korvaava tekniikka Deepfakes toimii siten, että tietokone koulutetaan piirtämään henkilön kasvot näyttämällä sille tuhansia valokuvia kyseisestä henkilöstä, mieluiten monista eri kuvakulmista ja eri valaistusolosuhteissa. Tietokone voi sitten piirtää henkilön kasvot toisen näyttelijän esityksen päälle. Mitä monipuolisempia ja useampia kuvia mallin kouluttamiseen käytetään, sitä parempi tulos on - siksi sitä käytetään lähes yleisesti julkkisten ulkonäön väärentämiseen, sillä heillä on jo tuntikausia käytettävissä olevaa elokuva- tai televisiomateriaalia. Tekniikalla on kuitenkin myös muita rajoituksia. Kasvojen rakenteen, koon ja ulkonäön samankaltaisuus sen näyttelijän kanssa, jonka kasvot korvataan, vaikuttaa valmiin deepfake-mallin realistisuuteen. On myös paljon helpompaa saada aikaan vakuuttava tulos, jos henkilö pysyy paikallaan, sillä liike voi usein paljastaa animaation keinotekoisen luonteen. Myös ääni on korvattava imitaattorilla, ja koko prosessi on uskomattoman vaativa jopa huipputietokoneille, ja sen laskenta kestää usein useita päiviä. Tekniikka kehittyy kuitenkin nopeasti, ja tulokset muuttuvat vuosi vuodelta vakuuttavammiksi, ja suuret elokuvayhtiöt, kuten Disney, tutkivat tekniikkaa aktiivisesti ja kehittävät omia muunnoksiaan.</w:t>
      </w:r>
    </w:p>
    <w:p>
      <w:r>
        <w:rPr>
          <w:b/>
        </w:rPr>
        <w:t xml:space="preserve">Tulos</w:t>
      </w:r>
    </w:p>
    <w:p>
      <w:r>
        <w:t xml:space="preserve">Media-alan sääntelyviranomainen Ofcom on päättänyt olla ryhtymättä toimenpiteisiin Channel 4:n käyttämän kuningatarta esittävän "väärennetyn" videon vuoksi.</w:t>
      </w:r>
    </w:p>
    <w:p>
      <w:r>
        <w:rPr>
          <w:b/>
        </w:rPr>
        <w:t xml:space="preserve">Esimerkki 1.2502</w:t>
      </w:r>
    </w:p>
    <w:p>
      <w:r>
        <w:t xml:space="preserve">Ray Burton, 52, oli pelännyt viettävänsä joulun teltassa Llandudnon Great Ormen luolassa. Paikallisia kodittomia tukevan Hope Restored -järjestön perustaja kertoo kuitenkin löytäneensä miehelle asunnon. Burtonin ahdingosta kerrottiin Daily Post -lehdessä, minkä vuoksi ihmiset tarjosivat apua. Hope Restoredia johtava kirkon vahtimestari Brenda Hewitt kertoi, että lomakeskuksessa on tällä hetkellä kymmenkunta koditonta, jotka nukkuvat joskus luolissa. Hän järjestää perjantaina Gloddaeth United Church Hallissa joululounaan palvelunkäyttäjilleen, jotka hänen mukaansa tulevat erilaisista taustoista ja joilla on monia ongelmia, kuten riippuvuuksia. Burton kertoi lehdelle, kuinka hän menetti asunnon, jonka Hope Restored löysi hänelle aiemmin tänä vuonna tuttujen ihmisten aiheuttamien ongelmien vuoksi. Hän ajautui jälleen pohjalle, kun hänen omaisuutensa poltettiin luolassa noin kuukausi sitten. "Alan olla liian vanha asuakseni kadulla", Burton kertoi lehdelle ja selitti, että luolan olosuhteet ovat kylmät, kosteat ja likaiset. Luolan tulipalon jälkeen neiti Hewitt hankki teltan ja muita tavaroita ja ryhtyi yrittämään uutta majoitusta. Hän kertoi puhuneensa herra Burtonin kanssa, jota hän kuvailee hyvin sympaattiseksi, keskiviikkona, kun hän pystyi kertomaan hänelle hyviä uutisia. "Olen onnistunut löytämään hänelle paikan", hän sanoi ja selitti, miten hänen paikallisilla lahjoituksilla rahoitettu auttajaryhmänsä osallistui laskuun. "Sanoin hänelle eilen, että tämä on hänen viimeinen mahdollisuutensa."</w:t>
      </w:r>
    </w:p>
    <w:p>
      <w:r>
        <w:rPr>
          <w:b/>
        </w:rPr>
        <w:t xml:space="preserve">Tulos</w:t>
      </w:r>
    </w:p>
    <w:p>
      <w:r>
        <w:t xml:space="preserve">Lahjoitusten varassa toimiva paikallinen auttajaryhmä on löytänyt majoituksen kodittomalle miehelle, joka asui luolassa merenrantakohteessa.</w:t>
      </w:r>
    </w:p>
    <w:p>
      <w:r>
        <w:rPr>
          <w:b/>
        </w:rPr>
        <w:t xml:space="preserve">Esimerkki 1.2503</w:t>
      </w:r>
    </w:p>
    <w:p>
      <w:r>
        <w:t xml:space="preserve">Hän esitti, että hallituksen rakennuttamat rakennukset olivat romahtaneet, kun taas yksityisesti rakennetut rakennukset olivat pysyneet pystyssä. Puhuessaan pahiten kärsineessä kaupungissa, Sarpol-e Zahabissa, hän osoitti eleillään kahta rakennusta, joista toinen oli romahtanut ja toinen ei. Järistyksessä kuoli yli 400 ihmistä ja lähes 8 000 loukkaantui. Vaikka valtion uutistoimisto Irnan aiemmassa raportissa kerrottiin, että 530 ihmistä oli kuollut, kuolonuhrien määrää tarkistettiin myöhemmin alaspäin 432:een. Monien muiden ihmisten uskotaan kuitenkin kuolleen ja haudatun ilman kuolintodistusta, mikä tarkoittaa, että heitä ei ole otettu mukaan virallisiin lukuihin. Hallitus yrittää saada apua maan länsiosassa sijaitsevaan Kermanshahin maakuntaan, jossa sadat kodit tuhoutuivat ja ihmiset ovat viettäneet kaksi yötä ulkona kylmässä. Presidentti Rouhani vieraili alueella tiistaina - kansallisena surupäivänä - ja piti puheen, joka lähetettiin suorana televisiossa. Hän sanoi, että hallitus lainaa ja antaa rahaa kodittomiksi jääneille ja asettaa vastuuseen kaikki, jotka eivät ole noudattaneet rakennusnormeja. "Ketä on syytä syyttää?" hän kysyi. "Näitä asioita meidän pitäisi seurata, meidän pitäisi löytää syylliset, ja ihmiset odottavat, että esittelemme syylliset. "Me teemme sen, me teemme sen." Sosiaalisessa mediassa leviävässä valokuvassa näkyy ehjä yksityinen rakennus romahtaneen rakennuksen vieressä, joka oli osa Mehr-hanketta, edellisen presidentin Mahmud Ahmadinejadin luomaa ohjelmaa, jonka tarkoituksena oli rakentaa kaksi miljoonaa asuntoa pienituloisille ihmisille. Mehr on farsin kieli ja tarkoittaa ystävällisyyttä, ja ohjelman puitteissa rakennettiin satoja asuntoja Sarpol-e Zahabiin. "Kiinnittäkää huomiota siihen, että osa näistä taloista on aivan uusia, osa on hallituksen rakentamia, eivätkä ne ole kovin vanhoja", Rouhani sanoi. "Näette kuitenkin, että jotkut rakennukset romahtivat. Miten niin saattoi tapahtua?" Islamilaisen vallankumouskaartin eliittijoukkojen (IRGC) päällikkö kenraalimajuri Mohammad Ali Jafari kertoi kuitenkin valtion televisiolle: "Uudet rakennukset... kestivät hyvin, mutta vanhat, maasta rakennetut talot tuhoutuivat täysin." Punaisen Puolikuun yhdistyksen Iranissa toimiva virkamies Mansoureh Bagheri kertoi BBC:lle, että noin 12 000 asuinrakennusta oli "romahtanut täysin". Erään avustusjärjestön mukaan 70 000 ihmistä tarvitsi suojaa sunnuntaina kello 21.18 paikallista aikaa (18.18 GMT) tapahtuneen järistyksen jälkeen noin 30 kilometriä etelään Irakin Darbandikhanista lähellä Iranin koillisrajaa. Hallituksen hidasta toimintaa arvostellaan Jiyar Golin analyysi, BBC Persian 48 tuntia maanjäristyksen jälkeen tuhannet ihmiset valittavat, ettei heillä ole vieläkään telttoja, ruokaa tai vettä. He valittavat turvallisuusjoukkojen ja avustusjärjestöjen välisen koordinoinnin puutteesta. Vaikka paikalle saapui paljon sotilaita, heillä ei ollut riittävästi ambulansseja tai kunnollisia koneita raunioiden siirtämiseen. Yli 1 900 kurdien vuoristokylää on kärsinyt tuhoista. Kyläläiset sanovat, ettei kukaan hallituksesta ole tullut heidän avukseen, mutta tavalliset iranilaiset naapurikaupungeista ja -provinteista ovat alkaneet lähettää apua. Suurin osa hallituksen tukemista köyhille tarkoitetuista kohtuuhintaisista asuntokomplekseista vaurioitui pahoin, ja monet kuolivat niissä. Jopa Sarpol-e-Zahabin vastarakennettu sairaala tuhoutui täysin. Presidentti Rouhani kiinnitti tähän huomiota ja sanoi, että hänen edeltäjänsä presidenttikaudella käynnistetyistä hankkeista vastuussa olevat on saatava vastuuseen. Hänen vastustajansa väittävät kuitenkin, että Rouhanin tarkoituksena on kääntää huomio pois hänen oman hallituksensa hitaasta toiminnasta uhrien auttamiseksi. Järistykset tuntuivat niinkin kaukana kuin Turkissa, Israelissa ja Kuwaitissa. Maanjäristys oli vuoden 2017 kuolettavin ja yksi vuoden voimakkaimmista. Vaikka järistys iski sekä Iraniin että Irakiin, Irakin puolella rajaa on paljon harvemmin asutusta. Irakissa loukkaantui useita satoja ihmisiä, ja 10 ihmistä kuoli.</w:t>
      </w:r>
    </w:p>
    <w:p>
      <w:r>
        <w:rPr>
          <w:b/>
        </w:rPr>
        <w:t xml:space="preserve">Tulos</w:t>
      </w:r>
    </w:p>
    <w:p>
      <w:r>
        <w:t xml:space="preserve">Iranin presidentti Hassan Rouhani on vannonut "löytävänsä syylliset", jotka ovat vastuussa rakennusten sortumisesta 7,3 magnitudin maanjäristyksessä sunnuntaina.</w:t>
      </w:r>
    </w:p>
    <w:p>
      <w:r>
        <w:rPr>
          <w:b/>
        </w:rPr>
        <w:t xml:space="preserve">Esimerkki 1.2504</w:t>
      </w:r>
    </w:p>
    <w:p>
      <w:r>
        <w:t xml:space="preserve">Allan Bell sanoi, että siirto "takaa oikeudenmukaisen kohtelun kaikille". Myöhemmin tässä kuussa käynnistettävän julkisen kuulemisen tuloksista riippuen lakiehdotus voidaan esittää Tynwaldissa ensi vuoden aikana. Samaa sukupuolta olevat parit ovat saarella voineet solmia siviilikumppanuuden huhtikuusta 2011 lähtien, mutta eivät avioliittoa. Ehdotusten mukaan avioliitto olisi kahdenlainen - siviili- ja uskonnollinen - sekä siviiliavioliittojen säilyttäminen ja muita muutoksia avioliittolakiin. Bell lisäsi: "Myönnän, että samaa sukupuolta olevien avioliittolainsäädäntö saattaa synnyttää voimakkaita ja polarisoituneita mielipiteitä." "Synkät ajat" Homoseksuaalisuus oli Mansaaren lain mukaan laitonta vuoteen 1992 asti. Suostumuksen ikäraja oli 21 vuotta, mutta se on sittemmin laskettu 16 vuoteen. "Mansaari on kulkenut pitkän matkan 1990-luvun synkistä päivistä", Bell jatkoi. "Tämän lainsäädännön hyväksyminen heijastaisi asemaamme edistyksellisenä yhteiskuntana, joka suhtautuu vakavasti haavoittuvien ihmisten ja vähemmistöjen oikeuksiin."</w:t>
      </w:r>
    </w:p>
    <w:p>
      <w:r>
        <w:rPr>
          <w:b/>
        </w:rPr>
        <w:t xml:space="preserve">Tulos</w:t>
      </w:r>
    </w:p>
    <w:p>
      <w:r>
        <w:t xml:space="preserve">Mansaaren pääministeri on tukenut suunnitelmia laillistaa samaa sukupuolta olevien avioliitto saarella.</w:t>
      </w:r>
    </w:p>
    <w:p>
      <w:r>
        <w:rPr>
          <w:b/>
        </w:rPr>
        <w:t xml:space="preserve">Esimerkki 1.2505</w:t>
      </w:r>
    </w:p>
    <w:p>
      <w:r>
        <w:t xml:space="preserve">Neuvosto sanoi, että päätös Princes Paraden Princes Jetty -laiturin sijainnista tehdään toteutettavuustutkimuksen jälkeen myöhemmin tänä vuonna. Suunnitelmat Cunard Buildingiin sijoitettavasta terminaalista hylättiin vuonna 2014, koska kustannukset olivat arviolta jopa 15 miljoonaa puntaa. Cunard liikennöi viimeksi säännöllisesti Atlantin yli vuonna 1968. Princes Paradella sijaitsevan terminaalin arvioidaan tuottaneen Liverpoolin taloudelle viime vuonna 7 miljoonaa puntaa, kertoi neuvosto. Liverpoolin pormestari Joe Anderson sanoi: "Tilapäinen risteilyalusrakennus on ollut valtava menestys ja palvellut meitä hyvin, mutta Liverpoolin kaltainen kaupunki tarvitsee pysyvän rakennuksen, jos aiomme jatkaa viime vuosina näkemäämme kasvua", sanoi Anderson. Hän lisäsi, että Princes Jetty -laiturin mahdollisen kehittämisen kustannukset korvattaisiin matkustajien taloudellisella vaikutuksella. Hän kuitenkin korosti, että "paljon työtä on tehtävä, ennen kuin millekään suunnitelmalle voidaan näyttää vihreää valoa". Kaupunginvaltuuston tiedottajan mukaan Liverpoolissa vierailevien alusten määrä on kaksinkertaistunut 31:stä 61:een sen jälkeen, kun ne saivat kääntyä kaupungin vesillä vuonna 2012. "Matkustajamäärät ovat nousseet neljän vuoden takaisesta 38 656:sta tämän vuoden odotettuun 86 365:een." Hän lisäsi, että neuvosto on teettänyt tutkimuksen "sellaisen terminaalin suunnittelusta ja kustannuksista, joka pystyy käsittelemään 3 600 matkustajaa ja matkatavaroita, jotka nousevat alukseen ja poistuvat aluksesta, eli kaksi kertaa enemmän kuin nykyinen laitos". Cunardin johtaja Angus Struthers sanoi, että Cunard tutkii, voisiko se ottaa Liverpoolin mukaan Queen Mary 2:n ikonisiin Atlantin ylityksiin, jos terminaalisuunnitelmat hyväksytään. Liverpoolissa oli Cunardin pääkonttori sen perustamisesta vuonna 1840 aina 1960-luvulle asti, jolloin se muutti Southamptoniin. Lopullisen päätöksen odotetaan syntyvän myöhemmin tänä vuonna.</w:t>
      </w:r>
    </w:p>
    <w:p>
      <w:r>
        <w:rPr>
          <w:b/>
        </w:rPr>
        <w:t xml:space="preserve">Tulos</w:t>
      </w:r>
    </w:p>
    <w:p>
      <w:r>
        <w:t xml:space="preserve">Liverpool on määritellyt ensisijaisen sijoituspaikan ehdotetulle pysyvälle risteilyterminaalille, jonka ansiosta Atlantin ylittävät laivat voisivat palata kaupunkiin.</w:t>
      </w:r>
    </w:p>
    <w:p>
      <w:r>
        <w:rPr>
          <w:b/>
        </w:rPr>
        <w:t xml:space="preserve">Esimerkki 1.2506</w:t>
      </w:r>
    </w:p>
    <w:p>
      <w:r>
        <w:t xml:space="preserve">Valtioiden omistama lentoyhtiö voi olla ainoa toimija Guernseyn ja Gatwickin välisellä reitillä, kun Flybe vetäytyy maaliskuussa. Kapasiteetin lisäämiseksi reitillä valtiovarain- ja resurssiosasto pyysi lupaa taata lainan uusien lentokoneiden hankintaa varten. Lupa myönnettiin sillä ehdolla, että laina myönnetään vuoden kuluessa. Hyväksyttiin myös muutos, jolla selvennettiin, että laina voidaan myöntää useamman kuin yhden lentokoneen ostoon tai leasingiin. Vaatimus, jonka mukaan ostettuja tai leasing-koneita olisi käytettävä vain Guernsey-Gatwick-reitillä, poistettiin, mikä tarkoittaa, että lentokoneita voitaisiin tuoda toiselle reitille, jotta Lontoon-yhteyttä varten saataisiin vapaita koneita. Takauksen hyväksymisestä päättää valtiovarain- ja resurssiosasto. Ministeriö takaa jo 14,9 miljoonan punnan lainan kahden ATR72-500-lentokoneen ostoa varten ja 7,8 miljoonan punnan lainan Cabernet Limitedille, joka on lentoyhtiön ja Anglo Normandy Engineeringin muodostaman Aurigny Groupin holdingyhtiö.</w:t>
      </w:r>
    </w:p>
    <w:p>
      <w:r>
        <w:rPr>
          <w:b/>
        </w:rPr>
        <w:t xml:space="preserve">Tulos</w:t>
      </w:r>
    </w:p>
    <w:p>
      <w:r>
        <w:t xml:space="preserve">Poliitikot ovat sopineet, että Aurigny voi saada Guernseyn osavaltion takaaman lainan uusien lentokoneiden ostamista varten.</w:t>
      </w:r>
    </w:p>
    <w:p>
      <w:r>
        <w:rPr>
          <w:b/>
        </w:rPr>
        <w:t xml:space="preserve">Esimerkki 1.2507</w:t>
      </w:r>
    </w:p>
    <w:p>
      <w:r>
        <w:t xml:space="preserve">Poliisi kertoi saaneensa ilmoituksen, jonka mukaan 17-vuotiaan tytön kimppuun hyökättiin South Leith Parish Churchissa Constitution Streetillä Leithissä. Hyökkäys tapahtui noin kello 01:00 torstaina. Poliisi kertoi tekevänsä tutkimuksia saatuaan ilmoituksen vakavasta seksuaalisesta pahoinpitelystä.</w:t>
      </w:r>
    </w:p>
    <w:p>
      <w:r>
        <w:rPr>
          <w:b/>
        </w:rPr>
        <w:t xml:space="preserve">Tulos</w:t>
      </w:r>
    </w:p>
    <w:p>
      <w:r>
        <w:t xml:space="preserve">Teini-ikäinen on raiskattu Edinburghin kirkon alueella varhain aamulla, kertoo poliisi.</w:t>
      </w:r>
    </w:p>
    <w:p>
      <w:r>
        <w:rPr>
          <w:b/>
        </w:rPr>
        <w:t xml:space="preserve">Esimerkki 1.2508</w:t>
      </w:r>
    </w:p>
    <w:p>
      <w:r>
        <w:t xml:space="preserve">West Yorkshiren poliisin mukaan tappelu puhkesi joen rannalle kokoontuneessa ryhmässä Ilkleyssä keskiviikkona iltapäivällä. Poliisin mukaan määräys on voimassa perjantaihin asti. Hajottamismääräys antaa poliisille valtuudet poistaa tai ohjata ihmisiä pois kylpyläkaupungista. Poliisien mukaan määräyksen rikkojia uhkaa jopa kolmen kuukauden vankeusrangaistus tai 2 500 punnan sakko. Aiemmin tässä kuussa valtuutettu Anne Hawksworth väitti, että Ilkleyn asukkaat "pelkäävät mennä ulos", kun kaupunkiin oli jätetty likaisia vaippoja ja vessapaperia. Roskia - muun muassa olutpulloja, take away -laatikoita ja huumausaineiden tarvikkeita - jätettiin keskiviikkona hajalleen, kun taas samanlainen kuva oli Harrogatessa sijaitsevassa Strayssa. Harrogate Borough Council haukkui alueen roskaajia "itsekkäiksi", kertoo Local Democracy Reporting Service (LDRS). Strayn puolustusyhdistyksen puheenjohtaja Judy d'Arcy Thompson sanoi, että roskaaminen oli "muuttunut lumivyöryksi" viime viikkoina. Neuvoston edustaja sanoi: "Valitettavasti nämä ihmiset eivät edes vaivaudu käyttämään mitään monista tarjolla olevista roskiksista, vaan jättävät roskat vain sinne, missä ne olivatkin. "Teemme kaikkemme käytettävissä olevilla resursseilla ja olemme lisänneet keräyksiä yrittäessämme hallita ongelmaa. "Kyse ei kuitenkaan ole vain roskien tyhjentämisestä. Ryhmämme joutuvat nyt kävelemään pitkin ja poikin Strayn 200 hehtaarin aluetta poimien ihmisten jättämiä jätteitä." North Yorkshiren poliisit partioivat kaupunkien alueilla, kuten Stray- ja jokiranta-alueilla Yorkissa, jonne väkijoukkoja oli kerääntynyt. Ylikomisario Charlotte Bloxham sanoi: "Olemme tietoisia siitä, että vähemmistö käyttäytyy tavalla, joka ei ole vain epämiellyttävä muille ihmisille, vaan myös laiton". Seuraa BBC Yorkshirea Facebookissa, Twitterissä ja Instagramissa. Lähetä juttuideoita osoitteeseen yorkslincs.news@bbc.co.uk.</w:t>
      </w:r>
    </w:p>
    <w:p>
      <w:r>
        <w:rPr>
          <w:b/>
        </w:rPr>
        <w:t xml:space="preserve">Tulos</w:t>
      </w:r>
    </w:p>
    <w:p>
      <w:r>
        <w:t xml:space="preserve">Turistien suosimassa Yorkshiren kaupungissa on annettu 48 tunnin hajottamismääräys sen jälkeen, kun kymmenien kauneuskohteeseen kokoontuneiden ihmisten kesken puhkesi tappelu.</w:t>
      </w:r>
    </w:p>
    <w:p>
      <w:r>
        <w:rPr>
          <w:b/>
        </w:rPr>
        <w:t xml:space="preserve">Esimerkki 1.2509</w:t>
      </w:r>
    </w:p>
    <w:p>
      <w:r>
        <w:t xml:space="preserve">Professori Mike Richards on ottanut yhteyttä terveysalan valvontajärjestö Monitoriin huolensa vuoksi. Care Quality Commissionin (CQC) 30. kesäkuuta ja 2. heinäkuuta välisenä aikana tekemässä tarkastuksessa todettiin, että palvelut olivat "juuri ja juuri" turvallisia. Mid Staffordshire Foundation Trust on jo ilmoittanut, että noin 60 vuodepaikkaa leikataan - osittain henkilöstömäärän vuoksi. "Väsymys ja hauraus" Professori Richardsin kirjeessä, joka lähetettiin myös Trust Development Authoritylle ja Trustin erityishallinnoijalle, sanottiin, että ylempien johtajien oli käytettävä "kohtuuttoman paljon aikaa" sen varmistamiseen, että yksittäiset hoitovuorot olivat riittävästi täytettyjä. "Tähän mennessä he ovat pystyneet tekemään tämän. Mutta korostan sanaa juuri ja juuri", hän sanoi. Huhtikuusta 2013 lähtien hallinnossa olleen trustin on määrä purkautua marraskuussa, ja osa palveluista siirretään naapurisairaaloihin. Professori Richards sanoi, että epävarmuus sairaalan tulevaisuudesta "lisää osaltaan henkilökunnan väsymystä ja haurautta". CQC:n tarkastuksen täydelliset tulokset on määrä julkaista ensi kuussa,</w:t>
      </w:r>
    </w:p>
    <w:p>
      <w:r>
        <w:rPr>
          <w:b/>
        </w:rPr>
        <w:t xml:space="preserve">Tulos</w:t>
      </w:r>
    </w:p>
    <w:p>
      <w:r>
        <w:t xml:space="preserve">Staffordin sairaalan henkilöstömäärä on osittain niin heikko, että palvelut voivat muuttua vaarallisiksi, jos yksikin työntekijä menetetään, sairaaloiden ylitarkastaja on varoittanut.</w:t>
      </w:r>
    </w:p>
    <w:p>
      <w:r>
        <w:rPr>
          <w:b/>
        </w:rPr>
        <w:t xml:space="preserve">Esimerkki 1.2510</w:t>
      </w:r>
    </w:p>
    <w:p>
      <w:r>
        <w:t xml:space="preserve">Ilmoitus tulee viidentenä päivänä, kun yleislakko on jatkunut viidettä päivää polttoainetuen poistamisen vuoksi, mikä on aiheuttanut polttoaineen hinnan ja kuljetusmaksujen kaksinkertaistumisen. Useimmat kaupat, toimistot, koulut ja huoltoasemat ympäri maata suljettiin maanantaina ammattiliittojen koolle kutsuman toistaiseksi voimassa olevan lakon ensimmäisenä päivänä. BBC Newsin verkkosivujen lukijat Nigeriassa ovat ottaneet yhteyttä ja kertoneet mielipiteensä. Agbon, Benin City, Edon osavaltio Olen linja-autonkuljettaja, joka liikennöi eräällä Benin Cityn reitillä. Minulla on nelihenkinen perhe, ja olen pysytellyt kotona lakon alkamisesta lähtien. Rukoilen vain, että hallitus kuuntelee ihmisiä. Polttoaineen korotuksen alkamisesta lähtien minun on ollut vaikea ruokkia perheeni ja huolehtia itsestäni. Ennen korotusta tienasin 1 500 nairaa (6 £, 9 $) - 2 000 nairaa (8 £, 12 $) päivässä kulujen jälkeen. Nykyään on vaikea saada edes 500 nairaa kulujen jälkeen. Tämä johtuu siitä, että polttoaine on noussut yli 120 prosenttia, 65 nairasta 145 nairaan, ja kuljetusmaksut osavaltiossani pysyvät samoina, koska ihmisillä ei ole varaa korotuksiin. Ei tunnu kovin järkevältä mennä töihin, koska en tienaa yhtään rahaa. Mitä sanon perheelleni, kun tulen kotiin tyhjin käsin eikä minulla ole rahaa ostaa ruokaa? Kaduilla ei ole ketään, ja ne liikkeet, jotka ovat auki, käyttävät sitä hyväkseen ja nostavat hintojaan. Puhuin juuri ystäväni kanssa, joka osti juuri polttoainetta 150 nairalla. Minulla ei ole siihen varaa. Emme voineet siirtää polttoaineen hinnankorotusta matkustajille, koska he sen sijaan vaeltavat paljain jaloin sinne, minne haluavat mennä. Niinpä päätimme, että kuljetamme heitä entisellä 50 nairan hinnalla matkaa kohti emmekä siirrä hinnankorotusta eteenpäin. Matkan päätteeksi saan lopulta saman summan, jonka polttoaineen ostaminen maksaa. Bussin huoltokustannukset ovat nousseet, ja myös elintarvikkeet ovat nousseet. En voi jatkaa näin, ja rukoilen, että hallitus kumoaa päätöksensä, koska monet meistä eivät voi selviytyä tästä, sillä noin 65 prosentilla väestöstä ei ole työtä. Syöminen on hyvin vaikeaa. Tuntuu kuin olisi rikos olla köyhä. Hallitus tekee jatkuvasti politiikkaa, joka ei hyödytä tavallista ihmistä. Vaikka asun Port Harcourtissa, tuen lakkoa. En ole voinut mennä toimistooni töihin, vaan olen työskennellyt kotona. Mielenosoitusten keskeyttäminen on toistaiseksi hyvä veto. Ihmiset ovat kärsineet sen vaikutuksista eivätkä ole voineet hoitaa tavanomaisia asioitaan. Toivon, että hallitus ottaa mallia ammattiliittojen päätöksestä keskeyttää mielenosoitukset ja osoittaa vastineeksi ymmärrystä. Meillä on tässä maassa tarpeeksi rahaa tarjota infrastruktuuri, jonka hallitus sanoo perustavansa, ilman tuen poistamista. Ihmiset eivät luota siihen, että hallitus toteuttaa tarvittavat parannukset ja toimenpiteet. Nigerian hallitus käyttää yli 75 prosenttia maan budjetista toistuviin menoihin, ja hallituksen virkamiehet kiertelevät ympäri maailmaa, ja kansalliskokous vie 25 prosenttia budjetista. Nigerialaiset ovat täysin riippuvaisia öljystä. Odotamme perusinfrastruktuuria, ja jos meillä olisi kunnollinen sähkönjakelu, tuki voitaisiin poistaa. Elämä täällä on hyvin kallista. Polttoaineyhtiöt toimittavat polttoainetta vain neljä tuntia päivässä. Lopun aikaa on turvauduttava generaattoriin. Kaiken hinta on noussut. Hallituksen on osoitettava, että se pystyy hallinnoimaan resurssejamme, mutta emme usko, että se pystyy siihen. Heidän on myös leikattava menojaan, jos he haluavat meidän tekevän uhrauksia. Heidän on rakennettava jalostamoja, ja tarvitsemme parempia teitä. Heidän on rakennettava luottamusta, koska tällä hetkellä sitä ei ole. Polttoainetuen poistaminen tarkoittaa, että minä, kuten kaikki muutkin nigerialaiset, maksan enemmän lähes kaikista välttämättömistä hyödykkeistä, vedestä, polttoaineesta ja sementistä. Monissa tapauksissa yli kaksinkertaisesti. Se tarkoittaa, että minun ja useimpien muiden nigerialaisten käytettävissä olevat tulot vähenevät. Ne meistä, jotka vastustavat tuen poistamista, vastustavat tapaa, jolla se on tehty. Jos kyse on hallituksen säästöistä, voimme näyttää hallitukselle, miten se voi säästää menoissaan. Noin 72 prosenttia tämän vuoden talousarviosta - joka on julkisesti tiedossa - menee hallituksen ja muiden virkamiesten palkkoihin ja yleiskustannuksiin. Tätä lukua ei voi puolustella, ja sitä on alennettava. Talousarviossa on liikaa "sianlihaa". Toisin sanoen asioita, jotka eivät tuo mitään lisäarvoa. Noin 6 miljoonaa dollaria on varattu presidentin palatsin tarjoiluja varten. Haluamme tehdä yhteistyötä hallituksen kanssa. Haluamme vuoropuhelua. Toistaiseksi hallitus on ottanut kovan linjan, ja minusta se on hämmentävää. En ole varma, että hallitus, jonka kanssa olemme tekemisissä, on järkevä tai kuunteleva hallitus. Parlamentin jäsenten palkat ovat maailman korkeimpia. 160 miljoonan ihmisen väestöstä yli 70 prosenttia selviytyy alle kahdella dollarilla päivässä, joten miksi heidän pitäisi olla ne, jotka joutuvat maksamaan hallituksen epäonnistumisesta? He kärsivät eniten. Hallitus luulee nyt, että se pääsee pälkähästä kaikin keinoin, eikä kansaa lasketa. Minulla on auto, ja olen ostanut bensiiniä pari kertaa viimeisten kahden viikon aikana, ja käyttämilläni rahoilla olen saanut vain puolet tavanomaisesta määrästä. Talossani on sähkögeneraattori, jollainen on useimmissa nigerialaisissa kodeissa. Hallitus väittää, että keskiluokka ostaa bensiiniä, jotta se voi käyttää neljää autoaan, mutta kaikki käyttävät bensiiniä. Se rahamäärä, jonka käytämme generaattoreihin ostamaamme bensiiniin, jolla saamme sähköä koteihimme, on merkittävä osa käytettävissä olevista tuloistamme. Haastattelut: Helen Dafedjaiye</w:t>
      </w:r>
    </w:p>
    <w:p>
      <w:r>
        <w:rPr>
          <w:b/>
        </w:rPr>
        <w:t xml:space="preserve">Tulos</w:t>
      </w:r>
    </w:p>
    <w:p>
      <w:r>
        <w:t xml:space="preserve">Nigerian ammattiliitot sanovat keskeyttävänsä mielenosoitukset kahdeksi päiväksi, jotta hallituksen kanssa voitaisiin neuvotella lisää.</w:t>
      </w:r>
    </w:p>
    <w:p>
      <w:r>
        <w:rPr>
          <w:b/>
        </w:rPr>
        <w:t xml:space="preserve">Esimerkki 1.2511</w:t>
      </w:r>
    </w:p>
    <w:p>
      <w:r>
        <w:t xml:space="preserve">Institute for Public Policy Researchin (IPPR) mukaan Skotlannin ja Yhdistyneen kuningaskunnan hallitusten on arvioitava kaikki vaihtoehdot "yhtä tarmokkaasti". Pääministeri Nicola Sturgeon on luvannut tutkia kaikki mahdollisuudet pitää Skotlanti EU:ssa. Pääministeri Theresa May on sanonut kuuntelevansa SNP:n ajatuksia. Hän on kuitenkin kuvaillut joitakin ensimmäisiä ehdotuksia "epäkäytännöllisiksi". Sturgeon on myös sanonut, että toinen itsenäisyyskansanäänestys on "erittäin todennäköinen", kun taas Skotlannin ulkoministeri David Mundell piti ajatusta Skotlannin pysymisestä sekä Yhdistyneessä kuningaskunnassa että EU:ssa "mielikuvituksellisena". IPPR perustettiin 1980-luvun lopulla vasemmistolaisten akateemikkojen toimesta, ja se vaikutti suuresti hallituksen politiikkaan Tony Blairin pääministerikaudella. "Merkittävä uudistus" Sen johtaja Russell Gunson sanoi, että Skotlannin hallitukselta puuttuu "aito sitoutuminen Yhdistyneeseen kuningaskuntaan", joten unionistien tehtävänä on esittää vaihtoehtoja Skotlannin EU-tulevaisuudelle, jos he haluavat suojella Yhdistynyttä kuningaskuntaa. Hän kirjoitti Scotland on Sunday -lehdessä: "Juuri niiden, jotka eivät halua Skotlannin itsenäisyyttä, tai niiden, jotka ovat avoimia tutkimaan kaikkia vaihtoehtoja, on esitettävä muita vaihtoehtoja koko Yhdistyneessä kuningaskunnassa." Hänen mukaansa sekä Yhdistyneen kuningaskunnan että Skotlannin hallitusten on tutkittava näitä vaihtoehtoja yhtä tarmokkaasti ja tarkasti. "Jälkimmäinen antaa toki vaikutelman, että se on valmis tutkimaan kaikkia vaihtoehtoja, mutta ilman aitoa sitoutumista muualla Yhdistyneessä kuningaskunnassa ja ilman koko Britannian merkittävää uudistusta räätälöityä lähestymistapaa Brexitiin ei voida toteuttaa. "Ja sen myötä Skotlannin vaihtoehdot kaventuisivat merkittävästi." Hän lisäsi: "Yksi ainoista asioista, joista voimme tässä vaiheessa olla varmoja, on se, että Yhdistyneen kuningaskunnan - Skotlanti mukaan lukien tai ilman sitä - on muututtava perusteellisesti, tai sen on pakko muuttua, täyttääkseen EU:n kansanäänestyksen tuloksen antamat moninkertaiset toimeksiannot." SNP:n Westminsterin johtaja Angus Robertson sanoi perjantaina, että Skotlanti on "itsenäisyyden partaalla". Sunnuntaina hän jatkoi tätä esittämällä joukon asioita, joissa "Skotlanti on jätetty huomiotta, äänestetty yli tai hylätty" parlamenttivaalien jälkeen. Robertson mainitsi konservatiivien valinnan, säästöbudjetin, Brexitin, Tridentin, Syyrian pommitukset, pakolaiset, ammattiyhdistyslain, ihmisoikeuslain romuttamisen, ylähuoneen estetyt uudistukset ja 16-vuotiaiden äänestykset. Hän sanoi seuraavaa: "Jos Yhdistyneen kuningaskunnan hallitus ja Westminsterin puolueet jatkavat toimintaansa Skotlannin toiveiden vastaisesti kuten nyt - heidän ei pitäisi yllättyä, kun skotlantilaiset päättelevät, että itsenäisyys on ainoa toteuttamiskelpoinen vaihtoehto." Öljymagnaatti ja Skotlannin hallituksen entinen työpaikkakomissaari Sir Ian Wood on kuitenkin varoittanut, että Skotlannilla "olisi hyvin vähän vaikutusvaltaa Euroopassa" pienenä itsenäisenä EU:n jäsenenä. Hän sanoi, että EU:hun liittyminen on "pitkä prosessi, joka olisi vahingollinen ja joka aiheuttaisi paljon epävarmuutta öljy- ja kaasuteollisuudelle". Hän sanoi Sunday Times Scotland -lehdelle: "Kannatin Eurooppaan jäämistä. Minusta tuntuu, että meistä on tulossa liian eripuraisia maailmassa. "Kaikki haluavat olla itsenäisiä, mutta mielestäni suuremmat talousyksiköt ovat menestyksekkäämpiä. Meidän on itse asiassa pystyttävä elämään ja työskentelemään paremmin yhdessä." Varjo-valtiovarainministeri Murdo Fraser sanoi: "Sir Ian Wood puhuu monien perheiden ja yritysten puolesta kaikkialla Skotlannissa, jotka tietävät, että tulevaisuutemme on varmempi osana Yhdistyneen kuningaskunnan kansakuntien perhettä. "SNP:n kanta on väittää, että koska olemme eroamassa EU:sta, meidän pitäisi myös erota Yhdistyneestä kuningaskunnasta, vaikka Yhdistyneen kuningaskunnan markkinat ovat neljä kertaa tärkeämmät. "Kansallismielisten on nyt unohdettava sokea pakkomielteensä itsenäisyyden suhteen ja keskityttävä varmistamaan, että koko Yhdistynyt kuningaskunta saa oikean sopimuksen, kun eroamme EU:sta."</w:t>
      </w:r>
    </w:p>
    <w:p>
      <w:r>
        <w:rPr>
          <w:b/>
        </w:rPr>
        <w:t xml:space="preserve">Tulos</w:t>
      </w:r>
    </w:p>
    <w:p>
      <w:r>
        <w:t xml:space="preserve">Unionistien on esitettävä vaihtoehtoja, joilla Skotlannin suhde EU:hun voidaan säilyttää, tai Yhdistyneen kuningaskunnan hajoaminen on vaarassa, sanoo eräs ajatushautomo.</w:t>
      </w:r>
    </w:p>
    <w:p>
      <w:r>
        <w:rPr>
          <w:b/>
        </w:rPr>
        <w:t xml:space="preserve">Esimerkki 1.2512</w:t>
      </w:r>
    </w:p>
    <w:p>
      <w:r>
        <w:t xml:space="preserve">Geeta PandeyBBC News, Delhi Eräässä erityisen järkyttävässä tapauksessa pääkaupungin Delhin poliisi on pidättänyt kolmekymppisen miehen 86-vuotiaan isoäidin raiskauksesta ja pahoinpitelystä. "Nainen odotti maanantai-iltana kotinsa ulkopuolella maitomiestä, kun hyökkääjä lähestyi häntä", kertoi Delhin naisten toimikunnan johtaja Swati Maliwal BBC:lle. "Mies kertoi hänelle, että hänen säännöllinen maidonkuljettajansa ei ollut tulossa ja tarjoutui viemään hänet paikkaan, josta hän voisi saada maitoa." Kahdeksankymppinen nainen lähti luottavaisesti hänen mukaansa, sanoi Maliwal ja lisäsi, että mies vei hänet läheiselle maatilalle, jossa hän raiskasi hänet. "Nainen itki ja rukoili miestä jättämään hänet. Hän sanoi miehelle, että hän oli kuin hänen isoäitinsä. Mies ei kuitenkaan välittänyt hänen pyynnöistään ja pahoinpiteli häntä armottomasti, kun tämä yritti vastustaa ja suojella itseään", Maliwal sanoi. Paikalliset kyläläiset, jotka olivat kulkemassa ohi, kuulivat naisen huudot ja pelastivat hänet. He luovuttivat hyökkääjän poliisille. Maliwal, joka vieraili selviytyjän kotona tiistaina, kuvaili tapaamista "sydäntä särkeväksi". "Hänen kätensä ovat täysin ryppyiset. Sitä järkyttyy, kun kuulee, mitä hän joutui kokemaan. Hänen kasvoissaan ja koko vartalossaan on mustelmia. Hän kärsii äärimmäisestä traumasta." Maliwal on vaatinut kuolemanrangaistusta hyökkääjälle, jota hän luonnehti "epäinhimilliseksi". "Kirjoitan Delhin korkeimman oikeuden päällikkötuomarille ja kaupungin kuvernööriluutnantille, jotta asia käsiteltäisiin pikaisesti ja hänet hirtettäisiin kuuden kuukauden kuluessa", hän sanoi. Raiskaukset ja seksuaalinen väkivalta ovat olleet Intiassa esillä joulukuusta 2012 lähtien, jolloin 23-vuotias fysioterapiaopiskelija joutui joukkoraiskauksen kohteeksi liikkuvassa bussissa Delhissä. Hän kuoli muutamaa päivää myöhemmin pahoinpitelyn aikana saamiinsa vammoihin. Neljä syytettyä hirtettiin maaliskuussa. Huolimatta seksuaalirikosten lisääntyneestä tarkkailusta niiden määrä kasvaa edelleen. Kansallisen rikosrekisteritoimiston (National Crime Records Bureau) mukaan poliisi kirjasi 33 977 raiskaustapausta Intiassa vuonna 2018, mikä tarkoittaa raiskausta joka 15. minuutti. Mutta kampanjoijat sanovat, että todelliset luvut ovat paljon korkeammat, koska monista tapauksista ei edes ilmoiteta. Kaikki tapaukset eivät myöskään nouse uutisiin - vain kaikkein raaimmat ja järkyttävimmät tapaukset uutisoidaan lehdistössä. Viime päivinä, kun Intia on kamppaillut selviytyäkseen koronaviruspandemiasta, on raportoitu ambulanssikuskista, jonka väitetään raiskanneen Covid-19-potilaan, kun hän kuljetti häntä sairaalaan. Viime kuussa 13-vuotias tyttö löydettiin raiskattuna ja murhattuna sokeriruokopellolta, ja hänen isänsä väitti, että hänen silmänsä oli kaivettu ulos ja kieli oli leikattu. Heinäkuussa kuusivuotias tyttö siepattiin ja raiskattiin, ja hyökkääjä teki vakavia vammoja silmiin ilmeisesti siksi, ettei tyttö voisi tunnistaa häntä. Kuten naisaktivisti Yogita Bhayana huomauttaa, mikään ikäryhmä ei ole turvassa. "Olen tavannut kuukauden ikäisen tytön ja kuusikymppisiä naisia, jotka on raiskattu", sanoo Bhayana, joka työskentelee People Against Rapes in India (Pari) -nimisessä kansalaisjärjestössä, joka työskentelee eloonjääneiden kanssa. Joulukuussa 2012 Delhin bussiraiskauksen raakuuden aiheuttaman maailmanlaajuisen kohun jälkeen Intia otti käyttöön uudet, tiukat raiskauslait, joihin sisältyy kuolemanrangaistus erityisen kauheissa tapauksissa, ja lupasi perustaa nopeutettuja tuomioistuimia raiskaustapausten käsittelyä varten. Kampanjoijien mukaan asiat eivät kuitenkaan ole juurikaan muuttuneet kentällä. "Tilanne ei ole muuttunut, koska naisten ja tyttöjen suojelun pitäisi olla hallituksen prioriteettilistan kärjessä, mutta se ei edes kuulu siihen", Bhayana sanoo. "Intia puhuu ulkoisesta turvallisuudesta, mutta kysyn heiltä, miten on sisäisen turvallisuuden laita? Mitä teette varmistaaksenne naisten ja tyttöjen turvallisuuden?" Bhayana kertoo, että hän on vuosien varrella kirjoittanut pääministeri Narendra Modille yli 100 kirjettä, joissa hän vaatii oikeutta raiskausten uhreille, mutta ei ole saanut yhtään vastausta. "Miksi hän ei puhu asiasta?" hän kysyy. Oppositiossa ollessaan Modi oli kuvaillut Delhiä "raiskausten pääkaupungiksi" useissa vaalitilaisuuksissa. Otettuaan pääministerin viran vuonna 2014 hän näytti ottavan asian etusijalle - ensimmäisessä itsenäisyyspäivän puheessaan tuona vuonna hän puhui raiskauksista ja antoi vanhemmille neuvoja siitä, miten he voisivat kasvattaa parempia poikia. "Kun kuulemme näistä raiskauksista, päämme roikkuu häpeissämme", hän sanoi. "Jokaisessa kodissa vanhemmat kyselevät tyttäriltä paljon siitä, minne hän on menossa, milloin hän palaa, ja pyytävät häntä ilmoittamaan heille, kun hän saapuu määränpäähänsä. "Mutta oletteko koskaan kysyneet pojaltanne, minne hän on menossa, miksi hän on menossa ja keitä hänen ystävänsä ovat? Loppujen lopuksi raiskauksen tekijä on myös jonkun poika", hän sanoi ja kehotti vanhempia pitämään poikiaan silmällä. Intian pitkälti feodaalisessa ja patriarkaalisessa yhteiskunnassa tätä pidettiin uraauurtavana. Sittemmin yhä useammat seksuaalisen väkivallan tapaukset, joista monet koskevat vaikutusvaltaisia henkilöitä, ovat kuitenkin nousseet uutisiin - ja Modi on enimmäkseen pysynyt hiljaa lukuun ottamatta yhtä vuonna 2018 julkaistua twiittiä, jonka mukaan "Intian tyttäret saavat oikeutta" sen jälkeen, kun hänen oman puolueensa jäseniä koskevista raiskaussyytteistä tuli otsikoihin. Bhayana sanoo, ettei ole olemassa "mitään taikasauvaa, mitään yhtä asiaa", joka saisi sukupuoleen perustuvan väkivallan ongelman katoamaan yhdessä yössä. Hänen mukaansa paljon on muutettava - poliisi- ja oikeuslaitoksen uudistaminen, poliisien ja lakimiesten valistaminen ja rikosteknisten välineiden parantaminen. "Mutta ennen kaikkea tarvitsemme sukupuolitietoisuutta, meidän on pyrittävä muuttamaan ajattelutapoja, jotta tällaisia rikoksia ei tapahtuisi alun alkaenkaan." Ja se on vaikea tehtävä, hän lisää. "Ei ole mitään merkkejä siitä, että yksikään hallitus, olipa kyseessä Delhin hallitus tai liittovaltion hallitus, suhtautuisi vakavasti sukupuoleen perustuvan väkivallan torjumiseen. "Olen työskennellyt alalla kahdeksan vuotta. En ole koskaan tavannut ketään, joka olisi suhtautunut asiaan todella vakavasti." Bhayana sanoo, että julkisilla paikoilla on julisteita kaikenlaisista asioista, hallituksen eri saavutuksista, Covid-19:stä tai huumeidenkäytöstä varoittavista mainoksista. "Mutta oletteko koskaan nähneet missään kaupungissa raiskausta tai sukupuoleen perustuvaa väkivaltaa käsittelevää julistetta?" hän kysyy. "Näemme usein mainoksia, joissa lukee Modin suosikkislogan "Beti bachao, beti padhao [kouluttakaa tyttäriä, pelastakaa tyttäret]. Minä sanon, miksi emme muuttaisi sitä muotoon Beta padhao, beti bachao [Kouluttakaa poikanne, pelastakaa tyttärenne]?""</w:t>
      </w:r>
    </w:p>
    <w:p>
      <w:r>
        <w:rPr>
          <w:b/>
        </w:rPr>
        <w:t xml:space="preserve">Tulos</w:t>
      </w:r>
    </w:p>
    <w:p>
      <w:r>
        <w:t xml:space="preserve">Intiassa ilmoitetaan vuosittain kymmenistä tuhansista raiskauksista, mutta jotkin niistä ovat erityisen järkyttäviä.</w:t>
      </w:r>
    </w:p>
    <w:p>
      <w:r>
        <w:rPr>
          <w:b/>
        </w:rPr>
        <w:t xml:space="preserve">Esimerkki 1.2513</w:t>
      </w:r>
    </w:p>
    <w:p>
      <w:r>
        <w:t xml:space="preserve">Yhtiö twiittasi torstaina: Ennuste: "Ennuste: Talvisää edessä! @DisneyAnimation kehittää #Frozen2:ta." Sen yhteydessä oli kuva sisaruksista Elsa ja Anna sekä poro Sven ja Kristoff. Disney vahvisti myös, että ensimmäisen elokuvan ohjaajat Chris Buck ja Jennifer Lee palaavat. Jennifer Lee twiittasi: "Vihdoinkin voin sanoa - PAKASTETTU 2!!!! Olen enemmän kuin innoissani saadessani luoda Frozen-perheeni rinnalla!"" Elokuvan julkaisupäivästä ei ole vielä tietoa. Ne, jotka eivät jaksa odottaa jatko-osaa, voivat nähdä seitsemänminuuttisen Frozen Fever -nimisen jatko-osan elokuvateattereissa myöhemmin tässä kuussa. Se esitetään uuden Disney-elokuvan Cinderellan näytösten yhteydessä. Frozen julkaistiin vuoden 2013 lopussa, ja siitä tuli kaikkien aikojen tuottoisin animaatioelokuva ja viidenneksi suurin elokuva ylipäätään. Tähän mennessä se on tuottanut maailmanlaajuisesti 1,274 miljardia dollaria (857 miljoonaa puntaa). Elokuva voitti kaksi Oscaria vuonna 2014 - parhaan animaatioelokuvan ja parhaan alkuperäiskappaleen Let It Go -elokuvasta. Seuraa @BBCNewsbeat Twitterissä, BBCNewsbeat Instagramissa ja Radio1Newsbeat YouTubessa.</w:t>
      </w:r>
    </w:p>
    <w:p>
      <w:r>
        <w:rPr>
          <w:b/>
        </w:rPr>
        <w:t xml:space="preserve">Tulos</w:t>
      </w:r>
    </w:p>
    <w:p>
      <w:r>
        <w:t xml:space="preserve">On aika rakentaa uusi lumiukko - Disney-pomot ovat vahvistaneet, että Frozenin jatko-osa on työn alla.</w:t>
      </w:r>
    </w:p>
    <w:p>
      <w:r>
        <w:rPr>
          <w:b/>
        </w:rPr>
        <w:t xml:space="preserve">Esimerkki 1.2514</w:t>
      </w:r>
    </w:p>
    <w:p>
      <w:r>
        <w:t xml:space="preserve">Rahankerääjät toivoivat alun perin keräävänsä 10 000 puntaa Länsi-Lothianissa sijaitsevan Kaiamin tehtaan henkilökunnalle. Mutta joukkorahoituksen kokonaismäärä oli joukkuevankkapäivään mennessä ylittänyt 17 500 puntaa. Uudeksi tavoitteeksi on nyt asetettu 20 000 puntaa. Livingstonissa sijaitsevan tehtaan yli 300 työntekijää irtisanottiin ilman palkkaa. Heidän on haettava palkkansa maksukyvyttömyysviranomaisen kautta. Vetoomuksen perusti Mhairi Duff, joka työskentelee Livingstonissa sijaitsevassa sosiaalikeskuksessa. Hän kirjoitti: "Kaiamin työntekijät ovat jääneet ilman palkkaa joulun ajaksi. "Yhteisö on kokoontunut yhteen hämmästyttävällä tavalla helpottaakseen joulua hieman, mutta näillä työntekijöillä on yhä laskuja maksettavana ja perheitä ruokittavana. "Jokaista penniä arvostetaan suuresti. Kiitos." Paikalliset asukkaat ja yritykset ovat myös lahjoittaneet tuhansia puntia Kaiamin työntekijöiden auttamiseksi. Yhteisön toimintaa johti Emma Black, jonka isäpuoli työskentelee Kaiamissa. Monet ihmiset lahjoittivat leluja tai lahjakortteja, ja joululoman jälkeen jäljelle jääneet lahjoitukset jaetaan paikallisille hyväntekeväisyysjärjestöille. Hallinnoijat KPMG kertoivat henkilöstölle, että irtisanomiset johtuivat optisia vastaanottimia valmistavan tehtaan vähentyneestä työmäärästä, korkeista toimintakustannuksista ja asiakastilausten puutteesta. KPMG totesi lausunnossaan, että se tunnustaa, että irtisanomiset tähän aikaan vuodesta ovat erityisen vaikeita ja että se keskittyy ensisijaisesti varmistamaan, että irtisanotut saavat tukea. 310:stä työntekijästä 28 on otettu palvelukseen auttamaan pesänhoitajia yrityksen myynnin selvittämisessä. Samaan aikaan Skotlannin Labour-puolue on vaatinut tutkimuksia valtionavustuksista, joita on myönnetty Kaiam Europen ja Kaiam UK:n kaltaisille yrityksille. Kaiam ilmoitti vuonna 2014 saaneensa 850 000 punnan suuruisen Scottish Enterprise -avustuksen Livingstonin toimipaikan laajentamiseen siirtämällä sinne tuotantolaitoksia Kiinasta. Työväenpuolueen Neil Findlay haluaa, että tutkimuksessa selvitetään, miten valtion avustuksia, lainoja ja muuta taloudellista tukea myönnetään, mitä ehtoja sovelletaan ja onko tämä julkisten varojen hyvää käyttöä. Hän haluaa myös, että tutkimuksessa selvitetään, miten tällaiset rahat peritään takaisin, jos tukea saanut yritys epäonnistuu tai jos yritys ei täytä alkuperäisen tuen myöntämiseen liittyviä velvoitteitaan. Skotlannin elinkeinoministeri Jamie Hepburn sanoi olevansa "hyvin huolissaan" Kaiamin ajautumisesta konkurssiin. Hän sanoi, että Scottish Enterprise oli tehnyt tiivistä yhteistyötä yrityksen kanssa, mutta "valitettavasti ratkaisua yrityksen tilanteen korjaamiseksi ei löytynyt". Hän lisäsi: "Scottish Enterprise tekee yhteistyötä pesänhoitajien kanssa ymmärtääkseen, mitä vaihtoehtoja yritykselle on jatkossa tarjolla, ja tutkii kaikki mahdollisuudet työpaikkojen pelastamiseksi." Scottish Enterprise ei ole vielä selvillä. Hän sanoi, että Skotlannin hallituksen Partnership Action for Continuing Employment -ohjelma on valmis auttamaan työvoimaa ammattitaidon kehittämisellä ja työllistyvyystuella.</w:t>
      </w:r>
    </w:p>
    <w:p>
      <w:r>
        <w:rPr>
          <w:b/>
        </w:rPr>
        <w:t xml:space="preserve">Tulos</w:t>
      </w:r>
    </w:p>
    <w:p>
      <w:r>
        <w:t xml:space="preserve">Juuri ennen joulua työpaikkansa menettäneiden tietokonetehtaan työntekijöiden auttamiseksi tehty vetoomus on kaksinkertaistanut tavoitteensa lahjoitusten lisääntymisen jälkeen.</w:t>
      </w:r>
    </w:p>
    <w:p>
      <w:r>
        <w:rPr>
          <w:b/>
        </w:rPr>
        <w:t xml:space="preserve">Esimerkki 1.2515</w:t>
      </w:r>
    </w:p>
    <w:p>
      <w:r>
        <w:t xml:space="preserve">Ipswichin rantakadun lähellä sijaitseva Hold rahoitettiin pääosin 10,3 miljoonan punnan Heritage Lottery -avustuksella. Siihen sijoitetaan suurin osa Suffolkin arkistolaitoksen kokoelmasta ja se tarjoaa tilat yliopistolle. Suffolkin kreivikunnanvaltuusto, joka on luvannut hankkeelle 5 miljoonaa puntaa, ilmoitti, että The Hold avataan osittain marraskuussa. Fore Streetin ja Grimwade Streetin risteykseen rakennettu rakennus sijaitsee vastapäätä Suffolkin yliopiston päärakennusta, jonka osuus oli 2 miljoonaa puntaa. Hanke herätti alun perin kritiikkiä Lowestoftissa ja Bury St Edmundsissa, joilla oli omat arkistonsa. Suffolkin arkistotoimistosta vastaava kreivikunnan neuvosto vakuutti heidät siitä, että uusi rakennus antaisi "nykyisille ja uusille yleisöille mahdollisuuden tutustua 900 vuoden arkistomateriaaliin". Sovittiin, että paikallistutkimusyksiköt säilytettäisiin edelleen Lowestoftissa ja Buryssa. Kulttuuriperinnöstä vastaava kunnanvaltuutettu Paul West sanoi, että avainten luovutus oli virstanpylväs hyvin pitkässä hankkeessa. "Voimme aloittaa sisustamisen, ja se on kahden tai kolmen kuukauden projekti. Sitten meillä on eräänlaiset vaiheittaiset avajaiset syksyn aikana. Toivomme, että marraskuussa on näyttely." Vapaaehtoisryhmä oli pakkaamassa arkistoja laatikoihin, mutta se oli keskeytettävä, kun koronaviruksen aiheuttama lukitus alkoi, mutta sitä jatketaan pian uudelleen. West toivoi myös, että arkistosta tulisi todellinen nähtävyys, jonka avulla paikalliset ihmiset voisivat tutustua piirikunnan historiaan. Suunnitelmissa on viedä näyttelyitä paikallisiin kouluihin ja yhteisöryhmiin. Joitakin haavoittuvia aineistoja säilytetään ympäristösuojan alaisena, ja niihin pääseminen voi kestää puoli tuntia tai kauemmin, mutta suurin osa aineistosta oli saatavilla tiskiltä. Etsi BBC News: East of England Facebookissa, Instagramissa ja Twitterissä. Jos sinulla on juttuehdotus, lähetä sähköpostia osoitteeseen eastofenglandnews@bbc.co.uk.</w:t>
      </w:r>
    </w:p>
    <w:p>
      <w:r>
        <w:rPr>
          <w:b/>
        </w:rPr>
        <w:t xml:space="preserve">Tulos</w:t>
      </w:r>
    </w:p>
    <w:p>
      <w:r>
        <w:t xml:space="preserve">Avaimet uuteen 20 miljoonan punnan maakunta-arkistorakennukseen on luovutettu, ja sisustaminen alkaa nyt Covid-19-pandemian aiheuttaman viivästyksen jälkeen.</w:t>
      </w:r>
    </w:p>
    <w:p>
      <w:r>
        <w:rPr>
          <w:b/>
        </w:rPr>
        <w:t xml:space="preserve">Esimerkki 1.2516</w:t>
      </w:r>
    </w:p>
    <w:p>
      <w:r>
        <w:t xml:space="preserve">Toimenpidettä tuki konservatiivien koalitio, joka vastustaa teloitusta rangaistusmuotona. Nebraska liittyy 18 muun osavaltion ja Washington DC:n liittovaltion piirikunnan joukkoon kieltämällä kuolemanrangaistuksen, ja se on ensimmäinen perinteisesti konservatiivinen osavaltio neljään vuosikymmeneen, joka on tehnyt niin. Osavaltiossa ei ole teloitettu vankia sitten vuoden 1997 sähköiskun. Yksikamarinen lainsäätäjä hyväksyi toimenpiteen äänin 30-19 - eli juuri sen verran ääniä tarvittiin kuvernööri Pete Rickettsin aikaisemman veto-oikeuden kumoamiseen. Osa lainsäätäjistä sanoi kannattavansa kuolemanrangaistusta periaatteessa, mutta sanoi, että oikeudellisten esteiden vuoksi osavaltio ei pystyisi toteuttamaan teloituksia tulevaisuudessa. Nebraskan osavaltion poliisin tiedottaja sanoi, että hänen virastonsa tutkii tappouhkauksia, jotka on esitetty toimenpidettä kannattanutta osavaltion senaattoria vastaan. Nebraskassa on tällä hetkellä kymmenen kuolemaantuomittua miestä. Osavaltiossa ei ole koskaan teloitettu vankia käyttämällä tappavaa ruisketta, joka on osavaltion nykyinen kuolemanrangaistuksen täytäntöönpanomenetelmä. Osavaltio menetti kykynsä suorittaa teloitus joulukuussa 2013, kun yksi kolmesta menettelyssä käytettävästä tappavan ruiskeen lääkkeestä meni umpeen. Pohjois-Dakota, toinen perinteisesti konservatiivinen osavaltio, poisti kuolemanrangaistuksen vuonna 1973. Viimeisin osavaltio, joka poisti kuolemanrangaistuksen, on Maryland, joka lopetti kuolemanrangaistuksen vuonna 2013.</w:t>
      </w:r>
    </w:p>
    <w:p>
      <w:r>
        <w:rPr>
          <w:b/>
        </w:rPr>
        <w:t xml:space="preserve">Tulos</w:t>
      </w:r>
    </w:p>
    <w:p>
      <w:r>
        <w:t xml:space="preserve">Nebraskan osavaltio Yhdysvalloissa on poistanut kuolemanrangaistuksen sen jälkeen, kun lakiasäätävä elin oli hyväksynyt veto-oikaisun.</w:t>
      </w:r>
    </w:p>
    <w:p>
      <w:r>
        <w:rPr>
          <w:b/>
        </w:rPr>
        <w:t xml:space="preserve">Esimerkki 1.2517</w:t>
      </w:r>
    </w:p>
    <w:p>
      <w:r>
        <w:t xml:space="preserve">Judith BurnsKoulutustoimittaja, BBC News Tarkistuksella pyritään löytämään radikaaleja ratkaisuja "pitkäaikaisiin ja syvään juurtuneisiin" koulutusongelmiin köyhillä alueilla. Sir Michael kertoi konferenssissa, että aiemmat raportit ovat antaneet "synkän kuvan alisuoriutumisesta". Hän kehotti koulutuksen johtajia auttamaan "oppimisympäristön muuttamisessa". Sir Michael kertoi Birminghamissa järjestetyssä National College for School Leadershipin vuotuisessa konferenssissa, että hän myönsi, että Lontoon kaltaisilla alueilla ja joidenkin etnisten vähemmistöryhmien keskuudessa on viime vuosina tapahtunut suuria parannuksia. Hän sanoi kuitenkin, että rikkaiden ja köyhien välinen kuilu koulumenestyksessä oli "edelleen aivan liian suuri". Sir Michael viittasi Ofstedin 10 ja 20 vuotta sitten laatimiin kahteen raporttiin, joiden otsikko oli Access and Achievement in Urban Education. Hän sanoi, että ensimmäisessä raportissa kuvattiin koulutusmenestyksen puutetta ja laadukkaan koulutustarjonnan vähäisyyttä vähävaraisissa yhteisöissä, ja 10 vuotta myöhemmin toisessa raportissa todettiin, että tilanne ei juuri parantunut. Sir Michael lisäsi: "Pyydän maan koulutusjohtajia ottamaan vastuun tilanteesta ja osoittamaan tarvittavaa johtajuutta oppimisympäristön muuttamiseksi. "Kaikkien, jotka ovat yhtä mieltä siitä, että kaikki lapset ansaitsevat hyvän koulutuksen, on tehtävä yhteistyötä, jotta voidaan ottaa käyttöön radikaaleja ratkaisuja, joita tarvitaan nyt, jotta huomisen lapset voivat todella saada aikaan muutoksia." Keskeiset kysymykset Ofstedin mukaan uuden raportin tarkastelupaneeliin kuuluu johtavia rehtoreita ja akateemisia asiantuntijoita. He keskittyvät viiteen avainkysymykseen, muun muassa siihen, miten vanhemmat ja kasvattajat voivat varmistaa oppilaille parhaan mahdollisen alun, miksi jotkut lapset ja nuoret kärsivät sosioekonomisesta ja koulutuksellisesta huono-osaisuudesta enemmän kuin toiset ja miten tehokkaimmilta kouluilta voidaan oppia. Raportti julkaistaan toukokuussa 2013. Koulujen ja oppilaitosten johtajien yhdistyksen pääsihteeri Brian Lightman piti myönteisenä lupausta ottaa opetushenkilöstö mukaan tutkimukseen. "Opettajat ja koulujen johtajat ovat jo nyt johtavassa asemassa oppimisympäristön muuttamisessa, ja olemme toistuvasti pyytäneet hallitusta ottamaan heidät mukaan ratkaisujen etsimiseen kansallisella tasolla sen sijaan, että heitä kohdeltaisiin osana ongelmaa", hän sanoi. Kansallisen rehtoriliiton pääsihteeri Russell Hobby sanoi: "NAHT uskoo, että jokaisen lapsen pitäisi saada hyvä koulutus, ja on tyytyväinen siihen, että tunnustetaan joidenkin koulujen sankarilliset ponnistelut kaikkein köyhimmissä yhteisöissä tämän varmistamiseksi." Kansallisen opettajien liiton pääsihteeri Christine Blower sanoi, että tarkastelussa on tarkasteltava "elämää sekä luokkahuoneen ulkopuolella että sen sisällä", sillä viimeaikaiset köyhyystilastot osoittavat, että "heikommassa asemassa olevien lasten elämänmahdollisuuksia on vakavasti kavennettu". Hän lisäsi: "Tällaisen huono-osaisuuden torjumiseksi kouluilla on oltava rahoitusta ja resursseja, joilla varmistetaan, että kaikki oppilaat menestyvät." Hän lisäsi: "Kouluilla on oltava rahoitusta ja resursseja, joilla varmistetaan, että kaikki oppilaat menestyvät." Hyväntekeväisyysjärjestö Teach First, joka rekrytoi korkeakoulututkinnon suorittaneita opettajia epäsuotuisille alueille, sanoi, että tarvitaan koko järjestelmän laajuinen muutos, jotta köyhimpien yhteisöjen nuoret voisivat "saavuttaa saman tason kuin varakkaammat ikätoverinsa".</w:t>
      </w:r>
    </w:p>
    <w:p>
      <w:r>
        <w:rPr>
          <w:b/>
        </w:rPr>
        <w:t xml:space="preserve">Tulos</w:t>
      </w:r>
    </w:p>
    <w:p>
      <w:r>
        <w:t xml:space="preserve">Englannin koulujen ylitarkastaja Sir Michael Wilshaw on käynnistänyt selvityksen köyhimpien yhteisöjen koulutustuloksista.</w:t>
      </w:r>
    </w:p>
    <w:p>
      <w:r>
        <w:rPr>
          <w:b/>
        </w:rPr>
        <w:t xml:space="preserve">Esimerkki 1.2518</w:t>
      </w:r>
    </w:p>
    <w:p>
      <w:r>
        <w:t xml:space="preserve">Kamal AhmedTaloustoimittaja@bbckamalon Twitter Mitä enemmän nostureita on, sitä enemmän rakennustöitä tehdään. Vuonna 2013 Health and Safety Executiven (joka valvoo torninostureiden pystyttämistä) tekemä tutkimus paljasti, että 60 prosenttia niistä pystytettiin Lontoossa, vaikka kaupungissa asuu vain joka kahdeksas asukas. Luvut osoittivat, että pääkaupunki oli Yhdistyneen kuningaskunnan taloudellinen voimanpesä. Ja että rakentamisella oli merkitystä. Tämän päivän rakennusluvut eivät ole suinkaan synkkiä. Ne viittaavat siihen, että ensi vuoden aikana nostureita voidaan nähdä paljon enemmän, kun yritysten luottamus palaa kansanäänestyksen tuloksen aiheuttamien huolien jälkeen. Tietoja julkaiseva IHS Markit totesi, että on todisteita "henkilöstömäärän uudesta noususta koko rakennusalalla ja yritysten odotusten elpymisestä seuraavien 12 kuukauden aikana". Heilurimielialat Eiliset teollisuusluvut olivat myös paljon myönteisempiä kuin monet odottivat. Tällä hetkellä näemme klassista heilurimielialaa. Kansanäänestyksen lähestyessä yritykset lykkäsivät investointeja ja jäivät odottamaan. Synkkyys oli päivänvaloa. Ostopäällikköindeksien kaltaiset luvut - joita teollisuus- ja rakennusalan luvut ovat - kärsivät pahasti. Heinäkuun rakennusalan PMI-indeksit olivat huonoimmat seitsemään vuoteen. Nyt tunnelma on muuttunut. Taivas ei ole romahtanut, ja Yhdistyneessä kuningaskunnassa vallitsee jonkinlainen kultakutri-skenaario. Heikompi punta Maa on edelleen Euroopan unionin yhtenäismarkkinoiden jäsen - kaikkine siitä johtuvine taloudellisine etuineen. Ja se on sitä luultavasti ainakin vuoteen 2019 asti. Samaan aikaan monien vientiyritysten osalta maa on saanut taloudellista lisäpotkua punnan suhteellisen nopeasta devalvoitumisesta. Kaupankäynnillä sisämarkkinoilla, joilla on heikko valuutta, on varmasti paljon taloudellisia etuja. Kuluttajat eivät tietenkään näe sitä aivan samalla tavalla kuin yritykset. Jos matkustat ulkomaille, heikentynyt punta ei ole hyvä uutinen. Elintarvikkeiden, energian ja teollisuustuotteiden tuontihinnat nousevat. Kuten Englannin keskuspankin entinen varapääjohtaja Sir Rupert Pennant-Rea totesi, "epäsuorasti kaikki britit matkustavat päivittäin ulkomaille", kun he ostavat tuontielintarvikkeita ja tankkaavat autoihinsa tuontipolttoainetta. Tästä aiheutuu todennäköisesti inflaatiovaikutuksia, ja tämänpäiväisissä rakennusalan PMI-indekseissä todetaan, että tuotantopanosten inflaatio kiihtyy edelleen jyrkästi. Englannin keskuspankki seuraa näitä inflaatiovaikutuksia tarkasti. Kun pankin rahapoliittinen komitea laski korkoja viime kuussa, se osoitti olevansa enemmän huolissaan talouskasvun hidastumisesta kuin inflaatiopaineista. Tämä laskelma saattaa muuttua, jos viimeisen vuorokauden aikana nähdyt PMI-indikaattorit eivät ole vain reaktio edellisen kuukauden huonoihin lukuihin, vaan ne todella merkitsevät yritysten luottamuksen ja aktiivisuuden palautumista. Jos inflaatio alkaa nousta samaan aikaan, Mark Carneyn viime kuussa ilmoittama koronlaskun jatkaminen 0,1 prosenttiin ei välttämättä toteudu. Maanantaina palvelualan PMI-indeksiä tarkastellaan tarkasti. Kyseinen sektori, johon kuuluvat vähittäiskauppa ja pankkitoiminta, muodostaa ylivoimaisesti suurimman osan Yhdistyneen kuningaskunnan taloudesta. Kyllä, nosturit ovat tärkeitä. Mutta se, mitä kuluttajat kuluttavat kaupoissa, on paljon merkittävämpää.</w:t>
      </w:r>
    </w:p>
    <w:p>
      <w:r>
        <w:rPr>
          <w:b/>
        </w:rPr>
        <w:t xml:space="preserve">Tulos</w:t>
      </w:r>
    </w:p>
    <w:p>
      <w:r>
        <w:t xml:space="preserve">Nostureiden määrä taivaanrannassa on hyödyllinen taloudellisen toiminnan indikaattori.</w:t>
      </w:r>
    </w:p>
    <w:p>
      <w:r>
        <w:rPr>
          <w:b/>
        </w:rPr>
        <w:t xml:space="preserve">Esimerkki 1.2519</w:t>
      </w:r>
    </w:p>
    <w:p>
      <w:r>
        <w:t xml:space="preserve">Laura KuenssbergPoliittinen päätoimittaja@bbclaurakon Twitter Boris Johnsonia syytetään niin usein perusteltujen huolenaiheiden hylkäämisestä, siitä, että hän suhtautuu kevytmielisesti toisten pelkoihin ja uskoo mieluummin, että kaikki menee hyvin illalla, kuin siitä, että hänellä olisi pääministeriltä vaadittava vakavuus, erityisesti kansallisen kriisin aikana. Mutta maanantaina pääministeri, huolimatta metaforasta torvien soittamisesta, jonka hän näytti salakuljettaneen sisään, kasasi varoituksia varoituksen toisensa jälkeen uutisiin Pfizerin rokotteen mahdollisuuksista. Hän ja apulaisylilääkäri Jonathan Van-Tam näyttivät kerrankin vaihtaneen rooleja. Poliitikko kehotti varovaisuuteen ja lääkäri ylistämään mahdollisuuksia. Selityksenä on tietenkin se, että Englannissa on vasta viikko aikaa toisen lukitusversion käyttöönotosta. Hallitus on jo nyt huolissaan sääntöjen noudattamisesta, ja siksi se ei halua antaa kansalaisille sellaista vaikutelmaa, että yhdellä kertaa he ovat taas vapaita. Rokote ei ole valmis muuttamaan sitä toista huippua, jota elämme juuri nyt. Boris Johnson on ehkä (katsotaanpa) ottanut opikseen aiemmista väitteistään, joiden mukaan maa "murskaa sombreron" tai "kääntää vallan" tappavalle viholliselleen. Tartuntoja on paljon monissa osissa Yhdistynyttä kuningaskuntaa. Elämät ovat vaakalaudalla - juuri nyt. Tämän mahdollisen rokotteen kehittyminen on kuitenkin jo muuttanut tämän hirvittävän tilanteen politiikkaa. Edessä on valtavia esteitä, ja on oikein korostaa niitä. Mutta se, mikä oli mahdollista, näyttää yhtäkkiä muuttuneen todelliseksi. Kahdeksan pitkää kuukautta sen jälkeen, kun pääministeri varoitti merkittävästä taudinpurkauksesta Yhdistyneessä kuningaskunnassa, tämä on syvällinen muistutus siitä, että kaikki kauheat ihmishenkien menetykset, kaikki vaikeudet, joita monet ihmiset ovat kokeneet, tämän Covid-universumin outous ja turhautuneisuus saavat joskus loppunsa.</w:t>
      </w:r>
    </w:p>
    <w:p>
      <w:r>
        <w:rPr>
          <w:b/>
        </w:rPr>
        <w:t xml:space="preserve">Tulos</w:t>
      </w:r>
    </w:p>
    <w:p>
      <w:r>
        <w:t xml:space="preserve">Oli outo kokemus seurata, kun monivuotinen poliittinen optimisti esitti tänään pessimistiä.</w:t>
      </w:r>
    </w:p>
    <w:p>
      <w:r>
        <w:rPr>
          <w:b/>
        </w:rPr>
        <w:t xml:space="preserve">Esimerkki 1.2520</w:t>
      </w:r>
    </w:p>
    <w:p>
      <w:r>
        <w:t xml:space="preserve">Kaupungin asukkaat ovat valittaneet, että yhteistaloissa järjestettävät juhlat vaikuttavat äänenvoimakkuuden vuoksi koko kaduille. Yliopiston järjestelmän mukaan jokaista kiinteistön opiskelijaa voitaisiin sakottaa, jos väärinkäytöksiä paljastuu. Toistuville rikoksentekijöille voidaan määrätä jopa 250 punnan sakot ja 50 punnan maksu osallistumisesta epäsosiaalisen käyttäytymisen vaikutuksista tiedottamiseen. Opiskelijat allekirjoittavat ilmoittautuessaan sopimuksen, jossa he sitoutuvat noudattamaan käytännesääntöjä, joihin sisältyy rangaistuksia "paikallisten sääntöjen ja määräysten rikkomisesta". Ensimmäisen vuoden taloustieteen opiskelija Ben, joka ei halunnut antaa sukunimeään, kuvaili sakkoja "hieman jyrkiksi ja voimakkaaksi pelotteeksi". Hän sanoi: "Paikallisten näkökulmia voi ymmärtää, ja minä inhoaisin melua, mutta jos asuu opiskelija-alueella, kuten Redlandissa tai Cothamissa, sitä pitäisi odottaa." Ensimmäisen vuoden biokemian opiskelija Luca Colby lisäsi: "Jos suunnittelet juhlia, sinun pitäisi varoittaa naapureitasi ensin, mutta heidän valvomisensa koko yön melulla ei ole oikein." "Huutaminen kadulla" Opiskelijat saavat tervetuliaispaketin yhteisöllisestä elämästä, jossa kerrotaan muun muassa siitä, miten olla huomaavainen naapuri. Yliopisto järjestää ensimmäisen ja toisen vuoden opiskelijoille suunnattuja kampanjoita, joiden tarkoituksena on auttaa heitä integroitumaan yksityiseen vuokra-asuntoon muuttaessaan. Sakoista kerätyt varat palautetaan yhteisörahastoon, josta rahoitetaan toimintaa, joka kannustaa opiskelijoita myönteiseen vuorovaikutukseen naapureidensa kanssa. Yksi tällaisista naapureista on Andrew Waller, jonka perhe asuu Redlandissa, yliopiston lähellä sijaitsevalla alueella. Hän on perustanut verkkosivuston, jolla dokumentoidaan valituksia meluisista opiskelijoista alueella, koska hänen mukaansa "asukkaat ovat turhautuneita siihen, miten meluongelma on kehittynyt viime vuosina". Wallerin mukaan yömyöhään jatkuvat bileet ovat usein niin äänekkäitä, että "kukaan kadun asukkaista ei voi nukkua". Hän väittää, että opiskelijaryhmät kulkevat ympäri kaupunginosaa "pitäen paljon meteliä ja huutaen kadun päästä toiseen". Saatat olla myös kiinnostunut:</w:t>
      </w:r>
    </w:p>
    <w:p>
      <w:r>
        <w:rPr>
          <w:b/>
        </w:rPr>
        <w:t xml:space="preserve">Tulos</w:t>
      </w:r>
    </w:p>
    <w:p>
      <w:r>
        <w:t xml:space="preserve">Bristolin yliopiston opiskelijat, jotka pitävät naapureitaan hereillä melullaan, joutuvat nyt maksamaan 100 punnan sakon.</w:t>
      </w:r>
    </w:p>
    <w:p>
      <w:r>
        <w:rPr>
          <w:b/>
        </w:rPr>
        <w:t xml:space="preserve">Esimerkki 1.2521</w:t>
      </w:r>
    </w:p>
    <w:p>
      <w:r>
        <w:t xml:space="preserve">Caistor St Edmundissa, Norwichin lähellä sijaitsevasta 2. vuosisadan temppelipaikasta on tiedetty vuodesta 1957 lähtien, mutta sen todellinen laajuus on tullut vasta nyt ilmi. Temppelin rakensi Iceniheimo, joka tunnetaan parhaiten roomalaisia vastaan vuonna 61 jKr. kapinoineesta Boudiccasta. Arkeologi, professori Will Bowden sanoi, että sen koko, 20 metriä kertaa 20 metriä (65 jalkaa kertaa 65 jalkaa), osoittaa, "kuinka tärkeä kultti oli Icenille". Yhteisöllinen arkeologiaryhmä Caistor Roman Project vietti temppelipaikalla kolme viikkoa vuonna 2019 yhteistyössä Nottinghamin yliopiston kanssa. Hankkeen johtaja professori Bowden sanoi, että kaivausten jälkeinen prosessi oli sittemmin saatu päätökseen, ja tämä "vahvisti, että tarkastelimme rakennusta, joka oli poikkeuksellinen". Hänen mukaansa se oli "yksi suurimmista lajissaan roomalaisessa Britanniassa", mikä "osoittaa paitsi sen, miten tärkeänä paikkaa pidettiin, myös sen, että Iceneillä oli resursseja rakentaa halutessaan suuria julkisia rakennuksia". On jäänyt tuntemattomaksi, mitä jumalia siellä palvottiin. Roomalaisten jumalien palvonnasta on löydetty todisteita, mutta Iceni saattoi myös omistaa temppelin paikalliselle jumaluudelle, kuten Bathissa tapahtui. Caistorissa sijaitsi Venta Icenorum, joka oli Britannian pienin roomalainen alueellinen pääkaupunki. Sen foorumi - tärkein julkinen rakennus - oli alle neljännes Verulamiumin, nykyisen St Albansin, koosta. Historioitsijat pitivät sen pienuutta merkkinä Icenien köyhtymisestä sen jälkeen, kun kuningatar Boudicca johti Icenien heimoa roomalaisia vastaan. Etsi BBC News: East of England Facebookissa, Instagramissa ja Twitterissä. Jos sinulla on juttuehdotus, lähetä sähköpostia osoitteeseen eastofenglandnews@bbc.co.uk.</w:t>
      </w:r>
    </w:p>
    <w:p>
      <w:r>
        <w:rPr>
          <w:b/>
        </w:rPr>
        <w:t xml:space="preserve">Tulos</w:t>
      </w:r>
    </w:p>
    <w:p>
      <w:r>
        <w:t xml:space="preserve">Kaivauksissa on paljastunut "yksi roomalaisen Britannian suurimmista" temppelirakennuksista.</w:t>
      </w:r>
    </w:p>
    <w:p>
      <w:r>
        <w:rPr>
          <w:b/>
        </w:rPr>
        <w:t xml:space="preserve">Esimerkki 1.2522</w:t>
      </w:r>
    </w:p>
    <w:p>
      <w:r>
        <w:t xml:space="preserve">Se oli aiemmin yksi Yhdistyneen kuningaskunnan suosituimmista piraattisisällön lähteistä. Gatesheadista kotoisin oleva Anton Vickerman oli suunnitellut palvelun sivut ja palkannut muita hankkimaan materiaalia ja suorittamaan muita taustatoimintoja. 38-vuotias mies todettiin kesäkuussa syylliseksi salaliittoon petoksen tekemiseen tekijänoikeusloukkauksen helpottamisesta. Newcastle Crown Courtissa olisi voitu antaa enintään 10 vuoden tuomio. Surfthechannel.com oli toiminut ammattimaisesti tehtyjen - sekä laillisten että laittomien - nettivideoiden hakemistona, joka kannusti käyttäjiään lähettämään uusia linkkejä ja tarkistamaan, että ne toimivat. Se ei kuitenkaan itse isännöinyt videotiedostoja, vaan ohjasi kävijöitä muille sivustoille, kuten Megavideolle ja kiinalaiselle Tudoulle. Federation Against Copyright Theft (Fact) -järjestön mukaan sivusto houkutteli parhaimmillaan vuonna 2009 yli 400 000 kävijää päivässä ja tuotti yli 35 000 puntaa mainostuloja kuukaudessa. Yksityisetsivä Vickerman pyöritti sivustoa Scopelight-nimisen osakeyhtiön kautta, joka lähetti tulot latvialaiselle pankkitilille. Hänet pidätettiin sen jälkeen, kun Fact ja MPAA (Motion Picture Association of America) palkkasivat yksityisetsivän, joka otti valokuvia Vickermanin kodista ja tietokonelaitteista heinäkuussa 2008 sen jälkeen, kun hän oli teeskennellyt olevansa kiinnostunut kiinteistön ostamisesta. Poliisi ratsasi talon kuukautta myöhemmin ja pidätti Vickermanin ja hänen vaimonsa. Valamiehistö totesi Kelly Vickermanin syyttömäksi. Pidätyksistä huolimatta Surfthechannel jatkoi toimintaansa ja sammui vasta toukokuussa, jolloin oikeudenkäynti alkoi. Fact oli tyytyväinen tapauksen lopputulokseen. "Herra Vickerman tiesi alusta alkaen, mitä teki, sillä hän on ollut mukana piraattiyhteisössä jo jonkin aikaa", sanoi järjestön pääjohtaja Kieron Sharp. "Kyseessä ei ollut passiivinen hakukone. Surfthechannel luotiin nimenomaan rikollisella toiminnalla ansaitsemiseksi, ja siitä tuli kahdessa vuodessa internetin suurin laatuaan oleva sivusto. "Tuomio osoittaa tehtyjen rikosten vakavuuden ja hänen rikollisen yrityksensä kehittyneisyyden, ja sen pitäisi lähettää hyvin vahva viesti vastaavia sivustoja ylläpitäville, että heidät voidaan löytää, pidättää ja päätyä vankilaan." Toiset ovat kuitenkin ilmaisseet huolensa siitä, että Vickerman todettiin syylliseksi salaliittoon petoksen tekemistä varten sen sijaan, että häntä olisi syytetty tekijänoikeuksien rikkomisesta. Techdirt-blogi on kuvannut lakia "epämääräiseksi" ja huomauttanut, että syyte oli aiemmin nostettu tuloksetta Oinkin ja tv-links.co.uk:n omistajia vastaan. Nämä sivustot olivat myös tarjonneet linkkihakemistoja laittomasti tuotettuun materiaaliin.</w:t>
      </w:r>
    </w:p>
    <w:p>
      <w:r>
        <w:rPr>
          <w:b/>
        </w:rPr>
        <w:t xml:space="preserve">Tulos</w:t>
      </w:r>
    </w:p>
    <w:p>
      <w:r>
        <w:t xml:space="preserve">Surfthechannel.com-sivuston - joka tarjosi linkkejä laittomasti kopioituihin tv-ohjelmiin ja elokuviin - omistaja on tuomittu neljäksi vuodeksi vankilaan.</w:t>
      </w:r>
    </w:p>
    <w:p>
      <w:r>
        <w:rPr>
          <w:b/>
        </w:rPr>
        <w:t xml:space="preserve">Esimerkki 1.2523</w:t>
      </w:r>
    </w:p>
    <w:p>
      <w:r>
        <w:t xml:space="preserve">Katherine SellgrenBBC Newsin koulutustoimittaja Kansallinen opettajien ammattiliitto ja NASUWT ilmoittivat, että ne ovat ilmoittaneet kouluille, että niiden jäseniä lakkoon 27. kesäkuuta Luoteis-Englannissa. Kyseessä on ensimmäinen Englannin ja Walesin kouluihin vaikuttavista alueellisista työtaisteluista. Hallituksen mukaan lakot vahingoittaisivat opettajien ammattikunnan mainetta. Ammattiliittojen mukaan yksipäiväinen työtaistelu koskisi kaikkiaan 2 765 koulua 22:ssa luoteisen alueen viranomaisessa. Toimia seuraa todennäköisesti valtakunnallinen lakko syksyllä. Opetusministeri Michael Gove kirjoitti maaliskuussa molemmille liitoille ja ilmoitti olevansa valmis tapaamaan ne keskustellakseen kiistasta, mutta vakuutti samalla, että "suunta" molempien keskeisten kysymysten suhteen on "määrätty". NASUWT:n pääsihteeri Chris Keates sanoi: "Lakkotoimiin ryhtyminen on osoitus opettajien vihasta ja turhautumisesta siihen, että hallitus ei ole pyrkinyt käsittelemään ammattikunnan syviä huolenaiheita." NUT:n pääsihteeri Christine Blower sanoi: "Hallitus on menossa täysin väärälle tielle koulutuksen ja opettajien kannalta. Heidän on alettava kuunnella." Opetusministeriön tiedottaja sanoi: "Olemme hyvin pettyneitä siihen, että NUT ja NASUWT ovat päättäneet ryhtyä lakkotoimiin, joiden puolesta äänesti alle neljännes opettajista. "Työtaistelutoimenpiteet häiritsevät oppilaiden opetusta, aiheuttavat vanhemmille valtavasti haittaa ja vahingoittavat ammattikunnan mainetta yleisön silmissä aikana, jolloin uudistuksemme parantavat standardeja koko maassa." NUT:n syyskuussa 2012 järjestämässä äänestyksessä 82,5 prosenttia äänesti lakkotoimien puolesta, kun äänestysprosentti oli 27. NASUWT:n jäsenistä noin 82 prosenttia äänesti työtaistelutoimien puolesta, kun äänestysprosentti oli 40 prosenttia. Lakkotoimenpiteet on määrä järjestää 27. kesäkuuta Blackburn with Darwenissa, Blackpoolissa, Boltonissa, Buryssa, Cheshire Eastissa, Cheshire West &amp; Chesterissä, Haltonissa, Knowsleyssä, Lancashiressa, Liverpoolissa, Manchesterissa, Oldhamissa, Rochdalessa, Salfordissa, Seftonissa, St Helensissä, Stockportissa, Tamesidessa, Traffordissa, Warringtonissa ja Trafford-alueella, Wiganissa ja Wirralissa.</w:t>
      </w:r>
    </w:p>
    <w:p>
      <w:r>
        <w:rPr>
          <w:b/>
        </w:rPr>
        <w:t xml:space="preserve">Tulos</w:t>
      </w:r>
    </w:p>
    <w:p>
      <w:r>
        <w:t xml:space="preserve">Tuhansien oppilaiden oppitunnit Englannissa saattavat häiriintyä, kun kaksi ammattiliittoa ilmoittaa jatkavansa lakkoilua palkka- ja eläkekysymyksissä.</w:t>
      </w:r>
    </w:p>
    <w:p>
      <w:r>
        <w:rPr>
          <w:b/>
        </w:rPr>
        <w:t xml:space="preserve">Esimerkki 1.2524</w:t>
      </w:r>
    </w:p>
    <w:p>
      <w:r>
        <w:t xml:space="preserve">Galaxy-älypuhelinvalmistaja oli väittänyt Applen loukanneen oikeuksia yhteen sen 3G-teknologiaan. Eteläkorealainen yritys on nostanut kymmeniä kanteita kilpailijaansa vastaan tuomioistuimissa eri puolilla maailmaa, mutta on onnistunut vain vähemmistössä tapauksista. Samaan aikaan uutisoidaan, että Samsungin asianajajia avustaa erillisessä tapauksessa entinen lontoolainen tuomari. Sir Robin Jacob ja kaksi muuta tuomaria tarkistivat viime vuonna muutoksenhakutuomioistuimessa aikaisemman tuomion, jossa Applea oli määrätty julkaisemaan brittiläisissä sanomalehdissä ja verkkosivuillaan ilmoitus, jonka mukaan Samsung ei ollut loukannut sen mallioikeuksia. Tuomaristo piti alkuperäisen tuomion voimassa ja tuki myöhemmin Samsungin jatkokannetta, jonka mukaan Applen tapa muotoilla ilmoitus oli "harhaanjohtava", ja kehotti yritystä kirjoittamaan sen uudelleen. "Toivon, että tähän tapaukseen liittyvä rehellisyyden puute on täysin epätyypillistä Applelle", Sir Robin kirjoitti tuomiossaan. Sir Robin, joka on myös University College Londonin (UCL) oikeustieteen professori, toimii nyt neuvonantajana lakiasiaintoimistolle, joka auttaa Samsungia puolustautumaan verkkolaitetoimittaja Ericssonin Yhdysvalloissa nostamaa patenttirikkomuskannetta vastaan. Kun uutinen tästä levisi, hänen kansliapäällikkönsä John Call antoi lausunnon. "Sir Robin ei ollut keskustellut asiantuntijan roolista tai mistään siihen liittyvästä asiasta Samsungin tai sen edustajien kanssa suoraan tai välillisesti ennen 9. tammikuuta 2013, jolloin Bristows otti häneen yhteyttä virkailijansa välityksellä tavanomaiseen tapaan tiedustellakseen, olisiko hän käytettävissä asiantuntijalausunnon antamiseen", lausunnossa todettiin. "Sir Robin hyväksyi nämä ohjeet 21. tammikuuta 2013. "Sir Robinin rooli ei liity lainkaan hänen 18. lokakuuta 2012 hovioikeudessa antamaansa tuomioon asiassa Samsung Electronics (UK) Ltd ja Apple Inc. Toimeksianto ei liity mihinkään Yhdistyneessä kuningaskunnassa käytävään oikeudenkäyntiin tai minkäänlaiseen neuvontaan. Sir Robin saa asiantuntijalausuntonsa antamisesta korvauksen tavanomaisen palkkionsa mukaisesti." Oikeudellisia takaiskuja Japanin tapaus juontaa juurensa vuoteen 2011, jolloin Samsung esitti kanteen, jonka mukaan Apple oli käyttänyt yhtä sen tiedonsiirtotekniikoista maksamatta lisenssimaksua. Apple oli esittänyt vastakanteen, jonka mukaan Samsungilla ei ollut oikeutta kyseiseen tekniikkaan eikä se siksi ansainnut maksua. Jos Apple olisi hävinnyt, sitä olisi mahdollisesti kielletty myymästä joitakin vanhempia puhelimiaan Japanissa. Tokion piirituomioistuin asettui kuitenkin cupertinolaisen yrityksen puolelle. Samsung on esittänyt yli kaksi tusinaa kannetta, joiden mukaan Apple on loukannut sen patentteja viime vuosina. Alaa seuraavan konsultin Florian Muellerin mukaan se on kuitenkin onnistunut vain kolme kertaa: kahdesti Etelä-Koreassa ja kerran Alankomaissa. Etelä-Korean, Yhdysvaltojen ja Euroopan sääntelyviranomaiset ovat kuitenkin tutkineet Applen toimia, koska se väittää, että se on puolustanut oikeuksiaan liian aggressiivisesti. Apple voitti viime vuonna Kaliforniassa suuren immateriaalioikeusjutun Samsungia vastaan, jossa valamiehistö tuomitsi sille 650 miljoonan dollarin vahingonkorvaukset. Amerikkalaisyritys on kuitenkin kokenut myös oikeudellisia epäonnistumisia, kuten Tokion piirituomioistuin, joka hylkäsi sen väitteen, jonka mukaan Samsung oli loukannut patenttia, joka koski yksityiskohtaisesti tapaa, jolla älypuhelimet voivat synkronoida musiikkia tietokoneiden kanssa. "Erittäin epätavallista" Uutinen Sir Robinin avustamisesta Samsungille julkaistiin Muellerin Foss Patents -blogissa. Hän totesi, että Yhdysvaltain kansainvälisen kauppakomission julkaisemissa asiakirjoissa todettiin, että brittiläinen professori "työskenteli kolmen Samsungin osaston puolesta" kiistassa, joka koski Samsungin tablettitietokoneita, mediasoittimia ja televisioita. Mueller - joka on itse toiminut Oraclen konsulttina Android-valmistajan Googlen vastaisessa asiassa - totesi, että tämä ei tunnu oikealta, kun otetaan huomioon, että Sir Robin oli marraskuussa antanut "Samsungin ykköskilpailijalle valtavan PR-iskun". Ei ole mitään viitteitä siitä, että olisi tapahtunut jotain laitonta tai sääntöjen vastaista - minkä Mueller myöntää. Kun BBC otti yhteyttä Samsungiin, se totesi, ettei se ollut suoraan palkannut professoria. "Sir Robin on erittäin arvostettu teollis- ja tekijänoikeuksien asiantuntija ja akateemikko, ja hänet on palkattu asiantuntijaksi lakiasiaintoimistoon, joka edustaa Samsung Electronicsia sen Ericssonia vastaan nostamassaan kanteessa", se sanoi. UCL:n mukaan Sir Robin on tällä hetkellä Australiassa, eikä häntä tavoitettu kommenttia varten. Hänet palkannut asianajotoimisto Bristows sanoi kuitenkin, ettei sen siirrossa ollut mitään epätavallista. "En todellakaan pidä sitä epätavallisena", sanoi Myles Jelf, osakas yrityksessä. "En näe, että sillä, mitä Robin teki tai sanoi Applea vastaan käytävässä mallioikeudenkäynnissä, olisi mitään yhteyttä siihen, että häneltä kysytään mielipidettä patenttilainsäädännöstä riidassa toista osapuolta vastaan. "Lähestymisessä ei ollut mitään sopimatonta - ei ollut mitään lähestymistä, kun hän oli mukana Apple-kiistassa. Hänellä ei olisi ollut mitään aavistusta tai käsitystä silloin, kun hän sanoi näitä asioita Applen suhteen, että Samsung olisi ollut etäisesti kiinnostunut keskustelemaan hänen kanssaan." Toinen teollis- ja tekijänoikeusjuristi kuitenkin vihjasi, että uutinen saattaa herättää kulmakarvoja ammattikunnassa. "Robin Jacob on kansainvälisesti tunnustettu ja arvostettu immateriaalioikeustuomari, ja olen varma, että hän olisi harkinnut, mitä seurauksia hänen paluunsa areenalle tällä tavoin olisi, varsinkin kun se näyttää tapahtuvan sellaisen henkilön puolesta, jolle hän äskettäin antoi merkittävän voiton koko Euroopassa Applen kukistamiseksi iPad-sodassa", sanoi Jonathan Radcliffe, Mayer Brown Internationalin osakas. "Tämä on rohkea askel, joka herättää keskustelua siitä, mitä oikeudellinen riippumattomuus tarkalleen ottaen tarkoittaa ja kuinka kauan se kestää. "Tämä on hyvin epätavallinen siirto - eläkkeelle jääneet englantilaiset tuomarit ovat tähän asti rajoittuneet eläkkeellä ollessaan toimimaan sovittelijoina/sovittelijoina ja toisinaan antamaan lausuntoja oikeuskysymyksistä."</w:t>
      </w:r>
    </w:p>
    <w:p>
      <w:r>
        <w:rPr>
          <w:b/>
        </w:rPr>
        <w:t xml:space="preserve">Tulos</w:t>
      </w:r>
    </w:p>
    <w:p>
      <w:r>
        <w:t xml:space="preserve">Samsung ei ole onnistunut saamaan iPhone-kieltoa Japanissa viimeisimmässä patenttitaistelussaan Applen kanssa.</w:t>
      </w:r>
    </w:p>
    <w:p>
      <w:r>
        <w:rPr>
          <w:b/>
        </w:rPr>
        <w:t xml:space="preserve">Esimerkki 1.2525</w:t>
      </w:r>
    </w:p>
    <w:p>
      <w:r>
        <w:t xml:space="preserve">Hazelmary ja Peter Bull kieltäytyivät antamasta avopuolisoiden Steven Preddyn ja Martyn Hallin asua kahden hengen huoneessa Chymorvah Housessa Marazionissa Cornwallissa vuonna 2008. Pariskunta, joka oli jo hävinnyt tapaukset Bristolin lääninoikeudessa ja muutoksenhakutuomioistuimessa, sanoi olevansa "surullinen". Pariskunta Bull on sanonut pitävänsä kaikkea avioliiton ulkopuolista seksiä "syntinä". Bullit kiistivät syrjivänsä Bristolista kotoisin olevia Hallia ja Preddyä. 69-vuotias rouva Bull ja hänen 74-vuotias aviomiehensä sanoivat, että heidän päätöksensä perustui "uskonnollisesti perusteltuun omantunnon päätökseen". Viisi korkeimman oikeuden tuomaria antoi keskiviikkona tuomion heitä vastaan analysoituaan tapausta lokakuussa Lontoossa järjestetyssä kuulemistilaisuudessa. Vuonna 2011 Bristolin lääninoikeuden tuomari totesi, että Bullit olivat toimineet lainvastaisesti, ja määräsi heidät maksamaan yhteensä 3600 puntaa vahingonkorvauksia. Seuraavana vuonna Court of Appeal hylkäsi Bullsin valituksen Lontoossa järjestetyn kuulemisen jälkeen. Pariskunta oli pyytänyt korkeinta oikeutta kumoamaan valitustuomioistuimen päätöksen. Rouva Bull sanoi: "Olemme syvästi pettyneitä ja surullisia lopputuloksesta. "Olemme tavallisia kristittyjä, jotka uskovat avioliiton merkitykseen yhden miehen ja yhden naisen liittona. "Aamiaismajoituksemme ei ole vain yrityksemme, vaan se on kotimme. Olemme aina yrittäneet vain elää omien arvojemme mukaisesti, oman kattomme alla." "Poliittinen korrektius" Korkeimman oikeuden varapuheenjohtaja Lady Hale sanoi: "Seksuaalinen suuntautuminen on keskeinen osa ihmisen identiteettiä, joka vaatii täyttymystä suhteissa muihin saman suuntautumisen omaaviin." Mike Judge Christian Institute -järjestöstä sanoi kuulemisen jälkeen: "Tämä tapaus osoittaa, että poliittisen korrektiuden voimat ovat ulottuneet oikeuslaitoksen huipulle asti, niin pitkälle, että jopa korkein oikeus ei uskalla sanoa mitään homojen oikeuksia vastaan." Homojen oikeuksia ajava Stonewall-ryhmä sanoi lausunnossaan: "Olemme tyytyväisiä siihen, että korkein oikeus on puolustanut homoasiakkaita suojaavia lakeja, joiden puolesta Stonewall taisteli niin kovasti. "Jotkut saattavat ehdottaa, että tämän tapauksen käsittelyn sijaan paljon kristillisempää olisi taistella köyhyyden ja tautien aiheuttamia epäkohtia vastaan maailmanlaajuisesti."</w:t>
      </w:r>
    </w:p>
    <w:p>
      <w:r>
        <w:rPr>
          <w:b/>
        </w:rPr>
        <w:t xml:space="preserve">Tulos</w:t>
      </w:r>
    </w:p>
    <w:p>
      <w:r>
        <w:t xml:space="preserve">Majatalon kristityt omistajat, jotka määrättiin maksamaan vahingonkorvauksia homoparin käännyttämisestä, ovat hävinneet taistelunsa Yhdistyneen kuningaskunnan korkeimmassa oikeudessa.</w:t>
      </w:r>
    </w:p>
    <w:p>
      <w:r>
        <w:rPr>
          <w:b/>
        </w:rPr>
        <w:t xml:space="preserve">Esimerkki 1.2526</w:t>
      </w:r>
    </w:p>
    <w:p>
      <w:r>
        <w:t xml:space="preserve">Ebenezer Azamati joutui turvamiehen "kimppuun", kun hän yritti palata paikalleen, jonka hän oli varannut ennen 17. lokakuuta pidettyä keskustelua. Hän sanoi haluavansa, että liitto toteaisi "selkeästi ja suoraan, että en ole syyllinen". Virkaatekevä puheenjohtaja on kutsunut koolle "hätäkokouksen". Liiton edellinen johtaja Brendan McGrath pyysi anteeksi "virheitään" ja erosi tiistaina riidan vuoksi. Azamati sanoi lausunnossaan, että McGrathin myöntäminen, että liiton vammaiskäytäntöjä tarkistettaisiin, oli "hyödyllistä", mutta lisäsi, ettei häntä ollut kuultu mistään ehdotuksista. Hän lisäsi haluavansa, että liitto toteaisi "selkeästi ja suoraan, että minua ei ole millään tavoin syyllistetty siihen, miten minua kohdeltiin". "Sitten sen pitäisi selittää, mitä se aikoo tehdä, ja sitten kuunnella, mitä minulla on sanottavaa sen ehdotuksista", hän sanoi ja lisäsi, että nämä toimet tekisivät McGrathin erosta "paljon mielekkäämmän". Virkaatekevä puheenjohtaja Sara Dube sanoi, että liiton pysyvä valiokunta keskustelisi sekä henkilökunnan ja valiokunnan "tasa-arvokoulutuksesta" että sen valitusprosessista. Hän sanoi, että valiokunta keskiviikkona keskustelee "tapaamisista vammaisneuvontapalvelujen kanssa" ja tarkastelee "henkilöstön ja koulutuksen ammatillista arviointia". Harry Hatwell, liiton jäsen, joka johti McGrathin syytteeseenpanomenettelyä, piti eroa myönteisenä, mutta sanoi, että "liiton kulttuuria on muutettava". Opiskelija, joka otti esille työjärjestyspuheenvuoron Azamatin erottamisesta konservatiivien Nicky Morganille käydyn keskustelun aikana, sanoi: "Sinä iltana istuntosalissa minun ei olisi pitänyt olla ainoa henkilö, joka nosti esille tiedotuspuheenvuoron." Hatwell sanoi, että "ei riitä, että pakoilee vastuuta ja syyttää muita", ja on kehottanut liittoa "tavoittamaan ja näyttämään, että se voi olla asemansa arvoinen maailmassa". Yliopiston Afrikka-seuran mukaan Azamatia "estettiin väkisin ja väkivaltaisesti pääsemästä takaisin liittoon ja palaamasta paikalleen" ennen lokakuussa pidettyä keskustelua. Sen puheenjohtaja Nwamaka Ogbonna sanoi, että "käytös on täysin tuomittavaa", ja kehotti liittoa laatimaan "toimintatapoja, joilla varmistetaan, että liitto on turvallinen jokaiselle sinne menevälle opiskelijalle". Lauantaina Azamati vapautettiin kaikista rikkomuksista. Hän sanoi, että tapa, jolla häntä kohdeltiin, oli saanut hänet tuntemaan itsensä "epätoivotuksi liitossa, Oxfordissa ja jopa koko maassa". McGrath sanoi eroilmoituksessaan: "Oikea vastaus ei olisi alkanut syytteeseenpanosta ja syyllistämisestä". Mikä on Oxford Union? Yliopistosta riippumattomalla Oxford Unionilla on vuodesta 1823 asti ulottuvat perinteet keskustelujen ja puhujien järjestämisestä. Se on yksi maailman arvostetuimmista keskusteluyhdistyksistä, ja sen istuntosali muistuttaa tarkoituksellisesti parlamentin alahuonetta. Entinen pääministeri Harold Macmillan sanoi kerran, että unioni on "viimeinen sananvapauden linnake länsimaissa". Union kutsuu maailman johtajia, poliitikkoja, julkkiksia ja kiistanalaisia puhujia pitämään puheita jäsenilleen, jotka ovat enimmäkseen nykyisiä tai entisiä Oxfordin opiskelijoita. Aiempiin puheenjohtajiin ovat kuuluneet Boris Johnson, Lord Heseltine ja entinen liberaalijohtaja Jeremy Thorpe.</w:t>
      </w:r>
    </w:p>
    <w:p>
      <w:r>
        <w:rPr>
          <w:b/>
        </w:rPr>
        <w:t xml:space="preserve">Tulos</w:t>
      </w:r>
    </w:p>
    <w:p>
      <w:r>
        <w:t xml:space="preserve">Oxford Unionin väittelystä "väkivaltaisesti" poistettu sokea opiskelija on sanonut olevansa järkyttynyt siitä, että seura ei ole vielä myöntänyt, ettei hän tehnyt mitään väärää.</w:t>
      </w:r>
    </w:p>
    <w:p>
      <w:r>
        <w:rPr>
          <w:b/>
        </w:rPr>
        <w:t xml:space="preserve">Esimerkki 1.2527</w:t>
      </w:r>
    </w:p>
    <w:p>
      <w:r>
        <w:t xml:space="preserve">Viime huhtikuussa Kairon vetoomustuomioistuin piti voimassa Ahmed Maherin, Ahmed Douman ja Mohamed Adelin saaman tuomion luvattomaan mielenosoitukseen osallistumisesta. Heidän asianajajansa sanoi, että kassaatiotuomioistuimen tiistaina antama tuomio merkitsi sitä, että kaikki oikeussuojakeinot oli nyt käytetty loppuun. Miehet nousivat julkisuuteen Hosni Mubarakin vastaisen kansannousun aikana vuonna 2011. Maher ja Adel olivat monia joukkomielenosoituksia johtaneen 6. huhtikuuta -nuorisoliikkeen perustajajäseniä, kun taas Douma oli merkittävä bloggaaja. Heidät pidätettiin sen jälkeen, kun he olivat osoittaneet mieltään parlamentin ulkopuolella 30. marraskuuta 2013, kun parlamentti oli hyväksynyt lain, joka edellyttää lupaa yli 10 hengen julkisiin kokoontumisiin. Seuraavassa kuussa heidät tuomittiin luvattomaan mielenosoitukseen osallistumisesta ja poliisin pahoinpitelystä kolmeksi vuodeksi vankeuteen. Heille määrättiin myös 50 000 Egyptin punnan (4400 puntaa; 6700 dollaria) sakko. Kirjeenvaihtajien mukaan kassaatiotuomioistuimen tuomio herättää todennäköisesti lisää kritiikkiä mielenosoitusten vastaista lakia ja poliisin väitettyä raakuutta sen täytäntöönpanossa kohtaan. Päätös tehtiin kaksi päivää sen jälkeen, kun ainakin 20 ihmistä kuoli yhteenotoissa poliisin kanssa mielenosoituksissa, jotka järjestettiin vuoden 2011 kansannousun alkamisen vuosipäivän kunniaksi. Mielenosoituksia koskevat rajoitukset otti käyttöön väliaikaishallitus, joka otti vallan sen jälkeen, kun armeija syrjäytti Mubarakin seuraajan Mohammed Mursin heinäkuussa 2013 hänen hallintoaan vastustaneiden joukkomielenosoitusten jälkeen. Aktivistien mukaan Mursin islamistien kannattajiin kohdistuneissa tukahduttamistoimissa on sittemmin tapettu yli 1 400 ihmistä ja pidätetty 16 000 muuta.</w:t>
      </w:r>
    </w:p>
    <w:p>
      <w:r>
        <w:rPr>
          <w:b/>
        </w:rPr>
        <w:t xml:space="preserve">Tulos</w:t>
      </w:r>
    </w:p>
    <w:p>
      <w:r>
        <w:t xml:space="preserve">Kolme egyptiläistä aktivistia on hävinnyt viimeisen valituksensa kolmen vuoden vankeustuomioista, jotka heille langetettiin vuonna 2013 mielenosoitusten vastaisen lain rikkomisesta.</w:t>
      </w:r>
    </w:p>
    <w:p>
      <w:r>
        <w:rPr>
          <w:b/>
        </w:rPr>
        <w:t xml:space="preserve">Esimerkki 1.2528</w:t>
      </w:r>
    </w:p>
    <w:p>
      <w:r>
        <w:t xml:space="preserve">Näyttelijä oli mainostanut, että ihmiset, jotka haluaisivat työskennellä "palkattuina statisteina", voisivat saapua lontoolaiseen kuvauspaikkaan oppimaan "hieman lisää projektista". Twitterissä julkaistu kuvamateriaali näyttää näyttävän, kuinka valtavat ihmisjoukot pyrkivät sisään. Instagramissa julkaistulla videolla Idris Elba kiittää ihmisiä tulosta, mutta sanoo, että häntä on kehotettu perumaan "suuren yleisömäärän vuoksi". Twitter-käyttäjä Mr Woods julkaisi videon tapahtumapaikalta. Voit katsoa sen täältä. Myös herra Awofedeju latasi kuvamateriaalia. Idris Elba on tullut tunnetuksi muun muassa sarjoissa The Wire ja Luther. Näyttelemisen lisäksi hän on myös DJ. Tapahtumaa mainostettiin alun perin mahdollisuutena työskennellä elokuvan parissa, joka "sijoittuu Hackneyn afrokaribialaiseen yhteisöön vuonna 1983". Tämä on casting-ilmoitus. Lontoon Metropolitan Police kertoo kuitenkin Newsbeatille, että poliisit kutsuttiin paikalle noin kello 18:n aikaan, kun heille ilmoitettiin ongelmista. "Poliisit kävivät paikalla ja keskustelivat henkilökunnan kanssa", tiedottaja sanoi. "Järjestäjät ovat peruneet suunnitellun tapahtuman - koe-esiintymisen - keskusteltuaan poliisin kanssa." Jaxx oli yksi paikalle saapuneista. Hän twiittasi: "Poliisi sanoi ei! Idris Elban kätköpuhelu oli ei! Odotin 1,5 tuntia turhaan! #idriselbacasting #idriselba". Twitter-käyttäjä Shortcrust Pie julkaisi myös videon. Stefan Baisden twiittasi arvioiden mukaan "900 ihmistä" odotti. "Tulin paikalle noin varttia vaille viisi, luulin olevani jonon puolivälissä", kielitoimiston johtajana työskentelevä Jaxx kertoi Newsbeatille. "Loppua kohden siellä oli varmaan pari tuhatta ihmistä. "Ihmiset olivat kai vähän surullisia, kun se peruttiin, mutta en nähnyt kenenkään potkivan pois tai mitään." Idris Elba on vastannut omalla videollaan. Voit katsoa sen Instagramista. "Vastaus avoimeen castingiin on ollut uskomaton. Kiitos paljon, kun jaoitte tietoa ja tulitte paikalle", näyttelijä sanoi. "Meillä on aikaa vain yhdeksään asti ja jo nyt minua on pyydetty sulkemaan se lukumäärän takia." Hän jatkoi sanomalla "niille tyypeille, jotka seisovat kylmässä, iso ylös iso ylös", ja ehdotti, että ihmiset lähettävät pääkuvia sen sijaan, että tulisivat paikalle henkilökohtaisesti. Löydät meidät Instagramista osoitteesta BBCNewsbeat ja seuraa meitä Snapchatissa, etsi bbc_newsbeat.</w:t>
      </w:r>
    </w:p>
    <w:p>
      <w:r>
        <w:rPr>
          <w:b/>
        </w:rPr>
        <w:t xml:space="preserve">Tulos</w:t>
      </w:r>
    </w:p>
    <w:p>
      <w:r>
        <w:t xml:space="preserve">Idris Elban ohjaaman uuden elokuvan avoin casting on "suljettu".</w:t>
      </w:r>
    </w:p>
    <w:p>
      <w:r>
        <w:rPr>
          <w:b/>
        </w:rPr>
        <w:t xml:space="preserve">Esimerkki 1.2529</w:t>
      </w:r>
    </w:p>
    <w:p>
      <w:r>
        <w:t xml:space="preserve">Kaupunkiin muodostui jonoja sen jälkeen, kun A483-tietä, joka oli suljettu molempiin suuntiin Dolfor Roadin kohdalla, oli tapahtunut klo 06:30 BST. Bussit korvasivat junat Newtownin ja Machynllethin välillä, mutta vuorot kulkevat jälleen. Network Rail on arvioinut sillan vaurioita.</w:t>
      </w:r>
    </w:p>
    <w:p>
      <w:r>
        <w:rPr>
          <w:b/>
        </w:rPr>
        <w:t xml:space="preserve">Tulos</w:t>
      </w:r>
    </w:p>
    <w:p>
      <w:r>
        <w:t xml:space="preserve">Tie on avattu uudelleen sen jälkeen, kun suuri kuorma-auto oli aiemmin jäänyt jumiin rautatiesillan alle Powysissa, mikä oli pakottanut junien peruuttamisen.</w:t>
      </w:r>
    </w:p>
    <w:p>
      <w:r>
        <w:rPr>
          <w:b/>
        </w:rPr>
        <w:t xml:space="preserve">Esimerkki 1.2530</w:t>
      </w:r>
    </w:p>
    <w:p>
      <w:r>
        <w:t xml:space="preserve">Paul Ridd, 53, jolla oli oppimisvaikeuksia, kuoli tammikuussa 2009 sen jälkeen, kun hänet oli siirretty tehohoidosta. Hänen veljensä Jonathan Ridd sanoi, että hoitohenkilökunta syyllistyi "lukuisiin virheisiin" ennen kuin hän kuoli Morristonin sairaalassa. Hänen sisarensa Jane Nicholls sanoi, että hänen veljensä viimeiset tunnit olivat "kauheita". Baglanista Neathin läheltä kotoisin oleva Ridd kuoli hengitysvaikeuksiin suolisto-ongelman vuoksi tehdyn leikkauksen jälkeen. Hänen veljensä ja sisarensa, jotka olivat hänen pääasialliset hoitajansa, sanoivat, että hänen saamansa hoidon taso heikkeni heti, kun hänet siirrettiin yleisosastolle. "Ei johtajuutta", Ridd sanoi: "Kun Paul oli teho-osastolla, hän sai huippulaatuista hoitoa, kuin viiden tähden hotellissa, ja kun hänet siirrettiin käytävän toiselle puolelle, tuntui kuin olisimme olleet kolmannen maailman maassa hoidon ja puhtauden suhteen. "Johtamista ei ollut, eikä hänen havaintojaan tehty ohjeiden mukaisesti. "Hänen elämänsä viimeisinä neljänä tuntina emme valitettavasti olleet hänen kanssaan, ja Paulin hoitaja aneli jatkuvasti hoito- ja lääkintähenkilökuntaa tutkimaan häntä, koska hänen tilansa oli jatkuvasti huonontunut. "He eivät koskaan oikeastaan tutkineet häntä, ja tekosyyksi he antoivat sen, että hän oli kiihtynyt, vaikka hän oli oikeasti kuolemassa." Ridd sanoi, että parin on aina vaikea ajatella tapaa, jolla heidän veljensä kuoli. "Se oli virheiden sarja siitä lähtien, kun hänet vapautettiin tehohoidosta. "Näimme, miten syvää kärsimystä Paul koki, mutta lääkäri- ja hoitohenkilökunta ei huomannut sitä." Hänen sisarensa Jane Nicholls sanoi, että koska Paul Ridd ei pystynyt kommunikoimaan, hänen ympärillään olevien oli oltava valppaina hänen ahdingostaan kertovien merkkien varalta. Hän sanoi: "Hän kuoli ylempien hengitysteidensa ylimääräiseen eritteeseen, mikä on kuin hukkuminen, eikä hän pystynyt kommunikoimaan meille. "Hänen elämänsä viimeiset 58 tuntia olivat hirvittäviä, ja siitä on jäänyt minulle kauhea muisto." Hän lisäsi kuitenkin, että perhe oli kiitollinen siitä, että oikeusasiamies otti heidän kantelunsa käsiteltäväksi. Oikea hoito Ridd lisäsi: "Halusimme oikeusasiamiehen raportin, jotta sairaalaan joutuville haavoittuvassa asemassa oleville ihmisille, jotka eivät pysty kommunikoimaan itse, tehtäisiin muutoksia, ja heidän perheidensä ja hoitajiensa on kommunikoitava heidän puolestaan. "On niin tärkeää, että terveysviranomaiset tunnustavat tämän ja ottavat sen huomioon, jotta potilaat voivat saada oikeaa hoitoa ja jotta tällaista ei tapahdu uudelleen." Molemmat muistelivat veljeään "erityisenä yksilönä". Rouva Nicholls sanoi: "Hän oli hyvin sosiaalinen. Valitettavasti hänellä oli vakavia oppimisvaikeuksia, mikä tarkoitti, että hänellä oli 18 kuukauden ikäisen lapsen mentaliteetti, mutta hän nautti elämän yksinkertaisista asioista. "Hän antoi perheellemme niin paljon iloa." Herra Ridd lisäsi: "Hänellä oli luonne, joka kukoisti ja antoi auringonpaistetta. "Kaikki, jotka hän tapasi, lämpenivät Paulille, ja hän toi iloa meille ja ihmisille kadulla." Sairaalan johtajat kertoivat, että menettelyjä oli parannettu. Kaikille lääkäreille ja sairaanhoitajille on tilattu tietoisuuskoulutusta.</w:t>
      </w:r>
    </w:p>
    <w:p>
      <w:r>
        <w:rPr>
          <w:b/>
        </w:rPr>
        <w:t xml:space="preserve">Tulos</w:t>
      </w:r>
    </w:p>
    <w:p>
      <w:r>
        <w:t xml:space="preserve">Sen miehen perhe, jonka hoitoa Walesin julkisten palvelujen oikeusasiamies luonnehti "surkeaksi", on kertonut olevansa järkyttynyt tavasta, jolla häntä kohdeltiin sairaalaosastolla.</w:t>
      </w:r>
    </w:p>
    <w:p>
      <w:r>
        <w:rPr>
          <w:b/>
        </w:rPr>
        <w:t xml:space="preserve">Esimerkki 1.2531</w:t>
      </w:r>
    </w:p>
    <w:p>
      <w:r>
        <w:t xml:space="preserve">Daniel ThomasLiiketoimittaja Mutta entä jos teknologia tekisi lentomatkustamisesta tehokkaampaa ja jopa miellyttävämpää? Lentoasemaoperaattorit investoivat viime vuonna lähes 7 miljardia dollaria (4,6 miljardia puntaa) tietotekniikkapalveluihin ja kokeilivat muun muassa automatisoitua lähtöselvitystä, navigointisovelluksia ja uusia tapoja edistää vähittäismyyntimahdollisuuksia. Tulevaisuudessa on odotettavissa lasertoimisia turvaskannereita, virtuaalisia ostosseiniä, biometrisiä portteja ja holografisia avustajia, jotka parantavat matkakokemusta ja lisäävät operaattoreiden voittoja. Tervetuloa Aerovilleen! Lentoasemista voi tulla jopa omia matkakohteitaan - teknologiapainotteisia terminaaleja, jotka hurmaavat ja hämmästyttävät meidät. Otetaan esimerkiksi Singaporen Changin lentoaseman Jewel-laajennus. Kun se avataan vuonna 2018, sen majesteettinen teräs- ja lasisuunnittelu sisältää viisi kerrosta maanpinnan yläpuolella ja viisi kerrosta maanpinnan alapuolella, valtavan sisäpuiston, jossa on kotoperäistä kasvistoa ja kävelyreittejä, sekä maailman korkeimman sisätiloissa sijaitsevan vesiputouksen - 40-metrisen "Rain Vortexin", jossa on omat yöaikaiset ääni- ja valonäytökset. Los Angelesin lentoaseman hiljattain kunnostettu Tom Bradleyn kansainvälinen terminaali antaa meille toisen vilauksen tulevaisuudesta. Siinä on kaikkien amerikkalaisten lentoasemien suurin immersiivinen multimediajärjestelmä. Seitsemän valtavaa näyttöä näyttää Etelä-Kalifornian maisemia ja omituisia videoita, ja niiden keskipisteenä on 22,5 metrin pituinen "aikatorni", jonka vaikuttava kuva vaihtuu jatkuvasti. Nämä laitteistot reagoivat myös matkustajien liikkeisiin ja reaaliaikaisiin lentotietoihin. "Kun ajattelemme, että teknologia parantaa kokemuksia, ajattelemme usein sitä, miten se voi nopeuttaa asioita tai tehdä niistä kannattavampia tai kätevämpiä", sanoo Peter Firth Future Laboratorysta. "Paras näkemämme esimerkki lentoaseman parantamisesta ei kuitenkaan liity niinkään tehokkuuteen kuin runouteen." Älä odota, vaan automatisoi Lähtöselvityksen kaltaiset ikävät lentoasemaprosessit automatisoidaan yhä useammin. Lontoon Heathrow'lla ja Amsterdamin Schipholissa kokeillaan jo itsepalveluperiaatteella toimivia biometrisiä passiportteja, joissa käytetään esimerkiksi kasvojentunnistustekniikkaa. Japanilainen All Nippon Airways tarjoaa matkustajille "älytabletteja", joiden avulla he voivat tehdä lähtöselvityksen nopeasti, liikkua lentoasemalla ja saada reaaliaikaisia viestejä lennoista. Lontoon Gatwickin lentoasemalle rakennetaan puolestaan maailman suurinta automaattista matkatavaroiden jättöaluetta, jonka avulla matkatavarat voi kirjata sisään jo 12 tuntia ennen lentoa yksinkertaisesti pudottamalla ne liukuhihnalle. Airbiz-konsulttiyrityksen toimitusjohtaja Greg Fordham uskoo, että teknologia antaa matkustajille enemmän mahdollisuuksia. "Viiden vuoden kuluttua... täysin automatisoitu lentokenttämatka antaa matkustajalle täyden määräysvallan", hän sanoi Skyscannerin hiljattain julkaisemassa raportissa. Hänen mukaansa monikielinen ja -taitoinen lentokenttähenkilökunta auttaisi vain apua tarvitsevia matkustajia. Kasvontunnistus Suuntaus on leviämässä myös turvatarkastukseen. Esimerkiksi Gatwick käyttää kasvontunnistustekniikkaa varmistaakseen, että jonotusaika turvatarkastuksessa on aina alle viisi minuuttia. "Jäljitämme kasvot neljässä kohdassa turvatarkastuksen aikana, jotta saamme reaaliaikaista palautetta siitä, kuinka kauan turvatarkastukseen kuluu aikaa", lentoaseman tietotekniikkapäällikkö Michael Ibbitson selittää. "Sitten yhdistämme nämä tiedot odotettuihin liikennemalleihin ja voimme ennakoivasti avata ja sulkea turvakaistoja lähettämällä sähköposteja työntekijöidemme älypuhelimiin." Asiantuntijat uskovat, että kasvontunnistusteknologia voisi ulottua myös sellaisten ilmeiden tai kehon liikkeiden tunnistamiseen, jotka viittaavat siihen, että joku saattaa kantaa mukanaan salakuljetusta tai olla turvallisuusriski, vaikka tällainen teknologia saattaisikin olla ristiriidassa yksityisyydensuojan puolustajien kanssa. Myös työläs röntgenkuvausprosessi voi kokea muodonmuutoksen. Yhdysvaltalainen Genia Photonics -yritys on luonut "molekyylilaserkeilaimen", joka tunkeutuu vaatteiden ja muiden orgaanisten materiaalien läpi paljastaakseen jälkiä räjähteistä tai huumeista. Tekniikka, jota joidenkin arvelujen mukaan aletaan lopulta käyttää lentokentillä, skannaa useita ihmisiä kerralla ja toimii 50 metrin etäisyydeltä. Olisi mukavaa ajatella, että kaikki tämä teknologinen innovaatio on vain meidän hyödyksemme, mutta todellisuudessa se liittyy läheisesti lentoasemien voittoihin. "Nopeampi lähtöselvitys tarkoittaa myös enemmän aikaa lentoasemalla, mikä luo mahdollisuuksia vähittäiskauppaan", sanoo Emre Serpen tietotekniikkayhtiö Wiprosta. "Ja joillakin lentoasemilla muut kuin ilmailusta saatavat tulot ovat suuremmat kuin ilmailusta saatavat tulot." Ei ehkä olekaan yllättävää, että operaattorit kokeilevat lukuisia uusia tekniikoita, joiden tarkoituksena on saada meidät käyttämään rahaa. Kööpenhaminassa, Shanghain Hongqiaossa ja Miamissa kokeillaan majakkalähettimiä, jotka lähettävät Bluetooth-signaaleja älypuhelimiin ja varoittavat matkustajia alennuksista tai erikoistarjouksista. Tulevaisuudessa saatetaan myös nähdä "virtuaalisten ostosseinien" leviämistä, jolloin ostajat skannaavat älypuhelimillaan QR-koodeja ostaakseen luksustavaroita tai ruokatarvikkeita. Skyscanner uskoo, että tulevaisuudessa ostosseinät voivat nousta aivan uudelle tasolle, sillä interaktiivisen ohjelmiston avulla matkustajat voivat "tilata ruokaa tai tavaroita käden heilautuksella tai yksinkertaisella sanallisella komennolla". Taivaan valvonta Lentoasemien tehostaminen ja viihtyisyyden lisääminen on yksi asia, mutta lentoliikenteen odotettavissa olevasta kasvusta selviytyminen on toinen. Kansainvälisen ilmakuljetusliiton ennusteen mukaan matkustajamäärän odotetaan nousevan 7,3 miljardiin vuoteen 2034 mennessä eli yli kaksinkertaiseksi vuoden 2014 3,3 miljardiin matkustajamäärään verrattuna. Tämä merkitsee todennäköisesti sitä, että taivas ruuhkautuu, mikä johtaa lentojen myöhästymisiin ja haitallisiin hiilidioksidipäästöihin. Seuraavan sukupolven ilmaliikenteen hallintajärjestelmät voivat kuitenkin helpottaa paineita. Esimerkiksi espanjalaisen Indra-yrityksen kehittämä iTEC-järjestelmä voi ennustaa, missä lentokone on missä tahansa matkan vaiheessa, perustuen useisiin tietoihin, kuten tutkaan, lentosuunnitelmaan ja säähän. Tämä tarkoittaa, että lennonjohto voi laatia kullekin lentokoneelle "konfliktivapaan" suunnitelman, joka vaatii vähemmän korkeuden ja työntövoiman muutoksia, mikä tekee lennoista sujuvampia, nopeampia ja vähemmän saastuttavia. Indran mukaan iTEC säästää 30-40 meripeninkulmaa Frankfurtista Pohjois-Amerikkaan suuntautuvalta lennolta, joka ylittää Skotlannin ilmatilan, mikä voi tarkoittaa 122 miljoonan punnan polttoainesäästöjä vuosittain. Järjestelmä kattaa lopulta Saksan, Espanjan, Alankomaiden ja Yhdistyneen kuningaskunnan ilmatilan. Yhdysvalloissa Federal Aviation Administration (FAA) ottaa käyttöön oman Next Gen -järjestelmänsä vuosien 2012 ja 2025 välisenä aikana yrittäen vähentää myöhästymisistä aiheutuvia 31 miljardin dollarin vuotuisia kustannuksia. GPS-teknologian avulla lentokoneet voivat lentää lähempänä toisiaan, käyttää suorempia reittejä ja välttää viivästyksiä, jotka johtuvat lentokenttien "pinoamisesta", kun koneet odottavat vapaata kiitorataa. Ohjelma on kuitenkin viivästynyt, ja heinäkuussa 2013 Yhdysvaltain liikenneministeriön ylitarkastaja väitti, että Next Gen -ohjelman toteuttaminen voisi maksaa huomattavasti enemmän kuin alun perin arvioitu 40 miljardia dollaria ja kestää jopa 10 vuotta suunniteltua kauemmin - FAA kiisti tämän väitteen. Tomorrow's Transport on sarja, jossa tarkastellaan kaikenlaisen liikkumisen innovaatioita ilmaston lämpenemisen ja väestönkasvun taustaa vasten.</w:t>
      </w:r>
    </w:p>
    <w:p>
      <w:r>
        <w:rPr>
          <w:b/>
        </w:rPr>
        <w:t xml:space="preserve">Tulos</w:t>
      </w:r>
    </w:p>
    <w:p>
      <w:r>
        <w:t xml:space="preserve">Lentojen myöhästymiset, matkatavaroiden katoaminen, portin vaihtaminen - lentokentät voivat olla vähintäänkin stressaavia.</w:t>
      </w:r>
    </w:p>
    <w:p>
      <w:r>
        <w:rPr>
          <w:b/>
        </w:rPr>
        <w:t xml:space="preserve">Esimerkki 1.2532</w:t>
      </w:r>
    </w:p>
    <w:p>
      <w:r>
        <w:t xml:space="preserve">17-vuotias Abdi Ali löydettiin kuolleena Stacy Dochertyn ja Gary Hopkinsin - jotka kiistävät murhan - Pohjois-Lontoon kodista viime vuoden elokuussa. Hän oli ollut kateissa 31. joulukuuta lähtien. Hänen ruumiinsa oli "hyönteisten saastuttama" sen jälkeen, kun häntä oli pidetty ullakolla kahdeksan kuukautta, Old Bailey kuuli. Murha-aseet, kynsivasara ja veitsi, löytyivät ruumiin läheltä, oikeudenkäynnissä kerrottiin. Docherty ja Hopkins ovat yhdessä syytteessä murhasta, oikeudenkäynnin vääristämisestä ja kuolleen ruumiin laillisen hautaamisen estämisestä. Docherty on kiistänyt kaikki syytteet, kun taas Hopkins on kiistänyt murhan mutta myöntänyt kaksi muuta syytettä. Gareth Patterson, QC, joka avasi jutun, kertoi Old Baileyssä, että Alin ruumis "alkoi hajota kevään ja kesän aikana", ja lisäsi, että kun se lopulta löydettiin Enfieldissä sijaitsevan kiinteistön sisältä, jäännökset olivat "pahasti hajonneet". Ali oli kääritty pussilakanaan ja hänen päänsä päälle oli laitettu muovipussit, oikeus kuuli. Valamiehistö kuuli, että noin 180-senttistä teiniä oli lyöty vasaralla päähän ainakin kolme kertaa ja häntä oli puukotettu toistuvasti "raa'an hyökkäyksen" aikana. "Tapettiin huumeiden takia" Sen jälkeen syytetyt pakenivat Lontoosta Herefordshiren Leominsteriin, jossa he "piileskelivät" muutaman päivän ajan, oikeudelle kerrottiin. Poliisikuulustelussaan Hopkins syytti muita Alin kuolemasta ja sanoi, että tämä oli suostunut antamaan Skeng-nimellä tunnetun pojan myydä huumeita asunnostaan, oikeus kuuli. Docherty kertoi aluksi poliisille, ettei hän tiennyt ruumiin löytyneen ullakolta, mutta myöhemmin hän sanoi, että Hopkins oli tappanut Alin huumeiden takia, valamiehistölle kerrottiin. Patterson sanoi: "Syyttäjän mukaan kenelläkään muulla kuin näillä syytetyillä ei ollut mitään tekemistä Abdi Alin murhan kanssa." Hän sanoi myös, että Docherty "paljasti, että motiivi oli ollut taloudellinen, ja totesi, että hän oli halunnut antaa lapsilleen hyvän joulun". Oikeudenkäynti jatkuu. Aiheeseen liittyvät Internet-linkit HM Courts Service</w:t>
      </w:r>
    </w:p>
    <w:p>
      <w:r>
        <w:rPr>
          <w:b/>
        </w:rPr>
        <w:t xml:space="preserve">Tulos</w:t>
      </w:r>
    </w:p>
    <w:p>
      <w:r>
        <w:t xml:space="preserve">Pariskunta tappoi pojan ja piilotti ruumiin ullakolleen, on kuultu oikeudessa.</w:t>
      </w:r>
    </w:p>
    <w:p>
      <w:r>
        <w:rPr>
          <w:b/>
        </w:rPr>
        <w:t xml:space="preserve">Esimerkki 1.2533</w:t>
      </w:r>
    </w:p>
    <w:p>
      <w:r>
        <w:t xml:space="preserve">Nick EardleyBBC News Varapuhemies Lindsay Hoyle on kirjoittanut kaikille parlamentin jäsenille ennen ensi viikon mahdollisesti kriittisiä Brexit-äänestyksiä. "En ole koskaan tuntenut tällaista jännitystä ollessani parlamentissa, ja olen tietoinen siitä, että muut kollegat tuntevat samoin", Hoyle kirjoitti. Hän sanoi, että alueellisia poliisivoimia on kehotettu olemaan tietoisia jännitteistä sekä Westminsterissä että paikallisesti. Hän lisäsi, että Metropolitan Police -poliisille on kerrottu, että sen on otettava johtoasema sen varmistamiseksi, että parlamentin jäsenet voivat äänestää ilman pelkoa. On otettu käyttöön erityissäännöksiä, joiden mukaan kansanedustajat voidaan noutaa taksilla parlamentin alueelta. Kansanedustajia on myös kehotettu matkustamaan kollegoiden kanssa eikä yksin. Aiemmin Brexitin vastainen Independent-ryhmän kansanedustaja Anna Soubry kertoi, ettei hän voinut lähteä viikonloppuna kotiinsa, koska häneen kohdistui "vakavia" tappouhkauksia.</w:t>
      </w:r>
    </w:p>
    <w:p>
      <w:r>
        <w:rPr>
          <w:b/>
        </w:rPr>
        <w:t xml:space="preserve">Tulos</w:t>
      </w:r>
    </w:p>
    <w:p>
      <w:r>
        <w:t xml:space="preserve">Kansanedustajia on kehotettu ottamaan taksit kotiin parlamentista ja olemaan matkustamatta yksin tulevina päivinä turvallisuuspelkojen vuoksi.</w:t>
      </w:r>
    </w:p>
    <w:p>
      <w:r>
        <w:rPr>
          <w:b/>
        </w:rPr>
        <w:t xml:space="preserve">Esimerkki 1.2534</w:t>
      </w:r>
    </w:p>
    <w:p>
      <w:r>
        <w:t xml:space="preserve">22 miljoonan punnan hanke on suunniteltu ruuhkien helpottamiseksi, ja siihen sisältyy Arle Courtin liikenneympyrän leventäminen ja kapasiteetin lisääminen M5-tien J11-tiellä. Suunnitellut työt edeltävät kaupungin länsireunalla sijaitsevan 650 miljoonan punnan cyber-liiketoiminta-alueen kehittämistä. Ensi viikolla Cheltenhamissa järjestetään kaksi julkista kuulemistilaisuutta, joissa esitellään suunnitteluehdotuksia. Gloucestershiren kreivikunnanvaltuutettu Patrick Molyneux sanoi: "Parannukset auttavat ratkaisemaan nykyisiä ruuhkia ja varmistavat, että alueen tiet kestävät enemmän liikennettä. "Kannustan kaikkia, jotka asuvat lähistöllä tai käyttävät tätä tietä työmatkoillaan, osallistumaan tilaisuuksiin tai vierailemaan verkkosivustolla saadakseen lisätietoja näistä tärkeistä parannuksista." Muita suunnitelmia, kuten lisäkaistojen lisääminen GCHQ:n ohi ja pyöräily- ja jalankulkuyhteyksien parantaminen Cheltenham Span rautatieasemalta, julkistetaan myöhemmin tänä vuonna. Tieohjelman töiden odotetaan alkavan syksyllä 2019 ja valmistuvan syksyyn 2021 mennessä.</w:t>
      </w:r>
    </w:p>
    <w:p>
      <w:r>
        <w:rPr>
          <w:b/>
        </w:rPr>
        <w:t xml:space="preserve">Tulos</w:t>
      </w:r>
    </w:p>
    <w:p>
      <w:r>
        <w:t xml:space="preserve">Uusista suunnitelmista on käynyt ilmi, miten osa Cheltenhamista M5-moottoritielle johtavaa A40-tietä parannetaan.</w:t>
      </w:r>
    </w:p>
    <w:p>
      <w:r>
        <w:rPr>
          <w:b/>
        </w:rPr>
        <w:t xml:space="preserve">Esimerkki 1.2535</w:t>
      </w:r>
    </w:p>
    <w:p>
      <w:r>
        <w:t xml:space="preserve">Espanjalainen pankki on vetäytynyt, koska kauppa kesti liian kauan. Pankin tietokonejärjestelmien integroinnin arveltiin olevan vaikeaa, mutta Sir Philip Hampton sanoi, että tietotekniset haasteet voidaan aina voittaa. Hän vihjasi, että Santander on saattanut päättää, että nyt ei ole hyvä aika ottaa uusia yrityksiä. Santander ei ole vielä vastannut hänen kommentteihinsa. Pankki on aiemmin kertonut vetäytyneensä kaupasta sen jälkeen, kun kävi ilmeiseksi, että tarkistettua määräaikaa ei voitaisi noudattaa. Euroopan komissio määräsi toimipisteiden myynnin vastineeksi siitä, että Yhdistyneen kuningaskunnan hallitus pelasti pankin 45 miljardin punnan arvosta. RBS oli valmistellut myyntiä yli kaksi vuotta, ja se teki Santanderin kanssa alustavan 1,65 miljardin punnan suuruisen sopimuksen konttorien myynnistä elokuussa 2010. EY vaati RBS:ää saattamaan myynnin päätökseen vuoteen 2014 mennessä. Unite-ammattiliitto on kehottanut hallitusta painostamaan Euroopan komissiota poistamaan vaatimuksensa, koska pankin työntekijöiden työpaikat ovat epävarmoja. Uniten apulaispääsihteeri Gail Cartmail sanoi: "Todellinen vaara on, että Euroopan komission vaatimus myydä konttorit ja omaisuuserät vuoden 2013 loppuun mennessä johtaa siihen, että ostaja yrittää karsia kustannuksia ja alentaa ahkerien työntekijöiden työehtoja. "Komission olisi ainakin annettava RBS:lle enemmän aikaa sen varmistamiseksi, että löydetään ostaja, joka on hyvä veronmaksajille ja taloudelle, hyvä kilpailun kannalta ja ennen kaikkea hyvä henkilöstön kannalta." Hän totesi, että RBS:lle on annettava enemmän aikaa, jotta se voi löytää ostajan, joka on hyvä veronmaksajille ja taloudelle, hyvä kilpailun kannalta ja ennen kaikkea hyvä henkilöstön kannalta. BBC:n tietojen mukaan RBS on jo saanut yhteydenottoja kahdelta laitokselta, jotka ovat kiinnostuneita konttorien ostamisesta. Tiedossa ei ole, keitä mahdolliset ostajat ovat.</w:t>
      </w:r>
    </w:p>
    <w:p>
      <w:r>
        <w:rPr>
          <w:b/>
        </w:rPr>
        <w:t xml:space="preserve">Tulos</w:t>
      </w:r>
    </w:p>
    <w:p>
      <w:r>
        <w:t xml:space="preserve">Royal Bank of Scotlandin puheenjohtaja on kyseenalaistanut Santanderin selityksen sille, miksi se vetäytyi sopimuksesta ostaa 316 sen konttoria.</w:t>
      </w:r>
    </w:p>
    <w:p>
      <w:r>
        <w:rPr>
          <w:b/>
        </w:rPr>
        <w:t xml:space="preserve">Esimerkki 1.2536</w:t>
      </w:r>
    </w:p>
    <w:p>
      <w:r>
        <w:t xml:space="preserve">David CornockParlamentaarinen kirjeenvaihtaja, Wales Cairns sanoi lausunnossaan, että hänen mielestään uudella Walesin hallituksella pitäisi olla "viisi selkeää prioriteettia" yhteistyössä Westminsterin kanssa. Nämä ovat terästeollisuus, Pohjois-Walesin potentiaalin vapauttaminen (niin sanottu "pohjoinen voimatalo"), M4:n parannukset, EU-kansanäänestys ja hallinnon hajauttamisen seuraava vaihe. EU:sta hän sanoi seuraavaa: "Meidän on yhdistettävä voimamme yli poliittisten raja-aitojen ja selitettävä yhteinen uskomme siihen, että Wales menestyy pysymällä uudistetussa Euroopan unionissa. "Yhdistyneen kuningaskunnan hallituksen esitteessä, joka jaetaan piakkoin jokaiseen kotiin Walesissa, esitellään tätä koskeva kantamme. Puoluepolitiikka on sysättävä syrjään, jotta walesilaiset äänestäjät voivat tehdä tietoon perustuvan valinnan." Puoluepolitiikan hyllyttäminen saattaa olla helpompaa kuin Walesin konservatiivien yhdistäminen tässä asiassa: Montgomeryshiren parlamentin jäsen Glyn Davies on ilmoittanut äänestävänsä Yhdistyneestä kuningaskunnasta lähtemisen puolesta, ja hän on viides kahdeksasta walesilaisesta konservatiivikansanedustajasta, joka kannattaa Brexitiä. Myös Walesin konservatiivien johtaja Andrew RT Davies on "leave"-leirissä. Hajauttamisen osalta Cairns ehdotti, että "hyödynnetään tulevan Walesin lakiesityksen tarjoamia mahdollisuuksia ja luodaan Walesille todellinen parlamentti, jolla on laajemmat valtuudet ja hallitus, joka vastaa sekä rahan hankkimisesta että käyttämisestä". Hänen edeltäjänsä Stephen Crabb painoi kaksi kuukautta sitten taukopainiketta kyseisen lakiesityksen käsittelyssä, vaikka puoluerajat ylittävästä yhteisymmärryksestä ei ollut juuri merkkejä. Cairns lisäsi: "Walesin politiikkaa on liian usein leimannut heimopolitiikka ja oppositio opposition vuoksi M4-tien molemmissa päissä. On aika omaksua uusi pragmatismin henki. "Walesin edetessä kohti hajauttamisen seuraavaa vaihetta viestini uudelle walesilaiselle hallitukselle on, että jätämme poliittiset erimielisyydet syrjään ja ryhdymme toteuttamaan hankkeita, jotka todella hyödyttävät ihmisten elämää. Jos pystymme siihen, walesilaiset ovat näiden vaalien todellisia voittajia." "Pragmatismi" ei ehkä ole kaikkein innostavin vetoomus, mutta Cairns aikoo pitää sitä Walesin toimistossa viettämänsä ajan teemana.</w:t>
      </w:r>
    </w:p>
    <w:p>
      <w:r>
        <w:rPr>
          <w:b/>
        </w:rPr>
        <w:t xml:space="preserve">Tulos</w:t>
      </w:r>
    </w:p>
    <w:p>
      <w:r>
        <w:t xml:space="preserve">Walesin ministeri Alun Cairns oli ensimmäisten joukossa onnittelemassa virallisesti pääministeri Carwyn Jonesia työväenpuolueen menestyksestä Walesissa.</w:t>
      </w:r>
    </w:p>
    <w:p>
      <w:r>
        <w:rPr>
          <w:b/>
        </w:rPr>
        <w:t xml:space="preserve">Esimerkki 1.2537</w:t>
      </w:r>
    </w:p>
    <w:p>
      <w:r>
        <w:t xml:space="preserve">Virallisten lukujen mukaan maakunnassa oli 453 liikenneonnettomuutta vuonna 2011, joista lähes joka kymmenes oli lapsi. Lääninhallitus on asettanut tavoitteeksi vähentää tätä määrää 40 prosentilla vuoteen 2020 mennessä. Viranomaisen mukaan se aikoo käyttää useita menetelmiä, kuten kameroita ja risteyksiä, mutta keskeistä on kouluttaa ihmisiä käyttämään tietä vastuullisesti. "Asenteet muuttuvat" Vuosina 2000-2010 vakavien liikenneonnettomuuksien määrä väheni Nottinghamshiressä 46 prosenttia 826:sta 446:een. Liikenne- ja moottoritievaliokunnan puheenjohtaja Richard Jackson sanoi kuitenkin, ettei neuvosto ole tyytyväinen tähän. "Lukuihin vaikuttavat monet tekijät, joten voimme tehdä monia asioita niiden vähentämiseksi", hän sanoi. "Olipa kyse sitten fyysisistä toimenpiteistä tiellä, kuten risteyksistä, tai koulutuksesta - olemme mukana kouluissa kouluttamassa nuoria ennen kuin he pääsevät ratin taakse tai moottoripyörän selkään". "Mutta kyse on myös asenteiden muuttamisesta, sillä edelleen liian moni ajaa jatkuvasti ylinopeutta ja liian moni ajaa jatkuvasti rattijuopumuksella, uskokaa tai älkää". A614-tielle, jonka turvallisuustilanne on huono, on hiljattain asetettu 50 kilometrin tuntinopeusrajoitus, jota valvotaan keskinopeuskameroilla, hän sanoi.</w:t>
      </w:r>
    </w:p>
    <w:p>
      <w:r>
        <w:rPr>
          <w:b/>
        </w:rPr>
        <w:t xml:space="preserve">Tulos</w:t>
      </w:r>
    </w:p>
    <w:p>
      <w:r>
        <w:t xml:space="preserve">Nottinghamshiren tieliikenteessä tapahtuvien kuolemantapausten ja loukkaantumisten pitäisi vähentyä yli kolmanneksella, ovat virkamiehet todenneet.</w:t>
      </w:r>
    </w:p>
    <w:p>
      <w:r>
        <w:rPr>
          <w:b/>
        </w:rPr>
        <w:t xml:space="preserve">Esimerkki 1.2538</w:t>
      </w:r>
    </w:p>
    <w:p>
      <w:r>
        <w:t xml:space="preserve">Konservatiivien Liam Marshall-Ascough sanoi, että Crawleyn työntekijöiden pitäisi saada vähintään 7,45 puntaa tunnilta, koska elinkustannukset ovat siellä korkeat. Vähimmäispalkka on 6,19 puntaa tunnissa 21 vuotta täyttäneille. Arviolta 9 000 Crawleyn asukasta saa verohyvityksiä. Marshall-Ascough sanoi, että Crawleyn ongelmana oli Gatwickin lentokentän sijainti "kotiovellamme" ja sen mukanaan tuomat matalan ammattitaidon työpaikat. Hän sanoi, että kahden makuuhuoneen asunnon vuokraaminen kaupungissa maksaa 1 000 puntaa kuukaudessa. "Minimipalkalla se on palkka, joka on mennyt ilman laskuja ja kunnallisveroa", hän sanoi. Hän sanoi, että vaikka työnantajat noudattavat lakia, kun he eivät maksa elämiseen riittävää palkkaa, siihen liittyy myös "moraalinen näkökohta". "Kyse on myös siitä, mikä on hyväksi liiketoiminnalle - on olemassa todisteita siitä, että se lisää tuotantoa, ihmiset ovat tyytyväisempiä ja menevät ulos ja kuluttavat", hän sanoi. Marshall-Ascough sanoi, että kaikki Crawleyn kaupunginvaltuustossa työskentelevät ansaitsevat vähintään elämiseen riittävän palkan ja että viranomainen aikoo varmistaa, että sen kanssa sopimuksia tekevät yritykset maksavat elämiseen riittävän palkan. "Jotkut ihmiset eivät tietenkään ole täysin tyytyväisiä tähän, mutta se on oikein", hän sanoi. "Emme voi jatkaa sitä, että hallitus tukee yrityksiä tavalla tai toisella." Mike Cherry, Federation of Small Businessesin poliittinen puheenjohtaja, sanoi: "Jokainen työnantaja haluaisi olla mahdollisimman kohtuullinen, mutta nykyisessä taloustilanteessa se ei ole mahdollista niillä aloilla, jotka eivät perinteisesti ole pystyneet maksamaan kansallista vähimmäispalkkaa." Hän sanoi, että vuokrat ja verot ovat kallistumassa, samoin kuin energiakustannukset, joten elämiseen riittävä palkka on toive, mutta se ei ole joidenkin työnantajien kannalta kohtuuhintainen.</w:t>
      </w:r>
    </w:p>
    <w:p>
      <w:r>
        <w:rPr>
          <w:b/>
        </w:rPr>
        <w:t xml:space="preserve">Tulos</w:t>
      </w:r>
    </w:p>
    <w:p>
      <w:r>
        <w:t xml:space="preserve">Sussexin kaupungin kaupunginvaltuutettu kehottaa erään Sussexin kaupungin työnantajia maksamaan työntekijöille kansallista elämiseen oikeuttavaa palkkaa, jotta veronmaksajien ei tarvitsisi täydentää heidän tulojaan.</w:t>
      </w:r>
    </w:p>
    <w:p>
      <w:r>
        <w:rPr>
          <w:b/>
        </w:rPr>
        <w:t xml:space="preserve">Esimerkki 1.2539</w:t>
      </w:r>
    </w:p>
    <w:p>
      <w:r>
        <w:t xml:space="preserve">Järjestäjät syyttivät useita "odottamattomia takaiskuja". Uutinen ei tule monelle yllätyksenä, sillä ehdotettua tapahtumapaikkaa oli jo muutettu ja useat artistit olivat luopuneet tapahtumasta. Woodstock 50 -tapahtumassa oli alun perin Jay-Z, The Killers ja Miley Cyrus. Pääsijoittaja oli ensimmäisen kerran ilmoittanut peruuntumisestaan jo huhtikuussa, mutta järjestäjät "kiistivät kiivaasti" tiedon ja jatkoivat valmisteluja. Missä kaikki meni pieleen? Woodstock 50 -tapahtumasta ilmoitettiin ensimmäisen kerran tammikuussa, kun New Yorkin osavaltion alkuperäisestä tapahtumasta oli kulunut puoli vuosisataa. Tapahtumassa olivat esiintyneet muun muassa Jimi Hendrix, The Who ja Janis Joplin. Tapahtumaa järjestävä Michael Lang, joka oli mukana tuottamassa ensimmäistä Woodstockia vuonna 1969, kertoi, että festivaali aikoi myydä 100 000 pääsylippua 16.-18. elokuuta Watkins Glenissä, New Yorkin osavaltiossa järjestettävään tapahtumaan. Lippujen hintoja ei paljastettu. Maaliskuussa alkoi liikkua huhuja taloudellisista ongelmista. Festivaalin vaikuttava ohjelmisto, jossa oli mukana maailman suurimpia artisteja, julkaistiin kuitenkin, ja järjestäjät ilmoittivat, että liput tulisivat myyntiin 22. huhtikuuta. Tämä päivä meni ohi. Pommi putosi noin viikkoa myöhemmin, kun päärahoittaja Dentsu Aegis Network ilmoitti, että festivaali oli peruttu, koska se ei voinut taata "artistien, yhteistyökumppaneiden ja osallistujien terveyttä ja turvallisuutta". Festivaalin järjestäjät kiistivät tämän ilmoituksen, ja Dentsun kanssa käydyn oikeustaistelun jälkeen he löysivät toukokuussa uudet rahoittajat. Seuraavassa kuussa festivaali menetti New Yorkin tapahtumapaikkansa, mutta heinäkuussa ilmoitettiin, että festivaali järjestettäisiin sen sijaan Marylandissa. Sitten Jay-Z, Miley Cyrus, Santana ja muut luopuivat nopeasti peräkkäin, kun festivaalin järjestäminen näytti yhä epätodennäköisemmältä. Viikonloppuna ilmoitettiin, että festivaalin liput olisivat ilmaisia, vaikka kokoonpano oli epäselvä. Miksi perua nyt? Keskiviikkona antamassaan lausunnossa järjestäjät myönsivät lopulta tappionsa. "Woodstock 50 ilmoitti tänään, että kolmipäiväinen festivaali, jolla juhlistetaan sen 50-vuotispäivää, on peruttu", järjestäjät sanoivat. "Olemme surullisia siitä, että ennakoimattomien vastoinkäymisten vuoksi on ollut mahdotonta järjestää festivaalia, jonka kuvittelimme ja jonka olimme varanneet ja jonka sosiaalista sitoutumista odotimme", Lang sanoi. Muut festivaalit, joita ei koskaan järjestetty Fyre-festivaali Ehkä tunnetuin festivaaliperuutus oli vuoden 2017 Fyre-festivaali, josta tehtiin kaksi dokumenttia. Fyre-festivaalia mainostettiin loistokkaina juhlina Karibian autiolla saarella, mutta kun ihmiset saapuivat paikalle, se oli vielä keskeneräinen. VestiVille VestiVillen piti järjestyä tällä viikolla Belgiassa, mutta brittiläiset festivaalikävijät huomasivat saapuessaan, että se oli peruttu. Jotkut vertasivat tapahtumaa Fyre-tapahtumaan sen jälkeen, kun Lommelin kaupungin pormestari peruutti tapahtuman turvallisuushuolien vuoksi. Livewire Britanniassa Blackpoolissa järjestettävän Livewire-festivaalin oli määrä tapahtua elokuun lopussa, ja sen pääesiintyjänä oli yhdysvaltalainen laulaja Lauryn Hill. Järjestäjät - jotka olivat lykänneet tapahtumaa vuonna 2018 - peruivat sen jälleen heinäkuun puolivälissä vedoten "sijoittajaongelmiin".</w:t>
      </w:r>
    </w:p>
    <w:p>
      <w:r>
        <w:rPr>
          <w:b/>
        </w:rPr>
        <w:t xml:space="preserve">Tulos</w:t>
      </w:r>
    </w:p>
    <w:p>
      <w:r>
        <w:t xml:space="preserve">Yhdysvalloissa järjestettävä valtava tapahtuma, jolla juhlistetaan 50 vuotta sitten järjestetyn Woodstock-festivaalin alkamista, on peruttu vain kaksi viikkoa ennen sen alkamista.</w:t>
      </w:r>
    </w:p>
    <w:p>
      <w:r>
        <w:rPr>
          <w:b/>
        </w:rPr>
        <w:t xml:space="preserve">Esimerkki 1.2540</w:t>
      </w:r>
    </w:p>
    <w:p>
      <w:r>
        <w:t xml:space="preserve">Pääministeri David Cameron on sanonut, että kansanäänestys järjestetään vuoteen 2017 mennessä. Kuningattaren puheeseen sisältyi lakiehdotus, joka pohjustaa kansanäänestyksen järjestämistä. BBC:n poliittisen kirjeenvaihtajan Ross Hawkinsin mukaan kysymyksen tarkkaa sanamuotoa ei ole vahvistettu. Sen odotetaan kuitenkin antavan niille, jotka haluavat Britannian pysyvän EU:ssa, mahdollisuuden esiintyä "kyllä"-kampanjana, ja kysymyksen odotetaan kuulostavan seuraavalta: "Pitäisikö Yhdistyneen kuningaskunnan pysyä EU:n jäsenenä?". "Kyllä jäädä" Kirjeenvaihtajamme sanoi: "Kuulemani mukaan emme saa [kuningattaren puheessa] ehdotonta, viimeisteltyä virallista versiota tästä kysymyksestä. Siitä keskustellaan todennäköisesti lisää, mutta olen saanut käsityksen, että olemme menossa kohti kysymystä, joka on samansuuntainen kuin se, pitäisikö Yhdistyneen kuningaskunnan pysyä EU:ssa." Näin on. "Tämä on merkittävää, koska se antaisi niille, jotka haluavat, että status quo jatkuu, kun uudelleenneuvottelut on käyty, jotka haluavat Yhdistyneen kuningaskunnan pysyvän EU:n jäsenenä, mahdollisuuden tyylitellä itsensä kyllä-kampanjaksi. Kyllä pysymiselle, kyllä pysymiselle. "Voi siis olla, että siitä keskustellaan tulevina päivinä." Kuningattaren puheessa Cameron sanoi neuvottelevansa uudelleen Yhdistyneen kuningaskunnan jäsenyydestä ja pyrkivänsä uudistamaan Euroopan unionia "kaikkien jäsenvaltioiden eduksi" ja lupasi "varhaisen lainsäädännön", jolla pohjustetaan kansanäänestyksen järjestämistä vuoden 2017 loppuun mennessä. Downing Streetin mukaan tämä antaisi kansalaisille "äänen ja todellisen valinnanmahdollisuuden Euroopassa". Se on myös vahvistanut, että ylähuoneen jäsenet ja Gibraltarilla asuvat kansainyhteisön maiden kansalaiset ovat oikeutettuja äänestämään kansanäänestyksessä - samoin kuin Yhdistyneen kuningaskunnan kansalaiset, jotka ovat asuneet ulkomailla alle 15 vuotta.</w:t>
      </w:r>
    </w:p>
    <w:p>
      <w:r>
        <w:rPr>
          <w:b/>
        </w:rPr>
        <w:t xml:space="preserve">Tulos</w:t>
      </w:r>
    </w:p>
    <w:p>
      <w:r>
        <w:t xml:space="preserve">Yhdistyneen kuningaskunnan EU-kansanäänestyksessä äänestäjiä pyydetään valitsemaan kyllä, jos he haluavat pysyä unionissa, tai ei, jos he haluavat lähteä unionista.</w:t>
      </w:r>
    </w:p>
    <w:p>
      <w:r>
        <w:rPr>
          <w:b/>
        </w:rPr>
        <w:t xml:space="preserve">Esimerkki 1.2541</w:t>
      </w:r>
    </w:p>
    <w:p>
      <w:r>
        <w:t xml:space="preserve">Invernessistä kotoisin oleva Liam Colgan on ollut kateissa yli viikon ajan veljensä Eamonnin juhlien jälkeen. Havainto tehtiin vähän aikaa sen jälkeen, kun ryhmä oli nähnyt hänet viimeksi Veermaster-baarissa Hampurissa lauantaina 10. helmikuuta. Perheen mukaan tämä luo uusia tutkimuslinjoja, joita nyt seurataan. Perheen näkemässä valvontakameran kuvamateriaalissa näkyy, kuinka Liam saapuu G&amp;J-rakennuksen ajoneuvoesteelle Baumwallissa Hampurissa noin kello 02.20. Silminnäkijä kertoo nähneensä 29-vuotiaan ja auttaneensa häntä ylös portaita kyseisen rakennuksen pääsisäänkäynnille hänen kaaduttuaan. Valvontakameran kuvaukset vahvistivat tämän. Kuvamateriaalissa näkyy, kuinka Liam yrittää tuloksetta päästä sisään rakennukseen ja kävelee sitten kohti Michelwiese-puistoa. Sama silminnäkijä auttaa häntä jälleen pääsemään puistoon, ja hänet nähdään viimeisen kerran menossa kohti Portugalin kaupunginosaa noin kello 02.30. Liamin perhe saa nyt tukea Lucie Blackman Trustilta, joka on perustettu auttamaan perheitä, joiden läheiset ovat kadonneet tai kuolleet ulkomailla. Toimitusjohtaja Matt Searle sanoi: "Muutamat ihmiset ovat ilmoittautuneet ja uskoneet nähneensä hänet, mutta tämä on ensimmäinen, jonka perhe on vahvistanut olevan Liamin. "On kulunut vain noin tunti siitä, kun hänet viimeksi nähtiin, mutta perhe pitää tätä myönteisenä asiana. "Se antaa heille käsityksen siitä, minne hän oli menossa." "Hämmentynyt skotlantilainen" Liam Colganin etsintöjen alkaessa jo toista viikkoa, hänen perheensä kehotti yleisöä jatkamaan tukeaan. Liamin veli Eamonn vahvisti eilen illalla, että sunnuntaina Elbe-joesta nostettu ruumis ei ollut hänen sisaruksensa. Hän sanoi, että hänen perheensä oli saanut rohkaisua havainnoista, jotka koskivat "sekavaa skottilaista", joka vaelsi Hampurin kaupungissa, ja pyysi apua, jotta Liam saataisiin "kotiin". Eamonn Colgan, 33, Broughty Ferrystä, sanoi: "Haluan tehdä selväksi, että poliisi on ilmoittanut minulle, että Elbestä löydetty mies ei vastaa Liamin kuvausta. "Olen luonnollisesti erittäin helpottunut siitä, että kyseessä ei ollut Liam, mutta välitän kuitenkin osanottoni asianosaisille perheille, joille tämä on varmasti kauheaa aikaa. "Veljeni on edelleen vapaana, ja saamme edelleen havaintoja. Meidän on löydettävä Liam ja tuotava hänet kotiin perheensä ja ystäviensä luo." Hän on pyytänyt, että skotit, joilla on yhteyksiä Hampuriin ja lähialueille, jatkaisivat vetoomuksen jakamista. 'Menetetään vauhtia' Hän sanoi: "Tarvitsemme teidän apuanne, jotta voimme auttaa tässä jakamalla vetoomusta ja ottamalla yhteyttä ystäviinne Saksassa, jotta he tekisivät niin. Tunnen itseni nöyräksi ja olen ikuisesti kiitollinen kaikkien avusta Liamin kotiin saamiseksi." Lucie Blackman Trust seuloo parhaillaan valokuvia, valvontakameroita ja muita tiedustelutietoja. Matt Searle selitti: "Meille on lähetetty ennennäkemätön määrä valokuvia, jotka ihmiset ovat ottaneet ja joiden taustalla on heidän mielestään Liam. "Yksikään näistä ei ole toistaiseksi ollut Liam, mutta vain yksi tarvitaan, jotta hänet voidaan löytää, joten kehotamme ihmisiä jatkamaan etsintöjen tukemista. "On ollut hienoa, että Liamin tapaus on saanut niin paljon julkisuutta sekä valtamediassa että sosiaalisessa mediassa. "Meillä on kuitenkin tapana havaita, että ensimmäisten otsikoiden ja kiinnostuksen herättämisen jälkeen tapaukset voivat menettää vauhtia. "On tärkeää, että valitusta jaetaan edelleen, ennen kaikkea ystäville ja kontakteille Saksassa."</w:t>
      </w:r>
    </w:p>
    <w:p>
      <w:r>
        <w:rPr>
          <w:b/>
        </w:rPr>
        <w:t xml:space="preserve">Tulos</w:t>
      </w:r>
    </w:p>
    <w:p>
      <w:r>
        <w:t xml:space="preserve">Saksassa polttareissa kadonneen miehen perhe on paljastanut yksityiskohtia hänen ensimmäisestä varmistetusta havainnostaan.</w:t>
      </w:r>
    </w:p>
    <w:p>
      <w:r>
        <w:rPr>
          <w:b/>
        </w:rPr>
        <w:t xml:space="preserve">Esimerkki 1.2542</w:t>
      </w:r>
    </w:p>
    <w:p>
      <w:r>
        <w:t xml:space="preserve">Hän kertoi saksalaiselle sanomalehdelle, että heidän olisi lähdettävä, vaikka he täyttäisivät kaikki oleskelulupakriteerit. Yhdistyneessä kuningaskunnassa asuvia EU:n kansalaisia edustava kampanjaryhmä the3million totesi, ettei näin voida kohdella ihmisiä. Sisäministeriön mukaan 1,8 miljoonaa ihmistä on hakenut järjestelmään, ja muilla on aikaa "ainakin" joulukuuhun 2020 asti. Sen mukaan niille, joilla on "kohtuulliset syyt" olla myöhässä, myönnetään lisäaikaa hakea oikeutta asua ja työskennellä Yhdistyneessä kuningaskunnassa. Tällä hetkellä 31. lokakuuta mennessä Yhdistyneessä kuningaskunnassa asuvien EU-kansalaisten - ja heidän perheidensä - on haettava EU:n sijoittautumisjärjestelyä vuoden 2020 loppuun asti, jos brexit toteutuu ilman sopimusta, tai kesäkuun 2021 loppuun asti, jos sopimus syntyy. Sisäministeriö sanoo, ettei sillä ole lukua Yhdistyneessä kuningaskunnassa tällä hetkellä asuvien EU-kansalaisten määrästä, mutta Migration Observatory -järjestön arvioiden mukaan se on 3,3 miljoonaa, lukuun ottamatta Irlannin kansalaisia, joilla on jo nyt oikeus vakiintuneeseen asemaan. "Vihamielinen ympäristö", Lewis sanoi Die Weltille (saksaksi): "Jos EU-kansalaiset eivät ole tähän mennessä rekisteröityneet eikä heillä ole siihen riittävää syytä, sovelletaan voimassa olevia maahanmuuttosääntöjä." Kun häneltä kysyttiin, koskeeko tämä myös niitä, jotka täyttävät oleskeluluvan lakisääteiset edellytykset mutta eivät ole hakeneet sitä seuraavien 14 kuukauden aikana, hän vastasi: "Teoriassa kyllä. Sovellamme sääntöjä." The3million -järjestön tiedottaja Maike Bohn sanoi, että järjestö on painostanut hallitusta "jo vuosia" myöntämään, mitä tapahtuu niille, jotka eivät ole saaneet asemaa vuonna 2021. "Tänään, pitkän odottelun jälkeen, on vahvistettu, että satoja ja tuhansia ihmisiä rangaistaan uhalla, että heidät poistetaan kotoaan. Näin ei voi kohdella ihmisiä, puhumattakaan siitä, mitä luvattiin", hän sanoi. "Ne ihmiset, jotka myöhästyvät tiukasta määräajasta, joutuvat kohtaamaan vihamielisen ympäristön täyden voiman." "Windrush-tyylinen skandaali" Hän sanoi, että tämä oli hallituksen kannan "synkkä todellisuus", "vaikka he kuinka toistaisivat lauseen 'EU-kansalaiset ja heidän perheensä ovat ystäviämme, naapureitamme ja kollegojamme, ja haluamme heidän jäävän'". Vakinaista asemaa hakevien on todistettava henkilöllisyytensä, osoitettava, että he asuvat Yhdistyneessä kuningaskunnassa, ja ilmoitettava mahdolliset rikostuomiot. Kun heille on myönnetty vakiintunut asema, he voivat käyttää terveydenhuoltopalveluja, opiskella ja saada julkisia varoja ja etuuksia sekä matkustaa maahan ja maasta pois. Sisäministeriön tällä viikolla julkaisemien lukujen mukaan syyskuun loppuun mennessä ratkaistujen sijoittautumishakemusten kokonaismäärä oli 1,5 miljoonaa. Näistä 61 prosentille myönnettiin vakiintunut asema ja 38 prosentille esiasutettu asema, jota voidaan hakea päivitettäväksi, kun henkilö on asunut maassa yhtäjaksoisesti viisi vuotta. Tapauksista 0,5 prosentissa päädyttiin "muihin tuloksiin". Lib Debin sisäasioiden tiedottaja Christine Jardine sanoi olevansa "täysin tyrmistynyt" Brandon Lewisin karkotusuhasta ja ennusti, että "tuhannet" ihmiset jäisivät ilman papereita "mielivaltaiseen" määräaikaan mennessä. Hän varoitti, että tämä voisi aiheuttaa uuden Windrush-tyylisen skandaalin, kun Kansainyhteisön maista vuosina 1948-1971 saapuneille henkilöille kerrottiin virheellisesti, että he olivat Yhdistyneessä kuningaskunnassa laittomasti, vaikka he olivat asuneet maassa vuosikymmeniä. "Brandon Lewis on vihdoin vahvistanut sen, minkä olemme tienneet koko ajan: Boris Johnson ei aio pitää lupaustaan taata automaattisesti Yhdistyneessä kuningaskunnassa asuvien EU-kansalaisten oikeudet", Jardine sanoi. "Tätä ei voida millään tavalla hyväksyä." Lewis twiittasi vastauksena arvostelijoilleen: Sisäministeriön lausunnossa sanottiin: "Olemme vastaanottaneet kaksi miljoonaa hakemusta ja etsimme syitä aseman myöntämiseen, emme hylkäämiseen, ja EU-kansalaisilla on aikaa hakea ainakin joulukuuhun 2020 asti. "Olemme aina tehneet selväksi, että jos heillä on perusteltu syy myöhästyä määräajasta, heille annetaan uusi mahdollisuus hakea."</w:t>
      </w:r>
    </w:p>
    <w:p>
      <w:r>
        <w:rPr>
          <w:b/>
        </w:rPr>
        <w:t xml:space="preserve">Tulos</w:t>
      </w:r>
    </w:p>
    <w:p>
      <w:r>
        <w:t xml:space="preserve">Sisäministeri Brandon Lewis sanoo, että Yhdistynyt kuningaskunta karkottaa EU:n kansalaiset Brexitin jälkeen, jos he eivät hae oikeutta jäädä maahan ajoissa.</w:t>
      </w:r>
    </w:p>
    <w:p>
      <w:r>
        <w:rPr>
          <w:b/>
        </w:rPr>
        <w:t xml:space="preserve">Esimerkki 1.2543</w:t>
      </w:r>
    </w:p>
    <w:p>
      <w:r>
        <w:t xml:space="preserve">Alex TherrienTerveystoimittaja, BBC News National Institute for Health and Care Excellence sanoi, että suurin osa kurkkukivuista johtuu virusinfektioista, joita ei voi hoitaa antibiooteilla. Tutkimusten mukaan antibiootteja määrätään kuitenkin 60 prosentissa kurkkukiputapauksista. NICE:n mukaan on "elintärkeää", että lääkkeitä käytetään vain silloin, kun ne ovat tehokkaita, koska antibioottiresistenssi on lisääntynyt. Antibioottien liikakäyttö vaikeuttaa infektioiden hoitoa luomalla lääkkeille vastustuskykyisiä superbakteereja. Akuutti kurkkukipu, kuten nielu- ja nielurisatulehdus, voi johtua bakteeri- tai virusinfektiosta, ja oireet paranevat yleensä itsestään viikossa. NICE:n ja Englannin kansanterveyslaitoksen uusien ohjeiden mukaan antibioottien käyttöä pyritään rajoittamaan, ja lääkäreiden pitäisi määrätä lääkkeitä vain vakavampiin tapauksiin, jotka todennäköisesti johtuvat bakteeri-infektiosta. Useimpien ihmisten tulisi sen sijaan käyttää kipulääkkeitä, joihin kuuluvat myös aspiriini ja ibuprofeeni, ja tiettyjä kurkkupastilleja sekä juoda runsaasti vettä ja levätä. PHE:n perusterveydenhuoltoyksikön johtaja Cliodna McNulty sanoi: "Antibiootit ovat arvokas resurssi, ja on tärkeää, että niitä käytetään vain silloin, kun niitä todella tarvitaan. "Näyttö osoittaa, että antibiootit eivät juurikaan vaikuta kurkkukivun kestoon tai sairauden vakavuuteen, elleivät oireet ole paljon vakavampia. Vaikka kurkkukipu voi olla kivulias, on muitakin keinoja oireiden hallitsemiseksi, kuten parasetamolin ja lääkkeellisten pastillien käyttö." NICE ja PHE totesivat myös, että lääkäreiden tulisi käyttää tiettyjä kriteerejä arvioidessaan, kuinka todennäköistä on, että ihmisten kurkkukipu johtuu bakteeri-infektiosta. Tämä tapahtuu tarkistamalla, että ihmiset saavat pisteitä erilaisista oireista, joihin kuuluvat kuume, mätä nielurisoissa, vakavasti tulehtuneet nielurisat ja yskän puuttuminen. "Antibioottien jälkeinen maailmanloppu" Englannin ylilääkäri, professori Sally Davies, on aiemmin varoittanut "antibioottien jälkeisestä maailmanlopusta", jossa infektioita olisi vaikeampi hoitaa ja tavalliset lääketieteelliset toimenpiteet, kuten syöpähoidot, voisivat muuttua liian riskialttiiksi. Joissakin tapauksissa ihmisiä on kuollut kaikille antibiooteille vastustuskykyisiin bakteereihin. Lokakuussa PHE totesi, että potilailla on "oma osuutensa" infektioiden lisääntymisen pysäyttämisessä ja että yhä useampia potilaita olisi kehotettava menemään kotiin ja lepäämään sen sijaan, että heille annettaisiin antibiootteja. NICE:n varatoimitusjohtaja Gillian Leng sanoi, että antibiootteja tarvitseville olisi annettava niitä. "On kuitenkin selvää, että rutiininomainen määrääminen kaikissa tapauksissa ei ole asianmukaista", hän sanoi. "Elämme maailmassa, jossa bakteerit ovat yhä vastustuskykyisempiä antibiooteille. On elintärkeää, että näitä lääkkeitä suojellaan ja että niitä käytetään vain silloin, kun ne ovat tehokkaita." Royal College of General Practitioners, joka tukee uusia ohjeita, sanoi, että potilaiden on ymmärrettävä, että antibiootit "eivät ole lääke kaikkiin sairauksiin".</w:t>
      </w:r>
    </w:p>
    <w:p>
      <w:r>
        <w:rPr>
          <w:b/>
        </w:rPr>
        <w:t xml:space="preserve">Tulos</w:t>
      </w:r>
    </w:p>
    <w:p>
      <w:r>
        <w:t xml:space="preserve">Uusien ohjeiden mukaan lääkäreiden ei pitäisi määrätä "arvokkaita" antibiootteja useimmille kurkkukivusta kärsiville, vaan suositella lääkkeitä, kuten parasetamolia.</w:t>
      </w:r>
    </w:p>
    <w:p>
      <w:r>
        <w:rPr>
          <w:b/>
        </w:rPr>
        <w:t xml:space="preserve">Esimerkki 1.2544</w:t>
      </w:r>
    </w:p>
    <w:p>
      <w:r>
        <w:t xml:space="preserve">Noin kello 15.15 paikallista aikaa (09.45 GMT) 14. helmikuuta Adil Ahmad Dar ajoi räjähteillä lastatun ajoneuvon kohti Intian puolisotilaallisia poliiseja kuljettaneen 78 linja-auton saattueen Pulwamassa, tiukasti vartioidulla Srinagar-Jammun valtatiellä. Kyseessä oli tuhoisa isku - pahin intialaisia joukkoja vastaan tehty isku vuosikymmeniin. Se järkytti koko maata, sillä sanomalehdet ja televisioruudut täyttyivät sotilaiden ja heidän murtuneiden perheidensä tarinoista. Jotkut olivat juuri palanneet kotivierailulta, toiset olivat soittaneet perheenjäsenelle tunteja ennen hyökkäystä, ja muutamat puhuivat heidän kanssaan puhelimessa, kun räjähteet räjähtivät. Adil Ahmad Dar tunnistettiin tunteja myöhemmin, kun pakistanilainen Jaish-e-Mohammad-taistelijaryhmä julkaisi verkossa videon, jossa se kertoi tehneensä iskun. Videolla Dar ei näytä katuvan tekoaan. Hän sanoo liittyneensä ryhmään vuonna 2018 ja saaneensa lopulta "tehtäväkseen" toteuttaa hyökkäyksen Pulwamassa. Hän sanoi, että kun video julkaistaan, hän on jannatissa (taivaassa). Kun jännitteet ydinasevarustellun Intian ja Pakistanin välillä kasvoivat iskun jälkeen ja Kašmir pysyi jännitteisenä, Darista tuli esiin lisää yksityiskohtia. Hänen tarinansa oli huolestuttavan tuttu. Hän kasvoi Intian hallinnoimassa Kashmirissa Pulwaman alueella, jossa isku tapahtui. Pulwama on osa Anantnagin vaalipiiriä, joka on ainoa paikka Intian vaaleissa, jossa äänestetään turvallisuussyistä kolmessa eri vaiheessa, joista viimeinen on 6. toukokuuta. Dar oli jättänyt lukion kesken ja teki satunnaisia töitä muurarina, kun hänen vanhempansa ilmoittivat hänet kadonneeksi viime vuoden maaliskuussa. Hän oli 22-vuotias, ja kaikkien tietojen mukaan ujo ja hiljainen. Hänen perheensä mukaan hänen vihansa Intian valtiota kohtaan kasvoi sen jälkeen, kun hän loukkaantui osallistuessaan mielenosoitukseen, jossa vastustettiin suositun taistelijan tappamista vuonna 2016. Dar oli yksi tuhansista kašmirilaisista, jotka syntyivät ja myöhemmin kuolivat aseen varjossa. Muslimienemmistöisessä Kashmirissa on ollut vuodesta 1989 lähtien aseellinen kapina Intian hallintoa vastaan. Intia syyttää Pakistania väkivaltaisuuksien lietsomisesta alueella tukemalla militantteja - Pakistan kiistää tämän syytöksen. Vuodesta 1989 lähtien Kašmiria ovat ravistelleet säännölliset väkivaltaisuudet, joissa on kuollut yli 70 000 ihmistä, mukaan lukien monia kašmirilaisia hinduja, jotka olivat taistelijoiden kohteena 1990-luvun alussa. Kriitikot sanovat, että Intian kovaotteinen taktiikka on vieraannuttanut paikalliset nuoret. YK:n raportissa alueen väkivaltaisuuksista kesäkuun 2016 ja huhtikuun 2018 välisenä aikana viitattiin Intian turvallisuushenkilöstön liialliseen voimankäyttöön, mukaan lukien satoja ihmisiä sokeuttaneiden haulikkoaseiden ampuminen. Intia torjui raportin ja sen havainnot. "1990-luvun jälkeen syntyneet kašmirilaiset eivät ole koskaan nähneet rauhaa", sanoo Pulwamassa asuva Abdul Ahad Bhat, 68, sanoo. "He syntyivät ulkonaliikkumiskieltojen keskellä ja kuolivat ennen niiden päättymistä." Bhat sanoo, että Kashmir, jonka hän muistaa ennen vuotta 1989, on "unelma", joka tältä sukupolvelta on evätty. Militanssi laaksossa oli vähentynyt 2000-luvulle mennessä, mutta se kasvoi jälleen sen jälkeen, kun nuori taistelijajohtaja Burhan Wani tapettiin vuonna 2016. Sen jälkeen se on ollut kasvussa - vuonna 2016 kuoli 150 epäiltyä militanttia ja vuonna 2018 virallisten lukujen mukaan yli 230. Wani oli erittäin aktiivinen sosiaalisessa mediassa. Intia piti häntä terroristina, mutta monille paikallisille hän edusti uutta kašmirilaissukupolvea. Kun hän sai surmansa tulitaistelussa Intian turvallisuusjoukkojen kanssa, laaksossa puhkesi mielenosoituksia. Kymmeniä kuoli ja satoja loukkaantui, kun turvallisuusjoukot ampuivat mielenosoittajia elävillä ammuksilla ja kyynelkaasulla. Monet myös sokeutuivat kranaateista. Mielenosoituksiin osallistunutta Adil Ahmad Daria ammuttiin jalkaan, ja hän oli vuodepotilaana 11 kuukautta. "Tuo päivä muutti hänet", sanoo hänen isänsä Ghulam Hassan Dar, 62, sanoo. "Ujo poika muuttui vihan tulivuoreksi, mutta hän ilmaisi sitä harvoin." Hän, kuten muutkin paikalliset, uskoo, että monet niistä pojista ja miehistä, jotka osoittivat mieltään Wanin tappamisen vuoksi, liittyivät kapinallisiin. Adil Ahmad Dar vietti toipuessaan enemmän aikaa rukoilemalla ja lukemalla internetistä kuin seurustelemalla ystäviensä kanssa. Hän karkasi kotoa liittyäkseen taistelijoihin maaliskuussa 2018. Perhe sai tietää hänen osallisuudestaan hyökkäykseen, kun hänen setänsä Abdul Rashid Dar sai puhelun poliisilta. Hän sanoo olleensa kauhuissaan kuullessaan, että hänen veljenpoikansa - peitenimellä Waqas Commando - oli hyökkäyksen takana. Jotkut perheen Gundibaghin kylässä reagoivat samalla tavalla. Eräs sanoi, että Dar oli tuskin puhunut kenenkään kanssa sen jälkeen, kun hänen serkkunsa, taistelijaksi epäilty Manzoor tapettiin kesäkuussa 2016. Lue lisää Sameer Yasirin kirjoittamasta Kashmirista Muut puhuvat Darin turhautumisesta Kashmirin poliittiseen tilanteeseen. "Hän oli surullinen siitä, että militantit 'kuolevat kuin kanat', ilman että he ryhtyivät taistelemaan tai aiheuttivat tappioita vastapuolelle", sanoi Altaf, toinen sukulainen, joka saapui satojen kyläläisten kanssa Darin hautajaisiin hyökkäystä seuraavana päivänä. Perheen saama tuki ei ole yllättävää, sillä monet kašmirilaiset paheksuvat Intian turvallisuusjoukkoja ja syyttävät niitä ihmisoikeusloukkauksista. Viime vuosina taistelijoiden hautajaiset Etelä-Kashmirissa ovat keränneet suuria ihmisjoukkoja. Pulwamassa asuva Jibran Ahmad sanoo: "Taistelijaksi tullaan poliisiasemalla tai armeijan leirillä, ei kotisi neljän nurkan sisällä. "Monet poliisin vuonna 2016 pidättämistä henkilöistä liittyivät militantteihin. Ehkä he ajattelivat, että se on parempi kuin olla nöyryytettynä joka päivä." Osa viime aikoina militantteihin liittyneistä miehistä on ollut korkeasti koulutettuja ja tullut taloudellisesti vakaista perheistä. Liittovaltion ministeri kertoi Intian parlamentille joulukuussa, että ainakin 26 näistä uusista militanteista vuonna 2018 oli korkeakoulututkinnon suorittaneita, ja hän kutsui heitä "harhaanjohdetuiksi nuoriksi". Riippumattoman ajatushautomon Observer Research Foundationin vanhempi tutkija Sushant Sareen sanoo, että osa ongelmaa on se, että väkivaltaa "ihannoidaan". "Useimmissa yhteiskunnissa väkivaltaan syyllistyville ei anneta sosiaalisia seuraamuksia. Kashmirissa sosiaalinen sanktio on kuitenkin olemassa - tietty määrä 'viileyttä'", hän sanoo. Hän lisää: "Pitäisikö hallituksen pysyä piilossa ja olla tekemättä mitään, kun kivien heittelyä tapahtuu? Kun ihmiset tarttuvat aseisiin, pitäisikö heidän olla tekemättä mitään?" Mikään armeija ei koskaan halua ampua aseettomia siviilejä, hän sanoo. Eräs nimettömänä pysyttelevä, Kashmirissa toimiva poliisi sanoo, että Intian lähestymistapa ei ole toiminut. Hän sanoi, ettei halunnut kertoa henkilöllisyyttään, koska pelkäsi, että esimiehet moittivat häntä siitä, että hän puhui julkisesti näin arkaluontoisesta asiasta. "Kun tapat yhden taistelijan, kaksi muuta on valmis liittymään mukaan. Poliittinen vaikuttamistyö on tärkeää, mutta viime vuosina olemme keskittyneet tappamaan taistelijoita", hän sanoo. Kirjailija ja terrorismin torjunnan asiantuntija Ajai Sahni sanoo, että Intian hallitseva Bharatiya Janata Party on demonisoinut laakson ja luonut "vihollisen koko maalle", mikä voi olla "menestyksekäs vaalistrategia, mutta tuhoisaa kansallisen turvallisuuden kannalta". Pulwaman jälkeisinä päivinä joissakin Pohjois-Intian kaupungeissa raportoitiin kašmirilaisiin kohdistuneista satunnaisista häirintä- ja väkivaltaisuuksista. Tariq Hameedin poika palasi kotiin joukon pahoinpitelemänä Dehradunissa. "Pelkään, mitä nyt tapahtuu? Poikani on alkanut vihata Intiaa ja intialaisia. Aiemmin hän ei ollut sellainen", hän sanoo. Ghulam Hassan Dar sanoo, ettei hän halua kenenkään lapsen seuraavan hänen poikansa tietä. "Tunsin hänet aina tottelevaisena poikana", Dar sanoo. "Kunpa voisin selittää, miten hänestä tuli ihmispommi".</w:t>
      </w:r>
    </w:p>
    <w:p>
      <w:r>
        <w:rPr>
          <w:b/>
        </w:rPr>
        <w:t xml:space="preserve">Tulos</w:t>
      </w:r>
    </w:p>
    <w:p>
      <w:r>
        <w:t xml:space="preserve">Itsemurhaiskun, jossa kuoli yli 40 intialaista sotilasta helmikuussa, teki nuori kašmirilainen Pulwamasta. Ennen Intian parlamenttivaalien äänestystä alueella Sameer Yasir raportoi nuorten militanttiuden lisääntymisestä kahden viime vuoden aikana.</w:t>
      </w:r>
    </w:p>
    <w:p>
      <w:r>
        <w:rPr>
          <w:b/>
        </w:rPr>
        <w:t xml:space="preserve">Esimerkki 1.2545</w:t>
      </w:r>
    </w:p>
    <w:p>
      <w:r>
        <w:t xml:space="preserve">Sen sijaan hän otti kaksi askelta ja kaatui golfkentälle. Herra Littlen sydän pysähtyi, ja hänen elämänsä oli karkaamassa käsistä. Kun hänen golfkumppaninsa yrittivät elvyttää, golfklubin henkilökunta sai hälytyksen ja saapui pian paikalle defibrillaattorin kanssa. Juuri ajoissa laite pelasti hänen henkensä. Hän tukee nyt pyrkimystä rekisteröidä jokainen defibrillaattori Skotlannissa ja parantaa muiden mahdollisuuksia selvitä sydänpysähdyksestä. Little, 80, kertoi BBC Radio Skotlannin Drivetime-ohjelmassa John Beattien kanssa: "Olin golfkentällä puttaamassa ja voittamassa reikää. Se oli viimeinen asia, jonka muistan. "Otin pari askelta ja putosin alas. Se oli viimeinen asia, jonka tiesin." 'Seuraava reikä oli liian kaukana' Herra Little oli saanut sydänpysähdyksen Glasgow Golf Clubin viheriön kahdeksannella reiällä. Hänen golfaava ystävänsä Jim Thow toimi välittömästi ja aloitti elvytyksen. Toinen ystävä, Wullie Dunlop, riensi klubitalolle soittamaan ambulanssin. Klubin johtaja palasi takaisin defibrillaattorin kanssa, jonka eräs jäsen oli ostanut klubille sen jälkeen, kun hänen poikansa oli kuollut sydänpysähdykseen. Herra Little sanoi: "He työskentelivät kanssani odottaessaan ambulanssia. "Minulle kerrottiin, että olin mennyt hieman siniseksi. He käyttivät defibrillaattoria, ja se toi minut takaisin. "Kesti 15 minuuttia, ennen kuin he saivat minut takaisin. He sanoivat, että jos olisin ollut seuraavalla reiällä, olisin kuollut. Se oli liian kaukana. "Defibrillaattori pelasti henkeni." Erilainen tarina Herra Little vietiin sairaalaan, jossa hänelle asennettiin stentti. Hän on nyt terve ja palannut väylälle. Työväenpuolueen kansanedustaja Anas Sarwar haluaa, että kaikki Skotlannin defibrillaattorit rekisteröidään, jotta ambulanssipalvelu voi ohjata ihmiset nopeasti niiden luokse ja mahdollisesti pelastaa ihmishenkiä. Sarwarin lakiehdotuksesta on käynnistetty julkinen kuuleminen, ja sen toivotaan parantavan Skotlannin huonoja sydänpysähdyksistä selviytymislukuja. Skotlannissa tapahtuu vuosittain noin 3 500 sairaalan ulkopuolista sydänpysähdystä, joissa yritetään elvyttää. Jokainen minuutti ilman elvytystä tai defibrillaatiota vähentää potilaan selviytymismahdollisuuksia 10 prosenttia, joten automaattisten ulkoisten defibrillaattoreiden (AED-laitteiden) käyttö voi parantaa eloonjäämislukuja huomattavasti. Skotlannissa ei kuitenkaan ole tällä hetkellä AED-laitteiden rekisteröintiä koskevaa lainsäädäntöä, ja ostajia pyydetään vain rekisteröimään ne vapaaehtoisesti Skotlannin ambulanssipalveluun. Tämän seurauksena sairaalan ulkopuoliset sydänpysähdykset tapahtuvat usein julkisen AED:n läheisyydessä, joka ei ole 999-puhelun käsittelijöiden tiedossa. Lakiehdotuksen mukaan kaikkien Skotlannissa käytössä olevien ja uusien AED-laitteiden ostajan tai huoltajan olisi rekisteröitävä ne. Sarwar uskoo, että satoja defibrillaattoreita ei ole rekisteröity. Hän sanoi: "Tässä lakiehdotuksessa on kyse ihmishenkien pelastamisesta. Tiedämme, että sairaalan ulkopuolisen sydänpysähdyksen saaneella on vain yksi mahdollisuus 10:stä selvitä hengissä. Mutta jos sivullinen saa defibrillaattorin nopeasti paikalle, eloonjäämismahdollisuus voi kasvaa 50-70 prosenttiin." Hän totesi, että "jos ihminen saa defibrillaattorin nopeasti paikalle, eloonjäämismahdollisuus voi kasvaa 50-70 prosenttiin. "Tiedämme, että defibrillaattoreita on jo ympäri Skotlantia, mutta tällä hetkellä ambulanssipalvelu ei tiedä, missä ne ovat." Hän lisäsi: "Se tarkoittaa, että voimme myös nähdä, missä on puutteita, ja asentaa defibrillaattoreita näille alueille, jotta ihmisten mahdollisuudet paranisivat." Defibrillaattorikampanjan kannattajat Kathleen Orr ja Sandra McKandie tukevat siirtoa. Orrin poika Jayden kuoli romahdettuaan luistelutunnilla. Vapaa-ajankeskuksen defibrillaattori oli käytettävissä, mutta se oli lukittu pois. Sandra McKandien poika kuoli jäätyään pyöräillessään auton alle. Hän on kampanjoinut sen puolesta, että poliisin nopean toiminnan ajoneuvoissa olisi oltava defibrillaattorit, koska ne ovat usein ensimmäisinä onnettomuuspaikalla. McKandie sanoi: "Rekisteröinti on elintärkeää, jotta näistä laitteista olisi hyötyä Keiranin ja Jaydenin kaltaisissa tilanteissa. Meidän on murrettava myytit, joiden mukaan ihmiset pelkäävät käyttää niitä. Jos niitä pelkää käyttää, potilas pysyy samassa tilanteessa, mutta jos niitä käyttää, se antaa hänelle parhaat mahdollisuudet selviytyä. Skotlannin hallituksen tiedottaja sanoi: "Tunnustamme julkisten defibrillaattoreiden (PAD) merkityksen, ja sairaalan ulkopuolella tapahtuvaa sydänpysähdystä (OHCA) koskevassa strategiassamme varmistetaan, että PAD:t kartoitetaan, ylläpidetään ja ovat yleisön saatavilla. PADS-järjestelmien rekisteröintiin on sitouduttu Skotlannin OHCA for Scotland -ohjelmassa (2015). "British Heart Foundation" ja Scottish Ambulance Service ovat kehittäneet The Circuit National Defibrillator Network -verkoston, joka on nyt käytettävissä Skotlannissa. Circuitin tavoitteena on integroitua ambulanssien lähettämiseen ja kartoittaa PAD-laitteiden sijainti eri puolilla Yhdistynyttä kuningaskuntaa. Kannustamme kaikkia defibrillaattoreiden huoltajia rekisteröitymään The Circuitiin." Kuuleminen päättyy 25. toukokuuta. Verkkokysely on saatavilla täällä. Mikä on defibrillaattori ja milloin sitä tulisi käyttää?</w:t>
      </w:r>
    </w:p>
    <w:p>
      <w:r>
        <w:rPr>
          <w:b/>
        </w:rPr>
        <w:t xml:space="preserve">Tulos</w:t>
      </w:r>
    </w:p>
    <w:p>
      <w:r>
        <w:t xml:space="preserve">Kun Andy Little valmistautui puttaamaan golfklubillaan viime vuonna, hän luuli saavansa birdien.</w:t>
      </w:r>
    </w:p>
    <w:p>
      <w:r>
        <w:rPr>
          <w:b/>
        </w:rPr>
        <w:t xml:space="preserve">Esimerkki 1.2546</w:t>
      </w:r>
    </w:p>
    <w:p>
      <w:r>
        <w:t xml:space="preserve">Maaseudun maksuvirasto ilmoitti maanantaina aikovansa siirtää työpaikat Yorkiin ja Newcastleen. Pormestari John Forrest sanoi, että siirto ja muut viimeaikaiset työpaikkojen menetykset maakunnassa olisivat "vahingollisia" kaupungin yrityksille. Virasto on sanonut tekevänsä lujasti töitä "sujuvan siirtymisen varmistamiseksi". Forrest sanoi BBC Radio Yorkille: "Se on ehdoton isku Northallertonille. "Olemme täysin raivoissaan, kun saimme tämän tiedon. "Yritykset tuntevat sen. Ilman niitä ihmisiä, jotka käyvät kaupungissa päivisin, vähittäiskauppiailla on todella vaikeaa", hän sanoi. "Kello tikittää" Hän sanoi aikovansa kirjoittaa Richmondin parlamentin jäsenelle William Haguelle. "Aiomme kysyä häneltä, miksi he muuttavat pois kaupungista", hän sanoi. Hambletonin piirineuvoston varajohtaja Peter Wilkinson sanoi, että viraston ilmoitus Alverton Courtista luopumisesta oli tullut "shokkina". Hän lisäsi: "Ymmärtääkseni rakennus on käytössä helmikuuhun asti, joten meillä on viisi kuukautta aikaa tehdä yhteistyötä kiinnostuneiden osapuolten kanssa ja tarkastella, mitä voimme saavuttaa rakennuksen käytön ja työllisyyden suhteen, mutta kello käy." Hän lisäsi: "Se on kuitenkin jo myöhässä." RPA hallinnoi 2 miljardia puntaa yhteisen maatalouspolitiikan varoja, jotka maksetaan vuosittain viljelijöille. Se sanoi: "Tätä päätöstä ei ole tehty kevyesti, ja teemme kovasti töitä antaaksemme mahdollisimman paljon selkeyttä ja varmuutta niille, joita asia koskee. "Kaikille joustavaan työhön valmiille työntekijöillemme on taattu työpaikka, ja kaikki virat säilyvät alueella."</w:t>
      </w:r>
    </w:p>
    <w:p>
      <w:r>
        <w:rPr>
          <w:b/>
        </w:rPr>
        <w:t xml:space="preserve">Tulos</w:t>
      </w:r>
    </w:p>
    <w:p>
      <w:r>
        <w:t xml:space="preserve">Kaupungin pormestari pitää suunnitelmia siirtää 350 julkisen sektorin työpaikkaa pois Northallertonista "täydellisenä iskuna".</w:t>
      </w:r>
    </w:p>
    <w:p>
      <w:r>
        <w:rPr>
          <w:b/>
        </w:rPr>
        <w:t xml:space="preserve">Esimerkki 1.2547</w:t>
      </w:r>
    </w:p>
    <w:p>
      <w:r>
        <w:t xml:space="preserve">Steven BrocklehurstBBC Scotlandin uutissivusto Morrison on erittäin menestynyt kirjailija, joka on kirjoittanut neljä paljon kiitosta saanutta romaania sekä muita kriitikoiden ylistämiä teoksia, kuten viime vuonna ilmestyneen Tales From a Mall -teoksen, mutta hänen on vaikea uskoa, että ihmiset pitävät hänestä tai arvostavat häntä. Hän sanoo: "Minun on niin vaikea hyväksyä sitä, että viime vuosina olen luopunut alkoholista ja käynyt terapiassa, koska minun on kamppailtava kuulumiseni normaaliin maailmaan. Minusta on järkyttävää, että olen täällä ja voin hyvin." 'Vaikea änkytys' Nyt 46-vuotias Morrison selittää kyvyttömyytensä sopeutua joukkoon lapsuudellaan Caithnessissa, jossa hänen hippivanhempansa kamppailivat elääkseen utopistista kulttuurielämää, jota he olivat paenneet kauas pohjoiseen rakentamaan. Hänen isänsä David oli paikallinen kirjastonhoitaja ja johti Wickin runous-, folk- ja jazzfestivaalia, joka houkutteli Norman MacCaigin ja Iain Crichton Smithin kaltaisia kulttuurin jättiläisiä, mutta ei useinkaan löytänyt sopivaa yleisöä. "Isäni iski pullon päälle, kun hän tajusi, ettei festivaali toimisi. Se oli suuri 60-luvun unelma, joka pilasi perheemme talouden", Morrison sanoo. "Vanhempien epäonnistuminen on aika musertavaa." Hän sanoo, että kolmekymppisenä hän joutui käsittelemään "vakavaa vihaa ja raivoa" "vastuuttomia" vanhempiaan kohtaan, jotka yrittivät elää reaalimaailman ulkopuolella, mutta hylkäsivät poikansa selviytymään kovan työläiskaupungin kiusaajista, jotka tekivät hänen elämästään kurjaa. Morrison kertoi BBC:n Skotlannin Stark Talk -ohjelmassa: "Minulla oli vammauttava änkytys, jonka vuoksi en pystynyt sanomaan omaa nimeäni noin yhdeksän ja 13 vuoden iästä lähtien. "Minua kiusattiin järjestelmällisesti noin kolmen tai neljän vuoden ajan siihen pisteeseen asti, että annoin periksi ja hyväksyin sen olevan jokapäiväinen ilmiö." Morrison kertoo, että häntä potkittiin päähän, hänet pakotettiin syömään multaa, hänet riisuttiin ja kerran hän muistaa joutuneensa seisomaan suu auki, kun kiusaajat yrittivät sylkeä siihen kaukaa. Hän sanoo, että hän kaipasi sitä päivää, jolloin läheinen Dounreayn ydinvoimala räjähtäisi ja koko yhteisö tuhoutuisi. Teini-ikäinen Morrison löysi jonkinlaisen helpotuksen tekemällä hahmoja muovailusavesta. "Huonona päivänä voisin kirjaimellisesti murskata muovailumallin ja tappaa jonkun", hän sanoo. Taidelahjakkuus kasvatti hänen itseluottamustaan, ja hän jatkoi Glasgow'n taidekouluun, joka oli hänen mukaansa "ihana paikka friikeille". Hän oli hyvä taiteilija, mutta liian kärsimätön ja siirtyi aina seuraavaan asiaan kuin "perhonen". Aluksi hän oli muotokuvamaalari, sitten hän vaihtoi valokuvaukseen ja valmistui tekemään taidedokumentteja. Yhdessä hänen romaaneistaan, Menage, hänen päähenkilönsä oppivat ilmaisemaan taidettaan. Morrison sanoo: "Yksi kirjan teoksista oli varsinainen graduni, jossa läpsyttelin erästä hyvää ystävääni. "Hän on nyt todella menestynyt taiteilija, joka asuu Suomessa nimeltä Charles Sanderson, ja hän istui liikkumatta tunnin ajan, kun läpsin häntä ja ystäväni suutelivat häntä, ja siitä tuli muotokuva." Rakkauskolmio Menagessa on nimensä mukaisesti rakkauskolmio, eikä se ole ainoa Morrisonin romaani, jossa eksplisiittinen seksi on esillä. Se oli hänen ensimmäinen kirjansa, novellikokoelma The Last Book That You Read, jonka Arena-lehti tituleerasi häntä "skotlantilaiseksi eruditistisen saastan toimittajaksi". Pari vuotta myöhemmin hänen esikoisromaaninsa Swung kertoi Glasgow'n swinging-skenestä, elämäntyylistä, jossa on useita seksikumppaneita ja johon Morrison syventyi avioliittonsa hajottua. Hän sanoo "sekoavansa" New Yorkissa vuosituhannen vaihteessa, kun elokuvaprojekti, jonka parissa hän oli työskennellyt kaksi vuotta, kariutui. Hänen "vaarallinen, alkoholin vaikutuksen alainen käytöksensä" johti siihen, että hän menetti vaimonsa, kaksi lastaan ja kotinsa. "Menin sekaisin", Morrison sanoo. "Olin niin riippuvainen siitä, että halusin tehdä tämän elokuvan Amerikassa osoittaakseni, että pystyn seisomaan omilla jaloillani, jättämään menneisyyteni taakseni ja melkein aloittamaan uudestaan toisessa maailmassa". "Kun kaikki se kariutui, jäin jumiin Skotlantiin. Tunsin olevani jumissa tässä paikassa, josta olin niin epätoivoisesti halunnut paeta." Palattuaan Glasgow'hun hän kääntyi kirjoittamisen puoleen, ja saadakseen materiaalia kirjojaan varten hän eli "äärimmäisemmin" kuin olisi muuten elänyt ja tutki svengaavaa elämää viettämällä "vuoden perversseissä". "Luulen, että useimmat swingingissä mukana olevat ihmiset ovat levottomia", hän sanoo. Onnellinen loppu Puolustuksekseen hän kuitenkin sanoo, että swinging "demystifioi" seksiin liittyvät rituaalit ja ylittää kulttuuri- ja luokkarajat. Kun hän tapasi tulevan vaimonsa vuonna 2006, Swing oli vielä luonnosvaiheessa, ja hän antoi sen vaimolleen luettavaksi. Hän sanoo, että hänen nykyinen vaimonsa, joka oli lesbo 10 vuotta, ei oikeastaan pelännyt sen sisältöä. "Luulen, että hän saattoi pitää sitä liian porvarillisena ja heteroseksuaalisena", hän sanoo. Morrisonin vuonna 2008 ilmestynyt romaani Distance kertoo kahdesta ihmisestä, jotka pitävät kiinni kaukosuhteesta. Mieshahmo Tom on epävakaa, ailahteleva, itsetuhoinen, tarvitseva, tuntee itsensä riittämättömäksi ja on alkoholisti. "Kaikki hahmoni ovat vähän minua itseäni, mutta rajojaan puskemassa, joten osa minusta oli kaikkea tuota", Morrison sanoo. "Tein luultavasti virheen kaivautuessani mahdollisimman synkkään mätänemiseen sisälläni tätä kirjaa varten." Kuten Distance-kirjan hahmot, myös Morrison ja hänen amerikkalainen vaimonsa Emily pitivät kaukosuhdetta kahden vuoden ajan, ennen kuin Emily muutti lopulta Yhdistyneeseen kuningaskuntaan. Morrison sanoo, että se johti onnelliseen loppuun, jota hän ei olisi uskaltanut kirjoittaa romaaniinsa. Onko Morrison siis vihdoin onnellinen? Hän sanoo: "Ihmettelin taidekoulussa, miksi vihasin Henri Matissea, ja luulen, että se johtui siitä, että Matisse oli onnellinen. "Luulen, että haluaisin tulevaisuudessa olla vähän enemmän Matissen kaltainen, rauhallisempi ja itsevarmempi ja luoda asioita, joissa ei ole kyse vain mokailusta." Stark Talk kuullaan BBC Radio Scotlandilla tiistaina 20. toukokuuta klo 13.30.</w:t>
      </w:r>
    </w:p>
    <w:p>
      <w:r>
        <w:rPr>
          <w:b/>
        </w:rPr>
        <w:t xml:space="preserve">Tulos</w:t>
      </w:r>
    </w:p>
    <w:p>
      <w:r>
        <w:t xml:space="preserve">Ewan Morrisonia on aiemmin kutsuttu "oppineen saastan toimittajaksi". Palkittu skotlantilainen kirjailija myöntää eläneensä ennen yhtä "äärimmäistä" elämää kuin kirjojensa hahmot, mutta hän väittää yrittäneensä vihdoin elää "normaalissa maailmassa".</w:t>
      </w:r>
    </w:p>
    <w:p>
      <w:r>
        <w:rPr>
          <w:b/>
        </w:rPr>
        <w:t xml:space="preserve">Esimerkki 1.2548</w:t>
      </w:r>
    </w:p>
    <w:p>
      <w:r>
        <w:t xml:space="preserve">Ohjelmassa kerrotaan, että peitetehtävään perustuvassa tutkimuksessa esitellään yksityiskohtaisesti "ankarat käytännöt", mukaan lukien käytäntö, jonka mukaan työntekijät voidaan erottaa jo kolmen pienen rikkomuksen jälkeen. Urheiluvaatteiden vähittäismyyjä sanoo, että väitteet "eivät yksinkertaisesti ole totta". Sen mukaan tällaista järjestelmää ei ole, eikä työntekijöitä voida erottaa paikan päällä. Channel 4 News kuvasi peitetehtävässä Rochdalessa sijaitsevassa Kingsway Business Parkin tuotantolaitoksessa, joka toimittaa tavaraa kaikkiin JD Sportsin myymälöihin Yhdistyneessä kuningaskunnassa ja useimpiin ulkomaisiin myymälöihin sekä täyttää verkkotilaukset. JD:n toimipaikassa työskentelee 1 232 työntekijää, ja se on miehitetty 24 tuntia vuorokaudessa seitsemänä päivänä viikossa työntekijöillä ja vuokratyöntekijöillä. Työntekijöiden ja vuokratyöntekijöiden suhde on noin 70/30, mutta se vaihtelee kausittain. Channel 4 Newsin mukaan keskiviikkona esitettävässä raportissa näytetään työntekijöitä, jotka sanovat Rochdalen työmaan olosuhteiden olevan "huonommat kuin vankilassa", ja eräs tiiminjohtaja "kehuu, että hän on erottanut työntekijöitä saman tien, koska he ovat vain istuneet väsymyksen vuoksi". Vastauksena JD Sports antoi lausunnon, jossa todetaan seuraavaa: "Olemme syvästi pettyneitä ja huolissamme esitetyistä väitteistä, jotka ovat mielestämme harhaanjohtavia eivätkä anna oikeaa kuvaa kulttuuristamme, työntekijöidemme suuresta enemmistöstä tai käytäntöjen ja menettelytapojen standardeista". "Uskomme, että suuri osa Channel 4:n esittämistä väitteistä on yksinkertaisesti valheellisia." JD Sportsin mukaan sillä on täysin hahmoteltu kurinpitomenettely ja valitusprosessi, jota sovelletaan JD Sportsin työntekijöihin ja vuokratyöntekijöihin. JD Sportsin osakkeet sulkeutuivat 6,3 % alempana 316,1 pennissä. Channel 4:n raportissa väitetään, että JD Sportsilla ja työntekijöitä välittävällä Assist Recruitment -yrityksellä on "kolme rikkomusta ja olet ulkona" -käytäntö, jonka mukaan työntekijät voidaan irtisanoa kolmesta pienestä rikkomuksesta, kuten matkapuhelimen tai sytyttimen pitämisestä varastossa, myöhästymisestä tai purukumin pureskelusta. Channel 4 News kertoi kuvanneensa työntekijöitä, jotka seisoivat ulkona odottamassa turvatarkastuksen läpäisyä, jotta he pääsisivät työmaalle. Viime vuonna Sports Directiä arvosteltiin siitä, että sen Derbyshiressä sijaitsevassa varastossa käytettiin järjestelmää, joka edellytti työntekijöiltä pitkiä turvatarkastuksia. Turvallisuustarkastukseen kulunut palkaton aika merkitsi sitä, että työntekijät saivat käytännössä alle vähimmäispalkan. JD Sportsin mukaan Kingswayn varastossa työskenteleville työntekijöille, myös vuokratyöntekijöille, maksettiin kuitenkin palkkaa tiloihin saapumiseen ja sieltä poistumiseen käytetystä ajasta. "Työaikajärjestelmämme on suunniteltu erityisesti varmistamaan, että molempien yritysten työntekijöille maksetaan palkka ajasta, joka kuluu turvatarkastuksen läpikäymiseen, kun he lähtevät paikalta, ja maksamme kaikille työntekijöille täyden palkan, jos he myöhästyvät paikalle saapuessaan enintään 15 minuuttia", yritys sanoi. Channel 4 News näytti televisiomateriaalin kansanedustaja Iain Wrightille, joka johtaa parlamentin alahuoneen tutkimusta matalapalkkaisten työntekijöiden palkoista ja työehdoista. Hän kertoi BBC:lle olevansa "inhottava" siitä, mitä Yhdistyneen kuningaskunnan varastoalalla näyttää tapahtuvan, ja että työntekijöitä kohdellaan "kuin roskaväkeä". "Kuulostaa siltä, että se on järjestelmällistä tällä alalla, ja hallituksen on todella puututtava asiaan", Wright sanoi. Hän sanoi, että JD-yritys kutsutaan antamaan todistajanlausunto Yhdistyneen kuningaskunnan parlamentin valiokunnalle. JD Sports sanoi olevansa pettynyt siihen, että Channel 4 News ei ollut ottanut huomioon "tosiasioihin perustuvia todisteita", jotka se oli toimittanut toimittajille. Yhtiö sanoi, että kun Channel 4 News on antanut pääsyn kuvamateriaaliin, se tutkii väitteet perusteellisesti.</w:t>
      </w:r>
    </w:p>
    <w:p>
      <w:r>
        <w:rPr>
          <w:b/>
        </w:rPr>
        <w:t xml:space="preserve">Tulos</w:t>
      </w:r>
    </w:p>
    <w:p>
      <w:r>
        <w:t xml:space="preserve">JD Sports "kiistää ehdottomasti" Channel 4 Newsin raportissa esitetyt väitteet, joiden mukaan sen Rochdalen varastossa vallitsevat olosuhteet ovat "huonommat kuin vankilassa".</w:t>
      </w:r>
    </w:p>
    <w:p>
      <w:r>
        <w:rPr>
          <w:b/>
        </w:rPr>
        <w:t xml:space="preserve">Esimerkki 1.2549</w:t>
      </w:r>
    </w:p>
    <w:p>
      <w:r>
        <w:t xml:space="preserve">Lähes 4000 poikaa ja tyttöä saapui Southamptoniin toukokuussa 1937, ja osa heistä löysi turvapaikan vapaaehtoisten ylläpitämistä siirtokunnista. Heidän tarinansa kerrotaan Anglia Ruskinin yliopiston hankkeessa. Hankkeen johtajan, tohtori Jeannette Baxterin mukaan Guernican pommitukset kuukautta aiemmin saivat heidät pakenemaan. Espanjan sisällissota syttyi vuonna 1936, ja vaikka Iso-Britannia ja Ranska kannattivat politiikkaa, jossa ei puututtu tilanteeseen, natsi-Saksa ja fasistinen Italia eivät kannattaneet sitä. Mutta kun saksalaiset ja italialaiset lentokoneet tuhosivat 80 prosenttia baskien markkinakaupungista Guernicasta - tapahtuma ikuistettiin Pablo Picasson maalaukseen - Britannian tuki kasvoi, mikä johti Baxterin mukaan 3 881 lapsen nopeaan evakuointiin laivalla vapaaehtoisten järjestämänä. "Viidestä 15-vuotiaiden lasten luultiin olevan poissa vain kolme kuukautta, mutta Bilbaon kaatumisen jälkeen he eivät voineet palata kotiin", hän sanoi. Vapaaehtoinen Poppy Vulliamy perusti Oakley Parkiin, joka sijaitsee Hoxnen lähellä Norfolkin ja Suffolkin rajalla, siirtokunnan 50 vanhemmalle "pahalle pojalle". Tohtori Baxter sanoi: "Hän torjui ajatuksen, että pojat olisivat "pahoja", kuten lehdistö oli heitä kutsunut. "He olivat vahvasti poliittisia, mielipiteitä ilmaisevia, hormonaalisia murrosikäisiä, jotka olivat saaneet traumoja." Hän totesi, että pojat olivat "pahoja". Neiti Vulliamy rohkaisi heitä järjestämään parlamentin, joka auttaisi siirtokunnan johtamisessa, ja tämä organisaatiorakenne jatkui, kun he muuttivat Rollesbyyn Great Yarmouthin lähelle. Jessie Stewart Cambridgen baskilaislasten komiteasta auttoi järjestämään kodin 29 lapselle ensin Pampisfordissa ja myöhemmin Cambridgessa. He loivat oman koululehden, joka on käännetty ensimmäistä kertaa Heritage Lottery -rahoitteisen hankkeen ansiosta. Suurin osa lapsista palasi Espanjaan vuonna 1939 sisällissodan päätyttyä. Suunnitelmat poikien jalkapallo-ottelun järjestämisestä uudelleen on hyllytetty koronaviruksen aiheuttamien rajoitusten vuoksi. Etsi BBC News: East of England Facebookissa, Instagramissa ja Twitterissä. Jos sinulla on juttuehdotus, lähetä sähköpostia osoitteeseen eastofenglandnews@bbc.co.uk Around the BBC BBC Bitesize: Appeasement and the Spanish Civil War Aiheeseen liittyvät Internet-linkit Havens East Anglia Ruskin University Basque Children of '37 Association UK (Yhdistynyt kuningaskunta)</w:t>
      </w:r>
    </w:p>
    <w:p>
      <w:r>
        <w:rPr>
          <w:b/>
        </w:rPr>
        <w:t xml:space="preserve">Tulos</w:t>
      </w:r>
    </w:p>
    <w:p>
      <w:r>
        <w:t xml:space="preserve">Tarina siitä, miten Itä-Angliasta tuli turvasatama Espanjan sisällissodan baskilaispakolaislapsille, on paljastettu verkossa harvoin nähtyjen filmien ja valokuvien avulla.</w:t>
      </w:r>
    </w:p>
    <w:p>
      <w:r>
        <w:rPr>
          <w:b/>
        </w:rPr>
        <w:t xml:space="preserve">Esimerkki 1.2550</w:t>
      </w:r>
    </w:p>
    <w:p>
      <w:r>
        <w:t xml:space="preserve">Guy KiltyYritystoimittaja Sir Vince kertoi BBC 5 Live -kanavalle, että myynti olisi "huono uutinen" kaikille brittiläisille pankkiasiakkaille, koska kilpailu vähenisi. Aiemmin tällä viikolla Co-op Bankin hallitus asetti sen myyntiin neljä vuotta sen jälkeen, kun pankki oli vähällä romahtaa. Pankki pelastettiin kaupalla, jossa Co-operative Group sai 20 prosentin osuuden ja hedge-rahastot omistivat loput. Co-op Bankilla on neljä miljoonaa asiakasta, ja se on tunnettu eettisistä periaatteistaan, minkä vuoksi pankki on hallituksen mukaan "vahva franchising-pankki, jolla on potentiaalia" mahdollisille ostajille. Entinen elinkeinoministeri ja kaksi kansanedustajaa kertoivat kuitenkin BBC 5:n Wake up to Money -ohjelmassa, että he ovat eri mieltä ja pelkäävät sen vaikuttavan valinnanvaraan ja kilpailuun. "Olipa Co-op Bankista mitä mieltä tahansa ja siitä, miten se joutui vaikeuksiin, se on huono uutinen, kun meillä on vain hyvin, hyvin pieni määrä pankkeja, jotka palvelevat koti- ja yritysasiakkaita", Sir Vince sanoi. "Britannia on hyvin epätavallisessa tilanteessa, jossa pankkien keskittymä on hyvin suuri, toisin kuin useimmissa Manner-Euroopan maissa, kuten Saksassa, ja toisin kuin Yhdysvalloissa, jossa on paljon suuria ja pieniä pankkeja, jotka vastaavat erilaisiin tarpeisiin." Hän sanoi: Hän sanoi: "Meillä on keskittynyt järjestelmä, joka on historiallisesti tarjonnut erittäin huonoa palvelua." Hän lisäsi: "Meillä on keskittynyt järjestelmä, joka on historiallisesti tarjonnut erittäin huonoa palvelua." Itä-Lothianin SNP:n kansanedustaja George Kerevan, joka on valtiovarainvaliokunnan jäsen, sanoi olevansa "erittäin huolestunut". "Olen hyvin huolissani siitä, että joku suurista haaskalinturahastoista ostaa sen vain puristaakseen siitä kaiken jäljellä olevan arvon, ja kilpailu pankkien kanssa vähenee entisestään", Kerevan sanoi. "Britanniassa on luultavasti maailman monopolisoitunein ja keskittynein pankkijärjestelmä. Se tarkoittaa, että kilpailua ei ole, mikä tarkoittaa, että kuluttajilta perittävät maksut ovat korkeammat kuin niiden pitäisi olla", hän lisäsi. Bishop Aucklandin työväenpuolueen kansanedustaja Helen Goodman, joka on myös valtiovarainvaliokunnan jäsen, oli erityisen huolissaan pankin myynnistä, koska se on ainoa eettinen pankki, joka on suurten ihmisjoukkojen saatavilla. "Minusta näyttää siltä, että monet ihmiset toivovat tätä vaihtoehtoa", Goodman sanoi. "Jos Co-op Bank on siis myytävä, toivon, että se, joka sen ostaa, sitoutuu oikeudellisesti sitovasti jatkamaan tätä eettistä linjaa." Aiemmin tällä viikolla Co-op Bankin toimitusjohtaja Liam Coleman sanoi, että Co-op Bankin vahva brändi ja "selkeät arvot ja eettiset periaatteet" antavat sille vahvan aseman. "Markkinoilla, joilla monet pankkien tuotemerkit eivät juurikaan eroa toisistaan, uskomme, että tämä erottaa meidät edelleen muista", hän sanoi. The Co-operative Group sanoi lausunnossaan tukevansa suunnitelmaa löytää pankille uusi koti ja lisäsi, että sen tavoitteena on varmistaa, että pankille tarjotaan jatkossakin sellaisia osuuspankkituotteita, joita jäsenemme haluavat. Kuuntele tämä Wake up to Money -ohjelman jakso, joka lähetettiin BBC 5:llä 16. helmikuuta.</w:t>
      </w:r>
    </w:p>
    <w:p>
      <w:r>
        <w:rPr>
          <w:b/>
        </w:rPr>
        <w:t xml:space="preserve">Tulos</w:t>
      </w:r>
    </w:p>
    <w:p>
      <w:r>
        <w:t xml:space="preserve">Entinen elinkeinoministeri Sir Vince Cable ja kaksi valtiovarainvaliokunnan jäsentä ovat ilmaisseet huolensa Co-op Bankin suunnitellusta myynnistä.</w:t>
      </w:r>
    </w:p>
    <w:p>
      <w:r>
        <w:rPr>
          <w:b/>
        </w:rPr>
        <w:t xml:space="preserve">Esimerkki 1.2551</w:t>
      </w:r>
    </w:p>
    <w:p>
      <w:r>
        <w:t xml:space="preserve">Llangollen Fechan Care Home -hoitokodissa on 11 uutta positiivista testitulosta, joihin kuuluu neljä asukasta ja seitsemän työntekijää. Yhteensä 60 asukasta ja 40 henkilökuntaan kuuluvaa on testattu positiivisesti viruksen suhteen taudinpurkauksen alkamisen jälkeen. Tapahtuman hallintaryhmä tutkii taudinpurkauksen syytä. Denbighshiren kreivikunnanvaltuuston, Public Health Walesin ja Betsi Cadwaladrin yliopiston terveyslautakunnan muodostaman johtoryhmän toinen puheenjohtaja Nicola Stubbins sanoi, että ryhmä jatkaa tilanteen seuraamista. "Olemme hyvin surullisia saadessamme kuulla näistä uusista kuolemantapauksista ja olemme hyvin huolissamme monista asukkaista, jotka voivat tällä hetkellä hyvin huonosti", hän sanoi. "Valitettavasti asukkaat, jotka ovat jo valmiiksi haavoittuvaisia ikänsä tai ennestään vallitsevien sairauksiensa vuoksi, kärsivät todennäköisemmin tämän tappavan viruksen pahimmista seurauksista, ja ajatuksemme ovat kaikkien niiden kanssa, jotka ovat kärsineet. "Odotamme edelleen tapauksia eri ympäristöissä, ja hoidamme kaikki koronavirusryppäitä asianmukaisesti." Walesin pääministeri kuvaili hoitokodissa tapahtuneita kuolemantapauksia "hyvin surulliseksi tarinaksi" 20. marraskuuta. Mark Drakeford sanoi koronavirustiedotustilaisuudessa, että hoitokoteja koskevat säännöt ovat nyt paljon tiukemmat kuin keväällä, koska Covid-19:n leviämistä ymmärretään nyt paremmin. "Sekä Llangollenin hoitokodille, jossa tämä surullinen tarina on tänään tapahtunut, että muille hoitokodeille on annettu paljon apua sen varmistamiseksi, että kaikki ne perusasiat, joista hoitokodin on itse otettava vastuu, toteutetaan parhaalla mahdollisella tavalla", hän sanoi. Drakeford selitti myös, että keskustelut uusimpien testauslaitteiden käytöstä jatkuvat ja että hoitokodin henkilökunta ja asukkaat ovat "vahvasti mukana tässä keskustelussa".</w:t>
      </w:r>
    </w:p>
    <w:p>
      <w:r>
        <w:rPr>
          <w:b/>
        </w:rPr>
        <w:t xml:space="preserve">Tulos</w:t>
      </w:r>
    </w:p>
    <w:p>
      <w:r>
        <w:t xml:space="preserve">Llangollenin hoitokodissa on kuollut viisi ihmistä lisää, joten Covid-19-kuolemantapausten kokonaismäärä on noussut 20:een kolmen viime viikon aikana.</w:t>
      </w:r>
    </w:p>
    <w:p>
      <w:r>
        <w:rPr>
          <w:b/>
        </w:rPr>
        <w:t xml:space="preserve">Esimerkki 1.2552</w:t>
      </w:r>
    </w:p>
    <w:p>
      <w:r>
        <w:t xml:space="preserve">Yritykset ilmoittivat, että ne aikovat myös tarkastella yhteistyötä sähkö- ja itseohjautuvien autojen kehittämiseksi. Autovalmistajat ennustavat, että kumppanuuden myynti alkaa vuonna 2022 ja kasvattaa voittoja vuodesta 2023 alkaen. "Ajan myötä tämä liittouma auttaa molempia yhtiöitä luomaan arvoa ja vastaamaan asiakkaidemme ja yhteiskunnan tarpeisiin", Ford-pomo Jim Hackett sanoi. Sopimus ei ole fuusio, eivätkä yhtiöt tule omistamaan toistensa osakkeita, molemmat sanoivat ilmoittaessaan kaupasta Detroitin autonäyttelyssä. Yhteisiä hankkeita valvoo komitea, johon kuuluvat Hackett ja Volkswagenin pääjohtaja Herbert Diess. Yhtiöt odottavat, että kaupallisten pakettiautojen ja keskikokoisten pickup-kuorma-autojen kysyntä kasvaa, ja pakettiautojen suunnittelun jakaminen säästää rahaa "säilyttäen samalla tuotemerkin erityispiirteet". Puhtaammat ajoneuvot Ford suunnittelee ja rakentaa keskikokoisia lava-autoja molemmille yhtiöille ja suurempia pakettiautoja eurooppalaisille asiakkaille, kun taas Volkswagen suunnittelee ja rakentaa pienempiä pakettiautoja. Autonvalmistajiin kohdistuu paineita kehittää puhtaampia ajoneuvoja dieselajoneuvoihin liittyvien terveysriskien aiheuttaman huolen vuoksi. Fordin ja VW:n kaltaisten vanhempien yritysten on myös pakko ottaa kiinni Uberin ja Teslan kaltaisten uudempien, teknologiaan keskittyvien yritysten etumatkaa itseohjautuvien ja sähköautojen kehittämisessä. Volkswagen kertoi eilen investoivansa 800 miljoonaa dollaria Tennesseen Chattanoogassa sijaitsevan autotehtaansa varustamiseen sähköautojen valmistusta varten. Sen ja Fordin taloudellisen voiman yhdistäminen teknologian kehittämisessä voisi auttaa kasvattamaan voittoja.</w:t>
      </w:r>
    </w:p>
    <w:p>
      <w:r>
        <w:rPr>
          <w:b/>
        </w:rPr>
        <w:t xml:space="preserve">Tulos</w:t>
      </w:r>
    </w:p>
    <w:p>
      <w:r>
        <w:t xml:space="preserve">Ford ja Volkswagen ovat sopineet yhteistyöstä pakettiautojen ja lava-autojen kehittämisessä kustannusten vähentämiseksi.</w:t>
      </w:r>
    </w:p>
    <w:p>
      <w:r>
        <w:rPr>
          <w:b/>
        </w:rPr>
        <w:t xml:space="preserve">Esimerkki 1.2553</w:t>
      </w:r>
    </w:p>
    <w:p>
      <w:r>
        <w:t xml:space="preserve">Rohullah Yakobi sanoi tunteneensa "suunnatonta tuskaa", kun hänen brittiläissyntyinen poikansa Sa-aadat, 10, purskahti kyyneliin kuultuaan tapauksen torstaina. Wolverhamptonista kotoisin oleva Yakobi twiittasi, mitä tapahtui, kun hän meni puhumaan naapureille, ja hän on ollut häkeltynyt saamastaan vastauksesta. West Midlandsin poliisi tutkii asiaa. Yakobi, 30, jolla on myös viisivuotias tytär Roya, pakeni Afganistanista 12-vuotiaana jäätyään talebanien vangiksi ja muutti sitten Britanniaan vuonna 2004. Hän kertoi menneensä puhumaan naapureilleen eräästä asiasta, kun eräs nainen sanoi hänelle, ettei hän "kuulu tähän maahan". "Olen Britannian kansalainen, teen kaikkeni vastineeksi siitä, mitä Britannia on tehnyt minulle, ja haluan varmistaa, että lapseni kasvavat niin, että heillä on vahva tunne kuulumisesta tähän maahan", hän sanoi. "Tunsin suunnatonta tuskaa, en siitä, mitä sanottiin, vaan siitä, että poikani seisoi siinä katsomassa ja purskahti itkuun. Se todella satutti minua. "On tuskallista yrittää ymmärtää sitä." Yakobin twiittauksen jälkeen kirjailijat, muun muassa Danny Wallace, ovat tarjoutuneet lähettämään Sa-aadatille kopioita kirjoistaan, jotta hänestä tuntuisi paremmalta. Yakobi lisäsi: "Tein twiitin, koska tunsin, että se oli ainoa tapa ilmaista itseäni, en myötätunnon vuoksi vaan puhuakseni asioiden pysyvästä vaikutuksesta. "Olimme aivan häkeltyneitä vastauksesta." West Midlandsin poliisi sanoi, että tutkimukset tapahtuneesta jatkuvat. Aiheeseen liittyvät Internet-linkit West Midlandsin poliisi</w:t>
      </w:r>
    </w:p>
    <w:p>
      <w:r>
        <w:rPr>
          <w:b/>
        </w:rPr>
        <w:t xml:space="preserve">Tulos</w:t>
      </w:r>
    </w:p>
    <w:p>
      <w:r>
        <w:t xml:space="preserve">Pakolainen, jolle sanottiin, ettei hän "kuulu tähän maahan", sanoi, että hänen poikansa tunne brittiläisestä identiteetistä on järkkynyt hänen nähtyään hyväksikäytön.</w:t>
      </w:r>
    </w:p>
    <w:p>
      <w:r>
        <w:rPr>
          <w:b/>
        </w:rPr>
        <w:t xml:space="preserve">Esimerkki 1.2554</w:t>
      </w:r>
    </w:p>
    <w:p>
      <w:r>
        <w:t xml:space="preserve">Alahuoneen puolustusvaliokunnan puheenjohtaja Tobias Ellwood sanoo, että tämä varmistaisi "osittaisen valvonnan" jatkumisen. Parlamentti on suljettu kuukaudeksi koronaviruksen leviämisen torjumiseksi. Jotkut parlamentin jäsenet ovat kuitenkin ilmaisseet huolensa siitä, että tämä estää hallitusta joutumasta vastuuseen päätöksistään. Alahuoneen oli määrä pitää pääsiäistauko 31. maaliskuuta, mutta se suljettiin sen sijaan 25. maaliskuuta. Alahuoneen johtaja Jacob Rees-Mogg sanoi, että "tavoitteena" oli, että parlamentin jäsenet palaisivat töihin 21. huhtikuuta, mutta lisäsi, että hän "pitää tilannetta silmällä lääketieteellisten neuvojen perusteella". Ellwood on kirjoittanut pääministerille ja pyytänyt häntä osallistumaan kahteen verkkokokoukseen viikossa kaikkien valiokuntien puheenjohtajien kanssa. BBC:lle puhuessaan Ellwood sanoi, että kansanedustajilla oli "syyllisyyden tunnetta", koska he tunsivat jättävänsä Westminsterin kansallisen kriisin aikana, ja lisäsi, että useimpien jäsenten postilaatikot olivat "tuplaantuneet" äänestäjien huolenaiheiden vuoksi. Hän sanoi, että coronavirus on paljastanut "teknisiä puutteita", joiden vuoksi kansanedustajien on vaikea pitää virallisia kokouksia etänä, mutta parlamentin henkilökunta tekee "ylitöitä" asian korjaamiseksi. "Tämä on herättänyt meidät työskentelytapamme suhteen", hän sanoi. Hän kehui pääministeriä "ilmiömäiseksi" parlamentin ja yleisön tiedottamisessa ja oli toiveikas, että Johnson suostuisi tapaamaan valiokuntien puheenjohtajia. Pääministeri ei ole vielä vastannut julkisesti Ellwoodin kirjeeseen, mutta keskiviikkona parlamentin puhemies Jacob Rees-Mogg korosti, että on tärkeää, että parlamentti voi jatkaa elintärkeitä demokraattisia tehtäviään, joita ovat valvonnan harjoittaminen, menojen hyväksyminen ja lakien säätäminen. Sulkemisen taustalla oli huoli siitä, että parlamentista oli tullut koronaviruksen levinneisyysalue, sillä useat parlamentin jäsenet eristivät itsensä saatuaan oireita. Jotkut parlamentin jäsenet kuitenkin kyseenalaistivat päätöksen ja väittivät, että se saattaisi heikentää parlamentin roolia valvontaelimenä kansallisen kriisin aikana. Työväenpuolueen Wes Streeting sanoi, että hänestä oli "hyvin epämiellyttävää", että alahuone aloittaisi tauon ennen kuin hallitus ilmoitti paketistaan itsenäisten ammatinharjoittajien auttamiseksi. Hän sanoi, että kansanedustajien mahdollisuudet kuulustella ministereitä "vähenevät". Toinen työväenpuolueen edustaja Barry Sheerman vaati "uusia tapoja säilyttää hallituksen asianmukainen valvonta". Ratkaisuja tarjoava teknologia Yhteysvaliokunta koostuu valintakomiteoiden puheenjohtajista, ja se kuulee perinteisesti pääministerin lausuntoja pari kertaa vuodessa. Johnson ei ole vielä kohdannut valiokuntaa, ja häntä on aiemmin kritisoitu siitä, että hän on perunut suunniteltuja kuulemistilaisuuksia. Keskiviikkona Prime Minister's Questions -tilaisuudessa Johnson lupasi tehdä yhteistyötä parlamentin puhemiehen kanssa varmistaakseen, että parlamentti pidetään ajan tasalla. Parlamentin sulkemisesta huolimatta jotkut valiokunnat kokoontuvat edelleen. Torstaina terveysvaliokunta järjesti todistelutilaisuuden, johon sekä todistajat että kansanedustajat osallistuivat etänä. Puhemies Sir Lindsay Hoyle kertoi, että koko tauon ajan työskenneltäisiin sen varmistamiseksi, että parlamentin jäsenillä on käytössään tarvittava teknologia, jotta he voivat pitää yhteyttä, ja hän toivoi, että hallituksen avulla voitaisiin luoda "virtuaalinen parlamentti ja virtuaaliset valiokunnat". Sir Lindsay sanoi BBC Radio 4:n Today-ohjelmassa, että vastuuvelvollisuus on tärkeää, mutta lisäsi, että "meidän on oltava varovaisia, ettemme sido ministereitä niin, etteivät he pääse tekemään työtään". "Tasapainon löytäminen on tärkeää", hän lisäsi.</w:t>
      </w:r>
    </w:p>
    <w:p>
      <w:r>
        <w:rPr>
          <w:b/>
        </w:rPr>
        <w:t xml:space="preserve">Tulos</w:t>
      </w:r>
    </w:p>
    <w:p>
      <w:r>
        <w:t xml:space="preserve">Eräs konservatiiviedustaja on sanonut, että Boris Johnsonin pitäisi vastata vanhempien kansanedustajien kysymyksiin kahdesti viikossa parlamentin ollessa suljettuna.</w:t>
      </w:r>
    </w:p>
    <w:p>
      <w:r>
        <w:rPr>
          <w:b/>
        </w:rPr>
        <w:t xml:space="preserve">Esimerkki 1.2555</w:t>
      </w:r>
    </w:p>
    <w:p>
      <w:r>
        <w:t xml:space="preserve">Hollywood-näyttelijä George Clooney ja republikaanien Valkoisen talon ehdokas Jeb Bush olivat Colbertin ensimmäisiä vieraita. Comedy Centralin satiiriohjelman The Colbert Reportin entinen juontaja avasi ohjelman sketsillä, jossa hän lauloi kansallislaulun ympäri maata. Hän myös osoitti kunnioitusta edeltäjälleen Lettermanille ja kutsui itseään "faniksi". "Yritämme kunnioittaa hänen saavutustaan tekemällä parhaan mahdollisen ohjelman ja tekemällä toisinaan verkoston hyvin vihaiseksi meille", Colbert sanoi. "Niin kauan kuin minulla on yhdeksän kuukautta aikaa tehdä yksi tunti televisiota, voisin tehdä tätä ikuisesti", hän lisäsi. Koomikko esitti edellisessä ohjelmassaan, Comedy Centralin satiirisessa The Colbert Report -uutisohjelmassa, kovaa konservatiivia, mutta debyytissään valtavirran ohjelmissa hän esiintyi omana itsenään. Hänet nähtiin ensin laulamassa Star Spangled Banneria ihmisten kanssa keilaradalla, tehtaassa ja nuorten baseball-ottelussa - jossa "tuomari" otti naamionsa Jon Stewartiksi - Colbertin entiseksi kollegaksi The Daily Show -ohjelmassa. Kun jakso päättyi ja Colbert käveli lavalle, studioyleisö antoi hänelle seisovat aplodit ja huusi "Stephen, Stephen, Stephen". "Jos olisin tiennyt, että aiot tehdä tuon, olisin tullut tänne kuukausia sitten", hän vitsaili. Analyysi - Nick Bryant - BBC:n New Yorkin kirjeenvaihtaja "Tällä ohjelmalla aloitan oikean Stephen Colbertin etsimisen. Toivon vain, etten löydä häntä Ashley Madisonista." The Late Show'n uusi juontaja meni itseensä viittaavalla sutkautuksella suoraan kysymykseen, jota monet katsojat epäilemättä kysyivät: Kuka on Stephen Colbert nyt, kun hän on karistanut itsestään hyperkonservatiivisen persoonansa, joka teki hänet tunnetuksi kaapelikanava Comedy Centralilla? Vastaus on suurin piirtein entinen Stephen Colbert. Kuten hän vitsaili yhdelle ensimmäisistä vieraistaan, republikaanien presidenttiehdokkaalle Jeb Bushille: "Esitin ennen narsistista konservatiivista asiantuntijaa. Nyt olen vain narsisti." Colbertin ohjelma muistutti paljolti The Colbert Reportin tyyliä ja sisältöä, aina siitä ylivertaisesta itsevarmuudesta, jolla hän hyppäsi lavalle kuuluisassa Ed Sullivan -teatterissa, uutistyylisiin grafiikoihin, joita hän käytti komedioidensa alleviivaamiseen - eräässä ohjelmassa oli Meksikon rajan varrella sijaitseva valokuvasovitettu muuri, joka koostui kyljelleen kaatuneista Trumpin torneista - suuri osa hänen ohjelmastaan muistutti The Colbert Reportin tyyliä ja sisältöä. Hänen debyyttiohjelmansa CBS:llä tuntui siis pikemminkin hänen näyttelijäpersoonallisuutensa kunnostamiselta kuin uudelleenkeksinnältä. Colbert antoi ensimmäiselle vieraalleen Clooneylle myöhästyneen häälahjan hänen viime vuonna solmimastaan avioliitosta ihmisoikeusjuristi Amal Alamuddinin kanssa - Tiffany-paperipainon, johon oli kirjoitettu lause "En tunne sinua". Hän myös ahmi pussillisen Oreo-keksejä vitsaillessaan Donald Trumpista, joka vannoi hiljattain, ettei enää koskaan syö Oreoja sen jälkeen, kun valmistaja Nabisco Inc. ilmoitti avaavansa uuden tehtaan Meksikoon. Kevyen illan tv-kollegat toivottivat hänelle myös hyvää - mukaan lukien NBC:n kilpailija Jimmy Fallon, joka sanoi: "Hyvää show'ta, kaveri. Nähdään pukuhuoneessa." Late Late Show'n brittiläinen juontaja James Corden osoitti tukeaan Twitterissä. Lähetys päättyi siihen, että Colbert lauloi Jon Batisten johtaman uuden housebändinsä kanssa Sly and the Family Stonen Everyday People -kappaleen coveria. Mukana olivat muun muassa Mavis Staples, Aloe Blacc, Ben Folds ja Buddy Guy. Kriitikko Robert Lloyd kirjoitti Los Angeles Timesissa seuraavaa: "Se alkoi vahvasti, päättyi vahvasti, ja siinä välissä se oli enimmäkseen ... vahvaa." New York Post sanoi: "Se oli mahtava: "David Lettermanin kärttyisä ja väsynyt haamu ajettiin ulos Ed Sullivan -teatterista, kun sen uusi vuokralainen Stephen Colbert teki riemastuttavan myöhäisillan debyytin." Mainoksia oli liikaa, sanoi Variety, joka ajoitti "yhdeksän minuutin tauon" Clooneyn ja Bushin välillä. Mutta kun show pääsee vauhtiin: "Colbert näyttää siltä, että hänellä on taidot asettua aloilleen ja tehdä tästä työstä omansa illasta toiseen."</w:t>
      </w:r>
    </w:p>
    <w:p>
      <w:r>
        <w:rPr>
          <w:b/>
        </w:rPr>
        <w:t xml:space="preserve">Tulos</w:t>
      </w:r>
    </w:p>
    <w:p>
      <w:r>
        <w:t xml:space="preserve">Stephen Colbert on debytoinut CBS:n Late Show -ohjelman uutena juontajana. Hän seuraa David Lettermania, joka jäi eläkkeelle toukokuussa 33 vuoden jälkeen.</w:t>
      </w:r>
    </w:p>
    <w:p>
      <w:r>
        <w:rPr>
          <w:b/>
        </w:rPr>
        <w:t xml:space="preserve">Esimerkki 1.2556</w:t>
      </w:r>
    </w:p>
    <w:p>
      <w:r>
        <w:t xml:space="preserve">James JeffreyAustin, Texas Kent Whitaker kannatti kuolemanrangaistusta, kunnes hänen poikansa, joka järjesti aseistautuneen miehen tappamaan Whitakerin ja hänen perheensä, päätyi kuolemanselliin Texasissa. Nyt herra Whitaker, hyökkäyksen ainoa eloonjäänyt, pyytää epätoivoisesti armahdusta Thomas Whitakerille ennen tämän 22. helmikuuta suunniteltua teloitusta. "Anomus perustuu oikeudelliseen ylilyöntiin, jota ei olisi pitänyt tapahtua", Whitaker sanoo. "Piirisyyttäjä päätti tavoitella kuolemanrangaistusta huolimatta siitä, että jokainen asianomainen uhri, minä itse ja vaimoni sukulaiset rukoilivat häntä olemaan tekemättä sitä." Whitakeria ammuttiin vuoden 2003 hyökkäyksessä rinnan yläosaan, ja hän selvisi hädin tuskin hengissä väijytyksestä kuultuaan luodin äänen, joka tappoi hänen nuorimmaisensa, toisen vuoden opiskelija Kevinin ja hänen vaimonsa Trician. Whitaker on pyytänyt Teksasin armahdus- ja ehdonalaislautakuntaa suosittelemaan Teksasin kuvernöörille Greg Abbottille hänen poikansa tuomion muuttamista elinkautiseksi vankeudeksi. "En pyydä heitä antamaan hänelle anteeksi, sillä se ei kuulu heille", hän sanoo. "Mutta en halua, että 22. helmikuuta joudun kokemaan uudelleen sen, mitä Tricialle ja Kevinille tapahtui, ja menettämään viimeistä suoraa perheenjäsentäni oikeudenmukaisuuden nimissä, mikä on mielestäni väärin." Whitakerin ahdingosta huolimatta sekä teloitukset että kuolemantuomioiden langettaminen ovat itse asiassa vähenemässä Texasissa, mikä heijastaa valtakunnallista suuntausta. "Kulttuuri on nyt erilainen", sanoo Kristin Houlé, Texas Coalition to Abolish the Death Penalty (TCADP) -järjestön toiminnanjohtaja. "Yleisö tai vaaleilla valitut virkamiehet eivät enää halua sitä samalla tavalla." Sen jälkeen, kun Yhdysvaltain korkein oikeus vahvisti kuolemanrangaistuksen vuonna 1976, Yhdysvalloissa on teloitettu 1 468 ihmistä, joista 548 Teksasissa. Harrisin piirikunta tuli tunnetuksi Amerikan teloituspääkaupunkina, kun siellä teloitettiin eniten ihmisiä kaikista Texasin piirikunnista. Kolmeen viime vuoteen se ei kuitenkaan ole langettanut yhtään kuolemantuomiota, ja vuosi 2017 oli ensimmäinen vuosi sitten vuoden 1985, jolloin se ei teloittanut ketään. Teloitukset Texasissa olivat huipussaan vuonna 2000, jolloin niitä oli 40. Viime vuonna teloituksia oli seitsemän, mikä vastaa vuotta 2016, jolloin teloitusten määrä oli alhaisin kahteen vuosikymmeneen, kun koko maassa teloituksia oli yhteensä 23. "Mitä tahansa Texasissa tapahtuukin, sillä se on ollut niin pahamaineinen kuolemanrangaistuskäytännöistään", Houlé sanoo. "Niinpä kaikilla muutoksilla on merkittävä vaikutus muualla maassa." Mielipiteen muutos - yhä enemmän myös konservatiivisissa piireissä - on seurausta kuolemanrangaistuksen vuosikymmeniä kestäneestä käytöstä, jonka aikana kuolemanrangaistus on osoittautunut kohtuuttoman kalliiksi verrattuna elinkautiseen vankeuteen, tehottomaksi yhteiskunnan turvallisuuden lisäämisessä ja alttiiksi kunnianhimoisten syyttäjien manipuloinnille ja vanhanaikaisille inhimillisille virheille, sanovat tarkkailijat. "Useammat ihmiset tietävät 60 Minutesin kaltaisten televisio-ohjelmien jälkeen, että viattomia ihmisiä teloitetaan", sanoo Heather Beaudoin, Conservatives Concerned About the Death Penalty -järjestöstä. "He ajattelevat: 'Vau, näin voi tapahtua - haluammeko ottaa riskin?'" Muita huolenaiheita ovat muun muassa tappavien injektioiden lääkkeiden puute, joka lisää byrokraattista pyörremyrskyä ja kustannuksia, epäluottamuksen lisääntyminen hallitusta kohtaan ja epäonnistuneet teloitukset, jotka aiheuttavat traumoja uhreille, tuomittujen sukulaisille ja vanginvartijoille. "Kuolemanrangaistus ei olisi säilynyt Amerikassa ilman evankelisia kristittyjä", toteaa Shane Claiborne, tunnettu kristitty aktivisti ja bestseller-kirjailija. "Kuolemanrangaistus elää siellä, missä evankeliset kristityt ovat eniten keskittyneet." Claiborne huomauttaa kuitenkin, että Texasin kaltaisissa osavaltioissa nuoremmat evankeliset omaksuvat yhä useammin elämänmyönteisen tulkinnan, joka ulottuu aborttikeskustelun ulkopuolelle ja kattaa myös Black Lives Matter -liikkeen, maahanmuuton ja kuolemaantuomittujen kaltaiset asiat. Samaan aikaan se, että vuonna 2005 Teksasin tuomioistuimissa otettiin käyttöön elinkautinen ilman ehdonalaista vapautusta tuomiovaihtoehtona kuolemantuomioissa, on auttanut vähentämään kuolemantuomioiden ja teloitusten määrää. "Kun uhrin perheen kanssa istutaan ja sanotaan, että teloitukseen voi kulua 10 vuotta, tai he voivat lopettaa sen nyt [elinkautisen ilman ehdonalaista], he sanovat haluavansa jatkaa elämäänsä", sanoo Texasin rikosasianajaja Keith Hampton, joka edustaa Whitakerin armahdusasiassa. Toinen Teksasin rikosoikeudessa tapahtunut muutos, jolla on ollut vaikutusta, on kasvava skeptisyys rikoksentekijän yhteiskunnalle aiheuttaman "tulevan vaarallisuuden" arviointia kohtaan, joka on ratkaisevassa asemassa kuolemantuomioiden määräämisessä vain Teksasissa ja Oregonissa. "Kun on kyse niin sanotusta kuolemantuomion ennustamisesta, voisi yhtä hyvin katsoa kristallipalloon, sillä ennusteet ovat niin epäluotettavia", Hampton sanoo. "Tutkimukset osoittavat, ja vankilahenkilökunta raportoi, että elinkautista tuomiota suorittavat ovat parhaiten käyttäytyviä." Hampton selittää, että syyttäjät tietävät, että valamiehistöt eivät ole yhtä halukkaita sietämään kuolemantuomiota ja sen aiheuttamia lisäkustannuksia ja -aikaa. Kuolemanrangaistuksen kannattajat huomauttavat, että laskeva suuntaus heijastaa myös murhien määrän laskua koko maassa ja että kuolemanrangaistuksella on edelleen tehokas rooli ja että se säilyttää yleisen kannatuksen, kun kyse on vain pienestä osasta kelvollisia henkirikoksia. "Teloituksen seuraaminen on henkisesti raskain kokemus, mutta sitä pitäisi käyttää niihin, jotka syyllistyvät kaikkein hirvittävimpiin, pirullisimpiin ja halveksittavimpiin rikoksiin, jotka vaativat äärimmäistä rangaistusta", sanoo Andy Kahan, Houstonin kaupungin rikoksen uhrien asianajaja, joka on saattanut uhreja todistamaan kahdeksaa teloitusta. "Jokaisella on oikeus olla eri mieltä. En olisi yllättynyt, jos kuolemanrangaistus lopulta poistuu. Laki voi muuttua. Kaikki tulee sykleissä." Molemmat osapuolet vetoavat tutkimuksiin, jotka tukevat väitteitä kuolemanrangaistuksen pelotevaikutuksesta tai pelotevaikutuksen puuttumisesta - tällä hetkellä kuolemanrangaistusta tukevat tutkimukset näyttävät olevan etulyöntiasemassa. "Jokainen, joka väittää, että on lopullisesti todistettu, ettei kuolemanrangaistuksella ole pelotevaikutusta, joko ei tiedä, mistä puhuu, tai valehtelee", sanoo Kent Scheidegger, Criminal Justice Legal Foundationin oikeudellinen johtaja, joka on tukenut kuolemanrangaistustapauksia eri puolilla maata. "Keskustelua pelotevaikutusta tukevista tutkimuksista käydään siitä, ovatko ne osoittaneet sen riittävästi." Huolimatta Texasin rangaistusluonteisesta maineesta Houlé huomauttaa, että Texas oli ensimmäinen osavaltio, joka hyväksyi lainsäädännön, jonka mukaan vastaajat voivat hakea muutosta tuomioistuimessa, jos tuomion taustalla oleva tiede muuttuu tai jos se kumotaan, ja se on ollut valtakunnallisesti edelläkävijä korvausten maksamisessa väärin perustein vangituille. Samaan aikaan Teksasin tuomioistuimissa esiintyvät suuntaukset, kuten rotuun perustuva puolueellisuus, ovat kuitenkin edelleen huolenaiheena. Kuolemanrangaistus Yhdysvalloissa Lähde: Viimeisten viiden vuoden aikana 70 prosenttia kuolemantuomioista on langetettu värillisille henkilöille - TCADP:n mukaan yli puolet näistä tuomioista oli afroamerikkalaisille vastaajille. Lisäksi vaikka alle 13 prosenttia Texasin väestöstä on afroamerikkalaisia, Texasin rikosoikeudellisen osaston mukaan he muodostavat 43,8 prosenttia kuolemantuomion saaneista vangeista. Kuolemanrangaistuksen arvostelijat korostavat myös sitä, miten mielivaltaisesti kuolemanrangaistusta sovelletaan esimerkiksi rikoksen tapahtumapaikan tai piirisyyttäjän mielijohteen perusteella. Whitakerin vetoomuksessa todettiin, että ampuja sai elinkautisen tuomion tunnustettuaan syyllisyytensä murhaan, kun taas pakoauton kuljettaja suostui 15 vuoden tuomioon ja todisti Whitakeria vastaan. Lautakunta koostuu seitsemästä henkilöstä, jotka eivät tapaa julkisesti eikä heidän tarvitse fyysisesti neuvotella keskenään, ja se voi tehdä päätöksensä milloin tahansa teloituspäivään asti. Thomas Whitakerin teloitus olisi neljäs teloitus tänä vuonna Amerikassa - kaikki Texasin teloitukset. "Texas väittää olevansa uhrien oikeuksien osavaltio", My Whitaker sanoo. "Pyydän, että tämä merkitsee jotain silloinkin, kun uhri haluaa armoa eikä kostoa."</w:t>
      </w:r>
    </w:p>
    <w:p>
      <w:r>
        <w:rPr>
          <w:b/>
        </w:rPr>
        <w:t xml:space="preserve">Tulos</w:t>
      </w:r>
    </w:p>
    <w:p>
      <w:r>
        <w:t xml:space="preserve">Texas on edelleen Yhdysvaltain tiukin kuolemanrangaistuksen hakija, mutta sen lisääntyvä haluttomuus tuomita rikollisia kuolemaan kuvastaa kansallista suuntausta.</w:t>
      </w:r>
    </w:p>
    <w:p>
      <w:r>
        <w:rPr>
          <w:b/>
        </w:rPr>
        <w:t xml:space="preserve">Esimerkki 1.2557</w:t>
      </w:r>
    </w:p>
    <w:p>
      <w:r>
        <w:t xml:space="preserve">Mark DevenportPoliittinen toimittaja, Pohjois-Irlanti@markdevenporton Twitter Ensimmäinen - jo runsaasti analyysejä sisältävä - tuli viikon alussa, kun 11 MLA:n jäsentä pidättäytyi äänestämästä lakiehdotuksesta, jolla selkiytetään yksittäisten Stormontin ministereiden valtaa. Toinen - loppuviikosta - pelattiin Twitterissä, ja se ei ollut yhtä teoreettinen. Sen sijaan kaksi johtavaa DUP:n naispoliitikkoa päätti ottaa yhteen naamioista kieltäytyvän Sammy Wilsonin kanssa tämän halveksunnan vuoksi kasvojen peittämistä kohtaan. Laajentaakseni bussi-metaforaamme, kiista toimeenpanevan komitean funktioita koskevasta lakiehdotuksesta on vähän kuin maaginen mysteerikierros. Kukaan ei ole täysin varma määränpäästä tai siitä, kuinka kauan matka saattaa kestää. Jos DUP:n entinen neuvonantaja Richard Bullick on oikeassa ja uusi laki antaa Sinn Féinin ministereille mahdollisuuden harjoittaa yksinään politiikkaa, joka on unionisteille vastenmielistä, Arlene Foster voi joutua vaikeuksiin. Jos näin ei kuitenkaan ole, johtaja voi pitää kiinni linjastaan, jonka mukaan kyseessä on suhteettomaksi paisunut kesätarina, ja hän voi rauhoitella kokoomusjoukkojaan muutamalla rauhoittavalla keskustelulla. Toinen jako on vähemmän hypoteettinen. Kun osassa Englantia on havaittavissa huolestuttavia merkkejä Covid-19-piikistä juuri kun Pohjois-Irlannin 80 000 suojellulle kerrotaan, että he voivat lähteä kodeistaan, DUP:n jäsenet, jotka pitävät henkilökohtaista vapautta ja talouden elpymistä ensisijaisina, ja toiset, jotka korostavat tarvetta pitää yhteisö turvassa, ovat jakautuneet kahtia. Itä-Antrimin kansanedustaja Sammy Wilson poseerasi Twitterissä jäätelöbaarissa Islandmageessa, Antrimin kreivikunnassa. Hänen viestinsä oli "Tukekaa paikallista liiketoimintaa", ja hän jatkoi huomauttamalla, että "et voi syödä jäätelöä, kun olet kuonokopassa!". Kuva Sammysta ja hänen "tötteröstään" (Ulsterin slangilla sanottuna tötteröstä) havainnollisti argumenttia, jonka hän on esittänyt pakollista naamaripakkoa vastaan kaupoissa - politiikkaa, jota terveysministeri ja johtava lääkäri ovat suositelleet, mutta jonka hyväksyminen toimeenpanevassa elimessä on toistaiseksi lykkääntynyt. Toisessa twiitissä Wilson väitti: "Kun otetaan huomioon, että heinäkuussa viisi kuolemaa liittyi Covid-19-tautiin, joka ei ollut sen aiheuttama, ja että uudet tartunnat ovat edelleen vähäisiä, olisi hullua, jos terveysministeri pakottaisi NI:ssä käyttämään kasvonsuojaimia. "Vähittäiskauppa on ollut avoinna koko heinäkuun ajan ilman Covid-piikkiä. On aika miettiä asiaa uudelleen." (Tämä oli ennen perjantaina julkaistuja viimeisimpiä NISRAn lukuja). Ennustettavasti kansanedustajan vastustajat vastustivat väitettä, ja Allianssin kaupunginvaltuutettu Danny Donnelly vieraili samassa jäätelöbaarissa naamari päällään näyttääkseen, kuinka voit astua ulos ja ottaa sitten kasvosuojuksen pois syödäksesi cornetisi ulkoilmassa. Vielä epätavallisemmin muut DUP:n poliitikot ottivat julkisesti yhteen Wilsonin kanssa. Hänen entinen toimistopäällikkönsä Pam Cameron, joka on nyt Etelä-Antrimin MLA, vastasi: "Vain sinun mielipiteesi, Sammy - minä ainakin aion käyttää kasvosuojusta ja tehdä voitavani suojellakseni niitä, joiden suojaaminen on tänään keskeytetty". Sitten Etelä-Belfastin entinen kansanedustaja Emma Little-Pengelly liittyi joukkoon ja myönsi, että ei ole suositeltavaa syödä naamari päällään, mutta sanoi, että sitä lukuun ottamatta ihmisten pitäisi käyttää niitä. "Tiedättekö, mikä on pahempaa kuin maskin käyttäminen?" hän kysyi puoluetoveriltaan. "Se on olla tehohoidossa hengityskoneessa tai olla hengittämättä. Jos ei sinulle, tärkeää pitää haavoittuvammat läheisemme turvassa!" Sen lisäksi, että Little-Pengelly on entinen kansanedustaja, hän on tällä hetkellä Arlene Fosterin erityisneuvonantaja (ja sellaisena hän oli mukana toimeenpanevan komitean toimintalakiehdotukseen liittyvissä oikeudellisissa juonitteluissa). On vaikea kuvitella, että hän olisi ottanut Itä-Antrimin kansanedustajan vastaan kasvojen peittämisen takia ilman, että hän olisi ollut melko varma, että hänen johtajansa hyväksyisi sen. Nykytilanteessa Wilsonin näkemys, jonka mukaan kasvojen peittäminen olisi jätettävä yksilön, ei hallituksen, päätettäväksi, on suunnilleen johdonmukainen toimeenpanevan johdon politiikan kanssa, jonka mukaan PR-kampanjan avulla ostajia kannustetaan peittämään kasvonsa omasta tahdostaan (vaikka parlamentin jäsen ei näytä kannustavan heitä). Tilanne saattaa muuttua 20. elokuuta, jolloin ministerit tarkastelevat tilannetta uudelleen ja saattavat siirtyä pakolliseen politiikkaan. Olipa kyse sitten kasvojen peittämisestä tai ilmastonmuutoksesta, Wilsonilla on pitkä kokemus siitä, että hän sanoo ja tekee mitä haluaa riippumatta siitä, mitä muut ajattelevat. Olisi ehkä virkistävää, jos muut DUP:n poliitikot seuraisivat hänen esimerkkiään ja keskustelisivat vastakkaisista näkemyksistään julkisesti sen sijaan, että piiloutuisivat puolueen sisäisen kurin verhon taakse.</w:t>
      </w:r>
    </w:p>
    <w:p>
      <w:r>
        <w:rPr>
          <w:b/>
        </w:rPr>
        <w:t xml:space="preserve">Tulos</w:t>
      </w:r>
    </w:p>
    <w:p>
      <w:r>
        <w:t xml:space="preserve">Odotat siis ikuisuuden DUP:n jakautumista, ja sitten niitä tulee kaksi kerralla.</w:t>
      </w:r>
    </w:p>
    <w:p>
      <w:r>
        <w:rPr>
          <w:b/>
        </w:rPr>
        <w:t xml:space="preserve">Esimerkki 1.2558</w:t>
      </w:r>
    </w:p>
    <w:p>
      <w:r>
        <w:t xml:space="preserve">Eläinjärjestön mukaan Walesissa annettiin viime vuonna 297 tuomiota, mikä merkitsee 20 prosentin kasvua, koska eläinten hyvinvointia koskevien tapausten määrä on lisääntynyt. RSPCA Cymru -järjestön Steve Carter sanoi, että työntekijät joutuivat kohtaamaan "valtavia vaatimuksia". Hyväntekeväisyysjärjestö sanoi, että talouden taantuma oli luultavasti edelleen osasyyllinen siihen, että jotkut ihmiset eivät pystyneet huolehtimaan lemmikeistä. Tuomioiden 100 prosentin osuus oli 97,8 prosenttia korkeampi kuin aiemmin. Carterin mukaan se osoittaa, kuinka vankka tutkimusprosessimme on. Myös pelastettujen tai kerättyjen eläinten määrä yli kaksinkertaistui, mikä on hyväntekeväisyysjärjestön mukaan myönteistä. Muut vuodelta 2013 raportoidut luvut: LAIMINLYÖNTI JA JULMUUS TAPAUSTUTKIMUKSET HEVOSTEN KÄRSIMYS: Gwyneddin hevoskasvattaja antoi poniensa kärsiä niin paljon, että yhdeksän hevosta oli lopetettava. Evan Lloyd Evans, 69, sai 10 viikon vankeusrangaistuksen sen jälkeen, kun hänet todettiin syylliseksi useisiin eläinten hyvinvointirikoksiin lokakuussa 2013. Hevosten pito-olosuhteita kuvailtiin "kauhistuttaviksi ja täysin sopimattomiksi". LAIHDUTETUT KOIRAT: Heidän koiriensa todettiin olevan niin laihtuneita, että yksi niistä - lurcher - painoi vähemmän kuin kissa. KISSAT JÄTETTIIN KASVATTAMATTA: Wrexhamin äiti ja tytär, jotka laiminlöivät 17 hoitamaansa kissaa, määrättiin toistaiseksi kieltoon pitää kaikkia eläimiä. Perhe oli jättänyt kissat lisääntymään hallitsemattomasti, ja vain yksi kissoista oli kastroitu. Useat kissat, mukaan lukien kaksi kissanpentua, oli lopetettava vakavien terveysongelmiensa vuoksi. Molemmille naisille annettiin yhdyskuntaseuraamukset. "PAHIN" KIRPPUTARTUNTA: Pontypriddin mies, 55, sai ehdollisen tuomion ja elinkautisen kiellon, koska hänellä oli kissa, jolla oli pahin eläinlääkärin koskaan näkemä kirpputartunta. Kissa, jonka todettiin eläneen kurjissa oloissa yläkerran makuuhuoneessa, toipui. RSPCA oli aiemmin asettanut miehen syytteeseen kahden koiransa vuoksi. Lähde: RSPC: RSPCA uskoo, että taloudellinen taantuma voi edelleen vaikuttaa siihen, että sille ilmoitettujen tapausten määrä on lisääntynyt, kun ihmiset eivät pysty huolehtimaan lemmikeistä, mikä johtaa joissakin tapauksissa laiminlyöntiin. Hyväntekeväisyysjärjestön mukaan myös sosiaalinen media on osaltaan lisännyt hyväntekeväisyysjärjestön työn näkyvyyttä. "Ihmiset ilmoittavat tapauksista Twitterissä, mutta kannustamme heitä ottamaan yhteyttä ensiksi neuvontapuhelimeemme, ja sosiaalisessa mediassa saamamme viestit välitämme sinne", sanoi tiedottaja. Carter sanoi, että varoitusten määrän lisääntyminen kuvastaa sitä, miten hyväntekeväisyysjärjestö on yrittänyt tehdä yhteistyötä ihmisten kanssa ja valistaa heitä. "Jos kuitenkin on todisteita rikoksesta ja eläinten vakavasta hyväksikäytöstä, ryhdymme oikeustoimiin suojellaksemme eläimiä ja estääkseen hyväksikäytön jatkumisen. Haluamme myös, että tuomioistuimet suhtautuvat näihin rikoksiin paljon vakavammin", hän sanoi.</w:t>
      </w:r>
    </w:p>
    <w:p>
      <w:r>
        <w:rPr>
          <w:b/>
        </w:rPr>
        <w:t xml:space="preserve">Tulos</w:t>
      </w:r>
    </w:p>
    <w:p>
      <w:r>
        <w:t xml:space="preserve">RSPCA on onnistunut 100-prosenttisesti syytteeseenpanossaan kohdattuaan "kasvavan eläinrääkkäyskriisin".</w:t>
      </w:r>
    </w:p>
    <w:p>
      <w:r>
        <w:rPr>
          <w:b/>
        </w:rPr>
        <w:t xml:space="preserve">Esimerkki 1.2559</w:t>
      </w:r>
    </w:p>
    <w:p>
      <w:r>
        <w:t xml:space="preserve">Kolme naista ja yksi mies kiistivät Nottinghamissa tapahtuneen maantien tahallisen tukkeutumisen kaupungin käräjäoikeudessa järjestetyssä kuulemistilaisuudessa. Liikenne osassa kaupungin keskustaa oli "tukossa", kun ihmiset tukkivat raiteita ruuhka-aikaan viime kuussa. Nelikon - kaikki Nottinghamista kotoisin - oikeudenkäynti kestää yhden päivän marraskuussa. He ovat Eshe Naomi Graham, 20, Tennyson Streetiltä, Yvone Francis-Parmar, 50, Haydn Roadilta, Lisa Robinson, 48, Swains Avenuelta ja Malachi Glaiester Thomas, 30, Carlton Hilliltä. Kannattajat täyttivät pienen istuntosalin yleisölehterin kuullakseen nelikkoa, joka puhui vain vahvistaakseen nimensä, ikänsä ja osoitteensa. Käräjätuomari Tim Spruce myönsi kaikille neljälle ehdottomia takuita 3. marraskuuta pidettävään oikeudenkäyntiin asti. Mikä on Black Lives Matter? Black Lives Matter -toimintapäivän aikana mielenosoittajat aiheuttivat häiriöitä myös Heathrow'n ja Birminghamin lentokenttien lähellä. Poliisi pidätti Heathrow'n mielenosoitukseen liittyen 10 ihmistä ja Birminghamissa lisäksi viisi henkilöä, jotka kaikki ovat poliisin takuita vastaan. Toiminta tapahtui päivä sen jälkeen, kun poliisin Lontoossa ampuman Mark Dugganin kuoleman viides vuosipäivä oli kulunut.</w:t>
      </w:r>
    </w:p>
    <w:p>
      <w:r>
        <w:rPr>
          <w:b/>
        </w:rPr>
        <w:t xml:space="preserve">Tulos</w:t>
      </w:r>
    </w:p>
    <w:p>
      <w:r>
        <w:t xml:space="preserve">Neljä ihmistä on saapunut oikeuteen kiistääkseen, että he olisivat tukkineet teitä ja raitiovaunuja Black Lives Matter -liikkeen rasisminvastaisena toimintapäivänä.</w:t>
      </w:r>
    </w:p>
    <w:p>
      <w:r>
        <w:rPr>
          <w:b/>
        </w:rPr>
        <w:t xml:space="preserve">Esimerkki 1.2560</w:t>
      </w:r>
    </w:p>
    <w:p>
      <w:r>
        <w:t xml:space="preserve">Homeform sanoi olevansa "lähellä sopimusta, joka turvaa makuuhuoneiden Sharps and Kitchens Directin tulevaisuuden". Se pyrkii nyt myös myymään Moben-keittiö- ja Dolphin-kylpyhuonemerkkinsä. Homeformin omistaa pääomasijoitusyhtiö Sun Capital Partners. Homeformin mukaan pesänhoitajan nimittäminen voi kestää jopa 10 työpäivää. Yrityksen pääkonttori sijaitsee Manchesterissa, ja sillä on 160 esittelytilaa eri puolilla Yhdistynyttä kuningaskuntaa. Se työllistää yli 1 300 työntekijää näyttelytiloissaan ja lisäksi 1 500 asentajaa ja suunnittelijaa. Aiheeseen liittyvät Internet-linkit Homeform Group</w:t>
      </w:r>
    </w:p>
    <w:p>
      <w:r>
        <w:rPr>
          <w:b/>
        </w:rPr>
        <w:t xml:space="preserve">Tulos</w:t>
      </w:r>
    </w:p>
    <w:p>
      <w:r>
        <w:t xml:space="preserve">Homeform, joka omistaa muun muassa Moben-, Kitchens Direct- ja Dolphin-tuotemerkkejä, on siirtymässä konkurssiin.</w:t>
      </w:r>
    </w:p>
    <w:p>
      <w:r>
        <w:rPr>
          <w:b/>
        </w:rPr>
        <w:t xml:space="preserve">Esimerkki 1.2561</w:t>
      </w:r>
    </w:p>
    <w:p>
      <w:r>
        <w:t xml:space="preserve">Raportin mukaan etniset vähemmistöt suoriutuivat opinnoista yleisesti ottaen paremmin kuin valkoiset skotlantilaiset. He olivat kuitenkin todennäköisemmin työttömiä tai matalapalkkaisessa työssä ja aliedustettuina ylimmässä johdossa. Seuraavassa kolme eri etnisiin vähemmistöihin kuuluvaa henkilöä kuvailee joitakin kohtaamiaan vaikeuksia. Joseph Amouzou, 19, Springburnista Glasgow'sta Joseph syntyi Togossa, muutti Glasgow'hun nelivuotiaana ja puhuu sujuvasti englantia ja ranskaa. Hän on myös Skotlannin alle 20-vuotiaiden kolmiloikan mestari. Hän on entinen Bellahouston Academy's Glasgow School of Sportin oppilas ja toimii vapaaehtoisena urheiluvalmentajana Shettleston Harriersissa. Joseph kamppaili vuoden ajan työnsaannin kanssa, kunnes hän pääsi Commonwealth Apprentice -harjoittelijaksi North Glasgow Housing Associationiin, joka tarjoaa asumis- ja tukipalveluja vuokralaisille ja omistajille Pohjois-Glasgow'ssa. Hän sanoi: "Kouluvuosina en kokenut kohdanneeni mitään esteitä. Bellahouston Academyssa oli paljon ihmisiä eri etnisistä taustoista, enkä koskaan kokenut, että meitä kohdeltaisiin eri tavalla. "Ongelmat alkoivat, kun lopetin koulun. Olin collegessa, mutta työn saaminen oli ehdottomasti tavoitteeni. "Valkoinen, skotlantilainen ystäväni ja minä lähdimme yhdessä etsimään töitä. Jätimme ansioluettelomme, mutta vaikka meillä oli sama pätevyys, hän sai puhelut. "Ajattelin, että kuvan laittaminen ansioluettelooni osoittaisi, että olen fiksu ja edustava. Mutta sitten aloin miettiä, onko sillä, että minulla on kuva - ja nimi - ansioluettelossani merkitystä." Ola Pawluk, 28, Glasgow'sta Ola on Puolan kansalainen. Hän on valmistunut yliopistosta, opiskellut ja työskennellyt Glasgow'ssa 10 vuotta. Hän sanoi: "Tulin Glasgow'hun 18-vuotiaana tiistaina ja aloitin työt keskiviikkona. Äidilläni oli Puolassa pitopalveluyritys, joten minulla oli paljon kokemusta alalta. "Puhuin englantia ja hyödyin positiivisesta stereotypiasta. Työnantajat sanoivat minulle: 'Olet puolalainen tyttö. Olet ahkera. Otamme sinut töihin.' "Se oli myönteinen puoli. Mutta työnantajat olettivat virheellisesti, ettei minulla ollut laillista oikeutta työskennellä täällä ja että tekisin enemmän töitä vähemmästäkin. Jouduin taistelemaan saadakseni saman sopimuksen kuin työtoverini, jota pidin itsestäänselvyytenä, ja saadakseni minimipalkkaa. "Esimieheni pilkkasi aksenttiani. Sitä oppi 'olemaan ymmärtämättä' tiettyjä asioita. Se teki elämästä helpompaa. "Satunnaiset asiakkaat käskivät minun 'palata omaan maahani', jos en tarjoillut heidän juomaansa tarpeeksi nopeasti. Vastasin siihen katseella, mutta vain sillä. "Et halua olla aggressiivinen tai aloittaa ongelmia. Mutta luulen, että olisin kohdannut suurempia haasteita, jos en olisi ollut valkoinen. Puolan kansalaisena sulautuin joukkoon." Zarina Ahmad, 47, Kilmarnockista Zarina on ilmastonmuutos- ja ympäristövastaava etnisten vähemmistöjen vapaaehtoisjärjestöjen neuvostossa (CEMVO). Hän sanoi seuraavaa: "Tyttäreni alkoi 16-vuotiaana hakea lauantaityötä. Hänen valkoihoisilla, skotlantilaisilla ystävillään on sama koulutustausta, he osallistuvat samoihin koulun jälkeisiin aktiviteetteihin ja heillä on samat kokemukset. Ainoa ero on nimi ja ihonväri. "On vaikeaa, kun tyttäresi näkee valkoisen ystävänsä hakevan kourallista lauantaityöpaikkoja ja saavan sitten 10 punnan tuntipalkan, kun taas tyttäresi tekee lukemattomia hakemuksia, ennen kuin hän lopulta saa 3,75 punnan tuntityön. "Tytär itki ja kysyi: 'Mikä minua vaivaa?' "Olemme nyt siinä vaiheessa, että monet Skotlannissa asuvat aasialaiset ovat kolmannen tai neljännen sukupolven työntekijöitä. Kulttuurimme ja kielemme eivät eroa skotlantilaisiksi identifioituvista ihmisistä. Ainoa ero, joka usein erottaa meidät toisistamme, on ihonväri. "Uskon, että jos minulla olisi valkoihoiset, ulkomaalaiset vanhemmat, työnantajat pitäisivät minua brittinä. Näin ei kuitenkaan ole minun tai lasteni kohdalla. "Aasialaiset ovat hyväksyneet epäoikeudenmukaisen kohtelun, vaikka meidän ei pitäisi hyväksyä sitä. Emme halua 'keinuttaa venettä'. Emme halua, että meitä pidetään 'ongelmallisina'. "Kolmannen ja neljännen sukupolven aasialaisia ei kuitenkaan vieläkään hyväksytä, valtavirtaa tai integroida työelämään. Tähän on puututtava. Tarvitsemme vahvoja, ennakoivia rasisminvastaisia johtajia, jotka käyttävät samanlaisia strategioita kuin LGBT-liike. "Meidän on myös tunnustettava, että on olemassa institutionaalisen rasismin kulttuuri, ja siihen on saatava muutos." "Meidän on myös tunnustettava, että on olemassa institutionaalisen rasismin kulttuuri, ja siihen on saatava muutos."</w:t>
      </w:r>
    </w:p>
    <w:p>
      <w:r>
        <w:rPr>
          <w:b/>
        </w:rPr>
        <w:t xml:space="preserve">Tulos</w:t>
      </w:r>
    </w:p>
    <w:p>
      <w:r>
        <w:t xml:space="preserve">Skotlannissa etniseen vähemmistöön kuuluvat ihmiset kohtaavat edelleen "merkittäviä esteitä" työpaikoilla, todetaan parlamentin jäsenten muodostaman valiokunnan raportissa.</w:t>
      </w:r>
    </w:p>
    <w:p>
      <w:r>
        <w:rPr>
          <w:b/>
        </w:rPr>
        <w:t xml:space="preserve">Esimerkki 1.2562</w:t>
      </w:r>
    </w:p>
    <w:p>
      <w:r>
        <w:t xml:space="preserve">Vital Kamerhe tuomittiin lauantaina 20 vuodeksi pakkotyöhön, koska häntä syytettiin lähes 50 miljoonan dollarin (39 miljoonan punnan) julkisten varojen kavaltamisesta. Kamerhen kannattajien mukaan oikeudenkäynti on poliittinen veto, jonka tarkoituksena on estää häntä asettumasta ehdolle presidenttiehdokkaaksi. Juttua johtava tuomari murhattiin toukokuussa. Kamerhe, joka oli myös entisen presidentin keskeinen liittolainen, on merkittävin korruptiosta tuomittu henkilö Kongon demokraattisessa tasavallassa. Hänet tuomittiin pääkaupungissa Kinshasassa lauantaina. Suuri osa kadonneista varoista oli tarkoitus käyttää asuntohankkeeseen, jonka presidentti ilmoitti virkaanastujaistensa jälkeen. Myös libanonilainen liikemies Jammal Samih tuomittiin samassa oikeudenkäynnissä 20 vuodeksi pakkotyöhön, ja kolmas presidentin kanslian logistiikasta vastannut mies joutuu kahden vuoden vankeuteen. Kamerhe on myös 10 vuoden ajan presidenttiehdokkuuskiellossa tuomionsa suorittamisen jälkeen. Hänen asianajajansa ovat ilmoittaneet valittavansa asiasta ja vetoavat uutistoimisto AFP:n mukaan siihen, että Kongon demokraattisen tasavallan perustuslaki kieltää pakkotyön. Korruptionvastaiset aktivistit ovat ylistäneet tuomiota. "Olen vilpittömästi sitä mieltä, että tämä on myönteinen merkki korruption vastaiselle taistelulle", Florimond Muteba kongolaisesta avoimuusjärjestöstä Observatory of Public Expendituresta sanoi uutistoimisto Reutersin mukaan. Oikeudenkäyntiä jatkettiin korvaavalla tuomarilla tuomari Raphael Yanyin kuoltua toukokuussa. Alustavan poliisiraportin mukaan hän oli kuollut sydänkohtaukseen. Myöhemmin tehdyssä ruumiinavauksessa todettiin kuitenkin, että Yanyi oli saanut päähänsä teräviä pisteitä tai veitsen kaltaisia esineitä, jotka oli työnnetty hänen päähänsä", maan oikeusministeri sanoi.</w:t>
      </w:r>
    </w:p>
    <w:p>
      <w:r>
        <w:rPr>
          <w:b/>
        </w:rPr>
        <w:t xml:space="preserve">Tulos</w:t>
      </w:r>
    </w:p>
    <w:p>
      <w:r>
        <w:t xml:space="preserve">Kongon demokraattisen tasavallan tuomioistuin on todennut presidentti Felix Tshisekedin esikuntapäällikön syylliseksi korruptioon.</w:t>
      </w:r>
    </w:p>
    <w:p>
      <w:r>
        <w:rPr>
          <w:b/>
        </w:rPr>
        <w:t xml:space="preserve">Esimerkki 1.2563</w:t>
      </w:r>
    </w:p>
    <w:p>
      <w:r>
        <w:t xml:space="preserve">Laurence Sleator &amp; Daniel KraemerBBC:n poliittinen tutkimusyksikkö Larry-kissa on tällä hetkellä virallisesti kabinettitoimiston päällikköhiirenä, ja tämän aseman sanotaan juontuvan satojen vuosien takaa. Miten aiemmat pääministerit ovat vuosien varrella lämmenneet nelijalkaiselle virkamiehelleen? Onko kyseessä lajien välinen erityissuhde vai klassinen kissojen välinpitämättömyys? Theresa May Sunday Times -lehden haastattelussa vuonna 2016 Theresa May sanoi olevansa "hyvin iloinen nähdessään Larryn", mutta vihjasi olevansa enemmän koiraihminen, koska hän kasvoi koirien kanssa kotona. Hän totesi kuitenkin, että numero 10:ssä on osia, joissa Larry "hallitsee kansaa", ja hän odottaa saavansa istua tietyillä paikoilla. Hänen oma toimistotuolinsa ei kuitenkaan kuulunut niihin. Heidän suhteensa tuskin on parantunut sen jälkeen, kun poliisi taktikoi Larryn pois ennen Mayn eropuhetta, koska pelättiin, että hän tekisi välikohtauksen eroavalle pääministerille. Monet väistyvät pääministerit palkitsevat tai lyövät ritariksi lojaalin henkilökuntansa jäseniä viimeisinä päivinään, joten ehkäpä suhteiden korjaamiseen on vielä mahdollisuus. Päämies on kuitenkin todennäköisesti kiinnostuneempi hänen ja hänen ulkoministeriön kilpailijansa Palmerstonin välisestä jatkuvasta reviirisodasta. Downing Streetillä on puhjennut useita tappeluita kameroiden edessä, ja lokakuussa 2016 turvamiesten oli puututtava asiaan pelastaakseen Palmerstonin. David Cameron Viimeisissä pääministerin kysymyksissään ennen eroaan David Cameron kumosi huhut, joiden mukaan hän ja Downing Streetin kissa eivät tulleet toimeen keskenään, ja näytti kuvan, jossa Larry oli käpertynyt hänen syliinsä. "Valitettavasti en voi ottaa Larrya mukaani - se kuuluu taloon, ja henkilökunta rakastaa sitä kovasti, kuten minäkin." Tämä oli merkittävä hetki angloamerikkalaisissa suhteissa, sillä Larry antoi jopa Barack Obaman silittää sitä presidentin vierailun aikana vuonna 2011, ja Cameron paljasti myöhemmin, että Larry oli "ihan hyvä" hänen kanssaan. Cameron oli itse asiassa vastuussa Larryn tuomisesta Downing Streetille vuonna 2011. Tuolloin nelivuotias Larry saapui Battersea Dogs and Cats Home -eläinkodista, jossa hänen hiirenpyyntitaitonsa olivat kehittyneet hänen ollessaan kulkukoira. Gordon Brown Ennen kuin Larry aloitti työnsä, musta tabby Sybil - joka on saanut nimensä Fawlty Towers -hahmon mukaan - väijyi hetken aikaa Downing Streetin katuja. Sen koti ei kuitenkaan ollut numero 10 vaan numero 11, jossa asui liittokansleri Alistair Darling. Kissan puuttuminen Gordon Brownin päämajasta herätti kysymyksiä, ja Brownin virallinen tiedottaja joutui kiistämään, että pääministerillä ja hänen vaimollaan olisi ollut ongelmia Sybilin kanssa. Tony Blair Tuleva pääministeri joutui jakamaan kotinsa veteraani Humphreyn kanssa, joka oli partioinut käytävillä jo kahdeksan vuotta, kun Blairit muuttivat sinne. Mutta huhut kiersivät Westminsterin kylässä, kun Humphrey yhtäkkiä lähti. Downing Street joutui kiistämään, että se oli lopetettu, ja väitti, että se oli sen sijaan siirretty uuteen asuntoon terveydellisistä syistä. Tämä johti siihen, että konservatiivikansanedustaja Alan Clark käytti parlamentin kysymyksen ja pyysi Blairilta selvitystä siitä, mihin toimiin kabinettitoimiston henkilökunta ryhtyi Humphrey-kissan terveydentilan selvittämiseksi ennen sen lähtöä Downing Streetiltä. Vastauksessaan pääministeri selitti, että se lähetettiin pois, koska se oli huolissaan "sen tilan yleisestä heikkenemisestä". Maaseudulta saatujen raporttien mukaan Humphrey oli "reagoinut hyvin ja lihonut". Aiemmat lemmikit Wilberforce toimi 13 vuotta kestäneen uransa aikana neljän pääministerin alaisuudessa Edward Heathista Margaret Thatcheriin. Sisäministeriön vuonna 2005 paljastamien tietojen mukaan varhaisin tieto päämouserista on vuodelta 1929, jolloin Peter-nimisen kissan ruokkimiseen pyydettiin penni päivässä pikkukassasta. Peteriä seurasi vielä kaksi muuta Peteriä ja Peta, joka aiheutti eripuraa No 10:ssä, koska hän ei ollut oppinut käymään vessassa.</w:t>
      </w:r>
    </w:p>
    <w:p>
      <w:r>
        <w:rPr>
          <w:b/>
        </w:rPr>
        <w:t xml:space="preserve">Tulos</w:t>
      </w:r>
    </w:p>
    <w:p>
      <w:r>
        <w:t xml:space="preserve">Kun uusi pääministeri astelee numero 10:een, Downing Streetin henkilökunta toivottaa hänet tervetulleeksi suosionosoituksin - mutta erääseen työntekijään on tunnetusti vaikea tehdä vaikutusta.</w:t>
      </w:r>
    </w:p>
    <w:p>
      <w:r>
        <w:rPr>
          <w:b/>
        </w:rPr>
        <w:t xml:space="preserve">Esimerkki 1.2564</w:t>
      </w:r>
    </w:p>
    <w:p>
      <w:r>
        <w:t xml:space="preserve">Lääketieteen opiskelijat voivat tällä hetkellä opiskella Bangorin yliopistossa suurimman osan tutkinnostaan, mutta heidän on suoritettava osa opinnoistaan Cardiffin yliopistossa. Tohtori Esyllt Llwyd, yleislääkäri Waunfawrissa, Gwyneddissä, sanoi, että enemmän paikallisesti koulutettua henkilökuntaa olisi voinut helpottaa paikallisiin palveluihin kohdistuvia paineita pandemian aikana. Walesin hallitus ilmoitti, että lääketieteellisen koulun toteutettavuutta arvioidaan parhaillaan. Tohtori Llywd sanoi: "Todisteet ovat olleet olemassa jo vuosia. "Olemme nähneet, että lääketieteen dynamiikka on muuttunut, ja meillä olisi ollut paljon mahdollisuuksia jatkaa hoitoa yhteisössä, mutta meillä ei ollut resursseja. "Tarvitsemme vain täällä kouluttautuneita ihmisiä, jotka tuntevat samaa intohimoa täyttää nämä puutteet palveluissamme", hän lisäsi. Betsi Cadwaladrin terveyslautakunnan alueella, joka kattaa koko Pohjois-Walesin, 13 prosenttia yleislääkäripalveluista hoidetaan suoraan terveyslautakunnan toimesta, kun koko Walesissa vastaava luku on 6 prosenttia. Terveyslautakunta on yksi neljästä Walesissa, joka on käyttänyt yksityisiä lääkärikonsulttiyrityksiä, jotka tarjoavat samanlaista hoitoa kuin yleislääkärit. "Valinnanvaraa ei ollut paljon" Lääketieteen opiskelija Magi Tudur Penisarwaunista, Gwyneddistä, on voinut opiskella suuren osan tutkinnostaan Bangorissa, mutta hän sanoi, että olisi halunnut suorittaa koko kurssin siellä. Hän sanoi: "Kuudennella luokalla ei ollut paljon valinnanvaraa. Walesissa oli Cardiff, mutta kaikki muut olivat Englannissa. "Halusin suorittaa osan kurssistani walesiksi, joten minun oli mentävä Cardiffin yliopistoon." Hän sanoi, että hänellä oli paljon opittavaa. Hän on yksi Bangorin ja Cardiffin kurssin 37 opiskelijasta, mutta terveydenhuoltohallinto ja yliopisto ovat esittäneet liiketoimintasuunnitelman kurssin laajentamiseksi. Walesin hallitus ilmoitti perustaneensa työryhmän, jonka tehtävänä on "tarkastella lääketieteellisen koulun toteutettavuutta" Pohjois-Walesissa. Se lisäsi, että se on sijoittanut 7 miljoonaa puntaa kurssiin ja että kaikki terveyslautakuntien suoraan ylläpitämät yleislääkärin vastaanotot on tarkoitettu elintärkeiden palvelujen turvaamiseen. Walesissa on tänä vuonna rekrytoitu "ennätysmäärä" yleislääkäreitä, ja 200 on menestynyt, lausunnossa sanottiin.</w:t>
      </w:r>
    </w:p>
    <w:p>
      <w:r>
        <w:rPr>
          <w:b/>
        </w:rPr>
        <w:t xml:space="preserve">Tulos</w:t>
      </w:r>
    </w:p>
    <w:p>
      <w:r>
        <w:t xml:space="preserve">Covid-19-pandemia on osoittanut, että Pohjois-Walesiin tarvitaan täysin lisensoitu lääketieteellinen koulu, on sanonut eräs yleislääkäri.</w:t>
      </w:r>
    </w:p>
    <w:p>
      <w:r>
        <w:rPr>
          <w:b/>
        </w:rPr>
        <w:t xml:space="preserve">Esimerkki 1.2565</w:t>
      </w:r>
    </w:p>
    <w:p>
      <w:r>
        <w:t xml:space="preserve">Yhteisön, kulttuurin ja vapaa-ajan ministeriö vahvisti, että 98 kuljettajalle oli annettu irtisanomisilmoitus voimassa olevista sopimuksista. Osasto on tarjonnut kuljettajille uusia palkkaehtoja kahdesti, mutta ne on hylätty äänestyksissä. Unite-järjestön Billy Chestnut sanoi, että työtaistelutoimiin voidaan ryhtyä. Sen on oltava laillista: "Ennen kuin työtaistelutoimiin voidaan ryhtyä, on käytävä läpi oikeudellinen prosessi. "Hyvin pian järjestetään työtaisteluäänestys, ja jäsenet päättävät, mitä he haluavat tehdä. "Kaiken, mitä teemme, on oltava laillista. Meidän on ilmoitettava työnantajalle seitsemän päivää ennen äänestystä ja sen jälkeen lakisääteinen ilmoitus." Yhteisön kulttuuri- ja vapaa-ajan osaston on säästettävä miljoona puntaa kuluvana varainhoitovuonna. Hallituksen mukaan bussinkuljettajan keskipalkka Mansaarella on noin 38 500 puntaa. Osaston toimitusjohtaja Nick Black sanoi: "Olen nyt ilmoittanut kaikille vakituisille linja-autonkuljettajille, että heidän työsuhteensa päättyy nykyisin ehdoin ja edellytyksin. "Kaikille kuljettajille tarjotaan välitöntä uudelleentyöllistymistä uusilla ehdoilla, jotka perustuvat niihin, joita heidän ammattiliittonsa suositteli heille hyväksyttäväksi, mutta jotka hylättiin äänestyksessä." "Epäonnistunut päätös" Hän lisäsi: "Sen jälkeen, kun linja-autonkuljettajien kolmas äänestys 11. lokakuuta oli päättynyt tuloksettomasti, osastolla ei ollut muuta vaihtoehtoa kuin julkaista irtisanomisilmoitukset nykyisistä sopimuksista." Ilmoitusaika riippuu kunkin henkilön palveluksessaoloajasta, ja se vaihtelee kahdesta 12 viikkoon, vahvisti osasto. Jos kuljettaja ei hyväksy uutta sopimusta, hän ei ole enää työsuhteessa irtisanomisajan päätyttyä. Jos sopimus on hyväksyttävä, uusi sopimus tulee voimaan irtisanomisajan päättymistä seuraavana päivänä. Black jatkoi: "Olen pettynyt siihen, että meidät on pakotettu tähän toimenpiteeseen. Olemme tehneet kovasti töitä ammattiliiton kanssa ehdottaaksemme ehtoja, jotka pyrkivät vastaamaan kuljettajien huolenaiheisiin ja täyttämään samalla osaston budjettitavoitteet." Liitto suositteli kuljettajille kahta viimeisintä tarjousta, mutta ne hylättiin.</w:t>
      </w:r>
    </w:p>
    <w:p>
      <w:r>
        <w:rPr>
          <w:b/>
        </w:rPr>
        <w:t xml:space="preserve">Tulos</w:t>
      </w:r>
    </w:p>
    <w:p>
      <w:r>
        <w:t xml:space="preserve">Mansaaren bussinkuljettajille on kerrottu, että heidän on haettava työpaikkojaan uudelleen, kun saaren hallitus pyrkii säästämään 300 000 puntaa.</w:t>
      </w:r>
    </w:p>
    <w:p>
      <w:r>
        <w:rPr>
          <w:b/>
        </w:rPr>
        <w:t xml:space="preserve">Esimerkki 1.2566</w:t>
      </w:r>
    </w:p>
    <w:p>
      <w:r>
        <w:t xml:space="preserve">Electric Eye, julkaistaan uuden bändin virallisilla verkkosivuilla 30. marraskuuta. Yhtyeen muodostavat Berrymanin lisäksi a-han Magne Furuholmen, Mewin Jonas Bjerre ja tuottaja Martin Terefe. Coldplay pitää taukoa Viva La Vida -kiertueensa jälkeen, joka jatkuu Etelä-Amerikassa vuonna 2010.</w:t>
      </w:r>
    </w:p>
    <w:p>
      <w:r>
        <w:rPr>
          <w:b/>
        </w:rPr>
        <w:t xml:space="preserve">Tulos</w:t>
      </w:r>
    </w:p>
    <w:p>
      <w:r>
        <w:t xml:space="preserve">Coldplayn bassokitaristin Guy Berrymanin sivuprojekti Apparatjik on julkistanut tiedot debyyttisinglestään.</w:t>
      </w:r>
    </w:p>
    <w:p>
      <w:r>
        <w:rPr>
          <w:b/>
        </w:rPr>
        <w:t xml:space="preserve">Esimerkki 1.2567</w:t>
      </w:r>
    </w:p>
    <w:p>
      <w:r>
        <w:t xml:space="preserve">Edesmennyt edinburghilainen Mary MacAskill pyysi, että osa hänen omaisuudestaan käytettäisiin RNLI:n työhön Skotlannin länsirannikolla. Perintö on mennyt Leverburghin pelastusveneasemalle Harrisilla. MacAskillin isoisä Iain Bàn ja isosetä Iain Òg kuolivat veneonnettomuudessa saarten edustalla. Uskotaan, että myös kaksi miesten veljenpoikaa kuoli Lochmaddyn ja Bernerayn välillä sattuneessa onnettomuudessa. Leverburghin pelastusvenepaikka avattiin vuonna 2012 sen jälkeen, kun avomerellä tapahtuva kalankasvatus ja huviveneily alueella lisääntyivät. Sen miehistö on kerännyt rahaa uutta kiinteää ponttonilaitosta varten, jotta pelastusveneelle olisi turvallisempi pääsy. MacAskill kuoli syyskuussa 2015.</w:t>
      </w:r>
    </w:p>
    <w:p>
      <w:r>
        <w:rPr>
          <w:b/>
        </w:rPr>
        <w:t xml:space="preserve">Tulos</w:t>
      </w:r>
    </w:p>
    <w:p>
      <w:r>
        <w:t xml:space="preserve">Länsisaarilla sijaitsevalle pelastusveneasemalle on annettu 335 377 puntaa vuonna 1900 merionnettomuudessa suhteensa menettäneen naisen kuolinpesältä.</w:t>
      </w:r>
    </w:p>
    <w:p>
      <w:r>
        <w:rPr>
          <w:b/>
        </w:rPr>
        <w:t xml:space="preserve">Esimerkki 1.2568</w:t>
      </w:r>
    </w:p>
    <w:p>
      <w:r>
        <w:t xml:space="preserve">West Herts Hospitals NHS Trust oli kääntynyt Health and Safety Executiven (HSE) puoleen vuonna 2011. Se tunnusti syyllisyytensä terveys- ja turvallisuuspuutteisiin St Albans Crown Courtissa. Tuomari Stephen Gullick arvosteli sitä "erittäin vakavista ja jatkuvista" laiminlyönneistä ja määräsi sille 55 000 punnan sakon ja 34 078 punnan oikeudenkäyntikulut. Toimitusjohtaja Samantha Jones, joka aloitti Trustissa vuonna 2013, sanoi: "Olemme viime vuosina tehneet merkittäviä muutoksia tapaan, jolla hallitsemme ja valvomme asbestia sairaaloissa, ja varmistaneet, että altistumisriski on mahdollisimman pieni." Watford Generalin, Hemel Hempstead Generalin ja St Albans Cityn sairaaloita hallinnoiva trust perustettiin vuonna 2000, ja se otti käyttöön asbestiriskipolitiikan vuonna 2007. HSE totesi kuitenkin, että ennen vuotta 2011 asbestin esiintymistä koskevat tutkimukset olivat puutteellisia, vastuullisella johtajalla ei ollut riittävää pätevyyttä ja koulutus ja kirjanpito olivat puutteellisia. Tuomioistuin kuuli, että riskinarviointeja ei tehty ennen eikä jälkeen [vuoden 2007] politiikan. Erityisesti huoltohenkilöstö oli mahdollisesti altistunut asbestille, todettiin. Kaikkiaan oli otettu yhteyttä 47 henkilöön, jotka olivat osallistuneet näihin töihin vuosina 2000-2011. "Törkeän puutteellinen" Syyttäjä Adam Payter sanoi, ettei kukaan ollut sairastunut asbestiin liittyvään sairauteen, mutta lisäsi, että oli "todellinen riski, että he voivat sairastua tulevaisuudessa". Tuomari Gullick sanoi tuomiotaan langettaessaan: "On selvää, että johto ja valvonta olivat törkeän riittämättömiä sen varmistamisessa, että asbestiriskinarviointipolitiikka toteutettiin. "Trustin myöntämät laiminlyönnit olivat hyvin vakavia ja jatkuvia [ja merkitsivät] sitä, että erityisesti kiinteistöosaston työntekijöiden turvallisuus oli täysin puutteellisesti otettu huomioon."</w:t>
      </w:r>
    </w:p>
    <w:p>
      <w:r>
        <w:rPr>
          <w:b/>
        </w:rPr>
        <w:t xml:space="preserve">Tulos</w:t>
      </w:r>
    </w:p>
    <w:p>
      <w:r>
        <w:t xml:space="preserve">Tuomioistuin on määrännyt lähes 90 000 puntaa maksettavaksi NHS-luottamushenkilöstölle, joka altisti henkilökunnan asbestille 11 vuoden ajan.</w:t>
      </w:r>
    </w:p>
    <w:p>
      <w:r>
        <w:rPr>
          <w:b/>
        </w:rPr>
        <w:t xml:space="preserve">Esimerkki 1.2569</w:t>
      </w:r>
    </w:p>
    <w:p>
      <w:r>
        <w:t xml:space="preserve">Pääministeri Tony Abbott sanoi, että eräs australialainen vanhempi islamilaisen valtion taistelija oli kehottanut "mielenosoitustappoihin", joihin on raportoitu kuuluvan julkinen mestaaminen. Ratsiat, joihin osallistui ainakin 800 raskaasti aseistettua poliisia, johtivat 15 pidätykseen. Yhtä miestä on syytetty iskun suunnittelusta. Syyttäjien mukaan siihen kuului jonkun "karmea" tappaminen. Omarjan Azaria, 22, syytetään oikeudenkäyntiasiakirjojen mukaan salaliitosta Mohammad Ali Baryalein - jonka uskotaan olevan IS:n vanhin australialainen jäsen - ja useiden muiden kanssa toukokuun ja syyskuun välisenä aikana. Australian tiedotusvälineiden mukaan he olivat keskustelleet yleisön sieppaamisesta ja heidän mestaamisestaan kameran edessä IS:n mustaan lippuun sonnustautuneina. Viime viikkoina IS on julkaissut videomateriaalia, jossa näkyy Syyriassa kaapattujen kahden amerikkalaistoimittajan ja brittiläisen avustustyöntekijän mestaaminen. Analyysi: BBC:n Jon Donnison Sydneyssä Uutinen väitetystä suunnitelmasta mestata julkisesti satunnainen australialainen järkyttää monia ihmisiä täällä, mukaan lukien valtaosa tämän maan pitkään vakiintuneesta maltillisesta muslimiyhteisöstä. Monet muslimit ovat tyytymättömiä siihen, mitä Irakissa ja Syyriassa tapahtuu, mutta eivät koskaan turvautuisi väkivaltaan. Nämä iskut saattavat suututtaa laajemman islamilaisen yhteisön. Australia, kuten monet muutkin maat, Britannia mukaan lukien, on kuitenkin huolissaan Islamilaisen valtion aiheuttamasta uhasta, ei vain ulkomailla vaan myös kotimaassa. Yli kymmenen vuotta sen jälkeen, kun Australia tuki Yhdysvaltain johtamaa Irakin sotaa, maa on joutunut konfliktiin, joka ei ole läheskään ohi. Tony Abbott ilmoitti tällä viikolla lähettävänsä 600 sotilasta Lähi-itään avustamaan taistelussa Islamilaista valtiota vastaan. Turvallisuusjoukot joutuvat selvästikin taisteluun myös kotimaassa. Keitä ovat Australian radikalisoituneet muslimit? Abbott sanoi lehdistötilaisuudessa, että raportteja on käsitelty: "Se on tiedustelutieto, jonka saimme." "Se on tiedustelutieto, jonka saimme. "Suorat kehotukset tulivat australialaiselta, joka on ilmeisesti melko korkea-arvoinen [IS:ssä], tukiverkostoille Australiassa, jotta nämä tekisivät mielenosoitustappoja täällä tässä maassa." Syyttäjä Michael Allnutt sanoi, että Azari oli suunnitellut tekevänsä "erittäin vakavia" rikoksia, joihin liittyi "tavanomaista fanatismia" ja jotka oli "selvästi suunniteltu järkyttämään, kauhistuttamaan ja kauhistuttamaan" yleisöä. Hän lisäsi, että juonessa oli kyse "henkilöiden satunnaisesta valinnasta, jotka oli tarkoitus teloittaa melko karmealla tavalla", ja että osallisilla oli "järjetön päättäväisyys" toteuttaa suunnitelma, vaikka he tiesivät olevansa tarkkailun kohteena. Azaria vastaan nostettu syyte perustuu aiemmin tällä viikolla kuuntelemaansa puheluun, joka sai poliisin tekemään ratsiat. "Se oli välitön reaktio selkeään, pakottavaan vaaraan", Allnutt sanoi. Azarin asianajaja kertoi oikeudelle, että poliisilla oli hyvin vähän todisteita syytteen tueksi, mutta Azari ei hakenut takuita. Toista pidätettyä, 24-vuotiasta miestä, syytettiin kielletyn aseen luvattomasta hallussapidosta ja ampumatarvikkeiden hallussapidosta ilman lupaa. Noin 200 Sydneyn muslimiyhteisön jäsentä järjesti torstai-iltana mielenosoituksen ratsioita vastaan. Puhujien kerrottiin esittäneen väitteitä poliisin raakuudesta ja poliittisesta hysteriasta. Terrorisminvastainen operaatio - Australian historian suurin - alkoi varhain torstaina, ja poliisit panivat täytäntöön 25 etsintälupaa 12 Sydneyn esikaupunkialueella. Muita ratsioita tehtiin Brisbanessa. Australian liittovaltion poliisin vt. komissaari Andrew Colvin sanoi, että ne eivät liittyneet suoraan Sydneyn operaatioon, mutta liittyivät viime viikolla islamilaiseen keskukseen tehtyyn ratsiaan, jonka seurauksena kahta miestä syytettiin terrorismirikoksista. Australia ja ulkomaalaiset taistelijat: Phil Mercer: Colvin sanoi, että Azarin ja muiden tutkinnan kohteena olevien henkilöiden ikä oli huolestuttava: "Huomaamme, että yhä nuoremmat miehet päättävät tarttua aseisiin tai haluavat osallistua tai jollakin tavalla edistää asiaa." Hän totesi, että tämä on huolestuttavaa. Australian Broadcasting Corporation kertoi viime viikolla, että Baryalei, entinen Sydneyn portsari ja osa-aikainen näyttelijä, oli värvännyt "kuka on kuka" australialaisia IS-taistelijoita. Australian poliisi vahvisti sittemmin, että hänestä oli annettu pidätysmääräys "epäillystä terrorismiin liittyvästä toiminnasta". Viranomaisten mukaan kymmenet australialaiset ovat lähteneet taistelemaan IS:n puolesta, joka on ottanut haltuunsa laajoja alueita Irakissa ja Syyriassa, sekä Syyriassa toimivan al-Qaidaan kytköksissä olevan kapinallisryhmä al-Nusra Frontin puolesta. Australia on hiljattain lähettänyt joukkoja taistelemaan IS:ää vastaan Irakissa.</w:t>
      </w:r>
    </w:p>
    <w:p>
      <w:r>
        <w:rPr>
          <w:b/>
        </w:rPr>
        <w:t xml:space="preserve">Tulos</w:t>
      </w:r>
    </w:p>
    <w:p>
      <w:r>
        <w:t xml:space="preserve">Poliisi on tehnyt Sydneyssä terrorisminvastaisia ratsioita, jotka perustuvat tiedustelutietoihin, joiden mukaan ääri-islamistit suunnittelevat satunnaisia murhia Australiassa.</w:t>
      </w:r>
    </w:p>
    <w:p>
      <w:r>
        <w:rPr>
          <w:b/>
        </w:rPr>
        <w:t xml:space="preserve">Esimerkki 1.2570</w:t>
      </w:r>
    </w:p>
    <w:p>
      <w:r>
        <w:t xml:space="preserve">Heather McManus oli asetettu erityislomalle South Ribble Borough Councilin virastaan toukokuussa 2019. Valtuutetut äänestivät hänen erottamisestaan sen jälkeen, kun kesäkuussa tehdyssä tutkimuksessa todettiin, että hän oli tehnyt "merkittäviä virheitä" ja esittänyt huolenaiheita henkilöstön kohtelusta. McManus, joka esitti kaksi oikeusvaadetta ennen irtisanomista, sanoi olevansa "surullinen". Hänen oli määrä virallisesti lähteä viranomaisen palveluksesta vasta elokuun lopussa irtisanomisaikansa puitteissa. Paikallinen demokratian raportointipalvelu (Local Democracy Reporting Service, LDRS) ilmoitti kuitenkin, että hänen sopimuksensa oli irtisanottu välittömästi ilman irtisanomisaikaa tai palkkaa sen jälkeen, kun valtuutettujen enemmistö oli tukenut esitystä täysistunnossa. Sisäisessä tarkastuksessa todettiin, että neuvoston sääntöjä ja menettelyjä oli "jatkuvasti rikottu", usein sen johtavassa asemassa olevien työntekijöiden toimesta. LDRS:n mukaan McManusin erottaminen liittyi erilliseen riippumattomaan tutkimukseen, jossa todettiin, että hän oli tehnyt "merkittäviä arviointivirheitä" ja että hän oli myös ilmaissut huolensa henkilöstön kohtelusta. Tutkijat suosittelivat, että hänelle annettaisiin yli kuusi kirjallista ja lopullista kirjallista varoitusta, mutta neuvoston oma puoluerajat ylittävä sisäinen kurinpitokomitea ehdotti, että hänet olisi erotettava välittömästi "vakavan väärinkäytöksen" vuoksi. Neuvoston johtaja Paul Foster sanoi, että riippumattoman tutkinnan tuomio oli "merkittävä ja vakava". LDRS:n käsityksen mukaan kolmas elin, joka osallistuu toimitusjohtajan erottamismenettelyyn ja jota kutsutaan "riippumattomaksi paneeliksi", ei kannattanut päätelmää, jonka mukaan hän oli syyllistynyt vakavaan väärinkäytökseen. Kyseinen paneeli kannatti hänen erottamistaan, mutta ei ilman irtisanomisaikaa tai palkkaa. Paikallisviranomaisten johtavien viranhaltijoiden ja ylimpien johtajien yhdistys (ALACE), joka edusti McManusta kurinpitomenettelyn aikana, totesi, että paneelimenettelyä käytettiin ensimmäistä kertaa, ja South Ribble on osoittanut, ettei sillä ole mitään merkitystä. ALACE:n Ian Miller lisäsi, että rangaistuksen ankaruus oli "suurempi kuin mikään suositeltu... ja täysin vastoin riippumattoman paneelin yksimielistä näkemystä". McManus sanoi lausunnossaan olevansa "surullinen valtuutettu Fosterin ja hänen seuraajiensa toimista South Ribblen johtajanvaihdoksen jälkeen". Hän sanoi tehneensä "kovasti töitä johtaakseen omistautuneen ja ammattitaitoisen henkilökunnan tiimiä" ja olevansa "ylpeä... saavuttamistamme tuloksista". "Valitettavasti johtajan luottamuspulan jälkeen tehtiin riippumaton tutkinta, jossa hylättiin yllättäen kaikki viittaukset törkeisiin tai vakaviin väärinkäytöksiin minun puoleltani", hän sanoi. "En ottanut kevyesti päätöstä erota ja nostaa kanne, mutta... en nähnyt muuta vaihtoehtoa". "Kaikkien tosiseikkojen perusteella tuomioistuimen on päätettävä tämän valitettavan kiistan lopputulos", hän lisäsi. Seuraa BBC North West -kanavaa Facebookissa, Twitterissä ja Instagramissa. Voit myös lähettää juttuideoita osoitteeseen northwest.newsonline@bbc.co.uk</w:t>
      </w:r>
    </w:p>
    <w:p>
      <w:r>
        <w:rPr>
          <w:b/>
        </w:rPr>
        <w:t xml:space="preserve">Tulos</w:t>
      </w:r>
    </w:p>
    <w:p>
      <w:r>
        <w:t xml:space="preserve">Valtuuston pääjohtaja on saanut potkut kuusi viikkoa sen jälkeen, kun hän oli irtisanoutunut virastaan.</w:t>
      </w:r>
    </w:p>
    <w:p>
      <w:r>
        <w:rPr>
          <w:b/>
        </w:rPr>
        <w:t xml:space="preserve">Esimerkki 1.2571</w:t>
      </w:r>
    </w:p>
    <w:p>
      <w:r>
        <w:t xml:space="preserve">Lance Bombardier Ben Parkinson sai kunnian Walesin prinssiltä Buckinghamin palatsissa järjestetyssä seremoniassa. Viime vuonna olympiatulen kantanut pommittaja Parkinson sanoi olevansa liikuttunut siitä, että prinssi Charles kutsui häntä "inspiraatioksi". Laskuvarjojääkäri sai yli 40 vammaa pommi-iskussa Afganistanissa vuonna 2006. Muistiin ja puheeseen vaikuttaneiden aivovaurioiden lisäksi häneltä murtui lantio ja selkä neljästä kohtaa, hänen kätensä ja rintakehänsä murtuivat ja hän menetti molemmat jalkansa. 'Tunnen itseni niin ylpeäksi' Kunniamaininnan saatuaan hän sanoi: "Olin yllättynyt siitä, miten paljon prinssi Charles tiesi minusta. "Hän sanoi, että olin inspiraation lähde. Se sai minut tuntemaan itseni niin ylpeäksi." Heinäkuussa hän kantoi vuorostaan olympiatulta kotikaupunkinsa läpi tekojaloillaan. Laskuvarjojääkäriä reunustivat sadat ihmiset, kun hän käveli lähes puoli tuntia avustajan kanssa, joka tuki hänen kättään. Hän oli myös yksi loukkaantuneiden veteraanien ryhmästä, joka osallistui hyväntekeväisyysvaellukselle Norjassa aiemmin tänä vuonna. Muiden amputoitujen ja vakavasti loukkaantuneiden sotilaiden kanssa hän kulki 105 kilometrin (65 mailia) matkan Hardangervidda-vuoren halki jopa 130 kilometrin tuntinopeuden tuulessa ja -30 celsiusasteen lämpötilassa. Hyväntekeväisyysjärjestö Pilgrim Banditsin järjestämä retkikunta kulki toisen maailmansodan sankareiden jalanjälkiä Telemarkissa tehtävän 70-vuotispäivän kunniaksi.</w:t>
      </w:r>
    </w:p>
    <w:p>
      <w:r>
        <w:rPr>
          <w:b/>
        </w:rPr>
        <w:t xml:space="preserve">Tulos</w:t>
      </w:r>
    </w:p>
    <w:p>
      <w:r>
        <w:t xml:space="preserve">Doncasterista kotoisin oleva haavoittunut laskuvarjojääkäri, joka menetti molemmat jalkansa taistelussa, on nimitetty MBE-kirjaimella.</w:t>
      </w:r>
    </w:p>
    <w:p>
      <w:r>
        <w:rPr>
          <w:b/>
        </w:rPr>
        <w:t xml:space="preserve">Esimerkki 1.2572</w:t>
      </w:r>
    </w:p>
    <w:p>
      <w:r>
        <w:t xml:space="preserve">Oikeusministeriön ennusteiden mukaan vankiloissa olevien ihmisten määrä voi nousta noin 86 500:sta jopa 90 300:aan kesäkuuhun 2017 mennessä. Tämä on lähes 5 000 vähemmän kuin viime vuonna esitetty arvio, jonka mukaan vankilaväestön määrä voisi nousta 94 800:aan. Oikeusministeriön mukaan lasku johtuu suurelta osin tuomioistuinten käsittelemien tapausten määrän vähenemisestä viime vuonna. Se viittasi myös oikeudellista apua, rangaistusten määräämistä ja rangaistusten täytäntöönpanoa koskevan lain tuomitsemiskäytäntöihin tehtyihin muutoksiin. Oikeusministeriö kuitenkin varoitti, että ennusteisiin liittyy "huomattavaa epävarmuutta". Elokuussa Prison Reform Trust -järjestö totesi, että kaksi kolmasosaa Englannin ja Walesin vankiloista on ylikansoitettuja. Kampanjaryhmän mukaan vankiloissa oli 7 294 ihmistä enemmän kuin mitä vankiloihin alun perin suunniteltiin ja rakennettiin.</w:t>
      </w:r>
    </w:p>
    <w:p>
      <w:r>
        <w:rPr>
          <w:b/>
        </w:rPr>
        <w:t xml:space="preserve">Tulos</w:t>
      </w:r>
    </w:p>
    <w:p>
      <w:r>
        <w:t xml:space="preserve">Englannin ja Walesin vankiluvun ennustetaan oikeusministeriön mukaan laskevan vuoteen 2017 mennessä aiemmin odotettua pienemmäksi.</w:t>
      </w:r>
    </w:p>
    <w:p>
      <w:r>
        <w:rPr>
          <w:b/>
        </w:rPr>
        <w:t xml:space="preserve">Esimerkki 1.2573</w:t>
      </w:r>
    </w:p>
    <w:p>
      <w:r>
        <w:t xml:space="preserve">Bai Bai Ahmed Kabia, 46, Hathersage Gardens, South Shields, Tyne and Wear, todettiin syylliseksi 12 petokseen. Tutkinta käynnistettiin, kun havaittiin, että osa hakemuksista sisälsi vääriä tietoja pätevyydestä ja työhistoriasta. Newcastle Crown Courtin tuomari sanoi, että hänen käytöksensä osoitti "henkeäsalpaavaa ylimielisyyttä". Kabia väitti olevansa rekisteröitynyt lääkäriksi General Medical Councilissa, saaneensa maisterintutkinnon University College Londonista ja olevansa Royal College of Physiciansin jäsen - kaikki tämä ei pitänyt paikkaansa. "Voimakas pelote" Kabia, joka on kansalaisuudeton, oli opiskellut lääkäriksi Venäjällä ja muutti Yhdistyneeseen kuningaskuntaan vuonna 1994. Oikeudelle kerrottiin, että hän kouluttautui jalkaterapeutiksi ja työskenteli jonkin aikaa itsenäisenä ammatinharjoittajana. Viime vuonna Plymouth Hospitals NHS Trust otti yhteyttä NHS Protectiin haastateltuaan häntä erästä tehtävää varten. Sen jälkeen NHS Protect lähetti varoituksen eri puolille Englantia ja Walesia ja pyysi tietoja hänen jättämistään työhakemuksista. Dave Horsley, NHS Protectin petostentorjunta-asiantuntija, sanoi: "Tohtori Kabia jätti työhakemuksia, joiden hän tiesi olevan vääriä, ja yritti huijata mahdollisia työnantajiaan. "Jos Kabia olisi menestynyt, hän olisi päässyt suoraan hoitamaan potilaita." "Tohtori Kabian nimitys olisi antanut hänelle suoran pääsyn potilaiden hoitoon. "Vankeusrangaistus kuvastaa näiden rikosten vakavuutta, ja se toimii tehokkaana pelotteena muille."</w:t>
      </w:r>
    </w:p>
    <w:p>
      <w:r>
        <w:rPr>
          <w:b/>
        </w:rPr>
        <w:t xml:space="preserve">Tulos</w:t>
      </w:r>
    </w:p>
    <w:p>
      <w:r>
        <w:t xml:space="preserve">Mies, joka teki 1 000 hakemusta väärillä tiedoilla saadakseen lääkärin työtä, on tuomittu 15 kuukaudeksi vankilaan.</w:t>
      </w:r>
    </w:p>
    <w:p>
      <w:r>
        <w:rPr>
          <w:b/>
        </w:rPr>
        <w:t xml:space="preserve">Esimerkki 1.2574</w:t>
      </w:r>
    </w:p>
    <w:p>
      <w:r>
        <w:t xml:space="preserve">Ilmoitus tehtiin San Diegossa järjestetyssä Comic-Con-tapahtumassa keskusteltaessa Marvelin toisesta sarjasta, Avengersista. Josh Brolinin on vahvistettu näyttelevän superkonna Thanosta, ja hän esiintyy sekä Avengers: Age of Ultronissa ja Guardians of the Galaxy 2:ssa. Ensimmäinen Galaxy-elokuva on tulossa Britannian elokuvateattereihin. Jatko-osan on määrä ilmestyä 28. heinäkuuta 2017. Guardians of the Galaxy -elokuvan keskiössä on Chris Prattin esittämä Peter Quill, joka liittyy joukkoon sekopäitä, mukaan lukien pesukarhu, pelastaakseen maailmankaikkeuden. Se on jo saanut hyvät arvostelut kriitikoilta. Comic Con -paneelin aikana Brolin tuli tapahtuman lavalle yllään vaahtomuovinen Infinity Gauntlet, Marvelin tarinoissa kuvattu voimakas artefakti. Hän oli paikalla myös puhumassa tulevasta Avengersin jatko-osasta, Age of Ultronista. Näyttelijäkaartiin kuuluivat myös Iron Mania/Tony Starkia esittävä Robert Downey Jr ja Thoria esittävä Chris Hemsworth. Paikalla olivat myös Mark Ruffalo (Hulk), Jeremy Renner (Hawkeye), Chris Evans (Captain America) ja Samuel L. Jackson (Nick Fury). Jatko-osasta näytettiin teaser-materiaalia, jossa Hulk taisteli jättimäistä robottia vastaan, Thor tarttui Tony Starkia kurkusta ja lähikuvassa Kapteeni Amerikan kilpi halkaistiin keskeltä. Seuraava Avengers-elokuva ilmestyy vuonna 2015. Se toivottaa Aaron Taylor-Johnsonin ja Elizabeth Olsenin tervetulleiksi sarjaan Quicksilverinä ja Scarlet Witchinä. Sen ohjaa jälleen Joss Whedon. Uskomatonta Hulkia näyttelevä Mark Ruffalo sanoi kulissien takana: Jossilla on todella isoja, isoja, isoja ideoita." Age of Ultronin pahista esittää James Spader. Vuonna 2012 Avengersista tuli nopein elokuva, joka ylitti miljardin dollarin (590 miljoonaa puntaa) rajan maailmanlaajuisissa lipputuloissa. Seuraa @BBCNewsbeat Twitterissä ja Radio1Newsbeat YouTubessa.</w:t>
      </w:r>
    </w:p>
    <w:p>
      <w:r>
        <w:rPr>
          <w:b/>
        </w:rPr>
        <w:t xml:space="preserve">Tulos</w:t>
      </w:r>
    </w:p>
    <w:p>
      <w:r>
        <w:t xml:space="preserve">Marvel on paljastanut, että se aikoo julkaista Guardians of the Galaxyn jatko-osan vuonna 2017.</w:t>
      </w:r>
    </w:p>
    <w:p>
      <w:r>
        <w:rPr>
          <w:b/>
        </w:rPr>
        <w:t xml:space="preserve">Esimerkki 1.2575</w:t>
      </w:r>
    </w:p>
    <w:p>
      <w:r>
        <w:t xml:space="preserve">Päätöstä asiasta odotetaan ensi kuun loppuun mennessä. Jo nyt on todettu, että valtion agentit olivat osallisina Finucanen ampumisessa, jonka uskolliset ampuivat. Varjoulkoministeri Louise Haigh on kirjoittanut pääministerille ja todennut, että julkinen tutkinta on ainoa tapa saada "koko totuus" selville. Viime vuonna korkein oikeus totesi, ettei 39-vuotiaan asianajajan murhaa ollut koskaan tutkittu tehokkaasti. Hänen perheensä on pitkään vaatinut julkista tutkintaa. Haigh tapasi Finucanen lesken Geraldinen viime viikolla ja lupasi tukensa. "Ainoa jäljellä oleva mekanismi" Kirjeessään Boris Johnsonille työväenpuolueen kansanedustaja kirjoitti: "On järkyttävää, että tällainen rikos on voinut tapahtua maassamme; on perusteetonta, ettei sitä ole koskaan tutkittu lainmukaisesti. "Minun ja työväenpuolueen pitkäaikainen näkemys hallituksen sisällä ja sen ulkopuolella on, että riippumaton julkinen tutkimus on ainoa jäljellä oleva mekanismi, jolla voidaan selvittää koko totuus ja täyttää perheelle annetut lupaukset." Hän totesi, että "se on ainoa keino, jolla voidaan selvittää koko totuus ja täyttää perheelle annetut lupaukset. "Siksi kehotan teitä toimimaan viipymättä." Finucane oli arvostettu asianajaja, joka asui ja työskenteli Belfastissa. Lojalistiset puolisotilaalliset joukot ampuivat hänet kuoliaaksi nuoren perheensä edessä heidän kotonaan helmikuussa 1989. Puolustusasianajajana hän oli edustanut asiakkaita, joiden joukossa oli Irlannin tasavaltalaisarmeijan (IRA) epäiltyjä jäseniä.</w:t>
      </w:r>
    </w:p>
    <w:p>
      <w:r>
        <w:rPr>
          <w:b/>
        </w:rPr>
        <w:t xml:space="preserve">Tulos</w:t>
      </w:r>
    </w:p>
    <w:p>
      <w:r>
        <w:t xml:space="preserve">Työväenpuolue on kehottanut Boris Johnsonia "toimimaan viipymättä" ja määräämään julkisen tutkinnan Belfastin asianajaja Pat Finucanen murhasta vuonna 1989.</w:t>
      </w:r>
    </w:p>
    <w:p>
      <w:r>
        <w:rPr>
          <w:b/>
        </w:rPr>
        <w:t xml:space="preserve">Esimerkki 1.2576</w:t>
      </w:r>
    </w:p>
    <w:p>
      <w:r>
        <w:t xml:space="preserve">Ne ovat osa parannettua interaktiivista näyttelyä keskuksessa, joka on nimetty kirjailijan mukaan hänen kotikaupungissaan Swanseassa. Heritage Lottery Fundin (HLF) 40 000 punnan kehittämisavustus kattaa tämän osan hankkeesta. Dylan Thomasin syntymästä tulee ensi vuonna kuluneeksi sata vuotta, ja sitä juhlistetaan monin tavoin. Hänen lapsenlapsenlapsensa Hannah Ellis sanoi: "Tämä tilaisuus antaa heille mahdollisuuden toteuttaa visionsa, jonka mukaan he aikovat nykyaikaistaa näyttelyään, jotta se olisi jatkuvasti kehittyvä, vuorovaikutteinen ja digitaalisessa muodossa. "Se auttaa heitä myös sitoutumaan paikallisyhteisöihin ja järjestöihin sekä luomaan yhteyksiä eri-ikäisiin ja erilaisista taustoista tuleviin yleisöihin." Virkamiehet aikovat käyttää rahat tutkimuksiin, joihin heidän mukaansa osallistuvat ne harvat elossa olevat ihmiset, jotka tunsivat Thomasin, "varmistaakseen, että nämä muistot tallennetaan tulevaisuutta varten". Runoilija kuoli marraskuussa 1953 39-vuotiaana, ja Dylan Thomas -keskuksessa on hänen elämäänsä juhlistava pysyvä näyttely. Keskuksessa on ainutlaatuista arkistomateriaalia, harvinaisia käsikirjoituksia, taideteoksia, valokuvia, kirjoja ja alkuperäisiä äänitallenteita, mutta 950 esineestä vain 140 on tällä hetkellä esillä. Kiertonäyttely Avustuksen avulla keskus voi myös tarjota pääsyn laajempaan kokoelmaan ja digitoida esineitä sekä uudistaa näyttelyä ja tulkkausta interaktiivisen oppimiskokemuksen luomiseksi. Suunnitelmissa on myös nimittää henkilökuntaa kehittämään kirjoitustyöpajoja, tapahtumia ja toimintapaketteja sekä kiertonäyttelyä, joka vierailee kouluissa, festivaaleilla ja yhteisön tiloissa. Nick Bradley, Swansean neuvoston uudistamisesta vastaava kabinettijäsen, sanoi: "Dylan Thomas on Swansean tunnetuin poika, jonka maailmanlaajuinen perintö on pysyvä, ja on tärkeää, että teemme kaikkemme merkitäksemme, juhlistaaksemme ja edistääkseen hänen yhteyksiään kaupunkiimme. Tämä pätee erityisesti nyt, kun vuonna 2014 on hänen syntymänsä satavuotisjuhlavuosi", totesi hän. "Olemme iloisia siitä, että olemme saaneet Heritage Lottery Fundilta kehittämisavustuksen, jonka avulla voimme kehittää ehdotuksiamme ja varmistaa lisärahoitusta tulevaisuudessa." HLF on aiemmin sijoittanut 820 000 puntaa Swansean Cwmdonkin-puiston uudistamiseen. Puisto oli runoilijalle tärkeä inspiraation lähde, ja se esiintyy hänen runossaan The Hunchback in the Park. Työn on määrä valmistua vuoden 2013 lopussa.</w:t>
      </w:r>
    </w:p>
    <w:p>
      <w:r>
        <w:rPr>
          <w:b/>
        </w:rPr>
        <w:t xml:space="preserve">Tulos</w:t>
      </w:r>
    </w:p>
    <w:p>
      <w:r>
        <w:t xml:space="preserve">Runoilija Dylan Thomasin tunteneita henkilöitä pyydetään ilmoittautumaan, jotta heidän muistojaan voitaisiin säilyttää jälkipolville.</w:t>
      </w:r>
    </w:p>
    <w:p>
      <w:r>
        <w:rPr>
          <w:b/>
        </w:rPr>
        <w:t xml:space="preserve">Esimerkki 1.2577</w:t>
      </w:r>
    </w:p>
    <w:p>
      <w:r>
        <w:t xml:space="preserve">James GallagherTerveys- ja tiedetoimittaja, BBC News Tartuntatapaukset voivat olla peräisin kosketuksesta eläinten kanssa. Jos virus voi kuitenkin levitä ihmisten välillä, se on paljon vakavampi uhka. Erään brittimiehen uskotaan saaneen tartunnan isältään. Viranomaisten mukaan koko väestöön kohdistuva uhka on kuitenkin hyvin pieni. Maailmalla on todettu 11 vahvistettua tartuntatapausta. Se aiheuttaa keuhkokuumetta ja joskus munuaisten vajaatoimintaa - viisi potilasta on kuollut. Tämä on kolmas Yhdistyneessä kuningaskunnassa todettu tapaus. Ensimmäinen oli Qatarista hoitoon lennätetty potilas. Toinen liittyi matkustamiseen Lähi-itään ja Pakistaniin. Viruksen uskotaan sitten levinneen toisesta potilaasta hänen poikaansa. Aiemmissa Lähi-idässä sattuneissa tapauksissa on ollut viitteitä tartunnasta ihmisestä toiseen, mutta tätä ei ole vahvistettu. Altis Kolmatta brittitapausta hoidetaan tehohoidossa Birminghamin Queen Elizabeth Hospitalissa. Potilaalla tiedetään olevan perussairaus, jonka vuoksi hänen immuunijärjestelmänsä on heikentynyt. Tämä on saattanut tehdä hänestä alttiin tartunnalle. Merkkejä viruksen leviämisestä sairaalan henkilökuntaan ei ole havaittu. Terveydensuojeluviraston (HPA) hengityselinsairauksien osaston johtaja John Watson sanoi: "Vahvistettu uuden koronaviruksen tartunta henkilöllä, joka ei ole matkustanut Lähi-itään, viittaa siihen, että tartunta on tarttunut ihmisestä toiseen ja että se on tapahtunut Yhdistyneessä kuningaskunnassa. "Vaikka tämä tapaus antaa vahvan näytön siitä, että tartunta on tarttunut ihmisestä toiseen, tartuntariskiä pidetään useimmissa olosuhteissa edelleen hyvin pienenä." Uuden viruksen tarkkaa lähdettä ja leviämistapaa ei vielä tiedetä. Johtava teoria on, että se on peräisin eläimistä, sillä uusi Sarsin kaltainen virus näyttää olevan läheistä sukua lepakoiden virukselle. Jos tartunnan täytyy kuitenkin hypätä eläimestä ihmiseen jokaisen tartunnan myötä, uhka olisi paljon pienempi. Maailman terveysjärjestö raportoi marraskuussa 2012 Saudi-Arabiassa samasta suvusta peräisin olevista tapauksista. Oli mahdotonta sanoa, saiko kukin potilas tartunnan erikseen - vai oliko se levinnyt heidän välillään. WHO:n tiedottaja sanoi: "Tiedämme, että joissakin näistä tapauksista toisiaan hoitavien perheenjäsenten välillä oli läheinen fyysinen kontakti, joten emme voi sulkea pois ihmisestä toiseen tapahtuvaa tartuntaa." Nämä kaksi tapausta Yhdistyneessä kuningaskunnassa, joista vain yksi liittyi ulkomaanmatkoihin, ovat vahvin todiste siitä, että tartunta voi levitä ihmisten välillä. Terveydensuojeluvirasto (Health Protection Agency, HPA) totesi, että on "erittäin todennäköistä", että tartunta on tarttunut ihmisestä toiseen. Jos virus voisi kuitenkin levitä helposti ja helposti ihmisten välillä, tapauksia olisi havaittu paljon enemmän kuin 11 tähän mennessä havaittua. Uusi kanta Koronavirukset ovat suuri virusten ryhmä, joka ulottuu flunssasta Sars-virukseen (vakava akuutti hengitystieoireyhtymä) ja joka leviää aivastuksen ja yskimisen aiheuttamien ruumiinnestepisaroiden välityksellä. Näiden tapausten ei uskota edustavan jäävuoren huippua, sillä paljon useammat ihmiset ovat saaneet tartunnan lievin tai oireettomin oirein, mutta tartuntaa analysoidaan edelleen. Vuonna 2003 Sars-epidemia tappoi noin 800 ihmistä, kun virus levisi yli 30 maahan eri puolilla maailmaa. Uusi koronavirus tunnistettiin ensimmäisen kerran syyskuussa 2012 Saudi-Arabiassa potilaalla, joka on sittemmin kuollut. Matkustusrajoituksia ei ole asetettu. Lontoon yliopiston Queen Maryn virologian asiantuntija John Oxford sanoi: "Tämä ei herätä liikaa hälytyskelloja. "Perheessä asiat leviävät paljon helpommin kuin ulkona, koska ihmiset jakavat pyyhkeitä ja hammasharjoja jne. "Jos kyseessä olisi joku muu kuin sukulainen, hoitaja tai lääkäri, se olisi paljon vakavampaa." Professori Ian Jones Readingin yliopistosta sanoi: "Kyseessä on todella läheinen kontakti, eikä kyseessä ole 'todellinen' tartunta ihmisiin. "Vaikka se on vakava, se ei tee mitään pahempaa kuin muut hengitystieinfektiot, se on vain uusi." Professori Wendy Barclay Lontoon Imperial Collegesta sanoi, että virusta on viisasta seurata tarkasti. "Olemme askel askeleen lähempänä huolestuttavaa, mutta se ei ole sellainen huolenaihe, että meidän pitäisi sanoa, että pandemia on tulossa", hän sanoi.</w:t>
      </w:r>
    </w:p>
    <w:p>
      <w:r>
        <w:rPr>
          <w:b/>
        </w:rPr>
        <w:t xml:space="preserve">Tulos</w:t>
      </w:r>
    </w:p>
    <w:p>
      <w:r>
        <w:t xml:space="preserve">Yhdistyneen kuningaskunnan terveysviranomaiset uskovat, että heillä on tähän mennessä vahvimmat todisteet siitä, että uusi hengitystiesairaus, joka muistuttaa tappavaa Sars-virusta, voi levitä ihmisestä toiseen.</w:t>
      </w:r>
    </w:p>
    <w:p>
      <w:r>
        <w:rPr>
          <w:b/>
        </w:rPr>
        <w:t xml:space="preserve">Esimerkki 1.2578</w:t>
      </w:r>
    </w:p>
    <w:p>
      <w:r>
        <w:t xml:space="preserve">Hätäkeskus kutsuttiin Blakemore End Roadille Little Wymondleyssä, Hertfordshiressä, noin kello 08:20 BST. Palomiehet vapauttivat naisen autosta, ja hänet vietiin ambulanssilla sairaalaan. Poliisin mukaan autossa ei ollut muita matkustajia. Myrsky Francis pyyhkäisee Ison-Britannian halki, ja tuulen nopeudeksi on ennustettu jopa 70 mailia tunnissa. Poliisin mukaan ambulanssi kutsuttiin paikalle "sen jälkeen, kun kuljettaja, nainen, oli saanut vakavia vammoja". Tie suljettiin, kun poliisit käsittelivät tapausta.</w:t>
      </w:r>
    </w:p>
    <w:p>
      <w:r>
        <w:rPr>
          <w:b/>
        </w:rPr>
        <w:t xml:space="preserve">Tulos</w:t>
      </w:r>
    </w:p>
    <w:p>
      <w:r>
        <w:t xml:space="preserve">Nainen sai vakavia vammoja, kun puu kaatui hänen autonsa päälle myrskyn Francis aikana.</w:t>
      </w:r>
    </w:p>
    <w:p>
      <w:r>
        <w:rPr>
          <w:b/>
        </w:rPr>
        <w:t xml:space="preserve">Esimerkki 1.2579</w:t>
      </w:r>
    </w:p>
    <w:p>
      <w:r>
        <w:t xml:space="preserve">Clevelandin poliisin mukaan ilmapallojen ja pehmolelujen "kuvottava" varkaus tapahtui Stocktonissa sijaitsevan Oxbridgen hautausmaan lasten puutarhassa. Äiti oli palannut hautausmaalle joulupäivänä ja huomannut, että hänen lapsensa hauta oli joutunut kohteeksi ja muita hautoja oli vandalisoitu, poliisit kertoivat. Varastetut esineet oli sytytetty tuleen, ja ne löydettiin hautausmaan lähistöltä. Poliisi kehottaa asukkaita tarkistamaan valvontakameroidensa tallenteet, jotta he voivat nähdä, onko niistä tallentunut kuvaa syyllisistä. Seuraa BBC North East &amp; Cumbrian uutisia Twitterissä, Facebookissa ja Instagramissa. Lähetä juttuideoita osoitteeseen northeastandcumbria@bbc.co.uk. Aiheeseen liittyvät Internet-linkit Clevelandin poliisi</w:t>
      </w:r>
    </w:p>
    <w:p>
      <w:r>
        <w:rPr>
          <w:b/>
        </w:rPr>
        <w:t xml:space="preserve">Tulos</w:t>
      </w:r>
    </w:p>
    <w:p>
      <w:r>
        <w:t xml:space="preserve">Äiti on murtunut, kun hänen lapsensa haudalle joulupäivänä laitetut lelut varastettiin ja poltettiin.</w:t>
      </w:r>
    </w:p>
    <w:p>
      <w:r>
        <w:rPr>
          <w:b/>
        </w:rPr>
        <w:t xml:space="preserve">Esimerkki 1.2580</w:t>
      </w:r>
    </w:p>
    <w:p>
      <w:r>
        <w:t xml:space="preserve">Jeffrey Long, 86, aloitti Catterickissa ja RAF Leemingissä 16. syyskuuta ja lopetti tiistaina RAF Odihamissa. Entinen laskuvarjojääkäri keräsi 120 000 puntaa sen jälkeen, kun Manfordin viime vuonna lähettämä virusmainen twiitti vauhditti hänen varainhankintaansa. Kävelystä hyötyvät RAF:n hyväntekeväisyysrahasto ja Support Our Paras. West Yorkshiren Bingleystä kotoisin oleva Long aloitti varainkeruun 11 vuotta sitten, kun hän käveli 650 mailia Lontoosta Sveitsin Lausanneen. Sen jälkeen hän on kulkenut Liverpoolista Leedsiin, Hadrian's Wallin ja Three Peaks Challenge -matkan. Vuonna 2017 Paula Modeste julkaisi selfien herra Longin kanssa Windsorin juna-asemalla juteltuaan hänen Thamesin vaelluksestaan. Tuolloin herra Long oli kerännyt 300 puntaa, mutta Jason Manford huomasi postauksen ja jakoi sen faneilleen. Tänä vuonna veteraani on kävellyt Lincolnshiren, Norfolkin, Cambridgeshiren, Northamptonshiren, Suffolkin, Buckinghamshiren, Wiltshiren ja Hampshiren läpi. Herra Long sanoi: "Hän on tehnyt paljon töitä: "Minun ei pitäisi tehdä tätä lähes 87-vuotiaana. "Minun ei pitäisi kiinnittää huomiota joukkoihin ja kerätä rahaa niille, mutta teen sen kuitenkin. "Jonkun on huolehdittava joukoista". Tänä vuonna hyväntekeväisyysvaelluksella on kerätty yli 2 000 puntaa.</w:t>
      </w:r>
    </w:p>
    <w:p>
      <w:r>
        <w:rPr>
          <w:b/>
        </w:rPr>
        <w:t xml:space="preserve">Tulos</w:t>
      </w:r>
    </w:p>
    <w:p>
      <w:r>
        <w:t xml:space="preserve">Entinen sotilas on suorittanut 100 mailin varainkeruukävelyn 10 eri RAF-aseman kautta kerätäkseen rahaa joukkojen hyväntekeväisyysjärjestöille - koomikko Jason Manfordin tuella.</w:t>
      </w:r>
    </w:p>
    <w:p>
      <w:r>
        <w:rPr>
          <w:b/>
        </w:rPr>
        <w:t xml:space="preserve">Esimerkki 1.2581</w:t>
      </w:r>
    </w:p>
    <w:p>
      <w:r>
        <w:t xml:space="preserve">BBC:n haastattelussa Ghani sanoi, että IS ei ole "afganistanilainen ilmiö" ja että sen julmuudet ovat "vieraannuttaneet ihmiset". "Afgaaneja motivoi nyt kosto", hän sanoi. "He [IS] ovat kohdanneet väärät ihmiset." Ghani vaati myös IS:n vastaisia toimia alueellisella ja kansainvälisellä tasolla. "Ei ole kiistettävissä, että olemme tekemisissä hyvin merkittävien riskien kanssa", hän sanoi vieraillessaan Maailman talousfoorumissa Sveitsin Davosin hiihtokeskuksessa. "Suuri osa diplomatiastani on ollut alueellisen konsensuksen luomista, ja alue, jolla on perintönä aiempia vihamielisyyksiä ja lyhytnäköistä käyttäytymistä, vaatii ponnisteluja ja keskittymistä." Yhdysvaltain ulkoministeriö kertoi viime viikolla, että se on nimennyt IS:n Afganistanissa toimivan haaraorganisaation terroristijärjestöksi. Sen mukaan ryhmä oli muodostettu viime vuoden tammikuussa, ja se koostui Pakistanin Talebanin ja Afganistanin Talebanin entisistä jäsenistä. Afganistanin turvallisuusjoukot ovat kamppailleet saadakseen taistelijaryhmät kuriin maassa - joulukuussa talebanit valtasivat suuren osan strategisesti tärkeästä Sanginin kaupungista, ja syyskuussa ne valtasivat hetkeksi Pohjois-Afganistanin Kunduzin kaupungin yhdessä suurimmista voitoistaan sitten vuoden 2001. Talebanien kilpailu Islamilainen valtio -ryhmän kanssa ylivallasta on kuitenkin myös rajoittanut IS:n vaikutusvaltaa alueella. Talebanit sanovat perustaneensa yli 1 000 taistelijaa käsittävän "erikoisjoukkojen" yksikön, jonka tavoitteena on murskata IS. Muissa kommenteissaan Ghani varoitti, että jos rauhanneuvotteluja Talebanin kanssa ei aloiteta huhtikuuhun mennessä, konflikti kärjistyy, millä on seurauksia koko alueella. "Aika ei ole ystävä", hän sanoi. "Me kaikki ymmärrämme, että helmi- ja maaliskuu ovat ratkaisevia." Afganistanin presidentin mukaan tarkkailijoiden olisi ymmärrettävä, että hänen maansa sota on "vain yksi osa" laajemmasta sodasta, johon myös Pakistan kuuluu. "Ongelmat... liittyvät toisiinsa [ja] niitä ei voida ratkaista voimankäytöllä yhdessä maassa. Hän ehdotti, että Pakistanin pitäisi ryhtyä toimiin niitä Taleban-ryhmiä vastaan, jotka eivät suostu neuvotteluihin. "Meidän on nähtävä, että meillä on yhteisiä etuja ja meidän on toimittava yhdessä valtiojärjestelmän säilyttämiseksi ja lujittamiseksi", hän sanoi. Kysyttäessä, mitä viestiä hänellä on Eurooppaan saapuville afganistanilaisille maahanmuuttajille, Ghani sanoi: "Sanon heille, että teillä ei ole tulevaisuutta Euroopassa. Eurooppa sulkee rajansa. "Teillä oli juuri haastattelu Ranskan pääministerin kanssa - välittäkää se heille. Tulevaisuus on Afganistan."</w:t>
      </w:r>
    </w:p>
    <w:p>
      <w:r>
        <w:rPr>
          <w:b/>
        </w:rPr>
        <w:t xml:space="preserve">Tulos</w:t>
      </w:r>
    </w:p>
    <w:p>
      <w:r>
        <w:t xml:space="preserve">Afganistanin presidentti Ashraf Ghani on luvannut "haudata" Islamilainen valtio (IS) -taistelijaryhmän, jonka paikallinen haara on ottanut yhteen hallituksen joukkojen ja Talebanin taistelijoiden kanssa.</w:t>
      </w:r>
    </w:p>
    <w:p>
      <w:r>
        <w:rPr>
          <w:b/>
        </w:rPr>
        <w:t xml:space="preserve">Esimerkki 1.2582</w:t>
      </w:r>
    </w:p>
    <w:p>
      <w:r>
        <w:t xml:space="preserve">Pakollinen valvontaohjelma on kiireellisesti tarpeen, ja Tanska, joka teurastaa kaikki minkit, toimii varoittavana esimerkkinä, sanoi professori Marion Koopmans. Hän huomautti, että "suuri huolenaihe" on, että virus voi levitä luonnonvaraisiin eläimiin karanneiden minkkien välityksellä. Lisäksi oli kysymyksiä siitä, oliko minkillä merkitystä Sars-CoV-2:n synnyssä, hän sanoi. The Lancet -lehdessä kirjoittanut professori Koopmans, joka on johtanut tutkimuksia Alankomaissa esiintyneistä minkkitapauksista, korosti riskiä siitä, että karannut minkki voi levittää virusta muihin luonnonvaraisiin eläimiin. BBC Newsille puhunut Erasmus MC:n virologian laitoksen johtaja sanoi, että Alankomaissa on jo käytössä pakollinen varoitusseulonta minkkien varalta, ja se pitäisi tehdä pakolliseksi maailmanlaajuisesti. Vaikka minkkien kasvattajilla havaitut tapaukset ihmisillä eivät ole merkittävä kansanterveysriski, pandemiasta on tärkeää ottaa opiksi, professori Koopmans lisäsi. "Eläimet ja kotieläintilat ovat monille tärkeä elintarvike- ja tulonlähde, mutta laajamittaiseen eläintuotantoon liittyy riskejä, ja kasvava kysyntä vaatii harkintaa", hän sanoi. "Tässä ei ole tarkoitus osoittaa sormella eläinsektoria, vaan tämä on kansanterveyden ja kansalaisten yhteinen vastuu. Ei ole laajamittaista maataloutta ilman laajamittaista kuluttajakysyntää. "Tämä on osa paljon laajempaa kestävän kehityksen ohjelmaa. Toivon todella, että tämä pandemia on se, mikä meille jää mieleen: tarve tarkastella vakavasti kestävämpiä tuotantojärjestelmiä tulevaisuutta varten. "Ruotsin Solnassa sijaitsevan Euroopan tautien ehkäisy- ja valvontakeskuksen mukaan Euroopassa on arviolta 2 750 minkkitarhausta, joilla tuotetaan yli 27 miljoonaa turkista vuodessa. Tanskassa teurastetaan arviolta 17 miljoonaa minkkiä, koska pelätään, että virus muuntuu. Tartuntoja on havaittu minkissä myös Ranskassa, Espanjassa, Ruotsissa, Italiassa, Yhdysvalloissa ja Kreikassa sekä Alankomaissa, joka kieltää turkistarhauksen maaliskuuhun 2021 mennessä. Tiistaina ensimmäiset koronavirustapaukset Puolan minkkitarhoilla havaittiin Gdanskin lääketieteellisen yliopiston mukaan maan pohjoisosassa. Viime viikolla Irlanti ilmoitti teurastavansa minkit kolmella jäljellä olevalla minkkitilallaan, koska se oli huolissaan Tanskassa sijaitsevalla tilalla havaitusta mutaation saaneesta viruksesta. Testeissä ei todettu minkkitapauksia, mutta teurastusta suositeltiin varotoimenpiteenä. Minkit näyttävät olevan erityisen alttiita Sars-CoV-2:lle, joka voi levitä nopeasti tiloilla. Sars-CoV-2:lla on mahdollisuus tarttua useisiin viljeltyihin ja luonnonvaraisiin nisäkkäisiin, ja virus voi muuntua, sanoi professori Christine Kreuder Johnson Kalifornian yliopiston eläinlääketieteellisestä tiedekunnasta. Hän kertoi BBC Newsille: "Eläinpopulaatioiden tarkkaavaisuutta ja seurantaa tarvitaan paljon, jotta voidaan ymmärtää geneettiset mutaatiot ja niiden mahdolliset vaikutukset ihmisrokotteisiin. "Tämä on vain yksi osoitus siitä, että meillä on paljon työtä tehtävänä, jotta Covid-19 pysyisi loitolla pitkällä aikavälillä." Seuraa Heleniä Twitterissä.</w:t>
      </w:r>
    </w:p>
    <w:p>
      <w:r>
        <w:rPr>
          <w:b/>
        </w:rPr>
        <w:t xml:space="preserve">Tulos</w:t>
      </w:r>
    </w:p>
    <w:p>
      <w:r>
        <w:t xml:space="preserve">Johtavan tiedemiehen mukaan kaikkien turkistarhojen minkit olisi rutiininomaisesti seulottava koronaviruksen varalta.</w:t>
      </w:r>
    </w:p>
    <w:p>
      <w:r>
        <w:rPr>
          <w:b/>
        </w:rPr>
        <w:t xml:space="preserve">Esimerkki 1.2583</w:t>
      </w:r>
    </w:p>
    <w:p>
      <w:r>
        <w:t xml:space="preserve">Stephen McGrathRomania Hän on toinen romanialainen metsänvartija, joka on tapettu reilun kuukauden aikana, ja nämä kaksi kuolemantapausta ovat lisänneet pelkoa niiden ihmisten turvallisuudesta, joiden tehtävänä on suojella tämän itäisen EU-maan metsiä. Romaniassa on yli puolet Euroopan viimeisistä jäljellä olevista vanhoista ja aarniometsistä, jotka ovat arvokkaita ekosysteemejä, joissa elää karhuja, susia, ilveksiä ja villikissoja. Laittomat puunkorjuuyrittäjät ovat valmiita käyttämään väkivaltaa puun varastamiseksi, mikä on erittäin huolestuttavaa. Puu voi päätyä minne tahansa Euroopassa huonekaluista paperiin tai rakennusmateriaaleihin. Liviu Pop oli lähtenyt tutkimaan mahdollista laittomia hakkuita Maramuresin vuoristoalueella Pohjois-Romaniassa, kun hänen kollegansa huolestuivat. Paikallisten tiedotusvälineiden mukaan he yrittivät tavoittaa häntä puhelimitse, mutta eivät saaneet vastausta. Poliisi löysi naimisissa olleen kolmen lapsen isän ruumiin metsän rotkosta keskiviikkoiltana. Tutkinta on aloitettu, mutta tässä vaiheessa ei ole epäiltyjä, kertoi tapauksen syyttäjä Bogdan Gabor BBC:lle. Hänet on saatettu ampua omalla aseellaan, syyttäjä lisäsi. Raducu Gorcioaia, 50, löydettiin viime kuussa kuolleena autostaan, lyhyen matkan päästä laittomasta hakkuupaikasta Pascanin metsäalueella maan koillisosassa. Metsänvartija oli saanut vakavia päävammoja, jotka olivat tiettävästi kirveen aiheuttamia. Tapauksesta epäillään kolmea henkilöä, joista kaksi on teini-ikäisiä. "Rosvot yrittivät tappaa minut" Gabriel Paun tietää kaiken laittomaan puunkorjuuseen liittyvästä väkivallasta. "Metsämafia on yrittänyt tappaa minut useita kertoja", ympäristöjärjestö Agent Greenin johtaja kertoi BBC:lle. Hän on vuosikymmeniä yrittänyt suojella Romanian erämaata. "Olemme syvästi huolissamme siitä, että kaltaisiamme metsänvartijoita ja aktivisteja tapetaan, kun he tutkivat laittomia hakkuita Romaniassa." "Neljä vuotta sitten olin tutkimassa Retezatin kansallispuiston lähellä, ja joukko roistoja hyökkäsi kimppuuni ja yritti tappaa minut. He mursivat kylkiluuni, halkaisivat pääni auki ja mursivat käteni, ennen kuin onnistuin pakenemaan juosten", hän sanoi. Vaikka hänen tapauksestaan on epäiltyjä, syytteen nostaminen on ollut hidasta, eikä ketään ole vielä tuomittu. Tässä kuussa epäillyt joutuvat kuitenkin vihdoin oikeuden eteen. "Koko tämän ajan he olivat vapaina, ja minä pelkäsin henkeni puolesta", hän sanoi. Romanian valtiollinen metsänhoitoyhtiö Romsilva, joka hallinnoi 48 prosenttia maan metsistä, tuomitsi jyrkästi viimeisimmän murhan ja totesi, että metsätyöntekijöihin, jotka yrittävät suojella "puuvarkaita" vastaan, on kohdistunut hälyttävän paljon hyökkäyksiä. Se on laskenut pelkästään tänä vuonna 16 hyökkäystä metsätyöntekijöitään vastaan. Silvan ammattiyhdistysliiton johtaja Silviu Geana valittaa, että metsänvartijat eivät pysty puolustautumaan, ja kuusi metsänvartijaa on menettänyt henkensä viime vuosina. Romanian metsiä hakataan hälyttävää vauhtia, ja erämaata suojelevien metsätyöntekijöiden murhaaminen ei välttämättä hidasta tätä kehitystä. Greenpeace Romanian tutkimuksissa arvioidaan, että Romania menettää joka tunti jopa kolme hehtaaria koko metsäpinta-alastaan metsien tilan heikkenemisen sekä laittomien ja laillisten hakkuiden seurauksena - mukaan luettuina laajat alueet koskemattomista vanhoista metsistä. Viime kuussa kolme kansalaisjärjestöä, Agent Green, ClientEarth ja EuroNatur, tekivät Euroopan komissiolle valituksen Romanian hallitusta vastaan väittäen, että sen hakkuukäytännöt ovat usein EU:n luonnonsuojelulainsäädännön vastaisia. "Paljon on vaakalaudalla, koska Romaniassa on viimeiset, laajat vanhat ja aarniometsät - mutta niistä on yksinkertaisesti tulossa lastulevyä huonekaluihin." Gabriel Paun sanoi. Bukarestin hallituksen mukaan se on tehostanut laittomien hakkuiden torjuntaa ja parantanut tarkastuksia ja valvontaa, mutta EU:n mukaan suuria haasteita on vielä edessä. Päivänä sen jälkeen, kun Liviu Pop ammuttiin kuoliaaksi metsässä Maramuresissa, Gabriel Paun oli tutkimassa Itä-Karpaateilla sijaitsevaa hakkuutyömaata, jonka on tehnyt yksi Romanian suurimmista kaupallisista metsäyhtiöistä. "He ovat hakanneet paljon enemmän puuta kuin oli laillista hakata, mutta kysymys kuuluu, miksi hallitus sallii viimeisen jääkauden jälkeen muodostuneen vanhan metsän poistamisen kokonaan?"" Myöhemmin metsurit ajoivat hänet pois. Hän pääsi pakenemaan vahingoittumattomana, mutta Romanian metsien puolustamisen puolesta taistelevien riskit ovat selvät.</w:t>
      </w:r>
    </w:p>
    <w:p>
      <w:r>
        <w:rPr>
          <w:b/>
        </w:rPr>
        <w:t xml:space="preserve">Tulos</w:t>
      </w:r>
    </w:p>
    <w:p>
      <w:r>
        <w:t xml:space="preserve">Metsänvartija Liviu Pop oli vastaamassa vihjeeseen laittomasta puunkorjuusta, kun hänet ammuttiin metsästyskiväärillä tällä viikolla.</w:t>
      </w:r>
    </w:p>
    <w:p>
      <w:r>
        <w:rPr>
          <w:b/>
        </w:rPr>
        <w:t xml:space="preserve">Esimerkki 1.2584</w:t>
      </w:r>
    </w:p>
    <w:p>
      <w:r>
        <w:t xml:space="preserve">Naapurit ovat väittäneet, että huumeidenkäyttäjien "jatkuva virta" on käynyt erään John Gwynn Housen asukkaan luona Worcesterissa. He kertoivat Worcester Newsille, että ihmisiä on nähty pistämässä itseään ja "nukkumassa käytävillä". West Mercian poliisi vahvisti tutkivansa väitteitä. Sanctuary Group, joka omistaa kiinteistön, sanoi tekevänsä yhteistyötä poliisin kanssa ja pyysi ihmisiä jakamaan todisteita. Sanctuaryn asuntopäällikkö Christa Ripley sanoi: "Teemme tiivistä yhteistyötä West Mercian poliisin kanssa asukkaiden esiin tuomien ongelmien ratkaisemiseksi ja autamme paikallisia poliiseja kaikin mahdollisin tavoin." Komisario Mel Crowther kehotti kaikkia, jotka näkevät huumeisiin liittyvää toimintaa, ilmoittamaan siitä poliisille. Asuntokompleksissa on yli 40 asuntoa yli 60-vuotiaille.</w:t>
      </w:r>
    </w:p>
    <w:p>
      <w:r>
        <w:rPr>
          <w:b/>
        </w:rPr>
        <w:t xml:space="preserve">Tulos</w:t>
      </w:r>
    </w:p>
    <w:p>
      <w:r>
        <w:t xml:space="preserve">Poliisi on käynnistänyt tutkinnan, jossa epäillään, että mies välittää huumeita vanhustentalosta käsin.</w:t>
      </w:r>
    </w:p>
    <w:p>
      <w:r>
        <w:rPr>
          <w:b/>
        </w:rPr>
        <w:t xml:space="preserve">Esimerkki 1.2585</w:t>
      </w:r>
    </w:p>
    <w:p>
      <w:r>
        <w:t xml:space="preserve">Uusien lukujen mukaan rikosten määrä väheni 17 prosenttia vuoden kolmen ensimmäisen kuukauden aikana. Joulukuussa astui voimaan alhaisempi rattijuopumusraja, mikä tarkoittaa, että jo yksi ryyppy saattoi merkitä kuljettajan rikkovan lakia. Poliisin tietojen mukaan rikkomusten määrä laski 1 209:stä 997:ään vuoden 2014 vastaavana aikana. Oikeusministeri Michael Matheson sanoi: "Sen jälkeen, kun uusi alhaisempi rattijuopumusraja otettiin käyttöön kuusi kuukautta sitten, Skotlannissa on alkanut tapahtua todellinen muutos käyttäytymisessä. "Rattijuopumusrikosten väheneminen 17 prosentilla osoittaa, että skotlantilaiset kuljettajat välttävät alkoholia ajaessaan. "Rattijuopumusrikosten väheneminen on myönteinen asia Skotlannille ja osoittaa, että olemme Yhdistyneessä kuningaskunnassa yhteiskunnallisen ja lainsäädännöllisen muutoksen edelläkävijä." "Ei harmaata aluetta" Luvut paljastettiin, kun Skotlannin poliisi käynnisti kesän rattijuopumuskampanjansa. Tieliikennepoliisin päällikkö Iain Murray sanoi: "Poliisi pysäyttää yli 20 000 skotlantilaista kuljettajaa kuukaudessa. Se tarkoittaa yhtä ajoneuvoa joka toinen minuutti. "Jos olet syyllistynyt rikkomukseen tai jos meillä on perusteltu syy epäillä, että olet ollut humalassa, sinulle voidaan tehdä puhalluskoe. "Vaikka olisitkin vain hieman yli rajan, olet lain silmissä rattijuoppo - harmaata aluetta ei ole." Hän lisäsi: "Tämä voi vaikuttaa nykyiseen ja tulevaan työhösi, ja sillä voi olla laajempia vaikutuksia muuhun elämääsi, kuten ulkomaille matkustamiseen, vaikka vain perhelomalle. Jos ajat rattijuoppona, et vain pilaa kesää."</w:t>
      </w:r>
    </w:p>
    <w:p>
      <w:r>
        <w:rPr>
          <w:b/>
        </w:rPr>
        <w:t xml:space="preserve">Tulos</w:t>
      </w:r>
    </w:p>
    <w:p>
      <w:r>
        <w:t xml:space="preserve">Rattijuopumusrikokset ovat vähentyneet Skotlannissa alemman alkoholirajan käyttöönoton jälkeen.</w:t>
      </w:r>
    </w:p>
    <w:p>
      <w:r>
        <w:rPr>
          <w:b/>
        </w:rPr>
        <w:t xml:space="preserve">Esimerkki 1.2586</w:t>
      </w:r>
    </w:p>
    <w:p>
      <w:r>
        <w:t xml:space="preserve">Suurlähetystön virkailija sanoi, että kone oli lähtenyt lentoon, ja koneessa oli mukana kaikki asianomaiset työntekijät ja heidän perheensä. Obama määräsi karkotuksen vastauksena Yhdysvaltain demokraattisen puolueen ja Clintonin kampanjan väitettyyn hakkerointiin vuoden 2016 presidentinvaalien aikana. Valittu presidentti Trump on luvannut paljastusta väitteistä. Uutistoimisto TASSin siteeraama Venäjän Yhdysvaltain suurlähetystön tiedottaja vahvisti koneen lähdön Washingtonista uudenvuodenpäivänä. Kone kuului Rossija-lentoyhtiön erikoislento-osastoryhmään - Venäjän presidentin ja muiden valtion virkamiesten lentoyhtiöön. Obaman määräyksellä oli annettu kyseisille diplomaateille vain 72 tuntia aikaa poistua maasta. Venäjän presidentin Vladimir Putinin oli odotettu vastaavan karkottamalla yhdysvaltalaiset diplomaatit alueeltaan. Myöhemmin hän kuitenkin sanoi, ettei hän "alennu" "vastuuttomaan diplomatiaan" vaan yrittää ennemminkin korjata suhteet Donald Trumpin astuttua virkaansa. Trump kehui päätöstä "erittäin fiksuksi". Hän on aiemmin sanonut, että amerikkalaisten "pitäisi jatkaa elämäämme" sen sijaan, että rankaisisivat Venäjää. Uudenvuodenaattona hän kuitenkin sanoi paljastavansa tulevina päivinä yksityiskohtia, joita "ihmiset eivät tiedä" tapauksesta. "Tiedän paljon hakkeroinnista", hän sanoi toimittajille, "ja hakkerointia on hyvin vaikea todistaa, joten se voi olla joku muu". Hän sanoi myös tietävänsä "asioita, joita muut ihmiset eivät tiedä". Ja siksi he eivät voi olla varmoja tilanteesta". Hän kieltäytyi kuitenkin kertomasta yksityiskohtia ja sanoi antavansa ilmoituksen "tiistaina tai keskiviikkona". Valittu presidentti ehdotti myös, että tietokoneisiin ei voisi luottaa arkaluonteisten tietojen kanssa, ja suositteli kynän ja paperin käyttöä. "Jos sinulla on jotain todella tärkeää, kirjoita se ylös ja lähetä se kuriirin välityksellä, vanhanaikaisesti", hän sanoi. "Koska minäpä kerron teille - yksikään tietokone ei ole turvallinen."</w:t>
      </w:r>
    </w:p>
    <w:p>
      <w:r>
        <w:rPr>
          <w:b/>
        </w:rPr>
        <w:t xml:space="preserve">Tulos</w:t>
      </w:r>
    </w:p>
    <w:p>
      <w:r>
        <w:t xml:space="preserve">Presidentti Barack Obaman Yhdysvalloista karkottamat 35 venäläisdiplomaattia ovat poistuneet maasta, kertovat venäläiset uutistoimistot.</w:t>
      </w:r>
    </w:p>
    <w:p>
      <w:r>
        <w:rPr>
          <w:b/>
        </w:rPr>
        <w:t xml:space="preserve">Esimerkki 1.2587</w:t>
      </w:r>
    </w:p>
    <w:p>
      <w:r>
        <w:t xml:space="preserve">Richard AndersonYritystoimittaja, BBC News Tämä johtuu pääasiassa valtavien liuskeöljyvarantojen löytymisestä. Yhdysvaltain Energy Information Administration (EIA) ennusti myös, että öljyn keskimääräinen maailmanmarkkinahinta laskee vuoden 2012 112 dollarista tynnyriltä 99 dollariin vuonna 2014. Sen mukaan Yhdysvaltain öljyntuonti vähenisi neljänneksellä vuosina 2012-2014, koska kotimainen tuotanto kasvaa ja liuskekaasua on löydetty. Yhdysvaltain öljyntuonti on laskenut vuodesta 2005 lähtien, jolloin se oli 12,5 miljoonaa tynnyriä päivässä. Vuoteen 2014 mennessä se on puolittunut kuuteen miljoonaan tynnyriin, EIA sanoi. Kotimainen tuotanto, joka oli viime vuonna 6,4 miljoonaa tynnyriä, nousee ensi vuonna 7,9 miljoonaan tynnyriin, joka on korkein taso sitten vuoden 1988. "Yhdysvaltain öljyntuotanto kasvaa poikkeuksellisen nopeasti, mikä johtuu yksinomaan murtoporauksen soveltamisesta, [joka] vapauttaa markkinoille hyvin merkittäviä uusia resursseja", Citigroupin energiastrategian maailmanlaajuinen johtaja Seth Kleinman sanoi BBC:lle. Fracking on prosessi, jossa vettä räjäytetään korkealla paineella liuskekallioon, jotta sen sisältämä öljy tai kaasu vapautuisi. Se on yleistynyt Yhdysvalloissa, ja sen seurauksena kaasun kotimaiset hinnat ovat romahtaneet. Monet ovat pitäneet liuskekaasua Yhdysvaltain energiamarkkinoiden pelastajana. Kansainvälinen energiajärjestö (IEA) onkin todennut, että se odottaa Yhdysvaltojen ohittavan Venäjän maailman suurimpana kaasuntuottajana vuoteen 2015 mennessä ja tulevan "lähes omavaraiseksi" energiantarpeensa suhteen noin vuoteen 2035 mennessä. Liuskekaasun arvostelijat viittaavat kuitenkin ympäristöongelmiin, kuten suureen vedenkulutukseen ja mahdolliseen veden saastumiseen, metaanin vapautumiseen ja vähäisemmässä määrin porauksen aiheuttamiin maanjäristyksiin. Prosessi on kielletty Ranskassa, ja Yhdistynyt kuningaskunta poisti hiljattain liuskekaasun porausta koskevan moratorion. Liuskekaasu selittää osaltaan myös EIA:n ennusteen, jonka mukaan Yhdysvaltain öljyntuonti vähenee jyrkästi seuraavien kahden vuoden aikana. Siirtyminen pois öljystä "johtuu tiukemmista polttoainetaloutta koskevista määräyksistä ja siirtymisestä öljystä maakaasuun, joka on poikkeuksellisen halpaa öljyyn verrattuna", Kleinman sanoo. Yhdysvallat aikoo kuitenkin edelleen lisätä öljyntuotantoa kotimaiseen käyttöön ja vientitulojen saamiseksi. Yhdysvallat ohittaa Saudi-Arabian maailman suurimpana öljyntuottajana "noin vuoteen 2020 mennessä", ennustettiin Kansainvälisen energiajärjestön (IEA) raportissa viime vuoden lopulla. Itse asiassa maailmanlaajuinen öljyntuotanto jatkaa kasvuaan liuskeöljyn löytymisen ansiosta. "Öljyn kokonaistuotanto on nousemassa", IEA:n pääekonomisti Fatih Birol sanoi BBC:lle. "Arvioimme, että öljyn kokonaistuotanto nousee noin 100 miljoonaan tynnyriin päivässä eli noin 20 miljoonaa tynnyriä nykyistä korkeammaksi. "Tämä kasvu tulee epätavanomaisesta [liuske]öljystä." Birol lisäsi, että liuskeöljyn löytyminen tarkoittaa, että maailman öljyntuotanto ei saavuta huippuaan seuraavien 20 vuoden aikana. Öljyntuotannon kasvu tapahtuu samaan aikaan, kun myös hiilituotanto kasvaa jyrkästi, mikä johtuu suurelta osin siitä, että halvalla energialla pystytään vastaamaan kehittyvien talouksien, erityisesti Aasian, räjähdysmäisesti kasvavaan kysyntään. Sekä hiilen että öljyn tuotannon lisääntyminen on herättänyt huolta siitä, että hiilidioksidipäästötavoitteet, joiden tarkoituksena on hidastaa maapallon lämpötilan nousua, saavutetaan.</w:t>
      </w:r>
    </w:p>
    <w:p>
      <w:r>
        <w:rPr>
          <w:b/>
        </w:rPr>
        <w:t xml:space="preserve">Tulos</w:t>
      </w:r>
    </w:p>
    <w:p>
      <w:r>
        <w:t xml:space="preserve">Yhdysvaltojen öljyntuotanto kasvaa neljänneksen vuoteen 2014 mennessä korkeimmalle tasolleen 26 vuoteen, osoittavat luvut.</w:t>
      </w:r>
    </w:p>
    <w:p>
      <w:r>
        <w:rPr>
          <w:b/>
        </w:rPr>
        <w:t xml:space="preserve">Esimerkki 1.2588</w:t>
      </w:r>
    </w:p>
    <w:p>
      <w:r>
        <w:t xml:space="preserve">Tuhansien harmaahanhien parvia on syytetty vuosien ajan aiheuttaneen vakavia vahinkoja ruoholle ja viljelykasveille. Ilotulitteita tarjotaan lintujen pelottelemiseksi Uist Goose Management Scheme -ohjelmassa, jonka tukijoita ovat muun muassa Scottish Natural Heritage ja RSPB Scotland. Alasdair Allanin mukaan ongelman ratkaisemiseksi voitaisiin kuitenkin tehdä paljon enemmän "ampumalla". Hän esitti vetoomuksensa nähtyään hanhien hallintaohjelman toiminnassa. Järjestelmää toteutetaan osana nelivuotista hanketta nimeltä Machair Life+. SNP:n kansanedustajan kommentit tulivat, kun RSPB Scotland pyysi raportteja hanhien saapumisesta talveksi. Aberdeenshiresta ja Cromarty Firthistä saatiin maanantain aikana havaintoja vaaleanpunaisista hanhista. Harmaahanhien määrä Länsisaarilla on ollut pitkään aiheena maanviljelijöille. Vuonna 2009 he vaativat lintujen laajamittaista teurastusta ennen seuraavan kesän vilja- ja ruohonkorjuuta. Uistin hanhien hallintaohjelma tarjoaa ilotulitteita, leijoja ja erityisiä aitoja hanhien pelottelemiseksi pois laitumilta ja peltokasveilta. Neljätoista ihmistä on myös palkattu pelottelemaan hanhia elokuusta lokakuuhun. Allan sanoi saaneensa rohkaisua ohjelmasta, mutta sanoi, että viljelijät tarvitsevat silti lisää apua. Hän sanoi: "Mielestäni on tärkeää, että tämä on asia, joka on yhdistänyt sekä viljelijöitä että ympäristönsuojelijoita, sillä he ovat tietoisia siitä, että monet muut saarten luonnonvaraiset lintulajit ovat riippuvaisia viljelijöiden elinympäristöstä. "Ongelman ratkaisemiseksi voitaisiin tehdä vielä paljon enemmän ampumalla, ja olen innokas tekemään yhteistyötä paikallisten tilojen kanssa, jotta nähdään, voidaanko tätä helpottaa." "Ongelman ratkaiseminen ei ole helppoa. "Vaikka se saattaa aluksi tuntua yllättävältä, tämä on ratkaisu, jolle jopa RSPB on hyvin avoin." Allan sanoi, että hän aikoo esittää Skotlannin hallitukselle huomautuksia järjestelmän tulevaisuudesta, kun Machair Life+ -hanke päättyy kahden vuoden kuluttua. Hän lisäsi: "On vielä paljon tehtävää tämän ongelman ratkaisemiseksi, mutta on rohkaisevaa nähdä yhteisö, joka tekee yhteistyötä ja tekee näin paljon yhteisen ongelman ratkaisemiseksi." Hän lisäsi: "On vielä paljon tehtävää tämän ongelman ratkaisemiseksi, mutta on rohkaisevaa nähdä yhteisö, joka tekee yhteistyötä ja tekee näin paljon yhteisen ongelman ratkaisemiseksi."</w:t>
      </w:r>
    </w:p>
    <w:p>
      <w:r>
        <w:rPr>
          <w:b/>
        </w:rPr>
        <w:t xml:space="preserve">Tulos</w:t>
      </w:r>
    </w:p>
    <w:p>
      <w:r>
        <w:t xml:space="preserve">Saarten kansanedustaja on kannattanut luonnonhanhien ampumista niiden määrän hillitsemiseksi Länsisaarilla.</w:t>
      </w:r>
    </w:p>
    <w:p>
      <w:r>
        <w:rPr>
          <w:b/>
        </w:rPr>
        <w:t xml:space="preserve">Esimerkki 1.2589</w:t>
      </w:r>
    </w:p>
    <w:p>
      <w:r>
        <w:t xml:space="preserve">Lento TOM6248, joka oli matkalla Teneriffalle, törmäsi lokkiin pian nousun jälkeen klo 08:21 GMT. Matkustajat kertoivat vasemman moottorin kuulleen kovan jysähdyksen ja koneen tärisseen. Thomson Airwaysin tiedottaja sanoi: "Haluamme vakuuttaa asiakkaillemme, että tämänkaltaiset ongelmat ovat hyvin harvinaisia." Matkustajat poistettiin koneesta ja heidät siirrettiin Teneriffalle lähtevälle korvaavalle lennolle, joka lähti hieman ennen kello 13:00. Matkustaja Eric Jackson sanoi: "Kuului kova jysähdys ja tuntuvaa tärinää. He päättivät, että Gatwickissa olisi enemmän insinöörejä ja apua saatavilla, joten lähdimme muualle. "Kaikki olivat melko rauhallisia. Ihmiset olivat enemmän huolissaan, kun laskeuduimme Gatwickiin, koska kyseessä oli täysimittainen hätälasku - meitä jahdattiin kiitoradalla 12 paloauton kanssa, joten se oli hieman hermoja raastavaa". "Lentäjä tuli koneeseen linnun jäänteet mukanaan ja näytti ne meille. Siitä ei ollut enää kovin paljon jäljellä. Kolme siipeä oli hajonnut, joten moottori oli korjauskelvoton."</w:t>
      </w:r>
    </w:p>
    <w:p>
      <w:r>
        <w:rPr>
          <w:b/>
        </w:rPr>
        <w:t xml:space="preserve">Tulos</w:t>
      </w:r>
    </w:p>
    <w:p>
      <w:r>
        <w:t xml:space="preserve">Lentokone teki pakkolaskun Gatwickin lentokentälle, kun lintu oli vaurioittanut moottoria sen lähdettyä Bournemouthista.</w:t>
      </w:r>
    </w:p>
    <w:p>
      <w:r>
        <w:rPr>
          <w:b/>
        </w:rPr>
        <w:t xml:space="preserve">Esimerkki 1.2590</w:t>
      </w:r>
    </w:p>
    <w:p>
      <w:r>
        <w:t xml:space="preserve">Egyptin ulkoministeriön lausunnossa sanottiin, että siirto, josta ei ole vielä ilmoitettu, heijastaa "huonoa harkintaa". Pian tämän jälkeen Egyptin presidentti tapasi presidentti Donald Trumpin vävyn Jared Kushnerin, joka on Kairossa neuvottelujen vuoksi. Yhdysvaltain virkamiesten kerrottiin olevan tyytymättömiä siihen, että presidentti Abdel Fattah al-Sisi ratifioi hiljattain uuden lain, jolla säännellään kansalaisjärjestöjä. Lain mukaan kansalaisjärjestöt eivät saa harjoittaa toimintaa, joka "vahingoittaa kansallista turvallisuutta, yleistä järjestystä, yleistä moraalia tai kansanterveyttä", se valvoo tiukasti niiden rahoitusta ja antaa hallitukselle valtuudet valvoa niiden toimintaa. Rikkomuksista voidaan tuomita yhdestä viiteen vuotta vankeutta ja 50 000-1 000 000 Egyptin puntaa (2 820-56 400 dollaria) sakkoa. Kahdeksan kansalaisyhteiskunnan järjestöä varoitti kesäkuussa, että laki merkitsee "ennennäkemätöntä sortoa" ja kriminalisoi monien kansalaisjärjestöjen toiminnan Egyptissä, mikä tekee niiden itsenäisen toiminnan mahdottomaksi. Washington Post -lehti siteerasi tiistaina Yhdysvaltain virkamiehiä, joiden mukaan ulkoministeri Rex Tillerson oli ilmoittanut ulkoministeri Sameh Shoukrylle puhelimitse päätöksestään pidättää 195 miljoonaa dollaria Egyptin saamasta 1,3 miljardin dollarin sotilasavusta ja jakaa muille maille 65,7 miljoonaa dollaria lisää sotilasapua ja 30 miljoonaa dollaria talousapua. Virkamiehet lisäsivät, että käyttämättä jääneet rahat säilytettäisiin pankkitilillä, kunnes Egypti osoittaisi edistystä "tärkeimmissä prioriteeteissa", kuten ihmisoikeusrikkomuksissa ja kansalaisjärjestöjä säätelevässä laissa. Uutistoimisto Reutersin mukaan Egyptin viranomaiset vakuuttivat Yhdysvalloille aiemmin tänä vuonna, ettei kansalaisjärjestöjä koskeva laki koskaan tulisi voimaan. Egyptin ulkoministeriö antoi keskiviikkoaamuna lausunnon, jossa se arvosteli Tillersonin päätöstä. "Egypti katsoo, että tämä toimenpide heijastaa huonoa arviota strategisesta suhteesta, joka sitoo näitä kahta maata pitkien vuosikymmenten ajan, ja että siinä omaksutaan näkemys, josta puuttuu tarkka käsitys Egyptin vakauden tukemisen tärkeydestä", se sanoi. Keskiviikkona toimittajille lähetetystä ulkoministerin aikataulusta kävi ilmi, ettei hän tapaisi Kushnerin johtamaa Yhdysvaltain valtuuskuntaa Kairossa, vaikka tapaaminen järjestettiinkin myöhemmin. Presidentti Sisi on aloittanut laajamittaiset tukahduttamistoimet toisinajattelijoita vastaan sen jälkeen, kun armeija kaatoi hänen edeltäjänsä Mohammed Mursin vuonna 2013 hänen valtaansa vastustaneiden joukkomielenosoitusten jälkeen. Ihmisoikeusaktivistien mukaan yli 1 000 ihmistä on surmattu ja kymmeniätuhansia pidätetty sen jälkeen. Useimmat ovat olleet Mursin ja hänen Muslimiveljeskuntansa kannattajia, mutta myös liberaalit ja maalliset oppositioaktivistit ovat joutuneet kohteeksi. Turvallisuusjoukkoja on myös syytetty räikeistä väärinkäytöksistä, kuten kidutuksesta, pakkokadoista ja laittomista teloituksista. Yhdysvaltain entinen presidentti Barack Obama jäädytti osan sotilasavusta vuonna 2013. Hän vaati, että rajoitukset jatkuisivat, kunnes Egypti osoittaisi "uskottavaa edistystä" kohti demokratiaa, mutta palautti sotilaallisen tuen vuonna 2015, koska se oli "Yhdysvaltojen kansallisen turvallisuuden edun mukaista". Huhtikuussa, kolme kuukautta virkaanastumisensa jälkeen, presidentti Trump sanoi haluavansa "elvyttää" suhteet Egyptiin ja ilmoitti olevansa "vahvasti Sisin takana". Sisi kehui Trumpin "ainutlaatuista" persoonallisuutta ja pyrki tiettävästi lisäämään Egyptin vuosittain saamaa 1,3 miljardin dollarin sotilasapua, jotta Egypti voisi taistella Siinain niemimaalla niin sanotun islamilaisen valtion jihadistitaistelijoiden kapinaa vastaan.</w:t>
      </w:r>
    </w:p>
    <w:p>
      <w:r>
        <w:rPr>
          <w:b/>
        </w:rPr>
        <w:t xml:space="preserve">Tulos</w:t>
      </w:r>
    </w:p>
    <w:p>
      <w:r>
        <w:t xml:space="preserve">Egypti on kritisoinut Yhdysvaltoja sen jälkeen, kun se on tiettävästi pidättänyt 195 miljoonaa dollaria (152 miljoonaa puntaa) sotilasapua ja leikannut 96 miljoonaa dollaria muuta apua ihmisoikeusongelmien vuoksi.</w:t>
      </w:r>
    </w:p>
    <w:p>
      <w:r>
        <w:rPr>
          <w:b/>
        </w:rPr>
        <w:t xml:space="preserve">Esimerkki 1.2591</w:t>
      </w:r>
    </w:p>
    <w:p>
      <w:r>
        <w:t xml:space="preserve">Kevin KeaneBBC Skotlannin ympäristökirjeenvaihtaja Yhden päivän tapahtuma kokoaa yhteen vähittäiskauppiaita, ympäristöryhmiä ja valmistajia etsimään uusia tapoja vähentää muovin määrää Skotlannin vesissä. Tapahtuman on järjestänyt Skotlannin hallitus, ja se järjestetään ennen mikrohelmien kieltämistä Skotlannissa. Ryhmiä kannustetaan luomaan vaihtoehtoja kertakäyttömuoveille. Tämä voisi tarkoittaa sellaisten julkisesti saatavilla olevien tilojen luomista, joissa ihmiset voivat täyttää juomavesiastiat uudelleen sen sijaan, että heidän tarvitsisi ostaa uusia pulloja. Toinen ehdotus Action on Plastic Zero Waste Towns -aloitteeseen on järjestelmä, jossa noutopöydät ostetaan palautuspakkauksissa. "Käyttäytymisen muuttaminen" Iceland-supermarket, joka hiljattain asensi Skotlannin ensimmäisen palautusautomaatin Musselburghissa sijaitsevaan myymäläänsä, on yksi monista huippukokoukseen osallistuvista vähittäiskauppiaista ja ympäristöryhmistä. Muita ovat Caledonian MacBrayne Ferries, Highland Spring, Marine Conservation Society ja Nae Straw at Aw -kampanja. Ympäristöministeri Roseanna Cunningham sanoi: "Siksi tuomme yhteisöt ja teollisuuden yhteen tässä huippukokouksessa, jotta voimme keksiä uusia ja innovatiivisia keinoja ongelman ratkaisemiseksi. "Tämä uusi Action on Plastic -hanke auttaa yhteisöjä löytämään tapoja vähentää ja käyttää materiaaleja uudelleen ja estää niiden saastuttamasta meriä." Hän lisäsi: "Kun lähestymme uutta virstanpylvästä merten roskaantumisen vastaisessa taistelussamme, kun muovisia mikrohelmiä sisältävien huuhteltavien henkilökohtaisten hygieniatuotteiden valmistus- ja myyntikielto tulee voimaan, kannustan jokaista skotlantilaista yhteisöä ja organisaatiota miettimään, mitä ne voivat tehdä muuttaakseen käyttäytymistään ja suojellakseen ympäristöämme." Merimuoviin kiinnitettiin huomiota BBC:n Blue Planet II -sarjassa, jossa korostettiin ihmisen toiminnan vaikutusta meren elämään. Tammikuussa ilmoitettiin muovisten pumpulipuikkojen myyntikiellosta, ja parhaillaan on käynnissä kuuleminen pullojen palautusjärjestelmän luomisesta. Zero Waste Scotland -järjestön toimitusjohtaja Iain Gulland sanoi: "Ihmiset kaikkialla Skotlannissa ovat juuri nyt "Blue Planet -ilmiön" myötä erittäin kiinnostuneita vähentämään jätettä ja erityisesti kertakäyttömuovia. "Tuemme jo nyt useita edelläkävijäkaupunkeja, ja tämä uusi rahoitus auttaa meitä saamaan käyttöön entistä enemmän hienoja ideoita, joita yhteisöt ovat johtaneet ja joilla pyritään torjumaan poisheittämiskulttuuria."</w:t>
      </w:r>
    </w:p>
    <w:p>
      <w:r>
        <w:rPr>
          <w:b/>
        </w:rPr>
        <w:t xml:space="preserve">Tulos</w:t>
      </w:r>
    </w:p>
    <w:p>
      <w:r>
        <w:t xml:space="preserve">Obanissa järjestettävässä ensimmäisessä merten roskaantumista käsittelevässä huippukokouksessa käynnistetään rahoituspaketti, jolla autetaan paikallisyhteisöjä vähentämään muovin kulutusta.</w:t>
      </w:r>
    </w:p>
    <w:p>
      <w:r>
        <w:rPr>
          <w:b/>
        </w:rPr>
        <w:t xml:space="preserve">Esimerkki 1.2592</w:t>
      </w:r>
    </w:p>
    <w:p>
      <w:r>
        <w:t xml:space="preserve">Goldsmithsin yliopistossa Lontoossa toimiva rikostekninen arkkitehtuuri luo "3D-malleja konfliktipaikoista", joiden avulla voidaan todistaa väärinkäytökset. 40 000 punnan hintaisen taidepalkinnon ehdokaslistaa hallitsevat taiteilijat, jotka käsittelevät poliittisia ja yhteiskunnallisia kysymyksiä. Naeem Mohaiemen, Charlotte Prodger ja Luke Willis Thompson täydentävät listaa. Tuomariston puheenjohtajana toimiva Tate Britainin johtaja Alex Farquharson sanoi, että tuomarit ovat valinneet "erinomaisen ryhmän taiteilijoita, jotka kaikki käsittelevät tämän päivän polttavimpia poliittisia ja humanitaarisia kysymyksiä". Forensic Architecture 15 arkkitehdin, elokuvantekijän, ohjelmistokehittäjän, toimittajan, lakimiehen ja tiedemiehen muodostama kollektiivi, jonka tutkimukset ja rekonstruktiot ovat antaneet ratkaisevia todisteita muun muassa Saksan, Kreikan, Israelin ja Guatemalan tapauksissa. Naeem Mohaiemen Lontoossa syntynyt ja Bangladeshissa kasvanut Naeem Mohaiemen tekee elokuvia, joissa käsitellään maailmanhistorian myrskyisiä aikoja kolonialismin, kansallisen identiteetin, vasemmistopolitiikan ja siirtolaisuuden perintöä. Hänen elokuvansa Tripoli Cancelled sai inspiraationsa hänen isältään, ja hänen toisen elokuvansa Two Meetings and a Funeral sai alkunsa Bangladeshin perustuslain laatineesta lakimiehestä. Charlotte Prodger Glasgow'ssa asuva Prodger on ehdolla kahdella videolla. Toinen kuvattiin iPhonella ja nimettiin Bridgitiksi neoliittisen jumaluuden mukaan. Toisessa seurataan viimeaikaisten videoformaattien historiaa ja taiteilijan henkilöhistoriaa. Tuomaristo kiitti häntä "vivahteikkaasta tavasta, jolla hän käsittelee identiteettipolitiikkaa erityisesti queerin näkökulmasta". Luke Willis Thompson 30-vuotias uusiseelantilainen tekee mykkiä mustavalkoisia 16mm- ja 35mm-elokuvia, jotka ovat saaneet inspiraationsa pysäytys- ja etsintäpolitiikasta ja murhista. Hänen elokuviinsa kuuluu muun muassa Diamond Reynoldsin kanssa tehty elokuva, joka käytti Facebookia lähettääkseen jälkipuintia siitä, kun poliisi ampui hänen kumppaninsa Philando Castilen kohtalokkaasti vuonna 2016. Farquharson lisäsi: "Tämä ehdokaslista korostaa, miten tärkeää liikkuvasta kuvasta on tullut näiden keskustelujen tutkimisessa. Odotamme innolla dynaamista ja mukaansatempaavaa näyttelyä." Neljän ehdokkaan työt ovat esillä Tate Britainissa syyskuusta alkaen, ja voittaja julkistetaan joulukuussa. Ehdokaslistalla on kaikki kohdallaan - BBC:n taidetoimittaja Will Gompertz Jos on kaksi teemaa, jotka yhdistävät heitä kaikkia, ne ovat se, että he kaikki työskentelevät elokuvan parissa ja että he kaikki ovat syvästi poliittisesti sitoutuneita. Saamme ainakin neljä elokuvaa ja ehkä vähän installaatioita, joissa tarkastellaan maailmaa, jossa elämme, sen monimutkaisuutta ja hämärtyviä rajoja, ja joissa on hyvin terävä poliittinen särmä, jolla kritisoidaan valtaapitävien näkemyksiä tosiasioista. Taidemaailmasta on tulossa hyvin poliittisesti sitoutunut foorumi, ja mielestäni Turner-palkinto osuu oikeaan esitellessään kolme taiteilijaa ja yhden kollektiivin, jotka kyseenalaistavat maailmaa, jossa elämme, tavalla, jota taiteilijat eivät ehkä ole tehneet lähimenneisyydessä. Seuraa meitä Facebookissa, Twitterissä @BBCNewsEnts tai Instagramissa bbcnewsents. Jos sinulla on juttuehdotus, lähetä sähköpostia osoitteeseen entertainment.news@bbc.co.uk.</w:t>
      </w:r>
    </w:p>
    <w:p>
      <w:r>
        <w:rPr>
          <w:b/>
        </w:rPr>
        <w:t xml:space="preserve">Tulos</w:t>
      </w:r>
    </w:p>
    <w:p>
      <w:r>
        <w:t xml:space="preserve">"Arkkitehtoninen etsivätoimisto", joka paljastaa ja esittelee rikoksia ja oikeuksien loukkauksia koskevia tosiasioita, on yksi tämän vuoden Turner-palkintoehdokkaista.</w:t>
      </w:r>
    </w:p>
    <w:p>
      <w:r>
        <w:rPr>
          <w:b/>
        </w:rPr>
        <w:t xml:space="preserve">Esimerkki 1.2593</w:t>
      </w:r>
    </w:p>
    <w:p>
      <w:r>
        <w:t xml:space="preserve">Somersetin museo on kerännyt 320 250 puntaa Frome Hoardin säilyttämiseksi. Oli pelätty, että se menisi Lontooseen. Yli 1700 vuotta vanhat kolikot löysi viime huhtikuussa Wiltshiresta kotoisin oleva metallinpaljastelija Dave Crisp. Museon Steven Minnit sanoi olevansa "aivan haltioissaan" eikä voinut uskoa yleisön kiinnostusta. Kolikot ovat esillä, kun museon 6,9 miljoonaa puntaa maksanut uudistus valmistuu kesällä. "Tarina ei kuitenkaan pääty siihen", Minnit lisäsi. "Kun kammiota tutkitaan seuraavan vuoden tai kahden aikana, sen salaisuuksia paljastuu vielä paljon lisää." "Tulevat sukupolvet" National Heritage Memorial Fund (NHMF) myönsi museolle 294 000 punnan avustuksen, jotta museo voisi säilyttää kirstun. Lisäksi sen säilyttämistä varten on kerätty 100 000 puntaa. Tämä on päätös varainkeruukampanjalle, jonka aikana Wellsissä järjestetyssä yleisötilaisuudessa kerättiin yli 13 000 puntaa. The Art Fund, kansallinen hyväntekeväisyysjärjestö, joka kerää varoja taideteosten hyväksi, käynnisti vetoomuksen marraskuussa myöntämällä 40 250 punnan avustuksen ja korotti sitten ensimmäiset 10 000 puntaa. Elizabeth Rutherford, Art Fundin lounaisen alueen puheenjohtaja, sanoi: "Me Somersetissä olemme niin iloisia siitä, että tämä on niin hieno asia, josta tulevat sukupolvet saavat nauttia. "Olemme todella tyytyväisiä, että olemme voineet olla mukana tässä." "Taloudellinen hyöty" Aarrelain mukaan kolikoista saadut rahat menevät löytäjälle ja maanomistajalle. Kolikot ovat olleet löytönsä jälkeen esillä British Museumissa Lontoossa. Kun kolikon löytymisestä ilmoitettiin, Crisp sanoi, että rahalla ei ole väliä. "Olen aina (suurimman yhdestä ruukusta löydetyn kolikkokokoelman) löytäjä, ellei joku tietenkään päihitä minua ja ellei kolikoita ole paljon enemmän. "Kun nostan jotain ja pidän sitä kädessäni ja joku on hukannut sen 1000, 2000 vuotta sitten, se on fantastista, todella." Vuonna 2009 Staffordshiresta löydettiin suurin anglosaksinen esineistö. 3,3 miljoonan punnan arvoinen aarre on ollut esillä kreivikunnassa löytönsä jälkeen. Staffordshiren kreivikunnanvaltuuston johtaja Phillip Atkins sanoi, että Frome Hoard toisi taloudellista hyötyä Somersetille. "Se on osa historiaa, jota ei ole kovin hyvin valaistu taskulampulla, mutta kun on tällaisia merkittäviä löytöjä, uskon, että ihmiset kaikkialta tulevat katsomaan kolikoita ja ovat hyvin kiinnostuneita niistä." Hän sanoi, että vuoden 2012 olympialaisissa matkailijat tulisivat kerääntymään katsomaan kolikoita.</w:t>
      </w:r>
    </w:p>
    <w:p>
      <w:r>
        <w:rPr>
          <w:b/>
        </w:rPr>
        <w:t xml:space="preserve">Tulos</w:t>
      </w:r>
    </w:p>
    <w:p>
      <w:r>
        <w:t xml:space="preserve">Kaikkien aikojen suurin Britanniasta yhdestä ruukusta löytynyt roomalaisten kolikoiden kokoelma jää siihen maakuntaan, josta se löydettiin.</w:t>
      </w:r>
    </w:p>
    <w:p>
      <w:r>
        <w:rPr>
          <w:b/>
        </w:rPr>
        <w:t xml:space="preserve">Esimerkki 1.2594</w:t>
      </w:r>
    </w:p>
    <w:p>
      <w:r>
        <w:t xml:space="preserve">Seitsemän asuntovaunua ajettiin koulun porttien läpi ja pelikentille tiistaina klo 19.30 BST. Parklandsin, Harringtonin ja Wilsthorpen koulut, jotka jakavat saman tontin Long Eatonissa, päätettiin sulkea. Kouluihin joutui noin 1 200 oppilasta. Poliisi antoi kulkijoille määräajan poistua, ja he poistuivat alueelta. Parklands Nursery and Infants, Harrington Junior ja Wilsthorpe Community School jakavat yhteisen yleisen pääkulkutien. Wilsthorpen koulun apulaisrehtori Andrew Rose, 39, sanoi: "Ei harkintaa": "He ajoivat eilen illalla keskelle koulun pelikenttää, kun portit olivat auki, koska kouluissa järjestettiin tapahtumia. "Kun saavuin tänä aamuna, näin poliisiauton ja henkilöauton tukkivan pääkadun." Eräs Johniksi nimensä ilmoittanut matkailija kertoi, että heidän päätöksensä pysähtyä sinne oli johtunut turhautumisesta siihen, että lääninhallitus ei tarjonnut pysyviä paikkoja matkaajille. Hän sanoi: "Olemme kyllästyneet siihen, että tätä tapahtuu seitsemänä päivänä viikossa. Heti kun lähdemme ja menemme jonnekin muualle, sama toistuu taas." Heidän mielestään tämä on jo ohi. Sharon Cully, jonka poika käy Parklandsissa, sanoi: "Olen niin vihainen näille koulukentille tunkeutuville matkailijoille, jotka eivät ota huomioon opettajia, henkilökuntaa ja lapsia, se on hyvin järkyttävää." Kahdeksan A-tason maantiedon kokeeseen osallistuvaa oppilasta sai osallistua kokeeseen normaalisti.</w:t>
      </w:r>
    </w:p>
    <w:p>
      <w:r>
        <w:rPr>
          <w:b/>
        </w:rPr>
        <w:t xml:space="preserve">Tulos</w:t>
      </w:r>
    </w:p>
    <w:p>
      <w:r>
        <w:t xml:space="preserve">Kolme Derbyshiren koulua joutui sulkemaan koulunsa päiväksi sen jälkeen, kun kulkijat olivat siirtyneet niiden alueelle.</w:t>
      </w:r>
    </w:p>
    <w:p>
      <w:r>
        <w:rPr>
          <w:b/>
        </w:rPr>
        <w:t xml:space="preserve">Esimerkki 1.2595</w:t>
      </w:r>
    </w:p>
    <w:p>
      <w:r>
        <w:t xml:space="preserve">Albert Bourla kertoi Yhdysvaltain senaatin kuulemistilaisuudessa, että muut maat "käyttävät amerikkalaista innovaatiota hyväkseen". Hänen ehdotuksensa oli yksi monista lääketeollisuuden esittämistä ehdotuksista Washingtonissa järjestetyssä kuulemistilaisuudessa, jossa yrityksiä kuulusteltiin Yhdysvaltojen korkeista lääkekustannuksista. Senaattorit kertoivat yrityksille, että nykyistä hinnoittelujärjestelmää ei voida hyväksyä. Mistä on kyse? Tutkimusyhtiö IQVIA:n analyysin mukaan tuotemerkkireseptien apteekkihinnat nousivat Yhdysvalloissa lähes 60 prosenttia vuodesta 2012 vuoteen 2017. Vaikka monet amerikkalaiset ovat suojassa näiltä hinnoilta sairausvakuutusjärjestelyjen ansiosta, jotka kattavat osan kustannuksista, kokemukset vaihtelevat suuresti, mikä on aiheuttanut laajaa tyytymättömyyttä julkisuudessa. Viime vuonna Trump ehdotti, että tietyt valtion ohjelmat voisivat maksaa joitakin lääkkeitä osittain niiden Yhdysvaltojen ulkopuolella aiheutuvien kustannusten perusteella. Muut lainsäätäjät ovat keskittyneet kilpailevien lääkkeiden hyväksynnän helpottamiseen, patenttijärjestelmän tarkasteluun tai tuonnin sallimiseen muista maista. "Kaikki te, jotka olette täällä tänään, olette täällä, koska tapa, jolla olette tehneet liiketoimintaa, ei ole hyväksyttävissä", senaattori Ron Wyden, demokraatti Oregonista sanoi ja syytti heitä "voitontavoittelusta ja kaksinaamaisesta juonittelusta". Mitä johtajat sanoivat? Tiistaina senaatin talousvaliokunnan kuulemistilaisuudessa todistivat seitsemän johtavaa lääkevalmistajaa: AbbVie, AstraZeneca, Bristol-Myers Squibb, Johnson &amp; Johnson, Merck &amp; Co, Pfizer ja Sanofi. Ne puolustivat hinnoitteluaan ja väittivät, että alennusten ja hyvitysten jälkeen niiden lääkkeistä Yhdysvalloissa saamat maksut ovat monissa tapauksissa laskeneet viime vuosina. Ne myönsivät kuitenkin, että koko järjestelmässä on ongelmia, ja lupasivat tukea kongressin toimia. "Kukaan ei voi tehdä sitä yksin", sanoi AstraZenecan toimitusjohtaja Pascal Soriot. "Hallituksen on astuttava esiin ja muutettava sääntöjä." Teollisuus vastustaa laajalti Trumpin ehdotusta. Sen sijaan johtajat kehottivat kongressia keskittämään ponnistelunsa hintaneuvottelujärjestelmän yksinkertaistamiseen ja "hinnankorotusta" harjoittavien yritysten sääntelyyn. Bourla, jonka tuotteita ovat muun muassa Advil, Viagra ja Lipitor, sanoi myös, että Yhdysvaltojen pitäisi katsoa rajojensa ulkopuolelle. "Hallinnon pitäisi pyrkiä tekemään kauppasopimuksia amerikkalaisten innovaatioiden suojelemiseksi", hän sanoi. "Useiden kehittyneiden maiden hintasääntelymekanismit ovat todellisuudessa amerikkalaisen innovaation vapaamatkustamista." Euroopassa hinnat ovat yleensä alhaisemmat, mikä on seurausta valtion toimien ja tietynlaisten lääkkeiden, niin sanottujen biologisten lääkkeiden, aiheuttaman lisääntyneen kilpailun yhdistelmästä. Analyytikot ovat sanoneet, etteivät he usko yhdysvaltalaisten asiakkaiden hyötyvän korkeammista hinnoista muualla.</w:t>
      </w:r>
    </w:p>
    <w:p>
      <w:r>
        <w:rPr>
          <w:b/>
        </w:rPr>
        <w:t xml:space="preserve">Tulos</w:t>
      </w:r>
    </w:p>
    <w:p>
      <w:r>
        <w:t xml:space="preserve">Pfizerin toimitusjohtaja on sanonut, että Yhdysvaltain presidentin Donald Trumpin pitäisi käyttää kauppasopimuksia lääkkeiden hintasääntelyä vastaan muissa maissa.</w:t>
      </w:r>
    </w:p>
    <w:p>
      <w:r>
        <w:rPr>
          <w:b/>
        </w:rPr>
        <w:t xml:space="preserve">Esimerkki 1.2596</w:t>
      </w:r>
    </w:p>
    <w:p>
      <w:r>
        <w:t xml:space="preserve">Rory Cellan-JonesTeknologian kirjeenvaihtaja@BBCRoryCJon Twitter Mikä meni pieleen? Vastaus vaikuttaa ilmeiseltä - iPhone saapui, ja Blackberry oli liian hidas näkemään, mitä vaikutuksia sillä olisi. Mike Lazaridis oli tuolloin Research in Motionin toinen toimitusjohtaja - hieman epätodennäköinen yritysjärjestely, joka toimi hyvin monta vuotta - ja häneltä kysyttiin vuonna 2007 Applen puhelimen aiheuttamasta uhasta: "Kuinka paljon Apple on läsnä liike-elämässä? Se on häviävän pieni", oli hänen reaktionsa, ja hän suhtautui torjuvasti ajatukseen, että kukaan haluaisi puhelimen ilman näppäimistöä. Hän ei kuitenkaan ollut itsetyytyväisyytensä kanssa läheskään yksin - on paljon lainauksia Microsoftin ja Nokian johtajilta, jotka eivät myöskään ymmärtäneet, miten paljon heidän maailmansa oli muuttunut. Myöskään kaukokatseiset Wall Streetin analyytikot eivät huomanneet lähestyvää maailmanloppua. Loppujen lopuksi osakkeiden huippu saavutettiin kesällä 2008, 18 kuukautta sen jälkeen, kun Steve Jobs esitteli iPhonen. Vielä loppuvuodesta 2010 löytyy viittauksia muutamiin analyytikoihin, jotka ennustivat nousua, kun Blackberry valmistautui lanseeraamaan Playbook-tablettinsa. Tuolloin, kun crackberry oli yhä ylivoimaisesti New Yorkista New Delhiin matkustavien yritysten suosikkityökalu, yritys ja sen kannattajat saattoivat olla melko rauhallisia. Loppujen lopuksi iPhonet ja Androidit saattoivat kiinnostaa holtittomia kuluttajia, mutta yritykset eivät aikoneet vaihtaa turvallisia ja luotettavia, vaikkakin hieman tylsiä Blackberryjä kiireessä. Yritysmaailmassa oli kuitenkin käynnissä toinen vallankumous, jonka taisteluhuuto oli melko epätodennäköinen: BYOD - Bring Your Own Device. Yritysten tietotekniikkapäälliköt olivat tottuneet sanelemaan työntekijöilleen tarkkaan, mitä tietokoneita ja matkapuhelimia he saisivat käyttää - ja miten he käyttäisivät niitä. Mutta ihmiset, jotka olivat tottuneet jännittävämpään mobiiliin internet-kokemukseen kuin mitä lukittu Blackberry ilman sovelluksia pystyi tarjoamaan. He vaativat muutosta ja valinnanvaraa - ja yritysten IT-johtajien oli pakko alistua. Blackberryn ote alkoi löystyä lakiasiaintoimistoissa, valtion virastoissa ja jopa Wall Streetin pankeissa, joissa se oli kerran vallassa. Se oli kyllä hetken aikaa nuorten brittien suosikkipuhelin, mutta siitä ei olisi koskaan tullut kannattavaa liiketoimintaa. Jälkikäteen on helppo nähdä, missä asiat menivät pieleen, mutta paljon vaikeampaa on sanoa, mitä Blackberry olisi voinut tehdä asialle. Loppujen lopuksi Blackberryn asiakkaat pitivät sen tuotteista, ja useimmat heistä halusivat ehdottomasti fyysisen näppäimistön, eivät mitään nihkeää kosketusnäyttölaitetta. Olemassa olevien markkinoiden suututtaminen ja uusien asiakkaiden etsiminen olisi aina ollut hyvin riskialtis strategia. Research in Motion oli yksi maailman innovatiivisimmista yrityksistä, ja sen tutkimusta johti Mike Lazaridis, mies, joka on sijoittanut suuria summia omia rahojaan teoreettisen fysiikan sinisilmäiseen tutkimukseen. Blackberry oli ensimmäinen laite, joka teki internetistä - tai ainakin sähköpostista - todella mobiilin. Mutta se tapahtui maailmassa, jossa työnantajat päättivät käyttämämme teknologian suunnasta - nyt työntekijöiden vallankumous on muuttanut kaiken tämän. Tästä lähtien me itse päätämme, millaisia ovat ne välineet, jotka ovat elämämme kannalta olennaisia kotona ja toimistossa. Blackberryn tarina on siirtymässä viimeiseen lukuunsa - ainakin pörssiyhtiönä. Suunniteltu 4,7 miljardin dollarin myynti suurimmalle osakkeenomistajalle tarkoittaa, että tämän surullisen tarinan loppu tapahtuu todennäköisesti yksityisesti, kaukana Wall Streetin analyytikoiden armottomista katseista.</w:t>
      </w:r>
    </w:p>
    <w:p>
      <w:r>
        <w:rPr>
          <w:b/>
        </w:rPr>
        <w:t xml:space="preserve">Tulos</w:t>
      </w:r>
    </w:p>
    <w:p>
      <w:r>
        <w:t xml:space="preserve">Viisi vuotta sitten Blackberry oli yksi kuumimmista teknologiayrityksistä, jonka markkina-arvo oli yli 50 miljardia dollaria, ja se oli ilmeisesti voittamaton vakavasti otettavien älypuhelinten toimittaja vakavasti otettaville yrityksille.</w:t>
      </w:r>
    </w:p>
    <w:p>
      <w:r>
        <w:rPr>
          <w:b/>
        </w:rPr>
        <w:t xml:space="preserve">Esimerkki 1.2597</w:t>
      </w:r>
    </w:p>
    <w:p>
      <w:r>
        <w:t xml:space="preserve">Kaupungissa syntynyt suffragettiliikkeen johtaja sai yli puolet äänistä WoManchester Statue Projectin äänestyksessä. Albert Squarella sijaitseva kuningatar Victorian patsas on tällä hetkellä ainoa nainen, joka on kuvattu 17:ssä kaupungin keskustan teoksessa. Yksityisrahoitteinen patsas on tarkoitus paljastaa vuonna 2019. Rouva Pankhurst voitti viisi muuta naista, jotka olivat ehdolla muistomerkiksi, ja sai 56 prosenttia annetuista 5301 äänestä. Muut ehdokkaat: Didsburyn kaupunginvaltuutettu Andrew Simcock, joka käynnisti hankkeen, sanoi, ettei mikään 200 000 punnan muistomerkin rahoituksesta tule Manchesterin kaupunginvaltuuston budjetista. Vuonna 1858 syntynyt rouva Pankhurst oli keskeinen vaikuttaja naisten äänioikeusliikkeessä ja naisten sosiaalisen ja poliittisen liiton (Women's Social and Political Union) perustaja. Ryhmä piti ensimmäisen kokouksensa rouva Pankhurstin Chorlton-on-Medlockin kodissa 10. lokakuuta 1903. Rakennuksesta on sittemmin tullut hänen kunniakseen nimetty museo ja sosiaalikeskus. Äänioikeus naisille: -Organisoidut kampanjat naisten äänioikeuden puolesta alkoivat vuonna 1866 -Kun parlamentin uudistuksesta keskusteltiin vuonna 1867, John Stuart Mill ehdotti tarkistusta, jonka mukaan naisille annettaisiin äänioikeus samoin ehdoin kuin miehille, mutta se hylättiin äänin 194 puolesta ja 73 vastaan. - Naisten oikeuksia ajavat aktivistit osallistuivat suoriin toimiin, muun muassa kahlitsivat itsensä kaiteisiin ja pitivät nälkälakkoja vankiloissa - Vuonna 1918 kansanedustuslaki (Representation of the People Act) antoi yli 30-vuotiaille naisille äänioikeuden, joka ulotettiin koskemaan kaikkia yli 21-vuotiaita naisia vuonna 1928. Johtaja Rachel Lappin sanoi olevansa "innoissaan siitä, että rouva Pankhurstin kampanjan ja hänen johtamansa liikkeen perintö elää edelleen". Muut ehdokkaat olivat kirjailija Elizabeth Gaskell, rasisminvastainen kampanjoija Louise Da-Cocodia, Manchesterin kaupunginvaltuutettu Margaret Ashton, liikenainen ja kirjailija Elizabeth Raffald sekä kansanedustaja Ellen Wilkinson.</w:t>
      </w:r>
    </w:p>
    <w:p>
      <w:r>
        <w:rPr>
          <w:b/>
        </w:rPr>
        <w:t xml:space="preserve">Tulos</w:t>
      </w:r>
    </w:p>
    <w:p>
      <w:r>
        <w:t xml:space="preserve">Naisten oikeuksien aktivisti Emmeline Pankhurstista tulee ensimmäinen nainen, jolle pystytetään patsas Manchesterissa yli 100 vuoteen, kun asiasta äänestettiin julkisesti.</w:t>
      </w:r>
    </w:p>
    <w:p>
      <w:r>
        <w:rPr>
          <w:b/>
        </w:rPr>
        <w:t xml:space="preserve">Esimerkki 1.2598</w:t>
      </w:r>
    </w:p>
    <w:p>
      <w:r>
        <w:t xml:space="preserve">Kampanjassa syytetään yrityksiä, kuten Wessex Wateria, siitä, että ne eivät ole suojelleet Englannin vesistöjä jätevesiltä ja kemikaaleilta. Aktivistit käyttivät Avon-joen siltoja kampanjansa edistämiseen 12. joulukuuta. Wessex Waterin tiedottaja sanoi, että ongelman lieventämiseen tarvitaan "huomattava määrä rahaa". Ympäristövirasto (EA) totesi raportissaan, että Englannin joet ovat saastuneet kemiallisista jätevesipäästöistä, maatalouden saasteista ja teollisuuskemikaaleista. EA:n mukaan Somersetin joissa oli elohopeayhdisteitä ja muita haitallisia kemikaaleja, joiden pitoisuuksia ei voida hyväksyä. Extinction Rebellion, joka tunnetaan myös nimellä XR, järjesti samanaikaisia mielenosoituksia koko lounaisalueella vastauksena tähän. XR:n Bathin edustaja Stephanie Laslett sanoi: "Wessex Water, joka on yksi paremmin toimivista vesilaitoksista, päästi raakaa jätevettä 13 876 kertaa 107 404 tunnin aikana vuonna 2019." Wessex Waterin tiedottaja sanoi, että heidän myrskyn ylivuotojärjestelmänsä päästävät rankkasateiden aikana "pääasiassa" sadevettä, jossa on laimea määrä jätevettä, suojellakseen koteja ja yrityksiä tulvilta ja kaduille ja koteihin ruuhkautuvalta jätevedeltä. Hän sanoi: "Tuemme pyrkimyksiä vähentää niiden käyttöaikaa. "Järjestelmän parantaminen ei yksinkertaisesti ole mahdollista ilman rakennusten purkamista, vakavia häiriöitä ja huomattavia rahasummia." Johnny Palmer, Bathin lähellä sijaitsevan Warleigh Weirin, suositun luonnonvaraisen uimapaikan, omistaja sanoi, että on "hienoa", että XR osallistuu keskusteluun jokien saastumisesta. "Wessex Water ilmoittaa minulle päivittäin, milloin heidän jätevetensä valuu jokiin, ja kahden viime päivän aikana se on tapahtunut kolme kertaa Warleigh Weir -joen yläjuoksulla. "Se on inhottavaa ensimmäisen maailman maassa." Bradford-on-Avonissa asuva Nicky Reynolds, joka on myös XR:n jäsen, sanoi: "Avon on saastunut jätevesistä. Se ei ole turvallinen luonnonvaraisille eläimille eikä meille. "Täällä on kalastajia, melojia ja kävelijöitä, ja siitä on tullut erittäin suosittu luonnonvaraisten uimareiden keskuudessa, mutta monet eivät tiedä, että raakaa jätevettä lasketaan usein suoraan jokeen."</w:t>
      </w:r>
    </w:p>
    <w:p>
      <w:r>
        <w:rPr>
          <w:b/>
        </w:rPr>
        <w:t xml:space="preserve">Tulos</w:t>
      </w:r>
    </w:p>
    <w:p>
      <w:r>
        <w:t xml:space="preserve">Extinction Rebellion -mielenosoittajat ovat osallistuneet mielenosoituksiin "inhottavaa" jokien saastumista vastaan.</w:t>
      </w:r>
    </w:p>
    <w:p>
      <w:r>
        <w:rPr>
          <w:b/>
        </w:rPr>
        <w:t xml:space="preserve">Esimerkki 1.2599</w:t>
      </w:r>
    </w:p>
    <w:p>
      <w:r>
        <w:t xml:space="preserve">Yhä digitaalisempana aikakautena sarja dokumentoi fyysisen kirjan merkityksen - miten ihmiset tekevät edelleen tilaa kirjoille ja päinvastoin, miten kirjat luovat tilaa ihmisille. Glasgow'ssa sijaitsevan Voltaire and Rousseaun vastaanotto, jossa kirjat pursuavat hyllyistä kasoihin myymälän ympärillä. Omistaja Eddie McGonigle istuu tiskin takana, kun kaupan kissa BB nukkuu. 1500-luvun kirja kämmenlukemisesta Innerpeffray Libraryssä, Skotlannin vanhimmassa, vuonna 1680 perustetussa ilmaisessa, julkisessa lainakirjastossa. Vaikka kirjasto ei enää lainaa kirjoja, kaikki kirjat ovat yleisön nähtävillä, ja lainaajarekisterissä on täydelliset tiedot paikallisista, jotka ovat lainanneet kirjastosta sen avaamisesta lähtien. David Buchan seisoo ilmaisen lainakirjastonsa edessä Kinnesswoodissa, Perthin ja Kinrossin osavaltiossa. Kuultuaan, että BT oli poistamassa puhelinkoppia käytöstä, hän otti sen käyttöönsä 1 punnan hintaan paikallisneuvoston kautta ja muutti sen kirjavälityspisteeksi. Vapaaehtoiset Julie (vasemmalla) ja Houida (oikealla) sekä vapaaehtoistyön koordinaattori Gabrielle Macbeth (keskellä) Glasgow'n naisten kirjastossa, joka on erikoistunut naisten kirjoittamiin ja heistä kertoviin kirjoihin, musiikkiin ja taiteeseen. Skotlannissa suljettiin viime vuonna yhteensä 30 kirjastoa, kun edellisenä vuonna niitä oli 15. Kirjastot Haddo Housessa (ylhäällä) ja Castle Fraserissa (alhaalla), jotka ovat National Trust for Scotlandin omistamia kiinteistöjä. Jotkin maan vanhimmista entisistä yksityisistä kirjastoista on säilytetty National Trustin kautta, ja ne ovat yleisön nähtävillä ja kierrettävissä. Kirjakauppiaat Ian ja Joyce Cochrane esiintyvät liikkeessään, Old Bank Bookshopissa Wigtownissa. Tänä vuonna Wigtown juhlii 20-vuotista taivaltaan Skotlannin kansallisena kirjakaupunkina. Siellä toimii yli tusina kirjakauppaa, ja sen vuosittainen kirjallisuusfestivaali tuottaa vuosittain arviolta 3 miljoonaa puntaa alueen taloudelle. Skyen saarella Celeste Noche törmäsi Gilleasbuig Ferguson Booksiin tienvarressa olevan pienen voileipätaulun kautta. Itse kirjakauppa on Fergusonin kodin vieressä sijaitseva mökki, jossa hän säilyttää kokoelmiaan gaelinkielisistä, ylänkömaalaisista ja antikvariaatista kirjoista. Tässä hänen tyttärensä Peggy lukee gaelinkielistä lastenkirjaa Loch Snizortin rannalla sijaitsevan Fergusonin majan portailla. Leakey's Bookshop Invernessissä sijaitsee entisessä katedraalissa. Liikkuvilla kirjastoilla on ratkaiseva rooli Ulko-Hebrideillä. Kaikki valokuvat ovat Celeste Nochen ottamia.</w:t>
      </w:r>
    </w:p>
    <w:p>
      <w:r>
        <w:rPr>
          <w:b/>
        </w:rPr>
        <w:t xml:space="preserve">Tulos</w:t>
      </w:r>
    </w:p>
    <w:p>
      <w:r>
        <w:t xml:space="preserve">Scotland in Books on valokuvaaja Celeste Nochen valokuvakartoitus käytetyistä kirjakaupoista, kirjastoista ja yksityiskokoelmista eri puolilla Skotlantia.</w:t>
      </w:r>
    </w:p>
    <w:p>
      <w:r>
        <w:rPr>
          <w:b/>
        </w:rPr>
        <w:t xml:space="preserve">Esimerkki 1.2600</w:t>
      </w:r>
    </w:p>
    <w:p>
      <w:r>
        <w:t xml:space="preserve">Colette HumeBBC Wales News 38-vuotias, vankilassa ollut ja neljä vuotta kadulle päätynyt pelaaja uskoo, että Walesin valinta kodittomien MM-kisoihin vuonna 2017 muutti hänen elämänsä lopullisesti. "Se auttoi minua aloittamaan saavuttamisen ja uskomaan itseeni", hän sanoi. Cardiff isännöi kilpailua heinäkuussa, johon osallistuu 500 pelaajaa 50 maasta. Menestyksekästä kisaa johti näyttelijä Michael Sheen, jonka Newportista kotoisin oleva Dee laskee nyt yhdeksi ystävistään. "Jos olisit sanonut minulle vankilassa ollessani, että olisin televisiossa puhumassa maani edustamisesta ja Michael Sheenin ystävänä, olisin sanonut, että "unelmissasi"", Dee sanoi. "Maalin tekeminen tuntui aivan uskomattomalta... se oli suunnatonta, en voi selittää sitä... tunne sisällä tuntui vain... kyllä... olen tehnyt sen, olen saavuttanut sen, olen tehnyt maalin maalleni, olen edustanut maatani." Järjestäjät haluavat luoda Cardiffissa järjestettävällä kilpailulla "pysyvän perinnön" ja luoda mahdollisuuksia kodittomuudesta kärsiville ihmisille. Deen elämäntarina sopisi hyvin kirjan sivuille. Lapsena hyväksikäytetty Dee jäi heroiiniriippuvaiseksi 19-vuotiaana. Hän turvautui petoksiin rahoittaakseen tapansa, ja 21-vuotiaana hän oli vankilassa. Kun hän vapautui vankilasta kärsittyään toisen tuomionsa, hänellä ei ollut paikkaa, minne mennä. Dee oli neljä vuotta koditon, ja hän nukkui Newportin kaduilla tai surffasi sohvalla. Asiat alkoivat kuitenkin muuttua, kun ystävät hostellissa rohkaisivat häntä liittymään Street Football Walesiin. Hyväntekeväisyysjärjestö työskentelee asunnottomuuden, riippuvuuden ja syrjäytymisen kokeneiden ihmisten kanssa ja antaa heille mahdollisuuden rakentaa itseluottamustaan harjoittelemalla ja pelaamalla peliä. "Olimme kaikki tekemässä pizzaa, ja he sanoivat: 'Ole kiltti Dee, tarvitsemme tytön joukkueeseen', ja minä sanoin: 'Ei, ei'. He sanoivat, että 'tulkaa vain kokeilemaan'." Dee oli juonut ja käytti edelleen huumeita, kun hän meni ensimmäisiin harjoituksiin. Se kuitenkin muuttui, kun hänen itseluottamuksensa kasvoi. "Kun aloitin jalkapallon, ensimmäisessä turnauksessa, johon menin, olin puoliksi pilvessä ja käytin huumeita. "Tulin turnaukseen, pelasin pelejä ja ajan myötä aloin vähentää kaikkea." Sitten hänet valittiin pelaamaan Walesin joukkueessa kodittomien MM-kisoissa. "Kun minut scoutattiin Walesiin, se oli minulle se, minusta tuntui, että minun oli tehtävä jotain. "En voinut edustaa maatani enkä muuttaa elämääni samaan aikaan. "En voinut lähteä Osloon ja olla Walesia kodittomien MM-kisoissa edustava henkilö, joka käyttää edelleen huumeita tai on huonossa tilanteessa. "Se auttoi minua saavuttamaan ja uskomaan itseeni." "Se auttoi minua saavuttamaan ja uskomaan itseeni." Sheen hurrasi Deen maalille Oslossa. Sheen sanoi: Sheen sanoi: "Kun olin viettänyt aikaa Deen kanssa, kuullut hieman siitä, minkä kanssa hän oli kamppaillut aiemmin, minkä kanssa hän kamppaili juuri sillä hetkellä, ja kun näin maalin tekemisen vaikutuksen, sen ilmeen hänen kasvoillaan, ilon, itseluottamuksen ja motivaation, se oli uskomatonta. "Katsoa, kun joku, joka on matkustanut Walesista ensimmäistä kertaa elämässään, pukee pelipaidan päälleen... Ei ole väliä, oletko Gareth Bale vai joku, joka asuu teltassa Queen Streetillä, puket pelipaidan päällesi edustamaan maatasi, ja se muuttaa sinua." Keri Harris perusti Street Football Walesin vuonna 2003, ja nyt, 16 vuotta myöhemmin, 30 asunnottomuutta kokeneista miehistä ja naisista koostuvaa joukkuetta pelaa säännöllisesti jalkapalloa eri puolilla Walesia. Hän on vienyt Walesin joukkueen jokaiseen kodittomien MM-kisaan, ja hän sanoi, että kilpailun järjestäminen Cardiffissa olisi "mieletöntä kaikille mukana oleville". "Puhtaana ja raittiina" "Se, että saamme järjestää turnauksen kotonamme 16 vuoden osallistumisen jälkeen, on aivan fantastista", hän sanoi. "Se tulee muuttamaan käsityksiä ihmisistä, jotka tulevat ja katsovat turnausta, se tulee olemaan uskomaton kokemus kaikille, pelaaminen kotiyleisön [ja] walesilaisen yleisön edessä tulee olemaan mieletöntä." Deen elämä on nyt hyvin erilaista. Hän on puhdas ja raitis ja hän on muuttanut omaan asuntoon. Hän valmistautuu avaamaan Newportissa autopesula-alan yrityksen, jossa työskentelee vain naisia ja joka työllistää entisiä rikoksentekijöitä. "Kun olin vankilassa, en olisi edes ajatellut, että olisin pelannut jalkapalloa. Se on muuttanut elämäni", hän sanoi.</w:t>
      </w:r>
    </w:p>
    <w:p>
      <w:r>
        <w:rPr>
          <w:b/>
        </w:rPr>
        <w:t xml:space="preserve">Tulos</w:t>
      </w:r>
    </w:p>
    <w:p>
      <w:r>
        <w:t xml:space="preserve">"En voisi edustaa maatani enkä samalla muuttaa elämääni", sanoi entinen heroiiniriippuvainen Dee Sansome.</w:t>
      </w:r>
    </w:p>
    <w:p>
      <w:r>
        <w:rPr>
          <w:b/>
        </w:rPr>
        <w:t xml:space="preserve">Esimerkki 1.2601</w:t>
      </w:r>
    </w:p>
    <w:p>
      <w:r>
        <w:t xml:space="preserve">Stagecoachin mukaan Blaenau Gwentin ja Monmouthshiren liikennöinti vaikuttaa täysimääräisesti, ja myös Torfaen, Caerphilly ja Rhondda Cynon Taf kärsivät. Se ilmoitti äskettäin sulkevansa yhden varikoltaan ja vaarantavansa 77 työpaikkaa Walesin hallituksen leikkausten aiheuttaman "iskun" seurauksena. Viime vuonna hallitus vähensi linja-autopalvelujen tukea 25 prosenttia. Stagecoach sanoi, ettei sillä ollut muuta vaihtoehtoa kuin sulkea Brynmawrin varikko. Yritys on käynyt keskusteluja kyseisten alueiden paikallisviranomaisten edustajien kanssa ja kuullut ammattiliittoja varikon suunnitellusta sulkemisesta heinäkuusta alkaen. Stagecoachin Etelä-Walesin toimitusjohtaja John Gould sanoi: "Älkää erehtykö, lopullinen vastuu bussipalvelujen ja työpaikkojen menetyksestä on täysin Walesin hallituksen vastuulla sen jälkeen, kun bussi-investointeja on leikattu vuosia. "Pahoittelemme syvästi tämän vaikutusta asiakkaisiimme ja paikallisyhteisöihimme. Sen sijaan, että ministerit olisivat suojelleet ja tukeneet bussiliikennettä, he ovat virheellisillä päätöksillään antaneet iskun maan joukkoliikenneverkostolle ja laajemmalle taloudelle". "Ihmiset eri puolilla Walesia ovat toistuvasti varoittaneet hallitusta toimiensa seurauksista, mutta valitettavasti he ovat kieltäytyneet kuuntelemasta." Walesin hallituksen tiedottajan mukaan uutinen oli "erittäin ikävä", mutta hallitus työskentelee yhdessä Confederation of Passenger Transport -liiton kanssa kestävän linja-autoalan luomiseksi. "Uusi korvaustaso linja-autoliikenteen harjoittajille, jotka osallistuvat alennettuun bussimaksujärjestelmään, vahvistettiin riippumattoman tarkastelun jälkeen, jotta varmistettiin, että Stagecoachin kaltaiset liikenteenharjoittajat eivät ole paremmassa eivätkä huonommassa asemassa osallistuessaan järjestelmään", hän sanoi. Monmouthshiren valtuusto sanoi tekevänsä yhteistyötä linja-autoyhtiöiden ja Newportin valtuuston kanssa järjestelyjen järjestämiseksi. Palvelut, jotka lakkautetaan, ovat seuraavat:</w:t>
      </w:r>
    </w:p>
    <w:p>
      <w:r>
        <w:rPr>
          <w:b/>
        </w:rPr>
        <w:t xml:space="preserve">Tulos</w:t>
      </w:r>
    </w:p>
    <w:p>
      <w:r>
        <w:t xml:space="preserve">Walesin suurin bussioperaattori on ilmoittanut lakkauttavansa 14 vuoroa ja vähentävänsä kahdeksan muun vuoron vuoroväliä.</w:t>
      </w:r>
    </w:p>
    <w:p>
      <w:r>
        <w:rPr>
          <w:b/>
        </w:rPr>
        <w:t xml:space="preserve">Esimerkki 1.2602</w:t>
      </w:r>
    </w:p>
    <w:p>
      <w:r>
        <w:t xml:space="preserve">Seitsemänkymmenenyhdeksän ihmisen pelätään nyt kuolleen viime viikolla Lontoossa syttyneen tulipalon jälkeen, ja rakennukseen asennettu verhous herätti huolta. Carl Sargeant kertoi tiistaina parlamentin jäsenille, että walesilaiset rekisteröidyt sosiaaliset vuokranantajat omistavat 36 vähintään seitsemänkerroksista kerrostaloa. Hän sanoi, että seitsemään kerrostaloon oli asennettu palosprinklerit. Sargeantin mukaan uusi "asiantuntijaryhmä" neuvoo, mitä Walesin olisi opittava palosta. Hän kertoi parlamentin jäsenille, miten Walesin hallitus on reagoinut tulipaloon, ja sanoi, että hänen "syvin osanottonsa" on kaikkien palosta kärsineiden kanssa. Sargeant sanoi: "Vaikuttaa siltä, että suora syy saattoi olla palavan verhouksen käyttö. "Olemme siksi käyneet ensimmäiset kiireelliset keskustelut kaikkien rekisteröityjen sosiaalisten vuokranantajien kanssa Walesissa. "Ne omistavat yhteensä 36 seitsemän tai useamman kerroksen kerrostaloa. "Sosiaaliset vuokranantajat ovat kertoneet meille, että yhdessäkään ei näytä olevan Grenfell Towerissa käytettyä verhoilua." Uudessa asiantuntijaryhmässä on edustajia sosiaalisesta asuntotuotannosta ja paloturvallisuudesta, ja sen puheenjohtajana toimii Walesin hallituksen palo- ja pelastusneuvonantaja Des Tidbury. Grenfell Towerin vuonna 2015 lisätyssä ulkoverhouksessa oli polyeteeni- eli muovisydän vielä paloturvallisemman vaihtoehdon sijaan. Verhousta käytettiin muissa tulipalojen kohteeksi joutuneissa rakennuksissa eri puolilla maailmaa.</w:t>
      </w:r>
    </w:p>
    <w:p>
      <w:r>
        <w:rPr>
          <w:b/>
        </w:rPr>
        <w:t xml:space="preserve">Tulos</w:t>
      </w:r>
    </w:p>
    <w:p>
      <w:r>
        <w:t xml:space="preserve">Yhdyskuntaministerin mukaan yhdessäkään Walesin sosiaaliseen asuntotuotantoon käytetyssä kerrostalossa ei näytä olevan Grenfell Towerissa käytettyä verhoilua.</w:t>
      </w:r>
    </w:p>
    <w:p>
      <w:r>
        <w:rPr>
          <w:b/>
        </w:rPr>
        <w:t xml:space="preserve">Esimerkki 1.2603</w:t>
      </w:r>
    </w:p>
    <w:p>
      <w:r>
        <w:t xml:space="preserve">Käärmekielistä keihäsruohoa tavataan Yhdistyneessä kuningaskunnassa vain kahdessa paikassa: Badgeworthissa Gloucesterin lähellä ja Inglestone Commonissa Bristolin lähellä. Badgeworthin pienellä luonnonsuojelualueella on pieni kasvusto, mutta Etelä-Gloucestershiren alueella voikukkaa tavataan vain kerran viidessä vuodessa. Kasviasiantuntija Richard Lansdown sanoi: "Normaalisti emme istuttaisi sitä uudelleen, mutta Inglestonessa on vain yksi kasvi." Laji, joka tunnetaan yleisemmin nimellä Badgeworth-voikukka, on riippuvainen paljaasta, märästä maasta, jota karja on muokannut, jotta se voi siementää ja menestyä. Koska eläinten laiduntaminen on kuitenkin vähentynyt viime vuosina, se on peittynyt pensaikkoon, ja voikukka kasvaa enää "vain ajoittain" yhdellä lammella. "Seuloin mutaa ja poimin kaikki siemenet [Inglestonessa], enkä löytänyt yhtään Badgeworthin voikukan siementä - niitä ei ollut jäljellä lainkaan", Lansdown sanoi. "Niinpä meidän on täytynyt käyttää siemeniä, jotka oli alun perin kerätty paikalta joitakin vuosia sitten ja lähetetty Millennium Seed Bankiin." Kew'n yli 270 siemenen avulla lisättiin 200 kasvia, joista noin 80 istutettiin Inglestoneen, ja kesäkuun puolivälissä on tarkoitus istuttaa vielä lisää. "Nämä kaksi kasvupaikkaa ovat olleet taantumassa hyvin, hyvin pitkään", Lansdown sanoi. "Olemme kuitenkin istuttaneet 83 kasvia eri puolille Inglestonea, ja ainakin puolet niistä on selvinnyt ja voi hyvin, ja ne ovat alkaneet kantaa hedelmää, mikä lisää siemenpankkia."</w:t>
      </w:r>
    </w:p>
    <w:p>
      <w:r>
        <w:rPr>
          <w:b/>
        </w:rPr>
        <w:t xml:space="preserve">Tulos</w:t>
      </w:r>
    </w:p>
    <w:p>
      <w:r>
        <w:t xml:space="preserve">Harvinaista perhoskukkaa istutetaan uudelleen Etelä-Gloucestershireen.</w:t>
      </w:r>
    </w:p>
    <w:p>
      <w:r>
        <w:rPr>
          <w:b/>
        </w:rPr>
        <w:t xml:space="preserve">Esimerkki 1.2604</w:t>
      </w:r>
    </w:p>
    <w:p>
      <w:r>
        <w:t xml:space="preserve">Autoilijat, jotka pysähtyvät uusille kaksoispunaviivoille, vaikka vain hetkeksi, voivat joutua maksamaan kiinteän rangaistuksen. Valtuusto ilmoitti ottavansa rajoitukset käyttöön Purple 17 -reitillä estääkseen viivytyksiä ja parantaakseen jalankulkijoiden ja pyöräilijöiden turvallisuutta. Järjestelmän vastustajat sanoivat, että se aiheuttaisi enemmän ongelmia kuin ratkaisisi niitä. Viranomaisen mukaan järjestelmä tuottaa 100 000 puntaa ensimmäisenä vuonna. Kaksikymmentä 40 kuulemisvastauksesta kehotti neuvostoa luopumaan suunnitelmasta, koska se vaikeuttaisi pääsyä joillekin kiinteistöille. Niissä lisättiin, että pysäköintipaikkojen määrän vähentäminen tiellä haittaisi pieniä kauppoja ja yrityksiä. Reading Borough Council sanoi, että se säilyttää nykyiset pysäköintipaikat ja jakelupaikat "aina kun mahdollista". Rajoituksen noudattamista valvotaan valvontakameroiden avulla, mutta sakkojen suuruutta ei ole vielä paljastettu. Neuvoston mukaan punaisen reitin ensimmäiset osat otetaan käyttöön ennen joulua. Kaksinkertaisia punaisia viivoja on tällä hetkellä myös Lontoossa, Lancashiressa ja West Midlandsissa.</w:t>
      </w:r>
    </w:p>
    <w:p>
      <w:r>
        <w:rPr>
          <w:b/>
        </w:rPr>
        <w:t xml:space="preserve">Tulos</w:t>
      </w:r>
    </w:p>
    <w:p>
      <w:r>
        <w:t xml:space="preserve">Suunnitelmat punaisen linja-autoreitin käyttöönotosta Readingissä on hyväksytty.</w:t>
      </w:r>
    </w:p>
    <w:p>
      <w:r>
        <w:rPr>
          <w:b/>
        </w:rPr>
        <w:t xml:space="preserve">Esimerkki 1.2605</w:t>
      </w:r>
    </w:p>
    <w:p>
      <w:r>
        <w:t xml:space="preserve">Helen BriggsTerveystoimittaja, BBC News -sivusto Australialaiset tutkijat havaitsivat, että kuolleena syntymisen riski oli pienempi niillä naisilla, jotka tekivät suunnitellun uusintaleikkauksen sen sijaan, että olisivat yrittäneet synnyttää luonnollisesti. Samaan aikaan brittiläisessä tutkimuksessa todettiin, että kohdun repeämisen mahdollisuus oli pienempi, kun äidit tekivät vapaaehtoisen uusintaleikkauksen. Asiantuntijoiden mukaan riskit ovat kuitenkin pienet sekä luonnollisessa synnytyksessä että keisarileikkauksessa. Naisen olisi keskusteltava kätilönsä tai synnytyslääkärinsä kanssa omista vaihtoehdoistaan, Royal College of Obstetricians and Gynaecologists -järjestö toteaa. Keisarinleikkauksen läpikäyneet naiset joutuvat seuraavassa raskaudessa pohtimaan, yrittävätkö he synnyttää emättimellisesti vai tekevätkö he uusintaleikkauksen. Yhdistyneen kuningaskunnan nykyisten ohjeiden mukaan naisten olisi voitava tehdä valinta keskusteltuaan asiasta lääkärin kanssa. KaksiPLoS Medicine -lehdessä julkaistua artikkelia seurasi raskaana olevien naisten ja heidän vauvojensa terveydentilaa edellisen keisarinleikkauksen jälkeen. Yhdistyneessä kuningaskunnassa tehdyssä tutkimuksessa koottiin ensimmäistä kertaa kansallisia tietoja kohdun repeämisen riskistä, joka on vakava raskauskomplikaatio, joka voi aiheuttaa äidille vakavan verenhukan ja vaarantaa vauvan. Oxfordin yliopiston kansallisen perinataaliepidemiologian yksikön työryhmä havaitsi huhtikuun 2009 ja huhtikuun 2010 välisenä aikana 159 kohdun repeämistapausta, joista valtaosa - 139 - koski naisia, joille oli jo tehty keisarinleikkaus. Aiemmin keisarinleikkauksen tehneillä naisilla kohdun repeämisen riski synnytyksen aikana oli seitsemän kertaa suurempi, jos he yrittivät synnyttää luonnollisesti verrattuna suunniteltuun keisarinleikkaukseen. Vauvan kuoleman riski oli kolme kertaa suurempi. Kokonaisriski oli kuitenkin pieni - 2 riskiä 10 000:sta Yhdistyneessä kuningaskunnassa tehdystä raskaudesta. Tohtori Marian Knight National Perinatal Epidemiology Unit -yksiköstä kertoi BBC:lle: "Itse asiassa se on alhaisempi kuin mitä olemme aiemmin arvioineet. "Tärkeää on muistaa absoluuttiset riskit - seitsenkertainen pieni riski on edelleen pieni riski." Toisessa tutkimuksessa seurattiin yli 2 000:ta raskaana olevaa naista, jotka suunnittelivat toista synnytystä edellisen keisarinleikkauksen jälkeen 14 australialaisessa sairaalassa. Australian Research Centre for Health of Women and Babies -tutkimuskeskuksen tutkijat havaitsivat, että suunnitellun keisarinleikkauksen läpikäyneillä naisilla oli vähemmän vakavia verenvuotoja kuin luonnollisesti synnyttäneillä naisilla. Keisarileikkausryhmässä oli myös pienempi riski, että vauva kuolisi kohtuun. Asiantuntijat laskivat, että jokaista 66:ta suunniteltua toistuvaa keisarinleikkausta kohden vältettäisiin yksi vauvan kuolema - tai lähes kuolema -. He päättelivät: "Niillä naisilla, joilla oli yksi aiempi keisarileikkaus, suunniteltu elektiivinen uusintakeisarileikkaus verrattuna keisarileikkauksen jälkeiseen suunniteltuun emättimen kautta tapahtuvaan synnytykseen oli yhteydessä pienempään sikiön ja lapsen kuoleman tai vakavan lapsikuoleman riskiin." Isot leikkaukset Tutkimuksia kommentoi Yhdistyneen kuningaskunnan Royal College of Obstetricians and Gynaecologists (RCOG) -järjestön edustaja Virginia Beckett: "Vaginaalisynnytyksen tai keisarinleikkauksen valintaan liittyy erilaisia riskejä ja hyötyjä, mutta kaiken kaikkiaan kumpikin vaihtoehto on turvallinen ja siihen liittyy vain hyvin pieniä riskejä. On tärkeää, että naiset keskustelevat kätilönsä tai synnytyslääkärinsä kanssa kaikista heidän tapaukseensa liittyvistä vaihtoehdoista". "Vaikka repeämisriski on hieman suurempi aikaisemman keisarileikkauksen jälkeen, toimenpiteeseen itsessään liittyy riskejä, kuten veritulppariski, pidempi toipumisaika ja mahdollinen tarve tehdä halutessaan keisarileikkaus tulevissa raskauksissa." Royal College of Midwivesin koulutus- ja tutkimuspäällikkö Sue Macdonald sanoi: "Tutkimuksesta saadut tiedot lisäävät kätilöiden ja synnytyslääkäreiden tietopohjaa ja tietämystä, minkä ansiosta he voivat keskustella naisten kanssa heidän mahdollisuuksistaan synnyttää keisarinleikkauksen jälkeen ja siitä, olisiko normaali synnytys mahdollinen."</w:t>
      </w:r>
    </w:p>
    <w:p>
      <w:r>
        <w:rPr>
          <w:b/>
        </w:rPr>
        <w:t xml:space="preserve">Tulos</w:t>
      </w:r>
    </w:p>
    <w:p>
      <w:r>
        <w:t xml:space="preserve">Kahden tutkimuksen mukaan naiset, jotka valitsevat keisarinleikkauksen aikaisemman keisarileikkauksen jälkeen, kärsivät harvemmin vakavista komplikaatioista.</w:t>
      </w:r>
    </w:p>
    <w:p>
      <w:r>
        <w:rPr>
          <w:b/>
        </w:rPr>
        <w:t xml:space="preserve">Esimerkki 1.2606</w:t>
      </w:r>
    </w:p>
    <w:p>
      <w:r>
        <w:t xml:space="preserve">Tuki vaihtelee lykätyistä maksuista pienituloisille myönnettäviin alennuksiin. Parlamentin verkkosivustolla esitetty vetoomus, jossa vaaditaan kunnallisveron poistamista kriisin ajaksi, on kerännyt lähes 100 000 allekirjoitusta. Suurempien neuvostojen mukaan veronmaksun lykkääminen tai maksamatta jättäminen vähentäisi kriisin torjuntaan käytettäviä varoja. The County Councils Network, joka edustaa 36:aa Englannin piirikunnallista paikallisviranomaista, totesi, että se "tunnustaa ja ymmärtää näiden järjestelmien motivaation... kaikkein heikoimmassa asemassa oleville ja eniten apua tarvitseville". "Yleinen lykkäys- tai maksujen laiminlyöntijärjestelmä voisi kuitenkin aiheuttaa paikallishallinnolle huomattavia taloudellisia lisähaasteita, jotka vähentäisivät elintärkeiden palvelujen, kuten sosiaalihuollon, kassavirtaa, sillä nämä palvelut ovat etulinjassa koronaviruksen aiheuttamiin ongelmiin reagoitaessa", verkoston puheenjohtaja David Williams sanoi. Vuosilaskut maksetaan yleensä 10 erässä 12 kuukauden aikana huhtikuusta tammikuuhun. Joidenkin kaupungintalojen laatimien suunnitelmien mukaan asukkaat voivat lykätä ensimmäistä maksua heinäkuuhun. Lykkäystä tarjoavat muun muassa Manchester, Oldham, Stockport, Rochdale, Tameside, Trafford, Swindon ja Wiltshire. Kaikki kunnat eivät ole valmiita tarjoamaan maksun lykkäystä. Bristolin pormestari Marvin Rees totesi, että Bristolin kaupunginvaltuuston talouden säilyttäminen kriisin aikana on tärkeää. Hän sanoi, että kaupunki on Yhdistyneen kuningaskunnan keskeisistä kaupungeista ainoa, joka säilyttää 100 prosentin kunnallisveron alennusjärjestelmän. Useimpien suurten neuvostojen oli jo ennen pandemian puhkeamista määrä korottaa laskujaan koko sallitulla määrällä. Hätärahasto Jotkin neuvostot ilmoittivat käyttävänsä 500 miljoonan punnan suuruista hätärahastoa, jonka hallitus on myöntänyt Englannin paikallisviranomaisille auttaakseen heikossa asemassa olevia ihmisiä alueillaan. Leedsin ja Worcesterin kaupunginvaltuustot ilmoittivat, että ne, jotka jo saavat työikäisten kunnallisverotukea, voivat saada tänä vuonna jopa 150 punnan kertaluonteisen alennuksen. Chelmsfordin kaupunginvaltuusto ilmoitti, että jos ihmiset eivät pysty maksamaan 8. huhtikuuta erääntyvää kunnallisveroa, heidän olisi otettava suoraan yhteyttä pankkeihin maksun keskeyttämiseksi. Kaupunginjohtaja Stephen Robinson sanoi: "Ei ole mahdollista soveltaa lykkäystä kaikkialla. "Valtaosa kunnallisverosta käytetään poliisien ja henkilökunnan, palomiesten, hoitokotien työntekijöiden, kotihoidon tarjoajien, opetuksen tukihenkilöiden ja muun henkilökunnan palkkaamiseen, joka pitää meidät kaikki turvassa. "Huojennuksen soveltaminen kautta linjan tekisi mahdottomaksi julkisten palvelujen ylläpitämisen." Paikallishallintoyhdistyksen valtuutettu Richard Watts sanoi: "Olemme tyytyväisiä siihen, että kaupunginvaltuustot voivat nyt tarjota kaivattua tukea monille pienituloisimmille kotitalouksille vähentämällä tai poistamalla nopeasti heidän velvollisuutensa maksaa kunnallisveroa." Raportointiryhmä: J: Alex Homer, Daniel Wainwright, paikallisdemokratian raportointipalvelu.</w:t>
      </w:r>
    </w:p>
    <w:p>
      <w:r>
        <w:rPr>
          <w:b/>
        </w:rPr>
        <w:t xml:space="preserve">Tulos</w:t>
      </w:r>
    </w:p>
    <w:p>
      <w:r>
        <w:t xml:space="preserve">Haavoittuvassa asemassa oleville ihmisille ja niille, joihin coronavirus on vaikuttanut eniten, tarjotaan apua kunnallisveron maksamiseen.</w:t>
      </w:r>
    </w:p>
    <w:p>
      <w:r>
        <w:rPr>
          <w:b/>
        </w:rPr>
        <w:t xml:space="preserve">Esimerkki 1.2607</w:t>
      </w:r>
    </w:p>
    <w:p>
      <w:r>
        <w:t xml:space="preserve">Mielenosoittajat tukkivat työmaan sisäänkäynnin Balcomben kylän ulkopuolella torstaina, ja perjantaina siellä pidätettiin 16 ihmistä. Aiemmin kaksi naista pidätettiin kolmannen mielenosoituspäivän aikana. Kaksitoista ihmistä on asetettu syytteeseen. Öljy-yhtiö Cuadrilla sanoi tarvitsevansa uuden luvan hydraulisen murtamisen - joka tunnetaan nimellä fracking - suorittamiseen. Yrityksellä on tällä hetkellä lupa porata 914 metrin (3 000 jalan) pituinen kaivo ja 762 metrin (2 500 jalan) pituinen vaakapora. "Missä on äänemme? BBC:n toimittaja Juliette Parkin sanoi, että porauksen odotetaan alkavan kohteessa vasta maanantaina. Sussexin poliisi kertoi, että yhtiö oli tuonut työmaalle useita ajoneuvoja päivän aikana ja että paikalla oli jopa 80 ihmistä osoittamassa mieltään. Tiedottajan mukaan Cuadrilla oli saanut luvan pidentää toiminta-aikaansa kello 13:00 BST:stä kello 16:00:een, mutta protestiryhmien esittämien huomautusten ja Sussexin poliisin neuvojen jälkeen yhtiö suostui lopettamaan ajoneuvojen tuomisen alueelle pian kello 14:00 jälkeen. Hän lisäsi: "Kukaan osapuolista ei ole loukkaantunut tänään, ja häiriöt paikallisyhteisölle ja tieverkolle on pidetty mahdollisimman vähäisinä." Balcomben asukas Georgia Lawe sanoi, että "90 prosenttia" kyläläisistä ei halunnut koeporausta. "Missä on äänemme? Kuka puolustaa ääntämme?", hän sanoi. Protesti Daniel Lee sanoi: "Tämä on uskomattoman ahdistavaa - olemme nähneet pidätyksiä jo toisena päivänä." Poliisi tyhjensi työmaan sisäänkäynnin perjantaina ja teki silloin suurimman osan pidätyksistä, kun mielenosoittajat yrittivät estää rekkojen pääsyn työmaalle. Kaksi naista pidätettiin myös lauantaina, kun he olivat yrittäneet pysäyttää rekan. Ylikomisario Steve Whitton Sussexin poliisista sanoi, että poliisit olivat työmaalla varmistaakseen, että ihmiset voivat osoittaa mieltään rauhanomaisesti ja että työntekijät pääsevät työmaalle. "Yritämme huolellisesti tasapainottaa kaikkien tarpeet ja jatkamme suhteellista toimintaa haasteeseen nähden", hän sanoi. Perjantaina julkaistussa lausunnossaan Cuadrilla sanoi olevansa "pettynyt mielenosoittajien vähemmistön toimintaan". Se lisäsi: "Cuadrilla on noudattanut kaikkia oikeudellisia ja viranomaismenettelyjä, jotka koskevat sen koeporaussuunnitelmia, ja saanut tarvittavat hyväksynnät energia- ja ilmastonmuutosministeriöltä, ympäristövirastolta, terveys- ja turvallisuusviranomaiselta ja West Sussexin kreivikunnanvaltuustolta."</w:t>
      </w:r>
    </w:p>
    <w:p>
      <w:r>
        <w:rPr>
          <w:b/>
        </w:rPr>
        <w:t xml:space="preserve">Tulos</w:t>
      </w:r>
    </w:p>
    <w:p>
      <w:r>
        <w:t xml:space="preserve">Frackingin vastaiset mielenosoitukset jatkuvat Länsi-Sussexissa sijaitsevalla öljynporaustyömaalla.</w:t>
      </w:r>
    </w:p>
    <w:p>
      <w:r>
        <w:rPr>
          <w:b/>
        </w:rPr>
        <w:t xml:space="preserve">Esimerkki 1.2608</w:t>
      </w:r>
    </w:p>
    <w:p>
      <w:r>
        <w:t xml:space="preserve">Tähänastinen keskeinen kehitys on esitetty tiivistetysti seuraavassa. Myös BBC:n kansanäänestyssivulla on ajantasaista ja jatkuvaa uutisointia. Juttu... Skotlanti on äänestänyt pysymisen puolesta Yhdistyneessä kuningaskunnassa. Kaikki 32 valtuustoaluetta ovat antaneet äänensä - "Ei"-puolue sai 2 001 926 ääntä 1 617 989 ääntä vastaan. Skotlanti hylkäsi itsenäisyyden äänin 55 % - 45 %. Clackmannanshire oli ensimmäinen klo 01:30. Sen jälkeen Orkney, Shetland, Western Isles, Inverclyde, Renfrewshire, Midlothian, East Lothian, Stirling, Falkirk, Angus, Dumfries &amp; Galloway, East Renfrewshire, Aberdeen, East Dunbartonshire, South Lanarkshire, Perth &amp; Kinross, West Lothian, Scottish Borders, North Ayrshire, South Ayrshire, East Ayrshire, Aberdeenshire, Edinburgh, Argyll &amp; Bute, Fife sekä Moray ja Highland ovat kaikki äänestäneet tässä järjestyksessä itsenäisyyden puolesta. Fifen tulos kello 06.08 tarkoitti, että Skotlanti oli virallisesti hylännyt itsenäisyyden. Paikallisalueista suurin, Glasgow, äänesti "kyllä". Myös Dundee, West Dunbartonshire ja North Lanarkshire äänestivät itsenäisyyden puolesta. Kuinka moni äänesti? Kaikkiaan 3 619 915 miljoonaa ihmistä äänesti, joten äänestysprosentti oli 84,5 %. Äänestysprosentti vaihteli alueittain. East Dunbartonshiressä 91 prosenttia äänioikeutetuista äänesti. Glasgow'ssa äänestysprosentti oli 75 %, mikä on alhaisempi kuin muualla. Äänestysprosentti on ennätyskorkea Skotlannin valtakunnallisessa äänestyksessä - se ylittää vuoden 1951 parlamenttivaalien 81 prosentin äänestysprosentin. Äänestämään oli kuitenkin ilmoittautunut 4 283 392 ihmistä eli 97 prosenttia äänestäjistä. Kuinka lähellä äänestys oli? Katso lisää tuloksesta kartoilla. Skotlannin pääministeri Alex Salmond sanoi sitaateissa hyväksyvänsä tuomion ja kehotti Skotlantia "hyväksymään Skotlannin kansan demokraattisen tuomion". Hän sanoi, että kansanäänestysprosessi oli antanut Skotlannille "valtavasti kunniaa". "Menemme eteenpäin yhtenä kansakuntana", hän sanoi. Hän myös kehotti unionistipuolueita lunastamaan lupauksensa, joiden mukaan Skotlannin parlamentille siirrettäisiin enemmän valtaa. Darling sanoi, että tulos oli "merkittävä" Skotlannille ja koko Yhdistyneelle kuningaskunnalle. "Vahvistamalla paikkamme unionissa olemme vahvistaneet kaiken sen, mikä meitä yhdistää, ja siteet, jotka yhdistävät meitä. Älköön ne koskaan katkeilko", hän sanoi. Skotlanti oli "valinnut yhtenäisyyden hajaannuksen sijaan", ja "hiljaiset ovat puhuneet", hän sanoi. Pääministeri David Cameron sanoi: "Skotlannin kansa on puhunut, ja tulos on selvä. He ovat pitäneet neljän kansakunnan maamme yhdessä, ja miljoonien muiden ihmisten tavoin olen iloinen." Hän sanoi, että Yhdistyneen kuningaskunnan oli aika "kokoontua yhteen ja edetä" "tasapainoisen ratkaisun" kanssa, joka on oikeudenmukainen Skotlantia ja muuta Yhdistynyttä kuningaskuntaa kohtaan. Varapääministeri Nicola Sturgeon sanoi BBC:lle, että ennakoitu tulos oli "syvä henkilökohtainen ja poliittinen pettymys", mutta totesi, että "maa on muuttunut ikuisesti". Entinen sosialistien kansanedustaja Tommy Sheridan, joka on kampanjoinut "kyllä"-äänestyksen puolesta, sanoi BBC Skotlannille: "Olen melkein murtunut sydämestäni". Mitä tapahtuu seuraavaksi? Cameron sanoi, että kansanäänestys oli mahdollisuus muuttaa Yhdistynyttä kuningaskuntaa "parempaan suuntaan", ja lupasi antaa Skotlannille lisää valtaa seuraavassa parlamentissa. Downing Streetin ulkopuolella antamassaan lausunnossa hän sanoi, että Glasgow'n vuoden 2014 Kansainyhteisön kisojen puheenjohtaja Lord Smith of Kelvin valvoo hajauttamisprosessin jatkamista. Uusia toimivaltuuksia koskevat lakiluonnokset julkaistaan tammikuuhun mennessä. Cameron sanoi, että uuden ja oikeudenmukaisen ratkaisun on koskettava kaikkia Yhdistyneen kuningaskunnan osia. Hän sanoi jo pitkään uskoneensa, että Englanti on ratkaiseva puuttuva osa. Pääministeri lupasi myös ratkaisun "West Lothianin kysymykseen", joka antaa skotlantilaisille parlamentin jäsenille mahdollisuuden äänestää Englannin asioista. Alahuoneen johtajaa William Haguea on pyydetty laatimaan suunnitelmat siitä, mikä olisi perustavanlaatuinen muutos Westminsterissä - jos vain englantilaiset parlamentin jäsenet voisivat äänestää englantilaisista asioista. BBC:n kuninkaallisen kirjeenvaihtajan Nick Witchellin mukaan kuningattaren oli määrä antaa kirjallinen lausunto perjantaina iltapäivällä. Ääntenlaskenta Käy Tulokset-sivullamme, josta näet itsenäisyysäänestyksen täydellisen graafisen erittelyn. Ääntenlaskennan aikana poliisi kertoi tutkivansa 10 tapausta, joissa epäiltiin vaalivilppiä Glasgow'n äänestyspaikoilla. Dundeessa laskenta keskeytettiin kahdesti palohälytysten vuoksi.</w:t>
      </w:r>
    </w:p>
    <w:p>
      <w:r>
        <w:rPr>
          <w:b/>
        </w:rPr>
        <w:t xml:space="preserve">Tulos</w:t>
      </w:r>
    </w:p>
    <w:p>
      <w:r>
        <w:t xml:space="preserve">Äänet on annettu, ja Skotlanti on hylännyt itsenäisyyden.</w:t>
      </w:r>
    </w:p>
    <w:p>
      <w:r>
        <w:rPr>
          <w:b/>
        </w:rPr>
        <w:t xml:space="preserve">Esimerkki 1.2609</w:t>
      </w:r>
    </w:p>
    <w:p>
      <w:r>
        <w:t xml:space="preserve">Yhä useammat ihmiset ilmoittautuvat asbestiin liittyvistä sairauksista, joiden he väittävät liittyvän työskentelyyn kyseisissä rakennuksissa. Asbestipölylle altistuminen voi aiheuttaa kuolemaan johtavan syövän, mesoteliooman. Glasgow'n yliopiston mukaan Skotlannissa on tällä hetkellä maailmanlaajuisesti eniten tämän sairauden esiintyvyyttä, sillä vuonna 2014 diagnosoitiin 175 tapausta. Laura Blane, osakas Thompsons Solicitors -yhtiössä, kertoi, että yhtiö käsittelee noin 200 tapausta, joissa ihmiset ovat altistuneet asbestille sairaaloissa, kouluissa, vapaa-ajankeskuksissa, valtuustojen päämajoissa ja muissa julkisissa rakennuksissa. Hän sanoi: "Ei ole liioiteltua sanoa, että tämä on valtava tikittävä aikapommi, ja tapauksia tulee yhä enemmän. "Tiedämme kaikki, että paikallisilla valtuutetuilla on kiireinen työpöytä, mutta sanoisin heille, että tämä on nyt asia, joka koskettaa maan jokaista yhteisöä. Tämä on ongelma, johon on puututtava äärimmäisen kiireellisesti." Asbestin uhrit ja heidän perheensä ovat kehottaneet kaikkia puolueita tulevissa valtuustovaaleissa tunnustamaan, että kyseessä on heidän mukaansa "yksi Skotlannin suurimmista terveysskandaaleista". Iain Naylorin vaimo Sandra sairastui mesotelioomaan, jonka hän uskoi johtuvan asbestipölylle altistumisesta, kun hän oli oppilaana Caldervale High Schoolissa Airdriessa 1970-luvulla. Hän kuoli vuonna 2014 52-vuotiaana. Naylor vetoaa nyt kaikkiin tuleviin valtuutettuihin, jotta he asettaisivat asian etusijalle. Hän sanoi: "Olimme niin järkyttyneitä diagnoosista, koska emme voineet ymmärtää, miten hän oli altistunut. Sandra ei työskennellyt raskaassa teollisuudessa tai vastaavassa. "Menetin vaimoni, koska hän oli oppilaana koulussa, joka oli täynnä asbestia. Miten niin saattoi tapahtua? Kuinka moni muu on kärsinyt?" "Riskiä ei voida hyväksyä" Asbestikonsultti Robin Howie sanoi, että sadat julkiset rakennukset saattavat sisältää "huomattavaa asbestia". "Rutiininomainen kunnossapito ja rakennusten yleinen rapistuminen aiheuttaa asbestikuitujen vapautumista ilmaan", hän sanoi. "Ellei kouluissa ja julkisissa rakennuksissa oteta käyttöön tiukkoja asbestikuitujen raja-arvoja, jotka ovat alle 100 kuitua kuutiometrissä, ja ellei niitä noudateta, lapsemme altistuvat jatkossakin riskille, jota ei voida hyväksyä". Uhkaa ei voi liioitella." Nykyinen HSE:n hyväksymä asbestikuitujen raja on 10 000 kuitua kuutiometrissä. Annette Smith Skotlannin suurimmasta asbestia käsittelevästä hyväntekeväisyysjärjestöstä Clydeside Action on Asbestos tuki Naylorin aloitetta. Hän lisäsi: "On erittäin rohkeaa, että Iain tulee esiin ja kommentoi asiaa. Tämä ei ole puoluepoliittinen kysymys, mutta tässä asiassa tarvitsemme todella paikallispoliitikkojen apua. "Tämä on yksi suurimmista terveyshaasteista, joita maamme joutuu kohtaamaan tulevina vuosina, emmekä voi voittaa tätä taistelua ilman valtuutettujen tukea". "Pyydän kaikkia poliittisia puolueita tarkastelemaan tätä asiaa ensisijaisena asiana, tapaamaan meidät ja perheet ja varmistamaan, että kaikki julkiset rakennukset, olivatpa ne sitten kouluja, sairaaloita tai paikallisviranomaisten rakennuksia, ovat turvallisia kaikille."</w:t>
      </w:r>
    </w:p>
    <w:p>
      <w:r>
        <w:rPr>
          <w:b/>
        </w:rPr>
        <w:t xml:space="preserve">Tulos</w:t>
      </w:r>
    </w:p>
    <w:p>
      <w:r>
        <w:t xml:space="preserve">Lääketieteen ja oikeustieteen asiantuntijoiden mukaan asbestin käyttö skotlantilaisissa kouluissa on aiheuttanut terveydellisen "aikapommin".</w:t>
      </w:r>
    </w:p>
    <w:p>
      <w:r>
        <w:rPr>
          <w:b/>
        </w:rPr>
        <w:t xml:space="preserve">Esimerkki 1.2610</w:t>
      </w:r>
    </w:p>
    <w:p>
      <w:r>
        <w:t xml:space="preserve">Se odottaa, että 117 jaksoa lähetetään ympäri maailmaa keväästä 2019 alkaen. Uuden sarjan sarjakuvat tekevät formaatin alkuperäiset tekijät, Astley Baker Davies. Entertainment One omistaa enemmistöosuuden animaatiostudiosta ja on auttanut tekemään Peppa Pigistä maailmanlaajuisen brändin. Maailmanlaajuinen vetovoima Toimintavuonna 2016 sarjan vähittäismyynti oli yli 1,1 miljardia dollaria (846 miljoonaa puntaa), ja lisäksi tehtiin lähes 500 uutta ja uudistettua lähetys- ja lisenssisopimusta. Entertainment Onen maaliskuussa 2017 julkaisemassa kaupallisessa päivityksessä kerrottiin, että Peppa Pigin vähittäismyyntitulot Yhdysvalloissa olivat vuonna 2016 yhteensä yli 200 miljoonaa dollaria, ja sitä tuki yli 65 lisenssikumppania. Lastenohjelma on yhä suositumpi myös Kiinassa, jossa se on kerännyt yli 24,5 miljardia katselukertaa useilla tilausvideopalvelualustoilla. Entertainment Onen mukaan tämä lisää kysyntää tuotemerkin lisensointi- ja merchandising-ohjelmalle, joka lanseerataan Kiinassa tänä vuonna. Brasiliassa toimiva leluvalmistaja lanseeraa uuden lelujen sarjan, jonka on määrä tulla myyntiin elokuussa 2017. Sen mukaan lisensointi Venäjällä on "kiihtynyt huomattavasti", ja lisensointiohjelmaan on nyt liittynyt 40 kumppania lelu-, peli- ja makeisalalla. Entertainment Onen toimitusjohtaja Darren Throop sanoi: "Peppa Pigin maailmanlaajuinen vetovoima jatkuu vauhdilla, kun tuomme uutta sisältöä yleisöille ympäri maailmaa. "Uusi sarja on valmisteilla, kumppanit ovat huippuluokkaa ja markkinointi- ja elämysaloitteet ovat vahvoja jokaisella alueella, joten jatkamme tämän maailmanlaajuisen esikouluilmiön pitkän aikavälin menestyksen vaalimista." Viime vuonna kanadalainen yritys hylkäsi ITV:n yli miljardin punnan tarjouksen, jonka se katsoi aliarvostetuksi. Se tuottaa yhä enemmän omaa sisältöä muiden mediayhtiöiden, kuten Netflixin ja Amazonin, tavoin. Torstaina se ilmoitti yhteisyrityksestä Brad Westonin kanssa, joka johti yritystä, joka teki Oscar-palkitun The Revenant -elokuvan, osana pyrkimystä tuottaa enemmän alkuperäisiä elokuvia. Entertainment One omistaa myös yli 40 000 elokuva- ja tv-nimikettä, mukaan lukien viime vuonna Oscar-palkittu Spotlight ja AMC:n draama Fear the Walking Dead.</w:t>
      </w:r>
    </w:p>
    <w:p>
      <w:r>
        <w:rPr>
          <w:b/>
        </w:rPr>
        <w:t xml:space="preserve">Tulos</w:t>
      </w:r>
    </w:p>
    <w:p>
      <w:r>
        <w:t xml:space="preserve">Peppa Pigin omistava Entertainment One on ilmoittanut työstävänsä uutta sarjaa suositusta esikouluikäisten sarjakuvasta.</w:t>
      </w:r>
    </w:p>
    <w:p>
      <w:r>
        <w:rPr>
          <w:b/>
        </w:rPr>
        <w:t xml:space="preserve">Esimerkki 1.2611</w:t>
      </w:r>
    </w:p>
    <w:p>
      <w:r>
        <w:t xml:space="preserve">Orla GuerinBBC News, Tripoli Vuoden 2011 vallankumouksen huumaavat päivät, jolloin pitkäaikainen hallitsija Muammar Gaddafi syrjäytettiin, ovat jo kauan sitten ohi. Sitä seuranneina vuosina Libyassa on nähty tv-sarjan Game of Thrones libyalainen toisinto, jossa on kyse väkivaltaisista valtataisteluista, joihin osallistuu kilpailevia miliisejä, kilpailevia hallituksia ja yhä useammin myös ulkomaisia toimijoita. Pääkaupungissa taistelujen kaukainen jysähdys säestää nykyään liikenteen jyrinää, mutta kaduilla on vilkasta. Tämä on kaupunki, jonka polttoaineena ovat öljy, kahvi ja kestävyys. Viimeisin taistelukierros alkoi huhtikuussa, kun luopiokomentaja, kenraali Khalifa Haftar, johti joukkojaan Itä-Libyassa sijaitsevasta tukikohdastaan hyökkäämään Tripoliin lännessä. Hän johtaa Libyan kansallisarmeijaksi kutsuttua Libyan kansallista armeijaa, joka hallitsee jo suurinta osaa maasta. Kuusi kuukautta myöhemmin Tripoli on kuitenkin edelleen viiksekkään sotilasmiehen ulottumattomissa, ja Tobrukissa sijaitseva hallitus tukee häntä. Hän on jumissa kaupungin eteläisillä laitamilla. Kenraali Haftaria on pitänyt loitolla joukko miliisejä, jotka usein taistelevat toisiaan vastaan ja jotka nyt taistelevat Libyan kansallisen sopimushallituksen (GNA) lipun alla. Se saa tukea YK:lta, mutta sen valtuudet eivät juuri riitä Tripolin sisällä saati sen ulkopuolella. Se kamppailee pitääkseen valot päällä ja veden juoksevana jopa pääkaupungissa. Äskettäisellä Libyan-vierailullamme matkustimme pick-up-autolla taistelujen runtelemien esikaupunkialueiden halki rintamalinjoille. Edellisen, huhtikuussa tekemämme matkan jälkeen oli tapahtunut vain vähän liikettä. Hetkittäin tuntui jälleen kerran vuodelta 2011, kun nuoret vapaaehtoiset flip-floppeihin pukeutuneet miehet vaaransivat vihollisen - ja itsensä - kuoleman. Eräs taistelija heitti rakettikranaattinsa rennosti kuorma-auton etupenkille - sen jälkeen kun hän oli yrittänyt laukaista sitä, mutta epäonnistui siinä. Rauhan kaipuu Komentaja Salem Bin Ismail, pieni, pehmeä puhekykyinen hahmo maastopaitaan pukeutuneena, osoitti autiolle tielle kenraali Haftarin joukkoja, jotka olivat vain 500 metrin päässä. Tälle Naton tukeman Gaddafin vastaisen kansannousun veteraanille nykyinen konflikti on Libyan autoritaarisen hallinnon paluun estämistä. "Vuodesta 2011 lähtien on ollut kaaos. Toivon, että tämä on viimeinen sota. Taistelimme Gaddafia vastaan päästäksemme eroon sotilaallisesta hallinnasta. Olosuhteet saivat meidät taistelemaan uudelleen", hän sanoi. "Haluamme vaaliuurnat, vaalit ja siviilihallinnon. Uskomme demokratiaan", hän lisäsi. Kenraali Haftar: Profiili: Khalifa Haftar Monille Tripolin puolustajille on tärkeämpää vastustaa kenraali Haftaria kuin tukea GNA:ta - ja pääkaupungissa on paljon niitä, jotka eivät kannata kumpaakaan. Kenraali Haftarilla on kuitenkin vaikutusvaltaisia ystäviä ulkomailla, kuten Egypti, Yhdistyneet arabiemiirikunnat ja Venäjä. Taistelu Tripolista on yhä useammin toinen Lähi-idän valtakirjasota. Syyrian rinnakkaisuudet "Tätä konfliktia ylläpitävät suurelta osin Haftaria tukevat ulkomaiset voimat", sanoo yhdysvaltalaisen Lähi-idän instituutin Libyassa asumaton tutkija Emad Badi. "Ihmiset antavat Haftarille liikaa tunnustusta. Hänestä on tullut ulkovaltojen välikappale. Uskon, että päätökset eivät ole hänen päätettävissään", hän lisäsi. Myös GNA:lla on ulkomaisia tukijoita - Turkki ja Qatar - mutta suuret aseet ovat toisella puolella. "Lukumääräisesti niitä valtioita, jotka tukevat Haftaria tai ovat kallellaan häntä kohti, on paljon enemmän, ja niillä on paljon enemmän poliittista pääomaa kuin Turkilla ja Qatarilla", Badi sanoi. Hän uskoo, että vaikka kenraali Haftar onnistuisi pääsemään Tripoliin, hän ei pysty saamaan kaupunkia hallintaansa, ja taistelu saattaa pitkittyä, kuten muutkin alueen pitkät sodat. "Jos tarkastellaan Syyriaa ja Jemeniä, mukana on joitakin samoja voimia", Badi sanoi. "Nuoria haudataan päivittäin" Kun ulkomaiset toimijat lietsovat konfliktia, Tripoli laskee kustannuksia. Maailman terveysjärjestön WHO:n mukaan huhtikuun jälkeen ainakin 1 000 ihmistä on saanut surmansa, joista noin 100 on ollut siviilejä, ja 120 000 on joutunut siirtymään kotiseudultaan. "Hautaamme joka päivä nuoria ihmisiä, joiden pitäisi auttaa meitä rakentamaan Libyaa", sanoi GNA:n sisäministeri Fathi Bashagha. Hän syytti kansainvälistä yhteisöä, myös Yhdistynyttä kuningaskuntaa, siitä, ettei se ole tukenut maata vuodesta 2011 lähtien. "He eivät saaneet hanketta päätökseen. He halusivat poistaa Muammar Gaddafin, mutta heidän olisi pitänyt tukea meitä maan jälleenrakentamisessa ja armeijan uudelleenrakentamisessa. Sen sijaan he jättivät meidät." Ministeri sanoi, että kun hallitus keskittyy Tripolin puolustamiseen, militantit Islamilainen valtio (IS) -ryhmä ja al-Qaida voivat käyttää tyhjiötä hyväkseen. "He käyttävät tämän tilaisuuden hyväkseen. He voivat nyt kasvaa aavikolla, ja he voivat liikkua, eikä kukaan voi pysäyttää heitä", Bashagha sanoi. Hän varoitti myös toisesta vaarasta - siitä, että Libya ajautuu täysimittaiseen sisällissotaan, jos konflikti jatkuu. "Eksistentiaalinen uhka" Myös Saksan liittokansleri Angela Merkel on varoittanut, että Libya alkaa muistuttaa Syyriaa. Hän vaatii kansainvälisen rauhankonferenssin järjestämistä ennen vuoden loppua. "On välttämätöntä, että teemme kaikkemme varmistaaksemme, ettei tämä eskaloidu sijaissodaksi", hän sanoi. Raportit venäläisistä palkkasotilaista, egyptiläisistä sotilasneuvonantajista ja emiraattilaisista lennokeista Libyassa viittaavat siihen, että se voi olla jo liian myöhäistä. Saatat olla myös kiinnostunut: Britannian entinen Libyan-suurlähettiläs Peter Millett odottaa, että Saksan konferenssi järjestetään, mutta sanoo, että edistys kentällä on todennäköisesti kaukana. "Haftar ei voi eikä halua voittaa, mutta Egyptillä ja emiraateilla ei ole varaa hävitä. Egyptiläiset haluavat hallita länsinaapuriaan, eivätkä he halua terrorismia rajalleen. Heille se on eksistentiaalinen asia", hän sanoi. "Emiraateille kyse on enemmän ideologiasta. He uskovat voivansa olla merkittävässä roolissa Libyassa, kuten he ovat olleet Jemenissä", hän lisäsi. Loppujen lopuksi Millett uskoo kuitenkin, että nykyinen pattitilanne johtaa "rähjäiseen tulitaukoon", ja uupumus johtaa takakanavaneuvotteluihin ja jonkinlaiseen poliittiseen sopimukseen. "On tehtävä jako ja jaettava öljyvarat. On oltava selvää, että Itä-Libyan ihmiset ja heimot hyötyvät rahoista." Häntä rohkaisee se, että YK:n Libyan erityislähettiläs Ghassan Salamé - kokenut neuvottelija - on pysynyt tehtävässään. "Jos joku voi vetää jäniksen hatusta, niin hän voi", Millett sanoi, "mutta se ei tule olemaan komea jänis".</w:t>
      </w:r>
    </w:p>
    <w:p>
      <w:r>
        <w:rPr>
          <w:b/>
        </w:rPr>
        <w:t xml:space="preserve">Tulos</w:t>
      </w:r>
    </w:p>
    <w:p>
      <w:r>
        <w:t xml:space="preserve">Libyan pääkaupungissa Tripolissa on lähes vuosikymmenen ajan ollut konfliktien kaleidoskooppi.</w:t>
      </w:r>
    </w:p>
    <w:p>
      <w:r>
        <w:rPr>
          <w:b/>
        </w:rPr>
        <w:t xml:space="preserve">Esimerkki 1.2612</w:t>
      </w:r>
    </w:p>
    <w:p>
      <w:r>
        <w:t xml:space="preserve">Yritysministeri oli samaa mieltä siitä, että pyrkimykset vähentää alijäämää ja samalla vauhdittaa kasvua ovat osoittautuneet "hankaliksi". Hän sanoi kuitenkin, että toimenpiteet "toimivat hitaasti", ja torjui vaatimukset leikkausten hidastamisesta tai nopeuttamisesta. Työväenpuolueen mukaan luokituksen alentaminen on "nöyryytys" koalitiolle, ja ministerien on muutettava kurssiaan. Luottoluokituslaitos Moody's laski perjantaina Britannian huippuluokkaa Aa1:een. Virasto, joka alensi maan luokitusta ensimmäisen kerran sitten vuoden 1978, sanoi, että kasvu pysyy odotusten mukaan "vaisuna" lähivuosina ja että hallituksen velanlyhennysohjelmaan liittyy merkittäviä "haasteita". Kysyttäessä luokituksen alentamisesta Cable vertasi luottoluokituslaitoksia "vihjeiden antajiin", jotka ovat osa "taustahälyä, joka meidän on otettava huomioon", ja totesi, että luottoluokituslaitoksilla on "melko huono maine" talous- ja yritysennusteissa. Hän sanoi, että Yhdysvallat ja Ranska ovat molemmat selvinneet vastaavista luottoluokitusten alennuksista aiemmin. "Se on pitkälti symbolista", hän sanoi BBC:n Andrew Marr -ohjelmassa. "Reaalitalouden kannalta ei ole mitään syytä, miksi luottoluokituksen alentamisella olisi mitään vaikutusta... Nämä asiat eivät välttämättä vaikuta reaalitalouteen, mutta ne heijastavat sitä, että elämme hyvin vaikeaa aikaa." Hän totesi, että "nämä asiat eivät välttämättä vaikuta reaalitalouteen, mutta ne heijastavat sitä, että elämme hyvin vaikeaa aikaa". Cable sanoi, että alijäämän supistaminen ja kasvun vauhdittaminen toimivat, mutta "vastakkaiseen suuntaan kohdistuu paljon paineita", minkä vuoksi elpyminen kestää ennakoitua kauemmin. Hän lisäsi, että hallitus aikoo jatkaa nykyistä kurssiaan, ja torjui vaatimukset laajemmista leikkauksista "täysin vastatuotannollisiksi" ja piti vaatimuksia vaihtoehtoisesta B-suunnitelmasta, jossa alijäämän vähentämisstrategiaa tarkistettaisiin perusteellisesti, "hieman lapsellisina". "Keskityn työssäni hallituksessa tekijöihin, jotka luovat todellista ja merkittävää pitkän aikavälin kasvua. Toisin sanoen ammattitaitokoulutukseen, teollisuuden tukemiseen, viennin tukemiseen ja tieteeseen investoimiseen. Nämä ovat asioita, joilla on todella merkitystä." "Hän lisäsi, että joitakin myönteisiä asioita on tapahtumassa: työllisyysaste, viennin kasvu ja yritysten perustaminen ovat kaikki nousussa. Konservatiivien kansanedustaja Kwasi Kwarteng varoitti, että punta voitaisiin myydä voimakkaasti, kun rahoitusmarkkinat avataan maanantaina, ja sanoi, että valuuttakurssilaskelmissa olisi jo pitänyt ottaa huomioon, että punnan luokitus on "hinnoiteltu". Kwarteng sanoi BBC:lle, että hän haluaisi, että kasvun aikaansaamiseksi tehtäisiin enemmän, kuten yhtiöveron lisäleikkauksia, mutta hallituksen lähestymistapa talouteen on "yleisesti ottaen oikea" ja Osbornen pitäisi pysyä liittokanslerina. Torykollega Adam Afriyie ehdotti kuitenkin, että puolue voi hävitä seuraavat vaalit, ellei se ryhdy päättäväisiin toimiin ensi kuun talousarviosta alkaen. Mail on Sunday -lehdessä kirjoittanut kansanedustaja, jota jotkut pitävät tulevana johtajakandidaattina, sanoi, että koalitio on "astumassa viimeiseen mahdollisuuteen" ja että sen on harkittava radikaalia veronalennusohjelmaa, johon kuuluu työnantajien kansanvakuutusmaksujen asteittainen poistaminen. "Miten suhtaudumme ihmisiin, jotka seuraavat unelmiaan, rakentavat yrityksiä, luovat tuotteita, työllistävät ihmisiä ja kyllä, tienaavat rahaa? Yleisesti ottaen ei kovinkaan hyvin. Me väheksymme heidän panostaan, pilkkaamme heitä ja käytämme aikamme etsimällä tapoja tehdä elämästä entistäkin vaikeampaa. "Tämän on loputtava. Jos haluamme saavuttaa kestävää kasvua, meidän on lakattava hakkaamasta ainoaa ihmistä, joka voi ratkaista taloudelliset ongelmamme." "Muuttakaa kurssia" Labourin mukaan ihmisten elintaso heikkenisi edelleen ja alijäämä kasvaisi, kunnes Osborne muuttaisi suuntaa ja lisäisi investointeja työpaikkojen luomiseen, infrastruktuuriin ja teollisuuteen. "Kuinka monta merkkiä hän (George Osborne) tarvitsee vielä, ennen kuin hän tajuaa, että hänen taloussuunnitelmansa epäonnistuu ja pahentaa tilannetta ja että hänen on muutettava kurssia", Labour-puolueen varajohtaja Harriet Harman sanoi Andrew Marr -ohjelmassa. Yhdistynyt kuningaskunta on vaarassa ajautua jälleen taantumaan kolmannen kerran sitten vuoden 2008. Talous kasvoi viime vuoden kolmannella neljänneksellä olympialaisten vaikutuksesta, mutta supistui jälleen 0,3 prosenttia vuoden 2012 kolmen viimeisen kuukauden aikana ja ajautuisi kolminkertaiseen taantumaan, jos se supistuisi vuoden 2013 ensimmäisellä neljänneksellä. Saksa ja Kanada ovat ainoat suuret taloudet, joilla on tällä hetkellä paras AAA-luokitus, sillä vuoden 2008 finanssikriisi ja sitä seuranneet velkakriisit ovat ravistelleet suurta osaa maailmaa.</w:t>
      </w:r>
    </w:p>
    <w:p>
      <w:r>
        <w:rPr>
          <w:b/>
        </w:rPr>
        <w:t xml:space="preserve">Tulos</w:t>
      </w:r>
    </w:p>
    <w:p>
      <w:r>
        <w:t xml:space="preserve">Vince Cable on sanonut, että Yhdistyneen kuningaskunnan AAA-luottoluokituksen menettäminen on "suurelta osin symbolinen" ja että taloudessa on "myönteisiä" merkkejä.</w:t>
      </w:r>
    </w:p>
    <w:p>
      <w:r>
        <w:rPr>
          <w:b/>
        </w:rPr>
        <w:t xml:space="preserve">Esimerkki 1.2613</w:t>
      </w:r>
    </w:p>
    <w:p>
      <w:r>
        <w:t xml:space="preserve">Kendall kertoi BBC:lle, että työväenpuolue on vaarassa lähettää "erokirjeen Britannian kansalle vakavasti otettavana hallituspuolueena", jos se valitsee Corbynin. Cooper varoitti erikseen, että on olemassa "vakava vaara, että puolue hajoaa", jos vasemmistolaisesta tulee sen johtaja. Tämä tapahtuu samaan aikaan, kun työväenpuolue alkaa lähettää ensimmäisiä äänestyslippuja äänestäjille. Kilpailun tulos julkistetaan 12. syyskuuta pidettävässä erityiskokouksessa. Yli 600 000 ihmistä on ilmoittautunut äänestämään nelikilpailussa, mutta Labourin mukaan hakemuksia tarkistetaan vielä. Työväenpuolueen johtoäänestys 610 753 äänestäjää, mutta tämä määrä voi laskea, kun puolue poistaa äänioikeudettomat, joista puolueen täysjäsenet: 299 755 Ammattiliittoon kuuluneet: 189 703 Rekisteröityneet äänestämään maksamalla 3 puntaa: 121 295 Skotlannin työväenpuolueen uuden johtajan vaali päättyi puoliltapäivin. Corbynin on määrä esitellä myöhemmin Glasgow'ssa 10-kohtainen poliittinen suunnitelma. Vasemmistolaisen Islington Northin kansanedustajan, joka lupaa "uudenlaista politiikkaa", suosio on herättänyt kiistaa työväenpuolueen tulevasta suunnasta. Toinen johtajaksi pyrkivä Andy Burnham sanoi BBC:lle, että Corbynin politiikasta "puuttuu uskottavuus". "Ei ole mahdollista luvata ilmaista yliopistokoulutusta ja yleishyödyllisten laitosten uudelleenkansallistamista ilman, että siitä aiheutuu suuria kustannuksia, ja jos ei pysty selittämään, miten se maksetaan, en usko, että saamme äänestäjien luottamuksen takaisin talouden alalla", hän sanoi. BBC:n poliittinen kirjeenvaihtaja Ross Hawkins sanoi, että kilpailevissa leireissä oli ollut "turhautumista", ja he syyttivät Burnhamia siitä, että hän oli haluton vastustamaan Corbynia. Tämä näytti olevan hänen suorin hyökkäyksensä tähän mennessä, hän lisäsi. BBC Radio 2:n Jeremy Vinen haastattelussa Burnham kieltäytyi kuitenkin seuraamasta Kendallia ja Cooperia ja neuvomasta kannattajiaan olemaan tukematta Corbynia kakkos- ja kolmosvaihtoehdoillaan. Hän lisäsi: "Ihmiset sanovat, jos he kuulevat tuollaisia asioita, että 'hetkinen, mihin sinä uskot?'"." The Independent -lehden haastattelussa Kendall kehotti äänestäjiä merkitsemään Cooperin tai Burnhamin toiseksi ja kolmanneksi mieleisekseen ja välttämään antamasta ääniä Corbynille. "Olen ilmaissut hyvin selvästi, mistä olen eri mieltä kaikkien ehdokkaiden kanssa, mutta eromme Jeremyn politiikkaan ovat paljon suuremmat", Kendall sanoi. BBC Radio 4:n Today-ohjelmassa hän sanoi, ettei voi teeskennellä, että hän olisi täysin varma Corbynin voitosta, ja sanoi äänestysprosessista seuraavaa: "Kyseessä on vaihtoehtoinen äänestysjärjestelmä, ja haluan kehottaa puolueen jäseniä käyttämään kaikkia eri vaihtoehtojaan. "Käytän kakkos- ja kolmosvaihtoehtojani ja kehotan muitakin tekemään samoin, koska en halua, että puolueemme palaa 80-luvun politiikkaan, jossa se on pelkkä protestipuolue." Hän sanoi, että puolue ei halua, että puolueemme palaa 80-luvun politiikkaan. Leicester Westin kansanedustaja sanoi myös, ettei hän näe puolueen jakautuvan, kuten 1980-luvulla, jolloin työväenpuolueen jäsenet muodostivat sosiaalidemokraattisen puolueen. Cooper sanoi kuitenkin BBC 2:n Newsnight-ohjelmassa: "Uskon, että on olemassa vakava riski, että puolue jakautuu ja polarisoituu, enkä voi sietää sitä, koska kyse on liian suuresta asiasta." Cooper sanoi, että puolue on vaarassa jakautua. Labourlist-sivuston haastattelussa hän kysyi, pitäisikö äänestäjien käyttää äänensä estääkseen Corbynin voiton: "Mielestäni ihmisten pitäisi käyttää kaikki äänensä. "Mielestäni on keskityttävä siihen, miten varmistamme, että voimme voittaa vaalit, ja se on kaikkein tärkeintä - enkä usko, että Jeremy pystyy siihen." Jeremy sanoi, että hän ei voi voittaa vaaleja. "Uusi politiikka" Corbyn on varoittanut "henkilökohtaisista loukkauksista" kampanjan aikana ja sanonut haluavansa keskittyä politiikkaan. Hänen poliittiseen ohjelmaansa kuuluu sitoutuminen "kasvuun eikä säästötoimiin", rautateiden ja energia-alan kansallistaminen sekä suunnitelma ydinaseriisunnasta. Fabian Society -järjestölle kirjoittamassaan esseessä hän ehdotti myös, että Labour-puolueen uusien kannattajien pitäisi osallistua enemmän puolueen toimintaan, ja ehdotti jäsenmaksujen tarkistamista, jotta puolueesta tulisi "osallistavampi". Entisen pääministerin Gordon Brownin odotetaan osallistuvan johtajakilpailusta käytävään keskusteluun sunnuntaina pitämällä puheen, jonka otsikko on "Power for a purpose - the future of the Labour Party". Työväenpuolueen entinen viestintäjohtaja Lance Price kertoi BBC:lle, että kilpailu oli ollut "ikävä sotku" eikä se ollut "tehnyt mitään, jotta työväenpuolue olisi saanut miljoonat ihmiset, jotka hylkäsivät puolueen, takaisin yhteyteen". Guardian-lehti on tukenut Cooperia johtajaksi, kun taas Daily Mirror -lehti on antanut tukensa Burnhamille, vaikka lehti kehottaakin häntä "löytämään tiimissään roolin" Corbynille, joka on sen mukaan "sytyttänyt vaalikampanjan".</w:t>
      </w:r>
    </w:p>
    <w:p>
      <w:r>
        <w:rPr>
          <w:b/>
        </w:rPr>
        <w:t xml:space="preserve">Tulos</w:t>
      </w:r>
    </w:p>
    <w:p>
      <w:r>
        <w:t xml:space="preserve">Työväenpuolueen johtopaikkaa tavoittelevat Liz Kendall ja Yvette Cooper ovat sanoneet, että heidän kannattajiensa pitäisi tukea ketä tahansa muuta kuin Jeremy Corbynia.</w:t>
      </w:r>
    </w:p>
    <w:p>
      <w:r>
        <w:rPr>
          <w:b/>
        </w:rPr>
        <w:t xml:space="preserve">Esimerkki 1.2614</w:t>
      </w:r>
    </w:p>
    <w:p>
      <w:r>
        <w:t xml:space="preserve">Meijerin pääprosessori hajosi maanantaina, joten se tuotti maitoa vain sen verran, että se riitti terveydenhuolto- ja laitoshoitoyksiköihin. Meijerin oli tuotava UHT-maitoa Jerseystä, mutta joillekin vähittäiskauppiaille annettiin lupa tuoda tuoremaitoa myös muista lähteistä. Meijerin tiedottajan mukaan henkilökunta on tehnyt kovasti töitä tuotannon ylläpitämiseksi. Meijeri sanoo lausunnossaan: "Henkilökunta kaikilla liiketoiminnan tasoilla on tehnyt pitkään ja kovasti töitä pitääkseen maidontuotannon jollain tasolla tällä viikolla ja jatkaa edelleen, jotta tuotantoaikataulumme saataisiin jälleen toimimaan korjauksen jälkeen." Yrityksen mukaan tuotannon palatessa normaaliksi ne yritykset, joille on myönnetty tuontiluvat brittiläiseen maitoon, peruvat ne.</w:t>
      </w:r>
    </w:p>
    <w:p>
      <w:r>
        <w:rPr>
          <w:b/>
        </w:rPr>
        <w:t xml:space="preserve">Tulos</w:t>
      </w:r>
    </w:p>
    <w:p>
      <w:r>
        <w:t xml:space="preserve">Guernsey Dairy on käynnistänyt paikallisen maidontuotannon uudelleen korjattuaan viallisen koneen.</w:t>
      </w:r>
    </w:p>
    <w:p>
      <w:r>
        <w:rPr>
          <w:b/>
        </w:rPr>
        <w:t xml:space="preserve">Esimerkki 1.2615</w:t>
      </w:r>
    </w:p>
    <w:p>
      <w:r>
        <w:t xml:space="preserve">Lunnasohjelma saastutti 55 liikennekameraa, joista suurin osa Melbournen keskustoissa. Huoltotyöntekijä latasi haittaohjelman tietämättään kameraverkkoon USB-tikulla 6. kesäkuuta. Victorian poliisi on peruuttanut 590 ylinopeus- ja punaisia valoja koskevaa sakkoa, vaikka se uskoi, että ne oli annettu oikein. "Peruutin sakot, koska mielestäni on tärkeää, että yleisö luottaa järjestelmään sataprosenttisesti", vt. apulaispoliisipäällikkö Ross Guenther sanoi. Poliisi havaitsi viruksen viime viikolla huomattuaan, että kamerat käynnistyivät uudelleen tavallista useammin. Virus tartutti organisaatioita 150 maassa toukokuussa. Viruksen uhreja olivat muun muassa Ison-Britannian kansallinen terveyspalvelu, yhdysvaltalainen logistiikkajätti FedEx ja Venäjän sisäministeriö.</w:t>
      </w:r>
    </w:p>
    <w:p>
      <w:r>
        <w:rPr>
          <w:b/>
        </w:rPr>
        <w:t xml:space="preserve">Tulos</w:t>
      </w:r>
    </w:p>
    <w:p>
      <w:r>
        <w:t xml:space="preserve">Pahamaineisen WannaCry-viruksen takana olevat hakkerit ovat tahattomasti auttaneet ylinopeutta ajavia australialaisia kuljettajia välttämään kalliit ylinopeussakot.</w:t>
      </w:r>
    </w:p>
    <w:p>
      <w:r>
        <w:rPr>
          <w:b/>
        </w:rPr>
        <w:t xml:space="preserve">Esimerkki 1.2616</w:t>
      </w:r>
    </w:p>
    <w:p>
      <w:r>
        <w:t xml:space="preserve">Yhdysvaltain sääntelyviranomaisen mukaan lentokoneet eivät lennä ennen kuin ohjelmistopäivitys voidaan testata ja asentaa. Sunnuntain onnettomuudessa, joka tapahtui pian Addis Abebasta lähdön jälkeen, kuoli 157 ihmistä 35 maasta. Kyseessä oli toinen 737 Max -lentokoneen onnettomuus puolen vuoden sisällä. Jotkut asiantuntijat viittaavat satelliittitietoihin ja onnettomuuspaikalla olleisiin todisteisiin, jotka osoittavat, että sunnuntain onnettomuus ja lokakuussa Indonesiassa tapahtunut Lion Airin koneen onnettomuus, jossa kuoli 189 ihmistä, ovat yhteydessä toisiinsa. Yhdysvaltain edustaja Rick Larsen sanoi, että ohjelmistopäivitys kestää muutaman viikon, ja sen asentaminen kaikkiin lentokoneisiin kestää "ainakin huhtikuuhun asti". FAA ilmoitti keskiviikkona, että 737 Max -mallin ohjelmistokorjaus, jota Boeing on työstänyt Lion Airin onnettomuuden jälkeen, kestää kuukausia. Samaan aikaan ranskalaiset tutkijat ovat ottaneet haltuunsa Ethiopian Airlinesin koneen mustat laatikot yrittäessään selvittää Boeing 737 Maxin onnettomuuden syitä. Siviili-ilmailun turvallisuutta tutkiva ja analysoiva toimisto (BEA) sai lentotiedot ja ohjaamon äänitallentimet torstaina. Ensimmäiset lukemat voivat kestää päiviä, mutta paljon riippuu laatikoiden kunnosta. Viranomaiset ympäri maailmaa jatkavat Boeingin koneiden lentokieltoa. Torstaina Venäjä, Japani ja Tunisia kielsivät koneen pääsyn ilmatilaansa. Myöhään keskiviikkona FAA kehotti maan lentoyhtiöitä asettamaan koneensa lentokieltoon, mutta sitä arvosteltiin siitä, ettei se tehnyt sitä aiemmin. Onnettomuuksien mahdolliset samankaltaisuudet, jotka keskittyvät koneen jarrutuksenestojärjestelmään, ovat järkyttäneet ilmailualaa ja herättäneet kysymyksiä Boeingin ja FAA:n aiemmin tällä viikolla esittämästä vakuuttelusta, jonka mukaan Max 737 -lentokonetta oli turvallista käyttää. Käytössä olevien Max-koneiden lisäksi lentoyhtiöt ovat tilanneet noin 5 000 konetta. Garuda Indonesia ilmoitti, että se saattaa peruuttaa 20 Max-koneen tilauksensa riippuen siitä, mitä FAA tekee. BEA:n edustaja sanoi, ettei hän tiennyt, missä kunnossa mustat laatikot olivat. "Ensin yritämme lukea tiedot", tiedottaja sanoi ja lisäsi, että ensimmäiset analyysit voivat kestää puolesta päivästä useisiin päiviin. Muun muassa Reuters on kertonut, että on ollut kiistaa siitä, kumpi turvallisuusviranomainen johtaisi mustien laatikoiden tutkimista. Raporttien mukaan Saksaa pyydettiin alun perin suorittamaan analyysi, koska Ethiopian Airlines oli ollut tyytymätön tapaan, jolla Pariisissa sijaitseva järjestö oli tutkinut Libanonissa vuonna 2010 tapahtuneen onnettomuuden. Britannialla ja Yhdysvalloilla on kummallakin erittäin arvostetut onnettomuustutkintalaitokset. Analyysi: Theo Leggett, talouskirjeenvaihtaja: BEA:n analyysin kesto riippuu monesta asiasta. Ensinnäkin itse tallentimien tilasta. Tallentimet on sijoitettu erittäin kestäviin koteloihin, jotka on suunniteltu kestämään valtavia voimia, ja ne on sijoitettu lentokoneen takaosaan, jossa ne voivat olla suojassa törmäyksen pahimmilta vaikutuksilta. Siitä huolimatta ne voivat vaurioitua, erityisesti voimakkaan tulipalon seurauksena. Tutkijoiden on irrotettava muistimoduulit, jotka ovat periaatteessa muistisirujen peittämiä piirilevyjä, ja tehtävä tarvittavat korjaukset. Muistimoduulit on suunniteltu siten, että tiedot ovat jakautuneet useille siruille. Jos jokin osa vaurioituu, muualla pitäisi olla vielä käyttökelpoista tietoa. Kun tiedot on ladattu, ne on myös luettava. Yllättävää kyllä, tietoja ei ole tallennettu vakiomuodossa, joten tutkijoiden on tiedettävä, miten ne saadaan käyttökelpoisiksi. Tämä edellyttää lentoyhtiön omaa panosta. Jos kaikki sujuu hyvin, tutkijat saavat käyttöönsä tuhansia tietoja lentokoneesta - ei ainoastaan siitä, mitä tapahtui itse kohtalokkaalla lennolla, vaan myös aiemmilta matkoilta. He voivat myös kuulla, mitä ohjaamossa tapahtui, mitä lentäjät puhuivat toisilleen ja kuuluivatko äänivaroitukset. Kaiken tämän pitäisi auttaa huomattavasti onnettomuuden välittömien syiden selvittämisessä - ja sen selvittämisessä, oliko Lion Airin onnettomuudessa todella yhteisiä tekijöitä.</w:t>
      </w:r>
    </w:p>
    <w:p>
      <w:r>
        <w:rPr>
          <w:b/>
        </w:rPr>
        <w:t xml:space="preserve">Tulos</w:t>
      </w:r>
    </w:p>
    <w:p>
      <w:r>
        <w:t xml:space="preserve">Yhdysvaltain ilmailuhallinto FAA on ilmoittanut, että kaikki Boeing 737 Max 8- ja 9-koneet pysyvät lentokieltoon ainakin toukokuuhun asti Ethiopian Airlinesin sunnuntaisen kohtalokkaan onnettomuuden jälkeen.</w:t>
      </w:r>
    </w:p>
    <w:p>
      <w:r>
        <w:rPr>
          <w:b/>
        </w:rPr>
        <w:t xml:space="preserve">Esimerkki 1.2617</w:t>
      </w:r>
    </w:p>
    <w:p>
      <w:r>
        <w:t xml:space="preserve">Skotlantilaisen meritieteellisen yhdistyksen (Sams) tutkijat ennustavat, että kylmän veden lajit häviävät länsirannikolta vuoteen 2100 mennessä. Tutkijoiden mukaan kalat ovat jo nyt lähellä "lämpötilan sietoalueensa reunaa". He lisäävät kuitenkin, että ilmaston lämpenemisen myötä muut lajit tulevat korvaamaan ne. Skotlannin hallitus ilmoitti noudattavansa tieteellisiä neuvoja siitä, miten Skotlannin kalastusteollisuutta voidaan tukea. Turska, silakka ja kolja ovat kaupallisesti tärkeitä lajeja Skotlannille. Obanin lähellä sijaitsevan Samsin tutkijat, jotka ovat osa Highlands and Islands -yliopistoa, varoittavat, että ilmastonmuutos voi johtaa kalojen siirtymiseen kylmemmille vesille pohjoisemmaksi. "Kestävä kalastus" Mutta tulevina vuosikymmeninä nämä lajit "korvautuisivat vähitellen runsaammilla seidin, kummeliturskan ja valkoturskan yhteisöillä", tutkijat sanoivat. He sanoivat, että vuodesta 1985 vuoteen 2013 seiti- ja kummeliturskakanta oli nelinkertaistunut Skotlannin länsirannikolla. Samsin tutkimus on julkaistu Scientific Reports -lehdessä. Artikkelin pääkirjoittaja, meriekologi Natalia Serpetti sanoi: "Nämä tulokset korostavat, miten tärkeää on ottaa huomioon ympäristön muutokset sekä kalastuskiintiöt, jotta kalastusta voidaan hoitaa kestävällä tavalla ekosysteemitasolla". "Testasimme aluksi nykyisten suositeltujen kalastuskiintiöiden sekä petoeläinten ja saaliseläinten vuorovaikutuksen vaikutusta ekosysteemissä. "Turska-, valkoturska- ja sillikannat, jotka ovat historiallisesti olleet laskusuunnassa suuren kalastushyödyntämisen ja saalistuksen vuoksi, elpyivät kestävän kalastuksenhoidon myötä. "Sen jälkeen testasimme kuitenkin lämpötilan nousun vaikutuksia hallitustenvälisen ilmastonmuutospaneelin (IPCC) ilmastonmuutosskenaarioiden mukaisesti pitäen kalastusmäärät nykyisten suositeltujen kestävien enimmäistuottojen mukaisina ja havaitsimme, että kylmän veden lajikannat romahtaisivat." "Kannat romahtaisivat" Hän lisäsi: "Tuloksemme osoittivat, että lämpenevä ilmasto voisi vaarantaa kestävän kalastuksenhoidon: lämpötilan nousulla oli voimakas kielteinen vaikutus kylmän veden lajeihin, kuten harmaahylkeeseen, turskaan, koljaan ja silakkaan, jotka kaikki vähenivät vuoteen 2100 mennessä pahimmassa tapauksessa ilmastonmuutosskenaariossa. "Jopa parhaimmassa ilmastonmuutosskenaariossa turska- ja sillikantojen ennustettiin romahtavan Skotlannin länsirannikolla." Tohtori Serpettin tutkimuksessa päivitettiin olemassa oleva merimalli Skotlannin länsirannikon ekosysteemistä, joka sijaitsee Koillis-Atlantilla rannikolta mannerjalustan reunalle. Hänen mallissaan tarkasteltiin, miten lämpötilan nousu vaikuttaisi 41 lajiryhmään, huippupetoista kuten valaista ja hylkeistä moniin kalalajeihin ja merenpohjassa eläviin eläimiin kuten rapuihin ja etanoihin. Tutkimus on osa meriekosysteemien tutkimusohjelmaa (Marine Ecosystem Research Programme), jota rahoittavat Natural Environment Research Council ja ympäristö-, elintarvike- ja maaseutuasioiden ministeriö. Skotlannin hallitus totesi tunnustavansa, että ilmastonmuutos on "merkittävä uhka" Skotlannin meriekosysteemeille, ja se noudattaa tieteellisiä neuvoja kestävän kalatalouden tukemiseksi. Tiedottaja sanoi: "Skotlannin tunnustetaan olevan ilmastonmuutoksen torjunnan eturintamassa maailmanlaajuisesti, ja se johtaa edelleen Yhdistynyttä kuningaskuntaa kasvihuonekaasupäästöjen vähentämisessä. "Tämän edistyksen jatkamiseksi ilmastonmuutossuunnitelmamme ja energiastrategiamme sisältävät hallitusohjelmassa esitetyt rohkeat uudet sitoumukset, jotka koskevat vähähiilistä liikennettä, infrastruktuuria ja energiatehokkuutta ja joiden tavoitteena on vähentää päästöjä 66 prosenttia vuoteen 2032 mennessä."</w:t>
      </w:r>
    </w:p>
    <w:p>
      <w:r>
        <w:rPr>
          <w:b/>
        </w:rPr>
        <w:t xml:space="preserve">Tulos</w:t>
      </w:r>
    </w:p>
    <w:p>
      <w:r>
        <w:t xml:space="preserve">Tutkijoiden mukaan turska, silakka ja kolja voivat siirtyä pois Skotlannin länsirannikon vesiltä meren lämpötilan lämpenemisen vuoksi.</w:t>
      </w:r>
    </w:p>
    <w:p>
      <w:r>
        <w:rPr>
          <w:b/>
        </w:rPr>
        <w:t xml:space="preserve">Esimerkki 1.2618</w:t>
      </w:r>
    </w:p>
    <w:p>
      <w:r>
        <w:t xml:space="preserve">Vanessa George, 49, sai vuonna 2009 vähintään seitsemän vuoden vankeustuomion lasten hyväksikäytöstä Little Ted's -lastentarhassa Plymouthissa. "Laajoihin" ehtoihin kuuluu asuminen määrätyssä osoitteessa, ulkonaliikkumiskielto ja sosiaalisen median käyttökielto. Lautakunta totesi, että hän oli osoittanut katumusta ja "hyvää käytöstä" vankilassa. George todettiin syylliseksi hoitamiensa lasten hyväksikäyttöön, valokuvien ottamiseen ja siveettömien kuvien vaihtamiseen internetissä. Ehdonalaislautakunta teki päätöksen hyväksyä hänet vapautettavaksi useiden eri tekijöiden perusteella, mutta se ei kuitenkaan vahvistanut, kielletäänkö häntä asumasta Plymouthissa tai saapumasta sinne. "Hallittavissa oleva riski" Lautakunta totesi: "Otettuaan huomioon hänen rikoksensa olosuhteet, hänen vankeusaikanaan saavuttamansa edistyksen ja kuulemisessa esitetyt todisteet lautakunta oli vakuuttunut siitä, että George soveltuu vapautettavaksi." Asiantuntijalausuntojen mukaan hänen "riskinsä aiheuttaa vahinkoa" oli pienentynyt "hallittavissa olevalle" tasolle. Päätöstä tehdessään lautakunta otti huomioon myös tekijöitä, jotka vähensivät Georgen mahdollisuutta syyllistyä uudelleen rikokseen, mukaan luettuna hänen vapauttamiseensa liittyvä "tiivis valvonta", hänen kykynsä "tehdä yhteistyötä ammattilaisten kanssa" ja hänen "tulevaisuudensuunnitelmansa". Mitkä ovat hänen vapauttamisensa lupaehdot? Lautakunnan päätöksen mukaan George on: Paneeli kuuli todisteita siitä, että George on "osallistunut menestyksekkäästi interventioihin, joilla pyritään puuttumaan hänen seksuaalirikolliseen käyttäytymiseensä". Plymouth Suttonin ja Devonportin työväenpuolueen kansanedustaja Luke Pollard sanoi torstain ilmoituksen jälkeen olevansa "hyvin huolissaan kaupunkimme lasten turvallisuudesta". Pollard sanoi kirjoittaneensa oikeusministeri David Gaukelle ja pyytäneensä, että päätöstä "tarkistetaan kiireellisesti yleisön paheksunnan ja lapsiriskin vuoksi, jonka uskoakseni nainen aiheuttaa".</w:t>
      </w:r>
    </w:p>
    <w:p>
      <w:r>
        <w:rPr>
          <w:b/>
        </w:rPr>
        <w:t xml:space="preserve">Tulos</w:t>
      </w:r>
    </w:p>
    <w:p>
      <w:r>
        <w:t xml:space="preserve">Päiväkodin työntekijä, joka oli vangittu hoidossaan olleiden lasten seksuaalisesta hyväksikäytöstä, vapautetaan "tiukoin ja laajoin" ehdoin, sanoo ehdonalaislautakunta.</w:t>
      </w:r>
    </w:p>
    <w:p>
      <w:r>
        <w:rPr>
          <w:b/>
        </w:rPr>
        <w:t xml:space="preserve">Esimerkki 1.2619</w:t>
      </w:r>
    </w:p>
    <w:p>
      <w:r>
        <w:t xml:space="preserve">Leanna ByrneBBC News NI, Dublin Tämän vierailun sävy oli asetettu jo ennen kuin paavi Franciscus edes astui lentokoneeseen, kun hän julkaisi 2000 sanan kirjeen katolisen kirkon jäsenille, jossa hän käsitteli aiempia epäonnistumisia papiston seksuaalisen hyväksikäytön peittelyssä. Anteeksiannon teema on koskettanut jokaista hänen tilaisuuttaan ensimmäisellä paavin vierailulla Irlannin tasavaltaan 40 vuoteen: hiljainen saapuminen, synkät puheet ja vaatimattomuus. Teema saavutti huippunsa sunnuntain messussa Dublinin Phoenix Parkissa. Kukaan ei jättänyt huomiotta vuoden 1979 ja tämän viikonlopun välisiä jyrkkiä eroja, kun seisoi erityisesti tätä tapahtumaa varten pystytetyn paavin ristin alla. Se on itse asiassa tärkeä osa tarinaa. Dublinin arkkipiispa Diarmuid Martin avasi messun vertaamalla kahta paavin vierailua ja totesi, että 39 vuotta sitten yli miljoona ihmistä kokoontui samaan paikkaan - mutta paavi Franciscus vieraili eri Irlannissa. "Kirkon ihmiset ovat haavoittaneet ihmisiä syvällä sisimmässään, ihmisten usko on haastettu", hän sanoi. Lukumäärällisesti se näyttää jopa pitävän paikkansa, sillä jotkut kertovat vahvistamattomana väkimääränä messussa olleen noin 130 000 sielua; Vatikaani arvioi luvun olevan lähes 300 000. Odottamattomassa puheessaan messun katumusriitissä paavi Franciscus pyysi useita kertoja anteeksiantoa. Hengähdys Hän pyysi anteeksi Irlannissa tapahtuneita väärinkäytöksiä; vallan väärinkäytöksiä, seksuaalista hyväksikäyttöä, ruumiillisen työn kautta tapahtuvaa hyväksikäyttöä sekä kirkon miesten ja naisten tekemiä väärinkäytöksiä. Yleisö seisoi paikallaan, päät liimautuneina suuriin valkokankaisiin tai kääntyneinä kohti itse alttaria. Jopa sade näytti pidättelevän hengitystään. Näihin rukouksiin ei tietenkään vastattu, mutta paikalla olevat antoivat kuitenkin vastauksen: hengityksen vetäminen, jota seurasivat aplodit jokaisen painavan lauseen jälkeen. Jaettu kaupunki Avauksessaan arkkipiispa Martin toivoi, että Irlannin katolinen kirkko voisi synkän talven jälkeen nousta "kevääseen". Loppujen lopuksi valtavat väkijoukot kävelivät Dublinin kaupungin pituussuunnassa ollakseen paikalla. Messun jälkeen pyhiinvaeltajat puhuivat "oikean sävyn osumisesta" ja siitä, kuinka nöyrä ja totuudellinen paavi oli ollut viikonlopun aikana. Kaupungin toisella puolella kokoontui kuitenkin pienempi, mutta merkittävä väkijoukko, joka osoitti mieltään papiston väärinkäytösten historiaa vastaan. Heille anteeksiantoa ei anneta helposti. Muistopuutarhan ulkopuolelle nostettiin sinisiä julisteita, joissa luki yksinkertaisesti: "Totuus, oikeudenmukaisuus, rakkaus". Sitten alttarille nousi muistutus kirkon epäsuhtaisuudesta nyky-Irlannin kanssa. Rukouksia lausui mies, jolla oli "Love Both" -huppari - aborttilakien vastainen kampanjaviesti. Epävirallinen viesti on muistutus siitä, miten katolinen kirkko yhä paheksuu Irlannin viimeisintä kansanäänestystä. Hyvin vastaanotettu, paavi Franciscus on saanut päätökseen kerran sukupolvessa tapahtuvan paavin vierailun, hänen katumuksen sanansa ovat tervetulleita. Katolinen Irlanti ei ehkä ole enää sama, jonka paavi Johannes Paavali II jätti vuonna 1979, mutta se kohteli kirkon päämiestä kunnioittavasti - vaikka se pitääkin nyt hänen johtamaansa instituutiota etäällä.</w:t>
      </w:r>
    </w:p>
    <w:p>
      <w:r>
        <w:rPr>
          <w:b/>
        </w:rPr>
        <w:t xml:space="preserve">Tulos</w:t>
      </w:r>
    </w:p>
    <w:p>
      <w:r>
        <w:t xml:space="preserve">Vuonna 1979 paavi kertoi Irlannille rakastavansa sitä. Vuonna 2018 hän pyysi häneltä anteeksiantoa.</w:t>
      </w:r>
    </w:p>
    <w:p>
      <w:r>
        <w:rPr>
          <w:b/>
        </w:rPr>
        <w:t xml:space="preserve">Esimerkki 1.2620</w:t>
      </w:r>
    </w:p>
    <w:p>
      <w:r>
        <w:t xml:space="preserve">Jäännösten uskottiin olevan Guido Schuetten jäänteet, joka katosi 14. helmikuuta Oxfordin Osney Lanen alueella tapahtuneen räjähdyksen jälkeen. Poliisi kuitenkin sanoi, että tarvitaan lisätutkimuksia niiden tunnistamiseksi ja kuolinsyyn selvittämiseksi. Kolme asuntoa tuhoutui räjähdyksessä, ja viisi muuta asuntoa saatetaan joutua purkamaan. Sunnuntaina suoritetun ruumiinavauksen tuloksena Thames Valleyn poliisi pitää Schuettea edelleen kadonneena henkilönä. 48-vuotiaan omaisille on ilmoitettu asiasta. Räjähdyksen jälkeen, jonka syytä ei tiedetä, 40 palomiestä työskenteli liekkien sammuttamiseksi ja viereisiin rakennuksiin jääneiden ihmisten pelastamiseksi. Kerrostaloa hallinnoiva A2Dominion ilmoitti, että 13 taloutta on edelleen tilapäismajoituksessa. A2Dominionin asuntojohtaja Dawn Wightman sanoi: "Olemme ottaneet säännöllisesti yhteyttä asukkaisiin ja perustaneet tilapäisen toimiston paikalle, jotta voimme tarjota jatkuvaa tukea kaikille asianomaisille." Paikalla on edelleen poliisin eristys.</w:t>
      </w:r>
    </w:p>
    <w:p>
      <w:r>
        <w:rPr>
          <w:b/>
        </w:rPr>
        <w:t xml:space="preserve">Tulos</w:t>
      </w:r>
    </w:p>
    <w:p>
      <w:r>
        <w:t xml:space="preserve">Kolmikerroksisessa kerrostalossa tapahtuneen räjähdyksen jälkeen löydettyjen ihmisjäännösten tutkimukset ovat osoittautuneet "epäselviksi".</w:t>
      </w:r>
    </w:p>
    <w:p>
      <w:r>
        <w:rPr>
          <w:b/>
        </w:rPr>
        <w:t xml:space="preserve">Esimerkki 1.2621</w:t>
      </w:r>
    </w:p>
    <w:p>
      <w:r>
        <w:t xml:space="preserve">Hinnat nousivat kuukauden aikana 3,1 prosenttia vuotta aiemmasta, kun ne elokuussa olivat 2,6 prosenttia, kansallinen tilastokeskus kertoi. Toimiston mukaan elintarvikkeiden hinnat nousivat 6,1 prosenttia vuoden takaisesta, mikä johtui kansallisten juhlapyhien vaikutuksesta sekä kuivuudesta ja tulvista joillakin alueilla. Joidenkin analyytikoiden mukaan hintojen nousu on vähentänyt mahdollisuuksia Pekingin rahapoliittisiin toimenpiteisiin. "Kuluttajahintaindeksin (CPI) inflaation nousu jättää vain vähän tilaa politiikan keventämiselle", sanoi Nomuran ekonomisti Zhiwei Zhang. Hän lisäsi, että hinnat todennäköisesti nousevat edelleen ja että on olemassa vaara, että inflaatiovauhti voi jopa ylittää hallituksen asettaman 3,5 prosentin tavoitteen joidenkin kuukausien ajan vuonna 2014. "Laskupaineita" Kiina, maailman toiseksi suurin talous, on yrittänyt toipua viimeaikaisesta taantumasta, jonka vuoksi sen kasvuvauhti on hidastunut kaksi vuosineljännestä peräkkäin. Kiinan talous kasvoi huhti-kesäkuussa 7,5 prosenttia edellisvuodesta, kun se edellisinä kolmena kuukautena oli 7,7 prosenttia. On esitetty huoli siitä, että kasvuvauhti saattaa hidastua entisestään tulevina kuukausina, eikä vähiten siksi, että Kiinan viennin kysyntä keskeisillä markkinoilla, kuten Yhdysvalloissa ja Euroopassa, on vähentynyt. Vaikka viime viikkoina on ollut viitteitä siitä, että kasvu on kääntymässä nousuun, viikonloppuna julkaistut tiedot herättivät huolta siitä, onko elpyminen kestävää. Kiinan vienti, joka on sen kasvun keskeinen moottori, laski syyskuussa 0,3 prosenttia vuotta aiemmasta, mikä osoittaa, että ulkoinen kysyntä on edelleen haurasta. Shanghaissa toimivan ANZ:n ekonomisti Zhou Hao sanoi, että heikot vientiluvut osoittavat, että "talouteen kohdistuu jonkin verran laskupaineita". Samaan aikaan tuonti kasvoi ennakoitua enemmän, 7,4 prosenttia vuoden takaisesta.</w:t>
      </w:r>
    </w:p>
    <w:p>
      <w:r>
        <w:rPr>
          <w:b/>
        </w:rPr>
        <w:t xml:space="preserve">Tulos</w:t>
      </w:r>
    </w:p>
    <w:p>
      <w:r>
        <w:t xml:space="preserve">Kiinan kuluttajahinnat nousivat syyskuussa ennustettua enemmän, mikä johtui pääasiassa elintarvikkeiden hintojen noususta.</w:t>
      </w:r>
    </w:p>
    <w:p>
      <w:r>
        <w:rPr>
          <w:b/>
        </w:rPr>
        <w:t xml:space="preserve">Esimerkki 1.2622</w:t>
      </w:r>
    </w:p>
    <w:p>
      <w:r>
        <w:t xml:space="preserve">Yrityksen mukaan tammikuun puolivälissä ja lopulla Isossa-Britanniassa satanut lumi "häiritsi vakavasti" kaupankäyntiä. Vaikka maaliskuun 2. päivään päättyneellä 26 viikon jaksolla myynti kasvoi noin 3 prosenttia edellisvuodesta, myynti laski 10 prosenttia tammikuun 14.-27. päivän jaksolla, yhtiö lisäsi. Se uskoo nyt, että ensimmäisen vuosipuoliskon voitto on noin 120 miljoonaa puntaa, mikä on toivottua vähemmän. "Saadaksemme takaisin lumen vuoksi menetetyn myynnin, otimme helmikuussa käyttöön uusia myynninedistämistapahtumia, jotka keskittyivät ystävänpäivään, puolivuotisjuhliin ja kuukauden loppuun", lausunnossa sanottiin. "Vaikka nämä tapahtumat lisäsivät jonkin verran myyntiä, ne eivät täysin korvanneet tammikuussa menetettyä myyntiä." Debenhamsin osakkeet ovat menettäneet 50 prosenttia arvostaan viime vuoden marraskuusta, jolloin niillä käytiin kauppaa noin 120 pennillä. "Varovaiset kuluttajat" Lausunnossa lisättiin: "Lisäksi myyntiä kertyi pääasiassa alhaisemman katteen omaavista poistomyyntisarjoista, mikä tarkoittaa, että ensimmäisen vuosipuoliskon bruttokate on [noin] 20 peruspistettä pienempi kuin viime vuonna. "Näin ollen vuoden bruttokate on nyt todennäköisemmin ennallaan kuin aiemmin arvioitu 10 peruspisteen kasvu." Debenhams sanoi kuitenkin uskovansa, että sen toisen vuosipuoliskon ennusteet ovat "vankkoja" ja että myynti kasvaa edelleen odotetusti. "Vaikka lumi on aiheuttanut häiriöitä, laajempi ongelma oli se, että se antoi jo valmiiksi varovaisille kuluttajille uuden tekosyyn olla kuluttamatta", sanoo Conluminon tutkimusjohtaja Matt Piner. Piner sanoi, että tammikuun jälkipuoliskolla oli lumen vuoksi "historiallisesti katsoen hyvin vähän kuluttajia". "Tämä vaikutti erityisesti Debenhamsin kaltaisiin vähittäiskauppiaisiin, jotka luottavat myyntiaikoihin liittyvään vireeseen ja jännitykseen saadakseen suuren osan liikevaihdostaan." Hän lisäsi, että Debenhamsin kaltaisten vähittäiskauppiaiden oli löydettävä "vaikea tasapaino". Kampanjamyynnit olivat "hyödyllinen taktiikka", jolla voitiin voittaa ostajat takaisin, mutta se heikentää marginaaleja ja heikentää kannattavuutta.</w:t>
      </w:r>
    </w:p>
    <w:p>
      <w:r>
        <w:rPr>
          <w:b/>
        </w:rPr>
        <w:t xml:space="preserve">Tulos</w:t>
      </w:r>
    </w:p>
    <w:p>
      <w:r>
        <w:t xml:space="preserve">Tavaratalo Debenhamsin osakkeet ovat laskeneet 14 prosenttia sen jälkeen, kun yritys ilmoitti, että tammikuun huono sää heikentää sen voittoja vuoden 2013 ensimmäisellä puoliskolla.</w:t>
      </w:r>
    </w:p>
    <w:p>
      <w:r>
        <w:rPr>
          <w:b/>
        </w:rPr>
        <w:t xml:space="preserve">Esimerkki 1.2623</w:t>
      </w:r>
    </w:p>
    <w:p>
      <w:r>
        <w:t xml:space="preserve">Nancy Vaughan on viehättävä ja vilkas keskustelija, ystävällinen isäntä, ja lähes 90-vuotiaana hänessä on vielä paljon sitä säihkettä ja viehättävyyttä, joka on varmasti kääntänyt monet päät, kun hän oli kukoistuskaudellaan mallina New Yorkissa. Mutta hänellä on myös vaikeuksia muistaa omaa nimeään tai sitä, että hän on naimisissa (62 vuotta ja lisää), tai itse asiassa usein englannin kielen perusasioita. Nancy on pitkälle edenneessä Alzheimerin taudissa. Eräänä aurinkoisena myöhäissyyspäivänä vierailin Nancyn ja hänen miehensä Johnin luona Phoenixissa, Arizonassa. Keskustelimme ystävällisesti keittiössä, ja hetken aikaa olisin voinut uskoa, että hän oli henkisesti kunnossa. Hänen hymynsä on yhä mukaansatempaava, hän on fyysisesti hyvässä kunnossa ja pystyy joskus käymään lyhyitä keskusteluja. Kun kysyin, onko hänellä muistiongelmia, hän vastasi painokkaasti "ei". Mutta kun John esitti suoraan kysymyksen "Nancy, mikä on nimesi?", hän näytti hieman hämmentyneeltä. Sukunimeään kysyttäessä Nancy sanoi hieman epävarmasti "Bread". Mietin, olisiko se hänen tyttönimensä, mutta minulle kerrottiin, että se oli Johnson. Nancyn ja Johnin elämästä on tullut monella tapaa surrealistista ja stressaavaa. John on ryhtynyt pitämään nimilappua, jossa on hänen nimensä, jotta Nancy voisi tunnistaa hänet. Hän on myös ripustanut keittiöön kopion heidän hääkuvastaan, jotta Nancy voi hämmentyneinä hetkinä todistaa Nancylle, että he ovat naimisissa. John hoitaa Nancya kokopäiväisesti. Heillä ei ole lapsia, joten perheestä ei ole apua rasituksessa - eikä heillä ole taloudellisia mahdollisuuksia antaa Nancyn mennä hoitokotiin. 88-vuotias John hoitaa kokopäiväisesti henkilöä, jolla on monia samoja tarpeita kuin aikuisen kokoisella pikkulapsella. John ja Nancy eivät ole mitenkään poikkeuksellisia. Väestömme ikääntyessä dementian tsunami etenee hitaasti kohti meitä. Laskelmien mukaan joka kahdeksannella yli 65-vuotiaalla amerikkalaisella on Alzheimerin tauti, joka on yleisin dementian syy. Lähes puolella yli 85-vuotiaista on sairaus. Lääketiede on kehittynyt yhä paremmaksi ja paremmaksi eliniän pidentämisessä, mutta henkinen puoli ei ole pysynyt perässä. Missään muualla tämä ei näy selvemmin kuin Phoenixissa. Phoenix on jo vuosia ollut amerikkalaisten vanhusten mekka, jota houkuttelevat ympärivuotinen aurinko ja kuiva aavikon kuumuus. Nyt se on yhä useammin eräänlainen unohduksen ja hämmennyksen pääkaupunki. Ei ole sattumaa, että Phoenix on myös edelläkävijä siinä, miten dementiaa sairastavia hoidetaan ja hoidetaan. Yksi ympärivuorokautista hoitoa tarvitsevien ihmisten suosituimmista kohteista on Beatitudes, aidattu eläkekompleksi, jonka monien rakennusten joukossa on muistisairaita tukeva lisärakennus. Useimmilla Beatitudesin asukkailla on vakavasti heikentynyt muisti siinä määrin, että he eivät enää pysty huolehtimaan itsestään, ovat usein sekavia ja heillä on toisinaan harhaluuloja. Ei ole harvinaista, että asukas kuvittelee nähneensä olemattoman tunkeutujan tai olettaa, että koska hän ei löydä kukkaroa tai lompakkoa, joku on varastanut sen. Osittain Bradfordin yliopistossa toimivan psykologin, Tom Kitwoodin, vaikutuksesta Beatitudesin hoitajat ovat noudattaneet käytäntöä, jonka mukaan asukkaiden harhaluuloja ei vastusteta - ja jopa leikitään mukana -, vältetään yhteenottoja, lievennetään konflikteja ja "ohjataan" hädässä olevien huomio uudelleen käyttämällä häiriötekijöitä ja miellyttäviä toimintoja. Beatitudesin henkilökunta käyttää lääkkeitä mahdollisimman vähän. He pyrkivät olemaan joustavia ja sopeutumaan asukkaiden omituisuuksiin ja heidän tilansa oireisiin, antamalla heidän vaeltaa yöllä käytävillä, jos he tuntevat tarvetta, antamalla heidän kylpeä, syödä ja nukkua oman aikataulunsa mukaan ja tarjoamalla heille välipaloja ja suklaata mihin vuorokaudenaikaan tahansa. Vietin Beatitudesissa suurimman osan kahdesta viikosta tarkkaillen heidän käytäntöjään omakohtaisesti. Yksi ihmisistä, joihin tutustuin, oli Gary Gilliam. Gary on 69-vuotias, ja hän oli nuorempana ollut menestyvä hammaslääkäri ja käynyt armeijan. Hän oli ollut Beatitudesissa useita kuukausia, kun tapasin hänet, ja vaikka hänen muistinsa tuli ja meni, hän vietti suuren osan ajastaan siinä harhakäsityksessä, että hän oli edelleen harjoittava hammaslääkäri, joka oli sijoitettuna sotilastukikohtaan. Gary oli ystävällinen ja leikkisä, ja hän vitsaili jatkuvasti, joten minulta kesti jonkin aikaa tajuta, kuinka pitkälle hänen dementiansa oli edennyt. Hän kertoi, että hänellä oli ollut ongelmia lyhytaikaisen muistinsa kanssa, mutta hänellä ei ollut aavistustakaan siitä, että hän voisi olla jonkinlaisessa hoitokodissa. Mutta sen sijaan, että henkilökunta olisi vastustanut häntä, he suostuivat lempeästi Garyn versioon todellisuudesta. Varsin usein, varsinkin iltaisin, Gary kuvitteli, että hänen aikansa "tukikohdassa" oli ohi. Hän pakkasi laukkunsa ja alkoi etsiä uloskäyntiä. Henkilökunta suostutteli häntä jäämään vielä yhdeksi yöksi sanoen, että nyt oli jo myöhä, ulkona oli pimeää, ja että oli parempi odottaa aamuun. Tai he saattaisivat pyytää Garya katsomaan hampaitaan, jolloin Gary siirtyisi hammaslääkäritilaan ja unohtaisi suunnitelmansa. Garylla oli myös tapana unohtaa, että hän oli naimisissa, vaikka hänen lähes 30 vuotta kestänyt vaimonsa Carla oli elossa ja hyvinvoiva ja kävi usein vierailulla. Koska Gary oli yksi harvoista miehistä yksikössään, hänen seuransa oli hyvin kysyttyä. Hänellä oli kaksi tyttöystävää, jotka nauttivat Garyn kanssa halailusta, vaikka heidän läheisyytensä tarkka laajuus ei ollutkaan selvillä. Minulla oli tilaisuus tarkkailla tätä varsin outoa rakkauskolmiota - tai "rakkausneliötä", jos toinen tyttöystävä lasketaan mukaan - kun olin Carlan mukana vierailulla. Yllätyksekseni hän ehdotti, että Gary ottaisi yhden tyttöystävistä mukaansa. Hän sanoi, että näin vierailu sujuisi sujuvammin - hän näytti vihjaavan, että Gary saattaisi pitää uusien ystäviensä seuraa parempana kuin tyttöystävänsä - mutta minua hämmästytti myös se, että Carla halusi minun näkevän ja ymmärtävän Alzheimerin tautia sairastavan ihmisen rakastamisen tuskan ja kummallisuuden. Ehkä äärimmäisin vierailu, jonka havaitsin Beatitudesissa ollessani, tapahtui David Watson -nimisen nuoren miehen ja hänen äitinsä Gailin välillä. Vaikka hän ei ollut kovin vanha, Gailin dementia oli edennyt hyvin nopeasti. Hän asui Beatitudesin muistitukirakennuksen neljännessä kerroksessa, jossa asuvat pisimmälle edenneet tapaukset. Gail ei pystynyt enää puhumaan lainkaan, vaikka hän oli fyysisesti hyväkuntoinen, ja hän vaelteli käytävillä poimien usein esineitä ja lähestyen ihmisiä toistellen loputtomasti ääntä, joka kuulosti "gulla". David yritti näyttää äidilleen vanhoja valokuvia. Hän yritti pysäyttää äidin halattavaksi. Tunnistamisen merkkejä ei juuri näkynyt. David selitti, että hänen sisarensa eivät enää käyneet kylässä. "Koska tämä on vaikeaa", hän sanoi. Mutta hetkeä myöhemmin Davidin äiti kumartui sisään ja piti hänen kasvojaan käsissään. "Siksi siis tulen käymään", hän sanoi silminnähden liikuttuneena. "Koska joskus sellaista tapahtuu, ja silloin se on hyvä." Lähellä Phoenixissa oleskeluni loppua, Johnin yllyttämänä, ilmoittauduin vapaaehtoiseksi hoitamaan Nancya puolen päivän ajan toivoen voivani antaa hänelle pienen hengähdystauon, mutta ennen kaikkea saadakseni pienen välähdyksen siitä, mitä John käy läpi päivittäin. Hoidin hoitotehtäviäni vaihtelevin tuloksin. Pelasimme palloa keittiössä ja rikoimme lasin. Aloitimme kävelyretken ja hylkäsimme sen sitten. Jonkin aikaa hän oli ymmällään siitä, kuka olin ja mitä tein talossa. Mutta matkan varrella onnistuimme myös viihtymään, kuuntelemaan musiikkia, syömään lounasta yhdessä, katselemaan valokuvia ja todellakin naureskelemaan yhdessä meitä kohdanneille pienille onnettomuuksille. Kun John palasi ja vapautti minut tehtävästäni, kysyin häneltä, kuinka paljon Nancystä oli hänen mielestään jäljellä. Hän vastasi insinöörin hengessä, joka hän oli ollut, tarkan luvun. "Kolmekymmentä prosenttia", hän sanoi ja napautti sitten päätään ja sanoi, että loput oli yhä turvallisesti säilynyt hänen muistissaan. Se oli oudon romanttinen hetki. Dementian tuho voi olla uskomattoman järkyttävää nähdä. Kukaan ei toivoisi sairauteen liittyvää sekavuutta ja muistamattomuutta toiselle ihmiselle - vaikka valitettavasti demografisista syistä ne tulevat todennäköisesti olemaan yhä suurempi osa elämäämme. Mutta Phoenixissa oleskeluni opetti minua myös pitämään mielessä tietyt positiiviset asiat. Vaikka dementia veisi kuinka paljon, jotain jää aina jäljelle. Sanojen ja muistojen takana voi edelleen olla ihminen, henki, paremman sanan puutteessa, ja jatkuvuus sen ihmisen kanssa, joka hän oli. Sairauden kohdatessaan ja oikeanlaisen tuen avulla useimmat ihmiset voivat oppia ja sopeutua ja löytää uusia tapoja rakastaa vanhempiaan ja kumppaneitaan.</w:t>
      </w:r>
    </w:p>
    <w:p>
      <w:r>
        <w:rPr>
          <w:b/>
        </w:rPr>
        <w:t xml:space="preserve">Tulos</w:t>
      </w:r>
    </w:p>
    <w:p>
      <w:r>
        <w:t xml:space="preserve">Väestön ikääntyessä dementia-aalto lähestyy. Sairastuneiden hoitaminen ei ole helppoa, kirjoittaa Louis Theroux.</w:t>
      </w:r>
    </w:p>
    <w:p>
      <w:r>
        <w:rPr>
          <w:b/>
        </w:rPr>
        <w:t xml:space="preserve">Esimerkki 1.2624</w:t>
      </w:r>
    </w:p>
    <w:p>
      <w:r>
        <w:t xml:space="preserve">NHS:n neuvoa-antavan elimen, National Institute for Health and Care Excellence (NICE), mukaan 10 miljoonalla ihmisellä Englannissa voi olla puutos, ja monet eivät ole siitä tietoisia. Raportissa todetaan, että lasten pitäisi saada ravintolisät ilmaiseksi, ja kehotetaan supermarketteja myymään edullisia tabletteja. Puutos voi johtaa riisitautiin ja luiden haurastumiseen. Auringonvalon toiminta NICE keskittyi ryhmiin, jotka ovat suurimmassa vaarassa saada vitamiinia liian vähän. Englannin ylilääkäri on jo kehottanut lääkäreitä määräämään näille väestöryhmille tabletteja, ja samanlaisia neuvoja on annettu Pohjois-Irlannissa, Walesissa ja Skotlannissa. Asiantuntijat ovat kuitenkin huolissaan siitä, että monet eivät vieläkään saa tarvitsemaansa D-vitamiinia. Virallisten arvioiden mukaan joka viidennellä aikuisella ja joka kuudennella lapsella Englannissa voi olla alhainen vitamiinitaso. Ihmiset saavat suurimman osan D-vitamiinista auringonvalon vaikutuksesta ihoonsa. Ravinnosta saatava määrä on kuitenkin pieni, toisin kuin monista muista vitamiineista. Talvikuukausien vähäinen auringonvalon määrä tarkoittaa, että Yhdistyneen kuningaskunnan asukkaiden on turvauduttava kesän aikana kerättyihin varastoihin. Professori Mike Kelly, joka osallistui NICE:n ohjeiden laatimiseen, sanoi: "Noin 10 miljoonalla englantilaisella saattaa olla alhainen D-vitamiinitilanne ja siten terveysongelmien riski - eivätkä he välttämättä tiedä sitä. "Erityisessä vaarassa ovat tummaihoiset - talvikuukausina lähes 75 prosentilla aasialaistaustaisista tai afrikkalaisista ja karibialaistaustaisista aikuisista voi olla alhainen D-vitamiinitaso." Riskiryhmään kuuluvat mm: NICE:n raportissa esitetään useita toimenpiteitä, muun muassa kannustetaan paikallisviranomaisia tarjoamaan tabletteja ilmaiseksi lapsille. Neuvoa-antava elin kehottaa myös valmistajia varmistamaan, että lisäravinteita myydään suositellun annoksen verran - 10 mikrogrammaa päivässä aikuisille. NICE suosittelee myös, että supermarketit varastoisivat edullisia D-vitamiinitabletteja ja mainostaisivat niitä riskiryhmille. Lääkäreitä ja muita terveydenhuoltohenkilöstön jäseniä kehotetaan käyttämään kaikki tilaisuudet hyväkseen keskustellakseen D-vitamiinin saannista riskipotilaiden kanssa ja kirjaamaan se ylös. Professori Susan Jebb, joka osallistui myös ohjeiden laatimiseen, sanoi: "On todella tärkeää, että terveydenhuollon ammattilaiset ovat tietoisia ongelmasta ja että kaikki ymmärtävät, että pelkkä hyvä ruokavalio ei ratkaise ongelmaa niiden kohdalla, joilla on puutosriski. "Riskiryhmään kuuluvat voivat hankkia lisäravinteita reseptivapaasti tai kääntyä yleislääkärin puoleen."</w:t>
      </w:r>
    </w:p>
    <w:p>
      <w:r>
        <w:rPr>
          <w:b/>
        </w:rPr>
        <w:t xml:space="preserve">Tulos</w:t>
      </w:r>
    </w:p>
    <w:p>
      <w:r>
        <w:t xml:space="preserve">Raportin mukaan useammille ihmisille pitäisi antaa D-vitamiinitabletteja, jotta voitaisiin torjua piilevää puuteepidemiaa.</w:t>
      </w:r>
    </w:p>
    <w:p>
      <w:r>
        <w:rPr>
          <w:b/>
        </w:rPr>
        <w:t xml:space="preserve">Esimerkki 1.2625</w:t>
      </w:r>
    </w:p>
    <w:p>
      <w:r>
        <w:t xml:space="preserve">AMC Networks kertoi, että menestyneen zombisarjan kahdeksannen tuotantokauden tuotanto keskeytettiin "väliaikaisesti" keskiviikkona tapahtuneen "traagisen" onnettomuuden jälkeen. Georgian kuolinsyyntutkija vahvisti, että Bernecker kuoli tylpän iskun aiheuttamiin vammoihin sairaalassa Atlantassa. Stuntmiehen muihin ansioihin lukeutuvat muun muassa Black Panther, Logan ja Fantastic Fourin vuoden 2015 versio. The Walking Dead -sarjassa Negania näyttelevä Jeffrey Dean Morgan osoitti kunnioitusta Twitterissä. "Syvä suru tänään ja jokaista huomista varten", hän kirjoitti. "Rakkautta, kunnioitusta ja osanottoa Johnin perheelle ja ystäville. Häntä tullaan kaipaamaan ikuisesti." Twilight-elokuvasarjan tähti Kellan Lutz muisti Berneckeriä "yhtenä parhaista, lahjakkaimmista stunttimiehistä, joiden kanssa minulla on ollut siunaus työskennellä". Elinluovuttajaverkosto LifeLink Foundationin julkaisemassa lausunnossa sanottiin: "John Berneckerin perhe on surun murtamana joutunut vahvistamaan, että John on menehtynyt aiemmin tällä viikolla saamiinsa vammoihin. "Vaikka Johnin läheiset ovat murtuneita menetyksestään, he ovat varmistaneet, että hänen perintönsä elää, ei ainoastaan hänen elämänsä aikana antamiensa henkilökohtaisten ja ammatillisten panosten kautta, vaan myös anteliaalla päätöksellään antaa Johnin pelastaa ihmishenkiä elinluovuttajana." "Traaginen menetys" The Walking Deadin showrunner Scott M Gimple sanoi: "Tuotantomme on särkynyt John Berneckerin traagisesta menetyksestä. "Johnin työ The Walking Deadissa ja kymmenissä muissa elokuvissa ja sarjoissa tulee viihdyttämään ja innostamaan yleisöä sukupolvien ajan. Olemme kiitollisia hänen panoksestaan, ja me kaikki lähetämme osanottomme, rakkautemme ja rukouksemme Johnin perheelle ja ystäville." AMC:n mukaan Berneckerin perhe oli päättänyt, että hänet poistetaan elintoiminnoista elinluovutuksen jälkeen. "Olemme syvästi surullisia tästä menetyksestä, ja sydämemme ja rukouksemme ovat Johnin perheen, ystävien ja kollegoiden kanssa tänä äärimmäisen vaikeana aikana", verkosto sanoi lausunnossaan. Turvallisuustutkimukset Näyttelijäliitto SAG-AFTRA kuvaili Berneckerin kuolemaa "sydäntäsärkeväksi". Se lisäsi: "Jäseniemme turvallisuus on ensiarvoisen tärkeää. Teemme yhteistyötä viranomaisten kanssa ja seuraamme tiiviisti heidän tutkimuksiaan tästä traagisesta tapauksesta." Ohjelman pääosissa Andrew Lincoln, Danai Gurira, Norman Reedus ja Cohan esittävät selviytyjiä epidemiasta, joka on hävittänyt suuren osan ihmiskunnasta zombieapokalypsin jälkeen. Robert Kirkmanin sarjakuviin perustuva sarja palaa ruutuihin lokakuussa. Seuraa meitä Facebookissa, Twitterissä @BBCNewsEnts tai Instagramissa bbcnewsents. Jos sinulla on juttuehdotus, lähetä sähköpostia osoitteeseen entertainment.news@bbc.co.uk.</w:t>
      </w:r>
    </w:p>
    <w:p>
      <w:r>
        <w:rPr>
          <w:b/>
        </w:rPr>
        <w:t xml:space="preserve">Tulos</w:t>
      </w:r>
    </w:p>
    <w:p>
      <w:r>
        <w:t xml:space="preserve">Stuntmies John Bernecker on kuollut kaaduttuaan The Walking Deadin kuvauksissa.</w:t>
      </w:r>
    </w:p>
    <w:p>
      <w:r>
        <w:rPr>
          <w:b/>
        </w:rPr>
        <w:t xml:space="preserve">Esimerkki 1.2626</w:t>
      </w:r>
    </w:p>
    <w:p>
      <w:r>
        <w:t xml:space="preserve">Lasten seksuaalista hyväksikäyttöä koskeva riippumaton tutkinta arvosteli poliittisia ryhmiä siitä, että ne eivät ole toimineet valitusten perusteella. Se syytti lordi Steeliä "vastuun hylkäämisestä" edesmenneeseen parlamentin jäseneen Cyril Smithiin kohdistuneiden syytösten vuoksi. Lordi Steel sanoi eroavansa, koska hän halusi välttää "ahdingon" perheelleen ja "myllerryksen" puolueelleen. Entinen kansanedustaja ja parlamentin jäsen sanoi myös, että hänestä tehtiin "Cyril Smithin sijainen", entisen Rochdalen kansanedustajan, jota tutkittiin teini-ikäisten poikien hyväksikäyttöä koskevien syytösten vuoksi vuonna 1969. Lordi Steel oli kertonut tutkimuksessa, että hän sai tietää Smithiä vastaan esitetyistä syytöksistä 10 vuotta myöhemmin ja "oletti", että ne olivat totta, mutta sanoi, että niillä ei ollut "mitään tekemistä minun kanssani", koska ne tapahtuivat ennen Smithin aikaa parlamentissa. Lasten seksuaalista hyväksikäyttöä käsittelevän riippumattoman tutkinnan (IICSA) raportissa todettiin, että poliittiset instituutiot "asettavat säännöllisesti oman maineensa tai poliittiset etunsa lastensuojelun edelle". Sen mukaan lordi Steel oli "esimerkki korkeassa asemassa olevasta poliitikosta, joka sulki silmänsä joltakin puoluettaan mahdollisesti haittaavalta asialta, eikä ilmeisesti ottanut huomioon mahdollisesti tapahtuneita rikoksia tai entisiä tai tulevia uhreja". Tutkinnassa kuultiin, että poliisi tutki valituksia Smithin pahoinpitelystä 1960-luvulla, kun hän toimi työväenpuolueen kaupunginvaltuutettuna, mutta syytettä ei nostettu. Hänet valittiin liberaalien kansanedustajaksi vuonna 1972, ja lordi Steel kertoi keskustelleensa syytöksistä Smithin kanssa vuonna 1979 Private Eye -lehdessä julkaistun artikkelin jälkeen. Vertainen kertoi tutkimuksessa "olettaneensa", että Smith oli syyllistynyt rikoksiin, mutta ei ryhtynyt enempiin toimiin, koska "se tapahtui ennen kuin hän oli kansanedustaja, ennen kuin hän oli edes puolueeni jäsen - sillä ei ollut mitään tekemistä minun kanssani". Tutkintaraportissa todettiin, että "poliittinen johtaja luopui vastuustaan, kun hän ei tunnistanut Cyril Smithin lapsille mahdollisesti aiheuttamaa riskiä". Poliitikko vastasi kuitenkin, että "Cyril Smith ei missään vaiheessa myöntänyt minulle Private Eye -lehden raportissa esitettyjen väitteiden totuutta", ja sanoi, että hän "ei koskaan ollut ystäväni". "Voimakas raportti" Hän sanoi: "Missään IICSA ei selitä, mitä valtuuksia minulla piti olla tutkia 14 vuotta vanhoja väitteitä jotakuta vastaan, joka väitettyjen tekojen aikaan ei ollut edes puolueeni jäsen, jonka poliisi ja peräkkäiset syyttäjät tarkistivat, joilla oli pääsy kaikkiin tiedostoihin." Entinen Holyroodin puheenjohtaja hyllytettiin ja Lib Dems tutki asiaa sen jälkeen, kun hän oli esiintynyt tutkimuksessa vuonna 2019, mutta hänet otettiin lopulta takaisin virkaansa. 81-vuotias sanoi ymmärtävänsä, että jotkut puolueessa halusivat hänet jälleen hyllytettäväksi, kun taas toiset olivat uhanneet erota, jos hän joutuu uuden tutkinnan kohteeksi. Hän sanoi: "Haluan välttää tällaista myllerrystä puolueessani ja estää perheelleni aiheutuvan lisähädän. Olen siksi kiittänyt paikallista puoluesihteeriä heidän vankkumattomasta tuestaan koko tutkimusprosessin ajan ja ilmoittanut paikalliselle puolueelle, että eroan välittömästi." Skotlannin liberaalidemokraattien johtaja Willie Rennie sanoi, että "vaikuttava raportti" sisältää oppeja kaikille ja että on "oikein, että David Steel on päättänyt erota liberaalidemokraateista ja vetäytyä julkisesta elämästä". Kuka on lordi Steel? David Steel valittiin ensimmäisen kerran Roxburghin, Selkirkin ja Peeblesin kansanedustajaksi vuonna 1965, ja hän edusti aluetta Westminsterissä yli 30 vuoden ajan. Hänestä tuli liberaalipuolueen johtaja vuonna 1976, 38-vuotiaana, ja hän oli virassaan, kun puolue vuonna 1988 yhdistyi sosiaalidemokraattisen puolueen kanssa liberaalidemokraateiksi. Hän jäi eläkkeelle vuonna 1997, ja hänestä tehtiin elinkautinen jäsen (Baron Steel of Aikwood). Lordi Steel kampanjoi Skotlannin hallinnon hajauttamisen puolesta, ja hän pääsi vastaperustettuun Skotlannin parlamenttiin Lothiansin alueen liberaalidemokraattien jäsenenä vuonna 1999. Myöhemmin hänestä tuli parlamentin ensimmäinen puhemies, ennen kuin hän luopui kansanedustajan virasta vuonna 2003.</w:t>
      </w:r>
    </w:p>
    <w:p>
      <w:r>
        <w:rPr>
          <w:b/>
        </w:rPr>
        <w:t xml:space="preserve">Tulos</w:t>
      </w:r>
    </w:p>
    <w:p>
      <w:r>
        <w:t xml:space="preserve">Entinen liberaalidemokraattien johtaja David Steel on eronnut puolueesta ja parlamentin jäsenyydestä sen jälkeen, kun tutkimuksessa todettiin, että hän "sulki silmänsä" lasten hyväksikäyttöä koskevilta väitteiltä.</w:t>
      </w:r>
    </w:p>
    <w:p>
      <w:r>
        <w:rPr>
          <w:b/>
        </w:rPr>
        <w:t xml:space="preserve">Esimerkki 1.2627</w:t>
      </w:r>
    </w:p>
    <w:p>
      <w:r>
        <w:t xml:space="preserve">Aiemmin tässä kuussa Strathclyden yliopiston tutkijat havaitsivat, että Skotlannissa aloittavien yritysten määrä oli laskenut alimmilleen sitten vuoden 2000. Yritysten tukijärjestö GO Group kuitenkin totesi, että aloitustiedustelujen määrä oli kasvanut jyrkästi. Lisäksi se ilmoitti, että yrityksiksi muuttuneiden tiedustelujen määrä on kasvanut 7 prosenttia. Strathclyden yliopiston analyysi, joka sisältyy Global Entrepreneurship Monitor (GEM) 2009 -julkaisuun, osoitti, että ero Skotlannin ja vertailumaiden yritysten perustamistoiminnan välillä oli kasvanut merkittävästi. Lisäksi Skotlannissa havaittiin, että liiketoimintamahdollisuuksia pidetään muihin maihin verrattuna vähäisinä. GO Group, joka ylläpitää Business Gateway -palvelua Glasgow'ssa ja Ayrshiressä, kertoi kuitenkin, että vuosien 2008/09 ja 2009/10 välillä aloituspyyntöjen määrä oli kasvanut Skotlannissa 18 prosenttia, ja uudet tiedustelut lisääntyivät 31 543:sta 37 360:een. Vakiintuneiksi yrityksiksi muuttuneiden tiedustelujen määrä kasvoi samana aikana lähes 7 prosenttia 9 466:sta 10 122:een. GO Groupin liiketoiminnan kehittämisjohtaja Gordon Hunter totesi, että kuva skotlantilaisten uusien yritysten vähenemisestä ei voisi olla kauempana totuudesta. "Kuluneen vuoden aikana on varmasti tapahtunut joitakin muutoksia, mutta yksilöihin vaikuttaa edelleen joko taloudellinen tarve ja/tai halu toimia yrittäjänä", hän sanoi. "Tämän seurauksena yritysten perustamisneuvontaa koskevat kyselyt ovat lisääntyneet tänä vuonna, ja olemme tukeneet yli 1 000 uuden yrityksen perustamista Glasgow'ssa viime vuoden aikana, mikä on suurin piirtein verrattavissa edellisvuosien lukuihin."</w:t>
      </w:r>
    </w:p>
    <w:p>
      <w:r>
        <w:rPr>
          <w:b/>
        </w:rPr>
        <w:t xml:space="preserve">Tulos</w:t>
      </w:r>
    </w:p>
    <w:p>
      <w:r>
        <w:t xml:space="preserve">Viimeaikaiset tutkimukset, joiden mukaan Skotlannin alhainen yritysten perustamisaste on pahentunut taantuman myötä, on asetettu kyseenalaiseksi.</w:t>
      </w:r>
    </w:p>
    <w:p>
      <w:r>
        <w:rPr>
          <w:b/>
        </w:rPr>
        <w:t xml:space="preserve">Esimerkki 1.2628</w:t>
      </w:r>
    </w:p>
    <w:p>
      <w:r>
        <w:t xml:space="preserve">Nicky Reilly oli kääntynyt islaminuskoon ennen pommi-iskuaan Exeterissä vuonna 2008. Vain hän loukkaantui. Reilly, joka löydettiin kuolleena sellistään HMP Manchesterissa lokakuussa 2016, oli ollut "todella positiivinen" puhuessaan lääkärin kanssa edellisen vuoden toukokuussa, kerrottiin tutkinnassa. Hänen kerrottiin kuitenkin olleen "vainoharhainen" noin viikkoa ennen kuolemaansa. Reilly tuomittiin elinkautiseen vankeuteen vähintään 18 vuodeksi tammikuussa 2009 epäonnistuneen yrityksen jälkeen räjäyttää kotitekoinen pommi Giraffe-ravintolassa edellisen vuoden toukokuussa. 'Vetäytyi paljon' Valamiehistö Heywoodissa, Suur-Manchesterissa, pohtii hänen kuolemaansa liittyviä olosuhteita. He kuulivat, että hän reagoi "myönteisesti" ääriliikkeiden riskinarviointiin, joka hänelle tehtiin HMP Manchesterissa sen jälkeen, kun hänet siirrettiin Broadmoorin korkean turvallisuuden sairaalasta. Hänet siirrettiin takaisin vankilaan sen jälkeen, kun hän oli hyökännyt henkilökunnan kimppuun heinäkuussa 2015 yhteisen rukouskiellon vuoksi. Valamiehille kerrottiin, että Plymouthista kotoisin oleva Reilly työskenteli vankiloiden terrorismineuvonantajan, tohtori Zainab Al-Attarin, kanssa. Tohtori Al-Attar sanoi: "Hän halusi edistyä. Hän ei todellakaan halunnut loukata uudelleen." Viimeisimmät uutiset ja tarinat Devonista Reilly, joka oli vaihtanut nimensä Mohammed Saeed Alimiksi, oli tullut kiihtyneeksi kuolemaansa edeltävinä viikkoina sen jälkeen, kun hänen pyyntönsä osallistua perjantairukouksiin oli hylätty, vankilan henkilökunnan muistiinpanojen mukaan. Lääkitysmuutosten jälkeen hänen todettiin myös vetäytyneen ja omaavan "synkkiä ajatuksia". Lokakuun 4. päivänä hänen sanottiin käyttäytyvän "hyvin oudosti" ja "vailla energiaa". Viikkoa myöhemmin henkilökunta totesi, että hän nukkui huonosti ja että hän oli yhä vainoharhaisempi. Hänet löydettiin kuolleena 19. lokakuuta, jolloin hän oli 30-vuotias. Kuuleminen jatkuu.</w:t>
      </w:r>
    </w:p>
    <w:p>
      <w:r>
        <w:rPr>
          <w:b/>
        </w:rPr>
        <w:t xml:space="preserve">Tulos</w:t>
      </w:r>
    </w:p>
    <w:p>
      <w:r>
        <w:t xml:space="preserve">Epäonnistunut pommimies, joka yritti räjäyttää ravintolan 10 vuotta sitten, "ei halunnut loukata uudelleen", on kuultu tutkinnassa.</w:t>
      </w:r>
    </w:p>
    <w:p>
      <w:r>
        <w:rPr>
          <w:b/>
        </w:rPr>
        <w:t xml:space="preserve">Esimerkki 1.2629</w:t>
      </w:r>
    </w:p>
    <w:p>
      <w:r>
        <w:t xml:space="preserve">Asiantuntijapaneeli löysi riittävästi näyttöä siitä, että EU:ssa ja Yhdysvalloissa jo kielletty kemikaali on yhteydessä non-Hodgkinin lymfoomaksi kutsuttuun syöpään. Lindaania käytetään edelleen joissakin kehitysmaissa. Se on myös ainesosana joissakin päätäiden ja syyhyn torjunta-aineissa, joita käytetään joissakin maissa, kuten Kiinassa, Intiassa, Yhdysvalloissa ja Kanadassa. Kansainvälisen syöväntutkimuslaitoksen (IARC) paneeli totesi myös, että toinen hyönteismyrkky, DDT, on "todennäköisesti ihmiselle syöpää aiheuttava". Lisäksi se luokitteli 2,4-D-nimisen rikkakasvien torjunta-aineen ihmiselle mahdollisesti syöpää aiheuttavaksi. Suurin osa DDT:n käytöstä on kielletty 1970-luvulta lähtien, mutta IARC:n mukaan DDT:lle altistutaan edelleen pääasiassa ravinnon kautta. Tämä johtuu siitä, että DDT ja sen hajoamistuotteet ovat erittäin pysyviä ja niitä löytyy ympäristöstä ja eläimistä. 2,4-D:tä on sen käyttöönotosta vuonna 1945 lähtien käytetty laajalti rikkaruohojen torjuntaan maataloudessa, metsätaloudessa sekä kaupunki- ja asuinympäristöissä. Työperäinen altistuminen 2,4-D:lle voi tapahtua valmistuksen ja levityksen aikana, ja väestö voi altistua elintarvikkeista, vedestä, pölystä tai kotitalouksissa tapahtuvan levityksen ja ruiskutuksen aikana, sanoo IARC. Lancet Oncology -lehdessä on tiivistelmä koko arvioinnista. IARC:n johtaja Kurt Straif totesi, että lindaania ja syöpää koskeva näyttö perustuu suurelta osin maataloustyöntekijöiden keskuudessa tehtyihin tutkimuksiin, jotka osoittivat riskin lisääntyvän johdonmukaisesti noin 50 prosenttia, ja riski oli suurempi voimakkaasti altistuneilla maataloustyöntekijöillä. "Lindaanin käyttöä maataloudessa on rajoitettu ankarasti 1970-luvulta lähtien, ja nykyisin väestö altistuu sille lähinnä ravinnon kautta tai syyhyn tai täihin käytettäessä. Tällä hetkellä ei ole olemassa epidemiologisia tutkimuksia, joilla voitaisiin kvantifioida näistä altistuksista aiheutuvaa lymfoomariskiä."</w:t>
      </w:r>
    </w:p>
    <w:p>
      <w:r>
        <w:rPr>
          <w:b/>
        </w:rPr>
        <w:t xml:space="preserve">Tulos</w:t>
      </w:r>
    </w:p>
    <w:p>
      <w:r>
        <w:t xml:space="preserve">Hyönteismyrkky lindaani aiheuttaa ihmisillä syöpää, sanoo Maailman terveysjärjestö WHO tarkastelun jälkeen.</w:t>
      </w:r>
    </w:p>
    <w:p>
      <w:r>
        <w:rPr>
          <w:b/>
        </w:rPr>
        <w:t xml:space="preserve">Esimerkki 1.2630</w:t>
      </w:r>
    </w:p>
    <w:p>
      <w:r>
        <w:t xml:space="preserve">Skotlannin poliisin mukaan maanantaiksi suunniteltu tapahtuma ei ollut sallittu nykyisten neljännen tason rajoitusten nojalla. Scotland Against Lockdown -ryhmä aikoo marssia Holyroodista pääministerin Bute House -residenssille protestoidakseen rajoituksia vastaan. Vastaavia mielenosoituksia on järjestetty Holyroodin ulkopuolella maaliskuun ensimmäisen lukituksen jälkeen. Nykyisten nelostason rajoitusten mukaan tällaiset kokoontumiset eivät ole sallittuja, ja kaikkia, jotka haluavat osoittaa mieltään, kehotetaan etsimään vaihtoehtoisia tapoja osoittaa mieltään, esimerkiksi verkossa. "Suojelkaa NHS:ää", sanoi ylikomisario David Robertson Edinburghin jaostosta: "Ymmärrämme, että ihmiset haluavat saada äänensä kuuluviin, mutta heidän on tehtävä se laillisesti ja turvallisesti. "Skotlannin hallituksen määräykset ovat selvät, että julkiset kulkueet ja mielenosoitukset ovat kiellettyjä nykyisten tason 4 rajoitusten nojalla. "Lähestymistapamme koko tämän pandemian ajan on ollut 4E-lähestymistapa, joka tarkoittaa, että otamme yleisön kanssa yhteyttä, selitämme voimassa olevat rajoitukset, rohkaisemme noudattamaan niitä ja viimeisenä keinona käytämme tarvittaessa lainvalvontaa." Voimat sanoivat, että niiden toiminta olisi "harkittua ja asianmukaista", mutta ne käyttäisivät täytäntöönpanoa viimeisenä keinona. "Poliisipäällikkö on tehnyt selväksi, että jos poliisit havaitsevat tahallisia rikkomuksia, toimimme päättäväisesti lain noudattamisen valvomiseksi", ylikomisario Robertson lisäsi. "Pyydämme ihmisiä ottamaan henkilökohtaisen vastuun ja pysymään kotona NHS:n suojelemiseksi ja ihmishenkien pelastamiseksi."</w:t>
      </w:r>
    </w:p>
    <w:p>
      <w:r>
        <w:rPr>
          <w:b/>
        </w:rPr>
        <w:t xml:space="preserve">Tulos</w:t>
      </w:r>
    </w:p>
    <w:p>
      <w:r>
        <w:t xml:space="preserve">Ihmisiä kehotetaan pysymään poissa Edinburghin Covid lockdown -mielenosoituksesta.</w:t>
      </w:r>
    </w:p>
    <w:p>
      <w:r>
        <w:rPr>
          <w:b/>
        </w:rPr>
        <w:t xml:space="preserve">Esimerkki 1.2631</w:t>
      </w:r>
    </w:p>
    <w:p>
      <w:r>
        <w:t xml:space="preserve">James GrahamBBC:n taloustoimittaja Jean-Claude Trichet lisäsi, että hajoaminen olisi "täysin vastoin uusien suurten kehittyvien talouksien uutta maailmaa", jossa on yhtenäisvaluutat ja yhtenäismarkkinat. Kysyttäessä, miten Brexit vaikuttaisi muihin EU-maihin, hän sanoi: Trichet vastasi: "Kyse on hyvin paljon suhteellisuudesta." EU:n talouden arvo on noin 13 miljardia puntaa, kun taas Yhdistyneen kuningaskunnan talous on 2 miljardia puntaa. Hän sanoi Wake up to Money -ohjelmassa: "Jos otan EU:n kokonaisuutena ja vertaan EU:n BKT:tä Yhdistyneen kuningaskunnan BKT:hen, huomataan, että pieni osa on Yhdistyneen kuningaskunnan BKT:tä". Hän lisäsi: "On normaalia, että tämä tapahtuma, josta Yhdistynyt kuningaskunta on päättänyt kokonaan, vaikuttaa itseensä vähemmän kuin Yhdistyneeseen kuningaskuntaan - vaikka kaikki 27 jäsenvaltiota halusivat Yhdistyneen kuningaskunnan jäävän." Hän lisäsi: "On normaalia, että tämä tapahtuma, josta Yhdistynyt kuningaskunta on päättänyt kokonaan, vaikuttaa itseensä vähemmän kuin Yhdistyneeseen kuningaskuntaan." "Uusi maailma" EU on Yhdistyneen kuningaskunnan suurin kauppakumppani, ja virallisten lukujen mukaan sen osuus oli lähes puolet kaikesta viennistä vuonna 2016. Brexitin kannattajat väittävät, että nopeasti kasvavien nousevien markkinoiden kanssa voidaan tehdä uusia, tuottoisia kauppasopimuksia. Trichet ehdotti, että Brexit olisi myös haitaksi EU:lle aikana, jolloin talouskasvu on käynnissä muualla maailmassa, ja väitti, että sitä olisi vältettävä "Yhdistyneen kuningaskunnan vuoksi hyvin pitkällä aikavälillä ja maanosamme vuoksi". Hän sanoi: "Miten on mahdollista, että me päätämme erottautua ja jakautua, kun Intia, Kiina, Brasilia, Meksiko, Indonesia ja kaikki kehittyvät taloudet kasvavat hyvin nopeasti ja jättävät Euroopan yhä enemmän varjoonsa? Se on täysin uuden maailman vastaista. Kasvava velka "Kuinka monta yhtenäismarkkinaa, joilla on yhteinen valuutta ja jotka ovat valtavia 10 tai 20 vuoden kuluttua? Katsokaa Intiaa, katsokaa Kiinaa, katsokaa kaikkia näitä kehittyviä maita. "Olen hieman intohimoinen, koska mielestäni on jotain, mikä on vastoin sitä, mikä olisi hyvä strategia kaikille eurooppalaisille." Trichet johti Euroopan keskuspankkia vuosina 2003-2011 ja valvoi sen toimia vuoden 2008 talousromahduksen ja Kreikan velkakriisin jälkeen. Nyt hän on huolissaan julkisen ja yksityisen velan määrän kasvusta kaikkialla maailmassa. "Rahoitusvelkaantuminen jatkuu vauhdilla, joka ei ole kestävää, ja meidän pitäisi kansainvälisen yhteisön tasolla olla paljon tietoisempia siitä, että tämä maailmanlaajuinen rahoitusvelkaantuminen on vaarallista ja voi olla yksi - ei ainoa - syy seuraavaan kriisiin." Hän sanoo: "Se on vaarallista." Hän lisäsi: "Jos meillä olisi uusi kriisi, kukaan ei antaisi kansainväliselle yhteisölle anteeksi sitä, ettei se olisi ryhtynyt asianmukaisiin toimiin sen välttämiseksi."</w:t>
      </w:r>
    </w:p>
    <w:p>
      <w:r>
        <w:rPr>
          <w:b/>
        </w:rPr>
        <w:t xml:space="preserve">Tulos</w:t>
      </w:r>
    </w:p>
    <w:p>
      <w:r>
        <w:t xml:space="preserve">Euroopan keskuspankin entinen johtaja on kertonut BBC Radio 5 Livelle, että brexitillä on suurempi taloudellinen vaikutus Yhdistyneeseen kuningaskuntaan kuin Euroopan unioniin.</w:t>
      </w:r>
    </w:p>
    <w:p>
      <w:r>
        <w:rPr>
          <w:b/>
        </w:rPr>
        <w:t xml:space="preserve">Esimerkki 1.2632</w:t>
      </w:r>
    </w:p>
    <w:p>
      <w:r>
        <w:t xml:space="preserve">Neuvottelut, joiden tavoitteena on saada hajautettu hallinto jälleen toimimaan, ovat käynnissä, mutta sopimukseen ei ole vielä päästy. Instituutiot romahtivat tammikuussa 2017, kun kaksi suurinta puoluetta - DUP ja Sinn Féin - ottivat yhteen vihreän energian skandaalin vuoksi. Sen jälkeen useat yritykset saada aikaan sopimus ovat epäonnistuneet. Joulukuussa pidettyjen parlamenttivaalien jälkeen instituutioiden palauttamiseen alettiin kuitenkin keskittyä uudelleen. Jos sopimukseen ei päästä maanantaihin 13. tammikuuta mennessä, Pohjois-Irlannin valtiosihteeri Julian Smith voi järjestää lain mukaisesti uudet parlamenttivaalit. Ennen joulua Smith syytti DUP:tä kyvyttömyydestä päästä sopimukseen. Puolueen mukaan oli kuitenkin epäoikeudenmukaista nostaa se esiin ja että erimielisyyksiä oli edelleen ehdotuksissa, jotka koskivat kiistellyn vetomekanismin - huolenaihepyynnön - uudistamista ja irlannin kielen lain tukemista. Miksi hajauttaminen on ollut keskeytyksissä niin kauan? Sen jälkeen, kun DUP ja Sinn Féin - kaksi Pohjois-Irlannin silloista hallituspuoluetta - erosivat tammikuussa 2017, Pohjois-Irlannin yleiskokous on ollut keskeytettynä, ja yritykset sen palauttamiseksi ovat epäonnistuneet. Sinn Féin on sanonut, ettei se palaisi toimeenpanovaltaan DUP:n kanssa, ellei irlannin kielen lakia koskevaa lainsäädäntöä panna täytäntöön. Kieli nähdään tärkeänä identiteetin symbolina laajemmalle kansallismieliselle yhteisölle ja pienelle joukolle unionisteja - mutta unionistipuolueet ovat puolestaan vastustaneet sitä voimakkaasti. Helmikuussa 2018 näytti siltä, että sopimus oli syntymässä - mutta se kariutui viime hetkellä. Mitä seuraavaksi tapahtuu? Puolueet käyvät parhaillaan uutta neuvottelukierrosta yrittäessään päästä umpikujasta, joka alkoi joulukuun parlamenttivaalien jälkeen. Toisin kuin aiemmissa neuvotteluissa, neuvotteluihin lähdettäessä oli enemmän optimismia sopimuksen syntymismahdollisuuksien suhteen. DUP menetti vaikutusvaltaansa Westminsterissä, kun konservatiivit saivat enemmistön parlamentissa, ja yhdessä Sinn Féinin kanssa sen ääniosuus laski parlamenttivaaleissa. Vaikka ne ovat edelleen Stormontin suurimmat puolueet, kumpikaan ei halua uusia vaaleja näin pian. Neuvottelut eivät kuitenkaan ole vielä läheskään ohi, ja on edelleen suuri haaste saada parlamentti palautettua pian. Vaatimukset irlannin kieltä koskevasta laista ja huolenaiheita koskevan vetoomuksen uudistamisesta ovat edelleen kiistakysymyksiä. Mikä on huolenaihepyyntö? Vetomekanismi on tiettävästi suurin kompastuskivi sopimuksen syntymiselle. Vetoomuksen tarkoituksena on varmistaa, että lainsäädäntöä ei voida hyväksyä ilman eri yhteisöjen tukea, mutta sitä on aiemmin syytetty väärinkäytöksistä. DUP:n kansanedustaja Sir Jeffrey Donaldson sanoi, että hänen puolueensa kannattaa sen säilyttämistä mutta sen uudistamista. Hän sanoi, että kaikki puolueet "ovat yhtä mieltä siitä, että se olisi säilytettävä tärkeänä turvatekijänä". SDLP, Alliance, Sinn Féin ja Ulster Unionist Party ovat kaikki sanoneet kannattavansa uudistusta. Kysymys on kuitenkin siitä, millaisesta uudistuksesta kaikki puolueet voivat sopia. Mikä on irlanninkielisen lain ongelma? Irlannin kielilainsäädännön kannattajat sanovat, että on aika antaa kielelle virallinen tunnustus, suojelu ja edistäminen Pohjois-Irlannissa. Sunnuntaina irlanninkielinen Conradh na Gaeilge -ryhmä kuvaili tapaamista Smithin kanssa "hedelmälliseksi" ja totesi, että se sai "oikeudenmukaisen kuulemisen". Kampanjaryhmä sanoi, ettei ole mitään "oikeutettua perustetta kieltää" irlannin kieltä koskevaa lainsäädäntöä. DUP vastustaa kuitenkin itsenäistä irlannin kielen lakia. East Londonderryn parlamentin jäsen Gregory Campbell sanoi, että kielellä on "täysin hyväksyttävä asema Pohjois-Irlannin yhteiskunnassa". Campbell lisäsi: "Jos vaaditaan, että irlannin kieli on nostettava kaikkien muiden vähemmistökielten yläpuolelle, olipa kyse Sinn Féinistä, muista puolueista tai HM:n hallituksesta, joka sanoo, että meidän on annettava periksi tässä asiassa, koska se estää hajauttamisen palauttamisen, emme tee niin." Hän sanoi, että hän ei hyväksy sitä.</w:t>
      </w:r>
    </w:p>
    <w:p>
      <w:r>
        <w:rPr>
          <w:b/>
        </w:rPr>
        <w:t xml:space="preserve">Tulos</w:t>
      </w:r>
    </w:p>
    <w:p>
      <w:r>
        <w:t xml:space="preserve">Torstaina tulee kuluneeksi kolme vuotta Stormontin umpikujaan sen jälkeen, kun edustajakokous ja toimeenpaneva elin hajosivat.</w:t>
      </w:r>
    </w:p>
    <w:p>
      <w:r>
        <w:rPr>
          <w:b/>
        </w:rPr>
        <w:t xml:space="preserve">Esimerkki 1.2633</w:t>
      </w:r>
    </w:p>
    <w:p>
      <w:r>
        <w:t xml:space="preserve">Exeter Chiefsin puheenjohtajalle Tony Rowelle myönnettiin Exeterin vapaus (Freedom of Exeter) hänen merkittävistä palveluksistaan rugbyn hyväksi. Rowe käytti välittömästi oikeuttaan johtaa lampaita kaupungin läpi ja verhosi neljä eläintä Exeterissä esiintyvien joukkueiden lippuihin. Chiefs isännöi kolme MM-kisojen ottelua Sandy Park -kentällään. Rowe johti 20-vuotisen Exeter Chiefsin kanssa toimimisensa aikana seuran nousua rugbyn ylimpään sarjatasoon vuonna 2010 ja Sandy Park -stadionin rakentamista. Exeterin kaupunginvaltuusto totesi, että se voi myöntää kunnianosoituksen kaikille, jotka ovat "tehneet jotain merkittävää tai auttaneet parantamaan kaupungin mainetta". Entinen merijalkaväen sotilassoittokunta tunnustetaan hänen palveluksistaan rugby unionille, joka on neuvoston mukaan "auttanut edistämään kaupungin tunnettuutta ympäri maailmaa". Liikemies seuraa Exeterissä asuvan olympiaurheilija Jo Paveyn ja Ison-Britannian uimarin Liam Tancockin jalanjäljissä, joille molemmille myönnettiin kaupungin vapaus vuonna 2015. Sandy Parkissa pelataan ensimmäinen MM-lohkon ottelu, kun Tonga kohtaa Namibian 29. syyskuuta. Sen jälkeen siellä pelataan Namibia vastaan Georgia 7. lokakuuta ja Italia vastaan Romania 11. lokakuuta.</w:t>
      </w:r>
    </w:p>
    <w:p>
      <w:r>
        <w:rPr>
          <w:b/>
        </w:rPr>
        <w:t xml:space="preserve">Tulos</w:t>
      </w:r>
    </w:p>
    <w:p>
      <w:r>
        <w:t xml:space="preserve">Eräs vapaamies on käyttänyt ikivanhaa oikeuttaan paimentaa lammaslaumaa kaupungin keskustan läpi mainostaakseen tulevia Rugbyn maailmanmestaruuskisoja.</w:t>
      </w:r>
    </w:p>
    <w:p>
      <w:r>
        <w:rPr>
          <w:b/>
        </w:rPr>
        <w:t xml:space="preserve">Esimerkki 1.2634</w:t>
      </w:r>
    </w:p>
    <w:p>
      <w:r>
        <w:t xml:space="preserve">Ysgol T Llew Jones on avattu Brynhoffnantissa, lähellä Llandysulia, ja se korvaa neljä pientä koulua. Tammikuussa 2009 93-vuotiaana kuollut Jones oli läheisestä Pontgarregista kotoisin oleva walesinkielinen kirjailija, joka toimi myös rehtorina. Hän kirjoitti yli 50 vuotta kestäneen uransa aikana yli 50 kirjaa, joista 35 lapsille. Ceredigionin neuvoston mukaan Ysgol T Llew Jones oli toinen Ceredigioniin kolmen viime vuoden aikana rakennettu koulu. Se korvaa läheiset Blaenporthin, Glynarthenin, Rhydlewisin ja Pontgarregin alakoulut, joista Jones oli kotoisin. Uutta koulua käyttävät lasten lisäksi myös muut yhteisöt. Koulussa on suuri sali, jossa on näyttämö, valaistus- ja äänentoistojärjestelmä teatteriesityksiä varten, kokoustila ja tietotekniikkalaitteita. Hag Harris, valtuuston koulutuksesta vastaava kabinettijäsen, sanoi: "Koulun tilat ovat poikkeukselliset, erityisesti täysin varusteltu sali. Olen varma, että laajempi yhteisö ottaa koulun omakseen ja käyttää sitä tärkeänä yhteisöllisenä resurssina." Kirjailija Jones käytti paikallisia legendoja, hahmoja ja paikkoja, ja häntä kuvailtiin "loistavaksi puhujaksi". Hänestä tuli ainoa henkilö, joka voitti kaksi kertaa peräkkäin tuolit National Eisteddfodissa sodan jälkeisenä aikana.</w:t>
      </w:r>
    </w:p>
    <w:p>
      <w:r>
        <w:rPr>
          <w:b/>
        </w:rPr>
        <w:t xml:space="preserve">Tulos</w:t>
      </w:r>
    </w:p>
    <w:p>
      <w:r>
        <w:t xml:space="preserve">Ceredigionissa sijaitseva uusi viiden miljoonan punnan alakoulu on nimetty edesmenneen palkitun kirjailijan kunniaksi.</w:t>
      </w:r>
    </w:p>
    <w:p>
      <w:r>
        <w:rPr>
          <w:b/>
        </w:rPr>
        <w:t xml:space="preserve">Esimerkki 1.2635</w:t>
      </w:r>
    </w:p>
    <w:p>
      <w:r>
        <w:t xml:space="preserve">David Cameron joutuu vastarintaan, kun parlamentin jäsenet äänestävät EAW:n ja 34 muun EU:n toimenpiteen palauttamisesta. Eurooppalaisen pidätysmääräyksen kannattajat sanovat, että Britanniasta uhkaa tulla rikollisten "turvasatama" ilman sen luovuttamisvaltuuksia. Jotkut konservatiivikansanedustajat pitävät sitä kuitenkin uhkana brittien vapauksille ja Yhdistyneen kuningaskunnan suvereniteetille. Hallitus jättäytyi vuonna 2013 pois kaikista 133 oikeudellisesta toimenpiteestä ja haluaa liittyä uudelleen 35:een, myös eurooppalaiseen pidätysmääräykseen. Sillä on 1. joulukuuta asti aikaa päättää, mihin niistä se aikoo edelleen liittyä. Sunday Times -lehdessä konservatiivien David Davis sanoi, että Mayn ja korkeiden tuomareiden väitteet siitä, että ilman eurooppalaista pidätysmääräystä Britanniasta tulisi rikollisten turvasatama, ovat "pelottelua". Hän on yksi niistä kansanedustajista, joiden odotetaan äänestävän maanantaina hallituksen suunnitelmia vastaan, mutta toimenpiteet menevät todennäköisesti läpi työväenpuolueen ja liberaalidemokraattien tuella. "Käytännön toimenpiteitä" Sunday Telegraph -lehdessä julkaistussa artikkelissa May kehotti parlamenttia antamaan viranomaisille "valtuudet, joita he tarvitsevat pitääkseen meidät turvassa". Hänen mukaansa viimeisten viiden vuoden aikana Yhdistyneestä kuningaskunnasta on luovutettu eurooppalaisen pidätysmääräyksen nojalla 5 000 ihmistä, joiden joukossa on 124 murhasta ja 100 raiskauksesta etsintäkuulutettuja epäiltyjä. Konservatiivien Euroopan parlamentin jäsen Daniel Hannan oli kuitenkin eri mieltä ja sanoi BBC:n Sunday Politics -ohjelmassa: "Tiedän, että turvallisuuspalvelut haluavat sitä, ja tietysti se helpottaa heidän elämäänsä. "Mutta valtio, jossa teemme automaattisesti sen, mitä poliisi haluaa, on poliisivaltio, ja poliitikkojen tehtävänä on punnita poliisin mukavuutta ja kansalaisen vapautta." Eurooppalainen pidätysmääräys Kysymyksiä ja vastauksia: Eurooppalainen pidätysmääräys Hannan mainitsi esimerkkinä eurooppalaisen pidätysmääräyksen "kohtuuttomasta" käytöstä viisivuotiaan aivokasvainpotilaan Ashya Kingin tapauksen, jonka vanhemmat pidätettiin Espanjassa sen jälkeen, kun hänet oli viety sairaalasta vastoin lääkärin ohjeita. Samaan aikaan parlamentin kolmen vaikutusvaltaisen valiokunnan puheenjohtajat syyttivät hallitusta "kevytmielisestä lähestymistavasta" keskusteluun. EU:n valvonta-, oikeus- ja sisäasioiden valiokunnat totesivat, että maanantain äänestyksellä ei ole "mitään suoraa merkitystä" eurooppalaiselle pidätysmääräykselle, eivätkä kansanedustajat voi tehdä siihen mitään muutoksia. Valiokunnat ovat aiemmin vaatineet, että jokaisesta 35 toimenpiteestä tehdään oma esityksensä sen sijaan, että koko paketista äänestettäisiin yhdessä. Sisäasiainvaliokunnan puheenjohtaja Keith Vaz sanoi: "Parlamentin jäsenet odottavat erillistä äänestystä siitä, liitytäänkö eurooppalaiseen pidätysmääräykseen vai ei. "Maanantain keskustelu, joka koskee muuttamatonta, ota tai jätä -pakettia, ei anna meille tätä mahdollisuutta." Työväenpuolueen varasisäministeri Yvette Cooper sanoi, että pääministeri David Cameron "pelkää" kapinaa, kun hän ei sisällytä eurooppalaista pidätysmääräystä pakettiin, josta äänestetään. Hän sanoi: "Tarvitsemme eurooppalaista pidätysmääräystä, ja meidän pitäisi äänestää sen puolesta. Kaikki tämä kikkailu tarkoittaa, että ei ole ihme, etteivät ihmiset luota David Cameroniin Euroopan suhteen." Kirjeessään jäsen Cooperille May kirjoitti: "Teen maanantaina parlamentissa hyvin selväksi - ja teen sen mielelläni jo nyt - että maanantain äänestyksessä äänestetään koko 35 toimenpiteen paketista." Hän sanoi: "En ole koskaan nähnyt, että tämä on niin tärkeää, koska en ole koskaan nähnyt tätä: "Paketti sisältää pidätysmääräyksen ja muita välineitä, jotka ovat elintärkeitä poliisillemme ja lainvalvontaviranomaisillemme. "Se auttaa meitä puuttumaan rajat ylittävään rikollisuuteen, karkottamaan ulkomaisia rikollisia, jäljittämään lain kiertämiseen pyrkiviä ja saattamaan heidät oikeuden eteen. "Olemme ylpeitä voidessamme tuoda sen maanantaina parlamentin käsiteltäväksi kansallisen edun mukaisena toimenpidepakettina, mutta jos parlamentti hylkää sen, emme liity siihen.", sanoi hän. "Hallitus tulee perustelemaan äänekkäästi ja selkeästi, miksi on niin tärkeää, että teemme näin."</w:t>
      </w:r>
    </w:p>
    <w:p>
      <w:r>
        <w:rPr>
          <w:b/>
        </w:rPr>
        <w:t xml:space="preserve">Tulos</w:t>
      </w:r>
    </w:p>
    <w:p>
      <w:r>
        <w:t xml:space="preserve">Sisäministeri Theresa May sanoo puhuvansa "äänekkäästi ja selkeästi" eurooppalaisen pidätysmääräyksen palauttamisen puolesta parlamentin keskustelussa.</w:t>
      </w:r>
    </w:p>
    <w:p>
      <w:r>
        <w:rPr>
          <w:b/>
        </w:rPr>
        <w:t xml:space="preserve">Esimerkki 1.2636</w:t>
      </w:r>
    </w:p>
    <w:p>
      <w:r>
        <w:t xml:space="preserve">Leo KelionTeknologiatoimittaja Internet-palveluntarjoajien on pian kirjattava, mihin palveluihin heidän asiakkaidensa laitteet muodostavat yhteyden - mukaan lukien verkkosivustot ja viestisovellukset. Sisäministeriön mukaan tämä auttaa terrorismin torjunnassa, mutta kriitikot ovat kutsuneet sitä "nuuskimisoikeudeksi". Lain kriitikot ovat sanoneet, että hakkerit voivat päästä käsiksi tietoihin. "Tarvitaan vain yksi pahantekijä, joka voi mennä sinne ja saada koko tietokannan", sanoi James Blessing, BT:tä, Skyta, Virgin Mediaa, TalkTalkia ja muita yrityksiä edustavan Internet Service Providers' Associationin (Ispa) puheenjohtaja. "Voit yrittää kaikkea mahdollista koko maailmassa [suojellaksesi sitä], mutta joku voi silti päihittää sinut. "Virheitä tapahtuu. Kysymys on siitä, milloin. Toivottavasti vasta kymmenien tai ehkä sadan vuoden kuluttua. Mutta se voi tapahtua ensi viikolla." Sotkettuja tietoja Lordin ylähuone hyväksyi 19. marraskuuta tutkintatoimivaltuuksia koskevan lakiehdotuksen, ja sen on määrä tulla voimaan ennen vuoden 2016 loppua. Nyt useat virtuaalisen yksityisverkon (VPN) operaattorit ovat tarttuneet sen käyttöönottoon mainostaakseen tarjontaansa. VPN-verkkopalvelimet sekoittavat käyttäjän internet-liikenteen digitaalisesti ja lähettävät sen omalle palvelimelleen, ennen kuin se välitetään sivustolle tai sovellukselle sellaisessa muodossa, että se on ymmärrettävissä. Samanlainen prosessi tapahtuu päinvastoin, mikä auttaa peittämään henkilön verkkotoiminnan. Sen sijaan, että Internet-palveluntarjoajilla olisi loki siitä, missä asiakas on vieraillut, ne voivat antaa viranomaisille vain sen, että tilaaja on käyttänyt VPN:ää. "Näimme viime vuonna Australiassa buumin, joka liittyi siihen, kun sen tietojen säilyttämistä koskeva laki astui voimaan", NordVPN:n tiedottaja Jodi Myers kertoi BBC:lle. "Ja näemme jo nyt Britanniasta tulevien tiedustelujen lisääntyvän." Myers sanoi, että hänen yrityksensä on juuri alkanut tarjota Yhdistyneessä kuningaskunnassa asuville asiakkaille ylimääräisiä turvatoimia - kuten tietojen salaaminen kahdesti ja niiden lähettäminen kahden palvelimen kautta - vastatakseen huoliin siitä, että vakiotoimet eivät ole riittäviä. "Suurin etumme on se, että meillä on nollalokipolitiikka", hän lisäsi. "Pääkonttorimme sijaitsee Panamassa, jossa ei ole tietojen säilyttämistä koskevia lakeja, joten se antaa meille mahdollisuuden tehdä näin. "Vaikka palvelimemme takavarikoitaisiinkin pahimmassa tapauksessa, niistä ei löytyisi mitään, koska ne on konfiguroitu niin, että ne eivät olisi tallentuneet." Toisen VPN-palveluntarjoajan mukaan Yhdistyneen kuningaskunnan hallituksen olisi vaikea estää tällaisten kiertotien käyttöä. "Lainsäädännössä mainitaan nimenomaan yhteyspalvelujen tarjoajat, ei vain Internet-palveluntarjoajat, ja oletuksena on, että Isossa-Britanniassa toimivat VPN-palveluntarjoajat joutuvat luovuttamaan lokitietonsa tämän lain nojalla", Private Internet Accessin tiedottaja Caleb Chen sanoi. "Mutta Yhdysvalloissa toimivana yrityksenä lakitiimini on ilmoittanut minulle, että meillä ei ole mitään velvollisuutta tehdä niin. "Ja vaikka hallitus yrittäisi mennä askeleen pidemmälle ja sanoisi, että yksikään Yhdistyneen kuningaskunnan kansalainen ei voisi käyttää VPN:ää, joka ei ole lain mukainen, nämä palvelut olisivat edelleen saatavilla." Hän lisäsi, että koska yritykset käyttävät VPN:iä laajalti henkilöstönsä sähköpostin ja muiden työhön liittyvien tiedostojen etäkäyttöön, teknologian käytön rajoittaminen olisi myös vaikeaa. Islanti-vaihtoehto Yksi Yhdistyneen kuningaskunnan pienemmistä Internet-palveluntarjoajista, Andrews &amp; Arnold, tutkii muita tapoja auttaa käyttäjiään kiertämään lakia. "Asiakkaat voivat asentaa Tor-selaimen, joka salaa liikenteen johonkin tuhansista eri internet-yhteyksistä eri puolilla maailmaa piilottaen sen, mitä he tekevät", sanoi toimitusjohtaja Adrian Kennard. "Teemme yhteistyötä myös Brass Horn -nimisen yrityksen kanssa, joka aikoo myydä vain Tor-internetyhteyksiä. "Lisäksi saatamme perustaa joitakin omia palveluitamme Yhdistyneen kuningaskunnan ulkopuolelle, jotta voimme vähentää lokittavien ja tallennettavien tietojen määrää. Yksi mahdollinen paikka, johon voisimme sijoittaa laitteita, on Islanti." Sisäministeriön tiedottaja kieltäytyi keskustelemasta siitä, miten se voisi puuttua tällaisiin pyrkimyksiin. "Tutkintavaltuuksia koskeva lakiehdotus antaa lainvalvontaviranomaisille sekä turvallisuus- ja tiedusteluviranomaisille valtuudet, joita ne tarvitsevat suojellakseen Yhdistynyttä kuningaskuntaa ja sen kansalaisia terroristeilta ja vakavilta rikollisilta, ja siihen sovelletaan tiukkoja suojatoimia ja maailman johtavaa valvontaa", hän sanoi. "Terroristit ja vakavat rikolliset pyrkivät aina välttämään paljastumista. "Varmistaaksemme, etteivät he onnistu siinä, emme kommentoi julkisesti turvallisuus- ja tiedusteluviranomaisten käytettävissä olevia menetelmiä tai voimavaroja."</w:t>
      </w:r>
    </w:p>
    <w:p>
      <w:r>
        <w:rPr>
          <w:b/>
        </w:rPr>
        <w:t xml:space="preserve">Tulos</w:t>
      </w:r>
    </w:p>
    <w:p>
      <w:r>
        <w:t xml:space="preserve">Suunnitelmat pitää kirjaa Britannian kansalaisten verkkotoiminnasta ovat saaneet haasteen teknologiayrityksiltä, jotka pyrkivät tarjoamaan keinoja ihmisten selainhistorian piilottamiseen.</w:t>
      </w:r>
    </w:p>
    <w:p>
      <w:r>
        <w:rPr>
          <w:b/>
        </w:rPr>
        <w:t xml:space="preserve">Esimerkki 1.2637</w:t>
      </w:r>
    </w:p>
    <w:p>
      <w:r>
        <w:t xml:space="preserve">Joshua Spencer, 25, kertoi ystävälleen sosiaalisessa mediassa: "Olen jo järjestämässä, että satutan häntä." Leedsin käräjäoikeudessa istuva piirituomari Marie Mallon sanoi, että se oli "erityisen vakava" ottaen huomioon Jo Coxin murhan kesäkuussa 2016. Tuomion antamisen jälkeen Cooper sanoi tapauksen olevan "hyvin surullinen" ja "hyvin synkkä". Viestit lähetettiin, kun parlamentti keskusteli Brexitistä huhtikuussa. "Hän tulee maksamaan", Spencer kirjoitti viitaten Knottingleyn, Castlefordin ja Pontefractin työväenpuolueen kansanedustajaan, joka oli johtanut Britannian Euroopan unionista eroamisen lykkäämistä. "Olen jo järjestämässä hänelle haittaa. "On hämmästyttävää, mitä kaikkea crack-päät tekevät 100 punnasta." Toisessa viestissä, jonka syyttäjä Susannah Proctor luki oikeudelle, Spencer sanoi, että Cooper "itse asiassa työskentelee työväenluokkaa vastaan". Sen jälkeen kun viestit saatettiin Cooperin toimiston tietoon, poliisi haastatteli Spenceriä, ja hän kertoi, että kantelu oli "poliittinen mustamaalaus hänen politiikkansa ja ikänsä vuoksi". Hän sanoi myös, ettei muistanut lähettäneensä viestejä. Hänen asianajajansa Sheik Amin kertoi oikeudelle, että hänen päämiehellään oli mielenterveysongelmia ja hän oli ollut järkyttynyt isänsä kuolemasta ja muista asioista. Morleyn ja Outwoodin konservatiivikansanedustajan Andrea Jenkynsin Spencerille antamassa suosituksessa, joka luettiin oikeudessa, sanottiin, että hän oli "kunnollinen ja rehellinen ihminen, jonka sydän oli oikeassa paikassa". Hän lisäsi kuitenkin, ettei hän "hyväksy sitä, mitä mies on kirjoittanut millään tavalla". Jutun jälkeen Jenkyns antoi lausunnon, jossa hän puolusti päätöstään kirjoittaa suositus. Hän sanoi tunteneensa Spencerin "useita vuosia" ja olleensa huolissaan tämän "emotionaalisesta ja henkisestä hyvinvoinnista". Spencer, joka asuu Eddystone Rise, Knottingley, West Yorkshire, asettui konservatiivipuolueen ehdokkaaksi Wakefieldin valtuustoon Knottingleyn vaalipiiriin toukokuussa 2019. Tammikuuhun asti hän kuvaili itseään Twitterissä Normantonin, Pontefractin ja Castlefordin konservatiivien varapuheenjohtajaksi. Cooper kommentoi tuomion jälkeen seuraavaa: "Tämän käsittelyssä on ollut jotain hyvin surullista ja myös hyvin synkkää. "Vielä muutama vuosi sitten en olisi voinut kuvitellakaan, että olisin ollut mukana oikeudenkäynnissä, jossa paikallinen ehdokas tai toisen poliittisen puolueen toimihenkilö olisi uhkaillut väkivallalla. "Politiikan on oltava parempaa kuin tämä." Konservatiivipuolue sanoi lausunnossaan: "Spencer on erotettu puolueesta sen jälkeen, kun hänet oli erotettu puolueesta, kun häntä syytettiin oikeudessa näistä rikoksista." Seuraa BBC Yorkshirea Facebookissa, Twitterissä ja Instagramissa. Lähetä juttuideoita osoitteeseen yorkslincs.news@bbc.co.uk.</w:t>
      </w:r>
    </w:p>
    <w:p>
      <w:r>
        <w:rPr>
          <w:b/>
        </w:rPr>
        <w:t xml:space="preserve">Tulos</w:t>
      </w:r>
    </w:p>
    <w:p>
      <w:r>
        <w:t xml:space="preserve">Konservatiivien paikallisvaaliehdokas ja aktivisti on vangittu yhdeksäksi viikoksi, koska hän oli lähettänyt uhkaavia viestejä työväenpuolueen kansanedustajasta Yvette Cooperista.</w:t>
      </w:r>
    </w:p>
    <w:p>
      <w:r>
        <w:rPr>
          <w:b/>
        </w:rPr>
        <w:t xml:space="preserve">Esimerkki 1.2638</w:t>
      </w:r>
    </w:p>
    <w:p>
      <w:r>
        <w:t xml:space="preserve">John Morgan, 31, sanoi, ettei hän voinut osallistua Chesterin tuomarin oikeudenkäyntiin tiistaina, vaan pyysi soittaa puhelimeen autosta, jota hänen sukulaisensa ajoi. Swindonissa Carver Closessa asuva Morgan määrättiin kolmen vuoden ajokieltoon sen jälkeen, kun hän oli myöntänyt rattijuopumuksen. Syyttäjä Andrew Page sanoi, että etäkäsitelty tapaus oli "ainutlaatuinen". Crown Prosecution Service sanoi, että Morgan pidätettiin 29. elokuuta Holes Lanella Warringtonissa sen jälkeen, kun hän puhalsi yli kaksi kertaa yli promillerajan. Page sanoi: "Suoritin syytteen nostamista Cloud Video Platform -järjestelmän kautta kotonani Merseysidessä. "Vastaaja John Morgan soitti oikeuteen ja sanoi, ettei hän pääse paikalle henkilökohtaisesti, mutta voisi tehdä sen sieltä, missä hän oli puhelimensa kautta." Ei ole tiedossa, miksi Morgan ei päässyt henkilökohtaisesti oikeuteen. Page lisäsi: "Hän oli autossaan, jota ajoi sukulainen. Hän kysyi, voisiko oikeus soittaa hänelle ja pyytää mielellään tätä pysähtymään ja hän voisi saapua oikeuteen autosta käsin. "Saavutimme sopivan pisteen, joten tuomioistuin soitti hänelle, ja hänen sukulaisensa pysähtyi Swindonin lähellä olevalle seisontapaikalle. "Hän laittoi puhelimensa päälle, liittyi oikeuden linkkiin ja ilmestyi autostaan kaikille näytöillemme." Morganille määrättiin myös 120 punnan sakko, 85 punnan oikeudenkäyntikulut ja 34 punnan uhrilisä. Seuraa BBC North Westin toimintaa Facebookissa, Twitterissä ja Instagramissa. Voit myös lähettää juttuideoita osoitteeseen northwest.newsonline@bbc.co.uk</w:t>
      </w:r>
    </w:p>
    <w:p>
      <w:r>
        <w:rPr>
          <w:b/>
        </w:rPr>
        <w:t xml:space="preserve">Tulos</w:t>
      </w:r>
    </w:p>
    <w:p>
      <w:r>
        <w:t xml:space="preserve">Rattijuopumuksesta tuomittu mies on tuomittu älypuhelimen välityksellä, minkä uskotaan olevan ensimmäinen tapaus koko maassa.</w:t>
      </w:r>
    </w:p>
    <w:p>
      <w:r>
        <w:rPr>
          <w:b/>
        </w:rPr>
        <w:t xml:space="preserve">Esimerkki 1.2639</w:t>
      </w:r>
    </w:p>
    <w:p>
      <w:r>
        <w:t xml:space="preserve">Ní Chuilín sanoi, että hänen ministeriönsä oli "oppinut paljon" siitä, että kaupunki toimi Yhdistyneen kuningaskunnan kulttuurikaupunkina. Kaupungissa on tähän mennessä käynyt yli 600 000 ihmistä seuraamassa monenlaisia tapahtumia. Ministeri sanoi hyväksyneensä yli 2 miljoonaa puntaa perintöhankkeiden käynnistämiseen ja toteuttamiseen. "Kun siirrymme vuoteen 2014, haluan laajentaa painopistettä Derrystä Strabaneen, Limavadyyn ja Coleraineen, mukaan lukien yhteistyö Donegalin kanssa", hän sanoi. "Kun uudet neuvostot perustetaan vuonna 2015, on järkevää, että koko luoteinen alue hyötyy siitä." Ní Chuilín sanoi perustavansa "takuuyhtiön" kulttuurikaupungin perintöohjelmien ja -toimien toteuttamista varten. "Aion myös perustaa kulttuuri-, taide- ja vapaa-ajan ministeriön (DCAL) luoteisosan toimiston, joka auttaa uutta elintä vakiintumaan", hän sanoi. "Rahoitan lähiöiden uudistamisalueita kulttuuristrategioiden toteuttamisen tukemiseksi. "Haluan myös, että tehdään toteutettavuustutkimus, jossa tarkastellaan kulttuurikeskusten sijaintipaikkoja eri puolilla aluetta. "Olen hyväksynyt rahoituksen liikkuvan teltan hankkimiseen, jonka avulla vähävaraiset yhteisöt voivat järjestää tapahtumia, kuten erittäin suosittuja teetansseja." Muuntuminen Ministeri sanoi, että vuoden 2013 jälkeistä aikaa suunniteltaessa ei keskityttäisi niinkään suuriin tapahtumiin vaan paikallisyhteisöihin, jotka oppisivat tästä vuodesta ja kukoistaisivat kulttuurin avulla. "Derry on muuttunut kaupunki, innostunut ja luottavainen yhteisö ja alue, joka omaksuu luovan teollisuuden ja laajemmat sosiaaliset innovaatiot ja ottaa mallia kaupungista", hän sanoi. Derryn kaupunginvaltuusto on myös miettinyt, miten kaupungin kulttuurikauden päättymistä juhlistetaan. "Meillä on ollut vuosi aikaa kehittää perintösuunnitelma", sanoi Derryn kaupunginvaltuuston toimitusjohtaja Sharon O'Connor. "Meillä on perintösuunnitelma, ja haluaisimme jatkaa korkeatasoista ohjelmaa, joka koskee korkealaatuisia kansainvälisiä tapahtumia, ja haluaisimme myös jatkaa erittäin erinomaista yhteisötason työtä, jota on tehty." Hallitus perusti Yhdistyneen kuningaskunnan kulttuurikaupunki -kilpailun sen jälkeen, kun Liverpool oli menestyksekkäästi valittu Euroopan kulttuuripääkaupungiksi vuonna 2008. Derry on onnistunut tuomaan kansainvälisesti tunnustettuja tapahtumia sen jälkeen, kun sen vuosi Yhdistyneen kuningaskunnan kulttuurikaupunkina alkoi tammikuussa 2013. Kymmenettuhannet ihmiset osallistuivat BBC Radio Onen Big Weekend -tapahtumaan, ja sadattuhannet matkustivat kaupunkiin irlantilaisen musiikin festivaalille, All-Ireland Fleadhille. Tapahtuma järjestettiin ensimmäistä kertaa Irlannin rajan pohjoispuolella. Myös kaupungissa järjestettävä Turner Prize oli ensimmäinen kerta. Turner-palkintoa ei ollut koskaan aiemmin järjestetty Englannin ulkopuolella. Lisäksi on järjestetty monia pienempiä tapahtumia. Neljä kaupunkia - Leicester, Hull, Swansea Bay ja Dundee - oli ehdolla palkinnon saajaksi vuonna 2017. Keskiviikkona ilmoitettiin, että Hullista tulee Britannian seuraava kulttuurikaupunki vuonna 2017. O'Connor sanoi, että neuvosto oli "innoissaan" siitä, että Hull oli valittu. "Olemme hyvin pettyneitä kaikkien muiden hakijakaupunkien puolesta, tutustuimme heihin matkan varrella, ja olemme vain hyvin innoissamme Hullin puolesta, ja olen varma, että he ovat erittäin ansioituneita voittajia, ja teemme kaikkemme auttaaksemme heitä matkallaan", hän sanoi. Yhdistyneen kuningaskunnan kulttuuriministeri paljasti keskiviikkona, että hänellä on ollut liian kiire vierailla Derryssä tähän mennessä sen vuoden aikana, jolloin Derry on ollut Yhdistyneen kuningaskunnan kulttuurikaupunki.</w:t>
      </w:r>
    </w:p>
    <w:p>
      <w:r>
        <w:rPr>
          <w:b/>
        </w:rPr>
        <w:t xml:space="preserve">Tulos</w:t>
      </w:r>
    </w:p>
    <w:p>
      <w:r>
        <w:t xml:space="preserve">Kulttuuriministeri Carál Ní Chuilín on hahmotellut Londonderrylle kolmivuotisen perintösuunnitelman, kun sen vuosi Yhdistyneen kuningaskunnan kulttuurikaupunkina päättyy.</w:t>
      </w:r>
    </w:p>
    <w:p>
      <w:r>
        <w:rPr>
          <w:b/>
        </w:rPr>
        <w:t xml:space="preserve">Esimerkki 1.2640</w:t>
      </w:r>
    </w:p>
    <w:p>
      <w:r>
        <w:t xml:space="preserve">Nick DermodyBBC News Eva Clarke, 68, kasvoi Walesissa sen jälkeen, kun hänen leskeksi jäänyt äitinsä meni uudelleen naimisiin ja perhe muutti Yhdistyneeseen kuningaskuntaan vuonna 1948. Hän on toimittanut itävaltalaisten myöntämän Mauthausenin syntymätodistuksensa leirin museon aikakapseliin. Clarke, joka edelleen puhuu Walesin kouluissa holokaustista, sanoi: "Se on ainutlaatuinen asiakirja." Hän oli leirin vapauttamisen aikaan kolmen päivän ikäinen vauva, ja hän osallistuu uusien näyttelyiden avajaisiin siellä murhattujen muistoksi. Hänen raskaasti raskaana oleva äitinsä oli saapunut Auschwitzista, jossa hän oli viettänyt kolme vuotta. Clarke kertoi, että pelkkä Mauthausenin keskitysleirin nimen näkeminen herätti äidissä sellaista pelkoa, että äiti alkoi synnyttää. Molempien onneksi vetäytyvät natsit olivat räjäyttäneet kaasukammiot päivää ennen äidin syntymää. Ja 5. toukokuuta 1945 Itävallan läpi etenevät amerikkalaiset vapauttivat leirin, jota saksalaisetkin olivat kutsuneet "luunmyllyksi". Näin Eva Nathan, jollainen hän silloin oli, tuli maailmaan vastoin kaikkia odotuksia. Hän painoi vain 1,5 kiloa ja tarrasi kiinni elämään, aivan kuten hänen äitinsä Anka oli tarrannut elämäänsä orjatyöntekijän koettelemuksista huolimatta. Uskomatonta kyllä, molemmat naiset ovat yhä elossa kertoakseen tarinan. Anka Clarke, joka on nyt 96-vuotias, meni uudelleen naimisiin - hänen ensimmäinen saksalais-juutalainen arkkitehti-miehensä ammuttiin Auschwitzissa viikkoa ennen kuin venäläiset vapauttivat sen - ja muutti Yhdistyneeseen kuningaskuntaan vuonna 1948. Hänen uusi miehensä löysi töitä Pontypriddistä Etelä-Walesista. Eva muistaa saapuneensa Walesiin kolmevuotiaana, jossa hän vietti lapsuutensa kaukana kauhuista, jotka vaativat 15 perheenjäsentä kolmesta isovanhemmasta seitsemänvuotiaaseen serkkuun. Leirin vapautumisen vuosipäivän kunniaksi Eva on hyväksynyt Itävallan hallituksen kutsun palata synnyinseuduilleen kahden uuden näyttelyn avajaisiin. Hän ottaa mukaansa Mauthausenin kaupungin viranomaisten vuonna 1948 antaman syntymätodistuksen, joka osoittaa, että hän on syntynyt "entisellä keskitysleirillä", jossa arviolta 150 000 ihmistä "tuhottiin työn kautta". Hän sanoi: "Se on ainutlaatuinen asiakirja. "Äitini sai asemalle saapuessaan sellaisen shokin, että hän alkoi synnyttää lähes välittömästi. "Hän sanoi, että nimen näkeminen oli järkytys, joka sai hänet synnyttämään". "Kun hän saapui Auschwitziin, hänellä ei ollut aavistustakaan siitä, mikä paikka se oli. Mutta hän tiesi Mauthausenista jo varhain, ja nyt hän oli tässä kauhistuttavassa paikassa. "Saksalaiset antoivat vankilääkärin tulla äitini luokse, ja oletamme, että he antoivat luvan, koska he saattoivat kuulla tykit kaukaisuudessa." Anka Clarke on kuvaillut itseään tässä vaiheessa "tuskin elossa olevaksi raskaana olevaksi luurangoksi". Leirin vapautuminen merkitsi kuitenkin sitä, että molemmat selvisivät koettelemuksista ja palasivat Ankan kotimaahan Prahaan ennen Walesiin muuttoa. "Muinainen ja valtava" Eva, joka puhui saapuessaan vain tšekkiä, sanoi: "Muistan, kun rehtori vei minut ympäri koulua Llandaffissa [Cardiffissa]. "Muistan ajatelleeni, että hän oli ikivanha - hän oli luultavasti noin 40-vuotias - ja hän oli valtava - hän oli luultavasti pullea. "Muistan, etten ymmärtänyt sanaakaan hänen puheistaan. Äitini sanoi, että opin hyvin nopeasti. "Äitini asui Cardiffissa kolme vuotta sitten. Kävin siellä säännöllisesti hänen luonaan. "Nyt käyn Etelä-Walesissa useammin kuin silloin, kun hän asui siellä, koska puhun kouluissa eri puolilla maata Holocaust Educational Trust -järjestön puolesta."</w:t>
      </w:r>
    </w:p>
    <w:p>
      <w:r>
        <w:rPr>
          <w:b/>
        </w:rPr>
        <w:t xml:space="preserve">Tulos</w:t>
      </w:r>
    </w:p>
    <w:p>
      <w:r>
        <w:t xml:space="preserve">Mauthausenin keskitysleirillä syntynyt nainen palaa paikalle sen vapauttamisen 68. vuosipäivänä.</w:t>
      </w:r>
    </w:p>
    <w:p>
      <w:r>
        <w:rPr>
          <w:b/>
        </w:rPr>
        <w:t xml:space="preserve">Esimerkki 1.2641</w:t>
      </w:r>
    </w:p>
    <w:p>
      <w:r>
        <w:t xml:space="preserve">Gemma Hayter, 27, löydettiin kuolleena Rugbyn vanhalta asemalta 9. elokuuta 2010. Poliisin mukaan hän oli saanut vakavia päävammoja. John Irving sanoi lausunnossaan, että hän löysi Gemman ruumiin kasvot alaspäin ruohonreunalla. Kolme rugbylaista miestä ja kaksi naista kiistävät murhan. Irving sanoi lausunnossaan, että Hayterilla oli paljaat jalat, jotka näyttivät puhtailta, vaikka läheinen polku oli sorapintainen, ja hän huomasi punaisen viivan niskan ympärillä. Jessica Lynas, 18, Daniel Newstead, 20, ja Chantelle Franklyn Booth, 22, kaikki Little Pennington Streetiltä, Duncan Edwards, 19, Ashwood Courtista, ja Joe Samuel Boyer, 18, vailla vakituista asuinpaikkaa, kiistävät kaikki murhan. Boyer kiistää myös syytteen pahoinpitelystä. Oikeudenkäynnin Warwick Crown Courtissa odotetaan kestävän jopa kuusi viikkoa.</w:t>
      </w:r>
    </w:p>
    <w:p>
      <w:r>
        <w:rPr>
          <w:b/>
        </w:rPr>
        <w:t xml:space="preserve">Tulos</w:t>
      </w:r>
    </w:p>
    <w:p>
      <w:r>
        <w:t xml:space="preserve">Lenkkeilijä on kertonut oikeudessa, miten hän törmäsi naisen ruumiiseen Warwickshiressä sijaitsevalla käytöstä poistetulla junaradalla ollessaan aamulenkillä.</w:t>
      </w:r>
    </w:p>
    <w:p>
      <w:r>
        <w:rPr>
          <w:b/>
        </w:rPr>
        <w:t xml:space="preserve">Esimerkki 1.2642</w:t>
      </w:r>
    </w:p>
    <w:p>
      <w:r>
        <w:t xml:space="preserve">Directors UK -ammattilaisjärjestön teettämässä tutkimuksessa kävi ilmi, että yksinomaan naisten ohjaamien brittiläisten elokuvien osuus ei ole juuri muuttunut 10 vuodessa. Prosenttiosuus on noussut 11,3 prosentista vuonna 2005 11,9 prosenttiin vuonna 2014. Suffragetten ohjaaja Sarah Gavron kutsui lukuja "järkyttäviksi ja hätkähdyttäviksi". "Elokuva vaikuttaa tietenkin kulttuuriin, ja siksi on tärkeää, että monimuotoisuus ja sukupuolten välinen tasa-arvo lisääntyvät sekä kameran edessä että takana", hän sanoi. "Meidän on pyrittävä muuttamaan tätä epätasapainoa, ja näyttää siltä, että ainoa tapa tehdä se on toimia radikaalisti sen sijaan, että odottaisimme, että jokin muuttuu." Seura vaatii, että puolet kaikista julkisesti rahoitetuista elokuvista olisi naisten ohjaamia vuoteen 2020 mennessä. He vaativat, että elokuvien on täytettävä monimuotoisuuskriteerit, joihin sisältyisi myös sukupuolitekijöitä, ennen kuin ne saavat valtion rahoitusta. Heidän ehdotuksensa julkisen rahoituksen jakamisesta 50:50:een on toteutettu muissa maissa, kuten Ruotsissa. Directors UK:n puheenjohtaja Beryl Richards sanoi, ettei voida hyväksyä sitä, että "tämäntasoinen eriarvoisuus jatkuu ilman kontrollia - eikä vähiten elokuva-alalla, jolla on niin suuri vaikutusvalta taloudessamme, yhteiskunnassamme ja kulttuurissamme". "Näin kattavan todistusaineiston avulla voimme nyt yksilöidä ja puuttua niihin alueisiin, joihin on kiinnitettävä eniten huomiota, ja keskittyä niiden korjaamiseen." Hänen mukaansa syyllinen on osittain se, että sukupuolten tasa-arvoa valvova sääntelyjärjestelmä puuttuu. Raportin mukaan alalla vallitsee noidankehä, jossa roolimallien puute lannistaa uusia naislahjakkuuksia, mikä puolestaan johtaa seuraavan sukupolven naisohjaajien määrän vähenemiseen. Luvut osoittavat, että vaikka 50,1 prosenttia elokuvaopiskelijoista ja 49,4 prosenttia alan uusista tulokkaista on naisia, vain 21,7 prosentissa julkisin varoin rahoitetuista elokuvista oli naisohjaaja vuonna 2014 - luku on laskenut vuoden 2008 32,9 prosentista. Tammikuussa julkaistun tutkimuksen mukaan vain 9 prosenttia Hollywoodin viime vuoden tuottoisimmista elokuvista oli naisten ohjaamia, mikä on sama luku kuin vuonna 1998. Viime lokakuussa kerrottiin, että Yhdysvaltain tasa-arvokomissio (Equal Employment Opportunity Commission) oli alkanut ottaa yhteyttä naisohjaajiin tutkiakseen sukupuoleen perustuvaa syrjintää Hollywoodissa.</w:t>
      </w:r>
    </w:p>
    <w:p>
      <w:r>
        <w:rPr>
          <w:b/>
        </w:rPr>
        <w:t xml:space="preserve">Tulos</w:t>
      </w:r>
    </w:p>
    <w:p>
      <w:r>
        <w:t xml:space="preserve">Uuden raportin mukaan vain 13,6 prosenttia Yhdistyneessä kuningaskunnassa työskentelevistä elokuvaohjaajista on naisia.</w:t>
      </w:r>
    </w:p>
    <w:p>
      <w:r>
        <w:rPr>
          <w:b/>
        </w:rPr>
        <w:t xml:space="preserve">Esimerkki 1.2643</w:t>
      </w:r>
    </w:p>
    <w:p>
      <w:r>
        <w:t xml:space="preserve">Tähdet ovat osoittaneet kunnioitusta miehelle, jonka musiikki vaikutti artisteihin ympäri maanosaa. Angelique Kidjo Olen surullinen, ja olen kamppaillut Princen kuoleman jälkeen, ja nyt meillä on Papa Wemban poismeno, ja ihmettelen, mistä tässä on kyse. Työskentelin Papa Wemban kanssa ja hän oli erittäin mukava, aito sielu ja samalla hyvin ujo. Tein hänen kanssaan dueton Ami Oh Manu Dibangon levyllä, ja kun kuulit hänen laulavan, oli maagista, että noin isolla kaverilla oli niin enkelimäinen ääni. Hän oli antelias sielu, kun oli kyse ihmisten auttamisesta, eikä hän puhunut paljon, mutta hän havainnoi paljon, ja kun hän puhui tuolla lempeällä äänellään, kaikki, mitä hän sanoi, osui oikeaan. Hänen koko asenteensa hyvin pukeutumiseen oli osa kertomusta siitä, että meiltä afrikkalaisilta on kielletty ihmisyytemme niin pitkään. Ihmisillä on aina ollut meistä stereotypioita, ja hän sanoi, että hyvä pukeutuminen ei ole vain rahasta kiinni, ei vain länsimaalaisille, vaan että myös meillä afrikkalaisilla on eleganssia. Kyse oli siitä, että määrittelemme itsemme ja kieltäydymme riisumasta ihmisyyttämme. Angelique Kidjo puhui BBC:n Newshour-ohjelmassa Manu Dibango Afrikka on menettänyt jälleen yhden arvokkaan pojan Papa Wemban muodossa. Se on tuskallinen alku vuodelle 2016. Hän oli Afrikan ääni. Olemme kaikki orpoja... Toivottakoon taivas ja henget hänet tervetulleeksi rauhassa. Papa Wemba pysyy ikuisesti sydämissämme. Manu Dibango jätti tämän viestin Facebook-sivuillaan. Koffi Olomide Se on katastrofi. Kongolainen musiikki on tuhoutunut, se on räjähtänyt kappaleiksi. En tiedä mitä sanoa. En suostunut uskomaan sitä, kun Norsunluurannikon hallituksen virkamies kertoi minulle. Rehellisesti sanottuna, tästä lähtien elämä ei merkitse mitään, me emme ole mitään. Tänään, Jumalan anteeksiantamuksella, haluan pyytää häntä hyväksymään Papa Wemban. Hän on hänen poikansa. En tiedä, mitä sanoisin. Haluan esittää surunvalitteluni kaikille kongolaisille ja afrikkalaisille. Tämä on ote Koffi Olomiden Facebook-sivuillaan julkaisemasta videosta. Femi Kuti Olin aika järkyttynyt, koska olimme juuri pääsemässä yli Princen kuolemasta ja sitten tämän kuuleminen oli surullista. Hän esiintyi isäni Fela Kutin, Miriam Makeban, Hugh Masakelan ja Manu Dibangon kaltaisten ihmisten aikakaudella - afrikkalaisten suurmiesten, jotka ovat aina avanneet ovia kaltaisilleni ihmisille. He ovat aina tehneet Afrikasta ylpeän kaikkialla Euroopassa ja Amerikassa, missä he ovat esiintyneet, ja he ovat avanneet afrikkalaisille muusikoille ovet kiertää Eurooppaa ylpeyden ja kunnioituksen vallassa. Varsinkin kun soitat afrikkalaista musiikkia Euroopassa ja Amerikassa, Papa Wemban nimi on suurten nimien kärjessä. Se on nimi, joka oli aina olemassa ja tulee aina olemaan olemassa. Se ei ole nimi, joka katoaa lähiaikoina. Femi Kuti puhui BBC:n Focus on Africa -radio-ohjelmalle. King Kikii Kun sain uutisen, se oli järkytys, jota en osannut odottaa. Hän oli yksi niistä ihmisistä, joiden tähdet loistivat niin kirkkaasti. Yritin uudistaa musiikkiani, ja Papa Wemba uudisti musiikkiaan. Hän rakasti sitä niin paljon. Hän on auttanut niin monia ihmisiä musiikkinsa kautta ja nostanut heitä ylöspäin. Emme pysty unohtamaan häntä, Papa Wemban kuolema on valtava isku. King Kikii puhui BBC:n Focus on Africa -radio-ohjelmalle. Samuel Eto'o Miten surullinen tapa aloittaa päivä, kun kuulee tämän Afrikan monumentin poismenosta. Meille tuli kylmät väreet, kun kuuntelimme Wake Upia, Okoninganaa ja Ye Teä - vain muutamia mainitakseni. Tämä surullinen tapahtuma koskettaa minua sitäkin enemmän, koska olen suuri kongolaisen musiikin ystävä. Papa Wemba rakasti musiikkiaan niin paljon, että hän lähti pois esiintyessään. Samuel Eto'o jätti tämän viestin Facebook-sivullaan Miksi niin monta julkkista on kuollut vuonna 2016?</w:t>
      </w:r>
    </w:p>
    <w:p>
      <w:r>
        <w:rPr>
          <w:b/>
        </w:rPr>
        <w:t xml:space="preserve">Tulos</w:t>
      </w:r>
    </w:p>
    <w:p>
      <w:r>
        <w:t xml:space="preserve">Musiikin ystävät ympäri Afrikkaa surevat Kongon demokraattisesta tasavallasta kotoisin olevan muusikon Papa Wemban kuolemaa. Hän kuoli 66-vuotiaana romahdettuaan lavalla sunnuntaiaamuna.</w:t>
      </w:r>
    </w:p>
    <w:p>
      <w:r>
        <w:rPr>
          <w:b/>
        </w:rPr>
        <w:t xml:space="preserve">Esimerkki 1.2644</w:t>
      </w:r>
    </w:p>
    <w:p>
      <w:r>
        <w:t xml:space="preserve">Chris ClementsSosiaalialan kirjeenvaihtaja, BBC Skotlanti Kolme Glasgow'n Castlemilkin, Drumchapelin ja Shettlestonin työnvälityskeskusta ovat viimeisiä, jotka ottavat etuuden käyttöön. Se tarkoittaa, että kaikki uudet hakijat siirtyvät nyt universaalin luottotuen piiriin. Hyväntekeväisyysjärjestöt ja kampanjoijat ovat arvostelleet etuutta, koska se on aiheuttanut pitkiä maksuviiveitä ja sen yhteyttä vuokrarästeihin ja ruokapankkien käyttöön. Ensi vuonna aloitetaan työt nykyisiä etuuksia hakevien siirtämiseksi yleiseen etuusjärjestelmään. Prosessin, joka on toistuvasti viivästynyt, odotetaan nyt kestävän vuoteen 2023 asti. "Ihmiset ovat huolissaan universaalista luotosta" Highlands Councilin alueella on ollut pisin yhteys universaaliin luottoon Skotlannissa. Vuoden 2013 lopulla järjestelmä aloitettiin pilottihankkeena. Sen jälkeen 9 000 Highlandsin asukasta on siirtynyt etuuden piiriin, ja ennen vuotta 2023 on tarkoitus siirtää vielä 13 000 henkilöä. LUE LISÄÄ: ''Ihmiset ovat sairaan huolissaan universaalista luotosta'' Kuusi etuutta Britannian hallituksen mukaan universaalin luoton tavoitteena oli yksinkertaistaa järjestelmää ja varmistaa, että useammat ihmiset hyötyvät työelämästä. Se korvaa kuusi etuutta ja yhdistää ne yhdeksi kuukausittaiseksi, jälkikäteen maksettavaksi summaksi. Nämä kuusi etuutta ovat: Työ- ja eläkeministeriön (DWP) hallussa olevien lukujen mukaan Skotlannissa 128 253 henkilöä haki universaalia luottoa lokakuussa 2018. Heistä hieman yli 60 000:n kerrottiin etsivän työtä. Käyttöönoton edetessä yli 30 000 skotlantilaista hakijaa on joutunut sanktioiden kohteeksi eli heidän etuusrahojaan on leikattu. DWP:n mukaan sanktioita on käytetty vain "hyvin pienessä osassa tapauksista, joissa ihmiset eivät ole noudattaneet sovittuja sitoumuksiaan työn etsimisestä tai työhön valmistautumisesta". BBC Scotland sai tiedot 31 paikalliselta neuvostolta ja 72 asuntojärjestöltä. Lokakuussa 38 726 vuokralaisesta, jotka saivat asumistukea, 29 737:llä eli noin 76 prosentilla oli maksurästejä. Neuvostot ja sosiaaliset vuokranantajat huomauttivat, että monilla niistä, joita asia koski, oli maksurästejä jo ennen yleishyvityksen käyttöönottoa. Scottish Federation of Housing Associations -järjestön tänä kesänä tekemässä tutkimuksessa todettiin kuitenkin, että yleiskorvausta saavan vuokralaisen keskimääräinen maksurästitaso oli 676 puntaa, kun taas vanhempia etuuksia saavien keskimääräinen maksurästitaso oli 394 puntaa. Viime kuussa Skotlannin poliisiviranomaisen raportissa todettiin, että anekdoottiset todisteet viittaavat siihen, että hyvinvointiuudistusten ja epärehellisyys- ja ryöstörikosten lisääntymisen välillä saattaa olla yhteys. Uusi työ- ja eläkeministeri Amber Rudd sanoi: "Kaikki skotlantilaiset, jotka käyvät tästä lähtien työnvälityspalvelussa, saavat paremman ja nykyaikaisemman etuuden ja henkilökohtaista tukea. "Universal Credit -järjestelmä toimii suurimmalle osalle ihmisistä, ja Skotlannissa lähes 200 000 ihmistä on siirtynyt työelämään vuoden 2010 jälkeen. Aion kuitenkin jatkaa tiivistä seurantaa ja tehdä tarvittaessa parannuksia." DWP:n tiedottajan mukaan universaali luotto oli "suurin hyvinvointivaltion uudistus vuosikymmeniin", ja se korvasi "vanhentuneen ja monimutkaisen järjestelmän, joka usein jätti ihmiset työn ulkopuolelle". Hän sanoi: "Olemme kuunnelleet huolenaiheita, jotka liittyvät yleishyvityksen toteuttamiseen ja rahoitukseen, ja vastauksena tähän olemme ilmoittaneet 4,5 miljardin punnan lisärahoituksesta. "Tähän kuuluu muun muassa se, että ihmiset voivat ansaita 1000 punnalla ennen kuin heidän maksunsa alkaa pienentyä, ja että varmistetaan, etteivät ihmiset menetä etuuksia, kun he siirtyvät uuteen etuuteen", hän jatkaa.</w:t>
      </w:r>
    </w:p>
    <w:p>
      <w:r>
        <w:rPr>
          <w:b/>
        </w:rPr>
        <w:t xml:space="preserve">Tulos</w:t>
      </w:r>
    </w:p>
    <w:p>
      <w:r>
        <w:t xml:space="preserve">Kiistelty uusi etuusjärjestelmä - universaali luotto - on otettu käyttöön uusille hakijoille kaikkialla Skotlannissa.</w:t>
      </w:r>
    </w:p>
    <w:p>
      <w:r>
        <w:rPr>
          <w:b/>
        </w:rPr>
        <w:t xml:space="preserve">Esimerkki 1.2645</w:t>
      </w:r>
    </w:p>
    <w:p>
      <w:r>
        <w:t xml:space="preserve">Irlannin poliisi (Gardaí) suoritti torstaina 34 etsintää osana operaatio Stratusta. Viime kesän jälkeen gardaí on käsitellyt yli 70 riitoihin liittyvää tapausta. Kaupungin väkivaltaisuuksiin on kuulunut ampumisia, bensiini- ja putkipommi-iskuja. Noin 30 taloa tutkittiin ja neljä muuta huumausaineetsintää tehtiin. Kuusitoista pidätettyä henkilöä oli pidätetty maksamattomien etsintäkuulutusten perusteella, ja kaikki ovat joutuneet oikeuden eteen. Kaksi muuta 23- ja 19-vuotiasta miestä pidätettiin epäiltynä rikollisten tekojen tekemisestä Droghedan alueella viime viikkoina. Osana samaa toimintapäivää tieliikenneturvallisuusyksikkö takavarikoi seitsemän autoa ja antoi 38 rangaistusvaatimusta erilaisista liikennerikkomuksista. Yksi nainen pidätettiin yleisen järjestyslain nojalla. Garda-komissaari Drew Harris ja Irlannin oikeusministeri Charlie Flanagan vannoivat, että väkivaltaisuudet Droghedassa lopetetaan. Ensi viikolla kaupunkiin sijoitetaan 25 uutta gardaita osana jatkuvia ponnisteluja riidan saamiseksi hallintaan.</w:t>
      </w:r>
    </w:p>
    <w:p>
      <w:r>
        <w:rPr>
          <w:b/>
        </w:rPr>
        <w:t xml:space="preserve">Tulos</w:t>
      </w:r>
    </w:p>
    <w:p>
      <w:r>
        <w:t xml:space="preserve">Kahdeksantoista ihmistä on pidätetty ja seitsemän autoa takavarikoitu Droghedassa Louthin kreivikunnassa osana operaatioita, joiden kohteena ovat riitaisat jengit.</w:t>
      </w:r>
    </w:p>
    <w:p>
      <w:r>
        <w:rPr>
          <w:b/>
        </w:rPr>
        <w:t xml:space="preserve">Esimerkki 1.2646</w:t>
      </w:r>
    </w:p>
    <w:p>
      <w:r>
        <w:t xml:space="preserve">Newportissa sijaitsevan Celtic Manorin pomot arvostelivat Walesin hallituksen markkinointikampanjan puutetta, kun he esiintyivät kansanedustajien valiokunnan edessä. He pitivät myös "häpeällisenä" sitä, että heillä on läheisemmät yhteydet Bristolin lentoasemalle kuin Cardiffiin, koska walesilainen lentoasema tarjoaa vähemmän reittejä. Huippukokous järjestetään syyskuussa. Newportissa sijaitsevaan Celtic Manor Resort -hotelliin saapuu 60 maailman johtajaa, ja sen pääjohtaja kertoi parlamentin jäsenille, että mitään ei ole "lyöty lukkoon" suunnitellun tiedotusohjelman osalta. Ian Edwards sanoi, että oli "häpeällistä", että lomakeskus teki kansainvälisessä kampanjassa tiiviimpää yhteistyötä Bristolin lentoaseman kanssa, koska se tarjosi enemmän reittejä kuin Cardiffin lentoasema. Hän sanoi, että Wales oli pärjännyt hyvin Ryder Cupissa lomakeskuksessa, mutta olisi voinut pärjätä paremmin. "Meidän on otettava Ryder Cupista opiksemme ja varmistettava, ettemme tee samoja virheitä Naton kanssa", hän sanoi. Edwards kertoi Walesin asioiden valiokunnan jäsenille: "Tällä hetkellä on kannattavampaa liittoutua Bristolin lentoaseman kanssa kansainvälisen kampanjan järjestämiseksi, koska Bristoliin tulee enemmän reittejä kuin Cardiffiin. "Kuinka häpeällistä se onkaan?" Naton huippukokous on viisi kertaa Ryder Cupia suurempi, ja edustajat ja tiedotusvälineet majoittuvat hotelleihin Swanseasta Swindoniin. Edwardsin mukaan kukaan Walesin hallituksessa ei edistänyt konferenssimarkkinoita, joilla delegaatit käyttävät kolme kertaa enemmän rahaa kuin tavalliset vapaa-ajan vierailijat. Lomakeskuksen johtaja Simon Gibson sanoi, että ennen Ryder Cupia ulkomailla luultiin, että Wales kirjoitetaan "valaat". Johtajat arvostelivat "GREAT Britain" -markkinointikampanjaa, jolla pyritään saamaan matkailijoita Britanniaan. Edwards sanoi: Edwards sanoi: "Meistä tuli osa sitä vain Naton huippukokouksen vuoksi. Sitä ennen sitä ei ollut olemassa." Uuden johdon alaisuudessa Edwards kertoi kuitenkin myös, että hänen mielestään Walesin matkailua edistävä Visit Wales -organisaatio oli tosiasiassa uuden johdon alaisuudessa. "Visit Wales on uuden johdon ja uuden suunnan alaisuudessa, ja se on tällä hetkellä vielä tavallaan löytämässä jalansijaa", hän sanoi. "Kun kaikki on saatu kasaan, meillä on oikea tiimi, joka vie asioita eteenpäin." Hän kertoi kansanedustajille, että hänen mielestään Walesin hallitus tekee kovasti töitä sen eteen, että Nato-tapahtuma olisi menestys. Hän lisäsi: "Olemme ehdottomasti valmiita Natoon. Meidän on oltava valmiita Natoon - se ei ole vaihtoehto." Gibson kritisoi kuitenkin UKTI:tä, joka on yritysten auttamisesta vastaava ministeriö, siitä, että se kutsui Walesin osallistumaan investointimahdollisuuksiin myöhään tarjousprosessissa, jossa haetaan osuutta valtion sijoitusrahastojen investoinneista. "En usko, että UKTI:ssä ollaan aina jonon kärjessä, kun on kyse mahdollisuuksista", hän sanoi. "Nato-hyötyjen maksimointi" "Kyse on miljardeista. Tällaisella tilaisuudella olisi voitu maksaa M4-tien rakentaminen. "Sillä olisi voitu toteuttaa kaikenlaisia suuria hankkeita, mutta jos olemme jonon perällä, häviämme." Vastauksena Edwardsin kommentteihin Walesin hallituksen tiedottaja sanoi: "Meillä on erinomaiset suhteet Celtic Manoriin, ja teemme tiivistä yhteistyötä heidän ja Yhdistyneen kuningaskunnan hallituksen kanssa varmistaaksemme, että voimme maksimoida Naton konferenssin isännöinnistä Walesille koituvat hyödyt. "Teemme myös tiivistä yhteistyötä Celtic Manorin kanssa suunnitelmissa, jotka koskevat maailmanluokan kokouskeskuksen toteuttamista, jotta Walesin maine suurten konferenssien kansainvälisenä kohteena vahvistuisi."</w:t>
      </w:r>
    </w:p>
    <w:p>
      <w:r>
        <w:rPr>
          <w:b/>
        </w:rPr>
        <w:t xml:space="preserve">Tulos</w:t>
      </w:r>
    </w:p>
    <w:p>
      <w:r>
        <w:t xml:space="preserve">Markkinoinnin puute voi johtaa siihen, että Wales jää paitsi Naton huippukokouksen tarjoamista taloudellisista mahdollisuuksista, varoittavat isäntäkohteen virkamiehet.</w:t>
      </w:r>
    </w:p>
    <w:p>
      <w:r>
        <w:rPr>
          <w:b/>
        </w:rPr>
        <w:t xml:space="preserve">Esimerkki 1.2647</w:t>
      </w:r>
    </w:p>
    <w:p>
      <w:r>
        <w:t xml:space="preserve">Kuka kirjoitti raportin ja miksi? Raportin on laajalti katsottu olevan Christopher Steelen, eläkkeellä olevan brittiläisen tiedustelu-upseerin, käsialaa. Lontoossa toimivaa tiedusteluyritystä johtavan Steelen on kerrottu olleen Trumpin vastaisten republikaanien palkkaama tutkimaan Trumpin yhteyksiä Venäjään puolueen presidenttiehdokkuudesta käydyn taistelun aikana. Yleisvaalikampanjassa tutkimusta rahoitti nimetön demokraattinen lahjoittaja. Mutta koska Steele on piileskellyt raportin tiistaina tapahtuneen julkitulon jälkeen, ei ole vahvistusta sille, että hän on raportin tekijä. Mitä raportissa sanotaan? Se koostuu sarjasta kesäkuusta joulukuuhun päivättyjä muistioita, joiden sanotaan perustuvan Venäjän tiedusteluyhteisön jäseniltä saatuihin tietoihin. Siinä väitetään, että venäläiset virkamiehet ovat ainakin viiden vuoden ajan viljelleet Trumpia rohkaistakseen länsiliiton sisäisiä erimielisyyksiä ja jakaneet hänen kanssaan tiedustelutietoja. Mikä hätkähdyttävintä, siinä väitetään, että Venäjä on onnistunut vaarantamaan Trumpin ja pystyy kiristämään häntä. Siinä sanotaan, että Venäjän FSB-virastolla on kuvamateriaalia, jossa valittu presidentti käyttää prostituoituja Ritz-Carlton-hotellissa Moskovassa. Miten yleisö sai tietää raportin olemassaolosta? CNN kertoi sen olemassaolosta 10. tammikuuta, ja Buzzfeed-sivusto julkaisi sen kokonaisuudessaan. Kuinka uskottavia sen sisältämät tiedot ovat? Raportin julkaisemisen jälkeen Trump on tuominnut sen "valheelliseksi ja kuvitteelliseksi" ja "keksityiksi, valheellisiksi faktoiksi". Myös venäläiset virkamiehet ovat torjuneet sen "selluloosafiktioksi". Kaikki suuret tiedotusvälineet ovat korostaneet, että raportin väitteet ovat perusteettomia. Useat, muun muassa BBC, olivat tietoisia väitteistä ennen vaaleja, mutta eivät pystyneet tarkistamaan niitä eivätkä siksi julkaisseet juttuja. Newsweek sanoo, että raportti "sisältää paljon Kremliin liittyviä juoruja" ja viittaa asiavirheisiin ja venäläisten nimien kirjoitusvirheisiin. Yhdysvaltain tiedusteluyhteisö piti raportteja kuitenkin niin uskottavina, että niistä annettiin tammikuun alussa kaksisivuinen yhteenveto sekä presidentti Barack Obamalle että valitulle Trumpille. Yhdysvaltain kansallisen tiedustelupalvelun johtaja James Clapper on vain sanonut, että väitteitä arvioidaan edelleen. Hän myös kiisti jyrkästi Trumpin väitteet siitä, että Yhdysvaltain tiedustelupalvelut olisivat osallistuneet raportin vuotamiseen.</w:t>
      </w:r>
    </w:p>
    <w:p>
      <w:r>
        <w:rPr>
          <w:b/>
        </w:rPr>
        <w:t xml:space="preserve">Tulos</w:t>
      </w:r>
    </w:p>
    <w:p>
      <w:r>
        <w:t xml:space="preserve">Uusin - ja ehkä eniten otsikoihin nousseista - jännitteiden lähde Donald Trumpin ja Yhdysvaltain tiedustelupalvelun välillä on vahvistamaton raportti, jonka on ilmeisesti laatinut yksityinen tiedusteluyritys ja jossa väitetään, että Venäjä on kerännyt valittua presidenttiä koskevia vaarallisia tietoja. Nämä väitteet herättävät paljon enemmän kysymyksiä kuin antavat vastauksia. Tässä on yhteenveto siitä, mitä tähän mennessä tiedämme.</w:t>
      </w:r>
    </w:p>
    <w:p>
      <w:r>
        <w:rPr>
          <w:b/>
        </w:rPr>
        <w:t xml:space="preserve">Esimerkki 1.2648</w:t>
      </w:r>
    </w:p>
    <w:p>
      <w:r>
        <w:t xml:space="preserve">Työväenpuolueen ryhmä allekirjoitti sopimuksen konservatiivien ja riippumattomien ryhmien kanssa, minkä ansiosta ne voivat äänestää SNP:tä - suurinta puoluetta mutta vähemmistöä - enemmän. Skotlannin työväenpuolueen toimeenpaneva komitea määräsi valtuutetut eroamaan koalitiosta ennen kello 17:ää. Valtuutetut hyllytettiin määräajan umpeuduttua. Tämän seurauksena Aberdeenissa ei ole tällä hetkellä yhtään työväenpuoluetta edustavaa valtuutettua. Jenny Laing valittiin keskiviikkona työväenpuolueen valtuustojohtajaksi. Puolueen Barney Crockett oli aiemmin valittu lordiprovostiksi, ja varaprovostiksi valittiin konservatiivien Tom Mason. "Työväen arvot" Skotlannin työväenpuolueen johtaja Kezia Dugdale sanoi: "Työväenpuolueen arvojen on aina läpäistävä kaikki sopimukset paikallishallinnossa. "Sadat tuhannet meitä äänestävät skotlantilaiset ovat täysin oikeutettuja odottamaan, että puolustamme paikallispalveluja leikkauksia vastaan ja rahoitamme asianmukaisesti palveluja, joihin niin monet ihmiset luottavat, kuten koulutusta ja vanhustenhoitoa. "Labour ei voi tehdä mitään sopimusta toisen puolueen kanssa, jos se johtaisi siihen, että paikallisyhteisöihin kohdistettaisiin lisää säästötoimia. "Toryjen säästötoimet uhkaavat vahingoittaa niin monia perheitä Aberdeenissa, eikä työväenpuolue yksinkertaisesti hyväksy sitä." Dugdale sanoi, että työväenpuolueen ryhmä oli laatinut ehdotuksen sopimuksen tekemisestä Aberdeenin konservatiivien ja sitoutumattomien kanssa. "Skotlannin toimeenpanevan komitean (SEC) alaryhmä käsitteli tätä sopimusta eilen illalla, ja se hylättiin. "Se hylättiin, koska he eivät uskoneet, että esitetyissä ehdotuksissa oli riittävästi todisteita siitä, että pakollisia irtisanomisia ei tehtäisi eikä säästötoimia lopetettaisi." Dugdale sanoi, että valtuutettuja uhkaa nyt myös kurinpitotoimet. Skotlannin konservatiivijohtaja Ruth Davidson on arvostellut voimakkaasti työväenpuolueen toimia omia valtuutettujaan vastaan. Hän sanoi seuraavaa: "Tämä on Kezia Dugdalen hirvittävä arviointivirhe. Hän on hylännyt yhdeksän paikallisvaltuutettua - he ovat oikeassa ja hän on väärässä. "Se on myös osoitus siitä, että työväenpuolue roikkuu valtakunnallisesti Skotlannin kolmanneksi suurimman kaupungin äänestäjiä kuivilla. "Kezia Dugdale asettaa oman pikkupolitiikkansa Aberdeenin edun edelle ja näkisi mieluummin itsenäisyyspainotteisen SNP:n ohjaksissa kuin omat valtuutetut." Keskustelut kaikkien paikallishallinnon poliittisten ryhmien välillä ovat jatkuneet siitä lähtien, kun vaalitulos julistettiin 5. toukokuuta. SNP:stä tuli suurin puolue, mutta sillä ei ollut tarpeeksi valtuutettuja enemmistöhallinnon muodostamiseen. SNP:n valtuutettuja valittiin yhteensä 19, kun vuonna 2012 heitä oli 16. Konservatiivit nousivat kolmesta valtuutetusta 11:een ja työväenpuolueen määrä puolittui yhdeksään. Riippumattomia valtuutettuja palautettiin kaksi. Libidemokraatit jäivät yhdellä neljään, mutta ilmoittivat myöhemmin, etteivät ne aio liittoutua Aberdeenin kaupunginvaltuuston johtamiseksi. Tämä merkitsi sitä, että SNP:n ja liberaalidemokraattien mahdollista koalitiota ei voitu toteuttaa. Lib Dem -valtuutettu Jennifer Stewart on nyt jättänyt puolueryhmän ja siirtynyt riippumattomaksi. BBC:n skotlantilaisen paikallishallinnon kirjeenvaihtaja Jamie McIvorin analyysi Aberdeenin uutta koalitiota koskeva riita on jatkuva epävarmuus valtuustovaalien jälkeen. Yhdelläkään valtuustolla ei ole yhtä puoluetta, jolla olisi kokonaisenemmistö. Vain muutama sopimus on toistaiseksi vahvistettu. Työväenpuolue ei sulkenut täysin pois mahdollisuutta tehdä konservatiivien kanssa paikallisia sopimuksia valtuustojen johtamisesta ennen vaaleja. He vähättelivät kuitenkin voimakkaasti ajatusta ja korostivat, että heidän valtuutetut taistelevat säästötoimia vastaan, että konservatiivien kanssa työskentely on vaikeaa ja että puolueen kansallisen toimeenpanevan komitean on hyväksyttävä kaikki sopimukset. Työväenpuolueen ja konservatiivien välisten paikallisten sopimusten mahdollisuus ei kuitenkaan pitäisi olla täysi järkytys. Missä Skotlannin valtuustoissa on valta?</w:t>
      </w:r>
    </w:p>
    <w:p>
      <w:r>
        <w:rPr>
          <w:b/>
        </w:rPr>
        <w:t xml:space="preserve">Tulos</w:t>
      </w:r>
    </w:p>
    <w:p>
      <w:r>
        <w:t xml:space="preserve">Työväenpuolue on hyllyttänyt yhdeksän valtuutettua sen jälkeen, kun he sopivat Aberdeenin kaupunginvaltuustossa koalitiosopimuksesta konservatiivien kanssa.</w:t>
      </w:r>
    </w:p>
    <w:p>
      <w:r>
        <w:rPr>
          <w:b/>
        </w:rPr>
        <w:t xml:space="preserve">Esimerkki 1.2649</w:t>
      </w:r>
    </w:p>
    <w:p>
      <w:r>
        <w:t xml:space="preserve">Kansallisen tilastokeskuksen arvion mukaan yksi 3 900:sta ihmisestä sairastaa Covidia, mikä on 0,03 prosenttia väestöstä, kun se edellisellä viikolla oli yksi 2 200:sta. Public Health Englandin tietojen mukaan vahvistetut tapaukset vähenivät 25 prosenttia 5. heinäkuuta päättyneellä viikolla. Leicesterissä tapausten määrä laski 120 tapaukseen 100 000:ta kohti edellisviikon 140 tapauksesta 100 000:ta kohti. Uusimpien tietojen mukaan Leicesterin jälkeen Yhdistyneen kuningaskunnan 10 suurinta paikallisviranomaista olivat kaikki alle 30 tapausta 100 000 asukasta kohti. Noin 150 viranomaisesta noin kolmessa neljäsosassa tapausten määrä laski tai pysyi ennallaan, ja toisessa neljänneksessä tapausten määrä kasvoi suhteellisen vähän. ONS:n arvio perustuu 25 662 osallistujalta kerättyihin pyyhkäisytesteihin, joista kahdeksan henkilöä sai positiivisen Covid-19-testin. Jos tämä skaalattaisiin ylöspäin, se tarkoittaisi noin 14 000 tartuntaa Englannissa. Mutta koska se perustuu niin pieneen määrään tapauksia, ONS antoi vaihteluväliksi 5 000:n ja 31 000:n välillä. Joka tapauksessa ONS:n mukaan luvut viittaavat siihen, että "uusien tartuntojen esiintyvyys näyttää vähentyneen toukokuun puolivälistä lähtien ja on nyt tasaantunut". Eniten tapauksia oli ikääntyneillä, erityisesti yli 85-vuotiailla. Kolme neljäsosaa positiivisista testeistä tehtiin sairaaloiden ulkopuolella, myös hoitokodeissa. Mitä minun on tiedettävä koronaviruksesta?</w:t>
      </w:r>
    </w:p>
    <w:p>
      <w:r>
        <w:rPr>
          <w:b/>
        </w:rPr>
        <w:t xml:space="preserve">Tulos</w:t>
      </w:r>
    </w:p>
    <w:p>
      <w:r>
        <w:t xml:space="preserve">Kaksi raporttia, joissa kartoitetaan koronavirustapauksia Englannissa, osoittavat, että tautia sairastavien ihmisten määrä yhteisössä on laskussa.</w:t>
      </w:r>
    </w:p>
    <w:p>
      <w:r>
        <w:rPr>
          <w:b/>
        </w:rPr>
        <w:t xml:space="preserve">Esimerkki 1.2650</w:t>
      </w:r>
    </w:p>
    <w:p>
      <w:r>
        <w:t xml:space="preserve">Juncker vaatii, että neuvotteluja ei voida käydä ennen kuin Yhdistynyt kuningaskunta käynnistää 50 artiklan mukaisen eroprosessin. Ulkomaalaisryhmä haluaa välittömiä keskusteluja Brexitin vaikutuksista muissa EU-maissa asuviin briteihin. Britannian pääministeri Theresa May on luvannut käynnistää 50 artiklan maaliskuun loppuun mennessä. Hän on kuitenkin myös kehottanut EU:n hallitusten kanssa tehtävään "valmistelutyöhön" - ennen virallisia neuvotteluja - jotta Yhdistyneen kuningaskunnan eroamisprosessi sujuisi kitkattomammin. Voittoa tavoittelematon yhdistys Fair Deal for Expats on nostanut kanteen Junckeria vastaan Euroopan yhteisöjen tuomioistuimessa. Ryhmä väittää, että hänen brexit-keskusteluja koskeva "presidentin määräys" on "laiton suukapulamääräys", joka "on kumottava välittömästi". Croft Solicitors, joka edustaa ulkosuomalaisia asiassa, kertoi BBC:lle, että Euroopan komissiossa "ei ole olemassa sellaista asiaa kuin presidentin määräys". Juncker ja muutamat muut eurooppalaiset poliitikot ovat varoittaneet Yhdistyneen kuningaskunnan "a la carte" -sopimuksesta, joka saattaisi rohkaista muita EU:n jäseniä valitsemaan EU:n politiikkoja ja purkamaan sääntökirjaa. "Ei ennakkokeskusteluja" Puheenvuorossaan 28. kesäkuuta, neljä päivää sen jälkeen, kun Leave-kampanja voitti Yhdistyneen kuningaskunnan kansanäänestyksen, Juncker sanoi: "Olen kieltänyt komission jäseniä käymästä keskusteluja Britannian hallituksen edustajien kanssa - presidentin määräyksellä, mikä ei ole minun tyylini. "Olen sanonut kaikille [komission] pääjohtajille, että Britannian edustajien kanssa ei saa käydä mitään keskusteluja etukäteen. Ei ilmoitusta, ei neuvotteluja." 50 artikla: yksinkertainen selitys Perjantaina Juncker vaati jälleen, että EU ei saa tinkiä työvoiman vapaasta liikkuvuudesta Brexit-eroneuvottelujen aikana. Se on yksi EU:n vaalimista neljästä vapaudesta - muut ovat pääoman, tavaroiden ja palvelujen vapaa liikkuvuus - joita EU:n yhtenäismarkkinoiden jäsenten on kunnioitettava. Juncker sanoi Pariisissa puhuessaan, että "ei voi olla yhdellä jalalla sisällä ja toisella jalalla ulkona". "Tässä asiassa meidän on oltava tinkimättömiä. Näen kyllä, että manöövereihin on ryhdytty." Syrjintää koskeva väite Monet brittipoliitikot haluavat sopimuksen, jonka avulla Yhdistynyt kuningaskunta voisi säilyttää keskeiset sisämarkkinaedut ja samalla rajoittaa Yhdistyneeseen kuningaskuntaan tulevien EU:n maahanmuuttajien määrää. Juncker varoitti "salaisista keskusteluista pimeissä huoneissa, verhot verhottuna, Britannian hallituksen edustajien kanssa". "Jos alamme purkaa [EU:n] sisämarkkinoita... käynnistämme Euroopan lopun", hän sanoi. Yhdistyneiden kansakuntien tietojen mukaan muissa EU-maissa asuu vajaat 1,2 miljoonaa Yhdistyneen kuningaskunnan kansalaista, joista suurin ryhmä on Espanjassa (vajaat 310 000), Irlannissa (255 000) ja Ranskassa (185 000). Ranskassa asuvan Fair Deal for Expats -järjestön jäsen Wynne Edwards sanoi, että Junckerin "käsky" oli yritys vaikuttaa Britannian kansalaisten lailliseen keskusteluun brexitistä, joten se oli syrjintää. "Jos saksalaiset haluaisivat puhua Brexitin vaikutuksista Saksaan, heitä ei kiellettäisi", hän sanoi BBC Radio 4:n Today-ohjelmassa. Terveydenhuolto on yksi brittiläisten ulkosuomalaisten keskeisistä huolenaiheista, hän sanoi ja mainitsi tapauksen, jossa eräs britti oli saanut syöpähoitoa Ranskassa, mutta häneltä oli evätty joitakin lääkkeitä Yhdistyneessä kuningaskunnassa. "Meidän pitäisi saada selvittää, mitkä ovat rajalinjat, mikä on neuvoteltavissa ja mikä ei", hän sanoi.</w:t>
      </w:r>
    </w:p>
    <w:p>
      <w:r>
        <w:rPr>
          <w:b/>
        </w:rPr>
        <w:t xml:space="preserve">Tulos</w:t>
      </w:r>
    </w:p>
    <w:p>
      <w:r>
        <w:t xml:space="preserve">EU:ssa asuvat britit haastavat Euroopan komission puheenjohtajan Jean-Claude Junckerin oikeuteen, koska tämä on antanut määräyksen estää epäviralliset Brexit-keskustelut.</w:t>
      </w:r>
    </w:p>
    <w:p>
      <w:r>
        <w:rPr>
          <w:b/>
        </w:rPr>
        <w:t xml:space="preserve">Esimerkki 1.2651</w:t>
      </w:r>
    </w:p>
    <w:p>
      <w:r>
        <w:t xml:space="preserve">Newarkissa sijaitsevassa National Civil War Centre -keskuksessa on esillä keihäsmiehen haarniskapuku, miekkoja ja miekan terän aiheuttama lommo kypärässä. Museon mukaan sillä on nyt suurin kokoelma tällaisia esineitä kuninkaallisten asevarastojen ulkopuolella. Esineet auttavat ymmärtämään, miten panssareita kehitettiin 1600-luvulla, intendentti sanoi. Esineet - joista osa on noin 400 vuotta vanhoja - on museon mukaan hankittu pääasiassa yksityisiltä keräilijöiltä. Näyttelyn kuraattori Glyn Hughes sanoi: "Nämä esineet ovat konkreettinen muistutus konfliktista, jossa 5 prosenttia Englannin väestöstä kuoli taisteluissa tai taudeissa. "Koska meillä on näin upea kokoelma, voimme seurata, miten panssarit kehittyivät tuona aikana: raskaasta suojasta siirryttiin kevyempään suojaukseen, kun taistelukenttä muuttui liikkuvaksi ja muskettien ja tykistön hallitsemaksi. "Kunpa nämä esineet voisivat puhua ja paljastaa tarinansa." Näyttelyn kohokohtiin kuuluu harvinainen täydellinen pikamiehen haarniskasetti, englantilaisia rapierimiekkoja sekä rintapanssareita, joihin on osunut pistoolikuuloja niiden lujuuden testaamiseksi. Näyttelyssä on myös keihäsmiehen kypärä, jossa on miekan terän aiheuttama syvä lommo. Sen käyttäjän kohtalo on tuntematon, museo kertoi. Esillä on myös Uuden mallin armeijan ylipäällikön Sir Tom Fairfaxin omistamia esineitä, kuten hänen miekkansa, ratsastuskengät ja Oliver Cromwellin hänelle antama juomapullo. Cutting Edge avautuu National Civil War Centre -museossa torstaina.</w:t>
      </w:r>
    </w:p>
    <w:p>
      <w:r>
        <w:rPr>
          <w:b/>
        </w:rPr>
        <w:t xml:space="preserve">Tulos</w:t>
      </w:r>
    </w:p>
    <w:p>
      <w:r>
        <w:t xml:space="preserve">Englannin sisällissodan aikaiset kypärät ja haarniskat ovat ensimmäistä kertaa esillä.</w:t>
      </w:r>
    </w:p>
    <w:p>
      <w:r>
        <w:rPr>
          <w:b/>
        </w:rPr>
        <w:t xml:space="preserve">Esimerkki 1.2652</w:t>
      </w:r>
    </w:p>
    <w:p>
      <w:r>
        <w:t xml:space="preserve">Sir Michael Fallon sanoi, että suuret armeijan tukikohdat Fort Georgen linnakkeessa Highlandsissa, Glencorse Barracksissa lähellä Penicuikia ja Redfordin ratsuväen ja jalkaväen kasarmilla Edinburghissa suljetaan. Myös Stirlingin Meadowforthin kasarmi ja kolme muuta tukikohtaa suljetaan. Ne ovat yksi 56:sta eri puolilla Yhdistynyttä kuningaskuntaa suljettavasta toimipaikasta. Merivoimien tukikohta MoD Caledonia Rosythissa, Craigiehall Barracks Edinburghissa ja Forthside Barracks Stirlingissä suljetaan myös. Ardersierin lähellä sijaitseva "liian suuri" Fort George suljetaan aktiivisena kasarmina vuonna 2032. 1700-luvun tykistölinnakkeessa asuu tällä hetkellä Black Watchin (3 SCOTS) sotilaita. Tällä hetkellä siellä oleva Black Watch -pataljoona siirretään toiseen tukikohtaan Skotlannissa. Sir Michael ilmoitti kuitenkin myös, että Morayssa sijaitseva Kinloss Barracks pysyy auki lähitulevaisuudessa. Tukikohtien sulkemispäivät ovat seuraavat: Meadowforth Barracks - 2022, Redford Cavalry Barracks - 2022, Redford Infantry Barracks - 2022, Fort George - 2032, Glencorse Barracks - 2032, MoD Caledonia - 2022, Forthside Stirling - 2022, Craigiehall Scottish Army HQ - 2018. Puolustusministeri kertoi alahuoneessa, että puolustusalueet ovat "elintärkeitä, mutta liian laajoja" ja liian tehottomia, ja että sulkemisten avulla saadaan parempaa vastinetta rahalle ja vapautetaan maata 55 000 asunnon rakentamiseen sinne, missä niitä eniten tarvitaan. Hän lisäsi: "Olemme käyttäneet miljardeja varoja ylläpitääksemme puolustusaluetta, joka ei vastaa puolustusvoimiemme tarpeita. Tällä suunnitelmalla luodaan joukkojemme ja heidän perheidensä tarpeisiin sopiva kiinteistö. "Panostamalla rahaa sinne, missä sitä tarvitaan, voimme tarjota parempia tiloja asevoimiemme kouluttamiseen ja lisätä sotilasperheiden vakautta." Paikallistalous SNP:n puolustuspuolueen edustaja Westminsterissä Brendan O'Hara sanoi, että Skotlannin puolustuslaitokset on "tyhjennetty ja myyty pois", koska Yhdistyneen kuningaskunnan hallituksella on "pakkomielle" ydinaseisiin. Sir Michael vastasi tähän sanomalla, että hallitus investoi enemmän Skotlantiin: Lossiemouthin sotilaslentokentälle sijoitetaan lisää henkilöstöä, ja ensi vuonna Clyden rannikolla aloitetaan kahdeksan kuninkaallisen laivaston fregatin rakennustyöt. Varapääministeri John Swinney kuvasi sulkemisia "valtavaksi iskuksi" Skotlannille. Hän sanoi: "Puolustuksemme jalanjälki on kulunut pois peräkkäisten leikkausten myötä, joten on mahdotonta hyväksyä, että Yhdistyneen kuningaskunnan hallitus on ilmoittanut vähentävänsä puolustusalan jalanjälkeämme lähes 20 prosenttia. Tämä tapahtuu vain kolme vuotta viimeisimmän armeijan sijoitussuunnitelman jälkeen, jonka kerrottiin tarjoavan vakautta ja varmuutta. "Nämä raa'at leikkaukset merkitsevät armeijan lähes täydellistä poistumista suurista osista Skotlantia ja kuninkaallisen laivaston läsnäolon loppumista Fifessä. On syvästi järkyttävää nähdä ilmoitus sulkea todella historiallisia paikkoja, kuten Glencorse, jossa armeija on toiminut lähes 150 vuotta, ja Fort George, joka on toiminut varuskuntana lähes 250 vuotta." Highland Councilin johtaja Margaret Davidson sanoi, että armeijan vetäytyminen Fort Georgesta veisi 20 miljoonaa puntaa paikallisesta taloudesta. Paikalliset yritykset toimittavat alueelle tavaraa, ja tukikohtaan on sidoksissa noin 200 asevoimien perhettä. Davidson sanoi: "Fort George on valtava symboli Highlandin elämässä. Se on armeijan läsnäolo yhteisössämme. Se tulee olemaan suuri menetys." Steven McKenzie, BBC Skotlannin Ylämaan ja saarten toimittaja Mitä Fort Georgen mahtavien muurien takana tapahtuu tällä hetkellä? On kesäaika, ja Fort Georgen paraatipaikalla Krimin sodan sotilas rentoutuu ja nauttii Cornettoa. Toisaalla roomalaiset legioonalaiset, ketjupanssariin pukeutuneet ritarit, jakobiittitaistelijat ja hallituksen punatakkiset sekoittuvat nuoriin perheisiin ja ulkomaalaisiin turisteihin, jotka ovat tulleet linnoitukseen vetosillan yli. Areenalla yleisöä viihdyttävät viikinkiryöstöretkien esittelyt ja satojen vuosien takaiset jalkaväkiharjoitukset. Lue lisää täältä. Kenraalimajuri Alastair Dickinson, joka on armeijan tukikohdista ja infrastruktuurista vastaava johtaja, kuvaili ilmoitusta "oikeaksi teoksi" sotilaallisesta näkökulmasta. Hän sanoi: "Tämä on uskomattoman surullista, ja olemme hyvin tietoisia tästä, mutta todellisuus on se, että - otetaan esimerkiksi Fort George - meillä on 2000-luvun sotilaita. He tarvitsevat 21. vuosisadan varusteita. He tarvitsevat 2000-luvun koulutusta ja 2000-luvun majoitusta. "Fort George on suuri muistomerkki. Se on hieno matkailunähtävyys, mutta se on suojeltu rakennus, ja sitä on hyvin vaikea saada sellaiseksi, että siellä voisi asua 21. vuosisadalla, ja sen vuoksi meidän on muutettava. "Sotilaallisesta näkökulmasta katsottuna tämä on mielestäni oikea ratkaisu. Meillä on liian suuri kiinteistö. Meidän on tehtävä asialle jotakin, ja me teemme. "Tämä toimii siten, että käytämme kolmea erikoistumiskeskusta ja voimavarakeskusta. Pystymme kokoamaan yhteen kaksi tai kolme rykmenttiä ja samantyyppisiä henkilöitä." Skotlannin hallitus, SNP:n kansanedustajat, Highland Council ja Moray Firth Partnership -järjestö olivat kampanjoineet Fort Georgen tukikohdan sulkemista vastaan sen jälkeen, kun kävi ilmi, että tukikohta oli Kinlossin ohella osa Yhdistyneen kuningaskunnan puolustusministeriön tekemää puolustusvoimien uudelleenarviointia. Fort Georgea hallinnoivat puolustusministeriö ja Skotlannin hallituksen virasto Historic Environment Scotland. Suuri osa historiallisesta kohteesta on avoinna yleisölle, ja yli 55 000 kävijää tekee vuosittain kierroksia linnoituksessa. Fort Georgen roolia on tarkasteltu aiemmilla puolustusalan leikkauskierroksilla, muun muassa vuonna 2011. Fort George rakennettiin Inner Moray Firthin etelärannalle kuningas Yrjö II:n määräyksestä Cullodenin taistelun jälkeen vuonna 1746. D-Dayn maihinnousut Se oli kruunun symboli, ja sille annettiin resursseja uusien jakobiittikapinoiden eli kapinoiden tukahduttamiseen. Fort George toimi jatkossa tukikohtana asevoimien henkilöstölle, joka harjoitteli D-Dayn maihinnousuja varten toisen maailmansodan aikana. Nykyään linnoitus on edelleen toimiva kasarmi, ja siellä on myös Seaforth Highlandersin, The Queen's Own Cameron Highlandersin ja Queen's Own Highlandersin (Seaforth ja Camerons) museokokoelmat. RAF Kinlossissa oli Nimrod-valvontalentokoneita ennen kuin kaikki sinne sijoitetut koneet poistettiin käytöstä vuonna 2010 ja uudet koneet romutettiin. Paikka suljettiin lentotukikohtana vuonna 2012, ja entinen lentotukikohta on nyt armeijan käytössä. RAF:n henkilökunta ja suihkukoneet toimivat edelleen läheiseltä Lossiemouthin RAF:lta.</w:t>
      </w:r>
    </w:p>
    <w:p>
      <w:r>
        <w:rPr>
          <w:b/>
        </w:rPr>
        <w:t xml:space="preserve">Tulos</w:t>
      </w:r>
    </w:p>
    <w:p>
      <w:r>
        <w:t xml:space="preserve">Yhdistyneen kuningaskunnan puolustusministeri on ilmoittanut, että kahdeksan sotilasaluetta Skotlannissa suljetaan seuraavien 16 vuoden aikana, mikä vähentää puolustuslaitosten määrää 20 prosentilla.</w:t>
      </w:r>
    </w:p>
    <w:p>
      <w:r>
        <w:rPr>
          <w:b/>
        </w:rPr>
        <w:t xml:space="preserve">Esimerkki 1.2653</w:t>
      </w:r>
    </w:p>
    <w:p>
      <w:r>
        <w:t xml:space="preserve">He ovat kotoisin eri puolilta Yhdistynyttä kuningaskuntaa, kuten Lontoosta, Stoke on Trentistä, Manchesterista ja Birminghamista, ja he sanovat, että etuusmuutokset vaikuttavat heihin pahasti. Tässä ovat heidän perustelunsa. Tapaus yksi: Kolmen makuuhuoneen tarve Erään lontoolaisperheen asianajajat kertovat, että he asuvat kosteassa, hiirien saastuttamassa yhden makuuhuoneen asunnossa. Toisella pojalla on autismi ja toisella Downin syndrooma. Autistinen lapsi nukkuu makuuhuoneessa, kun taas hänen äitinsä, isänsä ja veljensä nukkuvat olohuoneen lattialla. Muutosten vuoksi heillä ei kuulemma ole varaa muuttaa kolmen makuuhuoneen asuntoon, jota heidän on arvioitu tarvitsevan. Tapaus kaksi: ei tilaa toiselle sängylle Charlotte Carmichaelilla on selkärankahalkio, ja hän nukkuu kiinteässä asennossa sairaalamallisessa sängyssä, jota hänen miehensä Jayson - joka on hänen kokopäiväinen hoitajansa - ei voi jakaa. Hän nukkuu heidän ylimääräisessä huoneessaan, koska Jarmon huoneessa ei ole tarpeeksi tilaa toiselle sängylle. Tapaus kolme: tarvitsee kolme makuuhuonetta Vuonna 2011 hänen äitinsä silloinen kumppani pahoinpiteli kuusivuotiaan pojan, ja poika sai traumoja. Nyt yhdeksänvuotias poika ja hänen nelivuotias siskonsa asuvat äitinsä kanssa kolmen makuuhuoneen kiinteistössä, koska pojan käyttäytymis- ja mielenterveysongelmat - mukaan lukien siskoon kohdistuva väkivallan uhka - ovat asianajajien mukaan syynä. Hänen äidilleen kerrottiin, että hän menettäisi 15,52 puntaa viikossa, kun neuvosto katsoi, että he asuvat liian vähän. Tapaus neljä: ei sopivia vaihtoehtoja Pyörätuolin käyttäjä asuu kolmen makuuhuoneen bungalowissa, jonka hän jakaa tytärpuolensa kanssa, joka asuu lukukausien aikana viikolla yliopistossa. Myös hän käyttää pyörätuolia, koska hänellä on harvinainen lihasdystrofia. Hän sanoo tarvitsevansa kolmatta makuuhuonetta apuvälineitä varten, kuten nostolaitteen, jolla häntä voidaan nostaa. Hänen asumistukeaan on leikattu 25 prosenttia, mutta hän väittää, ettei sosiaalisektorilla ole sopivia kahden makuuhuoneen asuntoja. Tapaus viisi: paperitäytteiset huoneet Yksinäinen mies, jolla on mielenterveysongelmia, kuten pakko-oireinen häiriö, on asunut 19 vuoden ajan kerrostalossa, jossa on kolme makuuhuonetta. Hän väittää, ettei hän nuku missään huoneessa, koska ne ovat täynnä hänen keräämiään papereita - kuten myös hänen kylpyammeensa. Hän saa lääkitystä masennukseen ja on psykologisessa hoidossa sairaalassa. Hän väittää olevansa hyvin ahdistunut siitä, että hän joutuu muuttamaan ja rikkomaan rutiinejaan. Tapaus kuusi: Ympärivuorokautinen tuki 26-vuotias nainen, jonka henkinen ikä on kolme vuotta, tarvitsee tukea kaikissa elämänsä osa-alueissa ja ympärivuorokautista hoitoa. Hän on asunut äitinsä kanssa erityisesti mukautetussa kolmen makuuhuoneen kiinteistössä 20 vuotta. Kiinteistössä on hissi, asteittainen kaltevuus edessä ja takana pyörätuolilla kulkemista varten, kattonostimet ja vaihtosänky. Äiti saa harkinnanvaraista asumistukea syyskuuhun asti, minkä jälkeen hänen asumistukeaan leikataan 14 prosenttia. Hän on valittanut päätöksestä. Seitsemäs tapaus: fyysisen vahingon vaara Vaikeasti autistisen 10-vuotiaan pojan, jolla on monimutkaisia neurologisia kehitysvaikeuksia, vanhemmat sanovat, ettei hän voi jakaa makuuhuonetta 12-vuotiaan veljensä kanssa. He väittävät, että heidän nuorempi poikansa on vahva ja väkivaltainen ja että huoneen jakaminen lisäisi vanhemman pojan fyysisen vahingoittumisen riskiä. Perhe asuu kolmen makuuhuoneen bungalowissa, ja heidän asumistukeensa tehtiin 14 prosentin leikkaus ennen kuin he valittivat päätöksestä. Paikallinen viranomainen on nyt myöntänyt heille ylimääräisen makuuhuoneen tuen. Tapaus kahdeksan: Puutarha turvalliseen leikkiin Yksinhuoltajaäiti jäi asunnottomaksi kahden lapsensa, kahdeksanvuotiaan pojan ja viisivuotiaan tytön kanssa, kun hän pakeni väkivaltaista kumppaniaan vuonna 2010. He asuvat nyt kolmen makuuhuoneen pohjakerroksen asunnossa, jossa on puutarha. Asunto myönnettiin sillä perusteella, että pojan vammaisuus, johon kuuluu autismi ja ADHD, on aiheuttanut ongelmia, jotka vaikuttavat hänen vuorovaikutukseensa muiden lasten kanssa ja turvalliseen leikkimiseen julkisissa tiloissa. Äidille on kerrottu, että hänen etuuttaan leikataan 14 prosenttia, mutta se ei ole vielä tullut voimaan, koska hänen valituksestaan ei ole vielä tehty päätöstä. Yhdeksäs tapaus: vanhemmat jakavat hoidon Yhdeksänvuotiaan pojan, jolla on spastinen neliraajahalvaus ja aivohalvaus, isä jakaa poikansa hoidon äitinsä kanssa, josta hän erosi, kun poika oli 18 kuukauden ikäinen. Poika viettää jokaisen viikonlopun ja vähintään yhden päivän viikossa isänsä kanssa. Poika on kokopäiväinen pyörätuolinkäyttäjä, joka liikkuu heidän kahden makuuhuoneen asunnossaan takapuolellaan. Isälle on ilmoitettu, että hänen asumistukeaan leikataan 14 prosenttia. Tapaus kymmenen: lääketieteellinen etusija Pariskunta, jolla on kuusivuotias poika, joka kärsii harvinaisesta aivosairaudesta, ja kaksivuotias tytär, asuu kahden makuuhuoneen asunnossa. Vaikka poika on kuusivuotias, hän käyttää yhä vaippoja, ei pysty kävelemään eikä huolehtimaan itsestään. Heidän mukaansa hän osaa ryömiä ja joutuu lopulta pyörätuoliin. Vanhemmat väittävät, että poika tarvitsee oman makuuhuoneen kaikkia välineitään ja henkilökohtaista hoitoa varten sekä siksi, että hän aiheuttaa riskin pikkusiskolleen. Paikallisviranomaiset ovat asettaneet heidät etusijalle, jotta he voisivat muuttaa kolmen makuuhuoneen asuntoon, vaikka he asuvat tällä hetkellä liian pienessä asunnossa heidän tarpeisiinsa nähden.</w:t>
      </w:r>
    </w:p>
    <w:p>
      <w:r>
        <w:rPr>
          <w:b/>
        </w:rPr>
        <w:t xml:space="preserve">Tulos</w:t>
      </w:r>
    </w:p>
    <w:p>
      <w:r>
        <w:t xml:space="preserve">Ryhmä 10 vammaista on hävinnyt oikeudellisen haasteen hallituksen suunnitelmille leikata asumistukea.</w:t>
      </w:r>
    </w:p>
    <w:p>
      <w:r>
        <w:rPr>
          <w:b/>
        </w:rPr>
        <w:t xml:space="preserve">Esimerkki 1.2654</w:t>
      </w:r>
    </w:p>
    <w:p>
      <w:r>
        <w:t xml:space="preserve">Työväenpuolueen kansanedustaja ja edustajainhuoneen äiti - pisimpään yhtäjaksoisesti naispuolinen kansanedustaja - ilmoitti asiasta sen jälkeen, kun nykyinen puhemies John Bercow oli ilmoittanut eroavansa 31. lokakuuta mennessä. Harman sanoi BBC Radio 4:n Today-ohjelmassa, että puhemiehen tehtävänä on "varmistaa, että parlamentti voi sanoa mielipiteensä". Muita ehdokkaita ovat muun muassa konservatiivien Sir Edward Leigh, työväenpuolueen Chris Bryant ja SNP:n Pete Wishart. Harman, joka tunnetaan naisten oikeuksia koskevasta kampanjoinnistaan, sanoi, että seuraavan puhemiehen on oltava "ehdottoman neutraali" keskusteluissa, ja kehui Bercow'ta. Hän sanoi Todaylle: "Tämä parlamentti elää hyvin vaikeita aikoja. Maa on jakautunut ja parlamentti itsekin on jakautunut. "Mielestäni parlamentin ja puhemiehen on varmistettava, että parlamentti voi sanoa mielipiteensä, ja siihen John Bercow on pyrkinyt." Hän totesi, että "parlamentin ja puhemiehen on varmistettava, että parlamentti voi sanoa mielipiteensä". Kysyttäessä, pystyisikö hän pysymään puolueettomana puhemiehenä, Harman sanoi: "Kun tarjoutuu ehdolle puhemieheksi, lupaa, että jättää [puolueensa] syrjään ja on puolueeton, joten kenen tahansa [puhemieheksi] tahansa on käytävä läpi tämä siirtymäkausi. "Olisin parlamentin puolestapuhuja. "Mielestäni parlamentin ja kansalaisten välinen suhde on tällä hetkellä hyvin vaikea, ja uskon, että tällä hetkellä tarvitaan todella luottavainen ja myönteinen ääni, joka puhuu parlamentin merkityksestä kansalaisten kanssa." Kuka on Harriet Harman? Harriet Harmanista tuli Peckhamin (myöhemmin Camberwell ja Peckham) kansanedustaja vuonna 1982 järjestetyissä täytevaaleissa, ja hän on pysynyt paikallaan siitä lähtien. Hän kävi yläluokkaista St Paul's -tyttökoulua Lontoossa ja opiskeli politiikkaa Yorkin yliopistossa ennen kuin hän valmistui asianajajaksi. Hän sai nopeasti ylennyksen työväenpuolueen oppositiovuosina 1980- ja 1990-luvuilla, kunnes hänestä tuli Tony Blairin sosiaaliturvaministeri ja naisministeri. Vaikka hänet erotettiin sosiaaliturvauudistuksen vuoksi, hän palasi hallitukseen vuonna 2001 päälakimieheksi, sitten perustuslakiasioiden ministeriön valtiosihteeriksi, ja Gordon Brownin aikana hänestä tuli varapuheenjohtaja. Hän on tunnettu jyrkkänä feministinä ja vitsaili kerran, ettei hänestä todennäköisesti tulisi pääministeriä, koska lentokentillä ei ole tarpeeksi tilaa miehille, jotka yrittäisivät lähteä maasta. Hän on naimisissa työväenpuolueen kansanedustajan Jack Dromeyn kanssa, ja hänellä on kolme lasta. Uutinen tuli sen jälkeen, kun Bercow oli ilmoittanut luopuvansa puhemiehen tehtävästä seuraavissa parlamenttivaaleissa tai 31. lokakuuta (Brexitin päättymispäivä) päättyessä - riippuen siitä, kumpi tulee ensin. Tunteita herättävässä puheessaan Commonsissa Bercow sanoi, että hänen 10-vuotinen "toimikautensa" lähestyy loppuaan ja että hänen palveluksensa oli ollut "suurin kunnia ja etuoikeus". Bercow on saanut osakseen kovaa kritiikkiä brexitin kannattajilta, jotka ovat kyseenalaistaneet hänen puolueettomuutensa Eurooppa-kysymyksessä ja väittäneet, että hän on helpottanut sopimusta sopimuksettoman irtautumisen vastustavien kansanedustajien pyrkimyksiä ottaa parlamentin työskentely hallintaansa. Häntä on myös arvosteltu siitä, ettei hän ole tehnyt enempää puuttuakseen alahuoneessa esiintyviin kiusaamis- ja häirintäsyytöksiin - hän on itse joutunut kohtaamaan syytöksiä siitä, että hän on kohdellut useita oman henkilökuntansa jäseniä huonosti, minkä hän kiistää. Keitä muita on ehdolla seuraavaksi puhemieheksi? Harriet Harman ei ole ainoa, joka on esittänyt nimensä ehdokkaaksi seuraavaksi parlamentin puhemieheksi, kun Bercow eroaa. Keitä muita ehdokkaita on? Sir Edward Leigh - Gainsborough'n konservatiivinen kansanedustaja vuodesta 1983 Sir Edwardista tuli ensimmäinen kansanedustaja, joka nimenomaisesti asettui ehdolle seuraavaksi puhemieheksi, ja hän julkaisi lausunnon ja sarjan twiittejä 25. huhtikuuta 2019. Hän sanoi aikovansa asettua ehdolle, kun paikka vapautuu, ja sanoi olevansa "perinteinen puhuja, joka ei puhu paljon". Hän lisäsi: "Kuten tuomari, upottaisin käytökselläni ja pukeutumisellani persoonallisuuteni virkaan. Olisin jyrkästi puolueeton." Chris Bryant - Rhonddan työväenpuolueen kansanedustaja vuodesta 2001 lähtien Bryantia on parlamentaarisena historioitsijana usein kehuttu tulevaksi puhemieheksi, ja hän on nyt vahvistanut heittävänsä hattunsa kehään. Hän on kirjoittanut kolmiosaisen elämäkerran parlamentista ja esittää usein menettelytapoja koskevia huomautuksia parlamentin keskusteluissa. Hän ilmoitti aikomuksestaan asettua ehdolle The House -lehdessä 15. huhtikuuta 2019, mutta hänen esityksensä oli hieman vähemmän konservatiivinen kuin Sir Edwardin. Hän sanoi, ettei hän "vähättelisi tai vähättelisi tai luennoisi kansanedustajille", vaan olisi "tarpeeksi arvovaltainen... herättääkseen kunnioitusta". Eleanor Laing - varapuhemies ja Epping Forestin konservatiivinen kansanedustaja vuodesta 1997 lähtien Laing on ollut yksi kolmesta varapuhemiehestä vuodesta 2013 lähtien. Hän paljasti aikeensa 28. helmikuuta 2018, myös The House -lehdessä, ja sanoi pyrkivänsä puhemieheksi, kun Bercow "vihdoin päättää lähteä". Hän sanoi seuraavaa: "Olen onnekas, että minulla on viiden vuoden kokemus puhemiehen tuolista. On paljon tehtävää, jotta demokraattinen järjestelmämme voidaan viedä seuraavaan vaiheeseen." Hän on myös puhunut halustaan tehdä parlamentista edustavampi, erityisesti äitien edustuksen osalta. Pete Wishart - SNP:n kansanedustaja Taysidesta vuodesta 2001, sitten Perthistä ja Pohjois-Perthshirestä vuodesta 2005 lähtien Wishart seurasi Sir Edwardin jalanjälkiä ja ilmoitti asiasta Twitterissä, mutta hän esitti manifestin, jonka tavoitteena on tuoda "parlamentti 2000-luvulle". Wishartart lupasi muun muassa sähköistä äänestystä, että parlamentin jäsenet saavat pukeutua Commonsissa haluamiinsa vaatteisiin ja että "arvoisa jäsen" ja "oikea kunniajäsen" puhuttelussa ei enää käytettäisi sanoja "honourable member" ja "right honourable member". Hän haluaa myös, että parlamentti liikkuu ympäri Yhdistynyttä kuningaskuntaa sen sijaan, että se pysyisi paikallaan Westminsterissä. Lindsay Hoyle - varapuhemies ja Chorleyn työväenpuolueen kansanedustaja vuodesta 1997 Sen jälkeen kun Bercow ilmoitti maanantaina eroavansa, hänen varapuhemiehensä ilmoitti Twitterissä ehdokkuudestaan. Hän sanoi, että kansanedustajat elävät "selvästi ennennäkemättömiä aikoja", ja totesi, että olisi "elintärkeää saada kokenut puhemies, joka pystyy tarjoamaan alahuoneelle sen tarvitsemaa vakautta ja johtajuutta, jotta se pysyisi poliittisen järjestelmämme keskipisteenä". Hoyle sanoi, että hän oli osoittanut olevansa "riippumaton ja oikeudenmukainen" ja että hän oli "varmistanut, että kaikki parlamentin jäsenet ovat voineet käyttää oikeuttaan puhua äänestäjiensä puolesta ja vaatia hallitusta tilille - asemasta tai palvelusajasta riippumatta".</w:t>
      </w:r>
    </w:p>
    <w:p>
      <w:r>
        <w:rPr>
          <w:b/>
        </w:rPr>
        <w:t xml:space="preserve">Tulos</w:t>
      </w:r>
    </w:p>
    <w:p>
      <w:r>
        <w:t xml:space="preserve">Harriet Harman on vahvistanut pyrkivänsä seuraavaksi parlamentin puhemieheksi.</w:t>
      </w:r>
    </w:p>
    <w:p>
      <w:r>
        <w:rPr>
          <w:b/>
        </w:rPr>
        <w:t xml:space="preserve">Esimerkki 1.2655</w:t>
      </w:r>
    </w:p>
    <w:p>
      <w:r>
        <w:t xml:space="preserve">Mark SavageBBC:n musiikkitoimittaja Yhdysvaltoja ja Yhdistynyttä kuningaskuntaa pidetään usein popmusiikin kaksoispesäkkeinä, mutta Kraftwerkin visionäärisen syntetisaattorimusiikin ansiosta Düsseldorfilla on vähintään yhtä suuri oikeus titteliin. 1970-luvun puolivälissä yhtyeen uskollisuus "robottipopiksi" kutsuttuun musiikkiin loi äänimallin kaikelle hiphopista tanssimusiikkiin. Joissakin piireissä heitä kutsuttiin "elektroniseksi Beatlesiksi", ja siitä on vaikea olla eri mieltä. Elektronista musiikkia oli ollut olemassa ennenkin - Del Shannonin Runawayn musitronisoolosta aina BBC Radiophonic Workshopin vuonna 1963 levyttämään Doctor Who -teemaan. Kraftwerk kehitti kuitenkin uuden musiikillisen sanaston ja loi hypnoottisia, matalataajuisia ääniä, jotka juhlistivat Euroopan romanttista menneisyyttä ja katsoivat eteenpäin sen hohtavaa tulevaisuutta. Trans-Europe Expressin ja Man Machinen kaltaisilla albumeilla kvartetti yhdisti "virtapiirien kylmyyden ja sielun lämmön", kirjoitti musiikkikriitikko Garry Mulholland ja muistutti meitä siitä, että koneet ovat loppujen lopuksi ihmisten unelmien tuotetta. Huomionsa kiinnittivät muun muassa David Bowie, joka lainasi heidän teollisen tunnelmansa Low-kappaleeseensa, ja Afrika Bambaataa, joka käytti Trans-Europe Expressin jäistä riffiä yhden rapin varhaisimmista hymneistä, Planet Rockin, voimanlähteenä. Nämä levyt puolestaan synnyttivät 80-luvun New Romantic-, synteettipop- ja hiphop-liikkeet, jotka myöhemmin levisivät tranceen, houseen ja EDM:ään. "He aloittivat kaiken", sanoi Pet Shop Boy Chris Lowe vuonna 1990. Kraftwerk syntyi samasta 60-luvun lopun saksalaisesta kokeellisen musiikin yhteisöstä, joka loi Canin ja Tangerine Dreamin. Perustajat Florian Schneider ja Ralf Hütter tapasivat toisensa Düsseldorfin konservatorion opiskelijoina, mutta kapinoivat klassisen musiikin rajoitteita vastaan. "Emme halua päätyä soittamaan Mozartia ja Beethovenia paikallisessa konserttisalissa", Hütter sanoi. "Kysymys kuuluu: 'Miltä Saksa kuulostaa nykyään?' Siitä me lähdimme liikkeelle." He ottivat käyttöön nimen Kraftwerk, joka tarkoittaa "voimalaitosta", ja kuvailivat itseään "klangchemikeriksi" eli äänikemistiksi, joka uppoutuu kehittyvän uuden teknologian mahdollisuuksiin. Schneider jopa keksi joitakin omia instrumenttejaan, kuten elektronisen huilun ja vokooderityyppisen syntetisaattorin nimeltä Robovox. Kraftwerkin kolme ensimmäistä albumia olivat vapaamuotoisia improvisaatioita, jotka soitettiin pitkälti perinteisillä soittimilla, eikä yhtye pidä niitä osana "virallista" diskografiaansa. Vuonna 1974 he vakiintuivat lopulliseen soundiinsa Autobahnilla, 22-minuuttisella syntetisaattorisinfonialla, jonka tarkoituksena oli herättää tunne pitkästä matkasta Saksan moottoriteillä. Kolmeen minuuttiin leikattu kappale toi bändille top 40 -hitin Atlantin molemmin puolin, ja myöhemmin he esiintyivät BBC:n Tomorrow's World -teknologiaohjelmassa esittelemässä "machinemusikkiaan". Kaikki eivät kuitenkaan olleet vaikuttuneita. Led Zeppelinin ja Pink Floydin aikakaudella musiikkilehdistö suhtautui pioneereihin ivallisesti ja epäluuloisesti. "Jumalan tähden, pitäkää robotit poissa musiikista", kirjoitti Melody Makerin Keith Ging. "Ne kuulostavat niin irrallisilta", valitti NME. "He ovat tyyppejä, jotka voisivat räjäyttää planeetan vain kuullakseen sen aiheuttaman metelin." Bändin kylmä ja tyylikäs imago vain lietsoi liekkiä, mutta kriitikoilta jäi usein huomaamatta yhtyeen musiikissa esiintyvä ovela huumori. Esimerkiksi vuoden 1977 Trans-Europe Express -albumilta löytyvä Showroom Dummies on tyly vastaisku bändin kuvaukselle tunteettomina koneina. He veivät vitsin loogiseen loppuun vuoden 1978 The Robots -albumilla. Vuonna 1982 he saivat suurimman hittinsä ja nousivat Britannian listaykköseksi The Model -albumilla, joka oli muotiteollisuuden tyrmäys. Mutta siihen mennessä heidän soundistaan oli tullut valtavirtaa. Gary Numan teki listaykköshitin vuonna 1979 syntetisaattoripainotteisella Are 'Friends' Electricillä, joka tasoitti tietä OMD:n, Depeche Moden ja The Human Leaguen kaltaisille yhtyeille, jotka ottivat Kraftwerkin soundit ja siirsivät ne Englannin teollisuuskaupunkeihin. Myös Bowie oli fani, ja hän kuvaili heidän soundiaan "tehtaiden kansanmusiikiksi" ja kunnioitti sitä klassisella Berlin-albumillaan Heroes kappaleella V-2 Schneider. Kraftwerk teki vastapalveluksen mainitsemalla hänet ja Iggy Popin Trans-Europe Express -levyllä. Kun yhtyeen tuotanto hidastui 1980-luvulla, bändin soundista tuli varhaisen hiphopin perusta. Myöhempinä vuosina heidän musiikkiaan ovat samplanneet kaikki Dr Dresta ja The Chemical Brothersista Justin Timberlakeen ja The KLF:ään. Jopa Coldplay otti elementtejä bändin Computer Love -kappaleesta vuoden 2005 Talk-kappaleensa keskeiseksi motiiviksi. Kolme vuotta myöhemmin Schneider jätti yhtyeen - mutta siinä vaiheessa heidän perintönsä elektronisen musiikin esi-isänä oli jo varma. "He ovat modernin popin psyykessä, tiedostettiinpa sitä tai ei", Underworldin Karl Hyde sanoi The Telegraphille vuonna 2013. Depeche Moden Martin Gore lisäsi: "Kaikille meidän sukupolvemme elektronisen musiikin parissa toimiville Kraftwerk oli kummisetä." Seuraa meitä Facebookissa tai Twitterissä @BBCNewsEnts. Jos sinulla on juttuehdotus, lähetä sähköpostia osoitteeseen entertainment.news@bbc.co.uk.</w:t>
      </w:r>
    </w:p>
    <w:p>
      <w:r>
        <w:rPr>
          <w:b/>
        </w:rPr>
        <w:t xml:space="preserve">Tulos</w:t>
      </w:r>
    </w:p>
    <w:p>
      <w:r>
        <w:t xml:space="preserve">73-vuotiaana kuollut Kraftwerkin perustaja Florian Schneider auttoi takomaan popin uutta tulevaisuutta ja muutti musiikin tekemisen tapoja ja tekniikoita.</w:t>
      </w:r>
    </w:p>
    <w:p>
      <w:r>
        <w:rPr>
          <w:b/>
        </w:rPr>
        <w:t xml:space="preserve">Esimerkki 1.2656</w:t>
      </w:r>
    </w:p>
    <w:p>
      <w:r>
        <w:t xml:space="preserve">Yli 180 000 ihmistä on kehotettu jättämään kotinsa tulvavaaran vuoksi. Kun evakuoidut alkoivat lähteä kodeistaan, sosiaalisessa mediassa alkoi ilmaantua tarjouksia suojapaikoista. Kalifornian Yolon piirikunnassa asuva Edward twiittasi, että ihmiset ovat tervetulleita nukkumaan hänen kotiinsa. "Olen saanut muutaman uudelleentwiittauksen, mutta kukaan ei ole vielä tarttunut tarjoukseeni", hän sanoi. "Kuvittelen, että suurin osa siirtymään joutuneista ei pääse sosiaaliseen mediaan. Toivon, että he ovat kaikki turvassa ja pystyvät löytämään majoituksen." Älkää jättäytykö kadulle 16 000 asukkaan Orovillen kaupungin asukkaita kehotettiin suuntaamaan pohjoiseen, mikä aiheutti ruuhkaa teillä, kun ihmiset suuntasivat pois alueelta. Twitter-käyttäjä @mexi_i kirjoitti: "Jos tulit Sacramentoon ja tarvitset yöpymispaikan, minulla on huone, jossa voit yöpyä. #OrovilleSpillway #OrovilleDam Dont stay on the street!"." Muut seurasivat omalla majoitustarjouksellaan Twitterissä ja Facebookissa. Ian Waggoner kirjoitti Facebookissa: "Jos jollain on ystäviä tai perheenjäseniä, jotka tarvitsevat majapaikan Orovillen padon evakuoinnin vuoksi, meillä on tilaa kodissamme. Auttaisimme mielellämme." Sikh-temppelit tarjoavat ruokaa ja suojaa Myös useat Sacramenton sikh-temppelit ovat avanneet ovensa. Sacramentossa sijaitsevan Capital Sikh Centerin johtaja Gurtej Singh sanoi: "Paikallisen pormestarin toimisto otti meihin yhteyttä ja kysyi, voisimmeko tarjota tilapäismajoitusta evakuoiduille. "Me puolestaan pyysimme yhteisön jäseniä tarjoamaan ruokaa, vuodevaatteita ja muuta, jotta noin 50 ihmistä voisi majoittua keskuksessamme". "Evakuoitujen matka on ollut pitkä, mutta he ovat alkaneet saapua, ja heitä käsitellään parhaillaan." "Evakuoitujen henkilöiden matka on ollut pitkä, mutta he ovat alkaneet saapua, ja heitä käsitellään parhaillaan." Erillisessä avuntarjouksessa Shivpreet Singh twiittasi luettelon temppeleistä, jotka ovat halukkaita auttamaan. "Sikh-temppelit tarjoavat ruokaa ja suojaa, avoinna kaikille evakuoiduille #OrovilleDam #OrovilleSpillway. Please share." On myös raportoitu, että yritykset tarjoavat ilmaista ruokaa ja juomaa auttaakseen kärsineitä. Instagram-käyttäjä @shaylagerne julkaisi videon, jossa hän kiittää Walmartia ilmaisista tarvikkeista. Orovillen pato on Yhdysvaltojen korkein, ja sen rankkasateiden vuoksi heikentyneen ylivuotokanavan pelättiin romahtavan. Vaikka ylimääräinen vesi on nyt lakannut virtaamasta, evakuointimääräykset ovat edelleen voimassa. Rozina Sini, BBC:n UGC- ja sosiaalisten uutisten tiimi.</w:t>
      </w:r>
    </w:p>
    <w:p>
      <w:r>
        <w:rPr>
          <w:b/>
        </w:rPr>
        <w:t xml:space="preserve">Tulos</w:t>
      </w:r>
    </w:p>
    <w:p>
      <w:r>
        <w:t xml:space="preserve">Kalifornialaiset ovat tarjoutuneet jakamaan kotinsa ihmisille Orovillen padon ympärillä Yhdysvaltain osavaltion pohjoisosassa.</w:t>
      </w:r>
    </w:p>
    <w:p>
      <w:r>
        <w:rPr>
          <w:b/>
        </w:rPr>
        <w:t xml:space="preserve">Esimerkki 1.2657</w:t>
      </w:r>
    </w:p>
    <w:p>
      <w:r>
        <w:t xml:space="preserve">Sopimus - yksi tämän vuoden suurimmista - tarvitsee vielä sääntelyviranomaisten hyväksynnän. Jos yritysosto toteutuu, AT&amp;T:n jakeluverkko yhdistyy Warner Brothers -elokuvastudioiden ja kaapelitelevisiokanavien HBO:n ja CNN:n sisältöön. AT&amp;T:n puheenjohtaja kuvaili sitä "täydelliseksi sopimukseksi", mutta kriitikot sanovat, että se keskittää liikaa mediavaltaa. "Täydentävät vahvuudet" Yhdysvaltain kilpailuviranomaiset tarkastelevat kauppaa todennäköisesti tarkasti. AT&amp;T on jo nyt Yhdysvaltain kolmanneksi suurin kaapelitelevisiopalvelujen tarjoaja. Randall Stephenson, joka on sekä AT&amp;T:n hallituksen puheenjohtaja että toimitusjohtaja, sanoi, ettei hän odota sääntelyyn liittyviä esteitä ja sanoi, että mahdolliset huolenaiheet voitaisiin voittaa, jos myönnytyksiä tehtäisiin. "Tämä on täydellinen yhdistelmä kahta yritystä, joilla on toisiaan täydentäviä vahvuuksia ja jotka voivat tuoda uudenlaisen lähestymistavan siihen, miten media- ja viestintäala toimii asiakkaiden, sisällöntuottajien, jakelijoiden ja mainostajien kannalta", hän sanoi. Analyysi: Joe Lynam, BBC:n kirjeenvaihtaja AT&amp;T:llä on keinot, joiden avulla miljoonat amerikkalaiset kuluttavat viihdettään. Se omistaa alustan - olipa kyseessä kaapeli- tai laajakaista - jonka avulla ihmiset voivat katsoa suosikkiohjelmiaan. Se ei kuitenkaan - tähän asti - omista ohjelmia tai "sisältöä", jota kotitaloudet haluavat katsoa, olipa kyse sitten Game of Thronesista, CNN:stä tai NBA-koripallosta. Ostamalla Time Warnerin, jota ei pidä sekoittaa Time Warner Cableen, AT&amp;T:stä tulee täyden palvelun mediapalvelujen tarjoaja ja yksi maailman merkittävimmistä yrityksistä. Sen ansiosta uusi sulautunut yritys voi voittaa Verizonin tai Comcastin kaltaiset yritykset Yhdysvaltain erittäin kilpailluilla markkinoilla. Kauppa ei kuitenkaan ehkä koskaan toteudu. Sääntelyviranomaiset voisivat katsoa sen olevan kilpailunvastainen, koska AT&amp;T omistaa jo matkapuhelin-, laajakaista- ja kaapelitelevisioverkot, ja jos se saisi määräysvallan myös televisio-ohjelmissa, kuluttajilta saattaisi riistää valinnanvaraa. AT&amp;T:n lausunnossa sanottiin, että kaupan tavoitteena on tarjota asiakkaille "vertaansa vailla oleva valikoima, laatu, arvo ja kokemukset, jotka määrittelevät median ja viestinnän tulevaisuuden", ja että uusi yhtiö "johtaa innovaation seuraavaa aaltoa konvergoituvassa media- ja viestintäalalla". Republikaanien presidenttiehdokas Donald Trump on sanonut, että jos hänet valitaan, hän estää kaupan. "Se on liikaa vallan keskittymistä liian harvojen käsiin", hän sanoi lauantaina ennen kaupan vahvistamista. AT&amp;T maksaa jokaisesta Time Warnerin osakkeesta 107,50 dollaria käteisenä ja osakkeina, yhteensä 85,4 miljardin dollarin arvosta, kertoo yhtiö. AT&amp;T sanoi odottavansa kaupan toteutuvan vuoden 2017 loppuun mennessä. Muiden mediayhtiöiden, kuten Discoveryn, AMC:n, Netflixin ja CBS:n, osakkeet nousivat hiljattain, kun sijoittajat arvelivat, että kauppa saattaisi synnyttää uuden yrityskauppojen ja fuusioiden aallon media- ja teknologiayhtiöiden keskuudessa. AT&amp;T, jonka markkina-arvo on noin 238 miljardia dollaria, on jo ryhtynyt toimiin tehdäkseen itsestään mediamahti, sillä se osti viime vuonna satelliittitelevisioyhtiö DirecTV:n 48,5 miljardilla dollarilla. Time Warnerin toimitusjohtaja Jeff Bewkes on kuitenkin aiemmin vastustanut myyntiä. Yhtiö hylkäsi Twenty-First Century Fox Inc:n 80 miljardin dollarin tarjouksen vuonna 2014. Kauppa antaa AT&amp;T:lle pääsyn merkittävään sisällöntuottajaan, kun se pyrkii monipuolistamaan toimintaansa pois televiestinnän ydinliiketoiminnastaan. Kilpailija Verizon neuvottelee parhaillaan Yahoon ostamisesta ja on jo ostanut AOL:n, joka omistaa Huffington Postin. Jotkut analyytikot kuitenkin epäilevät, onko AT&amp;T:n tarpeen ostaa Time Warner kokonaan.</w:t>
      </w:r>
    </w:p>
    <w:p>
      <w:r>
        <w:rPr>
          <w:b/>
        </w:rPr>
        <w:t xml:space="preserve">Tulos</w:t>
      </w:r>
    </w:p>
    <w:p>
      <w:r>
        <w:t xml:space="preserve">Yhdysvaltalainen telejätti AT&amp;T on ilmoittanut ostavansa viihdekonserni Time Warnerin lähes 86 miljardilla dollarilla (70 miljardilla punnalla).</w:t>
      </w:r>
    </w:p>
    <w:p>
      <w:r>
        <w:rPr>
          <w:b/>
        </w:rPr>
        <w:t xml:space="preserve">Esimerkki 1.2658</w:t>
      </w:r>
    </w:p>
    <w:p>
      <w:r>
        <w:t xml:space="preserve">Valkoisen talon mukaan presidentin helikopteri Marine One pysähtyi Boscombe Downin lentotukikohtaan Wiltshireen ennen kuin hänen saattueensa ajoi muinaismuistomerkille. Kuraattori Heather Sebire opasti presidenttiä. Englannin kulttuuriperintökeskus English Heritage, joka hallinnoi paikkaa, sanoi, että oli "kunnia" isännöidä presidenttiä. Stonehengen pääjohtaja Kate Davies sanoi: "Hänen toimistonsa kertoi, että presidentti oli hyvin kiinnostunut näkemään ikonisen monumentin itse. "Joka päivä ihmiset kaikkialta maailmasta tekevät matkan muinaisten kivien luo, mutta tämä vierailu oli erityisen erityinen." Hän sanoi, että hän on hyvin iloinen siitä, että hän on täällä. Sebire sanoi, että Obamaa "kiehtoi kivien tarina, se, mitä tiedämme niistä, ja ne mysteerit, joita ei ole vielä ratkaistu". Hän jatkoi: "Hän kuvaili tunnelmaa kivien ympärillä 'todella erityiseksi' ja vierailuaan Stonehengessä 'kiertomatkani kohokohdaksi'. "Oli kaunis hiljainen ilta, ja oli etuoikeus esitellä Yhdysvaltain presidentille tätä ainutlaatuista muistomerkkiä, joka edelleen inspiroi ja kiehtoo ihmisiä." Obama kuvaili monumentin näkemistä "siistiksi" ja sanoi, että se oli asia, jonka hän voisi rastittaa "ämpärilistaltaan". Hän myös keskusteli lyhyesti paikallisen perheen kanssa ja poseerasi valokuvia varten. Stonehengen lähellä asuva Janice Raffle oli tullut muistomerkille miehensä ja kolmen poikansa kanssa kuultuaan Obaman olevan siellä. Hän sanoi: "Meillä oli lyhyt keskustelu piikkilangan toisella puolella. "Hän oli todella suloinen. Hän kysyi kaikkien nimiä ja kommentoi raikasta ilmaa ja kaunista maaseutua. "Hän sanoi myös, että olin aika alakynnessä, koska minulla on kolme pientä poikaa ja mieheni, ja poikien välillä oli pientä kiusoittelua siitä, että pojat ovat parhaita, ja hän sanoi, että en tiedä, olenko samaa mieltä." Hän sanoi, että hän oli myös samaa mieltä siitä, että pojat ovat parhaita.</w:t>
      </w:r>
    </w:p>
    <w:p>
      <w:r>
        <w:rPr>
          <w:b/>
        </w:rPr>
        <w:t xml:space="preserve">Tulos</w:t>
      </w:r>
    </w:p>
    <w:p>
      <w:r>
        <w:t xml:space="preserve">Yhdysvaltain presidentti Barack Obama vieraili Stonehengessä palatessaan kotiin Newportissa pidetystä Naton huippukokouksesta.</w:t>
      </w:r>
    </w:p>
    <w:p>
      <w:r>
        <w:rPr>
          <w:b/>
        </w:rPr>
        <w:t xml:space="preserve">Esimerkki 1.2659</w:t>
      </w:r>
    </w:p>
    <w:p>
      <w:r>
        <w:t xml:space="preserve">Onneton koira ahmi kiiltävän materiaalin ennen kuin omistaja Olivia Mullen ehti koristella kuusensa. 80 senttimetrin pituinen kimalle sotkeutui lemmikin vatsaan, ja eläinlääkärit sanoivat, että se olisi voinut koitua kohtalokkaaksi. Suur-Manchesterin Ramsbottomista kotoisin olevan 24-vuotiaan Mullenin mukaan Benji toipuu hyvin. Hän sanoi: "Tämä on ensimmäinen kerta, kun se on tehnyt jotain tällaista. Se ei edes jahtaa kenkiä tai leluja, joten se oli täysi yllätys. "Kuusi ei ollut vielä pystyssä, ja se oli itse asiassa penkonut laatikkoa. Olin töissä, ja äitini soitti minulle ja kertoi, että se oli syönyt jotain karkkia. "Se, että Benji ei ollut koskaan aiemmin ollut kiinnostunut pureskelemaan tavaroita, osoittaa, ettei koskaan voi olla tyytyväinen ja että aina on oltava valppaana." Hän sanoi, että hän ei ole koskaan voinut olla tyytyväinen. Lemmikkiä hoidettiin Manchesterissa sijaitsevassa lemmikkieläinten päivystyssairaalassa, jossa röntgenkuva paljasti vatsan sisälle kietoutuneen lamellin. David Owen, yksi Vets Now -eläinlääkäriaseman eläinlääkäreistä, sanoi, että kimalle voi aiheuttaa vakavia vaurioita eläimen suolistolle. Hän lisäsi: "Kiiltävä laminaatti voi olla hyvin houkutteleva sekä koirille että kissoille, mutta kuten kaikki langanlaihaiset tavarat, se on erittäin vaarallista nieltynä. "Jos kimalle ankkuroituu vatsaan, se ei pääse suoliston läpi, vaan se voi hitaasti leikata kudosta kuin juustolanka."</w:t>
      </w:r>
    </w:p>
    <w:p>
      <w:r>
        <w:rPr>
          <w:b/>
        </w:rPr>
        <w:t xml:space="preserve">Tulos</w:t>
      </w:r>
    </w:p>
    <w:p>
      <w:r>
        <w:t xml:space="preserve">Joulun alla oli painajainen saksanpaimenkoira Benjille, joka nielaisi koko ruumiinsa pituudelta juhlalamelleja ja joutui lopulta leikkaukseen.</w:t>
      </w:r>
    </w:p>
    <w:p>
      <w:r>
        <w:rPr>
          <w:b/>
        </w:rPr>
        <w:t xml:space="preserve">Esimerkki 1.2660</w:t>
      </w:r>
    </w:p>
    <w:p>
      <w:r>
        <w:t xml:space="preserve">Skotlannin poliisin mukaan tämä johtui Conon Bridgen alueella tehtyjen rikosten kolmen vuoden vanhentumisajasta. Linnut tapettiin torjunta-aineilla, jotka on kielletty Yhdistyneen kuningaskunnan laajuisessa lainsäädännössä. Skotlannin poliisi ja lintuja suojeleva hyväntekeväisyysjärjestö RSPB Scotland ilmoittivat olevansa pettyneitä siihen, ettei ketään ole asetettu syytteeseen. Luontojärjestöt, poliisi ja poliitikot tuomitsivat tuolloin niin monen petolinnun kuoleman. Vuoden 1981 Wildlife and Countryside Act -lain mukaisista rikoksista on nostettava syyte kolmen vuoden kuluessa rikosilmoituksen tekemisestä. Alueen komentaja, ylikomisario Philip Macrae sanoi: "Näiden petolintujen kuoleman tutkinnassa on tutkittu kaikki tutkintalinjat, mukaan lukien laajamittaiset etsinnät sekä rikostutkinta- ja luontoyksiköiden yksityiskohtaiset tutkimukset. "Teimme tiivistä yhteistyötä useiden yhteistyökumppaneiden kanssa, kuten National Farmers Unionin, RSPB:n ja Skotlannin SPCA:n sekä Crown Officen ja Procurator Fiscal Servicen kanssa. "Tutkintaa on tarkasteltu säännöllisesti uusien tutkimussuuntausten löytämiseksi, ja siksi on hyvin valitettavaa, ettei näyttöä ole ollut riittävästi tämän tapauksen etenemiseen." "Kauhistuttava tapaus" Tutkintaa johtanut komisario Scott Macdonald sanoi: "Olen edelleen vakuuttunut tutkinnassa mukana olleiden yhteistyökumppaneiden neuvojen perusteella siitä, että syötti asetettiin laittomia tuholaistorjuntatoimenpiteitä varten eikä nimenomaan petolintuja varten, mutta ne joutuivat kuitenkin tämän laittoman teon onnettomiksi uhreiksi. "Laittomien torjunta-aineiden käyttö on täysin tuomittavaa, sillä se aiheuttaa umpimähkäisen vaaran sekä ihmisille että luonnonvaraisille eläimille." Konstaapeli sanoi, että vaikka tapaus ei ole enää aktiivinen, Skotlannin poliisi suhtautuu edelleen vakavasti laittomien torjunta-aineiden käyttöön. Skotlannin RSPB:n lajien ja maankäytön johtaja Duncan Orr-Ewing sanoi: "Tämän kauhistuttavan tapauksen pitäisi toimia varoituksena kaikille, jotka harkitsevat laittomien myrkkyjen käyttöä maaseudulla, sillä se voi aiheuttaa riskejä punasotureille ja muille haavoittuville luonnonvaraisille eläimille." Pian kuolleiden lintujen löytymisen jälkeen tarjottiin 10 000 punnan palkkio myrkytyksiä koskevista tiedoista.</w:t>
      </w:r>
    </w:p>
    <w:p>
      <w:r>
        <w:rPr>
          <w:b/>
        </w:rPr>
        <w:t xml:space="preserve">Tulos</w:t>
      </w:r>
    </w:p>
    <w:p>
      <w:r>
        <w:t xml:space="preserve">Poliisitutkinta, joka koski 12 punajalkaviklon ja neljän pyyn kuolemista Ylämailla vuonna 2014, on nyt päättynyt.</w:t>
      </w:r>
    </w:p>
    <w:p>
      <w:r>
        <w:rPr>
          <w:b/>
        </w:rPr>
        <w:t xml:space="preserve">Esimerkki 1.2661</w:t>
      </w:r>
    </w:p>
    <w:p>
      <w:r>
        <w:t xml:space="preserve">Lausunnossaan he sanoivat, että John Allen Chau "rakasti Jumalaa, elämää, hädänalaisten auttamista ja hänellä oli vain rakkautta Sentinelesin kansaa kohtaan". Seitsemän ihmistä, jotka auttoivat häntä pääsemään Pohjois-Sentinelin saarelle, on pidätetty. Intian viranomaiset sanovat, että Chaun ruumiin löytäminen voi kestää "joitakin päiviä". Lähetystyöntekijä, joka oli yhteydessä Chauhun hänen matkansa viimeisinä päivinä, sanoo, että hänen tavoitteenaan oli viedä evankeliumia saaren heimolaisille. Ulkopuolisia kielletään edes lähestymästä saarta saarella asuvien ihmisten ja heidän elämäntapansa suojelemiseksi. Koska sentineliläiset ovat täysin eristyksissä, kontaktit ulkomaailmaan voivat vaarantaa heidät, koska heillä ei todennäköisesti ole immuniteettia edes tavallisille sairauksille, kuten flunssalle ja tuhkarokolle. Chaun perhe julkaisi Instagramissa lausunnon, jonka mukaan hän oli lähtenyt saarelle "omasta vapaasta tahdostaan". "Pyydämme myös vapauttamaan ne ystävät, joita hänellä oli Andamaanien saarilla. Hän uskaltautui omasta vapaasta tahdostaan, eikä hänen paikallisia kontaktejaan tarvitse vainota hänen omien tekojensa vuoksi", lausunnossa sanottiin. Tuntemattomia henkilöitä vastaan on kirjattu murhajuttu, ja poliisin mukaan seitsemän ihmistä, mukaan lukien ainakin viisi kalastajaa, on pidätetty Chaun auttamisesta saarelle pääsyssä. Viranomaiset ovat lähettäneet helikopterin ja aluksen alueelle selvittämään, missä välikohtaus tapahtui. "Pidimme etäisyyttä saareen, emmekä ole vielä pystyneet havaitsemaan ruumista. Se voi viedä vielä joitakin päiviä ja.... [tiedustelua] alueella", Andamaanien ja Nikobaarien saarten poliisin pääjohtaja Dependra Pathak kertoi uutistoimisto AFP:lle. Poliisi on kutsunut kenttäasiantuntijoita, kuten intialaisia antropologeja sekä heimojen hyvinvoinnista ja metsistä vastaavia virkamiehiä, auttamaan heitä tilanteen selvittämisessä. "Meidän on huolehdittava siitä, ettemme saa häiritä niitä tai niiden elinympäristöä millään tavoin. Kyseessä on erittäin herkkä alue, ja se vie aikaa", hän sanoi. Edellisellä vierailullaan saarella Chau oli lähtenyt paikallisten kalastajien kanssa veneellä kohti syrjäistä North Sentinel -saarta. Sen jälkeen hän uskaltautui yksin kanootilla rannalle. Heti kun hän astui saarelle, hänen kimppuunsa hyökättiin kalastajien mukaan jousilla ja nuolilla. Washington Post -lehdessä julkaistujen otteiden mukaan hän oli edellisellä vierailullaan huutanut heille: "Nimeni on John, rakastan teitä ja Jeesus rakastaa teitä". Yksi heimolaisista ampui häntä nuolella, joka lävisti hänen vedenpitävän raamattunsa, hän kirjoitti. Viimeisessä viestissään perheelleen hän kirjoitti: "Te saatatte pitää minua hulluna tässä kaikessa, mutta mielestäni kannattaa julistaa Jeesusta näille ihmisille. "Jumala, en halua kuolla." Uutistoimisto Reutersin siteeraaman, hänen muistiinpanoihinsa tutustuneen ja nimensä mainitsematta jättämistä pyytäneen lähteen mukaan hän oli ottanut heimolle lahjaksi sakset, hakaneulat ja jalkapallon. Hän kirjoitti tekevänsä tämän "asettaakseen Jeesuksen valtakunnan saarelle"... Älkää syyttäkö alkuasukkaita, jos minut tapetaan", lähde sanoi. "Unelma meni pieleen" Jeff King on International Christian Concern -järjestön, johon Chau oli liittynyt, puheenjohtaja, ja hän oli yhteydessä Chauhun tämän vierailun aikana. "John meni sinne viemään evankeliumia näille ihmisille... Hän oli puhunut siitä... suunnitellut sitä jonkin aikaa, joten se ei ollut päähänpisto, se ei ollut leikkiä", hän kertoi BBC:n Newsday-ohjelmassa. "Hän oli käynyt saarilla aiemminkin, tällä nimenomaisella saarella... tuona päivänä oli kolme tai neljä vierailua, ja ensimmäisellä vierailulla hänet käännytettiin takaisin nuolten takia; toisella vierailulla hän toi mukanaan kaksi isoa kalaa lahjaksi. "Ymmärtääkseni miehet ottivat lahjan vastaan; he istuivat yhdessä tunnin; hän sanoi, että he olivat uhkaavia, ja he itse asiassa ampuivat häntä. Hän palasi takaisin veneeseen, ja sitten hän palasi vähitellen kolmannen kerran. Silloin kiikareilla katselleet kalastajat näkivät, että he olivat tappaneet hänet ja ottivat hänet kappaleiksi. "Tämä ei ollut hänen työnsä - tämä oli hänen unelmansa, joka valitettavasti meni pieleen." Andamaanit ja Nikobaarit ovat satoja kilometrejä Intian itäpuolella Intian valtameressä sijaitseva pienten saarten ketju. Yhteydenpito useisiin saarilla asuviin heimoihin on laitonta alkuperäiskansojen elämäntavan suojelemiseksi. Vuonna 2017 Intian hallitus myös sanoi, että Andamaanien alkuperäisheimojen valokuvaamisesta tai videoiden tekemisestä voi saada jopa kolmen vuoden vankeusrangaistuksen. Heimo tappoi kaksi intialaista kalastajaa, jotka kalastivat laittomasti North Sentinelin saaren edustalla vuonna 2006. Sentinel-saaret ovat täysin eristyksissä muusta maailmasta. Maailmanlaajuiset järjestöt, kuten lontoolainen Survival International, ovat kampanjoineet Andamaanien alkuperäisheimojen suojelemiseksi. Heimo asuu omalla saarellaan, joka on suunnilleen Manhattanin kokoinen, mutta suurin osa siitä, mitä heistä tiedetään, on peräisin kaukaa katselemalla. Lue lisää koskemattomista heimoista:</w:t>
      </w:r>
    </w:p>
    <w:p>
      <w:r>
        <w:rPr>
          <w:b/>
        </w:rPr>
        <w:t xml:space="preserve">Tulos</w:t>
      </w:r>
    </w:p>
    <w:p>
      <w:r>
        <w:t xml:space="preserve">Amerikkalaisen miehen perhe, jonka kerrottiin saaneen surmansa uhanalaisen heimon jäsenten ampumilla nuolilla Intian Andamaanien ja Nikobaarien saarilla, on sanonut antavansa anteeksi hänen tappajilleen.</w:t>
      </w:r>
    </w:p>
    <w:p>
      <w:r>
        <w:rPr>
          <w:b/>
        </w:rPr>
        <w:t xml:space="preserve">Esimerkki 1.2662</w:t>
      </w:r>
    </w:p>
    <w:p>
      <w:r>
        <w:t xml:space="preserve">Joku ohikulkevalla mopolla tai moottoripyörällä liikkunut henkilö hyökkäsi 47-vuotiaan kimppuun Northbrook Streetin alueella Ladywoodissa Birminghamissa noin kello 10.00 BST. West Midlandsin poliisi sanoi uskovansa, että kyseessä oli "tahallinen" hyökkäys, ja uhrin vammat "näyttävät olevan hyvin vakavia". Nainen saa palovammojen erikoishoitoa, ambulanssihenkilökunta kertoi. Poliisi sanoi, että yleisön jäsenen uskotaan kuljettaneen uhrin Astbury Avenuelle Smethwickiin, jossa ambulanssimiehistö hoiti häntä. Uhrin tytär kertoi BBC:lle, että hänen äitinsä oli kriittisessä tilassa sairaalassa ja hän pelkäsi, että hän saattaa menettää näkönsä. West Midlands Ambulance Servicen tiedottaja sanoi: "Naiselle annettiin kivunlievitystä, jotta hänen olonsa helpottuisi, ja hänen kasvonsa huuhdottiin täysin vedellä tuntemattoman aineen poistamiseksi. "Sen jälkeen hänet siirrettiin ambulanssilla sinisillä valoilla sairaalaan palovammojen erikoishoitoa varten." Saatat myös olla kiinnostunut: Astbury Avenuen asukas Angie Whitehouse sanoi: "Näin [pienen ambulanssin] taloni vasemmalla puolella ja suuren ambulanssin oikealla puolella, enkä kiinnittänyt siihen huomiota enkä tiennyt, mitä oli tapahtunut. "Sitten muutamaa tuntia myöhemmin [ovelta ovelle - PCSO tuli taloon. Hän sanoi, että Birminghamissa oli tapahtunut välikohtaus ja että nainen oli kunnossa, mutta hänet oli viety sairaalaan ja hän oli käynyt tällä kadulla ystäviensä luona."</w:t>
      </w:r>
    </w:p>
    <w:p>
      <w:r>
        <w:rPr>
          <w:b/>
        </w:rPr>
        <w:t xml:space="preserve">Tulos</w:t>
      </w:r>
    </w:p>
    <w:p>
      <w:r>
        <w:t xml:space="preserve">Nainen sai vakavia kasvovammoja, kun häntä heitettiin syövyttävällä aineella, poliisi kertoi.</w:t>
      </w:r>
    </w:p>
    <w:p>
      <w:r>
        <w:rPr>
          <w:b/>
        </w:rPr>
        <w:t xml:space="preserve">Esimerkki 1.2663</w:t>
      </w:r>
    </w:p>
    <w:p>
      <w:r>
        <w:t xml:space="preserve">Poliittinen lippulaivaohjelma tulee Skotlannin parlamentin keskusteluhuoneesta tiistaina 11. lokakuuta. Se on osa politiikan festivaalia, jonka tavoitteena on innostaa kaikenikäisiä kuuntelemaan, osallistumaan ja keskustelemaan. Muihin tapahtumiin kuuluu muun muassa tohtoripoliitikko Lord Michael Heseltinen ja työväenpuolueen kansanedustaja Dame Margaret Hodgen haastattelut. Vuosittaisella festivaalilla esiintyvät myös Mary Beard, historian professori Sir Tom Devine ja kirjailija Darren McGarvey, joka voitti hiljattain Orwellin kirjapalkinnon kirjasta Poverty Safari. Holyroodin puhemies Ken Macintosh sanoi ohjelman julkistamistilaisuudessa: "Politiikan festivaali tarjoaa parlamentille tilaisuuden todella avata ovensa skotlantilaisille, jotta hekin voivat keskustella suurista kysymyksistä Skotlannin demokratian sydämessä. "Tänä vuonna meistä tulee myös ensimmäinen Yhdistyneen kuningaskunnan lainsäädäntöelin, joka isännöi BBC:n lippulaivaohjelmaa, Question Timea, keskusteluhuoneestamme käsin. "Monille ohjelman faneille tämä on viimeinen tilaisuus tulla katsomaan David Dimblebyn johtamaa pitkäaikaista ja rakastettua poliittista ohjelmaa."</w:t>
      </w:r>
    </w:p>
    <w:p>
      <w:r>
        <w:rPr>
          <w:b/>
        </w:rPr>
        <w:t xml:space="preserve">Tulos</w:t>
      </w:r>
    </w:p>
    <w:p>
      <w:r>
        <w:t xml:space="preserve">BBC:n Question Time -ohjelma lähetetään ensi kuussa Holyroodista, joten se on ensimmäinen Yhdistyneen kuningaskunnan lainsäädäntöelin, joka isännöi pitkäaikaista ohjelmaa.</w:t>
      </w:r>
    </w:p>
    <w:p>
      <w:r>
        <w:rPr>
          <w:b/>
        </w:rPr>
        <w:t xml:space="preserve">Esimerkki 1.2664</w:t>
      </w:r>
    </w:p>
    <w:p>
      <w:r>
        <w:t xml:space="preserve">Pubit, baarit ja ravintolat saivat avata ovensa maanantaista alkaen ensimmäistä kertaa sitten maaliskuun, kun paikallista lukitusta lievennettiin. Jotkut kertoivat BBC:lle olevansa valmiita ja innoissaan toivottamaan asiakkaat tervetulleiksi takaisin. Viranomaiset ovat kuitenkin kehottaneet ihmisiä muistamaan olla "vastuullisia". Paul Murphy, The King's Headin vuokraisäntä, sanoi: "Oli fantastista kuulla, että saimme avata oven uudelleen - sitä on odotettu jo kauan. "Neuvon pubin kävijöitä noudattamaan sääntöjä. Jos he noudattavat niitä, me palvelemme heitä täällä vielä kuukauden kuluttua." Hän jatkaa. Dover Castlen toimitusjohtaja Fraser Guy myönsi, että haasteita on ollut, mutta sanoi: "Se on totta: "Avaaminen uudelleen on meille todella tärkeää. "Olemme tehneet kaikkemme varmistaaksemme riskien vähentämisen - rohkaisen ihmisiä tulemaan takaisin." "Olemme tehneet kaikkemme varmistaaksemme riskien vähentämisen - rohkaisen ihmisiä tulemaan takaisin." Pubit avattiin uudelleen muualla Englannissa 4. heinäkuuta, mutta Leicesterissä ne eivät voineet avata ovensa, koska kaupungissa oli vain muutamaa päivää aiemmin julistettu paikallinen lukitus. Ensimmäisen lauantaipäivän jälkeen, jolloin pubit palasivat muualla maassa, poliisi ja terveysministeri sanoivat, että ihmiset olivat toimineet suurelta osin vastuullisesti, vaikka poliisiliiton mukaan oli "kristallinkirkasta", etteivät juopuneet ihmiset voineet ottaa sosiaalista etäisyyttä. Leicestershiren poliisi sanoi, että tähän mennessä suurin osa ihmisistä on noudattanut määräyksiä. Mutta tiedottaja lisäsi: "Meidän on muistettava, että koronavirus on edelleen vakava riski terveydelle." Leicesterin kaupunginvaltuusto on suunnitellut avaavansa City Hallissa sijaitsevan tapahtumavalvontahuoneensa seuraamaan tilannetta perjantaina ja lauantaina, kuten yleensä tehdään suurten tapahtumien, kuten uudenvuodenaaton tai Diwalin, yhteydessä. Leicester suljettiin, kun tartuntaluku oli 135 tartuntaa 100 000:ta ihmistä kohti - 1. elokuuta edeltävällä viikolla luku oli laskenut 57,4:ään 100 000:ta kohti. Pormestari Sir Peter Soulsby sanoi: "Pyydän kaikkia menemään ulos ja pitämään hauskaa, mutta myös noudattamaan sääntöjä ja pitämään sosiaalista etäisyyttä. "Ihmisten on oltava järkeviä ja pysyttävä turvassa, tai muuten vaarana on, että kaikki lukituksesta saamamme kova työ menee hukkaan." Seuraa BBC East Midlandsia Facebookissa, Twitterissä tai Instagramissa. Lähetä juttuideoita osoitteeseen eastmidsnews@bbc.co.uk.</w:t>
      </w:r>
    </w:p>
    <w:p>
      <w:r>
        <w:rPr>
          <w:b/>
        </w:rPr>
        <w:t xml:space="preserve">Tulos</w:t>
      </w:r>
    </w:p>
    <w:p>
      <w:r>
        <w:t xml:space="preserve">Pubin kävijöitä on varoitettu "heittämästä kaikkea kovaa työtä hukkaan" jättämällä säännöt huomiotta, kun Leicesterin baarit valmistautuvat ensimmäisiin perjantai- ja lauantai-iltoihinsa kuukausiin.</w:t>
      </w:r>
    </w:p>
    <w:p>
      <w:r>
        <w:rPr>
          <w:b/>
        </w:rPr>
        <w:t xml:space="preserve">Esimerkki 1.2665</w:t>
      </w:r>
    </w:p>
    <w:p>
      <w:r>
        <w:t xml:space="preserve">Pääministerin mukaan Tobias Wellerin ponnistelut olivat "uskomattomia", kun hän keräsi lähes 130 000 puntaa Sheffieldin lastensairaalalle ja Paces Schoolille. Tobias, jolla on aivohalvaus ja autismi, suoritti kävelytelineen avulla maratonin Sheffieldin kadullaan. Nyt hän on aloittanut uuden haasteen, jossa hän juoksee saman matkan kehikkoa käyttäen. Johnson nimesi Tobiaksen viimeisimmäksi Points of Light -palkinnon saajaksi. Palkinnolla palkitaan ihmisiä, jotka tekevät muutoksia yhteisössään. Lisää tarinoita Yorkshiren alueelta Kirjeessä Tobiasille hän sanoi: "Kiitän joka päivä jotakuta maassamme siitä, että hän on tehnyt jotain erityistä, kun hänet tunnustetaan Point of Light -palkinnon saajaksi. "Muutama viikko sitten kiitin kapteeni Sir Tom Moorea hänen upeasta varainkeruutyöstään. Tänään haluan kiittää teitä omastanne. "Koko maratonin käveleminen lukituksen aikana on uskomatonta. "Olette keränneet valtavan summan rahaa Sheffieldin lastensairaalalle ja Paces-koululle, ja olette inspiroineet koko maata rohkeudellanne ja nerokkuudellanne." Kapteeni Tom innoitti Tobiaksen alkuperäiseen haasteeseensa, ja hän sai onnitteluviestin 100-vuotiaalta kansallissankarilta, kun hänen rahankeräyksensä ylitti 100 000 punnan rajan. "Olen iloinen saadessani tämän palkinnon", Tobias sanoi. "Olen nauttinut maratonhaasteeni jokaisesta hetkestä ja olen todella iloinen, että olen kerännyt niin paljon rahaa suosikkihyväntekeväisyysjärjestöilleni, Sheffieldin lastensairaalalle ja Paces Schoolille." Tobias suoritti uuden haasteensa ensimmäisen 270 metrin osuuden sunnuntaiaamuna kotinsa ulkopuolella olevalla kadulla. Kolmipyöräisen kilpa-juoksijan on toimittanut hänelle hyväntekeväisyysjärjestö CP Teens. Seuraa BBC Yorkshirea Facebookissa, Twitterissä ja Instagramissa. Lähetä juttuideasi osoitteeseen yorkslincs.news@bbc.co.uk tai lähetä video tästä.</w:t>
      </w:r>
    </w:p>
    <w:p>
      <w:r>
        <w:rPr>
          <w:b/>
        </w:rPr>
        <w:t xml:space="preserve">Tulos</w:t>
      </w:r>
    </w:p>
    <w:p>
      <w:r>
        <w:t xml:space="preserve">Boris Johnson onnitteli yhdeksänvuotiasta poikaa, jonka lempinimi oli Kapteeni Tobias hänen varainkeruutoimiensa vuoksi lukituksen aikana.</w:t>
      </w:r>
    </w:p>
    <w:p>
      <w:r>
        <w:rPr>
          <w:b/>
        </w:rPr>
        <w:t xml:space="preserve">Esimerkki 1.2666</w:t>
      </w:r>
    </w:p>
    <w:p>
      <w:r>
        <w:t xml:space="preserve">Tämä on ollut todellisuutta monille pariskunnille Yhdistyneessä kuningaskunnassa sen jälkeen, kun lukitussäännöt - joiden mukaan talosta voi poistua vain, jos se on välttämätöntä - tulivat voimaan. Valitettavasti toisen puoliskon tapaamista - jos et asu hänen kanssaan - ei pidetä välttämättömänä. Apulaisylilääkäri, tohtori Jenny Harries varoitti, että pariskunnat voivat siirtää viruksen eteenpäin, jos he jatkavat toistensa luona vierailuja omissa kodeissaan. Hän ehdotti, että pariskunnat "testaavat" suhdettaan ja muuttavat yhteen, kun lukitusrajoitukset ovat voimassa. 'Tämä ei ole se satu, josta olin aina unelmoinut' Yksi pariskunnista, joka päätti tehdä testin ja muuttaa yhteen, on 27-vuotias Laura Collins ja hänen kumppaninsa Jon Pearson. He ovat asuneet aina erillään neljän vuoden suhteensa aikana - molemmat Cheltenhamissa. Laura sanoo, ettei hän voinut kuvitella mitään pahempaa kuin olla yksin asunnossaan lukituksen aikana - joten kun siitä ilmoitettiin, pariskunta päätti muuttaa Jonin vanhempien taloon Cornwalliin. "Jon työskentelee tällä hetkellä lapsuudenhuoneessaan, häntä ympäröivät nallet, Pokemon-kortit ja hänen vanha Guitar Hero -settinsä - se on aika hauskaa", Laura kertoo Radio 1 Newsbeatille. "Se on vähän erilaista kuin kuvittelin meidän muuttavan yhteen, mutta on mukavaa olla yhdessä ja pitää lounastauot yhdessä puutarhassa." Millaista on siis muuttaa takaisin vanhempien luo ensimmäistä kertaa kahdeksaan vuoteen - tyttöystävän kanssa - maailmanlaajuisen pandemian aikana? "Emme ole vielä käyneet toistemme hermoille", Jon kertoo. "Mutta isä ärsyyntyy pienistä asioista, kuten siitä, jos emme tyhjennä astianpesukonetta." Jon ja Laura eivät koskaan suunnitelleet muuttavansa Cornwalliin, mutta nyt he ottavat siitä kaiken irti. Mutta eivät vain Jonin ja Lauran kaltaiset onnelliset pariskunnat ole lähteneet. "Muutin yhteen exäni kanssa" Kyllä, luit oikein. Kieran Lineham ja AJ James, molemmat 23, olivat pari neljä vuotta, mutta erosivat viisi kuukautta sitten ja ovat pysyneet "todella hyvinä ystävinä". "Se ei ole kiusallista tai mitään sellaista - vitsailemme siitä ja niin tekee perhekin", AJ kertoo Newsbeatille. Kun huhut lukituksesta lähtivät liikkeelle, AJ kysyi Kieranilta, missä hän haluaisi asua: "Jostain syystä hän sanoi, että hän haluaisi asua hullujenhuoneessani kolme viikkoa." Niinpä Kieran muutti hänen, hänen vanhempiensa ja nuoremman veljensä luokse. "Luulen, että perheeni rakastaa häntä enemmän kuin minua, he vaihtaisivat meidät mielellään. "Heti kun lukitus loppuu, hän lähtee pois. Hänen isänsä saa hänet takaisin", AJ sanoo. Molemmat ovat edelleen käyneet töissä - Kieran on kuorma-autonkuljettaja ja AJ on hoitajana erityistarpeisten ihmisten parissa. Kieran sanoo olleensa ja olevansa edelleen hämmentynyt siitä, että hänet kutsuttiin kylään. He ovat jakaneet sängyn AJ:n koiran kanssa, mutta vaativat, että on epätodennäköistä, että he palaisivat yhteen. 'Matkustamme ympäri maailmaa... virtuaalisesti' Lontoosta Pariisiin ja New Yorkiin - Riya ja Rajeev ovat päättäneet kiertää maailmaa virtuaalisesti. He ovat olleet yhdessä vajaan vuoden ja asuvat erillään - mutta ovat tehneet "ylimääräistä työtä" pitääkseen asiat mielenkiintoisina lukkojen takana. Toistaiseksi se on ollut museoiden tutkimista: he ovat käyneet yhdessä verkossa Guggenheimissa ja Museum of Modern Artissa New Yorkissa sekä Louvressa Pariisissa. "On siistiä nähdä edelleen upeita paikkoja ja matkustaa ympäri maailmaa, vaikkakin internetin eikä lentokoneen välityksellä", Riya, 23, sanoo. Rajeev näki jopa vaivaa pukemalla paidan päälle - mikä ei ole nykyään kovin yleistä. Mutta heidän suhteessaan ei ole kyse pelkästään maailmanympärysmatkoista. Vinkkejä parisuhteen pitämiseen terveenä lukkojen takana Sami Wunder, deitti- ja parisuhdevalmennuksen asiantuntija 1. Ota selvää, miten voit pitää parisuhteesi terveenä. Anna kumppanillesi ja itsellesi riittävästi aikaa huolehtia itsestänne. Voit lukea kirjaa sillä aikaa, kun miehesi pelaa PlayStationia, hanki sitä tilaa ja vapautta. Ei pidä odottaa, että koska olette molemmat kotona, teidän pitäisi tehdä kaikki yhdessä. 2. Romantiikan ei tarvitse kadota kokonaan vain siksi, että olette jumissa kotona. Voitte tehdä treffi-illan kotona - syödä kynttiläillallisen, pukeutua ja näyttää hyvältä. 3. Olkaa rehellisiä kaikista haasteista ja pyrkikää löytämään ratkaisu. Jos mielestäsi fyysistä läheisyyttä ei ole tarpeeksi, varaa sille aikaa. Tehkää asioita, jotka yhdistävät toisianne, kuten antakaa mukava hieronta. 4. Se on mahdollisuus olla luova, varsinkin jos et asu kumppanisi kanssa. Lähettäkää kukkia, aterioita ja huomaavaisia kirjeitä - ja yllättäkää toisenne. 5. Lukkiutuminen on myös hyvä tilaisuus tarkastella uudelleen elämän prioriteetteja. Vaikka voi tuntua siltä, että olet häkissä, se voi itse asiassa olla loistava tilaisuus pitää yhteyttä läheisiisi ja tehdä asioita, joita et aiemmin voinut tehdä. Riya ja Rajeev ovat myös perustaneet itselleen lukukerhon, jossa he tilaavat toistensa suosikkijulkaisuja - Riya New York Timesia ja Rajeev Mediumia - ja keskustelevat sitten siitä, mitä he lukevat. Riya on jopa ottanut aikaa ymmärtää Rajeevin työtä (hän on datatieteilijä) hieman paremmin. "Olin tekemässä koodausopetusta saadakseni lisää tietoa. Ja nyt tavallaan ymmärrän. Oli siistiä oppia ja hyvä taito", hän sanoo. He sanovat, että kaikki tämä toiminta on ollut tärkeää heidän suhteelleen. "On mukavaa tehdä näitä mielenkiintoisia asioita sen sijaan, että vain istuu kotona, koska silloin tulee vähän negatiivinen olo ja alkaa nalkuttaa toisilleen tilanteesta, jossa on", Rajeev sanoo. "Tällä tavalla saa toisensa voimaan hyvin ja saa uusia yhteisiä kokemuksia." Seuraa Newsbeatia Instagramissa, Facebookissa, Twitterissä ja YouTubessa. Kuuntele Newsbeatia suorana arkisin klo 12:45 ja 17:45 - tai kuuntele takaisin täällä.</w:t>
      </w:r>
    </w:p>
    <w:p>
      <w:r>
        <w:rPr>
          <w:b/>
        </w:rPr>
        <w:t xml:space="preserve">Tulos</w:t>
      </w:r>
    </w:p>
    <w:p>
      <w:r>
        <w:t xml:space="preserve">Karanteeniin ja rauhoittumaan? Ehkä ei.</w:t>
      </w:r>
    </w:p>
    <w:p>
      <w:r>
        <w:rPr>
          <w:b/>
        </w:rPr>
        <w:t xml:space="preserve">Esimerkki 1.2667</w:t>
      </w:r>
    </w:p>
    <w:p>
      <w:r>
        <w:t xml:space="preserve">Birdlipin lähellä sijaitseva Barrow Wake on pahamaineinen "dogging"-paikka, mutta asukkaiden mukaan näköalapaikalle ilmestyy nyt yhä enemmän ihmisiä päivisin. Birdlipissä asuva Simon Laurens sanoi, että "se on niin räikeää" ja että "pahimmat ajat" ovat lounasaika ja töiden jälkeen. Gloucestershiren poliisi sanoi olevansa "täysin tietoinen" asiasta, ja poliisit partioivat alueella "säännöllisesti". Laurens sanoi, että se oli "kaunis paikka", mutta hän ei enää missään nimessä kävele siellä. "Minusta se on melko loukkaavaa", hän sanoi. "Se on niin räikeää." Hän lisäsi, että lukumäärät olivat "hiipineet" ylöspäin lukituksen aikana, ja se oli ollut "todella havaittavissa". "Lounasaika ja työmatkat ovat pahimpia aikoja", Laurens sanoi. "Ja sitten huomaa tietysti sotkun - paljon kondomeja ja nenäliinoja, kosteuspyyhkeitä ja kaikenlaista, mitä siihen liittyy." Komisario Simon Ellson Cotswoldsin naapuruston poliisiryhmästä sanoi, että kyseessä on "pitkäaikainen ongelma", mutta siihen ei ole "helppoja ratkaisuja". "Jos ajaa parkkipaikalle, ei välttämättä näe seksuaalista toimintaa", hän sanoi. "Mutta jos joku poliiseistani näkee tällaista toimintaa, he ryhtyvät positiivisiin toimiin." Hän sanoi, että poliisivoimat ryhtyisivät "varmasti tutkimaan" tapausta, jos todisteita olisi, mutta ihmiset olivat "varovaisia osallistumaan tai antamaan todistajanlausuntoja". Hän lisäsi, että poliisit "partioivat metsässä säännöllisesti" ja että poliisi teki yhteistyötä paikallisen luontosäätiön kanssa asentaakseen kylttejä, joissa varoitetaan "epäsosiaalisesta käytöksestä". Vuonna 2010 vihaiset asukkaat repivät alas väärennetyn ruskean turistikyltin, joka viittasi Barrow Waken "viralliseen koiranhoitoalueeseen". Samana vuonna Gloucestershiren poliisi lupasi puuttua ongelmaan sen jälkeen, kun asukkaat olivat valittaneet, että heille oli tehty ehdotuksia.</w:t>
      </w:r>
    </w:p>
    <w:p>
      <w:r>
        <w:rPr>
          <w:b/>
        </w:rPr>
        <w:t xml:space="preserve">Tulos</w:t>
      </w:r>
    </w:p>
    <w:p>
      <w:r>
        <w:t xml:space="preserve">Ulkona tapahtuva seksuaalinen toiminta on lisääntynyt Gloucestershiressä sijaitsevan kauneuskohteen lukituksen aikana, väittävät asukkaat.</w:t>
      </w:r>
    </w:p>
    <w:p>
      <w:r>
        <w:rPr>
          <w:b/>
        </w:rPr>
        <w:t xml:space="preserve">Esimerkki 1.2668</w:t>
      </w:r>
    </w:p>
    <w:p>
      <w:r>
        <w:t xml:space="preserve">Ian PollockHenkilökohtaisen rahoituksen toimittaja, BBC News Syksyllä 2007 alkaneen toiminnan jälkeen se on myöntänyt neljä miljoonaa pientä, lyhytaikaista lainaa, yhteensä yli miljardi puntaa. Yritys on saanut osakseen runsaasti kritiikkiä, jonka mukaan se on vain digitaalinen koronkiskuri, joka käyttää hyväkseen vähävaraisia ja haavoittuvia ihmisiä. Tammikuussa yritys joutui kiistan keskipisteeksi mainoksista, joissa työssä käyviä opiskelijoita kehotettiin ottamaan lainaa esimerkiksi ulkomaanmatkoja varten. Maaliskuussa joidenkin jalkapalloseurojen fanit vaativat, että yrityksen mainokset poistetaan heidän seurojensa verkkosivuilta. Tällä viikolla se herätti lisää huomiota lanseeraamalla lainapalvelun, joka on suunnattu yrityksille, joilla on pulaa käteisestä. Wongan perustaja Errol Damelin on huomattavan rauhallinen arvostelijoiden suhteen. Toimittajille tällä viikolla järjestetyssä tiedotustilaisuudessa hän oli tyytyväinen ja luottavainen yrityksensä tulevaisuudennäkymiin ja myös lyhytaikaisen rahan lainaamisen oikeutukseen. Hänen mukaansa Wonga on rahoitusmaailman iTunesin vastine. "Wonga on rahoituspalvelujen tulevaisuuden alusta, digitaalinen vallankumous ei ole vielä alkanut rahoituspalveluissa", hän sanoi. Hän vertasi yritystään Googlen, Amazonin, PayPalin ja Netflixin kaltaisiin yrityksiin ja väitti, että teknologian ja asiakastietojen käyttö olisi avain menestykseen. "Wonga on usean vuoden ja vuosikymmenen mittaisella matkalla rakentamassa rahoituspalvelujen tulevaisuutta, jossa käytetään dataa ja teknologiaa objektiivisten ja ennakkoluulottomien päätösten tekemiseen", Damelin sanoi. Miten se toimii Ihmiset lainaavat rahaa Wongalta hakemalla sitä Wongan verkkosivuilla. Se tekee nopean päätöksen ja siirtää rahat pankkitilille 15 minuutissa. Yritys työllistää yli 100 työntekijää pelkästään kehittämään teknologiaa ja varmistamaan, että sivusto toimii moitteettomasti. Sen tärkein ominaisuus on, että se yhdistää potentiaalisia asiakkaita koskevat tiedot massiiviseen sisäiseen luottopisteytykseen. Errol Damelinin mukaan hänen tietokoneensa käyttävät tekoälyohjelmistojaan kerätäkseen ja analysoidakseen jopa 8 000 erilaista tietoa hakijoista ja päättääkseen, pitäisikö heille tarjota lainaa. "Olemme rakentaneet maailman ensimmäisen, täysin suoraviivaisen luottojen käsittelyjärjestelmän, joten kun joku tulee Wongaan yksityishenkilönä tai yrityksen omistajana ja hakee käteisennakkoa, koko prosessi on täysin automatisoitu", hän sanoi. Ainakaan lyhytaikaisissa kassavirtaongelmissa ei siis enää tarvitse pukeutua pukuun ja solmioon ja kerjätä pankinjohtajalta lainaa tai suurempaa tilinylitystä. Valikoivuus Wongan teknologia suodattaa pois hakijat, joita pidetään liian riskialttiina, ja noin 66 prosenttia heistä hylätään tällä hetkellä, koska he eivät ole luottokelpoisia. Hakijalla on esimerkiksi oltava säännölliset tulot, pankkitili, toimiva pankkikortti, matkapuhelin ja hyvät luottotiedot. Tämän suodatuksen tuloksena vain noin 7 prosenttia Wongan lainanottajista on tähän mennessä jättänyt maksamatta takaisinmaksun. Tämä on alhaisempi kuin luottokorttiluottojen 10 prosentin maksuhäiriöprosentti, jonka vuoksi pankit ovat joutuneet poistamaan miljardeja puntia viime vuosina. Luottopisteytysprosessi on kuitenkin monimutkaisempi kuin muutaman yksinkertaisen kysymyksen esittäminen. Yrityksen teknologian avulla se voi mitata, miten asiakkaat käyttävät itse verkkosivustoa, sillä se tarjoaa arvokkaita tietoja. Esimerkiksi potentiaaliset lainanottajat käyttävät tietokoneen näytöllä olevia liukusäätimiä määrittääkseen, kuinka paljon he haluavat lainata ja kuinka pitkäksi ajaksi. Yritys on havainnut, että ihmiset, jotka työntävät liukusäätimen heti tarjotun enimmäismäärän yläpuolelle, joka on tällä hetkellä 400 puntaa 30 päiväksi ensilainaa hakevalle, laiminlyövät lainanoton todennäköisemmin kuin muut. "Hienoa tässä on se, että päätöksemme ovat aina objektiivisia, eikä meihin kohdistu samanlaisia epätäydellisyyksiä kuin perinteisiin lainanantajiin, joissa eri pankinjohtajilla on erilaisia mieltymyksiä ja usein ennakkoluuloja, jotka vaikuttavat siihen, miten ihmiset saavat luottoa", Damelin perusteli. Korkea korko Entä kustannukset? Wonga ei salaile sitä, että sen perimä todellinen vuosikorko, joka on korkokustannusten vakiomittari, on suoraan sanottuna uskomaton 4 214 prosenttia vuodessa. Se mainitaan selvästi etusivulla. Lainanottajille kerrotaan tarkalleen, kuinka paljon heidän on maksettava takaisin ja milloin. Errol Damelinin mukaan hinta ei kuitenkaan ole hänen kohdeyleisölleen ongelma, eikä sen pitäisikään olla. Hän myy nopeutta, mukavuutta ja avoimuutta - ja käteistä. "Olemme uskaltaneet kysyä vaikeita kysymyksiä, kuten miten voimme tehdä lainoista välittömiä, miten voimme saada rahaa ihmisille 24 tuntia vuorokaudessa seitsemänä päivänä viikossa ja miten voimme olla täysin läpinäkyviä", hän sanoi. "Olemme siis rakentaneet ratkaisun, joka perustuu nopeuteen ja mukavuuteen ja jossa autamme ihmisiä hoitamalla asioita silloin, kun he haluavat asioida kanssamme." Wonga torjuu liiketoimintaansa kohdistuvan kritiikin huomauttamalla, että sen käyttäjät vaikuttavat erittäin tyytyväisiltä. Wonga käyttää asiakastyytyväisyyttä mittaavaa mittaria, jota kutsutaan "net-promoter"-pistemääräksi, ja se sanoo, että sen pistemäärä on yli 90 prosenttia. Suurin osa sen asiakkaista suosittelisi mielellään sen palveluja ystävilleen ja perheelleen. Sitä vastoin useimpien pankkien pisteet ovat negatiiviset, ja jopa First Directin kaltaiset pankit, jotka ovat saaneet erittäin hyvän arvosanan, saavat alle 50 prosentin pistemäärän. Säännellyn rahalainausalan imago on silti huono, ja se on joutumassa uudelleen tarkastelun kohteeksi. Office of Fair Trading (OFT) ilmoitti helmikuussa, että se aikoo tarkastella uudelleen monien maksulainoja tarjoavien yritysten lainakäytäntöjä. Kaksi vuotta sitten se totesi, että niiden ja muiden kalliiden luottojen, kuten asuntoluottojen ja panttilainojen välittäjien, korkoja ei pitäisi rajoittaa. Nyt se on jälleen huolissaan huonoista myyntikäytännöistä, kuten lainojen kohdentamisesta ihmisille, joilla ei ole siihen varaa, ja velkojen jättämisestä entistä suuremmiksi. Wonga vakuuttaa, että sillä ei ole mitään tekemistä kasvavan maksulainausbisneksen huijarimpi osa-alueen kanssa. Errol Damelinin tavoitteena on nyt laajentaa liiketoimintaansa lainaamalla pienyrityksille, jotka ovat äkillisesti rahapulassa. "Rahoituspalveluissa on haastavaa innovoida, joten vastaamme siihen, missä voimme tarjota parempaa palvelua", hän sanoo. "Yritykset ovat kaivanneet ratkaisua, joka on käytettävissä 24 tuntia vuorokaudessa seitsemänä päivänä viikossa suhteellisen pienten ja suhteellisen lyhytaikaisten kassavirtaongelmien ratkaisemiseksi."</w:t>
      </w:r>
    </w:p>
    <w:p>
      <w:r>
        <w:rPr>
          <w:b/>
        </w:rPr>
        <w:t xml:space="preserve">Tulos</w:t>
      </w:r>
    </w:p>
    <w:p>
      <w:r>
        <w:t xml:space="preserve">Vain muutamassa vuodessa Wongasta on tullut yksi maan suurimmista ja varmasti nopeimmin kasvavista rahanluovuttajista.</w:t>
      </w:r>
    </w:p>
    <w:p>
      <w:r>
        <w:rPr>
          <w:b/>
        </w:rPr>
        <w:t xml:space="preserve">Esimerkki 1.2669</w:t>
      </w:r>
    </w:p>
    <w:p>
      <w:r>
        <w:t xml:space="preserve">Palomies, joka osallistui hälytystehtävään, sai kasvovammoja Bacheler Streetin häiriössä keskiviikkona hieman ennen 20:30 BST. Myös kolme poliisia joutui hyökkäyksen kohteeksi sen jälkeen, kun heidät oli kutsuttu paikalle. Miehiä syytetään kahdesta hätätyöntekijän pahoinpitelystä. Park Streetillä asuva 44-vuotias Nicholas Edgar ja Bacheler Streetillä asuva 47-vuotias Lloyd Grouse on vapautettu takuita vastaan, ja heidän on määrä tulla myöhemmin kaupungin tuomarin eteen. Edgaria syytetään myös kahdesta varkaudesta, jotka liittyvät toisiinsa liittymättömiin tapauksiin.</w:t>
      </w:r>
    </w:p>
    <w:p>
      <w:r>
        <w:rPr>
          <w:b/>
        </w:rPr>
        <w:t xml:space="preserve">Tulos</w:t>
      </w:r>
    </w:p>
    <w:p>
      <w:r>
        <w:t xml:space="preserve">Kahta miestä vastaan on nostettu syytteet sen jälkeen, kun neljän pelastuspalvelun työntekijän kimppuun hyökättiin Hullissa.</w:t>
      </w:r>
    </w:p>
    <w:p>
      <w:r>
        <w:rPr>
          <w:b/>
        </w:rPr>
        <w:t xml:space="preserve">Esimerkki 1.2670</w:t>
      </w:r>
    </w:p>
    <w:p>
      <w:r>
        <w:t xml:space="preserve">Siihen sisältyvät maskit, jotka se on hankkinut toimitusketjunsa kautta, ja ei-kirurgiset kaavut, joita se valmistaa tehtaallaan Castlefordissa, West Yorkshiressä. Muotibrändi on myös ilmoittanut säilyttävänsä peruspalkkansa niille työntekijöille, jotka eivät ole voineet työskennellä sulkemisten vuoksi. Myös ylempien johtajien palkkaa leikataan 20 prosenttia huhtikuusta kesäkuuhun. Lisää tarinoita Yorkshiresta Yritys sanoi, ettei se luota Britannian hallituksen taloudelliseen tukeen pandemian aikana. Burberryn toimitusjohtaja Marco Gobbetti sanoi: "Covid-19-taudin puhkeamisesta lähtien ensisijaisena tavoitteenamme on ollut työntekijöidemme, asiakkaidemme ja yhteisöjemme turvallisuus ja hyvinvointi. Vaikka jatkamme lieventäviä toimia kustannusten hillitsemiseksi ja taloudellisen asemamme suojelemiseksi, olemme myös sitoutuneet turvaamaan työpaikat ja tukemaan avustustoimia tässä maailmanlaajuisessa terveyshätätilanteessa". "Haluan kiittää tiimiämme heidän jatkuvasta päättäväisyydestään ja joustavuudestaan, kun jatkamme Thomas Burberryn perintöä suojella muita ja huolehtia yhteisöstä." Kilpaileva muotimerkki Mulberry kertoi siirtäneensä Somersetissa sijaitsevan käsilaukkutehtaansa valmistamaan 8 000 aamutakkia NHS:n työntekijöille Bristolissa. Seuraa BBC Yorkshirea Facebookissa, Twitterissä ja Instagramissa. Lähetä juttuideoita osoitteeseen yorkslincs.news@bbc.co.uk.</w:t>
      </w:r>
    </w:p>
    <w:p>
      <w:r>
        <w:rPr>
          <w:b/>
        </w:rPr>
        <w:t xml:space="preserve">Tulos</w:t>
      </w:r>
    </w:p>
    <w:p>
      <w:r>
        <w:t xml:space="preserve">Burberry on lahjoittanut NHS:lle yli 100 000 henkilökohtaista suojavarustetta.</w:t>
      </w:r>
    </w:p>
    <w:p>
      <w:r>
        <w:rPr>
          <w:b/>
        </w:rPr>
        <w:t xml:space="preserve">Esimerkki 1.2671</w:t>
      </w:r>
    </w:p>
    <w:p>
      <w:r>
        <w:t xml:space="preserve">Sairaalan on maksettava sakkoja, jos se ei täytä NHS Suffolkin kanssa tekemiensä sopimusten vaatimuksia. Sakkoa maksettiin 384 000 puntaa, koska sairaala ei saavuttanut tavoitetta, joka koski yleislääkäreiden lähetteiden käsittelyä 18 viikossa. 118 000 punnan sakko annettiin siitä, että sairaala ei lähettänyt potilaiden sairauskertomuksia yleislääkäreille 24 tunnin kuluessa kotiutumisesta. Muita seuraamuksia olivat 355 000 puntaa siitä, että avohoidon ajanvarauksia koskevia tavoitteita ei saavutettu, ja 141 000 puntaa siitä, että syöpäpotilaita ei otettu vastaan tavoiteajassa. Ipswichin sairaalan tiedottaja sanoi: "Suurimmassa osassa tulosindikaattoreita olemme suoriutuneet, mutta tiedämme, että kaikki alueemme eivät tällä hetkellä täytä kaikkia paikallisia sopimusstandardeja. "Tarvittavat muutokset" "Viime kädessä voidaan määrätä taloudellisia seuraamuksia, mutta käymme jatkuvia keskusteluja NHS Suffolkin kanssa aina, kun meillä on haasteita toimituksissa." Sairaala, jonka vuosibudjetti on 250 miljoonaa puntaa, sopi NHS Suffolkin kanssa kansallisista ja paikallisesti asetetuista standardeista. NHS Suffolkin varatoimitusjohtaja Tracy Dowling sanoi: "Jos näitä standardeja ei noudateta ja suorituskykyä ei korjata nopeasti, NHS Suffolk soveltaa ennalta sovitun sopimuksen ehtoja. "NHS Suffolk pitäisi paljon parempana, että Ipswich Hospital täyttää potilaille sopimuksessa määritellyt suoritusstandardit. "NHS Suffolk on sopinut merkittävistä investoinneista palvelujen muuttamiseksi, jotta Ipswichin sairaala voisi tehdä tarvittavat muutokset ollakseen tulevaisuudessa tehokkaampi ja vaikuttavampi."</w:t>
      </w:r>
    </w:p>
    <w:p>
      <w:r>
        <w:rPr>
          <w:b/>
        </w:rPr>
        <w:t xml:space="preserve">Tulos</w:t>
      </w:r>
    </w:p>
    <w:p>
      <w:r>
        <w:t xml:space="preserve">Ipswichin sairaalalle on määrätty 1,2 miljoonan punnan sakko, koska se ei ollut saavuttanut potilaille asetettuja tavoitteita tämän vuoden huhti-elokuun välisenä aikana.</w:t>
      </w:r>
    </w:p>
    <w:p>
      <w:r>
        <w:rPr>
          <w:b/>
        </w:rPr>
        <w:t xml:space="preserve">Esimerkki 1.2672</w:t>
      </w:r>
    </w:p>
    <w:p>
      <w:r>
        <w:t xml:space="preserve">Yli 50 senttimetriä vettä tulvi Portsmouthin Pyramidissa helmikuussa, mikä aiheutti laajoja vahinkoja uima-altaan kasvihuoneelle. Vesi vaurioitti myös rakennuksen rakennuskerrosta pahoin, ja sähköverkko katkesi. Keskusta ylläpitävä BH Live ilmoitti, että korjauskustannukset katetaan vakuutuksesta. Yhtiö kertoi, että keskuksen suunniteltuja parannustöitä oli myös aikaistettu sulkemisen aikana, jotta "rajoitettaisiin tulevia häiriöitä". Portsmouthin kaupunginvaltuuston omistama vapaa-ajankeskus siirtyi yhtiön omistukseen viime vuonna, kun viranomainen uhkasi purkaa sen menoleikkausten vuoksi.</w:t>
      </w:r>
    </w:p>
    <w:p>
      <w:r>
        <w:rPr>
          <w:b/>
        </w:rPr>
        <w:t xml:space="preserve">Tulos</w:t>
      </w:r>
    </w:p>
    <w:p>
      <w:r>
        <w:t xml:space="preserve">Talvimyrskyissä meriveden pahoin vaurioittama merenrantakeskus avataan uudelleen elokuussa, kertovat sen ylläpitäjät.</w:t>
      </w:r>
    </w:p>
    <w:p>
      <w:r>
        <w:rPr>
          <w:b/>
        </w:rPr>
        <w:t xml:space="preserve">Esimerkki 1.2673</w:t>
      </w:r>
    </w:p>
    <w:p>
      <w:r>
        <w:t xml:space="preserve">Birminghamin Handsworthista kotoisin olevan Jaskaran Kangin ruumis löydettiin 6. tammikuuta Dudleyn Stourbridge Roadilla sijaitsevasta kiinteistöstä. Syytetyt saapuivat Wolverhamptonin kruununoikeuteen maanantaina, ja heidän on määrä joutua oikeuteen 14. tammikuuta. Kaikkia kuutta vastaan nostettiin lisäsyyte ryöstöön tähtäävästä salaliitosta - neljä miestä kiisti sen. Kaksi muuta, joita ei voida nimetä - 18-vuotias, joka oli pidätettäessä 17-vuotias, ja 17-vuotias poika - myönsivät syytteen. Syytetyt ovat:</w:t>
      </w:r>
    </w:p>
    <w:p>
      <w:r>
        <w:rPr>
          <w:b/>
        </w:rPr>
        <w:t xml:space="preserve">Tulos</w:t>
      </w:r>
    </w:p>
    <w:p>
      <w:r>
        <w:t xml:space="preserve">Viisi miestä ja yksi poika ovat kiistäneet murhan ja tapon 24-vuotiaan kuolettavasti puukotetun miehen osalta.</w:t>
      </w:r>
    </w:p>
    <w:p>
      <w:r>
        <w:rPr>
          <w:b/>
        </w:rPr>
        <w:t xml:space="preserve">Esimerkki 1.2674</w:t>
      </w:r>
    </w:p>
    <w:p>
      <w:r>
        <w:t xml:space="preserve">Dominion-teatterin historian pisimpään kestäneen esityksen viimeinen esirippu soi 31. toukokuuta 2014. Ben Eltonin käsikirjoittamaa näytelmää tähdittää tällä hetkellä Kevin Kennedy, joka tunnetaan parhaiten Coronation Streetin Curly Wattsina. Kuultuaan lopettamisesta hän twiittasi: "Juuri kun saat kaikki sanat oikein ja oikeisiin paikkoihin." Show perustuu Queenin hitteihin, kuten Bohemian Rhapsody, Radio Ga Ga ja Another One Bites The Dust. Kriitikot eivät koskaan olleet ystävällisiä kuuden miljoonan punnan tuotantoa kohtaan, varsinkaan sen tarinaa kohtaan, joka sijoittuu dystooppiseen tulevaisuuteen, jossa musiikki on kielletty. Vuonna 2002 ensi-iltansa saaneen teoksen juoni oli Guardianin mukaan "todella niin kuudesluokkainen kuin miltä se kuulostaa", ja Mirrorin mukaan "Ben Elton pitäisi ampua". Jopa Queenin rumpali Roger Taylor epäili ja sanoi Mojo Magazinen mukaan käsikirjoitus oli "hieman karkea", vaikka "siinä on hyvätkin puolensa". "Minulla on vastenmielisyys musiikkiteatteria kohtaan, joten se ei ole ollut helppoa", hän lisäsi, "mutta olen oppinut elämään musikaalin kanssa." Kritiikistä huolimatta yli 16 miljoonaa ihmistä on nähnyt musikaalin 28 maassa, ja se on West Endin historian 10 pitkäikäisimmän musikaalin joukossa. "Haluamme kiittää jokaista niistä sadoista uskomattomista musikaaliteatteritaiteilijoista, muusikoista ja henkilökunnasta, joiden kanssa olemme saaneet tehdä yhteistyötä Dominionissa vuodesta 2002", Taylor, Elton ja Queen-kitaristi Brian May sanoivat lausunnossaan. "Ja tietenkin uskomatonta yleisöä, joka on palkinnut heidät yli neljällä ja puolella tuhannella seisovalla aplodilla." "On ollut etuoikeus saada isännöidä We Will Rock You -festivaalia viimeiset 12 vuotta", Dominion-teatterin David Pearson lisäsi. "On ollut aivan uskomatonta, että esitys on rokannut Dominionissa ja että se on saanut seisovia aplodeja illasta toiseen. "Toivotamme esitykselle menestystä tulevaisuudessa, sillä valmistaudumme nyt nopeuttamaan restaurointi- ja kunnostusohjelmaamme, jotta voimme ottaa vastaan jännittävän uuden tuotannon vuonna 2015." Sulkemisuutinen tuli muutama päivä sen jälkeen, kun Queen ilmoitti 19-päiväisestä Yhdysvaltain-kiertueesta, jossa laulaja Adam Lambert korvaa edesmenneen Freddie Mercuryn.</w:t>
      </w:r>
    </w:p>
    <w:p>
      <w:r>
        <w:rPr>
          <w:b/>
        </w:rPr>
        <w:t xml:space="preserve">Tulos</w:t>
      </w:r>
    </w:p>
    <w:p>
      <w:r>
        <w:t xml:space="preserve">Queenin kappaleisiin perustuva menestysmusikaali We Will Rock You suljetaan West Endissä 12 vuoden kestäneen esityksen jälkeen.</w:t>
      </w:r>
    </w:p>
    <w:p>
      <w:r>
        <w:rPr>
          <w:b/>
        </w:rPr>
        <w:t xml:space="preserve">Esimerkki 1.2675</w:t>
      </w:r>
    </w:p>
    <w:p>
      <w:r>
        <w:t xml:space="preserve">Catherine SnowdonBBC Businessin toimittaja Vai onko? CIMA:n (Chartered Institute of Management Accountants) mukaan ei ole. Yritysryhmän tekemän tutkimuksen mukaan kahdeksalta kymmenestä brittiläisestä koulunsa päättävästä puuttuu "keskeisiä liiketoimintataitoja", kuten laskutaitoa. Yli 80 prosenttia nuorista tarvitsee "merkittävää koulutusta" ennen kuin heidät päästetään töihin, kertoivat 4000 talousalan ammattilaista, joille tehtiin kysely. Luku on huonompi kuin viime vuonna, jolloin 75 prosenttia koulunsa päättäneistä tarvitsi tämäntasoista apua palkkaamisen jälkeen. Uusien rekrytoitavien heikkousalueet ovat ihmissuhdetaidot ja liiketoimintataidot, ja seuraavaksi eniten teknisiä taitoja. Mutta kuinka paljon näistä voidaan ja pitäisi opettaa kouluissa? Tower Hamlets Collegen rehtori Alison Arnaud sanoo, että hänen henkilökuntansa tekee kaikkensa valmistellakseen nuoria työelämään, mutta loppujen lopuksi nuoret tarvitsevat aina hiukan hienosäätöä riippuen siitä, mille alalle he päätyvät. "Me louhimme timantin, mutta hiominen ja kiillotus on työnantajan vastuulla", hän sanoo. Victoria Hill on 17-vuotias ja opiskelee collegessa liiketalouden, taloustieteen ja laskentatoimen A-tasoa. Hän on tietoinen siitä, että hänen koko koulutuksensa aikana tekemänsä valinnat ovat antaneet hänelle hyvät valmiudet työelämään. Hän sanoo kuitenkin, että koulun ulkopuolinen toiminta on yhtä tärkeää. Yksin tekeminen "Puhun julkisesti, koska osallistun missikilpailuihin", hän sanoo. "Se on ehdottomasti lisännyt itseluottamustani." Victoria työskentelee myös osa-aikaisesti perheensä yrityksessä, ja hän sanoo, että työhön liittyvän tiimityön määrä yllätti hänet. "On tehtävä hyvää yhteistyötä, jotta voi suunnitella oikein eri asiakasryhmiä varten", hän sanoo. Opiskelutoveri Ifthekar Hussein, 18, oli tänä vuonna kesätöissä Tescossa. Hän sanoo, että supermarketketjussa saamansa koulutus oli korvaamaton apu, sillä se auttoi häntä oppimaan, miten lähestyä asiakkaita ja toimia heidän kanssaan. "Olin aluksi niin hermostunut", hän sanoo. Vastuullista liiketoimintaa edistävän Business in the Community -järjestön nuorisotyöllisyyskampanjan johtaja Grace Mehanna sanoo, että yrityksillä on suuri rooli koulunsa päättävien valmistamisessa työhön. "Yritykset voivat auttaa nuoria ja opettajia ymmärtämään, mitä työnantajat tarvitsevat, ja tarjota uusia väyliä työelämään oppisopimuskoulutuksen muodossa. Yritykset voivat auttaa monin tavoin kuromaan umpeen osaamisvajetta", hän lisää. Enemmän tehtävää huolestuttavaa on, että CIMA:n tutkimuksen mukaan uusien työntekijöiden ilmeisen alhainen pätevyys vaikuttaa tutkimukseen osallistuneiden yritysten tulokseen. Yli 90 prosenttia Yhdistyneessä kuningaskunnassa vastanneista ilmoitti, että heidän työtaakkansa oli kasvanut ammattitaitovajeen vuoksi, ja 66 prosenttia oli sitä mieltä, että se oli lisännyt henkilöstön stressitasoa, ja 44 prosenttia ilmoitti, että se oli aiheuttanut osaston suorituskyvyn laskua. "On selvää, että koulutusjärjestelmä epäonnistuu nuorten ja yritysten kannalta. Lapset viettävät koulunkäynnin vähintään 14 vuotta, ja se tarjoaa runsaasti tilaisuuksia antaa heille peruslaskenta- ja luku- ja kirjoitustaidot, joiden varaan ura voi rakentua", sanoo Noel Tagoe, CIMA Educationin toiminnanjohtaja. "Eri hallituksemme ovat vuosien mittaan olleet innokkaita edistämään uusia ideoita koulutuksessa. Olen huolissani siitä, että pitkällä aikavälillä näiden muutosten tiheys ei näytä vahvistavan oppilaiden perusasioiden hallintaa", hän lisää. Tower Hamlets Collegen rehtori Arnaud on samaa mieltä siitä, että muutosten määrä on "osa ongelmaa", kun on kyse työnantajien odotusten ja opiskelijoiden opetuksen välisestä erosta. "Koulutus on höyrylaiva, sitä ei voi kääntää nopeasti. Muutos ei ole huono asia, se voi olla virkistävää, mutta sitä ei voi tehdä muutoksen vuoksi", hän sanoo. Paineiden alla 16-vuotias Georgie Walters, joka työskentelee rahoituspalveluissa, sanoo, että koulu ei valmistanut häntä riittävästi työelämän paineisiin. "Työ on hyvin erilaista kuin koulu, ja opettajat käyttävät paljon aikaa kiusaamisesta puhumiseen, mikä on tärkeää, mutta heidän pitäisi myös opettaa meille, miten käsitellä paineita. He eivät kerro työhön liittyvistä paineista."</w:t>
      </w:r>
    </w:p>
    <w:p>
      <w:r>
        <w:rPr>
          <w:b/>
        </w:rPr>
        <w:t xml:space="preserve">Tulos</w:t>
      </w:r>
    </w:p>
    <w:p>
      <w:r>
        <w:t xml:space="preserve">Olet 18-vuotias ja jätät koulun kesken, ja työelämä on jalkojesi juuressa.</w:t>
      </w:r>
    </w:p>
    <w:p>
      <w:r>
        <w:rPr>
          <w:b/>
        </w:rPr>
        <w:t xml:space="preserve">Esimerkki 1.2676</w:t>
      </w:r>
    </w:p>
    <w:p>
      <w:r>
        <w:t xml:space="preserve">Rebecca MorelleTiedetoimittaja, BBC World Service Kansainvälinen tutkijaryhmä on havainnut, että Tyynen valtameren lähes 11 kilometrin syvyydessä sijaitsevan Mariana-haudan pohjassa on runsaasti mikrobitoimintaa. Tutkimus on julkaistu Nature Geoscience -lehdessä. Vedenalaisen kanjonin uskottiin aikoinaan olevan liian vihamielinen ympäristö elämän olemassaololle. Tämä tutkimus lisää kuitenkin yhä enemmän todisteita siitä, että monet eliöt voivat selviytyä lähes jäätävissä lämpötiloissa, valtavassa paineessa ja täydellisessä pimeydessä. Tohtori Robert Turnewitsch, yksi tutkimuksen kirjoittajista Skotlannin meritieteellisestä yhdistyksestä, sanoi: "Syvänmeren syvimmät osat eivät todellakaan ole kuolleita alueita." Hiilinielu Vuonna 2010 tutkijat lähettivät miehittämättömän sukellusveneen valtavaan vedenalaiseen kanjoniin, jossa se keräsi näytteitä merenpohjaa peittävästä sameasta sedimentistä. Näytteen happipitoisuuden analyysi paljasti, että näytteessä oli suuri määrä mikrobeja. Tohtori Turnewitsch selitti: "Nämä mikrobit hengittävät kuten mekin hengitämme. Ja tämä hapenkulutus on epäsuora mittari yhteisön aktiivisuudesta." Yllättäen nämä alkeelliset yksisoluiset organismit olivat kaksi kertaa aktiivisempia kaivannon pohjalla kuin läheisessä 6 kilometrin syvyydessä sijaitsevassa paikassa. Ne söivät runsaasti kuolleita kasveja ja olentoja, jotka olivat ajautuneet meren pinnalta alas, ja hajoava aines oli jäänyt loukkuun kaivannon jyrkkiin seinämiin. "Ruoan määrä siellä alhaalla ja myös materiaalin suhteellinen tuoreus on yllättävän suuri - se näyttää olevan yllättävän ravitsevaa", sanoo tohtori Turnewitsch. Juoksuhautojen pohjasta löytyneen aineksen määrä oli niin suuri, että se viittaa siihen, että Hadal-vyöhykkeenä tunnetulla merialueella sijaitsevalla Mariaanien juoksuhaudalla voi olla keskeinen rooli hiilen kiertokulussa ja siten maapallon ilmaston säätelyssä. Tohtori Richard Turnewitsch sanoi: "Se, että näihin juoksuhautoihin kertyy ja keskittyy suuria määriä hiiltä sisältävää orgaanista ainesta, tarkoittaa myös, että niillä on tärkeä rooli hiilen poistamisessa merestä ja sen yläpuolisesta ilmakehästä. "Hadalin juoksuhaudoilla saattaa olla tärkeämpi rooli merten maailmanlaajuisessa hiilenkierrossa kuin aiemmin on luultu." Syvin sukellus Lisätietoa Mariana-haudasta on hiljattain antanut Hollywood-ohjaaja James Cameron. Vuonna 2012 hän teki sukelluksen pohjaan yhden miehen sukellusveneellä, ja hänestä tuli ensimmäinen ihminen, joka on käynyt tässä syvänteessä 50 vuoteen. Puhuessaan BBC:lle heti soolosukelluksensa jälkeen hän kertoi, että juoksuhautojen pohja oli vierasta ja karua maastoa. Hän julkaisi hiljattain joitakin sukelluksensa ensimmäisiä tieteellisiä tuloksia American Geophysical Unionin syyskokouksessa 2012. Työskennellessään yhdessä Scripps-instituutin tutkijoiden kanssa ryhmä löysi jättiläismäisiä ameeboja ja katkaravun kaltaisia olentoja, joita kutsutaan amfipodeiksi. Hänen sukelluksestaan julkaistaan National Geographicin 3D-dokumenttielokuvana.</w:t>
      </w:r>
    </w:p>
    <w:p>
      <w:r>
        <w:rPr>
          <w:b/>
        </w:rPr>
        <w:t xml:space="preserve">Tulos</w:t>
      </w:r>
    </w:p>
    <w:p>
      <w:r>
        <w:t xml:space="preserve">Tutkimuksen mukaan valtameren syvin paikka on täynnä mikroskooppista elämää.</w:t>
      </w:r>
    </w:p>
    <w:p>
      <w:r>
        <w:rPr>
          <w:b/>
        </w:rPr>
        <w:t xml:space="preserve">Esimerkki 1.2677</w:t>
      </w:r>
    </w:p>
    <w:p>
      <w:r>
        <w:t xml:space="preserve">Kaakkois-Walesin liikenneallianssi (Sewta) sanoo kuitenkin, että verkon sähköistäminen on ehdotusten keskeinen osa. Suunnitelma esiteltiin päivä sen jälkeen, kun Yhdistyneen kuningaskunnan liikenneministeri Justine Greening sanoi, että laaksojen linjojen sähköistäminen on "hyvä asia". Tällä viikolla parlamentin jäsenten ja yritysjohtajien puoluerajat ylittävä valtuuskunta lobbasi Westminsterissä asiasta. Kaakkois-Walesin liikennejärjestelmää koskevat ehdotukset esiteltiin Bridgendissä pidetyssä Sewta-kokouksessa. Sewta Metro Plus -järjestelmän mukaan matkustajat voivat matkustaa koko 10 kunnan alueella, joka ulottuu Monmouthshiresta Vale of Glamorganiin, 45 minuutissa joko Cardiffista tai Newportista. Liikenneryhmien mukaan järjestelmä tarjoaisi "kattavan ja kestävän liikenneverkon, joka vastaa 2000-luvun vaatimuksia". Ehdotuksissa vaaditaan saumatonta ja multimodaalista lipunmyyntiä, tiedotusta ja muutoksia matkustajille. Walesin poliitikot ovat useaan otteeseen kehottaneet Greeningiä harkitsemaan laaksojen linjojen lisäämistä Lontoon ja Cardiffin välisen päärautatielinjan 1 miljardin punnan sähköistämiseen, josta ilmoitettiin vuosi sitten. Viime kuussa Walesin liikenneministeri Carl Sargeant sanoi, että sekä Valleys- että Great Western Line -linjan täydellinen sähköistäminen Swanseaan asti on "välttämätöntä". Walesin ministeri Cheryl Gillan on kertonut BBC Walesille: "Rautatieyhteyksien parantaminen on elintärkeä osa menestyvän walesilaisen talouden luomista, ja haluan intohimoisesti nähdä vahvan liiketoimintamahdollisuuden Valley Linesin sähköistämiselle." "Merkittäviä investointeja" Torstaina Greening esitteli ehdotetut rautatieuudistukset, joihin sisältyy älykkäämpi lipunmyynti junamatkustajille. Hän sanoi: "Tämä ei ole vielä valmis: Greening sanoi: "Hän sanoi: Greening sanoi: "Uskon, että teemme Walesiin huomattavia investointeja. "Walesin valtiosihteeri on itse asiassa ollut väsymätön puolestapuhuja, joka on painostanut minua tarkastelemaan erityisesti Cardiffin sähköistämisen lisäksi myös sitä, että mielestäni on hyvä tarkastella laaksojen sähköistämistä. "Tarkastelemme nyt hyvin huolellisesti joitakin muita mahdollisuuksia parantaa rautatieliikennettä Walesissa", sanoi hän.</w:t>
      </w:r>
    </w:p>
    <w:p>
      <w:r>
        <w:rPr>
          <w:b/>
        </w:rPr>
        <w:t xml:space="preserve">Tulos</w:t>
      </w:r>
    </w:p>
    <w:p>
      <w:r>
        <w:t xml:space="preserve">Liikenneryhmän kokouksessa esiteltiin suunnitelmat 10 valtuustoaluetta kattavasta metrotyyppisestä rautatiejärjestelmästä.</w:t>
      </w:r>
    </w:p>
    <w:p>
      <w:r>
        <w:rPr>
          <w:b/>
        </w:rPr>
        <w:t xml:space="preserve">Esimerkki 1.2678</w:t>
      </w:r>
    </w:p>
    <w:p>
      <w:r>
        <w:t xml:space="preserve">Met Office -viraston lukujen mukaan joulukuu 2013 oli yksi tuulisimmista kalenterikuukausista sitten tammikuun 1993. Luvut perustuvat analyysiin, joka koskee yli 50 solmun (58mph) tuulennopeuksia useilla sääasemilla Yhdistyneessä kuningaskunnassa. Suurin tuulenpuuska - 142mph - mitattiin Aonach Morissa Skotlannin ylämailla, mutta se on silti huomattavasti alle 173mph, joka mitattiin Cairngormsissa maaliskuussa 1986. Joulukuu oli myös hyvin sateinen kuukausi. Yhdistyneessä kuningaskunnassa satoi 184,7 millimetriä, mikä tekee siitä kuudenneksi sateisimman joulukuun koko maassa. Skotlannissa joulukuu oli kuitenkin ennätyksellisen sateinen, ja keskimääräinen sademäärä oli 296,1 millimetriä, mikä on enemmän kuin aiempi ennätys vuodelta 1986 (268,5 millimetriä). Sateet vaikuttivat pohjaveden pinnan nousuun erityisesti Etelä- ja Kaakkois-Englannissa, jossa pohjaveden taso oli kuun lopussa normaalia korkeammalla. Pohjaveden pinnan nousu merkitsee tulvariskin lisääntymistä, koska sade ei pääse valumaan minnekään. Sää on ollut hyvin leuto tänä talvena. Keskilämpötila koko Yhdistyneessä kuningaskunnassa oli 5,7 celsiusastetta, mikä tekee joulukuusta kahdeksanneksi lämpimimmän joulukuun kautta aikojen. Skotlannissa keskilämpötila oli 5,1 °C, mikä on 2,3 astetta keskimääräistä korkeampi, joten joulukuu oli viidenneksi lämpimin rajan pohjoispuolella. Tuulesta ja sateesta huolimatta joulukuussa paistoi myös tavallista enemmän aurinkoa. Koko Yhdistyneessä kuningaskunnassa aurinkoa paistoi 44,2 tuntia, mikä on 8 prosenttia keskimääräistä enemmän. Luvut vaihtelivat kuitenkin eri puolilla maata, sillä Englannissa auringonpaistetta oli 57,6 tuntia eli 22 prosenttia keskimääräistä enemmän, kun taas Skotlannissa auringonpaistetta oli 19 prosenttia keskimääräistä vähemmän.</w:t>
      </w:r>
    </w:p>
    <w:p>
      <w:r>
        <w:rPr>
          <w:b/>
        </w:rPr>
        <w:t xml:space="preserve">Tulos</w:t>
      </w:r>
    </w:p>
    <w:p>
      <w:r>
        <w:t xml:space="preserve">Met Office -viraston tilastojen mukaan viime kuukausi oli myrskyisin joulukuu sitten vuoden 1969. Kuun 5. ja 6. päivänä maata koettelivat useat suuret myrskyt, jotka aiheuttivat häiriöitä monille, kun voimakkaat tuulet ja sateet kaatoivat sähkölinjoja, tulvivat koteja ja aiheuttivat maanvyöryjä.</w:t>
      </w:r>
    </w:p>
    <w:p>
      <w:r>
        <w:rPr>
          <w:b/>
        </w:rPr>
        <w:t xml:space="preserve">Esimerkki 1.2679</w:t>
      </w:r>
    </w:p>
    <w:p>
      <w:r>
        <w:t xml:space="preserve">Niissä on valmiit vedokset Still Life under the Lamp ja Jacqueline Reading sekä vedokset, jotka osoittavat niiden vaiheittaisen kehityksen. Ne on ostettu taiderahaston tuella ja yksityisten lahjoitusten avulla. Picasso tutki linoleikkaustekniikkaa 1950-luvun lopulla ja 1960-luvun alussa, ja näitä kaksi hänen tärkeintä teostaan pidetäänkin. Tammikuun 10. päivästä alkaen esillä olevat asteittaiset vedokset osoittavat, miten Picasso loi linoleikkauskuvansa ja kehitti ne lopulliseen muotoonsa. Picasso oli yksi 1900-luvun vaikutusvaltaisimmista ja tunnetuimmista eurooppalaisista taiteilijoista, ja hän teki pitkän uransa aikana yli 2 500 vedosta, joissa hän käytti etsausta, litografiaa ja linoleikkausta. British Museumin mukaan uusia linoleikkauksia on kaikkiaan 13, ja ne "paljastavat Picasson hämmästyttävän luovuuden uuden puolen ja syventävät museon kattavuutta hänen työstään taidegrafiikan tekijänä". Vuonna 1973 kuollut taiteilija alkoi valmistaa linoleikkausjulisteita keramiikkanäyttelyihin ja härkätaistelutapahtumiin 1950-luvun puolivälissä asuessaan Etelä-Ranskassa. Hän löysi nopeasti uusia tapoja valmistaa julisteita, joissa ei tarvinnut käyttää perinteistä menetelmää, jossa kutakin väriä varten leikattiin erillinen linoleumikappale. "Erittäin harvinainen" British Museumin uusista sarjoista ensimmäinen on yksi Picasson tunnetuimmista linoleikkauksista, Still Life under the Lamp, joka kuvaa omenoita lasipikarin vieressä lampunvarjostimen valaisemana yöllä. Sarja sisältää yhdeksän vaihetta "poikkeuksellisen harvinaisia" vedoksia, jotka ovat alun perin peräisin Picasson kanssa linoleikkausten parissa työskennelleeltä painajalta Hidalgo Arneralta. Jacqueline Readingin mukana on neljän mustavalkoisen vedoksen sarja. Vedoksessa on taiteilijan toinen vaimo Jacqueline Roque, jonka kanssa hän asui elämänsä viimeiset vuodet ja josta tuli hänen viimeinen muusansa. "Picasson linoleikkaussarjojen visuaalinen vaikutus, harvinaisuus ja poikkeuksellinen laatu tekevät niistä loistavan hankinnan British Museumille, ja olemme iloisia voidessamme tukea sitä", sanoo Stephen Deuchar, ostoon osallistuneen Art Fund -rahaston johtaja. Teokset ovat esillä British Museumissa 6. toukokuuta 2014 asti, ja johtaja Neil MacGregor sanoi, että ne liitetään grafiikan ja piirrosten kokoelmaan. Kokoelmaan kuuluu jo 100 Picasson etsauksen kokonaisuus, joka tunnetaan nimellä Vollard Suite (1930-1937). "Nämä kaksi poikkeuksellista linoleikkaussarjaa ovat merkittävä lisä British Museumin Picasson graafiseen tuotantoon", MacGregor sanoi.</w:t>
      </w:r>
    </w:p>
    <w:p>
      <w:r>
        <w:rPr>
          <w:b/>
        </w:rPr>
        <w:t xml:space="preserve">Tulos</w:t>
      </w:r>
    </w:p>
    <w:p>
      <w:r>
        <w:t xml:space="preserve">British Museum on hankkinut kaksi "tärkeää ja ainutlaatuista" linoleikkaussarjaa, jotka Pablo Picasso teki 80-vuotiaana vuonna 1962.</w:t>
      </w:r>
    </w:p>
    <w:p>
      <w:r>
        <w:rPr>
          <w:b/>
        </w:rPr>
        <w:t xml:space="preserve">Esimerkki 1.2680</w:t>
      </w:r>
    </w:p>
    <w:p>
      <w:r>
        <w:t xml:space="preserve">"Ihmiset äänestävät nykyistä presidenttiä, koska muuta vaihtoehtoa ei ole, muut ehdokkaat ovat vähäpätöisiä ihmisiä", sanoi nuori turkmenialainen opiskelija. Hän ei halunnut paljastaa henkilöllisyyttään turvallisuussyistä, mutta sanoi olevansa ylpeä siitä, että hän äänestää sunnuntaina. "Se tulee olemaan ensimmäinen ääneni!" sanoi nainen, joka opiskelee yhdessä Kazakstanin yliopistossa. Sunnuntain vaalit ovat vasta toiset itsenäisessä Turkmenistanissa. Edellinen johtaja Saparmurat Niyazov ei vaivautunut tällaisiin muodollisuuksiin - hänet julistettiin yksinkertaisesti elinikäiseksi presidentiksi. Kun hän kuitenkin kuoli äkillisesti joulukuussa 2006, entinen terveysministeri Gurbanguly Berdimuhamedov tuli hänen tilalleen vaaleissa, joissa hän sai 89 prosenttia äänistä. Vuosien sorron ja itselleen kultaisia patsaita ympäri maata pystyttäneen johtajan ehdottoman hallinnon jälkeen toivottiin, että uusi johtaja toisi muutoksen. Gurbanguly Berdimuhamedov ilmoitti noudattavansa edeltäjänsä viitoittamaa poliittista linjaa, mutta hän lupasi myös uudistuksia. Turkmenistanilaiset ihmisoikeusaktivistit, joista suurin osa elää maanpaossa Euroopassa, panevat merkille joitakin muutoksia, mutta sanovat, että ne ovat kaukana merkityksellisistä uudistuksista. "Viimeisten viiden vuoden aikana emme ole nähneet samanlaista voimakasta poliittista sortoa kuin Niyazovin aikana vuosina 2002-2003", sanoo Tadjigul Begmetova, Turkmenistan Helsinki Foundationin perustaja. "Mutta poliittista elämää ei ole vieläkään. Kansalaisyhteiskuntaa ei ole, ja julkisten järjestöjen perustaminen tai rekisteröinti on mahdotonta." Uusi persoona Yksi huomattava muutos on se, että edellisen johtajan muotokuvat, jotka roikkuvat kaikissa mahdollisissa julkisissa tiloissa, on korvattu virassa olevan johtajan kuvilla. Gurbanguly Berdimuhamedovin siististi kammatut kiiltävät mustat hiukset ja muotokuvat roikkuvat lentokoneissa, takseissa, hotellien auloissa, konferenssisaleissa, kahviloissa ja ravintoloissa. Hän on pysyvästi esillä valtion televisiossa, jossa hallituksen ministerit kumartavat kättelevät häntä ja vilkuttavat synkronoidusti hänen noustessaan lentokoneeseen tai tekevät ahkerasti muistiinpanoja, kun heidän presidenttinsä haukkuu käskyjä. Lisäksi Berdimuhamedov kirjoittaa kirjoja, ratsastaa hevosilla, ajaa kilpaa autoilla ja laulaa romanttisia lauluja. "Berdimuhamedov kasvoi ja teki poliittisen uransa presidentti Niyazovin alaisuudessa", sanoo Tajigul Bermetova. "Siihen aikaan ministerit eivät saaneet matkustaa, joten Berdimuhamedov ei tunne mitään muuta hallintomuotoa. Siksi hän luo nyt omaa henkilökulttiansa." Turkmenistanin viranomaiset ovat käyttäneet miljardeja dollareita julkisia varoja suuriin rakennushankkeisiin, joista ei ole välitöntä hyötyä väestölle, kuten Kaspianmeren rannalle rakennettuun marmorihotellikeskukseen. Julkisen terveydenhuollon taso on edelleen heikko huolimatta viimeaikaisista menoista uusiin sairaaloihin ja lääkinnällisiin laitteisiin. Vuonna 2009 julkaistun Wikileaks-kaapelin mukaan ihmiset suosivat vanhoja neuvostosairaaloita, koska uusissa laitoksissa ei ole riittävästi koulutettua henkilökuntaa. Nykyinen presidentti on kumonnut joitakin edeltäjänsä haitallisimpia politiikkoja, kuten päätöksen lyhentää oppivelvollisuutta 10 vuodesta yhdeksään vuoteen. Yliopistopaikkoja ei kuitenkaan ole riittävästi, ja monet nuoret opiskelijat lähtevät maasta opiskelemaan ulkomaille. Presidentti on sallinut internetin käytön maassa, mutta sitä valvotaan tiukasti. Facebookin ja YouTuben kaltaiset sivustot on kielletty, ja yksityiset internetyhteydet voivat maksaa jopa 6 900 dollaria (4 354 puntaa) kuukaudessa. Internet-kahviloissa kävijöiden on esitettävä passinsa ja rekisteröidyttävä lokikirjaan. "Jäykkä sensuuri ja sähköisen kirjeenvaihdon lähes täydellinen valvonta ovat vallalla", sanoo Farid Tukhbatulin Itävallassa toimivasta Turkmen Initiative for Human Rights -oikeusjärjestöstä. Turkmenistan on edelleen suurelta osin suljettu ulkomaisilta tiedotusvälineiltä. Toimittajat saavat vierailla maassa vain silloin, kun viranomaiset haluavat julkisuutta julkisille tapahtumille, kuten teollisuuskokouksille. "Kuninkaan" valitseminen Mutta mitään näistä asioista ei löydy presidenttiehdokkaiden asialistalta. Seitsemän presidenttiä vastaan asettuvaa ehdokasta johtaa ministeriöitä tai valtionyhtiöitä. He ovat kuitenkin ilmoittaneet olevansa lojaaleja Berdimuhamedoville, eikä heillä ole mahdollisuuksia voittaa häntä. Turkmenistanin viralliset tiedotusvälineet ovat maininneet presidenttiehdokkaiden pitämiä kokouksia, mutta mikään ei vedä vertoja Berdimuhamedovin saamalle julkisuudelle. "Ehdokkaiden tapaamiset pidettiin julkisissa saleissa, joissa presidentin muotokuvat roikkuvat seinällä", sanoi suosittu turkmenialainen bloggaaja Annasoltan, joka kirjoittaa neweurasia.net-sivustolle. "Valtion yrityksissä ja järjestöissä jotkut pomot ovat avoimesti sanoneet, että he aikovat äänestää presidenttiä, yksi heistä jopa kutsui presidenttiä kuninkaaksemme ja kehotti työvoimaa äänestämään häntä." Euroopan turvallisuus- ja yhteistyöjärjestö Etyj sanoo, ettei se lähetä tarkkailijoita seuraamaan vaaleja. Sen mukaan tarkkailijavaltuuskunta ei toisi lisäarvoa, koska perusvapauksia rajoitetaan edelleen. Joidenkin mielestä vaalien ainoa tarkoitus on luoda vaikutelma, että Turkmenistan noudattaa kansainvälisiä normeja. Tällä on merkitystä, koska Turkmenistanilla on runsaat maakaasuvarannot, ja se haluaa monipuolistaa vientireittejään. BP:n mukaan Turkmenistanin maakaasuvarannot ovat maailman neljänneksi suurimmat. Venäjä ja Kiina ovat suurimmat ostajat, mutta myös EU pyrkii saamaan osansa. Oikeusryhmät ovat kritisoineet sitä siitä, että se tekee kauppaa yhden maailman sortavimpiin kuuluvan hallinnon kanssa. "Erityisesti Euroopan unioni jatkaa Turkmenistanin kanssa vuodesta 1998 lähtien ihmisoikeusongelmien vuoksi jäädytetyn kumppanuus- ja yhteistyösopimuksen (PCA) täytäntöönpanoa vaatimatta vastineeksi mitään ihmisoikeusuudistuksia", totesi Human Rights Watch -järjestö World Report 2012 -raportissaan. Raportissa kerrotaan yksityiskohtaisesti perusvapauksien puutteesta, jatkuvista uhkauksista, joiden mukaan hallitus vainoaa ihmisoikeusaktivisteja, ja väitteistä, joiden mukaan pidätettyjä kidutetaan, pahoinpidellään ja kadotetaan laajalti. Takaisin Almatyssa turkmenialainen opiskelija, joka aikoo palata kotiinsa opintojensa päätyttyä, ei usko, että vaalien jälkeen tapahtuu mitään muutoksia. "Uskon, että niin kauan kuin kaikki vanhan neuvostomentaliteetin omaavat ihmiset ovat elossa, mikään ei muutu", hän sanoi. "Kestää ikuisuuden, ennen kuin Turkmenistan pääsee demokratian tasolle, jolla se on muissa maissa. Mutta meidän on jatkettava yrittämistä."</w:t>
      </w:r>
    </w:p>
    <w:p>
      <w:r>
        <w:rPr>
          <w:b/>
        </w:rPr>
        <w:t xml:space="preserve">Tulos</w:t>
      </w:r>
    </w:p>
    <w:p>
      <w:r>
        <w:t xml:space="preserve">Turkmenistanissa järjestetään vaalit viisi vuotta pitkäaikaisen johtajan Saparmurat Nijazovin kuoleman jälkeen. BBC:n Rayhan Demytrie kysyy, onko suljettu Keski-Aasian valtio muuttunut uuden presidentin aikana, ja hänellä on varmuus ylivoimaisesta voitosta.</w:t>
      </w:r>
    </w:p>
    <w:p>
      <w:r>
        <w:rPr>
          <w:b/>
        </w:rPr>
        <w:t xml:space="preserve">Esimerkki 1.2681</w:t>
      </w:r>
    </w:p>
    <w:p>
      <w:r>
        <w:t xml:space="preserve">Lähes 6 000 ihmistä on allekirjoittanut vetoomuksen, jonka mukaan Thorpe Parkin sokkelo leimaa mielenterveysongelmaiset. Surrey and Borders Partnership NHS Foundation Trust on nyt lähettänyt puistolle kirjeen, jossa sitä kehotetaan muuttamaan nimeä. Thorpe Parkin mukaan labyrintin ei ole tarkoitus olla realistinen kuvaus mielenterveyslaitoksesta. "Vanhentuneita stereotypioita" Surrey and Borders Partnership NHS Foundation Trustin laatujohtaja Jo Young kirjoittaa kirjeessä: "Hyväksymme, että Fright Nights -tapahtumanne on suunniteltu vetoamaan ihmisten hauskanpitoon halloweenin aikaan - mutta toisin kuin vampyyrit, zombit, ihmissudet ja muut kuvitteelliset kauhuhahmot, mielenterveysongelmista kärsivät ihmiset ovat todellisia...". "Heidän vääränlainen esittämisensä aiheuttaa loukkaantumista, vahvistaa vanhoja ja vanhentuneita stereotypioita mielenterveysongelmista kärsivistä ihmisistä ja vahvistaa leimautumista ja syrjintää." Se jatkaa: "Pahoittelemme, ettemme ole lähestyneet teitä aiemmin tästä vetovoimatekijästä, mutta se, että se on ollut auki kahdeksan vuotta, ei ole hyvä syy olla pohtimatta, miten toimia tulevaisuudessa toisin. "Uskomme, että tämä olisi vastuullinen teko: teko, joka on haavoittuvassa asemassa olevien ihmisten edun mukaista. "Vetoamme inhimillisyyteenne ja ystävällisyyteenne ja pyydämme, että nimeätte tämän vetonaulan uudelleen ja harkitsette uudelleen tätä konseptia Fright Nights -tapahtumassanne." Vetoomuksen aloitti Katie Sutton, joka opiskelee mielenterveyshoitoa Salfordin yliopistossa. 'Ei pidetty loukkaavana' Hän sanoi, että hän sai ensimmäisen kerran tietää sokkelosta Twitterin kautta ja halusi ottaa "kantaa tällaista laiskaa ja vahingollista stereotypisointia vastaan". Hän toimitti 30. lokakuuta kopion vetoomuksesta huvipuistoon pukeutuneena zombiksi. Asylum-labyrintti on ollut osa Thorpe Parkin Fright Nights -tapahtumaa, joka järjestetään loka- ja marraskuussa, jo kahdeksan vuoden ajan. Chertseyn lähellä sijaitseva teemapuisto sanoi aiemmin lausunnossaan, että labyrintti oli hyvin pieni osa aikuisille kävijöille suunnattua tapahtumaa. Se jatkoi: "Sen ei ole tarkoitus, eivätkä sen itse kokeneet pidä sitä millään tavalla loukkaavana tai mielenterveyslaitoksen tai minkään muun laitoksen realistisena kuvauksena." Syyskuussa supermarketketjut Tesco ja Asda vetivät pois kaksi halloween-asua - toista kutsuttiin "mielenterveyspotilaan naamiaisasuksi" ja toista "psyko-osaston" asuksi - sen jälkeen, kun myös niitä arvosteltiin mielenterveyspotilaiden leimaamisesta.</w:t>
      </w:r>
    </w:p>
    <w:p>
      <w:r>
        <w:rPr>
          <w:b/>
        </w:rPr>
        <w:t xml:space="preserve">Tulos</w:t>
      </w:r>
    </w:p>
    <w:p>
      <w:r>
        <w:t xml:space="preserve">Mielenterveyssairaalan luottamusjärjestö on tukenut vetoomusta, jossa vaaditaan Surreyn teemapuistoa nimeämään uudelleen vuosittainen Halloween-vetonaula nimeltä The Asylum.</w:t>
      </w:r>
    </w:p>
    <w:p>
      <w:r>
        <w:rPr>
          <w:b/>
        </w:rPr>
        <w:t xml:space="preserve">Esimerkki 1.2682</w:t>
      </w:r>
    </w:p>
    <w:p>
      <w:r>
        <w:t xml:space="preserve">Se oli keskiviikko 4. lokakuuta 2017. Selasin Facebook-syötettäni pienen tauon aikana oopperaharjoituksistani, kun näin isäni kirjoittaneen sanat "Hyvää yötä, suloinen maailma". Ajattelin itsekseni: "Tämä on outoa." Joten kommentoin: "Onko sinut hakkeroitu? Lol", enkä ajatellut asiaa sen enempää. Useita tunteja myöhemmin, kun harjoitukseni oli ohi, näin puhelimessani paljon vastaamattomia puheluita äidiltäni ja mummoltani. Muistan kävelleeni käytävällä ja vastanneeni äidin puheluun, jossa hän kysyi: "Missä olet, kulta?". "Olen juuri lopettanut harjoitukset, miksi?" Vastasin. "Isäsi on lähtenyt", hän sanoi. Jalkani romahtivat ja kaaduin lattialle. Ulosottomies oli löytänyt isän sinä päivänä talostaan, perheemme kodista, Lindalesta Cumbriassa. Muutamaa päivää myöhemmin menin tapaamaan poliisia, joka oli ollut silloin työvuorossa. Murtuin kyyneliin, kun hän kertoi, miten isäni oli tappanut itsensä. Poliisi selitti, että isän oli löytänyt ulosottomies, joka aikoi häätää hänet talosta maksamattoman velan vuoksi. Hän kertoi, että isä oli jättänyt ulosottomiehelle kirjeen, jonka hän oli laittanut portaiden alapäähän. Siinä luki: "Olen ensimmäisessä makuuhuoneessa vasemmalla portaiden yläpäässä." Isä jätti myös viestin siskolleni ja minulle. "Jess ja Sally, sydäntäni särkee kirjoittaa tämä. Tämä päätös ei liity mitenkään teihin kahteen. Rakastan teitä koko sydämestäni. Olen ollut niin onneton yksityiselämässäni jo niin kauan, etten voi jatkaa. Nyt kun olen menettämässä sekä taloni että itsekunnioitukseni, olen päättänyt lähteä." Se oli vanhempieni ensimmäinen koti, kun he menivät naimisiin, ja paikka, jossa minä ja siskoni kasvoimme. Talo on täynnä onnellisia muistoja - siitä, kun katselimme yhdessä televisiota ikivanhalla sohvalla ja tungeksimme sukulaisten kanssa pöydän ympärillä jouluillallisella. Lisätietoja Noin 15 vuotta sitten vanhempani erosivat, ja isäni joutui sairaalaan, koska hänen munuaisensa läpi oli puhjennut kasvain. Hänelle annettiin 12 kuukautta elinaikaa ja 15 prosentin eloonjäämismahdollisuus. Vaikka hänen syöpänsä hoidettiin onnistuneesti, hoito oli kivuliasta ja uuvuttavaa. Hänen oli myös maksettava äidilleni 36 000 puntaa osana avioeroratkaisua ja 200 puntaa elatusapua joka kuukausi sekä minulle että siskolleni. Sairaudestaan ja avioerostaan huolimatta isä oli pirteä ihminen - hänellä oli loistava huumorintaju ja hän suhtautui joka tilanteeseen aina kevyesti. Hän toimi ystäviensä ikään kuin tuskanhoitaja, kuunteli heidän ongelmiaan ja antoi neuvoja. Hän järjesti yhteisöllisiä tapahtumia, kuten nuotioita ja grillijuhlia, ja rakasti krikettiä, rugbya ja kyläpubia. Ja koko ajan hän teki kovasti töitä maanpuhdistukseen erikoistuneena myyntikonsulttina. Järjestin vierailun isän kotiin ulosottomiehen välityksellä. Hän tapasi siskoni ja minut siellä. "Tulette olemaan järkyttyneitä", hän sanoi. Sisällä löysin konkurssi- ja oikeuskirjeitä sekä muita ilmoituksia pöytätasoilla, keittiön pinnoilla ja täytettyinä Co-opin muovipusseihin. Kävin ne läpi yksi kerrallaan. Ennen kuolemaansa en ollut tajunnut, että isäni oli ollut veloissa, saati sitten konkurssissa. Kolme päivää aiemmin hän oli jättänyt minut Glasgow'hun ja auttanut minua muuttamaan asuntoon, jotta olisin valmis aloittamaan maisterintutkintoni toisen vuoden. Hän oli ollut kanssani koko päivän, auttanut minua pakkausten purkamisessa ja soittanut minulle kolme kertaa kotimatkallaan. Se oli viimeinen kerta, kun näin hänet. Hän ei ollut koskaan lakannut tukemasta minua ja siskoani taloudellisesti, vaikka - kuten sain selville - hän oli velkaantunut 10 vuoden ajan. Kaikki alkoi vuonna 2008, kun hän ei maksanut kunnallisveroa. Mistä saat apua Jos tunnet itsesi henkisesti ahdistuneeksi ja haluat tietoja järjestöistä, jotka tarjoavat neuvoja ja tukea, käy BBC:n Action Line -palvelussa tai voit soittaa ilmaiseksi milloin tahansa ja kuulla nauhoitettua tietoa 0800 066 066. Kun hän ei maksanut velkojaan, South Lakeland District Council laskutti häntä vuoden verran etukäteen. Tämä nosti velan 1 473 puntaan. Seuraavien vuosien aikana velka kasvoi tasaisesti, kun isä kamppaili toimeentulosta. Vuoteen 2014 mennessä hän oli neuvostolle velkaa 9 332 puntaa. Hän oli velkaa myös pienempiä summia American Expressille, HSBC:lle ja United Utilities North Westille, jolloin velan loppusumma oli 11 738 puntaa. Silloin neuvosto haki isäni asettamista konkurssiin. Hänet julistettiin konkurssiin 10. maaliskuuta 2014 Barrow-in-Furnessin lääninoikeudessa, ja tuolloin hänen velkansa alkoivat kasvaa uskomatonta vauhtia. Häneltä perittiin heti 3 800 puntaa niin sanottuja lakisääteisiä korkoja, mikä nosti hänen velkansa noin 15 500 puntaan. Mutta se oli vasta alkua. Seuraavien kolmen vuoden aikana isäni maksoi itse asiassa 15 000 puntaa velan perimistä varten nimetyille edunvalvojille - BDO:n tilintarkastus- ja konsulttiyritykselle - mutta saman ajanjakson aikana edunvalvojien lasku kasvoi 72 000 puntaan. Valitettavasti hän ei koskaan pyytänyt taloudellista neuvontaa eikä koskaan puhunut minulle tai siskolleni. Hän oli hyvin sulkeutunut ihminen ja olisi pitänyt avun pyytämistä epäonnistumisena - niin ihmisenä kuin muutenkin. Luulen, että hän hautasi päänsä hiekkaan, jätti kirjeet sivuun ja yritti jatkaa elämää normaalisti. Miten 11 738 punnan velka kasvoi 72 000 puntaan? Samaan aikaan neuvosto vain lähetti lisää kirjeitä. Ensimmäinen henkilö, joka saapui hänen kotiinsa puhumaan velasta, oli ulosottomies. Ja kun isä julistettiin konkurssiin, velkasumma kasvoi nopeasti niin suureksi, ettei hän voinut koskaan maksaa sitä takaisin. Toisin kuin isäni, minä yritin hakea neuvoja. Aloin soitella toimistoihin, joilla oli kokemusta velkaongelmaisten auttamisesta. Ne vain sanoivat, että isäni tapaus oli epätavallinen, ja vihjasivat, että minulla oli varmasti vääriä lukuja ja tietoja. Lopulta päätin lähettää sähköpostia paikalliselle kansanedustajalleni Tim Farronille, joka otti yhteyttä South Lakelandin piirineuvostoon, joka puolestaan otti yhteyttä BDO:hon, edunvalvojiin. Lähetin myös sähköpostia ulosottomiehelle kertoakseni hänelle isäni syövästä, ja hän sanoi odottavansa, että saisin maisterintutkintoni valmiiksi ennen kuin tyhjentäisin talon. Pian tämän jälkeen BDO kertoi minulle, että he olivat halukkaita vähentämään isäni kuolinpesän velkaa 35 869 puntaan. Vähän myöhemmin he alensivat sen 25 100 puntaan. Se tuntui tinkimisprosessilta. Jos he olisivat neuvotelleet isäni kanssa, hän voisi olla täällä vielä tänään. Edes uutta, pienennettyä velkaa emme kuitenkaan pysty maksamaan siskoni ja minun kanssani. Minä olen opiskelija ja siskoni on työtön. Meillä ei ole varaa oikeudelliseen neuvontaan, joten näyttää siltä, että menetämme talon, jossa kasvoimme, sekä isämme. Haluaisin tietää, miksi neuvosto päätti viedä isäni konkurssihakemuksen kautta konkurssiin, vaikka muita keinoja olisi ollut tarjolla. Miten South Lakelandin piirineuvosto käsitteli asiaa? Ymmärtääkseni isäni ei vastannut neuvoston kirjeisiin, ja sen on täytynyt olla turhauttavaa. Mutta jos asiakas on ollut hyvä kansalainen, maksanut kunnallisveronsa koko ikänsä ja sitten yhtäkkiä lopettaa sen, täytyy olla jotain vialla. Uskon, että tällaisessa tilanteessa neuvoston pitäisi yrittää tavoittaa kyseinen henkilö. Valitettavasti yli 50-vuotiaiden miesten itsemurhaluvut ovat kasvussa. Tämä on sukupolvi, jonka ei aina ole helppo puhua ongelmista. Ihmisten pitäisi olla tietoisia tästä ja yrittää puhua heille sen sijaan. Jos näin ei tapahdu, tämä tapahtuu uudelleen. Eikä ketään nuorta pitäisi jättää ilman isäänsä muutaman tuhannen punnan velan takia. Michael Fisher, South Lakeland District Councilin tulo- ja etuuspäällikkö, kertoi BBC:lle: "Nyt kun meillä on täydellinen kuva Hurstin tilanteesta, kadumme konkurssimenettelyn aloittamista. Emme olisi ryhtyneet tähän toimenpiteeseen, jos meillä olisi ollut koko kuva alusta alkaen. Hurst ei toiminut yhteistyössä, ja syy siihen, että hänen palkkionsa ovat niin korkeat kuin ne ovat, on se, että hän on käyttänyt paljon aikaa ja vaivaa yrittäessään periä maksamatta olevia summia takaisin. Mielestäni Hurstin tapaus opettaa meille kaikille, että jos jollakulla on taloudellisia vaikeuksia, hänen on puhuttava velkojilleen heti kun mahdollista. Mitä aikaisemmin velkojille puhutaan, sitä helpommin ongelmat voidaan ratkaista. En usko, että pään hautaaminen hiekkaan on koskaan ratkaisu." BDO:n edunvalvojat sanoivat pitävänsä "yksityiskohtaista aikakirjanpitoa" jokaisesta käsittelemästään tapauksesta ja että monet Nigel Hurstin laskussa olevista veloituksista olivat "oikeudellisia ja sääntelyyn liittyviä asioita", jotka eivät välttämättä tuoneet heille taloudellista hyötyä. Ne ovat nyt tarjoutuneet luopumaan Nigel Hurstin tapauksessa maksamistaan palkkioista. Osallistu keskusteluun - löydä meidät Facebookista, Instagramista, YouTubesta ja Twitteristä.</w:t>
      </w:r>
    </w:p>
    <w:p>
      <w:r>
        <w:rPr>
          <w:b/>
        </w:rPr>
        <w:t xml:space="preserve">Tulos</w:t>
      </w:r>
    </w:p>
    <w:p>
      <w:r>
        <w:t xml:space="preserve">Vuosi sitten musiikinopiskelija Jessica Hurstille, 25, kerrottiin, että hänen isänsä oli kuollut 56-vuotiaana. Sitten selvisi, että hän oli tappanut itsensä velkaannuttuaan. Kuten hän kertoo tässä, velka oli alkanut suhteellisen pienestä maksamattomasta kunnallisverosta - mutta se moninkertaistui moninkertaiseksi sen jälkeen, kun neuvosto oli julistanut miehen konkurssiin.</w:t>
      </w:r>
    </w:p>
    <w:p>
      <w:r>
        <w:rPr>
          <w:b/>
        </w:rPr>
        <w:t xml:space="preserve">Esimerkki 1.2683</w:t>
      </w:r>
    </w:p>
    <w:p>
      <w:r>
        <w:t xml:space="preserve">Reevel AldersonBBC Skotlannin yhteiskunnallisten asioiden kirjeenvaihtaja Hyväntekeväisyysjärjestön mukaan syyt eivät ole selvät, vaikka tietoisuus seksuaalisesta hyväksikäytöstä on lisääntynyt historiallisten tapausten vuoksi, mikä saattaa olla yksi syy. Sen mukaan tämä osoittaa, että Skotlannin oikeusjärjestelmän on oltava herkempi. Se on vaatinut "rohkeaa lähestymistapaa" lasten seksuaalista hyväksikäyttöä koskevien tapausten käsittelyn uudistamiseksi. Luvut julkaistiin, kun NSPCC julkaisi kolmannen How Safe are our Children? -raporttinsa, jossa mitataan lasten hyväksikäytön laajuutta ja luonnetta eri puolilla Yhdistynyttä kuningaskuntaa. Skotlannin hallituksen luvut osoittivat, että vuosina 2013-14 lapsiin kohdistui 3 742 seksuaalirikosta, mukaan lukien raiskaus, seksuaalinen hyväksikäyttö ja hyväksikäyttö, mikä on 10 vuoden ennätys. Hyväntekeväisyysjärjestö totesi, että seuraavana vuonna 2014-15 Skotlannissa asuvien aikuisten, jotka olivat huolissaan lapsen seksuaalisen hyväksikäytön kohteeksi joutumisesta, ottamien yhteydenottojen määrä avustuslinjaan kasvoi 19 prosenttia 341:stä 407:ään. Lähes puolet (203) yhteydenotoista katsottiin niin vakaviksi, että ne ohjattiin välittömästi poliisille tai lastenhuoltoon. NSPCC:n mukaan ei ollut selvää, miksi kirjattujen rikosten määrä oli kasvanut. Se totesi kuitenkin, että useammat uhrit ovat ehkä uskaltaneet kertoa asiasta aiempien tapausten raportoinnin jälkeen ja että poliisi on ehkä myös parantanut kirjaamismenetelmiään. NSPCC:n mukaan raportti osoittaa, että lasten hyväksikäyttöön on puututtava kiireellisesti. Se paljasti: Hyväntekeväisyysjärjestö kiitti Skotlannin hallitusta siitä, että se on käynnistänyt tutkimuksen lasten laitoksissa tapahtuneesta historiallisesta hyväksikäytöstä. NSPCC:n Skotlannin kansallisten palveluiden johtaja Matt Forde totesi kuitenkin, että kun yhä useammat lapset puhuvat, Skotlannin oikeusjärjestelmän on kehitettävä herkempi ja tehokkaampi vastaus, jotta voidaan varmistaa oikeuden toteutuminen. Hän sanoi: "Kansakunta on kauhistunut vuosikymmeniä kestäneen kauhean lasten hyväksikäytön paljastuksista. Vaikka Skotlannin hallituksen tutkimus on historiallinen, lasten hyväksikäyttö ei ole sitä. "Liian monille lapsille tuomioistuinjärjestelmä lisää traumoja aikaisempiin hyväksikäyttökokemuksiin. Tarvitsemme rohkeaa lähestymistapaa oikeusjärjestelmämme uudistamiseksi." Forde lisäsi: "Tämänpäiväinen raportti osoittaa, miten paljon meidän kaikkien on vielä tehtävä, jotta Skotlannista tulisi paras paikka, jossa jokainen lapsi voi kasvaa. "Lastensuojelurekisteriin palaavien lasten määrän kasvu osoittaa, ettemme onnistu suojelemaan heitä ensimmäisellä kerralla. Lisäksi yhä useammat haavoittuvassa asemassa olevat lapset elävät onnettomissa oloissa ilman tukea tai väliintuloa. "Lasten palvelut eivät voi suojella näitä lapsia yksin. Lasten terveyden ja hyvinvoinnin edistämiseen on otettava mukaan laajempi joukko ammattilaisia, jos haluamme saada asiat kuntoon jokaisen lapsen kohdalla." Skandinaavinen järjestelmä Maaliskuussa julkaistussa Scottish Courts Servicen raportissa todettiin, että muutokset ovat tarpeen. Siinä todettiin: "Viime vuosikymmeninä todistajiksi kutsuttujen lasten ja haavoittuvassa asemassa olevien todistajien määrä on kasvanut dramaattisesti. "Heidät on kuitenkin tuotu järjestelmään, joka ei ole ollut tarpeeksi sopiva heitä varten, minkä seurauksena lakiin ja käytäntöön on tehty useita mukautuksia, jotka parhaimmillaankin vain osittain vastaavat heidän tarpeitaan." "Heidän tarpeitaan ei ole otettu huomioon." NSPCC:n mukaan skandinaavinen järjestelmä, Barnehus, on auttanut vapauttamaan lapset lisäkärsimyksestä ja mahdollistanut heidän tarvitsemansa terapeuttisen tuen aloittamisen nopeammin. Erikoistuneissa keskuksissa, jotka on suunniteltu olemaan uhreille turvallisia ja rauhoittavia, työskenteli yhdessä tiimi, johon kuului rikostutkija ja syyttäjä, terveydenhuollon asiantuntija, johtava sosiaalityöntekijä, oikeudellinen neuvonantaja ja oikeuslääketieteen asiantuntija, lapsen tukemiseksi. Tavoitteena oli auttaa uhreja selviytymään mahdollisesta traumasta ja ymmärtämään virallisia menettelyjä pitkäaikaisten ongelmien vähentämiseksi.</w:t>
      </w:r>
    </w:p>
    <w:p>
      <w:r>
        <w:rPr>
          <w:b/>
        </w:rPr>
        <w:t xml:space="preserve">Tulos</w:t>
      </w:r>
    </w:p>
    <w:p>
      <w:r>
        <w:t xml:space="preserve">Skotlannin NSPCC on ilmoittanut, että lasten hyväksikäytöstä huolestuneiden aikuisten puheluiden määrä on kasvanut 19 prosenttia.</w:t>
      </w:r>
    </w:p>
    <w:p>
      <w:r>
        <w:rPr>
          <w:b/>
        </w:rPr>
        <w:t xml:space="preserve">Esimerkki 1.2684</w:t>
      </w:r>
    </w:p>
    <w:p>
      <w:r>
        <w:t xml:space="preserve">Office of the Independent Adjudicator (OIA) on julkaissut useita valituksia, jotka opiskelijat ovat tehneet Covidin vaikutuksesta opintoihinsa. Niihin sisältyy huolia oppimisen keskeytymisestä, majoituksesta ja kurssien käytännön osien väliin jäämisestä. Tapaukset osoittavat pandemian aiheuttamat "monimutkaiset tilanteet", OIA sanoo. OIA on riippumaton elin, joka tutkii yliopistoja ja muita korkeakoulutuksen tarjoajia koskevia opiskelijavalituksia Englannissa ja Walesissa vuoden 2004 Higher Education Act -lain nojalla. Sen valitusjärjestelmä on opiskelijoille maksuton. Vuonna 2020 OIA vastaanotti 2 604 valitusta, joista 500 liittyi koronaviruspandemian vaikutuksiin. Kantelijoiden joukossa oli kansainvälinen lääketieteen opiskelija, joka oli opiskellut tuntemattomassa yliopistossa ja maksanut 38 000 punnan kurssimaksuja. Opiskelijalle myönnettiin 5 000 puntaa sen jälkeen, kun yliopisto lopetti kaikki kliiniset harjoittelupaikat koronavirus-pandemian vuoksi, mikä merkitsi sitä, että hän oli menettänyt käytännön kokemuksen. OIA:n mukaan korvaus myönnettiin opiskelijan kokeman "vakavan pettymyksen ja epämukavuuden" vuoksi, koska viimeinen opiskeluvuosi oli ollut odotettua "vähemmän arvokas". Terveydenhuoltoalan opiskelijalle on myös myönnetty 1 500 puntaa "epämukavuudesta ja merkittävästä pettymyksestä", joka aiheutui, kun hänen maisteritutkintoonsa kuulunut laboratoriopohjainen tutkimushanke peruttiin. Yliopisto oli siirtänyt opiskelijan etäopiskeluun Covid-19-taudin puhjettua. Opiskelijan mukaan tämä merkitsi sitä, että työnantajat kaipasivat käytännöllisiä tekniikoita, mikä haittasi häntä työpaikkoja hakiessaan. OIA totesi, että vaikka oppilaitos oli toteuttanut "useita toimenpiteitä" varmistaakseen, että opiskelijat eivät joutuneet epäedulliseen asemaan akateemisessa mielessä, se ei pystynyt toimittamaan luvattua laboratoriotyötä. Toiselle opiskelijalle annettiin 200 puntaa, kun hän oli jäänyt pois 14 tuntia opiskeluajasta marras- ja joulukuussa 2019 järjestettyjen työtaistelutoimien ja koronaviruksen aiheuttamien häiriöiden vuoksi. Toisessa tapauksessa poistettiin kansainvälisen opiskelijan majoitussakko, joka oli määrätty sen jälkeen, kun hänen oli todettu rikkoneen sosiaalista häirintää koskevia sääntöjä, kun hänen ystävänsä vieraili hänen huoneessaan. Opiskelija, jolla on mielenterveysongelmia, erotettiin majoituspaikasta, vaikka hän perusteli ystävänsä vierailun. OIA sanoi pitävänsä rangaistusta "ankarana", ja yliopisto oli suostunut alentamaan rangaistuksen muodolliseksi varoitukseksi. Osa valituksista hylättiin Tuomari ei kuitenkaan hyväksynyt kaikkia valituksia. Yksi opiskelija ei saanut hyvitystä, vaikka hän oli maksanut yliopiston majoitusmaksut kolmessa erässä ennen ensimmäistä lukitusta. Opiskelija oli pyytänyt, että hänelle palautettaisiin maaliskuussa 2020 maksetut maksut sen jälkeen, kun oppilaitos oli ottanut häneen yhteyttä ja kehottanut häntä harkitsemaan kotiinpaluuta. Yliopisto oli päättänyt, ettei se pyydä opiskelijaa maksamaan kolmatta erää, kun se erääntyi huhtikuussa, mutta kieltäytyi palauttamasta summaa, jonka opiskelija oli maksanut sitä edeltäneeltä kuuden viikon jaksolta. OIA katsoi, että yliopisto oli noudattanut "oikeudenmukaista lähestymistapaa" "hyvin haastavassa" tilanteessa antamalla opiskelijoille mahdollisuuden jäädä majoituspaikkaan lukituksen ajaksi. Kahden muun opiskelijan valituksia, jotka koskivat opetusjärjestelyjä ja tenttien arvosteluperusteita, ei hyväksytty. "Haastavat tilanteet" Riippumaton tuomari Felicity Mitchell sanoi: "Tapausten yhteenvedot kuvastavat erittäin haastavia ja monimutkaisia tilanteita, joita opiskelijat ja palveluntarjoajat ovat joutuneet kohtaamaan pandemian seurauksena. "Pyrimme mahdollisuuksien mukaan pääsemään sovintoon, ja olemme tyytyväisiä siihen, että monissa tapauksissa palveluntarjoajat ja opiskelijat ovat olleet hyvin avoimia. "Yhteenvedot havainnollistavat lähestymistapaamme, jonka mukaan päätämme, mikä on oikeudenmukaista ja kohtuullista tällaisissa tilanteissa. Toivomme, että niistä on apua palveluntarjoajille ja opiskelijoille." Universities UK -ryhmä sanoo, että opiskelijoiden tulisi "puhua ensisijaisesti omalle yliopistolleen", jos heillä on valitus. Yliopistojen tiedottaja lisäsi: "Yliopistot kehittävät suunnitelmia, joilla tuetaan opiskelijoita, jotta he saisivat mahdollisimman täydellisen kokemuksen palatessaan kampuksille. " Englannin yliopistoministeri Michelle Donelan ilmoitti helmikuussa, että joulukuussa sovitun 20 miljoonan punnan lisäksi opiskelijoiden vaikeuksiin varataan 50 miljoonaa puntaa ylimääräistä rahaa, jotta tunnustetaan pandemian aiheuttamat häiriöt. Hänen ilmoituksensa tuli samaan aikaan, kun seitsemän yliopiston vararehtorit vaativat, että opintolainojen korot poistetaan Englannissa 15 kuukaudeksi.</w:t>
      </w:r>
    </w:p>
    <w:p>
      <w:r>
        <w:rPr>
          <w:b/>
        </w:rPr>
        <w:t xml:space="preserve">Tulos</w:t>
      </w:r>
    </w:p>
    <w:p>
      <w:r>
        <w:t xml:space="preserve">Yliopisto on määrätty maksamaan opiskelijalle 5 000 punnan korvaus menetetystä opetuksesta Englannin ensimmäisen lukituksen aikana, kertoo valituksia valvova viranomainen.</w:t>
      </w:r>
    </w:p>
    <w:p>
      <w:r>
        <w:rPr>
          <w:b/>
        </w:rPr>
        <w:t xml:space="preserve">Esimerkki 1.2685</w:t>
      </w:r>
    </w:p>
    <w:p>
      <w:r>
        <w:t xml:space="preserve">Serco voitti kuusivuotisen sopimuksen vuonna 2012, ja se nimettiin syyskuussa ensisijaiseksi tarjoajaksi. Saaristoministeri Paul Wheelhouse sanoi, että kaikki jäljellä olevat kysymykset on ratkaistu. 345 miljoonan punnan sopimus sisältää 20 prosentin alennuksen hyttihinnoista Aberdeen-Kirkwall-Lerwick-reiteillä. Lisäksi saaristolaismatkustajien, ei-kaupallisten ajoneuvojen ja hyttien hinnat jäädytetään kolmeksi vuodeksi kyseisillä reiteillä. Wheelhouse sanoi: "Voimme nyt alkaa keskittyä uuden sopimuksen tekemiseen ja sen tuomiin etuihin yhteisöille, joita nämä elintärkeät lauttaliikennepalvelut palvelevat. "Haluamme tukea pohjoisten saarten talouden avainaloja, kuten matkailua, kalastusta, elintarvikkeita ja juomia, vesiviljelyä ja maanviljelyä", sanoi hän.</w:t>
      </w:r>
    </w:p>
    <w:p>
      <w:r>
        <w:rPr>
          <w:b/>
        </w:rPr>
        <w:t xml:space="preserve">Tulos</w:t>
      </w:r>
    </w:p>
    <w:p>
      <w:r>
        <w:t xml:space="preserve">Serco NorthLink saa maaliskuun loppuun mennessä seuraavan sopimuksen Pohjoissaarten lauttaliikenteen jatkamisesta, on ilmoitettu.</w:t>
      </w:r>
    </w:p>
    <w:p>
      <w:r>
        <w:rPr>
          <w:b/>
        </w:rPr>
        <w:t xml:space="preserve">Esimerkki 1.2686</w:t>
      </w:r>
    </w:p>
    <w:p>
      <w:r>
        <w:t xml:space="preserve">Piispa Andrew, 53, joka on toiminut Astonin piispana vuodesta 2008 lähtien, korvaa pastori Christopher Hillin, joka jäi eläkkeelle Surreyn piispuudesta viime vuonna. Ennen Birminghamiin siirtymistään piispa Andrew toimi kirkkoherrana Lontoon Notting Hillin ja Twickenhamin seurakunnissa. Hänellä on vaimonsa Beverlyn kanssa neljä 15-24-vuotiasta lasta. Hän on myös pappisvihkimys. Ruokapankit Guildfordin hiippakunta, joka kattaa suurimman osan Surreysta ja Hampshiren koillisosasta sekä yhden seurakunnan Länsi-Sussexissa, muodostettiin Hampshiren Winchesterin hiippakunnasta vuonna 1927. Piispa Andrew, joka on kymmenes piispa, asetetaan virkaansa jumalanpalveluksessa Guildfordin katedraalissa helmikuussa 2015. "Vaikka en tunne hiippakunnan kattamaa aluetta kovinkaan hyvin, koska olen viettänyt suuren osan lapsuudestani Winchesterissä ja palvellut suurimman osan pappeudestani Länsi-Lontoossa, olen vuosien varrella oppinut arvostamaan joitakin kreivikunnan kauneuskohteita - erityisesti Hindhead Commonsia ja Box Hilliä", hän sanoi. "Kirkon sitoutuminen ruokapankkeihin, katupastorointiin, luotto-osuuskuntiin ja parisuhdeneuvontaan muistuttaa meitä kuitenkin siitä, että alueella on toinenkin puoli. "Itse asiassa on usein vaikeinta kamppailla, kun muilla ympärillämme tuntuu olevan helppoa." Dorkingin piispa, rovasti Ian Brackley on toiminut hiippakunnan piispan virkaa piispa Christopherin lähdön jälkeen.</w:t>
      </w:r>
    </w:p>
    <w:p>
      <w:r>
        <w:rPr>
          <w:b/>
        </w:rPr>
        <w:t xml:space="preserve">Tulos</w:t>
      </w:r>
    </w:p>
    <w:p>
      <w:r>
        <w:t xml:space="preserve">Guildfordin uudeksi piispaksi on nimitetty oikeasti kunnioitettu Andrew Watson, joka siirtyy Birminghamin hiippakunnasta.</w:t>
      </w:r>
    </w:p>
    <w:p>
      <w:r>
        <w:rPr>
          <w:b/>
        </w:rPr>
        <w:t xml:space="preserve">Esimerkki 1.2687</w:t>
      </w:r>
    </w:p>
    <w:p>
      <w:r>
        <w:t xml:space="preserve">Judith Garrett, 29, sai iskun Llangollenin alamäkikilpailussa elokuussa 2014. Andrew Cody, 32, kertoi Mold Crown Courtille, että hänen etupyöränsä luisui, eikä hän pystynyt palauttamaan hallintaa. Denbighshiren kreivikunnanvaltuusto nostaa syytteen kilpailun järjestäjää, järjestyksenvalvojaa ja Britannian pyöräilyliittoa vastaan terveys- ja turvallisuuslakien vuoksi. Tapahtuman järjestäjää Michael Marsdenia syytetään siitä, että hän ei ollut järjestänyt tapahtumaa niin, että ihmiset eivät olisi altistuneet vaaroille. Accringtonissa, Lancashiren osavaltiossa asuvaa kilpailun järjestyksenvalvojaa Kevin Duckworthia syytetään terveys- ja turvallisuusvelvoitteiden laiminlyönnistä. Brittiläistä pyöräilyliittoa syytetään siitä, että se ei ollut noudattanut sitoumustaan valvoa tapahtumaa ja hyväksyä riskinarviointia. Vastaajat kiistävät kaikki syytteet. Konetekniikan insinöörinä työskentelevä Cody kertoi, että hän oli juuri laskenut hypyn Borderline Downhill Series -kilpailussa, kun tapaus sattui. Hän sanoi muistavansa, että hän kutsui apua ja yritti itse antaa apua. Kun häneltä kysyttiin tapahtuman järjestelyistä, hän sanoi, että ne vaikuttivat "hyviltä". Oikeus kuuli, että neiti Garrett oli syöksynyt takaperin puuhun, mikä oli syyttäjän mukaan "täysin vältettävissä" vastaajien toimesta. Huolimatta paikalle saapuneesta virka-ajan ulkopuolisen ensihoitajan välittömästä lääketieteellisestä hoidosta ja hoidosta erikoislääkärin traumapoliklinikalla, Northumberlandin Prudhoesta kotoisin oleva neiti Garrett kuoli myöhemmin. Oikeudenkäynti jatkuu.</w:t>
      </w:r>
    </w:p>
    <w:p>
      <w:r>
        <w:rPr>
          <w:b/>
        </w:rPr>
        <w:t xml:space="preserve">Tulos</w:t>
      </w:r>
    </w:p>
    <w:p>
      <w:r>
        <w:t xml:space="preserve">Maastopyöräkilpailun kilpailija on muistellut törmänneensä katsojaan, joka myöhemmin kuoli vammoihinsa.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docId:62771176A0792FD2E6A4E83D2050D1E8</keywords>
  <dc:description>generated by python-docx</dc:description>
  <lastModifiedBy/>
  <revision>1</revision>
  <dcterms:created xsi:type="dcterms:W3CDTF">2013-12-23T23:15:00.0000000Z</dcterms:created>
  <dcterms:modified xsi:type="dcterms:W3CDTF">2013-12-23T23:15:00.0000000Z</dcterms:modified>
  <category/>
</coreProperties>
</file>