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3.1466</w:t>
      </w:r>
    </w:p>
    <w:p>
      <w:r>
        <w:t xml:space="preserve"> Salaperäinen mies, Griffin, saapuu paikalliseen majataloon englantilaisessa Ipingin kylässä Länsi-Sussexissa lumimyrskyn aikana. Muukalaisella on pitkähihainen, paksu takki ja hanskat; hänen kasvonsa ovat kokonaan sidosten peitossa, lukuun ottamatta tekoroosaa nenää, ja hänellä on leveälippainen hattu. Hän on äärimmäisen erakoitunut, kiukkuinen ja epäystävällinen. Hän vaatii, että hänet jätetään rauhaan, ja hän viettää suurimman osan ajastaan huoneessaan työskennellen kemikaalien ja laboratoriolaitteiden parissa ja uskaltautuu ulos vain öisin. Griffinin asuessa majatalossa saapuu satoja outoja lasipulloja (joita hän kutsuu matkatavaroikseen). Monet paikalliset kaupunkilaiset pitävät tätä hyvin outona. Hänestä tulee kylän puheenaihe.Samaan aikaan kylässä tapahtuu salaperäinen murto. Griffiniltä on rahat loppu ja hän yrittää keksiä keinon maksaa majoituksensa ja ruokansa. Kun hänen vuokraemäntänsä vaatii häntä maksamaan laskunsa ja lähtemään asunnosta, Griffin paljastaa hänelle kiukkuisena osan näkymättömyydestään. Yritys ottaa muukalainen kiinni epäonnistuu, kun hän riisuutuu käyttääkseen näkymättömyyttään hyväkseen, torjuu mahdolliset vangitsijansa ja pakenee alamäkeen, jossa Griffin pakottaa kulkurin Thomas Marvelin ryhtymään apulaisekseen. Marvelin kanssa hän palaa kylään hakemaan kolme muistikirjaa, jotka sisältävät hänen kokeidensa tiedot. Kun Marvel yrittää pettää Näkymättömän miehen poliisille, Griffin jahtaa häntä Port Burdockin merenrantakaupunkiin ja uhkaa tappaa hänet. Marvel pakenee paikalliseen majataloon ja majatalon väki pelastaa hänet, mutta Griffin pääsee pakoon. Myöhemmin Marvel menee poliisin luo ja kertoo heille tästä "näkymättömästä miehestä", minkä jälkeen hän pyytää, että hänet suljetaan korkean turvallisuuden vankilaan. griffin raivokas yritys kostaa petoksensa johtaa siihen, että hänet ammutaan. Hän hakeutuu suojaan läheiseen taloon, joka osoittautuu kuuluvan tohtori Kempille, entiselle tuttavalleen lääketieteellisestä koulusta. Kempille hän paljastaa todellisen henkilöllisyytensä: Näkymätön mies on Griffin, entinen lääketieteen opiskelija, joka jätti lääketieteen ja omistautui optikolle. Griffin kertoo, kuinka hän keksi kemikaaleja, joilla voi tehdä ruumiista näkymättömiä, ja teki hetken mielijohteesta toimenpiteen itselleen.Griffin kertoo Kempille tarinan siitä, kuinka hänestä tuli näkymätön. Hän kertoo, kuinka hän kokeili näkymättömyyttä ensin kissaan ja sitten itseensä. Griffin poltti majatalon, jossa hän asui, sekä kaikki näkymättömäksi muuttamiseen käyttämänsä välineet peittääkseen jälkensä, mutta hän huomasi pian, ettei hänellä ollut riittävästi välineitä selviytyäkseen avoimessa ympäristössä. Hän yritti varastaa ruokaa ja vaatteita suuresta tavaratalosta, ja lopulta hän varasti vaatteita teatteritarvikeliikkeestä ja suuntasi Ipingiin yrittämään näkymättömyyden kumoamista. Nyt hän kuvittelee voivansa tehdä Kempistä salaisen liittolaisensa ja kuvailee suunnitelmaansa aloittaa "hirmuhallitus" käyttämällä näkymättömyyttään kansakunnan terrorisoimiseen. kemp on jo ilmiantanut Griffinin paikallisille viranomaisille ja odottaa avun saapumista kuunnellessaan tätä villiä ehdotusta. Kun viranomaiset saapuvat Kempin talolle, Griffin taistelee tiensä ulos ja jättää seuraavana päivänä viestin, jossa hän ilmoittaa, että Kemp itse on ensimmäinen mies, joka tapetaan "hirmuvallassa". Kemp, viileäpäinen hahmo, yrittää organisoida suunnitelman, jossa hän käyttäisi itseään syöttinä Näkymättömän miehen vangitsemiseksi, mutta Griffin varastaa hänen palvelijaltaan hänen lähettämänsä viestin.Griffin ampuu Kempin aseella Kempin avuksi tulevan paikallisen poliisin ja haavoittaa häntä, minkä jälkeen hän murtautuu Kempin taloon. Kemp pakenee kaupunkiin, jossa paikalliset asukkaat tulevat hänen avukseen. Joukko ottaa Griffinin kiinni, hyökkää kimppuun ja tappaa hänet. Näkymättömän miehen alaston, runneltu ruumis tulee vähitellen näkyviin hänen kuollessaan. Paikallinen poliisi huutaa, että joku peittää Griffinin kasvot lakanalla, ja sitten kirja päättyy: Viimeisessä luvussa paljastuu, että Marvel on salaa säilyttänyt Griffinin muistiinpanot, mutta on täysin kykenemätön ymmärtämään niitä.</w:t>
      </w:r>
    </w:p>
    <w:p>
      <w:r>
        <w:rPr>
          <w:b/>
        </w:rPr>
        <w:t xml:space="preserve">Tulos</w:t>
      </w:r>
    </w:p>
    <w:p>
      <w:r>
        <w:t xml:space="preserve">Kuka oli Griffinin avustaja?</w:t>
      </w:r>
    </w:p>
    <w:p>
      <w:r>
        <w:rPr>
          <w:b/>
        </w:rPr>
        <w:t xml:space="preserve">Tulos</w:t>
      </w:r>
    </w:p>
    <w:p>
      <w:r>
        <w:t xml:space="preserve">Kuka on Thomas Marvel?</w:t>
      </w:r>
    </w:p>
    <w:p>
      <w:r>
        <w:rPr>
          <w:b/>
        </w:rPr>
        <w:t xml:space="preserve">Tulos</w:t>
      </w:r>
    </w:p>
    <w:p>
      <w:r>
        <w:t xml:space="preserve">Miten Griffin käytti voimiaan hyväkseen, kun hänen piti paeta?</w:t>
      </w:r>
    </w:p>
    <w:p>
      <w:r>
        <w:rPr>
          <w:b/>
        </w:rPr>
        <w:t xml:space="preserve">Tulos</w:t>
      </w:r>
    </w:p>
    <w:p>
      <w:r>
        <w:t xml:space="preserve">Miten Griffin testasi näkymättömyyskemikaalejaan?</w:t>
      </w:r>
    </w:p>
    <w:p>
      <w:r>
        <w:rPr>
          <w:b/>
        </w:rPr>
        <w:t xml:space="preserve">Tulos</w:t>
      </w:r>
    </w:p>
    <w:p>
      <w:r>
        <w:t xml:space="preserve">Miksi Griffin kutsui suunnitelmaansa käyttää näkymättömyysvoimaansa pahaan?</w:t>
      </w:r>
    </w:p>
    <w:p>
      <w:r>
        <w:rPr>
          <w:b/>
        </w:rPr>
        <w:t xml:space="preserve">Tulos</w:t>
      </w:r>
    </w:p>
    <w:p>
      <w:r>
        <w:t xml:space="preserve">Mistä Griffinin epätavalliset matkatavarat koostuvat?</w:t>
      </w:r>
    </w:p>
    <w:p>
      <w:r>
        <w:rPr>
          <w:b/>
        </w:rPr>
        <w:t xml:space="preserve">Tulos</w:t>
      </w:r>
    </w:p>
    <w:p>
      <w:r>
        <w:t xml:space="preserve">Miten Griffin yrittää tulla toimeen, kun hänen resurssinsa loppuvat?</w:t>
      </w:r>
    </w:p>
    <w:p>
      <w:r>
        <w:rPr>
          <w:b/>
        </w:rPr>
        <w:t xml:space="preserve">Tulos</w:t>
      </w:r>
    </w:p>
    <w:p>
      <w:r>
        <w:t xml:space="preserve">Mitä Griffin tekee päästäkseen eroon vangitsemisistaan?</w:t>
      </w:r>
    </w:p>
    <w:p>
      <w:r>
        <w:rPr>
          <w:b/>
        </w:rPr>
        <w:t xml:space="preserve">Tulos</w:t>
      </w:r>
    </w:p>
    <w:p>
      <w:r>
        <w:t xml:space="preserve">Minne Griffin ajoi Marvelin takaa, kun hän aikoi tappaa hänet?</w:t>
      </w:r>
    </w:p>
    <w:p>
      <w:r>
        <w:rPr>
          <w:b/>
        </w:rPr>
        <w:t xml:space="preserve">Tulos</w:t>
      </w:r>
    </w:p>
    <w:p>
      <w:r>
        <w:t xml:space="preserve">Mitä Griffinsin ruumiille tapahtuu, kun hän kuolee?</w:t>
      </w:r>
    </w:p>
    <w:p>
      <w:r>
        <w:rPr>
          <w:b/>
        </w:rPr>
        <w:t xml:space="preserve">Tulos</w:t>
      </w:r>
    </w:p>
    <w:p>
      <w:r>
        <w:t xml:space="preserve">Mitä Griffinin työstä on jäljellä?</w:t>
      </w:r>
    </w:p>
    <w:p>
      <w:r>
        <w:rPr>
          <w:b/>
        </w:rPr>
        <w:t xml:space="preserve">Tulos</w:t>
      </w:r>
    </w:p>
    <w:p>
      <w:r>
        <w:t xml:space="preserve">Miten Griffin kuoli?</w:t>
      </w:r>
    </w:p>
    <w:p>
      <w:r>
        <w:rPr>
          <w:b/>
        </w:rPr>
        <w:t xml:space="preserve">Tulos</w:t>
      </w:r>
    </w:p>
    <w:p>
      <w:r>
        <w:t xml:space="preserve">Mikä on Griffinin suunnitelma näkymättömänä miehenä?</w:t>
      </w:r>
    </w:p>
    <w:p>
      <w:r>
        <w:rPr>
          <w:b/>
        </w:rPr>
        <w:t xml:space="preserve">Tulos</w:t>
      </w:r>
    </w:p>
    <w:p>
      <w:r>
        <w:t xml:space="preserve">Kuka sytytti tulipalon täysihoitolassa?</w:t>
      </w:r>
    </w:p>
    <w:p>
      <w:r>
        <w:rPr>
          <w:b/>
        </w:rPr>
        <w:t xml:space="preserve">Tulos</w:t>
      </w:r>
    </w:p>
    <w:p>
      <w:r>
        <w:t xml:space="preserve">Miten muut ihmiset voivat nähdä Griffinin?</w:t>
      </w:r>
    </w:p>
    <w:p>
      <w:r>
        <w:rPr>
          <w:b/>
        </w:rPr>
        <w:t xml:space="preserve">Tulos</w:t>
      </w:r>
    </w:p>
    <w:p>
      <w:r>
        <w:t xml:space="preserve">Mikä on ainoa asia, joka näkyy Griffinin käärityissä kasvoissa?</w:t>
      </w:r>
    </w:p>
    <w:p>
      <w:r>
        <w:rPr>
          <w:b/>
        </w:rPr>
        <w:t xml:space="preserve">Tulos</w:t>
      </w:r>
    </w:p>
    <w:p>
      <w:r>
        <w:t xml:space="preserve">Mitä Griffinin muistiinpanoille tapahtui hänen kuolemansa jälkeen?</w:t>
      </w:r>
    </w:p>
    <w:p>
      <w:r>
        <w:rPr>
          <w:b/>
        </w:rPr>
        <w:t xml:space="preserve">Tulos</w:t>
      </w:r>
    </w:p>
    <w:p>
      <w:r>
        <w:t xml:space="preserve">Miten hänestä tuli näkymätön?</w:t>
      </w:r>
    </w:p>
    <w:p>
      <w:r>
        <w:rPr>
          <w:b/>
        </w:rPr>
        <w:t xml:space="preserve">Tulos</w:t>
      </w:r>
    </w:p>
    <w:p>
      <w:r>
        <w:t xml:space="preserve">Mitä tohtori Kemp teki, kun Griffin oli hänen kotonaan?</w:t>
      </w:r>
    </w:p>
    <w:p>
      <w:r>
        <w:rPr>
          <w:b/>
        </w:rPr>
        <w:t xml:space="preserve">Tulos</w:t>
      </w:r>
    </w:p>
    <w:p>
      <w:r>
        <w:t xml:space="preserve">Kuka tekee Griffinistä näkymättömän miehen?</w:t>
      </w:r>
    </w:p>
    <w:p>
      <w:r>
        <w:rPr>
          <w:b/>
        </w:rPr>
        <w:t xml:space="preserve">Tulos</w:t>
      </w:r>
    </w:p>
    <w:p>
      <w:r>
        <w:t xml:space="preserve">Mitä voidaan päätellä, että Marvel tekee nähtyään Griffinin muistiinpanot?</w:t>
      </w:r>
    </w:p>
    <w:p>
      <w:r>
        <w:rPr>
          <w:b/>
        </w:rPr>
        <w:t xml:space="preserve">Tulos</w:t>
      </w:r>
    </w:p>
    <w:p>
      <w:r>
        <w:t xml:space="preserve">Mitä Marvel teki ennen kuin hänestä tuli Griffinin avustaja?</w:t>
      </w:r>
    </w:p>
    <w:p>
      <w:r>
        <w:rPr>
          <w:b/>
        </w:rPr>
        <w:t xml:space="preserve">Tulos</w:t>
      </w:r>
    </w:p>
    <w:p>
      <w:r>
        <w:t xml:space="preserve">Miksi tulipalo syttyi täysihoitolassa?</w:t>
      </w:r>
    </w:p>
    <w:p>
      <w:r>
        <w:rPr>
          <w:b/>
        </w:rPr>
        <w:t xml:space="preserve">Tulos</w:t>
      </w:r>
    </w:p>
    <w:p>
      <w:r>
        <w:t xml:space="preserve">Miten Griffin estetään tekemästä vahinkoa?</w:t>
      </w:r>
    </w:p>
    <w:p>
      <w:r>
        <w:rPr>
          <w:b/>
        </w:rPr>
        <w:t xml:space="preserve">Tulos</w:t>
      </w:r>
    </w:p>
    <w:p>
      <w:r>
        <w:t xml:space="preserve">Miten Kemp suhtautui Griffinin ajatukseen "kauhun vallasta"?</w:t>
      </w:r>
    </w:p>
    <w:p>
      <w:r>
        <w:rPr>
          <w:b/>
        </w:rPr>
        <w:t xml:space="preserve">Tulos</w:t>
      </w:r>
    </w:p>
    <w:p>
      <w:r>
        <w:t xml:space="preserve">Mikä oli Näkymättömän miehen nimi?</w:t>
      </w:r>
    </w:p>
    <w:p>
      <w:r>
        <w:rPr>
          <w:b/>
        </w:rPr>
        <w:t xml:space="preserve">Esimerkki 3.1467</w:t>
      </w:r>
    </w:p>
    <w:p>
      <w:r>
        <w:t xml:space="preserve"> Jupiter hyväilee Ganymedeusta, joka sanoo, että Jupiterin vaimo Juno on mustasukkaisuutensa vuoksi kohdellut häntä kaltoin. Venus astuu sisään ja valittaa, että Jupiter laiminlyö poikaansa Aeneasta, joka on lähtenyt Troijasta yhdessä kukistetun kaupungin eloonjääneiden kanssa. Aeneas oli matkalla Italiaan, mutta on nyt eksynyt myrskyssä. Jupiter sanoo Aenealle, ettei hänen tarvitse olla huolissaan; hän rauhoittaa myrskyn. Venus matkustaa Libyaan, jossa hän naamioituu kuolevaiseksi ja tapaa Aeneaksen, joka on saapunut eksyneenä rannikolle. Hän ja muutama seuraajansa ovat joutuneet eroon toveristaan. Aeneas tunnistaa hänet, mutta Aeneas kieltää henkilöllisyytensä. Hän auttaa Aeneasta tapaamaan Illioneuksen, Sergestuksen ja Cloanthesin, muut eloonjääneet troijalaiset, jotka ovat jo saaneet avokätistä vieraanvaraisuutta paikalliselta hallitsijalta Didolta, Karthagon kuningattarelta. Dido tapaa Aeneaksen ja lupaa toimittaa hänelle laivoja. Hän pyytää Aineasta kertomaan hänelle todellisen tarinan Troijan kukistumisesta, minkä Aineas tekeekin yksityiskohtaisesti kuvaillen Priamoksen kuolemaa, oman vaimonsa menettämistä ja pakoaan poikansa Ascaniuksen ja muiden eloonjääneiden kanssa. Iarbas näyttää suosivan miestä, mutta Venuksella on muita suunnitelmia. Hän naamioi Amorin Aeneaksen pojaksi Ascaniukseksi, jotta tämä pääsee Didon lähelle ja voi koskettaa tätä nuolellaan. Hän tekee niin; Dido rakastuu välittömästi Aeneakseen ja hylkää Iarbaksen tämän kauhuksi ja hämmennykseksi. Didon sisar Anna, joka on rakastunut Iarbasiin, rohkaisee Didoa tavoittelemaan Aeneasta. Dido ja Aeneas tapaavat luolassa, jossa Dido tunnustaa rakkautensa. He menevät luolaan rakastelemaan. Iarbas vannoo kostavansa. Venus ja Juno ilmestyvät paikalle ja kiistelevät Aeneaksesta. Venus uskoo, että Juno haluaa vahingoittaa poikaansa, mutta Juno kiistää sen ja sanoo, että hänellä on tärkeitä suunnitelmia Aeneaksen suhteen.Aeneaksen seuraajat sanovat, että heidän on lähdettävä Libyasta täyttääkseen kohtalonsa Italiassa. Aeneas näyttää olevan samaa mieltä ja valmistautuu lähtemään. Dido lähettää Annan selvittämään, mitä on tekeillä. Hän tuo Aeneaksen takaisin, joka kieltää aikovansa lähteä. Dido antaa hänelle anteeksi, mutta poistaa varotoimena kaikki purjeet ja varusteet hänen aluksistaan. Hän antaa myös Ascaniuksen hoitajan huostaan, koska uskoo, ettei Aeneas lähde ilman häntä. "Ascanius" on kuitenkin todellisuudessa valepukuinen Amor. Dido sanoo, että Aeneasista tulee Karthagon kuningas ja että jokainen, joka vastustaa sitä, teloitetaan. Aeneas suostuu ja suunnittelee uuden kaupungin rakentamista Troijan kilpailijaksi ja vastaiskua kreikkalaisille.Merkurius ilmestyy oikean Ascaniuksen kanssa ja ilmoittaa Aeneakselle, että hänen kohtalonsa on Italiassa ja että hänen on lähdettävä Jupiterin käskystä. Aeneas hyväksyy vastahakoisesti jumalallisen käskyn. Iarbas näkee tilaisuuden päästä eroon kilpailijastaan ja suostuu toimittamaan Aeneakselle puuttuvat varusteet. Aeneas kertoo Didolle, että hänen on lähdettävä. Aidoas pyytää häntä jättämään Jupiterin käskyn huomiotta, mutta Aidoas kieltäytyy. Hän lähtee ja jättää Didon epätoivoon. Hoitaja kertoo, että "Ascanius" on kadonnut. Dido määrää hänet vangittavaksi. Hän kertoo Iarbasille ja Annalle aikovansa tehdä hautajaislampun, jolla hän polttaa kaiken, mikä muistuttaa häntä Aeneaksesta. Kirottuaan Aeneaksen jälkeläiset hän heittäytyy tuleen. Iarbas tappaa kauhuissaan myös itsensä. Anna, joka näkee Iarbaksen kuolleen, tappaa itsensä.</w:t>
      </w:r>
    </w:p>
    <w:p>
      <w:r>
        <w:rPr>
          <w:b/>
        </w:rPr>
        <w:t xml:space="preserve">Tulos</w:t>
      </w:r>
    </w:p>
    <w:p>
      <w:r>
        <w:t xml:space="preserve">Mitä Aeneaksen seuraajat sanovat? </w:t>
      </w:r>
    </w:p>
    <w:p>
      <w:r>
        <w:rPr>
          <w:b/>
        </w:rPr>
        <w:t xml:space="preserve">Tulos</w:t>
      </w:r>
    </w:p>
    <w:p>
      <w:r>
        <w:t xml:space="preserve">Kuka on Dido?</w:t>
      </w:r>
    </w:p>
    <w:p>
      <w:r>
        <w:rPr>
          <w:b/>
        </w:rPr>
        <w:t xml:space="preserve">Tulos</w:t>
      </w:r>
    </w:p>
    <w:p>
      <w:r>
        <w:t xml:space="preserve">Kuka Jumala voi hiljentää myrskyt?</w:t>
      </w:r>
    </w:p>
    <w:p>
      <w:r>
        <w:rPr>
          <w:b/>
        </w:rPr>
        <w:t xml:space="preserve">Tulos</w:t>
      </w:r>
    </w:p>
    <w:p>
      <w:r>
        <w:t xml:space="preserve">Mihin Venus naamioituu tavatessaan Aeneaksen Libyassa?</w:t>
      </w:r>
    </w:p>
    <w:p>
      <w:r>
        <w:rPr>
          <w:b/>
        </w:rPr>
        <w:t xml:space="preserve">Tulos</w:t>
      </w:r>
    </w:p>
    <w:p>
      <w:r>
        <w:t xml:space="preserve">Kuka on Jupiterin vaimo?</w:t>
      </w:r>
    </w:p>
    <w:p>
      <w:r>
        <w:rPr>
          <w:b/>
        </w:rPr>
        <w:t xml:space="preserve">Tulos</w:t>
      </w:r>
    </w:p>
    <w:p>
      <w:r>
        <w:t xml:space="preserve">Kauhuissaan, mitä Larbas tekee? </w:t>
      </w:r>
    </w:p>
    <w:p>
      <w:r>
        <w:rPr>
          <w:b/>
        </w:rPr>
        <w:t xml:space="preserve">Tulos</w:t>
      </w:r>
    </w:p>
    <w:p>
      <w:r>
        <w:t xml:space="preserve">Mitä Amor teki Didolle?</w:t>
      </w:r>
    </w:p>
    <w:p>
      <w:r>
        <w:rPr>
          <w:b/>
        </w:rPr>
        <w:t xml:space="preserve">Tulos</w:t>
      </w:r>
    </w:p>
    <w:p>
      <w:r>
        <w:t xml:space="preserve">Miksi Venus riitelee Junon kanssa?</w:t>
      </w:r>
    </w:p>
    <w:p>
      <w:r>
        <w:rPr>
          <w:b/>
        </w:rPr>
        <w:t xml:space="preserve">Tulos</w:t>
      </w:r>
    </w:p>
    <w:p>
      <w:r>
        <w:t xml:space="preserve">Minne Aeneas oli matkalla ennen myrskyä?</w:t>
      </w:r>
    </w:p>
    <w:p>
      <w:r>
        <w:rPr>
          <w:b/>
        </w:rPr>
        <w:t xml:space="preserve">Tulos</w:t>
      </w:r>
    </w:p>
    <w:p>
      <w:r>
        <w:t xml:space="preserve">Miksi Venus naamioi Amorin Aeneaksen pojaksi Ascaniukseksi?  </w:t>
      </w:r>
    </w:p>
    <w:p>
      <w:r>
        <w:rPr>
          <w:b/>
        </w:rPr>
        <w:t xml:space="preserve">Tulos</w:t>
      </w:r>
    </w:p>
    <w:p>
      <w:r>
        <w:t xml:space="preserve">Mitä Dido tekee Aeneaksen laivoille varotoimenpiteenä sitä vastaan, että hän ja hänen seuraajansa lähtisivät Italiaan?</w:t>
      </w:r>
    </w:p>
    <w:p>
      <w:r>
        <w:rPr>
          <w:b/>
        </w:rPr>
        <w:t xml:space="preserve">Tulos</w:t>
      </w:r>
    </w:p>
    <w:p>
      <w:r>
        <w:t xml:space="preserve">Mitä Dido lupaa tehdä Aeneaksen hyväksi, kun he tapaavat rannikolla?</w:t>
      </w:r>
    </w:p>
    <w:p>
      <w:r>
        <w:rPr>
          <w:b/>
        </w:rPr>
        <w:t xml:space="preserve">Tulos</w:t>
      </w:r>
    </w:p>
    <w:p>
      <w:r>
        <w:t xml:space="preserve">Missä fyysisessä ympäristössä Dido ja Aeneas kohtaavat, kun Dido tunnustaa rakkautensa?</w:t>
      </w:r>
    </w:p>
    <w:p>
      <w:r>
        <w:rPr>
          <w:b/>
        </w:rPr>
        <w:t xml:space="preserve">Tulos</w:t>
      </w:r>
    </w:p>
    <w:p>
      <w:r>
        <w:t xml:space="preserve">Kuka päähenkilöistä riistää oman henkensä tämän tarinan lopussa?</w:t>
      </w:r>
    </w:p>
    <w:p>
      <w:r>
        <w:rPr>
          <w:b/>
        </w:rPr>
        <w:t xml:space="preserve">Tulos</w:t>
      </w:r>
    </w:p>
    <w:p>
      <w:r>
        <w:t xml:space="preserve">Kuka on naamioitunut Aeneaksen pojaksi päästäkseen nuolellaan hänen lähelleen?</w:t>
      </w:r>
    </w:p>
    <w:p>
      <w:r>
        <w:rPr>
          <w:b/>
        </w:rPr>
        <w:t xml:space="preserve">Tulos</w:t>
      </w:r>
    </w:p>
    <w:p>
      <w:r>
        <w:t xml:space="preserve">Minne Aeneaksen on mentävä täyttääkseen kohtalonsa?</w:t>
      </w:r>
    </w:p>
    <w:p>
      <w:r>
        <w:rPr>
          <w:b/>
        </w:rPr>
        <w:t xml:space="preserve">Tulos</w:t>
      </w:r>
    </w:p>
    <w:p>
      <w:r>
        <w:t xml:space="preserve">Mitä Venus valittaa Aeneakseen nähden? </w:t>
      </w:r>
    </w:p>
    <w:p>
      <w:r>
        <w:rPr>
          <w:b/>
        </w:rPr>
        <w:t xml:space="preserve">Tulos</w:t>
      </w:r>
    </w:p>
    <w:p>
      <w:r>
        <w:t xml:space="preserve">Mitä Aeneas aikoo rakentaa, kun hänestä tulee kuningas?</w:t>
      </w:r>
    </w:p>
    <w:p>
      <w:r>
        <w:rPr>
          <w:b/>
        </w:rPr>
        <w:t xml:space="preserve">Tulos</w:t>
      </w:r>
    </w:p>
    <w:p>
      <w:r>
        <w:t xml:space="preserve">Minkä tärkeän tarinan Dido muistelee Aeneakselle tavatessaan hänet rannikolla?</w:t>
      </w:r>
    </w:p>
    <w:p>
      <w:r>
        <w:rPr>
          <w:b/>
        </w:rPr>
        <w:t xml:space="preserve">Tulos</w:t>
      </w:r>
    </w:p>
    <w:p>
      <w:r>
        <w:t xml:space="preserve">Mitä Sairaanhoitaja sanoo, kun tarina lähestyy loppuaan? </w:t>
      </w:r>
    </w:p>
    <w:p>
      <w:r>
        <w:rPr>
          <w:b/>
        </w:rPr>
        <w:t xml:space="preserve">Tulos</w:t>
      </w:r>
    </w:p>
    <w:p>
      <w:r>
        <w:t xml:space="preserve">Kuka on Juno Jupiterille? </w:t>
      </w:r>
    </w:p>
    <w:p>
      <w:r>
        <w:rPr>
          <w:b/>
        </w:rPr>
        <w:t xml:space="preserve">Tulos</w:t>
      </w:r>
    </w:p>
    <w:p>
      <w:r>
        <w:t xml:space="preserve">Kuka on Aeneas Venukselle?</w:t>
      </w:r>
    </w:p>
    <w:p>
      <w:r>
        <w:rPr>
          <w:b/>
        </w:rPr>
        <w:t xml:space="preserve">Tulos</w:t>
      </w:r>
    </w:p>
    <w:p>
      <w:r>
        <w:t xml:space="preserve">Kuka toimittaa Aeneakselle purjehdusta varten tarvittavat varusteet?</w:t>
      </w:r>
    </w:p>
    <w:p>
      <w:r>
        <w:rPr>
          <w:b/>
        </w:rPr>
        <w:t xml:space="preserve">Tulos</w:t>
      </w:r>
    </w:p>
    <w:p>
      <w:r>
        <w:t xml:space="preserve">Minkä voitetun kaupungin Aeneas jättää muiden eloonjääneiden kanssa?</w:t>
      </w:r>
    </w:p>
    <w:p>
      <w:r>
        <w:rPr>
          <w:b/>
        </w:rPr>
        <w:t xml:space="preserve">Tulos</w:t>
      </w:r>
    </w:p>
    <w:p>
      <w:r>
        <w:t xml:space="preserve">Kenen poika Ascanius on?</w:t>
      </w:r>
    </w:p>
    <w:p>
      <w:r>
        <w:rPr>
          <w:b/>
        </w:rPr>
        <w:t xml:space="preserve">Tulos</w:t>
      </w:r>
    </w:p>
    <w:p>
      <w:r>
        <w:t xml:space="preserve">Minne Merkurius kertoo Aeneaksen joutuvan?</w:t>
      </w:r>
    </w:p>
    <w:p>
      <w:r>
        <w:rPr>
          <w:b/>
        </w:rPr>
        <w:t xml:space="preserve">Tulos</w:t>
      </w:r>
    </w:p>
    <w:p>
      <w:r>
        <w:t xml:space="preserve">Mitä Jupiter tekee Ganymedille, kun tarina alkaa? </w:t>
      </w:r>
    </w:p>
    <w:p>
      <w:r>
        <w:rPr>
          <w:b/>
        </w:rPr>
        <w:t xml:space="preserve">Tulos</w:t>
      </w:r>
    </w:p>
    <w:p>
      <w:r>
        <w:t xml:space="preserve">Mitä Anna tekee, kun hän näkee Larbasin lopettavan oman elämänsä? </w:t>
      </w:r>
    </w:p>
    <w:p>
      <w:r>
        <w:rPr>
          <w:b/>
        </w:rPr>
        <w:t xml:space="preserve">Tulos</w:t>
      </w:r>
    </w:p>
    <w:p>
      <w:r>
        <w:t xml:space="preserve">Kenen käskystä Aeneaksen on vastattava, että hän lähtee Italiaan. </w:t>
      </w:r>
    </w:p>
    <w:p>
      <w:r>
        <w:rPr>
          <w:b/>
        </w:rPr>
        <w:t xml:space="preserve">Esimerkki 3.1468</w:t>
      </w:r>
    </w:p>
    <w:p>
      <w:r>
        <w:t xml:space="preserve"> Romaanissa seurataan Henry Coningsbyn, varakkaan markiisin, lordi Monmouthin, orvon pojanpojanpojan elämää ja uraa. Lordi Monmouth paheksuu aluksi Coningsbyn vanhempien avioliittoa, mutta heidän kuoltuaan hän antaa periksi ja lähettää pojan opiskelemaan Eton Collegeen. Etonissa Coningsby tapaa ja ystävystyy Oswald Millbankin, rikkaan puuvillatehtailijan pojan, joka on lordi Monmouthin katkera vihollinen. Nämä kaksi vanhempaa miestä edustavat yhteiskunnan vanhaa ja uutta varallisuutta.Kun Coningsby kasvaa aikuiseksi, hän alkaa kehittää omia liberaaleja poliittisia näkemyksiään ja rakastuu Oswaldin siskoon Edithiin. Kun lordi Monmouth saa tietää tästä kehityksestä, hän raivostuu ja luopuu salaa pojanpoikansa perinnöstä. Hänen kuoltuaan Coningsby jää pennittömäksi ja joutuu tekemään töitä elantonsa eteen. Hän päättää opiskella lakia ja ryhtyä asianajajaksi. Tämä osoitus hänen luonteestaan tekee vaikutuksen Edithin isään (joka oli aiemmin ollut myös vihamielinen), ja hän suostuu vihdoin heidän avioliittoonsa. Romaanin lopussa Coningsby valitaan parlamentin jäseneksi uuden appensa vaalipiiristä, ja hänen omaisuutensa palautuu.Coningsbyn hahmo perustuu George Smytheen. Teemat ja osa hahmoista toistuvat Disraelin myöhemmissä romaaneissa Sybil ja Tancred.</w:t>
      </w:r>
    </w:p>
    <w:p>
      <w:r>
        <w:rPr>
          <w:b/>
        </w:rPr>
        <w:t xml:space="preserve">Tulos</w:t>
      </w:r>
    </w:p>
    <w:p>
      <w:r>
        <w:t xml:space="preserve">Mihin rooliin Henry lopulta valitaan?</w:t>
      </w:r>
    </w:p>
    <w:p>
      <w:r>
        <w:rPr>
          <w:b/>
        </w:rPr>
        <w:t xml:space="preserve">Tulos</w:t>
      </w:r>
    </w:p>
    <w:p>
      <w:r>
        <w:t xml:space="preserve">Mikä on lordi Monmouthin ja Edithin isän välinen suhde?</w:t>
      </w:r>
    </w:p>
    <w:p>
      <w:r>
        <w:rPr>
          <w:b/>
        </w:rPr>
        <w:t xml:space="preserve">Tulos</w:t>
      </w:r>
    </w:p>
    <w:p>
      <w:r>
        <w:t xml:space="preserve">Mihin poliittiseen elimeen Henry on valittu?</w:t>
      </w:r>
    </w:p>
    <w:p>
      <w:r>
        <w:rPr>
          <w:b/>
        </w:rPr>
        <w:t xml:space="preserve">Tulos</w:t>
      </w:r>
    </w:p>
    <w:p>
      <w:r>
        <w:t xml:space="preserve">Mikä Oswaldin isässä ja Henryn isoisässä on erityisen mielenkiintoista?</w:t>
      </w:r>
    </w:p>
    <w:p>
      <w:r>
        <w:rPr>
          <w:b/>
        </w:rPr>
        <w:t xml:space="preserve">Tulos</w:t>
      </w:r>
    </w:p>
    <w:p>
      <w:r>
        <w:t xml:space="preserve">Mitä Henry opiskelee, kun hänen isoisänsä kuolee?</w:t>
      </w:r>
    </w:p>
    <w:p>
      <w:r>
        <w:rPr>
          <w:b/>
        </w:rPr>
        <w:t xml:space="preserve">Tulos</w:t>
      </w:r>
    </w:p>
    <w:p>
      <w:r>
        <w:t xml:space="preserve">Mitä mieltä Edithin isä on tästä urapäätöksestä?</w:t>
      </w:r>
    </w:p>
    <w:p>
      <w:r>
        <w:rPr>
          <w:b/>
        </w:rPr>
        <w:t xml:space="preserve">Tulos</w:t>
      </w:r>
    </w:p>
    <w:p>
      <w:r>
        <w:t xml:space="preserve">Kenen kanssa Eton ystävystyy koulussa?</w:t>
      </w:r>
    </w:p>
    <w:p>
      <w:r>
        <w:rPr>
          <w:b/>
        </w:rPr>
        <w:t xml:space="preserve">Tulos</w:t>
      </w:r>
    </w:p>
    <w:p>
      <w:r>
        <w:t xml:space="preserve">Miten hänet alun perin lähetetään kouluun?</w:t>
      </w:r>
    </w:p>
    <w:p>
      <w:r>
        <w:rPr>
          <w:b/>
        </w:rPr>
        <w:t xml:space="preserve">Tulos</w:t>
      </w:r>
    </w:p>
    <w:p>
      <w:r>
        <w:t xml:space="preserve">Kuka on Henryn ystävä collegessa?</w:t>
      </w:r>
    </w:p>
    <w:p>
      <w:r>
        <w:rPr>
          <w:b/>
        </w:rPr>
        <w:t xml:space="preserve">Tulos</w:t>
      </w:r>
    </w:p>
    <w:p>
      <w:r>
        <w:t xml:space="preserve">Miksi Edithin isä suostuu lopulta avioliittoon Henryn kanssa?</w:t>
      </w:r>
    </w:p>
    <w:p>
      <w:r>
        <w:rPr>
          <w:b/>
        </w:rPr>
        <w:t xml:space="preserve">Tulos</w:t>
      </w:r>
    </w:p>
    <w:p>
      <w:r>
        <w:t xml:space="preserve">Mitä ammattia Oswald Millbankin isä harjoittaa?</w:t>
      </w:r>
    </w:p>
    <w:p>
      <w:r>
        <w:rPr>
          <w:b/>
        </w:rPr>
        <w:t xml:space="preserve">Tulos</w:t>
      </w:r>
    </w:p>
    <w:p>
      <w:r>
        <w:t xml:space="preserve">Miksi lordi Monmouth vie Henryn perinnön?</w:t>
      </w:r>
    </w:p>
    <w:p>
      <w:r>
        <w:rPr>
          <w:b/>
        </w:rPr>
        <w:t xml:space="preserve">Tulos</w:t>
      </w:r>
    </w:p>
    <w:p>
      <w:r>
        <w:t xml:space="preserve">Miten isoisä reagoi siihen, keneen Henry on ihastunut?</w:t>
      </w:r>
    </w:p>
    <w:p>
      <w:r>
        <w:rPr>
          <w:b/>
        </w:rPr>
        <w:t xml:space="preserve">Tulos</w:t>
      </w:r>
    </w:p>
    <w:p>
      <w:r>
        <w:t xml:space="preserve">Mitä Henryn isoisä tekee, kun hän saa tietää Henryn rakkaudesta?</w:t>
      </w:r>
    </w:p>
    <w:p>
      <w:r>
        <w:rPr>
          <w:b/>
        </w:rPr>
        <w:t xml:space="preserve">Tulos</w:t>
      </w:r>
    </w:p>
    <w:p>
      <w:r>
        <w:t xml:space="preserve">Mikä muuttaa Edithin isien kielteisen mielipiteen Henrystä?</w:t>
      </w:r>
    </w:p>
    <w:p>
      <w:r>
        <w:rPr>
          <w:b/>
        </w:rPr>
        <w:t xml:space="preserve">Tulos</w:t>
      </w:r>
    </w:p>
    <w:p>
      <w:r>
        <w:t xml:space="preserve">Missä yliopistossa Henry Coningsby opiskeli?</w:t>
      </w:r>
    </w:p>
    <w:p>
      <w:r>
        <w:rPr>
          <w:b/>
        </w:rPr>
        <w:t xml:space="preserve">Tulos</w:t>
      </w:r>
    </w:p>
    <w:p>
      <w:r>
        <w:t xml:space="preserve">Missä Henry Coningsby opiskelee?</w:t>
      </w:r>
    </w:p>
    <w:p>
      <w:r>
        <w:rPr>
          <w:b/>
        </w:rPr>
        <w:t xml:space="preserve">Tulos</w:t>
      </w:r>
    </w:p>
    <w:p>
      <w:r>
        <w:t xml:space="preserve">Keneen Henry lopulta rakastuu?</w:t>
      </w:r>
    </w:p>
    <w:p>
      <w:r>
        <w:rPr>
          <w:b/>
        </w:rPr>
        <w:t xml:space="preserve">Tulos</w:t>
      </w:r>
    </w:p>
    <w:p>
      <w:r>
        <w:t xml:space="preserve">Mihin poliittiseen ideologiaan Henry lopulta samaistuu?</w:t>
      </w:r>
    </w:p>
    <w:p>
      <w:r>
        <w:rPr>
          <w:b/>
        </w:rPr>
        <w:t xml:space="preserve">Tulos</w:t>
      </w:r>
    </w:p>
    <w:p>
      <w:r>
        <w:t xml:space="preserve">Minkä ammatin Henry päättää valita isoisänsä kuoleman jälkeen?</w:t>
      </w:r>
    </w:p>
    <w:p>
      <w:r>
        <w:rPr>
          <w:b/>
        </w:rPr>
        <w:t xml:space="preserve">Tulos</w:t>
      </w:r>
    </w:p>
    <w:p>
      <w:r>
        <w:t xml:space="preserve">Minkä tosielämän hahmon mukaan Henry Consingby on mallinnettu?</w:t>
      </w:r>
    </w:p>
    <w:p>
      <w:r>
        <w:rPr>
          <w:b/>
        </w:rPr>
        <w:t xml:space="preserve">Tulos</w:t>
      </w:r>
    </w:p>
    <w:p>
      <w:r>
        <w:t xml:space="preserve">Mikä lienee lordi Monmouthin ja Edithin isän välisen katkeruuden syy?</w:t>
      </w:r>
    </w:p>
    <w:p>
      <w:r>
        <w:rPr>
          <w:b/>
        </w:rPr>
        <w:t xml:space="preserve">Tulos</w:t>
      </w:r>
    </w:p>
    <w:p>
      <w:r>
        <w:t xml:space="preserve">Mitä Coningsby tekee Henryn isoisän kuoleman jälkeen?</w:t>
      </w:r>
    </w:p>
    <w:p>
      <w:r>
        <w:rPr>
          <w:b/>
        </w:rPr>
        <w:t xml:space="preserve">Tulos</w:t>
      </w:r>
    </w:p>
    <w:p>
      <w:r>
        <w:t xml:space="preserve">Mikä on Edithin isän ammatti?</w:t>
      </w:r>
    </w:p>
    <w:p>
      <w:r>
        <w:rPr>
          <w:b/>
        </w:rPr>
        <w:t xml:space="preserve">Tulos</w:t>
      </w:r>
    </w:p>
    <w:p>
      <w:r>
        <w:t xml:space="preserve">Keneen Henry rakastuu?</w:t>
      </w:r>
    </w:p>
    <w:p>
      <w:r>
        <w:rPr>
          <w:b/>
        </w:rPr>
        <w:t xml:space="preserve">Tulos</w:t>
      </w:r>
    </w:p>
    <w:p>
      <w:r>
        <w:t xml:space="preserve">Keneen Henry perustuu?</w:t>
      </w:r>
    </w:p>
    <w:p>
      <w:r>
        <w:rPr>
          <w:b/>
        </w:rPr>
        <w:t xml:space="preserve">Tulos</w:t>
      </w:r>
    </w:p>
    <w:p>
      <w:r>
        <w:t xml:space="preserve">Mitä Henryn isoisä ja Edithin isä edustavat?</w:t>
      </w:r>
    </w:p>
    <w:p>
      <w:r>
        <w:rPr>
          <w:b/>
        </w:rPr>
        <w:t xml:space="preserve">Tulos</w:t>
      </w:r>
    </w:p>
    <w:p>
      <w:r>
        <w:t xml:space="preserve">Missä Henry käy koulua?</w:t>
      </w:r>
    </w:p>
    <w:p>
      <w:r>
        <w:rPr>
          <w:b/>
        </w:rPr>
        <w:t xml:space="preserve">Esimerkki 3.1469</w:t>
      </w:r>
    </w:p>
    <w:p>
      <w:r>
        <w:t xml:space="preserve"> Sally Nash ja Joe Therrian ovat Hollywood-pariskunta, joka juhlii kuudetta hääpäiväänsä pian sen jälkeen, kun he olivat eron jälkeen tehneet sovinnon. Mies on kirjailija, joka on ohjaamassa uusimman bestsellerinsä valkokangasversiota; nainen on näyttelijä, jota mies ei ole valinnut päärooliin, vaikka se perustuu osittain häneen, koska hänestä nainen on liian vanha rooliin. Tämä päätös ja heidän haukkuvasta Otis-koirasta käytävä kiista heidän tiukan linjan, ei-alan naapureidensa, puhdasoppisen kirjailijan Ryanin ja sisustussuunnittelija Monica Rosen, kanssa ovat johtaneet siihen, että heidän välilleen on syntynyt jännitteitä, kun he valmistautuvat vieraidensa saapumiseen.Vieraiden joukossa ovat ikääntyvä näyttelijä Cal Gold, Sallyn toinen tähti romanttisessa komediaelokuvassa, jota hän parhaillaan kuvaa, hänen vaimonsa Sophia ja heidän kaksi pientä lastaan, sekä ohjaaja Mac Forsyth, joka ohjaa Sallyn ja Calin elokuvaa, ja hänen anorektinen ja neuroottinen vaimonsa Clair; valokuvaaja Gina Taylor, jonka suhde Joen kanssa ennen avioliittoa ja sen jälkeen jatkunut läheinen ystävyys huolestuttaa Sallya; yritysjohtaja Jerry Adams ja hänen vaimonsa Judy; eksentrinen viulisti Levi Panes; Jeffrey, Joen kämppäkaveri - ja rakastaja - Oxfordissa; ja nouseva näyttelijätär Skye Davidson, jonka Joe on valinnut rooliin, jonka Sally uskoo ansaitusti kuuluvan hänelle. Yritettyään hälventää heidän ja naapureidensa välillä kytevää vihamielisyyttä Sally ja Joe ovat kutsuneet paikalle myös Ruusut.Illan alkuosa on omistettu puuhasteluille ja kevyelle viihteelle. Vieraiden esittämien maljapuheiden jälkeen Joe jakaa Skyen heille lahjaksi tuomaa ekstaasia. Kun se alkaa vaikuttaa, ilta huononee, syytöksiä esitetään, salaisuuksia paljastuu ja suhteet purkautuvat hitaasti. Huumeen laukaisemia tunteita mutkistavat Otisin katoaminen ja Joen isän puhelinsoitto, joka tuo traagisia uutisia hänen rakkaasta siskostaan Lucysta.</w:t>
      </w:r>
    </w:p>
    <w:p>
      <w:r>
        <w:rPr>
          <w:b/>
        </w:rPr>
        <w:t xml:space="preserve">Tulos</w:t>
      </w:r>
    </w:p>
    <w:p>
      <w:r>
        <w:t xml:space="preserve">Mitä huumeita juhlijat päättävät ottaa?</w:t>
      </w:r>
    </w:p>
    <w:p>
      <w:r>
        <w:rPr>
          <w:b/>
        </w:rPr>
        <w:t xml:space="preserve">Tulos</w:t>
      </w:r>
    </w:p>
    <w:p>
      <w:r>
        <w:t xml:space="preserve">Mikä oli Skyen lahja?</w:t>
      </w:r>
    </w:p>
    <w:p>
      <w:r>
        <w:rPr>
          <w:b/>
        </w:rPr>
        <w:t xml:space="preserve">Tulos</w:t>
      </w:r>
    </w:p>
    <w:p>
      <w:r>
        <w:t xml:space="preserve">Miksi Joe ei ole sitä mieltä, että Sallyn pitäisi olla pääroolissa hänen romaaninsa filmatisoinnissa?</w:t>
      </w:r>
    </w:p>
    <w:p>
      <w:r>
        <w:rPr>
          <w:b/>
        </w:rPr>
        <w:t xml:space="preserve">Tulos</w:t>
      </w:r>
    </w:p>
    <w:p>
      <w:r>
        <w:t xml:space="preserve">Mikä on Joen ammatti?</w:t>
      </w:r>
    </w:p>
    <w:p>
      <w:r>
        <w:rPr>
          <w:b/>
        </w:rPr>
        <w:t xml:space="preserve">Tulos</w:t>
      </w:r>
    </w:p>
    <w:p>
      <w:r>
        <w:t xml:space="preserve">Kuka ohjaa Sallyn ja Calin nykyistä projektia?</w:t>
      </w:r>
    </w:p>
    <w:p>
      <w:r>
        <w:rPr>
          <w:b/>
        </w:rPr>
        <w:t xml:space="preserve">Tulos</w:t>
      </w:r>
    </w:p>
    <w:p>
      <w:r>
        <w:t xml:space="preserve">Mitä vuosipäivää pariskunta juhlii?</w:t>
      </w:r>
    </w:p>
    <w:p>
      <w:r>
        <w:rPr>
          <w:b/>
        </w:rPr>
        <w:t xml:space="preserve">Tulos</w:t>
      </w:r>
    </w:p>
    <w:p>
      <w:r>
        <w:t xml:space="preserve">Kuka soittaa juhlien aikana?</w:t>
      </w:r>
    </w:p>
    <w:p>
      <w:r>
        <w:rPr>
          <w:b/>
        </w:rPr>
        <w:t xml:space="preserve">Tulos</w:t>
      </w:r>
    </w:p>
    <w:p>
      <w:r>
        <w:t xml:space="preserve">Kuka on Jeffrey?</w:t>
      </w:r>
    </w:p>
    <w:p>
      <w:r>
        <w:rPr>
          <w:b/>
        </w:rPr>
        <w:t xml:space="preserve">Tulos</w:t>
      </w:r>
    </w:p>
    <w:p>
      <w:r>
        <w:t xml:space="preserve">Mitä soitinta Levi soittaa?</w:t>
      </w:r>
    </w:p>
    <w:p>
      <w:r>
        <w:rPr>
          <w:b/>
        </w:rPr>
        <w:t xml:space="preserve">Tulos</w:t>
      </w:r>
    </w:p>
    <w:p>
      <w:r>
        <w:t xml:space="preserve">Miksi Joe ei anna Sallylle roolia uudessa projektissaan?</w:t>
      </w:r>
    </w:p>
    <w:p>
      <w:r>
        <w:rPr>
          <w:b/>
        </w:rPr>
        <w:t xml:space="preserve">Tulos</w:t>
      </w:r>
    </w:p>
    <w:p>
      <w:r>
        <w:t xml:space="preserve">Miksi Sally ja Joe riitelevät naapureidensa kanssa?</w:t>
      </w:r>
    </w:p>
    <w:p>
      <w:r>
        <w:rPr>
          <w:b/>
        </w:rPr>
        <w:t xml:space="preserve">Tulos</w:t>
      </w:r>
    </w:p>
    <w:p>
      <w:r>
        <w:t xml:space="preserve">Kuka näyttelee roolia Joen uudessa projektissa, joka perustuu Sallyyn?</w:t>
      </w:r>
    </w:p>
    <w:p>
      <w:r>
        <w:rPr>
          <w:b/>
        </w:rPr>
        <w:t xml:space="preserve">Tulos</w:t>
      </w:r>
    </w:p>
    <w:p>
      <w:r>
        <w:t xml:space="preserve">Kuka on Sallyn toinen tähti?</w:t>
      </w:r>
    </w:p>
    <w:p>
      <w:r>
        <w:rPr>
          <w:b/>
        </w:rPr>
        <w:t xml:space="preserve">Tulos</w:t>
      </w:r>
    </w:p>
    <w:p>
      <w:r>
        <w:t xml:space="preserve">Kuka soittaa traagisten uutisten kanssa tarinan lopussa?</w:t>
      </w:r>
    </w:p>
    <w:p>
      <w:r>
        <w:rPr>
          <w:b/>
        </w:rPr>
        <w:t xml:space="preserve">Tulos</w:t>
      </w:r>
    </w:p>
    <w:p>
      <w:r>
        <w:t xml:space="preserve">Kuka soittaa Joelle hänen siskostaan Lucysta?</w:t>
      </w:r>
    </w:p>
    <w:p>
      <w:r>
        <w:rPr>
          <w:b/>
        </w:rPr>
        <w:t xml:space="preserve">Tulos</w:t>
      </w:r>
    </w:p>
    <w:p>
      <w:r>
        <w:t xml:space="preserve">Missä yliopistossa Joe opiskeli?</w:t>
      </w:r>
    </w:p>
    <w:p>
      <w:r>
        <w:rPr>
          <w:b/>
        </w:rPr>
        <w:t xml:space="preserve">Tulos</w:t>
      </w:r>
    </w:p>
    <w:p>
      <w:r>
        <w:t xml:space="preserve">Kuka tarjoaa estasyn?</w:t>
      </w:r>
    </w:p>
    <w:p>
      <w:r>
        <w:rPr>
          <w:b/>
        </w:rPr>
        <w:t xml:space="preserve">Tulos</w:t>
      </w:r>
    </w:p>
    <w:p>
      <w:r>
        <w:t xml:space="preserve">Mikä on Sallyn ammatti?</w:t>
      </w:r>
    </w:p>
    <w:p>
      <w:r>
        <w:rPr>
          <w:b/>
        </w:rPr>
        <w:t xml:space="preserve">Tulos</w:t>
      </w:r>
    </w:p>
    <w:p>
      <w:r>
        <w:t xml:space="preserve">Kuka juhlii vuosipäiväänsä?</w:t>
      </w:r>
    </w:p>
    <w:p>
      <w:r>
        <w:rPr>
          <w:b/>
        </w:rPr>
        <w:t xml:space="preserve">Tulos</w:t>
      </w:r>
    </w:p>
    <w:p>
      <w:r>
        <w:t xml:space="preserve">Kuka esittää Sallyn haluamaa pääroolia?</w:t>
      </w:r>
    </w:p>
    <w:p>
      <w:r>
        <w:rPr>
          <w:b/>
        </w:rPr>
        <w:t xml:space="preserve">Tulos</w:t>
      </w:r>
    </w:p>
    <w:p>
      <w:r>
        <w:t xml:space="preserve">Kuka on Sallyn vastanäyttelijä?</w:t>
      </w:r>
    </w:p>
    <w:p>
      <w:r>
        <w:rPr>
          <w:b/>
        </w:rPr>
        <w:t xml:space="preserve">Tulos</w:t>
      </w:r>
    </w:p>
    <w:p>
      <w:r>
        <w:t xml:space="preserve">Miksi Sally on huolissaan Gina Taylorista?</w:t>
      </w:r>
    </w:p>
    <w:p>
      <w:r>
        <w:rPr>
          <w:b/>
        </w:rPr>
        <w:t xml:space="preserve">Tulos</w:t>
      </w:r>
    </w:p>
    <w:p>
      <w:r>
        <w:t xml:space="preserve">Kuka katoaa juhlien aikana?</w:t>
      </w:r>
    </w:p>
    <w:p>
      <w:r>
        <w:rPr>
          <w:b/>
        </w:rPr>
        <w:t xml:space="preserve">Tulos</w:t>
      </w:r>
    </w:p>
    <w:p>
      <w:r>
        <w:t xml:space="preserve">Mitä vuosipäivää Sally ja Joe juhlivat?</w:t>
      </w:r>
    </w:p>
    <w:p>
      <w:r>
        <w:rPr>
          <w:b/>
        </w:rPr>
        <w:t xml:space="preserve">Tulos</w:t>
      </w:r>
    </w:p>
    <w:p>
      <w:r>
        <w:t xml:space="preserve">Miksi Sally ja Joe kutsuvat Ruusut?</w:t>
      </w:r>
    </w:p>
    <w:p>
      <w:r>
        <w:rPr>
          <w:b/>
        </w:rPr>
        <w:t xml:space="preserve">Tulos</w:t>
      </w:r>
    </w:p>
    <w:p>
      <w:r>
        <w:t xml:space="preserve">Kuka katoaa tarinan lopussa?</w:t>
      </w:r>
    </w:p>
    <w:p>
      <w:r>
        <w:rPr>
          <w:b/>
        </w:rPr>
        <w:t xml:space="preserve">Tulos</w:t>
      </w:r>
    </w:p>
    <w:p>
      <w:r>
        <w:t xml:space="preserve">Mitä naapureita Sally ja Joe kutsuivat paikalle hälventääkseen vihamielisyyttä?</w:t>
      </w:r>
    </w:p>
    <w:p>
      <w:r>
        <w:rPr>
          <w:b/>
        </w:rPr>
        <w:t xml:space="preserve">Tulos</w:t>
      </w:r>
    </w:p>
    <w:p>
      <w:r>
        <w:t xml:space="preserve">Kuka saa roolin, jonka Sally kokee omakseen?</w:t>
      </w:r>
    </w:p>
    <w:p>
      <w:r>
        <w:rPr>
          <w:b/>
        </w:rPr>
        <w:t xml:space="preserve">Esimerkki 3.1470</w:t>
      </w:r>
    </w:p>
    <w:p>
      <w:r>
        <w:t xml:space="preserve"> Juoni pyörii Sylvia Barrettin ympärillä, joka on idealistinen englannin kielen opettaja kaupungin sisäisessä lukiossa ja joka toivoo voivansa kasvattaa oppilaidensa kiinnostusta klassista kirjallisuutta (erityisesti Chauceria ja kirjoittamista) kohtaan. Hän lannistuu nopeasti ensimmäisen opetusvuotensa aikana ja turhautuu byrokratiaan, oppilaidensa välinpitämättömyyteen ja monien kollegojensa epäpätevyyteen. Kirjan otsikko on peräisin muistiosta, jossa kerrotaan, miksi erästä oppilasta rangaistiin: hän oli mennyt "alas portaita". Hän päättää lähteä julkisesta (valtion rahoittamasta) koulujärjestelmästä ja työskennellä pienemmässä yksityisessä koulussa. Hän muuttaa kuitenkin mielensä, kun hän huomaa, että hän on todellakin vaikuttanut oppilaidensa elämään. romaani on kirjeenomainen; lukuun ottamatta avaus- ja loppulukuja, jotka koostuvat kokonaan vuoropuhelusta, tarina kerrotaan toimistosta tulleiden muistioiden, roskakoriin pudotettujen muistiinpanojen katkelmien, arvosteltavaksi toimitettujen esseiden, tuntisuunnitelmien, luokan ehdotuskoppiin pudotettujen ehdotusten ja useimmiten luokkahuoneiden välisten muistiinpanojen avulla, jotka ovat Sylvian ja vanhemman opettajan välistä vuoropuhelua. Sylvia kirjoittaa myös kirjeitä opiskeluaikaiselle ystävälleen, joka päätti uran sijaan mennä naimisiin ja perustaa perheen. Kirjeet toimivat kirjan keskeisten tapahtumien kertauksena ja yhteenvetona ja tarjoavat kuvan naisten rooleista ja velvollisuuksista amerikkalaisessa yhteiskunnassa 1960-luvun puolivälissä. luokkahuoneiden väliseen muistioon, jossa vanhempi opettaja kääntää toimistosta tulleiden muistioiden jargonia, sisältyy mieleenpainuva epigrammi "'Anna sen olla sinulle haaste' tarkoittaa, että olet sen kanssa jumissa." Roskakoriroskiksen kutsuminen kiertokansioksi on peräisin samasta muistiosta: "'Pidä kansiossa numerojärjestyksessä' tarkoittaa heittää roskakoriin."</w:t>
      </w:r>
    </w:p>
    <w:p>
      <w:r>
        <w:rPr>
          <w:b/>
        </w:rPr>
        <w:t xml:space="preserve">Tulos</w:t>
      </w:r>
    </w:p>
    <w:p>
      <w:r>
        <w:t xml:space="preserve">Millainen naapurusto ympäröi koulua?</w:t>
      </w:r>
    </w:p>
    <w:p>
      <w:r>
        <w:rPr>
          <w:b/>
        </w:rPr>
        <w:t xml:space="preserve">Tulos</w:t>
      </w:r>
    </w:p>
    <w:p>
      <w:r>
        <w:t xml:space="preserve">Miksi oppilasta rangaistiin portaiden käyttämisestä?</w:t>
      </w:r>
    </w:p>
    <w:p>
      <w:r>
        <w:rPr>
          <w:b/>
        </w:rPr>
        <w:t xml:space="preserve">Tulos</w:t>
      </w:r>
    </w:p>
    <w:p>
      <w:r>
        <w:t xml:space="preserve">Miten Sylvia välittää tarinaa avausluvun lisäksi?</w:t>
      </w:r>
    </w:p>
    <w:p>
      <w:r>
        <w:rPr>
          <w:b/>
        </w:rPr>
        <w:t xml:space="preserve">Tulos</w:t>
      </w:r>
    </w:p>
    <w:p>
      <w:r>
        <w:t xml:space="preserve">Mitä Sylvia toivoo saavuttavansa tehtävässään?</w:t>
      </w:r>
    </w:p>
    <w:p>
      <w:r>
        <w:rPr>
          <w:b/>
        </w:rPr>
        <w:t xml:space="preserve">Tulos</w:t>
      </w:r>
    </w:p>
    <w:p>
      <w:r>
        <w:t xml:space="preserve">Mille vuosikymmenelle tarina sijoittuu?</w:t>
      </w:r>
    </w:p>
    <w:p>
      <w:r>
        <w:rPr>
          <w:b/>
        </w:rPr>
        <w:t xml:space="preserve">Tulos</w:t>
      </w:r>
    </w:p>
    <w:p>
      <w:r>
        <w:t xml:space="preserve">Millaisessa koulussa Sylvia harkitsee opettamista nykyisen koulunsa sijaan?</w:t>
      </w:r>
    </w:p>
    <w:p>
      <w:r>
        <w:rPr>
          <w:b/>
        </w:rPr>
        <w:t xml:space="preserve">Tulos</w:t>
      </w:r>
    </w:p>
    <w:p>
      <w:r>
        <w:t xml:space="preserve">Miltä Sylvia Barrettistä tuntuu ensimmäisenä opetusvuotenaan?</w:t>
      </w:r>
    </w:p>
    <w:p>
      <w:r>
        <w:rPr>
          <w:b/>
        </w:rPr>
        <w:t xml:space="preserve">Tulos</w:t>
      </w:r>
    </w:p>
    <w:p>
      <w:r>
        <w:t xml:space="preserve">Mitä Sylvialle kirjoittavan opettajan mukaan hänen opetuskokemuksensa aikana tarkoittaa "Anna sen olla sinulle haaste"?</w:t>
      </w:r>
    </w:p>
    <w:p>
      <w:r>
        <w:rPr>
          <w:b/>
        </w:rPr>
        <w:t xml:space="preserve">Tulos</w:t>
      </w:r>
    </w:p>
    <w:p>
      <w:r>
        <w:t xml:space="preserve">Mitä Sylvia Barrett opettaa kaupungin sisäisessä lukiossaan?</w:t>
      </w:r>
    </w:p>
    <w:p>
      <w:r>
        <w:rPr>
          <w:b/>
        </w:rPr>
        <w:t xml:space="preserve">Tulos</w:t>
      </w:r>
    </w:p>
    <w:p>
      <w:r>
        <w:t xml:space="preserve">Mitä Sylvian vanha opiskelukaveri päätti tehdä uran sijaan?</w:t>
      </w:r>
    </w:p>
    <w:p>
      <w:r>
        <w:rPr>
          <w:b/>
        </w:rPr>
        <w:t xml:space="preserve">Tulos</w:t>
      </w:r>
    </w:p>
    <w:p>
      <w:r>
        <w:t xml:space="preserve">Miksi Sylvia päätti lopulta pitää nykyisen opettajan työnsä?</w:t>
      </w:r>
    </w:p>
    <w:p>
      <w:r>
        <w:rPr>
          <w:b/>
        </w:rPr>
        <w:t xml:space="preserve">Tulos</w:t>
      </w:r>
    </w:p>
    <w:p>
      <w:r>
        <w:t xml:space="preserve">Mitä oppiainetta Sylvia Barrett opettaa?</w:t>
      </w:r>
    </w:p>
    <w:p>
      <w:r>
        <w:rPr>
          <w:b/>
        </w:rPr>
        <w:t xml:space="preserve">Tulos</w:t>
      </w:r>
    </w:p>
    <w:p>
      <w:r>
        <w:t xml:space="preserve">Mitä tarkoittaa epigrammi "Olkoon se sinulle haaste"?</w:t>
      </w:r>
    </w:p>
    <w:p>
      <w:r>
        <w:rPr>
          <w:b/>
        </w:rPr>
        <w:t xml:space="preserve">Tulos</w:t>
      </w:r>
    </w:p>
    <w:p>
      <w:r>
        <w:t xml:space="preserve">Millainen opettaja Sylvia Barrett on?</w:t>
      </w:r>
    </w:p>
    <w:p>
      <w:r>
        <w:rPr>
          <w:b/>
        </w:rPr>
        <w:t xml:space="preserve">Tulos</w:t>
      </w:r>
    </w:p>
    <w:p>
      <w:r>
        <w:t xml:space="preserve">Mitä tarkoittaa "Up the Down Staircase"?</w:t>
      </w:r>
    </w:p>
    <w:p>
      <w:r>
        <w:rPr>
          <w:b/>
        </w:rPr>
        <w:t xml:space="preserve">Tulos</w:t>
      </w:r>
    </w:p>
    <w:p>
      <w:r>
        <w:t xml:space="preserve">Millaisessa koulussa Sylvia Barrett opettaa?</w:t>
      </w:r>
    </w:p>
    <w:p>
      <w:r>
        <w:rPr>
          <w:b/>
        </w:rPr>
        <w:t xml:space="preserve">Tulos</w:t>
      </w:r>
    </w:p>
    <w:p>
      <w:r>
        <w:t xml:space="preserve">Mitä tarkoittaa "Säilytetään numerojärjestyksessä"?</w:t>
      </w:r>
    </w:p>
    <w:p>
      <w:r>
        <w:rPr>
          <w:b/>
        </w:rPr>
        <w:t xml:space="preserve">Tulos</w:t>
      </w:r>
    </w:p>
    <w:p>
      <w:r>
        <w:t xml:space="preserve">Mikä on toinen termi roskakorille toimistoympäristössä?</w:t>
      </w:r>
    </w:p>
    <w:p>
      <w:r>
        <w:rPr>
          <w:b/>
        </w:rPr>
        <w:t xml:space="preserve">Tulos</w:t>
      </w:r>
    </w:p>
    <w:p>
      <w:r>
        <w:t xml:space="preserve">Mihin aikaan tarina sijoittuu?</w:t>
      </w:r>
    </w:p>
    <w:p>
      <w:r>
        <w:rPr>
          <w:b/>
        </w:rPr>
        <w:t xml:space="preserve">Tulos</w:t>
      </w:r>
    </w:p>
    <w:p>
      <w:r>
        <w:t xml:space="preserve">Miksi Sylvia Barrett päättää olla lähtemättä koulusta?</w:t>
      </w:r>
    </w:p>
    <w:p>
      <w:r>
        <w:rPr>
          <w:b/>
        </w:rPr>
        <w:t xml:space="preserve">Tulos</w:t>
      </w:r>
    </w:p>
    <w:p>
      <w:r>
        <w:t xml:space="preserve">Mitä Sylvian kirjoittamiin kirjeisiin sisältyy?</w:t>
      </w:r>
    </w:p>
    <w:p>
      <w:r>
        <w:rPr>
          <w:b/>
        </w:rPr>
        <w:t xml:space="preserve">Tulos</w:t>
      </w:r>
    </w:p>
    <w:p>
      <w:r>
        <w:t xml:space="preserve">Mikä häiritsee hänen ensimmäistä vuottaan lukiossa, kun hän yrittää opettaa oppilaitaan?</w:t>
      </w:r>
    </w:p>
    <w:p>
      <w:r>
        <w:rPr>
          <w:b/>
        </w:rPr>
        <w:t xml:space="preserve">Tulos</w:t>
      </w:r>
    </w:p>
    <w:p>
      <w:r>
        <w:t xml:space="preserve">Mistä Sylvia toivoo saavansa oppilaidensa kiinnostuksen heräämään?</w:t>
      </w:r>
    </w:p>
    <w:p>
      <w:r>
        <w:rPr>
          <w:b/>
        </w:rPr>
        <w:t xml:space="preserve">Tulos</w:t>
      </w:r>
    </w:p>
    <w:p>
      <w:r>
        <w:t xml:space="preserve">Mitä luokka-asteita Sylvia opettaa?</w:t>
      </w:r>
    </w:p>
    <w:p>
      <w:r>
        <w:rPr>
          <w:b/>
        </w:rPr>
        <w:t xml:space="preserve">Tulos</w:t>
      </w:r>
    </w:p>
    <w:p>
      <w:r>
        <w:t xml:space="preserve">Mikä saa Sylvian päättämään jatkaa opettamista julkisessa koulujärjestelmässä?</w:t>
      </w:r>
    </w:p>
    <w:p>
      <w:r>
        <w:rPr>
          <w:b/>
        </w:rPr>
        <w:t xml:space="preserve">Tulos</w:t>
      </w:r>
    </w:p>
    <w:p>
      <w:r>
        <w:t xml:space="preserve">Kenelle Sylvia kirjoittaa kirjeitä?</w:t>
      </w:r>
    </w:p>
    <w:p>
      <w:r>
        <w:rPr>
          <w:b/>
        </w:rPr>
        <w:t xml:space="preserve">Tulos</w:t>
      </w:r>
    </w:p>
    <w:p>
      <w:r>
        <w:t xml:space="preserve">Ystävä, jolle Sylvia Barrett kirjoittaa, päätti tehdä mitä uran sijaan?</w:t>
      </w:r>
    </w:p>
    <w:p>
      <w:r>
        <w:rPr>
          <w:b/>
        </w:rPr>
        <w:t xml:space="preserve">Tulos</w:t>
      </w:r>
    </w:p>
    <w:p>
      <w:r>
        <w:t xml:space="preserve">Mitä mieltä Sylvia on työstään ensimmäisen opetusvuotensa lopussa?</w:t>
      </w:r>
    </w:p>
    <w:p>
      <w:r>
        <w:rPr>
          <w:b/>
        </w:rPr>
        <w:t xml:space="preserve">Esimerkki 3.1471</w:t>
      </w:r>
    </w:p>
    <w:p>
      <w:r>
        <w:t xml:space="preserve"> Kun Tom Swift työskentelee viimeisimmän uuden keksintönsä, sähkökiväärin, parissa, hän tapaa afrikkalaisen safarimestarin, jonka tarinat norsunmetsästyksestä saavat ryhmän lähtemään syvimpään ja pimeimpään Afrikkaan. Norsunluun metsästys on heidän pienin huolenaiheensa, sillä he saavat tietää, että pelottavat punaiset pygmiheimot pitävät panttivankeina vanhoja ystäviä.Swift rakentaa tässä teoksessa kaksi suurta keksintöä. Ensimmäinen on korvaava ilmalaiva, joka tunnetaan nimellä Black Hawk. Tämä uusi ilmalaiva korvaa Punaisen Pilven, joka tuhoutui Tom Swiftin seikkailuissa Tom Swiftin seikkailuissa Jään luolissa. Tämä ilmalaiva on rakenteeltaan sama kuin Red Cloud, mutta se on pienempi ja ketterämpi.Erityisen huomionarvoinen on Swiftin keksintö sähkökivääristä, aseesta, joka ampuu sähköiskuja. Sähkökivääri voidaan kalibroida eri kantaman, voimakkuuden ja tappavuuden tasoille; se voi ampua kiinteän seinän läpi jättämättä reikää, ja sen teho riittää tappamaan riehuvan valaan, kuten heidän höyrylaivavaelluksellaan Afrikkaan. Sähkökiväärin avulla Tom ja ystävät kaatavat norsuja, sarvikuonoja ja puhveleita ja pelastavat henkensä useaan otteeseen punaisten pygmien kanssa käydyssä taistossa. Se voi myös purkaa valopallon, jonka kuvattiin pystyvän ylläpitämään itseään kuin pallosalama, mikä tekee yöllisestä metsästyksestä paljon turvallisempaa Afrikan pimeydessä. Ulkonäöltään kivääri muistutti hyvin paljon nykyaikaisia tavanomaisia kivääreitä.</w:t>
      </w:r>
    </w:p>
    <w:p>
      <w:r>
        <w:rPr>
          <w:b/>
        </w:rPr>
        <w:t xml:space="preserve">Tulos</w:t>
      </w:r>
    </w:p>
    <w:p>
      <w:r>
        <w:t xml:space="preserve">Mitkä kaksi kantaman tasoa kivääri voi kalibroida?</w:t>
      </w:r>
    </w:p>
    <w:p>
      <w:r>
        <w:rPr>
          <w:b/>
        </w:rPr>
        <w:t xml:space="preserve">Tulos</w:t>
      </w:r>
    </w:p>
    <w:p>
      <w:r>
        <w:t xml:space="preserve">Mitä Tom kaataa kiväärillään?</w:t>
      </w:r>
    </w:p>
    <w:p>
      <w:r>
        <w:rPr>
          <w:b/>
        </w:rPr>
        <w:t xml:space="preserve">Tulos</w:t>
      </w:r>
    </w:p>
    <w:p>
      <w:r>
        <w:t xml:space="preserve">Mitä Tomin rakentama kivääri ampuu?</w:t>
      </w:r>
    </w:p>
    <w:p>
      <w:r>
        <w:rPr>
          <w:b/>
        </w:rPr>
        <w:t xml:space="preserve">Tulos</w:t>
      </w:r>
    </w:p>
    <w:p>
      <w:r>
        <w:t xml:space="preserve">Keitä Tom tapaa työskennellessään?</w:t>
      </w:r>
    </w:p>
    <w:p>
      <w:r>
        <w:rPr>
          <w:b/>
        </w:rPr>
        <w:t xml:space="preserve">Tulos</w:t>
      </w:r>
    </w:p>
    <w:p>
      <w:r>
        <w:t xml:space="preserve">Mitkä ominaisuudet tekevät Mustasta haukasta paremman kuin Punaisesta pilvestä?</w:t>
      </w:r>
    </w:p>
    <w:p>
      <w:r>
        <w:rPr>
          <w:b/>
        </w:rPr>
        <w:t xml:space="preserve">Tulos</w:t>
      </w:r>
    </w:p>
    <w:p>
      <w:r>
        <w:t xml:space="preserve">Minne Tom ja isäntä ovat menossa?</w:t>
      </w:r>
    </w:p>
    <w:p>
      <w:r>
        <w:rPr>
          <w:b/>
        </w:rPr>
        <w:t xml:space="preserve">Tulos</w:t>
      </w:r>
    </w:p>
    <w:p>
      <w:r>
        <w:t xml:space="preserve">Mikä on Tomin rakentaman korvaavan aluksen nimi?</w:t>
      </w:r>
    </w:p>
    <w:p>
      <w:r>
        <w:rPr>
          <w:b/>
        </w:rPr>
        <w:t xml:space="preserve">Tulos</w:t>
      </w:r>
    </w:p>
    <w:p>
      <w:r>
        <w:t xml:space="preserve">Mitä sähkökivääristä tulee ulos?</w:t>
      </w:r>
    </w:p>
    <w:p>
      <w:r>
        <w:rPr>
          <w:b/>
        </w:rPr>
        <w:t xml:space="preserve">Tulos</w:t>
      </w:r>
    </w:p>
    <w:p>
      <w:r>
        <w:t xml:space="preserve">Mitä Jääluolissa tuhoutui?</w:t>
      </w:r>
    </w:p>
    <w:p>
      <w:r>
        <w:rPr>
          <w:b/>
        </w:rPr>
        <w:t xml:space="preserve">Tulos</w:t>
      </w:r>
    </w:p>
    <w:p>
      <w:r>
        <w:t xml:space="preserve">Mitä kiväärissä voidaan kalibroida?</w:t>
      </w:r>
    </w:p>
    <w:p>
      <w:r>
        <w:rPr>
          <w:b/>
        </w:rPr>
        <w:t xml:space="preserve">Tulos</w:t>
      </w:r>
    </w:p>
    <w:p>
      <w:r>
        <w:t xml:space="preserve">Mitä mielenkiintoista tapahtuu, kun Tomin kiväärillä ammutaan seinää kohti?</w:t>
      </w:r>
    </w:p>
    <w:p>
      <w:r>
        <w:rPr>
          <w:b/>
        </w:rPr>
        <w:t xml:space="preserve">Tulos</w:t>
      </w:r>
    </w:p>
    <w:p>
      <w:r>
        <w:t xml:space="preserve">Mikä on Punaisen pilven korvaajan nimi?</w:t>
      </w:r>
    </w:p>
    <w:p>
      <w:r>
        <w:rPr>
          <w:b/>
        </w:rPr>
        <w:t xml:space="preserve">Tulos</w:t>
      </w:r>
    </w:p>
    <w:p>
      <w:r>
        <w:t xml:space="preserve">Millä muulla tavalla kivääri auttaa metsästäjiä ampumisen lisäksi?</w:t>
      </w:r>
    </w:p>
    <w:p>
      <w:r>
        <w:rPr>
          <w:b/>
        </w:rPr>
        <w:t xml:space="preserve">Tulos</w:t>
      </w:r>
    </w:p>
    <w:p>
      <w:r>
        <w:t xml:space="preserve">Mitä Tom ja safarimestari saavat selville ystävistään?</w:t>
      </w:r>
    </w:p>
    <w:p>
      <w:r>
        <w:rPr>
          <w:b/>
        </w:rPr>
        <w:t xml:space="preserve">Tulos</w:t>
      </w:r>
    </w:p>
    <w:p>
      <w:r>
        <w:t xml:space="preserve">Miten Black Hawk eroaa Red Cloudista?</w:t>
      </w:r>
    </w:p>
    <w:p>
      <w:r>
        <w:rPr>
          <w:b/>
        </w:rPr>
        <w:t xml:space="preserve">Tulos</w:t>
      </w:r>
    </w:p>
    <w:p>
      <w:r>
        <w:t xml:space="preserve">Millaisia ammuksia Tomin kivääri ampuu?</w:t>
      </w:r>
    </w:p>
    <w:p>
      <w:r>
        <w:rPr>
          <w:b/>
        </w:rPr>
        <w:t xml:space="preserve">Tulos</w:t>
      </w:r>
    </w:p>
    <w:p>
      <w:r>
        <w:t xml:space="preserve">Mikä sai Tomin keksimään toisen ilmalaivan?</w:t>
      </w:r>
    </w:p>
    <w:p>
      <w:r>
        <w:rPr>
          <w:b/>
        </w:rPr>
        <w:t xml:space="preserve">Tulos</w:t>
      </w:r>
    </w:p>
    <w:p>
      <w:r>
        <w:t xml:space="preserve">Miksi Tom lähtee aluksi Afrikkaan?</w:t>
      </w:r>
    </w:p>
    <w:p>
      <w:r>
        <w:rPr>
          <w:b/>
        </w:rPr>
        <w:t xml:space="preserve">Tulos</w:t>
      </w:r>
    </w:p>
    <w:p>
      <w:r>
        <w:t xml:space="preserve">Kuka keksi sähkökiväärin?</w:t>
      </w:r>
    </w:p>
    <w:p>
      <w:r>
        <w:rPr>
          <w:b/>
        </w:rPr>
        <w:t xml:space="preserve">Tulos</w:t>
      </w:r>
    </w:p>
    <w:p>
      <w:r>
        <w:t xml:space="preserve">Missä maanosassa Tom Swift työskentelee?</w:t>
      </w:r>
    </w:p>
    <w:p>
      <w:r>
        <w:rPr>
          <w:b/>
        </w:rPr>
        <w:t xml:space="preserve">Tulos</w:t>
      </w:r>
    </w:p>
    <w:p>
      <w:r>
        <w:t xml:space="preserve">Miten metsästys voidaan tehdä turvallisemmaksi yöllä toms-kiväärillä?</w:t>
      </w:r>
    </w:p>
    <w:p>
      <w:r>
        <w:rPr>
          <w:b/>
        </w:rPr>
        <w:t xml:space="preserve">Tulos</w:t>
      </w:r>
    </w:p>
    <w:p>
      <w:r>
        <w:t xml:space="preserve">Mikä on sen ilmalaivan nimi, jonka Tom rakentaa vanhan tilalle?</w:t>
      </w:r>
    </w:p>
    <w:p>
      <w:r>
        <w:rPr>
          <w:b/>
        </w:rPr>
        <w:t xml:space="preserve">Tulos</w:t>
      </w:r>
    </w:p>
    <w:p>
      <w:r>
        <w:t xml:space="preserve">Minkä keksinnön parissa Tom työskentelee?</w:t>
      </w:r>
    </w:p>
    <w:p>
      <w:r>
        <w:rPr>
          <w:b/>
        </w:rPr>
        <w:t xml:space="preserve">Tulos</w:t>
      </w:r>
    </w:p>
    <w:p>
      <w:r>
        <w:t xml:space="preserve">Milloin Punainen Pilvi tuhoutui?</w:t>
      </w:r>
    </w:p>
    <w:p>
      <w:r>
        <w:rPr>
          <w:b/>
        </w:rPr>
        <w:t xml:space="preserve">Tulos</w:t>
      </w:r>
    </w:p>
    <w:p>
      <w:r>
        <w:t xml:space="preserve">Miksi sähkökiväärin kyky purkaa itseään ylläpitävä valopallo on hyödyllinen?</w:t>
      </w:r>
    </w:p>
    <w:p>
      <w:r>
        <w:rPr>
          <w:b/>
        </w:rPr>
        <w:t xml:space="preserve">Tulos</w:t>
      </w:r>
    </w:p>
    <w:p>
      <w:r>
        <w:t xml:space="preserve">Mikä on Tomin ystäviä panttivankina pitävän heimon nimi?</w:t>
      </w:r>
    </w:p>
    <w:p>
      <w:r>
        <w:rPr>
          <w:b/>
        </w:rPr>
        <w:t xml:space="preserve">Tulos</w:t>
      </w:r>
    </w:p>
    <w:p>
      <w:r>
        <w:t xml:space="preserve">Mikä on Tomin kadonneen aluksen nimi?</w:t>
      </w:r>
    </w:p>
    <w:p>
      <w:r>
        <w:rPr>
          <w:b/>
        </w:rPr>
        <w:t xml:space="preserve">Tulos</w:t>
      </w:r>
    </w:p>
    <w:p>
      <w:r>
        <w:t xml:space="preserve">Kuka on keksijä tässä tarinassa?</w:t>
      </w:r>
    </w:p>
    <w:p>
      <w:r>
        <w:rPr>
          <w:b/>
        </w:rPr>
        <w:t xml:space="preserve">Tulos</w:t>
      </w:r>
    </w:p>
    <w:p>
      <w:r>
        <w:t xml:space="preserve">Mikä heimo pitää Tomin ystäviä panttivankeina?</w:t>
      </w:r>
    </w:p>
    <w:p>
      <w:r>
        <w:rPr>
          <w:b/>
        </w:rPr>
        <w:t xml:space="preserve">Tulos</w:t>
      </w:r>
    </w:p>
    <w:p>
      <w:r>
        <w:t xml:space="preserve">Mikä pelottava heimo myös asuu maassa?</w:t>
      </w:r>
    </w:p>
    <w:p>
      <w:r>
        <w:rPr>
          <w:b/>
        </w:rPr>
        <w:t xml:space="preserve">Esimerkki 3.1472</w:t>
      </w:r>
    </w:p>
    <w:p>
      <w:r>
        <w:t xml:space="preserve"> Tarina alkaa ruhtinas Stepan Kasatskin lapsuudesta ja poikkeuksellisesta ja taitavasta nuoruudesta. Nuori mies on tarkoitettu suuriin asioihin. Hän saa häittensä aattona tietää, että hänen morsiamensa kreivitär Maria Korotkova on seurustellut hänen rakastamansa tsaari Nikolai I:n kanssa. Isku hänen ylpeytensä on valtava, ja hän vetäytyy Venäjän ortodoksisuuden syliin ja ryhtyy munkiksi. Seuraa monta nöyryyden ja epäilyksen vuotta. Hänet määrätään erakoksi. Huolimatta siitä, että hän on poistunut maailmasta, hänet muistetaan yhä siitä, että hän on muuttanut elämänsä niin merkittävästi. Eräänä talviyönä joukko ilonpitäjiä päättää vierailla hänen luonaan, ja yksi heistä, eronnut nainen nimeltä Makovkina, viettää yön hänen sellissään tarkoituksenaan vietellä hänet. Isä Sergius huomaa olevansa yhä heikko ja suojellakseen itseään leikkaa oman sormensa irti. Makovkina on teosta tyrmistynyt ja lähtee seuraavana aamuna pois vannottuaan muuttavansa elämänsä. Vuotta myöhemmin hän on liittynyt luostariin. Isä Sergiuksen pyhyyden maine kasvaa. Hänet tunnetaan parantajana, ja pyhiinvaeltajia tulee kaukaa ja kaukaa. Isä Sergius on kuitenkin syvästi tietoinen kyvyttömyydestään saavuttaa todellinen usko. Tylsyys, ylpeys ja himo piinaavat häntä yhä. Hän ei läpäise uutta koetta, kun kauppiaan nuori tytär onnistuu panemaan häntä sänkyyn. Seuraavana aamuna hän lähtee luostarista ja etsii serkkunsa Pashenkan (Praskovya Mikhaylovna), jota hän oli muiden poikien kanssa kiusannut vuosia sitten. Hän löytää tämän, joka on nyt kaikin perinteisin tavoin epäonnistunut elämässä, mutta joka on kuitenkin täynnä palveluhenkisyyttä perhettään kohtaan. Hänen tiensä on nyt selvempi. Hän alkaa vaeltaa, kunnes kahdeksan kuukautta myöhemmin hänet pidätetään sokean kerjäläisen seurassa, joka saa hänet tuntemaan itsensä lähemmäksi Jumalaa. Hänet lähetetään Siperiaan, jossa hän työskentelee nyt varakkaan talonpojan palkkalaisena, opettaa herran pieniä lapsia ja työskentelee puutarhassa.</w:t>
      </w:r>
    </w:p>
    <w:p>
      <w:r>
        <w:rPr>
          <w:b/>
        </w:rPr>
        <w:t xml:space="preserve">Tulos</w:t>
      </w:r>
    </w:p>
    <w:p>
      <w:r>
        <w:t xml:space="preserve">Minne isä Sergius lähetetään pidätyksensä jälkeen?</w:t>
      </w:r>
    </w:p>
    <w:p>
      <w:r>
        <w:rPr>
          <w:b/>
        </w:rPr>
        <w:t xml:space="preserve">Tulos</w:t>
      </w:r>
    </w:p>
    <w:p>
      <w:r>
        <w:t xml:space="preserve">Kuinka kauan isä Sergius vaeltaa ennen kuin hänet pidätetään?</w:t>
      </w:r>
    </w:p>
    <w:p>
      <w:r>
        <w:rPr>
          <w:b/>
        </w:rPr>
        <w:t xml:space="preserve">Tulos</w:t>
      </w:r>
    </w:p>
    <w:p>
      <w:r>
        <w:t xml:space="preserve">Mitä isä Sergius tekee, kun hän huomaa olevansa edelleen heikko?</w:t>
      </w:r>
    </w:p>
    <w:p>
      <w:r>
        <w:rPr>
          <w:b/>
        </w:rPr>
        <w:t xml:space="preserve">Tulos</w:t>
      </w:r>
    </w:p>
    <w:p>
      <w:r>
        <w:t xml:space="preserve">Minne Sergius menee lähdettyään luostarista?</w:t>
      </w:r>
    </w:p>
    <w:p>
      <w:r>
        <w:rPr>
          <w:b/>
        </w:rPr>
        <w:t xml:space="preserve">Tulos</w:t>
      </w:r>
    </w:p>
    <w:p>
      <w:r>
        <w:t xml:space="preserve">Missä Makovkina on vuosi isä Sergiuksen kohtaamisen jälkeen?</w:t>
      </w:r>
    </w:p>
    <w:p>
      <w:r>
        <w:rPr>
          <w:b/>
        </w:rPr>
        <w:t xml:space="preserve">Tulos</w:t>
      </w:r>
    </w:p>
    <w:p>
      <w:r>
        <w:t xml:space="preserve">Kenen elämäntapa auttoi Sergiusta saamaan selkeän käsityksen omasta elämästään?</w:t>
      </w:r>
    </w:p>
    <w:p>
      <w:r>
        <w:rPr>
          <w:b/>
        </w:rPr>
        <w:t xml:space="preserve">Tulos</w:t>
      </w:r>
    </w:p>
    <w:p>
      <w:r>
        <w:t xml:space="preserve">Mitä isä Sergius tekee suojellakseen itseään Makovkinan lähentelyiltä?</w:t>
      </w:r>
    </w:p>
    <w:p>
      <w:r>
        <w:rPr>
          <w:b/>
        </w:rPr>
        <w:t xml:space="preserve">Tulos</w:t>
      </w:r>
    </w:p>
    <w:p>
      <w:r>
        <w:t xml:space="preserve">Miksi ihmiset tulevat kaikkialta katsomaan isä Sergiusta?</w:t>
      </w:r>
    </w:p>
    <w:p>
      <w:r>
        <w:rPr>
          <w:b/>
        </w:rPr>
        <w:t xml:space="preserve">Tulos</w:t>
      </w:r>
    </w:p>
    <w:p>
      <w:r>
        <w:t xml:space="preserve">Kuka ystävä petti prinssi Stepanin tarinan alkupuolella?</w:t>
      </w:r>
    </w:p>
    <w:p>
      <w:r>
        <w:rPr>
          <w:b/>
        </w:rPr>
        <w:t xml:space="preserve">Tulos</w:t>
      </w:r>
    </w:p>
    <w:p>
      <w:r>
        <w:t xml:space="preserve">Miten kreivitär Maryn entinen sulhanen auttoi itseään vastustamaan kiusausta?</w:t>
      </w:r>
    </w:p>
    <w:p>
      <w:r>
        <w:rPr>
          <w:b/>
        </w:rPr>
        <w:t xml:space="preserve">Tulos</w:t>
      </w:r>
    </w:p>
    <w:p>
      <w:r>
        <w:t xml:space="preserve">Mitä Makovkina innostui tekemään Sergiuksen sellissä vietetyn yön jälkeen?</w:t>
      </w:r>
    </w:p>
    <w:p>
      <w:r>
        <w:rPr>
          <w:b/>
        </w:rPr>
        <w:t xml:space="preserve">Tulos</w:t>
      </w:r>
    </w:p>
    <w:p>
      <w:r>
        <w:t xml:space="preserve">Kenen kanssa prinssi Stepanin morsiamella on ollut suhde?</w:t>
      </w:r>
    </w:p>
    <w:p>
      <w:r>
        <w:rPr>
          <w:b/>
        </w:rPr>
        <w:t xml:space="preserve">Tulos</w:t>
      </w:r>
    </w:p>
    <w:p>
      <w:r>
        <w:t xml:space="preserve">Kenen kanssa isä Sergius on, kun hänet pidätetään?</w:t>
      </w:r>
    </w:p>
    <w:p>
      <w:r>
        <w:rPr>
          <w:b/>
        </w:rPr>
        <w:t xml:space="preserve">Tulos</w:t>
      </w:r>
    </w:p>
    <w:p>
      <w:r>
        <w:t xml:space="preserve">Monen vuoden munkkina olon jälkeen, mikä ruhtinas Stepan Kasatski on määrätty tulemaan?</w:t>
      </w:r>
    </w:p>
    <w:p>
      <w:r>
        <w:rPr>
          <w:b/>
        </w:rPr>
        <w:t xml:space="preserve">Tulos</w:t>
      </w:r>
    </w:p>
    <w:p>
      <w:r>
        <w:t xml:space="preserve">Millaiseksi ruhtinas Stepan Kasatski muuttuu, kun hän saa selville kreivitär Maria Korotkovan petoksen?</w:t>
      </w:r>
    </w:p>
    <w:p>
      <w:r>
        <w:rPr>
          <w:b/>
        </w:rPr>
        <w:t xml:space="preserve">Tulos</w:t>
      </w:r>
    </w:p>
    <w:p>
      <w:r>
        <w:t xml:space="preserve">Miksi prinssi Stepanista tuli munkki?</w:t>
      </w:r>
    </w:p>
    <w:p>
      <w:r>
        <w:rPr>
          <w:b/>
        </w:rPr>
        <w:t xml:space="preserve">Tulos</w:t>
      </w:r>
    </w:p>
    <w:p>
      <w:r>
        <w:t xml:space="preserve">Kuka viettelee isä Sergiuksen onnistuneesti?</w:t>
      </w:r>
    </w:p>
    <w:p>
      <w:r>
        <w:rPr>
          <w:b/>
        </w:rPr>
        <w:t xml:space="preserve">Tulos</w:t>
      </w:r>
    </w:p>
    <w:p>
      <w:r>
        <w:t xml:space="preserve">Kenen kanssa isä Sergius pidätettiin?</w:t>
      </w:r>
    </w:p>
    <w:p>
      <w:r>
        <w:rPr>
          <w:b/>
        </w:rPr>
        <w:t xml:space="preserve">Tulos</w:t>
      </w:r>
    </w:p>
    <w:p>
      <w:r>
        <w:t xml:space="preserve">Kenen kanssa kreivitär May Korotkovalla oli suhde?</w:t>
      </w:r>
    </w:p>
    <w:p>
      <w:r>
        <w:rPr>
          <w:b/>
        </w:rPr>
        <w:t xml:space="preserve">Tulos</w:t>
      </w:r>
    </w:p>
    <w:p>
      <w:r>
        <w:t xml:space="preserve">Ketä isä Sergius etsii viettelystä seuraavana aamuna?</w:t>
      </w:r>
    </w:p>
    <w:p>
      <w:r>
        <w:rPr>
          <w:b/>
        </w:rPr>
        <w:t xml:space="preserve">Tulos</w:t>
      </w:r>
    </w:p>
    <w:p>
      <w:r>
        <w:t xml:space="preserve">Minne isä Sergius lähetetään tarinan lopussa?</w:t>
      </w:r>
    </w:p>
    <w:p>
      <w:r>
        <w:rPr>
          <w:b/>
        </w:rPr>
        <w:t xml:space="preserve">Tulos</w:t>
      </w:r>
    </w:p>
    <w:p>
      <w:r>
        <w:t xml:space="preserve">Kuka peti isä Sergiusta?</w:t>
      </w:r>
    </w:p>
    <w:p>
      <w:r>
        <w:rPr>
          <w:b/>
        </w:rPr>
        <w:t xml:space="preserve">Tulos</w:t>
      </w:r>
    </w:p>
    <w:p>
      <w:r>
        <w:t xml:space="preserve">Mitä Makovkina vannoo tekevänsä jätettyään isä Sergiuksen?</w:t>
      </w:r>
    </w:p>
    <w:p>
      <w:r>
        <w:rPr>
          <w:b/>
        </w:rPr>
        <w:t xml:space="preserve">Tulos</w:t>
      </w:r>
    </w:p>
    <w:p>
      <w:r>
        <w:t xml:space="preserve">Milloin Sergius lähetettiin Serbiaan?</w:t>
      </w:r>
    </w:p>
    <w:p>
      <w:r>
        <w:rPr>
          <w:b/>
        </w:rPr>
        <w:t xml:space="preserve">Tulos</w:t>
      </w:r>
    </w:p>
    <w:p>
      <w:r>
        <w:t xml:space="preserve">Kuka on Paskenka isä Sergiukselle?</w:t>
      </w:r>
    </w:p>
    <w:p>
      <w:r>
        <w:rPr>
          <w:b/>
        </w:rPr>
        <w:t xml:space="preserve">Tulos</w:t>
      </w:r>
    </w:p>
    <w:p>
      <w:r>
        <w:t xml:space="preserve">Miksi isä Sergius uskoo, ettei hän kykene saavuttamaan todellista uskoa?</w:t>
      </w:r>
    </w:p>
    <w:p>
      <w:r>
        <w:rPr>
          <w:b/>
        </w:rPr>
        <w:t xml:space="preserve">Tulos</w:t>
      </w:r>
    </w:p>
    <w:p>
      <w:r>
        <w:t xml:space="preserve">Miten isä Sergius työllistyy tarinan lopussa?</w:t>
      </w:r>
    </w:p>
    <w:p>
      <w:r>
        <w:rPr>
          <w:b/>
        </w:rPr>
        <w:t xml:space="preserve">Tulos</w:t>
      </w:r>
    </w:p>
    <w:p>
      <w:r>
        <w:t xml:space="preserve">Kuka on kreivitär Mary Korotkova ruhtinas Stepan Kasatskille?</w:t>
      </w:r>
    </w:p>
    <w:p>
      <w:r>
        <w:rPr>
          <w:b/>
        </w:rPr>
        <w:t xml:space="preserve">Tulos</w:t>
      </w:r>
    </w:p>
    <w:p>
      <w:r>
        <w:t xml:space="preserve">Mikä on Makovkinan suunnitelma, kun hän viettää yön ruhtinas Stepan Kasatskinin sellissä?</w:t>
      </w:r>
    </w:p>
    <w:p>
      <w:r>
        <w:rPr>
          <w:b/>
        </w:rPr>
        <w:t xml:space="preserve">Tulos</w:t>
      </w:r>
    </w:p>
    <w:p>
      <w:r>
        <w:t xml:space="preserve">Minkä salaisuuden Kasatski sai tietää juuri ennen kuin hänen oli määrä mennä naimisiin?</w:t>
      </w:r>
    </w:p>
    <w:p>
      <w:r>
        <w:rPr>
          <w:b/>
        </w:rPr>
        <w:t xml:space="preserve">Esimerkki 3.1473</w:t>
      </w:r>
    </w:p>
    <w:p>
      <w:r>
        <w:t xml:space="preserve"> Itseään inhoava Charlie Kaufman palkataan kirjoittamaan käsikirjoitus elokuvaan The Orchid Thief. Kaufman käy läpi masennusta eikä ole tyytyväinen siihen, että hänen kaksoisveljensä Donald on muuttanut hänen taloonsa ja käyttää häntä hyväkseen. Donald päättää ryhtyä käsikirjoittajaksi Charlien tavoin ja osallistuu yhteen Robert McKeen kuuluisista seminaareista. kaavamaisia käsikirjoituksia hylkäävä Charlie haluaa varmistaa, että hänen käsikirjoituksensa on uskollinen sovitus Orkideavarkaasta. Hän kuitenkin tajuaa, että kirjassa ei ole käyttökelpoista kerrontaa ja että sitä on mahdoton muuttaa elokuvaksi, minkä vuoksi hänellä on vakava käsikirjoittajablokki. Charlie on jo ylittänyt Columbia Picturesin kanssa sovitun määräajan ja epätoivoinen käsikirjoittaessaan käsikirjoitustaan itsekseen, joten hän matkustaa New Yorkiin keskustelemaan käsikirjoituksesta suoraan Orleanin kanssa. Koska Kaufman ei pysty kohtaamaan häntä ja koska hän saa yllättävän uutisen, jonka mukaan Donaldin käsikirjoitus kliseisestä psykologisesta trilleristä nimeltä The 3 on mennyt kaupaksi kuusi- tai seitsennumeroisella summalla, hän turvautuu McKeen seminaariin New Yorkissa ja pyytää häneltä neuvoja. Charlie päätyy pyytämään Donaldia mukaansa New Yorkiin avustamaan tarinan rakenteessa. Donald esittää Charlieta ja haastattelee Orleania, mutta suhtautuu epäilevästi tämän kertomukseen kirjan tapahtumista, koska tämä käyttäytyy kuin valehtelisi. Hän seuraa veljensä Charlien kanssa Orleania Floridaan, jossa tämä tapaa Larochen, Orleanin kirjan orkideavarkaan päähenkilön ja salaisen rakastajansa. Paljastuu, että seminole halusi aaveorkidean valmistaa lumoa aiheuttavaa huumetta; Laroche esittelee tämän lääkkeen Orleanille. Kun Laroche ja Orlean saavat Charlien kiinni siitä, että Charlie tarkkailee heitä ottamasta huumetta ja harrastamasta seksiä, hän päättää, että Charlien on kuoltava. orlean pakottaa Charlien aseella uhaten ajamaan suolle, jossa hän aikoo tappaa hänet. Charlie ja Donald pakenevat ja piiloutuvat suolle, jossa he ratkaisevat erimielisyytensä ja Charlien ongelmat naisten kanssa. Laroche ampuu vahingossa Donaldia. Paetessaan Charlie ja Donald ajavat karkuun, mutta törmäävät metsänvartijan autoon; Donald kuolee onnettomuudessa. Charlie juoksee suolle piiloon, mutta Laroche huomaa hänet. Alligaattori kuitenkin tappaa Larochen, ennen kuin hän ehtii tappaa Charlien.Orlean pidätetään. Charlie tekee sovinnon äitinsä kanssa, kertoo entiselle rakkaudelleen Amelialle rakastavansa tätä yhä ja viimeistelee käsikirjoituksen. Elokuva päättyy, kun Charlie ilmoittaa äänessä, että käsikirjoitus on valmis ja että hän haluaa G rard Depardieun näyttelevän häntä elokuvassa.</w:t>
      </w:r>
    </w:p>
    <w:p>
      <w:r>
        <w:rPr>
          <w:b/>
        </w:rPr>
        <w:t xml:space="preserve">Tulos</w:t>
      </w:r>
    </w:p>
    <w:p>
      <w:r>
        <w:t xml:space="preserve">Kuka ampuu vahingossa Donaldia? </w:t>
      </w:r>
    </w:p>
    <w:p>
      <w:r>
        <w:rPr>
          <w:b/>
        </w:rPr>
        <w:t xml:space="preserve">Tulos</w:t>
      </w:r>
    </w:p>
    <w:p>
      <w:r>
        <w:t xml:space="preserve">Miksi Charlie on vihainen Donaldille?</w:t>
      </w:r>
    </w:p>
    <w:p>
      <w:r>
        <w:rPr>
          <w:b/>
        </w:rPr>
        <w:t xml:space="preserve">Tulos</w:t>
      </w:r>
    </w:p>
    <w:p>
      <w:r>
        <w:t xml:space="preserve">Kuka on muuttanut Charlien taloon? </w:t>
      </w:r>
    </w:p>
    <w:p>
      <w:r>
        <w:rPr>
          <w:b/>
        </w:rPr>
        <w:t xml:space="preserve">Tulos</w:t>
      </w:r>
    </w:p>
    <w:p>
      <w:r>
        <w:t xml:space="preserve">Miten Laroche tapettiin?</w:t>
      </w:r>
    </w:p>
    <w:p>
      <w:r>
        <w:rPr>
          <w:b/>
        </w:rPr>
        <w:t xml:space="preserve">Tulos</w:t>
      </w:r>
    </w:p>
    <w:p>
      <w:r>
        <w:t xml:space="preserve">Minkä käsikirjoituksen kirjoittamiseen Charlie on palkattu? </w:t>
      </w:r>
    </w:p>
    <w:p>
      <w:r>
        <w:rPr>
          <w:b/>
        </w:rPr>
        <w:t xml:space="preserve">Tulos</w:t>
      </w:r>
    </w:p>
    <w:p>
      <w:r>
        <w:t xml:space="preserve">Miksi Kaufman osallistuu McKeen seminaariin?</w:t>
      </w:r>
    </w:p>
    <w:p>
      <w:r>
        <w:rPr>
          <w:b/>
        </w:rPr>
        <w:t xml:space="preserve">Tulos</w:t>
      </w:r>
    </w:p>
    <w:p>
      <w:r>
        <w:t xml:space="preserve">Miksi Orlean yrittää tappaa Charlien?</w:t>
      </w:r>
    </w:p>
    <w:p>
      <w:r>
        <w:rPr>
          <w:b/>
        </w:rPr>
        <w:t xml:space="preserve">Tulos</w:t>
      </w:r>
    </w:p>
    <w:p>
      <w:r>
        <w:t xml:space="preserve">Mitä lääkettä valmistetaan aiheuttamaan?</w:t>
      </w:r>
    </w:p>
    <w:p>
      <w:r>
        <w:rPr>
          <w:b/>
        </w:rPr>
        <w:t xml:space="preserve">Tulos</w:t>
      </w:r>
    </w:p>
    <w:p>
      <w:r>
        <w:t xml:space="preserve">Miksi Charlie kamppailee Orchard Thiefin käsikirjoituksen kirjoittamisen kanssa?</w:t>
      </w:r>
    </w:p>
    <w:p>
      <w:r>
        <w:rPr>
          <w:b/>
        </w:rPr>
        <w:t xml:space="preserve">Tulos</w:t>
      </w:r>
    </w:p>
    <w:p>
      <w:r>
        <w:t xml:space="preserve">Kenen seminaariin Charlie päättää osallistua? </w:t>
      </w:r>
    </w:p>
    <w:p>
      <w:r>
        <w:rPr>
          <w:b/>
        </w:rPr>
        <w:t xml:space="preserve">Tulos</w:t>
      </w:r>
    </w:p>
    <w:p>
      <w:r>
        <w:t xml:space="preserve">Mitä Orleanille tapahtuu lopussa?</w:t>
      </w:r>
    </w:p>
    <w:p>
      <w:r>
        <w:rPr>
          <w:b/>
        </w:rPr>
        <w:t xml:space="preserve">Tulos</w:t>
      </w:r>
    </w:p>
    <w:p>
      <w:r>
        <w:t xml:space="preserve">Kenelle Charlie kertoo, että hän on yhä rakastunut häneen? </w:t>
      </w:r>
    </w:p>
    <w:p>
      <w:r>
        <w:rPr>
          <w:b/>
        </w:rPr>
        <w:t xml:space="preserve">Tulos</w:t>
      </w:r>
    </w:p>
    <w:p>
      <w:r>
        <w:t xml:space="preserve">Kuka (tai mikä) tappaa larochen?</w:t>
      </w:r>
    </w:p>
    <w:p>
      <w:r>
        <w:rPr>
          <w:b/>
        </w:rPr>
        <w:t xml:space="preserve">Tulos</w:t>
      </w:r>
    </w:p>
    <w:p>
      <w:r>
        <w:t xml:space="preserve">Mitä tapahtuu Donaldille, kun hän ja Charlie törmäävät metsänvartijan autoon?</w:t>
      </w:r>
    </w:p>
    <w:p>
      <w:r>
        <w:rPr>
          <w:b/>
        </w:rPr>
        <w:t xml:space="preserve">Tulos</w:t>
      </w:r>
    </w:p>
    <w:p>
      <w:r>
        <w:t xml:space="preserve">Mikä on Donaldin kirjoittaman käsikirjoituksen nimi? </w:t>
      </w:r>
    </w:p>
    <w:p>
      <w:r>
        <w:rPr>
          <w:b/>
        </w:rPr>
        <w:t xml:space="preserve">Tulos</w:t>
      </w:r>
    </w:p>
    <w:p>
      <w:r>
        <w:t xml:space="preserve">Mikä on Donaldin käsikirjoituksen nimi?</w:t>
      </w:r>
    </w:p>
    <w:p>
      <w:r>
        <w:rPr>
          <w:b/>
        </w:rPr>
        <w:t xml:space="preserve">Tulos</w:t>
      </w:r>
    </w:p>
    <w:p>
      <w:r>
        <w:t xml:space="preserve">Miten Donald kuolee?</w:t>
      </w:r>
    </w:p>
    <w:p>
      <w:r>
        <w:rPr>
          <w:b/>
        </w:rPr>
        <w:t xml:space="preserve">Tulos</w:t>
      </w:r>
    </w:p>
    <w:p>
      <w:r>
        <w:t xml:space="preserve">Kuka palkataan kirjoittamaan Orchid Thief -elokuvan käsikirjoitus?</w:t>
      </w:r>
    </w:p>
    <w:p>
      <w:r>
        <w:rPr>
          <w:b/>
        </w:rPr>
        <w:t xml:space="preserve">Tulos</w:t>
      </w:r>
    </w:p>
    <w:p>
      <w:r>
        <w:t xml:space="preserve">Kuinka monella luvulla Donaldin speksejä myydään korkeintaan?</w:t>
      </w:r>
    </w:p>
    <w:p>
      <w:r>
        <w:rPr>
          <w:b/>
        </w:rPr>
        <w:t xml:space="preserve">Tulos</w:t>
      </w:r>
    </w:p>
    <w:p>
      <w:r>
        <w:t xml:space="preserve">Kuka ampui vahingossa Donaldia?</w:t>
      </w:r>
    </w:p>
    <w:p>
      <w:r>
        <w:rPr>
          <w:b/>
        </w:rPr>
        <w:t xml:space="preserve">Tulos</w:t>
      </w:r>
    </w:p>
    <w:p>
      <w:r>
        <w:t xml:space="preserve">Mitä Charlie matkustaa New Yorkiin?</w:t>
      </w:r>
    </w:p>
    <w:p>
      <w:r>
        <w:rPr>
          <w:b/>
        </w:rPr>
        <w:t xml:space="preserve">Tulos</w:t>
      </w:r>
    </w:p>
    <w:p>
      <w:r>
        <w:t xml:space="preserve">Kenet Laroche ja Orlean nappaavat kiinni katsomasta, kun he harrastavat seksiä? </w:t>
      </w:r>
    </w:p>
    <w:p>
      <w:r>
        <w:rPr>
          <w:b/>
        </w:rPr>
        <w:t xml:space="preserve">Tulos</w:t>
      </w:r>
    </w:p>
    <w:p>
      <w:r>
        <w:t xml:space="preserve">Ketä Charlie matkustaa New Yorkiin tapaamaan?</w:t>
      </w:r>
    </w:p>
    <w:p>
      <w:r>
        <w:rPr>
          <w:b/>
        </w:rPr>
        <w:t xml:space="preserve">Tulos</w:t>
      </w:r>
    </w:p>
    <w:p>
      <w:r>
        <w:t xml:space="preserve">Mitä Larochelle tapahtuu, kun hän valmistautuu tappamaan Charlien? </w:t>
      </w:r>
    </w:p>
    <w:p>
      <w:r>
        <w:rPr>
          <w:b/>
        </w:rPr>
        <w:t xml:space="preserve">Tulos</w:t>
      </w:r>
    </w:p>
    <w:p>
      <w:r>
        <w:t xml:space="preserve">Minkälaisen käsikirjoituksen Charlie hylkää?</w:t>
      </w:r>
    </w:p>
    <w:p>
      <w:r>
        <w:rPr>
          <w:b/>
        </w:rPr>
        <w:t xml:space="preserve">Tulos</w:t>
      </w:r>
    </w:p>
    <w:p>
      <w:r>
        <w:t xml:space="preserve">Missä Orlean aikoo tappaa Charlien?</w:t>
      </w:r>
    </w:p>
    <w:p>
      <w:r>
        <w:rPr>
          <w:b/>
        </w:rPr>
        <w:t xml:space="preserve">Tulos</w:t>
      </w:r>
    </w:p>
    <w:p>
      <w:r>
        <w:t xml:space="preserve">Kuka Donald teeskentelee olevansa haastatellessaan Orleania?</w:t>
      </w:r>
    </w:p>
    <w:p>
      <w:r>
        <w:rPr>
          <w:b/>
        </w:rPr>
        <w:t xml:space="preserve">Tulos</w:t>
      </w:r>
    </w:p>
    <w:p>
      <w:r>
        <w:t xml:space="preserve">Miksi seminolit halusivat aavetaimitarhan?</w:t>
      </w:r>
    </w:p>
    <w:p>
      <w:r>
        <w:rPr>
          <w:b/>
        </w:rPr>
        <w:t xml:space="preserve">Tulos</w:t>
      </w:r>
    </w:p>
    <w:p>
      <w:r>
        <w:t xml:space="preserve">Mitä Orlean aikoo tehdä Charlien kanssa suolla?</w:t>
      </w:r>
    </w:p>
    <w:p>
      <w:r>
        <w:rPr>
          <w:b/>
        </w:rPr>
        <w:t xml:space="preserve">Tulos</w:t>
      </w:r>
    </w:p>
    <w:p>
      <w:r>
        <w:t xml:space="preserve">Mitä Charlielle jää jäljelle, kun hän tajuaa kirjan kerronnan?</w:t>
      </w:r>
    </w:p>
    <w:p>
      <w:r>
        <w:rPr>
          <w:b/>
        </w:rPr>
        <w:t xml:space="preserve">Esimerkki 3.1474</w:t>
      </w:r>
    </w:p>
    <w:p>
      <w:r>
        <w:t xml:space="preserve"> Keltainen kissa Ginger ja terrieri Pickles pyörittävät yhdessä kyläkauppaa, joka tarjoaa erilaisia tavaroita, kuten punaisia pilkullisia nenäliinoja, "sokeria, nuuskaa ja goloshia". Ginger herättää pelkoa hiiriasiakkaissaan ja Pickles kaniasiakkaissaan. Gingerin suu vuotaa, kun hiiret lähtevät kaupasta pakettiensa kanssa. Molemmat myöntävät rajoittamatonta luottoa asiakkaille, jotka eivät koskaan maksa. Kassa pysyy tyhjänä. Picklesillä ei ole varaa hankkia koiralupaa, ja hän pelkää poliisia (saksalainen nukke, jolla on ommeltu hattu). Hän on varma, että hän saa haasteen. Molemmat käyvät läpi kirjanpitonsa ja ajattelevat, etteivät heidän asiakkaansa koskaan maksa heille. Kun poliisi toimittaa uudenvuodenpäivänä maksut ja verot, Ginger ja Pickles päättävät sulkea liikkeen, mikä aiheuttaa suurta haittaa kyläläisille. Inkivääri kasvaa varttuneeksi ja asuu mukavasti loukossa, ja eräässä kuvituksessa hänet näytetään asettamassa ansoja. Picklesistä tulee riistanvartija, joka jahdataan jäniksiä.Kertomuksen pitkässä loppupuoliskossa Tabitha Twitchit, kylän ainoan kaupan omistaja, käyttää tilannetta hyväkseen ja nostaa kaikkien tavaroidensa hintoja. Hän kieltäytyy antamasta luottoa. Herra John Dormouse ja hänen tyttärensä neiti Dormouse myyvät piparminttuja ja kynttilöitä, mutta kynttilät "käyttäytyvät hyvin oudosti lämpimällä säällä", ja neiti Dormouse kieltäytyy vastaanottamasta tyytymättömien asiakkaiden palauttamia kynttilänpäätteitä.Lopulta Sally Henny-penny lähettää painetun julisteen, jossa hän ilmoittaa aikovansa avata kaupan uudelleen. Kyläläiset ovat innoissaan ja valtaavat kaupan heti ensimmäisenä päivänä. Sally hämmentyy laskiessaan vaihtorahoja ja vaatii käteistä rahaa, mutta tarjoaa kaikkien iloksi erilaisia tarjouksia.Potter laittoi tarinaan mukaan joukon tuttuja hahmoja Peter Kanin maailmankaikkeudesta, kuten rouva Tiggy-Winkle, Samuel Whiskers ja Peter itse. Se osoittautuisi taitavaksi markkinointikeinoksi. Kirjallisuuden näkökulmasta monet tutut hahmot luovat lukijalle jännitystä ja jännitystä, sillä useimmat heistä ovat samannimisten kauppiaiden luonnollista saalista. Lukija miettii, pystyvätkö kaksi kauppiasta hillitsemään saalistajanvaistonsa niin kauan, että he saavat kaupat tehtyä.</w:t>
      </w:r>
    </w:p>
    <w:p>
      <w:r>
        <w:rPr>
          <w:b/>
        </w:rPr>
        <w:t xml:space="preserve">Tulos</w:t>
      </w:r>
    </w:p>
    <w:p>
      <w:r>
        <w:t xml:space="preserve">Mitä Pickles pelkää?</w:t>
      </w:r>
    </w:p>
    <w:p>
      <w:r>
        <w:rPr>
          <w:b/>
        </w:rPr>
        <w:t xml:space="preserve">Tulos</w:t>
      </w:r>
    </w:p>
    <w:p>
      <w:r>
        <w:t xml:space="preserve">Kuka nostaa tuotteidensa hintoja?</w:t>
      </w:r>
    </w:p>
    <w:p>
      <w:r>
        <w:rPr>
          <w:b/>
        </w:rPr>
        <w:t xml:space="preserve">Tulos</w:t>
      </w:r>
    </w:p>
    <w:p>
      <w:r>
        <w:t xml:space="preserve">Mitä kuuluisia hahmoja esiintyy tarinassa?</w:t>
      </w:r>
    </w:p>
    <w:p>
      <w:r>
        <w:rPr>
          <w:b/>
        </w:rPr>
        <w:t xml:space="preserve">Tulos</w:t>
      </w:r>
    </w:p>
    <w:p>
      <w:r>
        <w:t xml:space="preserve">Mitä Pickles tekee kaupan sulkemisen jälkeen?</w:t>
      </w:r>
    </w:p>
    <w:p>
      <w:r>
        <w:rPr>
          <w:b/>
        </w:rPr>
        <w:t xml:space="preserve">Tulos</w:t>
      </w:r>
    </w:p>
    <w:p>
      <w:r>
        <w:t xml:space="preserve">Mitä Ginger teki kaupan sulkemisen jälkeen?</w:t>
      </w:r>
    </w:p>
    <w:p>
      <w:r>
        <w:rPr>
          <w:b/>
        </w:rPr>
        <w:t xml:space="preserve">Tulos</w:t>
      </w:r>
    </w:p>
    <w:p>
      <w:r>
        <w:t xml:space="preserve">Mitä Sally oppi Gingeriltä ja Picklesiltä?</w:t>
      </w:r>
    </w:p>
    <w:p>
      <w:r>
        <w:rPr>
          <w:b/>
        </w:rPr>
        <w:t xml:space="preserve">Tulos</w:t>
      </w:r>
    </w:p>
    <w:p>
      <w:r>
        <w:t xml:space="preserve">Kuka avaa kaupan uudelleen?</w:t>
      </w:r>
    </w:p>
    <w:p>
      <w:r>
        <w:rPr>
          <w:b/>
        </w:rPr>
        <w:t xml:space="preserve">Tulos</w:t>
      </w:r>
    </w:p>
    <w:p>
      <w:r>
        <w:t xml:space="preserve">Miksi Ginger and Picklesin on suljettava liikkeensä?</w:t>
      </w:r>
    </w:p>
    <w:p>
      <w:r>
        <w:rPr>
          <w:b/>
        </w:rPr>
        <w:t xml:space="preserve">Tulos</w:t>
      </w:r>
    </w:p>
    <w:p>
      <w:r>
        <w:t xml:space="preserve">Kuka päättää avata kaupan uudelleen?</w:t>
      </w:r>
    </w:p>
    <w:p>
      <w:r>
        <w:rPr>
          <w:b/>
        </w:rPr>
        <w:t xml:space="preserve">Tulos</w:t>
      </w:r>
    </w:p>
    <w:p>
      <w:r>
        <w:t xml:space="preserve">Kuka omistaa kaupungin toisen kaupan?</w:t>
      </w:r>
    </w:p>
    <w:p>
      <w:r>
        <w:rPr>
          <w:b/>
        </w:rPr>
        <w:t xml:space="preserve">Tulos</w:t>
      </w:r>
    </w:p>
    <w:p>
      <w:r>
        <w:t xml:space="preserve">Keitä ovat Ginger ja Pickles?</w:t>
      </w:r>
    </w:p>
    <w:p>
      <w:r>
        <w:rPr>
          <w:b/>
        </w:rPr>
        <w:t xml:space="preserve">Tulos</w:t>
      </w:r>
    </w:p>
    <w:p>
      <w:r>
        <w:t xml:space="preserve">Mitä hyvää Dormouses ei vaihda palautuksiin?</w:t>
      </w:r>
    </w:p>
    <w:p>
      <w:r>
        <w:rPr>
          <w:b/>
        </w:rPr>
        <w:t xml:space="preserve">Tulos</w:t>
      </w:r>
    </w:p>
    <w:p>
      <w:r>
        <w:t xml:space="preserve">Minkälainen eläin Ginger on?</w:t>
      </w:r>
    </w:p>
    <w:p>
      <w:r>
        <w:rPr>
          <w:b/>
        </w:rPr>
        <w:t xml:space="preserve">Tulos</w:t>
      </w:r>
    </w:p>
    <w:p>
      <w:r>
        <w:t xml:space="preserve">Mitä Pickles teki kaupan sulkemisen jälkeen?</w:t>
      </w:r>
    </w:p>
    <w:p>
      <w:r>
        <w:rPr>
          <w:b/>
        </w:rPr>
        <w:t xml:space="preserve">Tulos</w:t>
      </w:r>
    </w:p>
    <w:p>
      <w:r>
        <w:t xml:space="preserve">Kuka pelkää Gingeriä ja Picklesiä?</w:t>
      </w:r>
    </w:p>
    <w:p>
      <w:r>
        <w:rPr>
          <w:b/>
        </w:rPr>
        <w:t xml:space="preserve">Tulos</w:t>
      </w:r>
    </w:p>
    <w:p>
      <w:r>
        <w:t xml:space="preserve">Mitä Tabitha Twitchit tekee, kun Ginger ja Pickles sulkevat kaupan?</w:t>
      </w:r>
    </w:p>
    <w:p>
      <w:r>
        <w:rPr>
          <w:b/>
        </w:rPr>
        <w:t xml:space="preserve">Tulos</w:t>
      </w:r>
    </w:p>
    <w:p>
      <w:r>
        <w:t xml:space="preserve">Mitä vikaa on neiti Dormouse-kynttilöissä?</w:t>
      </w:r>
    </w:p>
    <w:p>
      <w:r>
        <w:rPr>
          <w:b/>
        </w:rPr>
        <w:t xml:space="preserve">Tulos</w:t>
      </w:r>
    </w:p>
    <w:p>
      <w:r>
        <w:t xml:space="preserve">Mikä Dormousen kynttilöissä oli outoa?</w:t>
      </w:r>
    </w:p>
    <w:p>
      <w:r>
        <w:rPr>
          <w:b/>
        </w:rPr>
        <w:t xml:space="preserve">Tulos</w:t>
      </w:r>
    </w:p>
    <w:p>
      <w:r>
        <w:t xml:space="preserve">Mikä on Pickles?</w:t>
      </w:r>
    </w:p>
    <w:p>
      <w:r>
        <w:rPr>
          <w:b/>
        </w:rPr>
        <w:t xml:space="preserve">Tulos</w:t>
      </w:r>
    </w:p>
    <w:p>
      <w:r>
        <w:t xml:space="preserve">Miten Tabitha Twitchit hyödynsi Ginger and Picklesin ja Picklesin kaupan sulkemista?</w:t>
      </w:r>
    </w:p>
    <w:p>
      <w:r>
        <w:rPr>
          <w:b/>
        </w:rPr>
        <w:t xml:space="preserve">Tulos</w:t>
      </w:r>
    </w:p>
    <w:p>
      <w:r>
        <w:t xml:space="preserve">Miten asiakkaat maksoivat Gingerille ja Picklesille?</w:t>
      </w:r>
    </w:p>
    <w:p>
      <w:r>
        <w:rPr>
          <w:b/>
        </w:rPr>
        <w:t xml:space="preserve">Tulos</w:t>
      </w:r>
    </w:p>
    <w:p>
      <w:r>
        <w:t xml:space="preserve">Millaisia karkkeja Dormouses myy?</w:t>
      </w:r>
    </w:p>
    <w:p>
      <w:r>
        <w:rPr>
          <w:b/>
        </w:rPr>
        <w:t xml:space="preserve">Tulos</w:t>
      </w:r>
    </w:p>
    <w:p>
      <w:r>
        <w:t xml:space="preserve">Minkälaisesta maksusta Tabitha Twitchit kieltäytyi asiakkailtaan?</w:t>
      </w:r>
    </w:p>
    <w:p>
      <w:r>
        <w:rPr>
          <w:b/>
        </w:rPr>
        <w:t xml:space="preserve">Tulos</w:t>
      </w:r>
    </w:p>
    <w:p>
      <w:r>
        <w:t xml:space="preserve">Mikä oli Sally Henny-pennyn ilmoitus?</w:t>
      </w:r>
    </w:p>
    <w:p>
      <w:r>
        <w:rPr>
          <w:b/>
        </w:rPr>
        <w:t xml:space="preserve">Tulos</w:t>
      </w:r>
    </w:p>
    <w:p>
      <w:r>
        <w:t xml:space="preserve">Miksi Ginger ja Pickles söivät omia myymiään tuotteita?</w:t>
      </w:r>
    </w:p>
    <w:p>
      <w:r>
        <w:rPr>
          <w:b/>
        </w:rPr>
        <w:t xml:space="preserve">Tulos</w:t>
      </w:r>
    </w:p>
    <w:p>
      <w:r>
        <w:t xml:space="preserve">Mitä Ginger ja Pickles tekevät yhdessä?</w:t>
      </w:r>
    </w:p>
    <w:p>
      <w:r>
        <w:rPr>
          <w:b/>
        </w:rPr>
        <w:t xml:space="preserve">Tulos</w:t>
      </w:r>
    </w:p>
    <w:p>
      <w:r>
        <w:t xml:space="preserve">Miksi Pickles pelkää poliisia?</w:t>
      </w:r>
    </w:p>
    <w:p>
      <w:r>
        <w:rPr>
          <w:b/>
        </w:rPr>
        <w:t xml:space="preserve">Tulos</w:t>
      </w:r>
    </w:p>
    <w:p>
      <w:r>
        <w:t xml:space="preserve">Miksi Ginger and Pickles sulki liikkeensä?</w:t>
      </w:r>
    </w:p>
    <w:p>
      <w:r>
        <w:rPr>
          <w:b/>
        </w:rPr>
        <w:t xml:space="preserve">Tulos</w:t>
      </w:r>
    </w:p>
    <w:p>
      <w:r>
        <w:t xml:space="preserve">Mitä Ginger ja Pickles lopulta tekivät kaupalleen?</w:t>
      </w:r>
    </w:p>
    <w:p>
      <w:r>
        <w:rPr>
          <w:b/>
        </w:rPr>
        <w:t xml:space="preserve">Esimerkki 3.1475</w:t>
      </w:r>
    </w:p>
    <w:p>
      <w:r>
        <w:t xml:space="preserve"> Mojaven autiomaassa vuonna 1982 mies nimeltä Nix on kerännyt kultin eristäytyneeseen taloon, jossa hän aikoo uhrata sieppaamansa nuoren tytön. Nix kutsuu itseään "Puritaaniksi" ja hänellä on kyky käyttää todellista taikuutta. Ryhmä entisiä kultin jäseniä, mukaan lukien Swann ja Quaid, saapuu pysäyttämään hänet. Alun yhteenoton jälkeen kultistien kanssa Nixin avustaja Butterfield pakenee, ja Swann joutuu Nixin maagisen hyökkäyksen kohteeksi. Siepattu tyttö ampuu Nixiä sydämen läpi Swannin aseella. Swann kiinnittää rautanaamarin Nixin päähän, joka näyttää kuolevan, ja julistaa, että he hautaavat Nixin niin syvälle, ettei kukaan koskaan löydä häntä. 13 vuotta myöhemmin newyorkilainen yksityisetsivä Harry D'Amour tutkii tapausta Los Angelesissa. D'Amour on ollut pitkään kiinnostunut okkultismista, ja hän on saanut jonkin verran mainetta osallistumisestaan äskettäiseen manaukseen. Tutkinnan aikana D'Amour löytää Quaidin omistaman ennustuspuodin, jossa epätavallisen voimakas mies käy armottomasti hänen kimppuunsa. D'Amour löytää Quaidin kärsivän useista puukoniskuista. Kuollessaan Quaid varoittaa D'Amouria, että Puritaani on tulossa.Swann, joka on nykyään kuuluisa näyttämöillusionisti, asuu Beverly Hillsin kartanossa vaimonsa Dorothean kanssa. Kun hänelle kerrotaan, että Nixin seuraajat ovat murhanneet Quaidin, Dorothea ehdottaa, että he palkkaavat D'Amourin tutkimaan murhaa. D'Amour suostuu, ja Dorothea kutsuu hänet Swannin taikashow'hun. Swann esittää uuden kuolemaa uhmaavan illuusion, joka menee pieleen, ja hänet tapetaan lavalla. d'Amour menee Taikalinnaan, jossa hän kuulee, että Nixiä kuvaillaan legendaksi ja että Nixin uskotaan opettaneen Swannia. Päästyään Repositoryyn, Taikalinnan erityishuoneeseen, jonka väitetään sisältävän kaikki tunnetut taikasalaisuudet, hän saa selville, että Swannin "illuusioissa" oli kyse todellisesta taikuudesta.Myöhemmin Swannin kotona Dorothea paljastaa, että hän oli se tyttö, jonka Nix kidnappasi, ja että hän meni Swannin kanssa naimisiin velvollisuudentunnosta. Dorothea ja D'Amour rakastelevat; sen jälkeen D'Amourin kimppuun hyökkää tulipalossa oleva mies. D'Amour epäilee, että kyseessä on juoni, ja avaa Swannin arkun ja huomaa, että arkussa oleva ruumis on väärennös. Valentin, Swannin avustaja, selittää auttaneensa Swannia lavastamaan kuolemansa. D'Amour suostuu antamaan Valentinin ja Swannin juonen jatkua. Hautajaisissa D'Amour seuraa epäilyttävän näköistä miestä, joka osoittautuu Swanniksi, joka mustasukkaisuudessaan hyökkää D'Amourin kimppuun taikuudella. D'Amour suostuttelee henkisesti loukkaantuneen Swannin auttamaan häntä tekemään lopun Nixin kultista. butterfield sieppaa Dorothean ja käyttää häntä panttivankina pakottaakseen Valentinin hakemaan Nixin ruumiin takaisin. Löydettyään Nixin ruumiin Butterfield puukottaa Valentinin ja vie ruumiin takaisin vanhaan taloon aavikolla. Siellä hänen kulttihenkilönsä ovat palanneet todistamaan Nixin ylösnousemusta ja seuraavat häntä jälleen kerran. Butterfield poistaa rautanaamion ja Nix palaa tajuihinsa. Swann ja D'Amour saapuvat paikalle kuolevan Valentinin antamien tietojen perusteella. Swann hyökkää Butterfieldin kimppuun ja käskee D'Amouria pelastamaan Dorothean. Nix, joka kehottaa seuraajiaan valmistautumaan vastaanottamaan hänen viisautensa, avaa reiän maahan hänen ja Dorothean allaan ja muuttaa maan nopeaksi hiekaksi, joka nielee kultistit, ja julistaa, että vain Swann on arvollinen saamaan hänen tietonsa. d'Amour löytää Nixin ja Dorothean juuri kun Nix on pudottamassa häntä reikään ja pelastaa hänet. Pakomatkalla Butterfield hyökkää D'Amourin ja Dorothean kimppuun, ja D'Amour tappaa hänet. Swann suostuu esiintymään Nixin oppilaana viivyttääkseen aikaa, mutta Nix näkee tempun läpi ja hyökkää taikuudella. Dorothea löytää D'Amourin aseen ja ampuu Nixiä päähän. Sen jälkeen Nix alkaa muuttua kammottavaksi olennoksi. Swann käyttää taikuutta auttaakseen D'Amouria antamaan viimeisen iskun Nixille, joka putoaa kuoppaan, joka on nyt täynnä laavaa. Dorothea pitää Swannia sylissään, kun tämä antaa periksi vammoilleen. D'Amour näkee, että Nix, hirvittävän loukkaantuneena mutta elossa, kutsuu esiin pyörremyrskyn, joka lopulta sulkee reiän. Dorothea ja D'Amour pakenevat talosta ja kävelevät autiomaahan.</w:t>
      </w:r>
    </w:p>
    <w:p>
      <w:r>
        <w:rPr>
          <w:b/>
        </w:rPr>
        <w:t xml:space="preserve">Tulos</w:t>
      </w:r>
    </w:p>
    <w:p>
      <w:r>
        <w:t xml:space="preserve">Miksi Swann ja Dorothea palkkaavat D'Amourin?</w:t>
      </w:r>
    </w:p>
    <w:p>
      <w:r>
        <w:rPr>
          <w:b/>
        </w:rPr>
        <w:t xml:space="preserve">Tulos</w:t>
      </w:r>
    </w:p>
    <w:p>
      <w:r>
        <w:t xml:space="preserve">Mitä tapahtuu, kun Dorothea ampuu Nixiä D'Amourin aseella?</w:t>
      </w:r>
    </w:p>
    <w:p>
      <w:r>
        <w:rPr>
          <w:b/>
        </w:rPr>
        <w:t xml:space="preserve">Tulos</w:t>
      </w:r>
    </w:p>
    <w:p>
      <w:r>
        <w:t xml:space="preserve">Kuka herää henkiin? </w:t>
      </w:r>
    </w:p>
    <w:p>
      <w:r>
        <w:rPr>
          <w:b/>
        </w:rPr>
        <w:t xml:space="preserve">Tulos</w:t>
      </w:r>
    </w:p>
    <w:p>
      <w:r>
        <w:t xml:space="preserve">Mistä Nix kerää kulttinsa?</w:t>
      </w:r>
    </w:p>
    <w:p>
      <w:r>
        <w:rPr>
          <w:b/>
        </w:rPr>
        <w:t xml:space="preserve">Tulos</w:t>
      </w:r>
    </w:p>
    <w:p>
      <w:r>
        <w:t xml:space="preserve">Miksi Swann teeskentelee olevansa Nixin oppilas?</w:t>
      </w:r>
    </w:p>
    <w:p>
      <w:r>
        <w:rPr>
          <w:b/>
        </w:rPr>
        <w:t xml:space="preserve">Tulos</w:t>
      </w:r>
    </w:p>
    <w:p>
      <w:r>
        <w:t xml:space="preserve">Kuka lavasti heidän kuolemansa?</w:t>
      </w:r>
    </w:p>
    <w:p>
      <w:r>
        <w:rPr>
          <w:b/>
        </w:rPr>
        <w:t xml:space="preserve">Tulos</w:t>
      </w:r>
    </w:p>
    <w:p>
      <w:r>
        <w:t xml:space="preserve">Miten Nix herätetään henkiin?</w:t>
      </w:r>
    </w:p>
    <w:p>
      <w:r>
        <w:rPr>
          <w:b/>
        </w:rPr>
        <w:t xml:space="preserve">Tulos</w:t>
      </w:r>
    </w:p>
    <w:p>
      <w:r>
        <w:t xml:space="preserve">Kuka kutsuu itseään puritaaniksi?</w:t>
      </w:r>
    </w:p>
    <w:p>
      <w:r>
        <w:rPr>
          <w:b/>
        </w:rPr>
        <w:t xml:space="preserve">Tulos</w:t>
      </w:r>
    </w:p>
    <w:p>
      <w:r>
        <w:t xml:space="preserve">Mitä Nixin kultti aikoi uhrata?</w:t>
      </w:r>
    </w:p>
    <w:p>
      <w:r>
        <w:rPr>
          <w:b/>
        </w:rPr>
        <w:t xml:space="preserve">Tulos</w:t>
      </w:r>
    </w:p>
    <w:p>
      <w:r>
        <w:t xml:space="preserve">Mistä D'Amour saa tietää, että Swannin illuusioihin liittyi todellista taikuutta?</w:t>
      </w:r>
    </w:p>
    <w:p>
      <w:r>
        <w:rPr>
          <w:b/>
        </w:rPr>
        <w:t xml:space="preserve">Tulos</w:t>
      </w:r>
    </w:p>
    <w:p>
      <w:r>
        <w:t xml:space="preserve">Kuka ampuu Nixiä sydämeen?</w:t>
      </w:r>
    </w:p>
    <w:p>
      <w:r>
        <w:rPr>
          <w:b/>
        </w:rPr>
        <w:t xml:space="preserve">Tulos</w:t>
      </w:r>
    </w:p>
    <w:p>
      <w:r>
        <w:t xml:space="preserve">Miten Swann lavastaa oman kuolemansa?</w:t>
      </w:r>
    </w:p>
    <w:p>
      <w:r>
        <w:rPr>
          <w:b/>
        </w:rPr>
        <w:t xml:space="preserve">Tulos</w:t>
      </w:r>
    </w:p>
    <w:p>
      <w:r>
        <w:t xml:space="preserve">Kuka auttoi Swannia lavastamaan oman kuolemansa?</w:t>
      </w:r>
    </w:p>
    <w:p>
      <w:r>
        <w:rPr>
          <w:b/>
        </w:rPr>
        <w:t xml:space="preserve">Tulos</w:t>
      </w:r>
    </w:p>
    <w:p>
      <w:r>
        <w:t xml:space="preserve">Kuka auttaa Swannia lavastamaan oman kuolemansa?</w:t>
      </w:r>
    </w:p>
    <w:p>
      <w:r>
        <w:rPr>
          <w:b/>
        </w:rPr>
        <w:t xml:space="preserve">Tulos</w:t>
      </w:r>
    </w:p>
    <w:p>
      <w:r>
        <w:t xml:space="preserve">Mitä Swann kiinnittää Nixin pään päälle?</w:t>
      </w:r>
    </w:p>
    <w:p>
      <w:r>
        <w:rPr>
          <w:b/>
        </w:rPr>
        <w:t xml:space="preserve">Tulos</w:t>
      </w:r>
    </w:p>
    <w:p>
      <w:r>
        <w:t xml:space="preserve">Mikä on Dorothan merkitys?</w:t>
      </w:r>
    </w:p>
    <w:p>
      <w:r>
        <w:rPr>
          <w:b/>
        </w:rPr>
        <w:t xml:space="preserve">Tulos</w:t>
      </w:r>
    </w:p>
    <w:p>
      <w:r>
        <w:t xml:space="preserve">Kuka ampuu henkiin herätettyä Nixiä päähän?</w:t>
      </w:r>
    </w:p>
    <w:p>
      <w:r>
        <w:rPr>
          <w:b/>
        </w:rPr>
        <w:t xml:space="preserve">Tulos</w:t>
      </w:r>
    </w:p>
    <w:p>
      <w:r>
        <w:t xml:space="preserve">Mikä on Harry D'Amourin ammatti?</w:t>
      </w:r>
    </w:p>
    <w:p>
      <w:r>
        <w:rPr>
          <w:b/>
        </w:rPr>
        <w:t xml:space="preserve">Tulos</w:t>
      </w:r>
    </w:p>
    <w:p>
      <w:r>
        <w:t xml:space="preserve">Mikä on Swannin uusi ammatti?</w:t>
      </w:r>
    </w:p>
    <w:p>
      <w:r>
        <w:rPr>
          <w:b/>
        </w:rPr>
        <w:t xml:space="preserve">Tulos</w:t>
      </w:r>
    </w:p>
    <w:p>
      <w:r>
        <w:t xml:space="preserve">Mitä Quaid varoittaa D'Amouria?</w:t>
      </w:r>
    </w:p>
    <w:p>
      <w:r>
        <w:rPr>
          <w:b/>
        </w:rPr>
        <w:t xml:space="preserve">Tulos</w:t>
      </w:r>
    </w:p>
    <w:p>
      <w:r>
        <w:t xml:space="preserve">Mitä Quaid varoittaa etsivää?</w:t>
      </w:r>
    </w:p>
    <w:p>
      <w:r>
        <w:rPr>
          <w:b/>
        </w:rPr>
        <w:t xml:space="preserve">Tulos</w:t>
      </w:r>
    </w:p>
    <w:p>
      <w:r>
        <w:t xml:space="preserve">Kuka sieppaa Dorothean?</w:t>
      </w:r>
    </w:p>
    <w:p>
      <w:r>
        <w:rPr>
          <w:b/>
        </w:rPr>
        <w:t xml:space="preserve">Tulos</w:t>
      </w:r>
    </w:p>
    <w:p>
      <w:r>
        <w:t xml:space="preserve">Kuka tappaa Butterfieldin?</w:t>
      </w:r>
    </w:p>
    <w:p>
      <w:r>
        <w:rPr>
          <w:b/>
        </w:rPr>
        <w:t xml:space="preserve">Tulos</w:t>
      </w:r>
    </w:p>
    <w:p>
      <w:r>
        <w:t xml:space="preserve">Miten Swann kuolee?</w:t>
      </w:r>
    </w:p>
    <w:p>
      <w:r>
        <w:rPr>
          <w:b/>
        </w:rPr>
        <w:t xml:space="preserve">Tulos</w:t>
      </w:r>
    </w:p>
    <w:p>
      <w:r>
        <w:t xml:space="preserve">Kuka on ainoa henkilö, joka Nixin mielestä ansaitsee saada hänen tietonsa?</w:t>
      </w:r>
    </w:p>
    <w:p>
      <w:r>
        <w:rPr>
          <w:b/>
        </w:rPr>
        <w:t xml:space="preserve">Tulos</w:t>
      </w:r>
    </w:p>
    <w:p>
      <w:r>
        <w:t xml:space="preserve">Miksi Nix kutsuu itseään?</w:t>
      </w:r>
    </w:p>
    <w:p>
      <w:r>
        <w:rPr>
          <w:b/>
        </w:rPr>
        <w:t xml:space="preserve">Tulos</w:t>
      </w:r>
    </w:p>
    <w:p>
      <w:r>
        <w:t xml:space="preserve">Kenet Nix julistaa ainoaksi, joka ansaitsee saada hänen tietonsa?</w:t>
      </w:r>
    </w:p>
    <w:p>
      <w:r>
        <w:rPr>
          <w:b/>
        </w:rPr>
        <w:t xml:space="preserve">Tulos</w:t>
      </w:r>
    </w:p>
    <w:p>
      <w:r>
        <w:t xml:space="preserve">Kuka on sen arvoinen, että saa Nixin tiedon?</w:t>
      </w:r>
    </w:p>
    <w:p>
      <w:r>
        <w:rPr>
          <w:b/>
        </w:rPr>
        <w:t xml:space="preserve">Tulos</w:t>
      </w:r>
    </w:p>
    <w:p>
      <w:r>
        <w:t xml:space="preserve">Mitkä kaksi hahmoa pakenevat autiomaahan?</w:t>
      </w:r>
    </w:p>
    <w:p>
      <w:r>
        <w:rPr>
          <w:b/>
        </w:rPr>
        <w:t xml:space="preserve">Esimerkki 3.1476</w:t>
      </w:r>
    </w:p>
    <w:p>
      <w:r>
        <w:t xml:space="preserve"> Entinen SWAT-upseeri Jeff Talley on panttivankineuvottelija Los Angelesissa. Eräänä päivänä Talley neuvottelee miehen kanssa, joka on ottanut vaimonsa ja poikansa panttivangiksi saatuaan tietää vaimonsa pettäneen häntä. Pian sen jälkeen, kun Talley kieltää SWAT-komentajan pyynnön antaa tarkka-ampujille käsky avata tuli, epätoivoinen mies tappaa vaimonsa, poikansa ja itsensä. Traumatisoituneena Talley muuttaa perheensä kanssa ja ryhtyy poliisipäälliköksi Bristo Caminoon, esikaupunkikylään Venturan piirikunnassa Kaliforniassa. vuotta myöhemmin Talley joutuu jälleen panttivankitilanteeseen. Kaksi teini-ikäistä, Dennis ja hänen veljensä Kevin, sekä heidän rikostoverinsa Marshall "Mars" Krupcheck ottavat panttivangiksi Walter Smithin ja hänen kaksi lastaan, teini-ikäisen Jenniferin ja nuoren Tommyn, Smithin talossa epäonnistuneen ryöstöyrityksen jälkeen. Mars ampuu ensimmäisenä paikalle tullutta poliisia kahdesti juuri ennen kuin Talley saapuu paikalle. Talley yrittää pelastaa konstaapelin, mutta tämä kuolee hänen edessään. Traumatisoituneena ja haluttomana kokemaan uutta traumaa, Talley luovuttaa toimivallan Venturan piirikunnan seriffin osastolle ja lähtee pois.Smith on pessyt rahaa salaperäiselle rikollisryhmittymälle offshore-yhtiöiden kautta. Hän valmistautui luovuttamaan erän tärkeitä salattuja tiedostoja, jotka oli tallennettu DVD:lle, kun hänet otettiin panttivangiksi. Estääkseen raskauttavien todisteiden paljastumisen syndikaatti määrää jonkun, joka tunnetaan vain nimellä Watchman, sieppaamaan Talleyn vaimon ja tyttären. Talley saa ohjeen palata panttivankipaikalle, saada takaisin valta ja viivyttää aikaa, kunnes järjestö voi käynnistää oman hyökkäyksensä Smithin taloa vastaan. Dennis pakottaa Kevinin ja Marsin sitomaan lapset, samalla kun hän lyö Walterin tajuttomaksi ja löytää suuren määrän käteistä. Yrittäessään lopettaa pattitilanteen ja varmistaa DVD:t itse Talley tapaa Dennisin ja suostuu antamaan helikopterin vastineeksi puolesta rahoista. Kun helikopteri saapuu, Dennis ja Kevin tuovat rahat Talleylle ja valmistautuvat lähtemään, mutta Mars ei suostu lähtemään ilman Jenniferiä, johon hän on ihastunut. Talley sanoo, että helikopteriin mahtuu vain kolme ylimääräistä ihmistä, ja vaatii Jenniferin jäämistä, mutta sopimus purkautuu ja pojat palaavat taloon. Talley saa tietää, että Mars on psykopaattinen tappaja, joka voi kääntyä panttivankien ja omien rikoskumppaniensa kimppuun milloin tahansa. Mars todella tappaa Dennisin ja Kevinin, juuri kun Kevin on vapauttamassa lapsia. syndikaatti lähettää väärennettyjä FBI-agentteja hakemaan DVD:tä, ja he ryntäävät taloon; Talley saa ohjeet olla menemättä talon lähelle. Jennifer puukottaa Marsin ja lukitsee itsensä ja Thomasin paniikkihuoneeseen. Kuullessaan heidän huutonsa Talley tunkeutuu taloon, ja Mars hyökkää hänen kimppuunsa, minkä jälkeen hän tappaa suurimman osan valeagenteista pistoolillaan ja useilla Molotovin cocktaileilla. Ainoa eloonjäänyt agentti ampuu Marsia kylkeen. Agentti jäljittää Talleyn ja lapset ja vaatii salattua DVD:tä. Kun Talley on antanut DVD:n hänelle, Mars ilmestyy uudelleen ja häiritsee agenttia tarpeeksi kauan, jotta Talley voi tappaa hänet. Mars valmistautuu heittämään viimeisen Molotovin, mutta romahtaa polvilleen vammojensa heikentämänä. Hän ottaa katsekontaktin Jenniferiin, pudottaa sitten Molotovin ja tuhoaa itsensä. Talley pakenee lasten kanssa ampumalla sisätilojen lasivesiputousta, joka sammuttaa tulipalon. Sitten hän ja toipunut Walter menevät ränsistyneeseen majataloon, jossa Vartija ja hänen miehistönsä pitävät Talleyn vaimoa ja tytärtä vankina. Smith, joka teeskentelee vihaavansa Talleya, vapautetaan perheestä. Samalla kun Smith vaatii vahtimiestä tappamaan Talleyn, hän ampuu vahtimiehen. Näin Talley voi tappaa muut asemiehet ja pelastaa perheensä.</w:t>
      </w:r>
    </w:p>
    <w:p>
      <w:r>
        <w:rPr>
          <w:b/>
        </w:rPr>
        <w:t xml:space="preserve">Tulos</w:t>
      </w:r>
    </w:p>
    <w:p>
      <w:r>
        <w:t xml:space="preserve">Mitä Dennis löytää tyrmättyään Walterin?</w:t>
      </w:r>
    </w:p>
    <w:p>
      <w:r>
        <w:rPr>
          <w:b/>
        </w:rPr>
        <w:t xml:space="preserve">Tulos</w:t>
      </w:r>
    </w:p>
    <w:p>
      <w:r>
        <w:t xml:space="preserve">Miten ensimmäinen upseeri kuolee?</w:t>
      </w:r>
    </w:p>
    <w:p>
      <w:r>
        <w:rPr>
          <w:b/>
        </w:rPr>
        <w:t xml:space="preserve">Tulos</w:t>
      </w:r>
    </w:p>
    <w:p>
      <w:r>
        <w:t xml:space="preserve">Kuka hakee DVD-levyt Smithin talosta?</w:t>
      </w:r>
    </w:p>
    <w:p>
      <w:r>
        <w:rPr>
          <w:b/>
        </w:rPr>
        <w:t xml:space="preserve">Tulos</w:t>
      </w:r>
    </w:p>
    <w:p>
      <w:r>
        <w:t xml:space="preserve">Kenen pyynnön Talley hylkää?</w:t>
      </w:r>
    </w:p>
    <w:p>
      <w:r>
        <w:rPr>
          <w:b/>
        </w:rPr>
        <w:t xml:space="preserve">Tulos</w:t>
      </w:r>
    </w:p>
    <w:p>
      <w:r>
        <w:t xml:space="preserve">Miten Mars kuolee?</w:t>
      </w:r>
    </w:p>
    <w:p>
      <w:r>
        <w:rPr>
          <w:b/>
        </w:rPr>
        <w:t xml:space="preserve">Tulos</w:t>
      </w:r>
    </w:p>
    <w:p>
      <w:r>
        <w:t xml:space="preserve">Mihin rikokseen Walter Smith oli sekaantunut?</w:t>
      </w:r>
    </w:p>
    <w:p>
      <w:r>
        <w:rPr>
          <w:b/>
        </w:rPr>
        <w:t xml:space="preserve">Tulos</w:t>
      </w:r>
    </w:p>
    <w:p>
      <w:r>
        <w:t xml:space="preserve">Mikä on Talleyn entinen ammatti?</w:t>
      </w:r>
    </w:p>
    <w:p>
      <w:r>
        <w:rPr>
          <w:b/>
        </w:rPr>
        <w:t xml:space="preserve">Tulos</w:t>
      </w:r>
    </w:p>
    <w:p>
      <w:r>
        <w:t xml:space="preserve">Miten tulipalo sammutetaan?</w:t>
      </w:r>
    </w:p>
    <w:p>
      <w:r>
        <w:rPr>
          <w:b/>
        </w:rPr>
        <w:t xml:space="preserve">Tulos</w:t>
      </w:r>
    </w:p>
    <w:p>
      <w:r>
        <w:t xml:space="preserve">Kuka on ottanut Walter Smithin ja hänen perheensä panttivangiksi?</w:t>
      </w:r>
    </w:p>
    <w:p>
      <w:r>
        <w:rPr>
          <w:b/>
        </w:rPr>
        <w:t xml:space="preserve">Tulos</w:t>
      </w:r>
    </w:p>
    <w:p>
      <w:r>
        <w:t xml:space="preserve">Kuka saa käskyn siepata Talleyn vaimon?</w:t>
      </w:r>
    </w:p>
    <w:p>
      <w:r>
        <w:rPr>
          <w:b/>
        </w:rPr>
        <w:t xml:space="preserve">Tulos</w:t>
      </w:r>
    </w:p>
    <w:p>
      <w:r>
        <w:t xml:space="preserve">Missä on seuraava panttivankitilanne?</w:t>
      </w:r>
    </w:p>
    <w:p>
      <w:r>
        <w:rPr>
          <w:b/>
        </w:rPr>
        <w:t xml:space="preserve">Tulos</w:t>
      </w:r>
    </w:p>
    <w:p>
      <w:r>
        <w:t xml:space="preserve">Mitä Talley oppii Marsista?</w:t>
      </w:r>
    </w:p>
    <w:p>
      <w:r>
        <w:rPr>
          <w:b/>
        </w:rPr>
        <w:t xml:space="preserve">Tulos</w:t>
      </w:r>
    </w:p>
    <w:p>
      <w:r>
        <w:t xml:space="preserve">Mikä oli Jeff Talleyn entinen ammatti?</w:t>
      </w:r>
    </w:p>
    <w:p>
      <w:r>
        <w:rPr>
          <w:b/>
        </w:rPr>
        <w:t xml:space="preserve">Tulos</w:t>
      </w:r>
    </w:p>
    <w:p>
      <w:r>
        <w:t xml:space="preserve">Miten Kevin ja Mars liittyvät toisiinsa?</w:t>
      </w:r>
    </w:p>
    <w:p>
      <w:r>
        <w:rPr>
          <w:b/>
        </w:rPr>
        <w:t xml:space="preserve">Tulos</w:t>
      </w:r>
    </w:p>
    <w:p>
      <w:r>
        <w:t xml:space="preserve">Miksi Jeff lähtee?</w:t>
      </w:r>
    </w:p>
    <w:p>
      <w:r>
        <w:rPr>
          <w:b/>
        </w:rPr>
        <w:t xml:space="preserve">Tulos</w:t>
      </w:r>
    </w:p>
    <w:p>
      <w:r>
        <w:t xml:space="preserve">Kuka ottaa Smithit panttivangiksi?</w:t>
      </w:r>
    </w:p>
    <w:p>
      <w:r>
        <w:rPr>
          <w:b/>
        </w:rPr>
        <w:t xml:space="preserve">Tulos</w:t>
      </w:r>
    </w:p>
    <w:p>
      <w:r>
        <w:t xml:space="preserve">Mikä oli Jeff Talleyn edellinen työpaikka?</w:t>
      </w:r>
    </w:p>
    <w:p>
      <w:r>
        <w:rPr>
          <w:b/>
        </w:rPr>
        <w:t xml:space="preserve">Tulos</w:t>
      </w:r>
    </w:p>
    <w:p>
      <w:r>
        <w:t xml:space="preserve">Mitä Talley tarjoaa Dennisille vastineeksi puolet rahoista?</w:t>
      </w:r>
    </w:p>
    <w:p>
      <w:r>
        <w:rPr>
          <w:b/>
        </w:rPr>
        <w:t xml:space="preserve">Tulos</w:t>
      </w:r>
    </w:p>
    <w:p>
      <w:r>
        <w:t xml:space="preserve">Kuka puukotti Marsia?</w:t>
      </w:r>
    </w:p>
    <w:p>
      <w:r>
        <w:rPr>
          <w:b/>
        </w:rPr>
        <w:t xml:space="preserve">Tulos</w:t>
      </w:r>
    </w:p>
    <w:p>
      <w:r>
        <w:t xml:space="preserve">Miksi Talley luovuttaa valtuudet Venturan piirikunnan sheriffinvirastolle?</w:t>
      </w:r>
    </w:p>
    <w:p>
      <w:r>
        <w:rPr>
          <w:b/>
        </w:rPr>
        <w:t xml:space="preserve">Tulos</w:t>
      </w:r>
    </w:p>
    <w:p>
      <w:r>
        <w:t xml:space="preserve">Mikä on Jeffin nykyinen ammatti?</w:t>
      </w:r>
    </w:p>
    <w:p>
      <w:r>
        <w:rPr>
          <w:b/>
        </w:rPr>
        <w:t xml:space="preserve">Tulos</w:t>
      </w:r>
    </w:p>
    <w:p>
      <w:r>
        <w:t xml:space="preserve">Ketä Jennifer puukottaa?</w:t>
      </w:r>
    </w:p>
    <w:p>
      <w:r>
        <w:rPr>
          <w:b/>
        </w:rPr>
        <w:t xml:space="preserve">Tulos</w:t>
      </w:r>
    </w:p>
    <w:p>
      <w:r>
        <w:t xml:space="preserve">Mikä on Jeff Talleyn nykyinen työpaikka?</w:t>
      </w:r>
    </w:p>
    <w:p>
      <w:r>
        <w:rPr>
          <w:b/>
        </w:rPr>
        <w:t xml:space="preserve">Tulos</w:t>
      </w:r>
    </w:p>
    <w:p>
      <w:r>
        <w:t xml:space="preserve">Kuka sieppaa Talleyn vaimon ja tyttären?</w:t>
      </w:r>
    </w:p>
    <w:p>
      <w:r>
        <w:rPr>
          <w:b/>
        </w:rPr>
        <w:t xml:space="preserve">Tulos</w:t>
      </w:r>
    </w:p>
    <w:p>
      <w:r>
        <w:t xml:space="preserve">Kenet Dennis pakottaa sitomaan lapset?</w:t>
      </w:r>
    </w:p>
    <w:p>
      <w:r>
        <w:rPr>
          <w:b/>
        </w:rPr>
        <w:t xml:space="preserve">Tulos</w:t>
      </w:r>
    </w:p>
    <w:p>
      <w:r>
        <w:t xml:space="preserve">Mihin rikolliseen toimintaan Smith oli sekaantunut?</w:t>
      </w:r>
    </w:p>
    <w:p>
      <w:r>
        <w:rPr>
          <w:b/>
        </w:rPr>
        <w:t xml:space="preserve">Tulos</w:t>
      </w:r>
    </w:p>
    <w:p>
      <w:r>
        <w:t xml:space="preserve">Kuka ampuu Vartijan?</w:t>
      </w:r>
    </w:p>
    <w:p>
      <w:r>
        <w:rPr>
          <w:b/>
        </w:rPr>
        <w:t xml:space="preserve">Tulos</w:t>
      </w:r>
    </w:p>
    <w:p>
      <w:r>
        <w:t xml:space="preserve">Mikä tappaa Marsin?</w:t>
      </w:r>
    </w:p>
    <w:p>
      <w:r>
        <w:rPr>
          <w:b/>
        </w:rPr>
        <w:t xml:space="preserve">Tulos</w:t>
      </w:r>
    </w:p>
    <w:p>
      <w:r>
        <w:t xml:space="preserve">Missä piirikunnassa Jeff työskentelee?</w:t>
      </w:r>
    </w:p>
    <w:p>
      <w:r>
        <w:rPr>
          <w:b/>
        </w:rPr>
        <w:t xml:space="preserve">Tulos</w:t>
      </w:r>
    </w:p>
    <w:p>
      <w:r>
        <w:t xml:space="preserve">Kuka tappaa Vartijan?</w:t>
      </w:r>
    </w:p>
    <w:p>
      <w:r>
        <w:rPr>
          <w:b/>
        </w:rPr>
        <w:t xml:space="preserve">Esimerkki 3.1477</w:t>
      </w:r>
    </w:p>
    <w:p>
      <w:r>
        <w:t xml:space="preserve"> Tarina kertoo ystävistä Harry Normanista ja Alaric Tudorista, jotka työskentelevät paino- ja mittatoimistossa, sekä Alaricin serkusta Charleysta, joka työskentelee sisäisessä navigoinnissa. Harry rakastuu Gertrude Woodwardiin, vanhimpaan kolmesta kauniista papin lesken tyttärestä, kun taas Alaric tavoittelee toisen tyttären Lindaa. Gertrude hylkää Harryn kosinnan, ja Alaric, joka nousee virkamieskunnassa, tavoittelee ja saa Gertruden käden. Harry ei pysty antamaan Alaricille anteeksi, mutta lopulta hän nai toisen tyttären, Lindan, ja hänestä tulee myöhemmin maaherra. Alaricista tulee komissaari, mutta hän joutuu häikäilemättömän parlamentin jäsenen Undy Scottin vaikutuspiiriin, joka taivuttelee hänet erilaisiin laillisuudeltaan ja moraaliltaan kyseenalaisiin juoniin, jotka lopulta johtavat hänen tuhoonsa. Charley Tudoria pidetään huijarina, joka viettää aikaansa Lontoon kapakoissa ja gin-palatseissa. Hän kuitenkin haaveilee puhtaammasta elämästä ja rakastaa nuorinta sisartaan Katieta, joka rakastuu Charleyyn tämän pelastettua hänet hukkumasta Thamesiin. Charley on myös kihloissa irlantilaisen baarityttön kanssa, ja Katien äiti pitää Charleya sopimattomana aviomiehenä ja pakottaa Charleyn vannomaan, ettei hän koskaan puhu Charleylle.</w:t>
      </w:r>
    </w:p>
    <w:p>
      <w:r>
        <w:rPr>
          <w:b/>
        </w:rPr>
        <w:t xml:space="preserve">Tulos</w:t>
      </w:r>
    </w:p>
    <w:p>
      <w:r>
        <w:t xml:space="preserve">Ketkä ovat ne kaksi ystävää, jotka työskentelevät paino- ja mittatoimistossa?</w:t>
      </w:r>
    </w:p>
    <w:p>
      <w:r>
        <w:rPr>
          <w:b/>
        </w:rPr>
        <w:t xml:space="preserve">Tulos</w:t>
      </w:r>
    </w:p>
    <w:p>
      <w:r>
        <w:t xml:space="preserve">Missä Charlie työskentelee?</w:t>
      </w:r>
    </w:p>
    <w:p>
      <w:r>
        <w:rPr>
          <w:b/>
        </w:rPr>
        <w:t xml:space="preserve">Tulos</w:t>
      </w:r>
    </w:p>
    <w:p>
      <w:r>
        <w:t xml:space="preserve">Kenen kanssa Charley on jo kihloissa?</w:t>
      </w:r>
    </w:p>
    <w:p>
      <w:r>
        <w:rPr>
          <w:b/>
        </w:rPr>
        <w:t xml:space="preserve">Tulos</w:t>
      </w:r>
    </w:p>
    <w:p>
      <w:r>
        <w:t xml:space="preserve">Mikä johtaa Alarikin tuhoon?</w:t>
      </w:r>
    </w:p>
    <w:p>
      <w:r>
        <w:rPr>
          <w:b/>
        </w:rPr>
        <w:t xml:space="preserve">Tulos</w:t>
      </w:r>
    </w:p>
    <w:p>
      <w:r>
        <w:t xml:space="preserve">Kuka on Charley?</w:t>
      </w:r>
    </w:p>
    <w:p>
      <w:r>
        <w:rPr>
          <w:b/>
        </w:rPr>
        <w:t xml:space="preserve">Tulos</w:t>
      </w:r>
    </w:p>
    <w:p>
      <w:r>
        <w:t xml:space="preserve">Missä Charley hengailee?</w:t>
      </w:r>
    </w:p>
    <w:p>
      <w:r>
        <w:rPr>
          <w:b/>
        </w:rPr>
        <w:t xml:space="preserve">Tulos</w:t>
      </w:r>
    </w:p>
    <w:p>
      <w:r>
        <w:t xml:space="preserve">Mikä on Undy Scottin työpaikka?</w:t>
      </w:r>
    </w:p>
    <w:p>
      <w:r>
        <w:rPr>
          <w:b/>
        </w:rPr>
        <w:t xml:space="preserve">Tulos</w:t>
      </w:r>
    </w:p>
    <w:p>
      <w:r>
        <w:t xml:space="preserve">Kuka halusi Gertrudin käden, ja kuka sen lopulta voitti?</w:t>
      </w:r>
    </w:p>
    <w:p>
      <w:r>
        <w:rPr>
          <w:b/>
        </w:rPr>
        <w:t xml:space="preserve">Tulos</w:t>
      </w:r>
    </w:p>
    <w:p>
      <w:r>
        <w:t xml:space="preserve">Missä Harry ja Alaric työskentelevät tarinan alussa?</w:t>
      </w:r>
    </w:p>
    <w:p>
      <w:r>
        <w:rPr>
          <w:b/>
        </w:rPr>
        <w:t xml:space="preserve">Tulos</w:t>
      </w:r>
    </w:p>
    <w:p>
      <w:r>
        <w:t xml:space="preserve">Kuka johtaa Alarikin tuhoon?</w:t>
      </w:r>
    </w:p>
    <w:p>
      <w:r>
        <w:rPr>
          <w:b/>
        </w:rPr>
        <w:t xml:space="preserve">Tulos</w:t>
      </w:r>
    </w:p>
    <w:p>
      <w:r>
        <w:t xml:space="preserve">Missä Harry ja Alaric työskentelevät?</w:t>
      </w:r>
    </w:p>
    <w:p>
      <w:r>
        <w:rPr>
          <w:b/>
        </w:rPr>
        <w:t xml:space="preserve">Tulos</w:t>
      </w:r>
    </w:p>
    <w:p>
      <w:r>
        <w:t xml:space="preserve">Miten Katie rakastui Charleyyn?</w:t>
      </w:r>
    </w:p>
    <w:p>
      <w:r>
        <w:rPr>
          <w:b/>
        </w:rPr>
        <w:t xml:space="preserve">Tulos</w:t>
      </w:r>
    </w:p>
    <w:p>
      <w:r>
        <w:t xml:space="preserve">Missä Charley työskentelee?</w:t>
      </w:r>
    </w:p>
    <w:p>
      <w:r>
        <w:rPr>
          <w:b/>
        </w:rPr>
        <w:t xml:space="preserve">Tulos</w:t>
      </w:r>
    </w:p>
    <w:p>
      <w:r>
        <w:t xml:space="preserve">Missä Charlie viettää mielellään aikaansa?</w:t>
      </w:r>
    </w:p>
    <w:p>
      <w:r>
        <w:rPr>
          <w:b/>
        </w:rPr>
        <w:t xml:space="preserve">Tulos</w:t>
      </w:r>
    </w:p>
    <w:p>
      <w:r>
        <w:t xml:space="preserve">Miten Charley tapasi Katien?</w:t>
      </w:r>
    </w:p>
    <w:p>
      <w:r>
        <w:rPr>
          <w:b/>
        </w:rPr>
        <w:t xml:space="preserve">Tulos</w:t>
      </w:r>
    </w:p>
    <w:p>
      <w:r>
        <w:t xml:space="preserve">Mikä Harrysta lopulta tulee?</w:t>
      </w:r>
    </w:p>
    <w:p>
      <w:r>
        <w:rPr>
          <w:b/>
        </w:rPr>
        <w:t xml:space="preserve">Tulos</w:t>
      </w:r>
    </w:p>
    <w:p>
      <w:r>
        <w:t xml:space="preserve">Mitä Katien äiti kieltää Charleya tekemästä?</w:t>
      </w:r>
    </w:p>
    <w:p>
      <w:r>
        <w:rPr>
          <w:b/>
        </w:rPr>
        <w:t xml:space="preserve">Tulos</w:t>
      </w:r>
    </w:p>
    <w:p>
      <w:r>
        <w:t xml:space="preserve">Miten Katie melkein kuolee?</w:t>
      </w:r>
    </w:p>
    <w:p>
      <w:r>
        <w:rPr>
          <w:b/>
        </w:rPr>
        <w:t xml:space="preserve">Tulos</w:t>
      </w:r>
    </w:p>
    <w:p>
      <w:r>
        <w:t xml:space="preserve">Mikä haittaa Charleyn ja Katien suhdetta?</w:t>
      </w:r>
    </w:p>
    <w:p>
      <w:r>
        <w:rPr>
          <w:b/>
        </w:rPr>
        <w:t xml:space="preserve">Tulos</w:t>
      </w:r>
    </w:p>
    <w:p>
      <w:r>
        <w:t xml:space="preserve">Kenet Alarik nai?</w:t>
      </w:r>
    </w:p>
    <w:p>
      <w:r>
        <w:rPr>
          <w:b/>
        </w:rPr>
        <w:t xml:space="preserve">Tulos</w:t>
      </w:r>
    </w:p>
    <w:p>
      <w:r>
        <w:t xml:space="preserve">Mikä on Alaricin serkkujen nimi?</w:t>
      </w:r>
    </w:p>
    <w:p>
      <w:r>
        <w:rPr>
          <w:b/>
        </w:rPr>
        <w:t xml:space="preserve">Tulos</w:t>
      </w:r>
    </w:p>
    <w:p>
      <w:r>
        <w:t xml:space="preserve">Kenet Harry nai?</w:t>
      </w:r>
    </w:p>
    <w:p>
      <w:r>
        <w:rPr>
          <w:b/>
        </w:rPr>
        <w:t xml:space="preserve">Tulos</w:t>
      </w:r>
    </w:p>
    <w:p>
      <w:r>
        <w:t xml:space="preserve">Miksi Alarikin avioituminen Gertrudin kanssa saa Harryn suuttumaan?</w:t>
      </w:r>
    </w:p>
    <w:p>
      <w:r>
        <w:rPr>
          <w:b/>
        </w:rPr>
        <w:t xml:space="preserve">Tulos</w:t>
      </w:r>
    </w:p>
    <w:p>
      <w:r>
        <w:t xml:space="preserve">Missä Charley viettää suurimman osan ajastaan?</w:t>
      </w:r>
    </w:p>
    <w:p>
      <w:r>
        <w:rPr>
          <w:b/>
        </w:rPr>
        <w:t xml:space="preserve">Tulos</w:t>
      </w:r>
    </w:p>
    <w:p>
      <w:r>
        <w:t xml:space="preserve">Mikä on Alarikin titteli?</w:t>
      </w:r>
    </w:p>
    <w:p>
      <w:r>
        <w:rPr>
          <w:b/>
        </w:rPr>
        <w:t xml:space="preserve">Tulos</w:t>
      </w:r>
    </w:p>
    <w:p>
      <w:r>
        <w:t xml:space="preserve">Miksi Harry ei voi antaa anteeksi Alaricille?</w:t>
      </w:r>
    </w:p>
    <w:p>
      <w:r>
        <w:rPr>
          <w:b/>
        </w:rPr>
        <w:t xml:space="preserve">Tulos</w:t>
      </w:r>
    </w:p>
    <w:p>
      <w:r>
        <w:t xml:space="preserve">Mitkä ovat papin lesken kaikkien tyttärien kolme nimeä?</w:t>
      </w:r>
    </w:p>
    <w:p>
      <w:r>
        <w:rPr>
          <w:b/>
        </w:rPr>
        <w:t xml:space="preserve">Tulos</w:t>
      </w:r>
    </w:p>
    <w:p>
      <w:r>
        <w:t xml:space="preserve">Kenet Charlie pelastaa Thamesista?</w:t>
      </w:r>
    </w:p>
    <w:p>
      <w:r>
        <w:rPr>
          <w:b/>
        </w:rPr>
        <w:t xml:space="preserve">Esimerkki 3.1478</w:t>
      </w:r>
    </w:p>
    <w:p>
      <w:r>
        <w:t xml:space="preserve"> Vuonna 1910 julkaistussa kirjan tiivistelmässä sanotaan: "Tämä on Virginian tupakkapeltojen romanssi, jonka keskushenkilö on Christopher Blake. Hän on rikkaan ja aristokraattisen suvun jälkeläinen, ja pienentyneen omaisuuden vuoksi hän joutuu työskentelemään työläisenä tilalla, joka on sukupolvien ajan ollut hänen esi-isiensä omistuksessa. Isänsä kuoltua, kun hän on vasta kymmenvuotias, hän huomaa yhtäkkiä, että koti ja omaisuus on viety häneltä, ja sokean äidin ja kahden siskon elättämänä hän aloittaa työnteon. Hän luopuu koulutuksesta ja raataa lakkaamatta, jotta hänen äitinsä ei tietäisi omaisuuden muutoksesta ja jotta hänen kaksoissisarensa ei tarvitsisi tehdä työtä. Viidentoista vuoden jälkeen hänen luonteensa kovettuu, ja hänen sydämensä täyttyy vihalla kartanon entistä isännöitsijää herra Fletcheriä kohtaan, joka on nyt kartanon omistaja. Fletcher, joka on mauton ja rumanluonteinen mies, on hankkinut omaisuutensa huijaamalla ja epärehellisyydellä, ja Christopherin ainoa vaikka lapsesta asti on ollut kostonhimo. Hän löytää tilaisuutensa johtamalla tuhoon Fletcherin pojanpojan, Willin, heikon nuoren miehen, jota isoisä ihannoi. Christopher johdattaa Willin tuhlailemaan ja opettaa hänet halveksimaan isoisäänsä, kunnes lopulta humalassaan hän tappaa tämän. Silloin Kristoffer tajuaa syntinsä suuruuden, auttaa Williä pakenemaan ja ottaa rangaistuksen vastaan. Hän joutuu vankilaan suorittamaan viiden vuoden tuomionsa, mutta kolmen vuoden kuluttua hänet armahdetaan Fletcherin tyttärentyttären Maria Wyndhamin, jota hän on rakastanut jo vuosia, ansiosta. Maria, joka on vastannut hänen kiintymykseensä ja on nyt kartanon perijä, palauttaa kartanon mielellään sen oikealle omistajalleen, ja rakastavaiset ja heidän monta vuotta kestänyt onnettomuutensa ainakin yhdistyvät.</w:t>
      </w:r>
    </w:p>
    <w:p>
      <w:r>
        <w:rPr>
          <w:b/>
        </w:rPr>
        <w:t xml:space="preserve">Tulos</w:t>
      </w:r>
    </w:p>
    <w:p>
      <w:r>
        <w:t xml:space="preserve">Mikä on Willin suhde herra Fletcheriin?</w:t>
      </w:r>
    </w:p>
    <w:p>
      <w:r>
        <w:rPr>
          <w:b/>
        </w:rPr>
        <w:t xml:space="preserve">Tulos</w:t>
      </w:r>
    </w:p>
    <w:p>
      <w:r>
        <w:t xml:space="preserve">Miksi Christopher opetti Willin vihaamaan isoisäänsä?</w:t>
      </w:r>
    </w:p>
    <w:p>
      <w:r>
        <w:rPr>
          <w:b/>
        </w:rPr>
        <w:t xml:space="preserve">Tulos</w:t>
      </w:r>
    </w:p>
    <w:p>
      <w:r>
        <w:t xml:space="preserve">Mikä sairaus vaivaa Christopherin äitiä?</w:t>
      </w:r>
    </w:p>
    <w:p>
      <w:r>
        <w:rPr>
          <w:b/>
        </w:rPr>
        <w:t xml:space="preserve">Tulos</w:t>
      </w:r>
    </w:p>
    <w:p>
      <w:r>
        <w:t xml:space="preserve">Keitä ihmisiä Christopher tukee itsensä lisäksi?</w:t>
      </w:r>
    </w:p>
    <w:p>
      <w:r>
        <w:rPr>
          <w:b/>
        </w:rPr>
        <w:t xml:space="preserve">Tulos</w:t>
      </w:r>
    </w:p>
    <w:p>
      <w:r>
        <w:t xml:space="preserve">Kuka on Will?</w:t>
      </w:r>
    </w:p>
    <w:p>
      <w:r>
        <w:rPr>
          <w:b/>
        </w:rPr>
        <w:t xml:space="preserve">Tulos</w:t>
      </w:r>
    </w:p>
    <w:p>
      <w:r>
        <w:t xml:space="preserve">Mihin rikokseen Will syyllistyy herra Fletcheriä kohtaan?</w:t>
      </w:r>
    </w:p>
    <w:p>
      <w:r>
        <w:rPr>
          <w:b/>
        </w:rPr>
        <w:t xml:space="preserve">Tulos</w:t>
      </w:r>
    </w:p>
    <w:p>
      <w:r>
        <w:t xml:space="preserve">Missä Yhdysvaltain osavaltiossa tarina tapahtuu?</w:t>
      </w:r>
    </w:p>
    <w:p>
      <w:r>
        <w:rPr>
          <w:b/>
        </w:rPr>
        <w:t xml:space="preserve">Tulos</w:t>
      </w:r>
    </w:p>
    <w:p>
      <w:r>
        <w:t xml:space="preserve">Miten herra Fletcher on hankkinut omaisuutensa elämässään?</w:t>
      </w:r>
    </w:p>
    <w:p>
      <w:r>
        <w:rPr>
          <w:b/>
        </w:rPr>
        <w:t xml:space="preserve">Tulos</w:t>
      </w:r>
    </w:p>
    <w:p>
      <w:r>
        <w:t xml:space="preserve">Mikä rooli herra Fletcherillä oli kartanossa?</w:t>
      </w:r>
    </w:p>
    <w:p>
      <w:r>
        <w:rPr>
          <w:b/>
        </w:rPr>
        <w:t xml:space="preserve">Tulos</w:t>
      </w:r>
    </w:p>
    <w:p>
      <w:r>
        <w:t xml:space="preserve">Miksi Christopher ottaa vastuun Willin rikoksesta?</w:t>
      </w:r>
    </w:p>
    <w:p>
      <w:r>
        <w:rPr>
          <w:b/>
        </w:rPr>
        <w:t xml:space="preserve">Tulos</w:t>
      </w:r>
    </w:p>
    <w:p>
      <w:r>
        <w:t xml:space="preserve">Miten Christopher päätyi vankilaan?</w:t>
      </w:r>
    </w:p>
    <w:p>
      <w:r>
        <w:rPr>
          <w:b/>
        </w:rPr>
        <w:t xml:space="preserve">Tulos</w:t>
      </w:r>
    </w:p>
    <w:p>
      <w:r>
        <w:t xml:space="preserve">Millä tavoin Kristoffer sovitti syntinsä?</w:t>
      </w:r>
    </w:p>
    <w:p>
      <w:r>
        <w:rPr>
          <w:b/>
        </w:rPr>
        <w:t xml:space="preserve">Tulos</w:t>
      </w:r>
    </w:p>
    <w:p>
      <w:r>
        <w:t xml:space="preserve">Mikä tapahtuma johtaa siihen, että Christopher menettää omaisuutensa?</w:t>
      </w:r>
    </w:p>
    <w:p>
      <w:r>
        <w:rPr>
          <w:b/>
        </w:rPr>
        <w:t xml:space="preserve">Tulos</w:t>
      </w:r>
    </w:p>
    <w:p>
      <w:r>
        <w:t xml:space="preserve">Miten Christopherin elämä muuttui hänen isänsä kuoleman jälkeen?</w:t>
      </w:r>
    </w:p>
    <w:p>
      <w:r>
        <w:rPr>
          <w:b/>
        </w:rPr>
        <w:t xml:space="preserve">Tulos</w:t>
      </w:r>
    </w:p>
    <w:p>
      <w:r>
        <w:t xml:space="preserve">Ketä Christopher rakasti ja nai vankilassa istuttuaan?</w:t>
      </w:r>
    </w:p>
    <w:p>
      <w:r>
        <w:rPr>
          <w:b/>
        </w:rPr>
        <w:t xml:space="preserve">Tulos</w:t>
      </w:r>
    </w:p>
    <w:p>
      <w:r>
        <w:t xml:space="preserve">Miten kartano lopulta kunnostettiin?</w:t>
      </w:r>
    </w:p>
    <w:p>
      <w:r>
        <w:rPr>
          <w:b/>
        </w:rPr>
        <w:t xml:space="preserve">Tulos</w:t>
      </w:r>
    </w:p>
    <w:p>
      <w:r>
        <w:t xml:space="preserve">Kenen on huolehdittava Christopherin äidistä ja hänen kahdesta siskostaan isän kuoleman jälkeen?</w:t>
      </w:r>
    </w:p>
    <w:p>
      <w:r>
        <w:rPr>
          <w:b/>
        </w:rPr>
        <w:t xml:space="preserve">Tulos</w:t>
      </w:r>
    </w:p>
    <w:p>
      <w:r>
        <w:t xml:space="preserve">Mikä fyysinen vamma Christopherin äidillä on?</w:t>
      </w:r>
    </w:p>
    <w:p>
      <w:r>
        <w:rPr>
          <w:b/>
        </w:rPr>
        <w:t xml:space="preserve">Tulos</w:t>
      </w:r>
    </w:p>
    <w:p>
      <w:r>
        <w:t xml:space="preserve">Mitä Christopher tuntee herra Fetcheriä kohtaan?</w:t>
      </w:r>
    </w:p>
    <w:p>
      <w:r>
        <w:rPr>
          <w:b/>
        </w:rPr>
        <w:t xml:space="preserve">Tulos</w:t>
      </w:r>
    </w:p>
    <w:p>
      <w:r>
        <w:t xml:space="preserve">Missä tarina tapahtuu?</w:t>
      </w:r>
    </w:p>
    <w:p>
      <w:r>
        <w:rPr>
          <w:b/>
        </w:rPr>
        <w:t xml:space="preserve">Tulos</w:t>
      </w:r>
    </w:p>
    <w:p>
      <w:r>
        <w:t xml:space="preserve">Mikä tapahtuma muutti Christopherin elämän, kun hän oli kymmenenvuotias?</w:t>
      </w:r>
    </w:p>
    <w:p>
      <w:r>
        <w:rPr>
          <w:b/>
        </w:rPr>
        <w:t xml:space="preserve">Tulos</w:t>
      </w:r>
    </w:p>
    <w:p>
      <w:r>
        <w:t xml:space="preserve">Mikä on Maria Wyndhamin suhde herra Fletcheriin?</w:t>
      </w:r>
    </w:p>
    <w:p>
      <w:r>
        <w:rPr>
          <w:b/>
        </w:rPr>
        <w:t xml:space="preserve">Tulos</w:t>
      </w:r>
    </w:p>
    <w:p>
      <w:r>
        <w:t xml:space="preserve">Millaisia esivanhempia Christopher Blakella oli?</w:t>
      </w:r>
    </w:p>
    <w:p>
      <w:r>
        <w:rPr>
          <w:b/>
        </w:rPr>
        <w:t xml:space="preserve">Tulos</w:t>
      </w:r>
    </w:p>
    <w:p>
      <w:r>
        <w:t xml:space="preserve">Kuka pyytää Christopherille armahdusta, jotta hänen ei tarvitsisi suorittaa vankeusrangaistustaan loppuun?</w:t>
      </w:r>
    </w:p>
    <w:p>
      <w:r>
        <w:rPr>
          <w:b/>
        </w:rPr>
        <w:t xml:space="preserve">Tulos</w:t>
      </w:r>
    </w:p>
    <w:p>
      <w:r>
        <w:t xml:space="preserve">Kuinka monta vuotta Christopher työskenteli herra Fletcherille?</w:t>
      </w:r>
    </w:p>
    <w:p>
      <w:r>
        <w:rPr>
          <w:b/>
        </w:rPr>
        <w:t xml:space="preserve">Tulos</w:t>
      </w:r>
    </w:p>
    <w:p>
      <w:r>
        <w:t xml:space="preserve">Kuinka vanha Christopherin sisko oli, kun heidän isänsä kuoli?</w:t>
      </w:r>
    </w:p>
    <w:p>
      <w:r>
        <w:rPr>
          <w:b/>
        </w:rPr>
        <w:t xml:space="preserve">Tulos</w:t>
      </w:r>
    </w:p>
    <w:p>
      <w:r>
        <w:t xml:space="preserve">Kuinka vanha Christopher on, kun hänen on aloitettava työmiehen työ perheensä elättämiseksi?</w:t>
      </w:r>
    </w:p>
    <w:p>
      <w:r>
        <w:rPr>
          <w:b/>
        </w:rPr>
        <w:t xml:space="preserve">Tulos</w:t>
      </w:r>
    </w:p>
    <w:p>
      <w:r>
        <w:t xml:space="preserve">Miksi Kristoffer joutuu työskentelemään työläisenä?</w:t>
      </w:r>
    </w:p>
    <w:p>
      <w:r>
        <w:rPr>
          <w:b/>
        </w:rPr>
        <w:t xml:space="preserve">Tulos</w:t>
      </w:r>
    </w:p>
    <w:p>
      <w:r>
        <w:t xml:space="preserve">Mikä oli herra Fletcherin työ ennen kuin hän omisti tilan, jossa Christopher työskentelee?</w:t>
      </w:r>
    </w:p>
    <w:p>
      <w:r>
        <w:rPr>
          <w:b/>
        </w:rPr>
        <w:t xml:space="preserve">Tulos</w:t>
      </w:r>
    </w:p>
    <w:p>
      <w:r>
        <w:t xml:space="preserve">Kuka on Christopher Blake?</w:t>
      </w:r>
    </w:p>
    <w:p>
      <w:r>
        <w:rPr>
          <w:b/>
        </w:rPr>
        <w:t xml:space="preserve">Esimerkki 3.1479</w:t>
      </w:r>
    </w:p>
    <w:p>
      <w:r>
        <w:t xml:space="preserve"> Frank Saltram on mies, jolla on ilmeisesti huikea älykkyys, mutta joka ilmenee vain säkenöivänä pöytäpuheena. Hänellä on todellinen ja voimallinen lahja ilahduttaa keskustelullaan, erityisesti päihtyneenä, mutta muuta kuin keskustelua hän ei tuota. Saltram ei myöskään tunnusta mitään velvoitteita tai velvollisuuksia, on kiittämätön ja täysin epäluotettava ja ilmeisen altis moraalittomille teoille. Hän elää muiden, erityisesti Mulvillen, kustannuksella, sillä nämä ovat vakuuttuneita Saltramin nerokkuudesta ja nauttivat aidosti hänen puheistaan ja isännöivät häntä kuukausia kerrallaan. Nimettömän kertojan mielestä Saltram ei ole tarkoituksellinen huijari, vaan hän kärsii yksinkertaisesti "arvokkuuden puutteesta." Tarina pyörii Saltramin ja erään ihmisryhmän ympärillä, jotka ovat ihastuneita häneen. Ruth Anvoy, nuori amerikkalainen nainen, jolla on varakas isä, tulee Britanniaan leskeksi jääneen tätinsä Lady Coxonin luo. Siellä hän tapaa George Gravenerin, miehen, jolla on todellista älyä ja tulevaisuus politiikassa, ja he kihlautuvat. Hän tapaa myös Saltramin, jonka puheet ja älykkyys kiehtovat häntä ja tekevät häneen vaikutuksen, vaikka hän tietääkin, että miehellä on luonteenpiirteisiin liittyviä puutteita. lady Coxon on jo vuosia halunnut antaa 13 000 puntaa lahjakkaalle intellektuellille, jonka mahdollisuuksia rahapula on estänyt. Epäonnistuttuaan tällaisen henkilön löytämisessä lady Coxon kertoo Anvoylle, että hänen kuoltuaan rahat jäävät hänelle, ja hänen on jatkettava etsintää. anvoyn isä kärsii raskaita taloudellisia tappioita ja menettää suurimman osan omaisuudestaan. Hän kuolee, ja pian sen jälkeen Lady Coxon kuolee. Anvoy, joka on menettänyt lähes kaiken omaisuutensa, saa Lady Coxonilta vain 13 000 puntaa, ja hänellä on moraalinen mutta ei laillinen velvollisuus antaa ne pois. Gravener kehottaa häntä pitämään rahat, sillä niillä voitaisiin ostaa heille talo, kun he ovat naimisissa. Nainen kieltäytyy, ja heidän suhteensa kiristyy. Myöhemmin Gravener miettii antaa rahat Saltramille, jota Gravener halveksii huijarina ja "ei herrasmiehenä". Lopulta heidän kihlauksensa purkautuu." Lopulta nimettömälle kertojalle annetaan sinetöity kirje ja häntä pyydetään antamaan se Anvoylle. Kirjeen ymmärretään sisältävän tuomion Saltramin moraalittomimmista teoista. Kertojan on päätettävä, pilaisiko hän Saltramin tulevaisuudennäkymät toimittamalla kirjeen. Hän on valmis tekemään niin, jos se pelastaa hänen ystävänsä Gravenerin kihlauksen Anvoyn kanssa, mutta Gravener ei pysty vakuuttamaan häntä tästä. lopulta hän tarjoaa kirjeen Anvoylle, mutta Anvoy kieltäytyy lukemasta sitä. Hän antaa Coxonin rahaston Saltramille, joka elää siitä aivan kuten ystävänsä, eikä tuota mitään älyllisesti arvokasta. Palkinnon ainoa tulos on siis se, että Mulvillet ja muut menettävät Saltramin keskustelun ilon.</w:t>
      </w:r>
    </w:p>
    <w:p>
      <w:r>
        <w:rPr>
          <w:b/>
        </w:rPr>
        <w:t xml:space="preserve">Tulos</w:t>
      </w:r>
    </w:p>
    <w:p>
      <w:r>
        <w:t xml:space="preserve">Missä Frank Saltram oli taitavin?</w:t>
      </w:r>
    </w:p>
    <w:p>
      <w:r>
        <w:rPr>
          <w:b/>
        </w:rPr>
        <w:t xml:space="preserve">Tulos</w:t>
      </w:r>
    </w:p>
    <w:p>
      <w:r>
        <w:t xml:space="preserve">Kuka lopulta saa rahat?</w:t>
      </w:r>
    </w:p>
    <w:p>
      <w:r>
        <w:rPr>
          <w:b/>
        </w:rPr>
        <w:t xml:space="preserve">Tulos</w:t>
      </w:r>
    </w:p>
    <w:p>
      <w:r>
        <w:t xml:space="preserve">Mikä on Saltramin elämäntilanne?</w:t>
      </w:r>
    </w:p>
    <w:p>
      <w:r>
        <w:rPr>
          <w:b/>
        </w:rPr>
        <w:t xml:space="preserve">Tulos</w:t>
      </w:r>
    </w:p>
    <w:p>
      <w:r>
        <w:t xml:space="preserve">Mikä oli se summa, jonka Coxon halusi antaa pois?</w:t>
      </w:r>
    </w:p>
    <w:p>
      <w:r>
        <w:rPr>
          <w:b/>
        </w:rPr>
        <w:t xml:space="preserve">Tulos</w:t>
      </w:r>
    </w:p>
    <w:p>
      <w:r>
        <w:t xml:space="preserve">Keneltä Saltram elää?</w:t>
      </w:r>
    </w:p>
    <w:p>
      <w:r>
        <w:rPr>
          <w:b/>
        </w:rPr>
        <w:t xml:space="preserve">Tulos</w:t>
      </w:r>
    </w:p>
    <w:p>
      <w:r>
        <w:t xml:space="preserve">Miksi Anvoy ei pidä rahoja?</w:t>
      </w:r>
    </w:p>
    <w:p>
      <w:r>
        <w:rPr>
          <w:b/>
        </w:rPr>
        <w:t xml:space="preserve">Tulos</w:t>
      </w:r>
    </w:p>
    <w:p>
      <w:r>
        <w:t xml:space="preserve">Miksi Lady Coxon halusi jakaa rahaa?</w:t>
      </w:r>
    </w:p>
    <w:p>
      <w:r>
        <w:rPr>
          <w:b/>
        </w:rPr>
        <w:t xml:space="preserve">Tulos</w:t>
      </w:r>
    </w:p>
    <w:p>
      <w:r>
        <w:t xml:space="preserve">Millaiselle henkilölle Lady Coxton haluaa lahjoittaa 13 000 puntaa?</w:t>
      </w:r>
    </w:p>
    <w:p>
      <w:r>
        <w:rPr>
          <w:b/>
        </w:rPr>
        <w:t xml:space="preserve">Tulos</w:t>
      </w:r>
    </w:p>
    <w:p>
      <w:r>
        <w:t xml:space="preserve">Miksi Gravener haluaa Anvoyn pitävän rahat?</w:t>
      </w:r>
    </w:p>
    <w:p>
      <w:r>
        <w:rPr>
          <w:b/>
        </w:rPr>
        <w:t xml:space="preserve">Tulos</w:t>
      </w:r>
    </w:p>
    <w:p>
      <w:r>
        <w:t xml:space="preserve">Kenen kanssa Ruut on menossa naimisiin?</w:t>
      </w:r>
    </w:p>
    <w:p>
      <w:r>
        <w:rPr>
          <w:b/>
        </w:rPr>
        <w:t xml:space="preserve">Tulos</w:t>
      </w:r>
    </w:p>
    <w:p>
      <w:r>
        <w:t xml:space="preserve">Kuka matkusti Britanniaan tätinsä luo?</w:t>
      </w:r>
    </w:p>
    <w:p>
      <w:r>
        <w:rPr>
          <w:b/>
        </w:rPr>
        <w:t xml:space="preserve">Tulos</w:t>
      </w:r>
    </w:p>
    <w:p>
      <w:r>
        <w:t xml:space="preserve">Mitä Lady Coxon lupasi edesmenneelle miehelleen?</w:t>
      </w:r>
    </w:p>
    <w:p>
      <w:r>
        <w:rPr>
          <w:b/>
        </w:rPr>
        <w:t xml:space="preserve">Tulos</w:t>
      </w:r>
    </w:p>
    <w:p>
      <w:r>
        <w:t xml:space="preserve">Mitä Saltram tekee hänelle annetuilla rahoilla?</w:t>
      </w:r>
    </w:p>
    <w:p>
      <w:r>
        <w:rPr>
          <w:b/>
        </w:rPr>
        <w:t xml:space="preserve">Tulos</w:t>
      </w:r>
    </w:p>
    <w:p>
      <w:r>
        <w:t xml:space="preserve">Mitä on kirjeessä, jonka kertoja antaa Saltramille?</w:t>
      </w:r>
    </w:p>
    <w:p>
      <w:r>
        <w:rPr>
          <w:b/>
        </w:rPr>
        <w:t xml:space="preserve">Tulos</w:t>
      </w:r>
    </w:p>
    <w:p>
      <w:r>
        <w:t xml:space="preserve">Mitä Frank Saltram tekee työkseen?</w:t>
      </w:r>
    </w:p>
    <w:p>
      <w:r>
        <w:rPr>
          <w:b/>
        </w:rPr>
        <w:t xml:space="preserve">Tulos</w:t>
      </w:r>
    </w:p>
    <w:p>
      <w:r>
        <w:t xml:space="preserve">Minkä velvollisuuden Ruth täyttää, kun hänen tätinsä kuolee?</w:t>
      </w:r>
    </w:p>
    <w:p>
      <w:r>
        <w:rPr>
          <w:b/>
        </w:rPr>
        <w:t xml:space="preserve">Tulos</w:t>
      </w:r>
    </w:p>
    <w:p>
      <w:r>
        <w:t xml:space="preserve">Milloin Saltramin small talk on parasta?</w:t>
      </w:r>
    </w:p>
    <w:p>
      <w:r>
        <w:rPr>
          <w:b/>
        </w:rPr>
        <w:t xml:space="preserve">Tulos</w:t>
      </w:r>
    </w:p>
    <w:p>
      <w:r>
        <w:t xml:space="preserve">Milloin Saltramin pöytäpuhe on fiksuinta?</w:t>
      </w:r>
    </w:p>
    <w:p>
      <w:r>
        <w:rPr>
          <w:b/>
        </w:rPr>
        <w:t xml:space="preserve">Tulos</w:t>
      </w:r>
    </w:p>
    <w:p>
      <w:r>
        <w:t xml:space="preserve">Mitä Anvoy teki kirjeelle sen saatuaan?</w:t>
      </w:r>
    </w:p>
    <w:p>
      <w:r>
        <w:rPr>
          <w:b/>
        </w:rPr>
        <w:t xml:space="preserve">Tulos</w:t>
      </w:r>
    </w:p>
    <w:p>
      <w:r>
        <w:t xml:space="preserve">Mikä on Frank Saltramin tärkein lahjakkuus?</w:t>
      </w:r>
    </w:p>
    <w:p>
      <w:r>
        <w:rPr>
          <w:b/>
        </w:rPr>
        <w:t xml:space="preserve">Tulos</w:t>
      </w:r>
    </w:p>
    <w:p>
      <w:r>
        <w:t xml:space="preserve">Mistä kertoja sanoo Saltramin kärsivän?</w:t>
      </w:r>
    </w:p>
    <w:p>
      <w:r>
        <w:rPr>
          <w:b/>
        </w:rPr>
        <w:t xml:space="preserve">Tulos</w:t>
      </w:r>
    </w:p>
    <w:p>
      <w:r>
        <w:t xml:space="preserve">Kenen luona Ruth vierailee tullessaan Britanniaan?</w:t>
      </w:r>
    </w:p>
    <w:p>
      <w:r>
        <w:rPr>
          <w:b/>
        </w:rPr>
        <w:t xml:space="preserve">Tulos</w:t>
      </w:r>
    </w:p>
    <w:p>
      <w:r>
        <w:t xml:space="preserve">Mitä muuta Frank Saltram tarjosi Mulvilleille kuin keskustelua?</w:t>
      </w:r>
    </w:p>
    <w:p>
      <w:r>
        <w:rPr>
          <w:b/>
        </w:rPr>
        <w:t xml:space="preserve">Tulos</w:t>
      </w:r>
    </w:p>
    <w:p>
      <w:r>
        <w:t xml:space="preserve">Minkä kansallisuuden Ruth Anvoy on?</w:t>
      </w:r>
    </w:p>
    <w:p>
      <w:r>
        <w:rPr>
          <w:b/>
        </w:rPr>
        <w:t xml:space="preserve">Tulos</w:t>
      </w:r>
    </w:p>
    <w:p>
      <w:r>
        <w:t xml:space="preserve">Mikä suhde Lady Coxonilla on Ruth Anvoyyn?</w:t>
      </w:r>
    </w:p>
    <w:p>
      <w:r>
        <w:rPr>
          <w:b/>
        </w:rPr>
        <w:t xml:space="preserve">Tulos</w:t>
      </w:r>
    </w:p>
    <w:p>
      <w:r>
        <w:t xml:space="preserve">Mitä Gravener kehotti Anvoya tekemään?</w:t>
      </w:r>
    </w:p>
    <w:p>
      <w:r>
        <w:rPr>
          <w:b/>
        </w:rPr>
        <w:t xml:space="preserve">Tulos</w:t>
      </w:r>
    </w:p>
    <w:p>
      <w:r>
        <w:t xml:space="preserve">Mitä tapahtui, kun Anvoy ja hänen sulhasensa keskustelivat rahojen antamisesta Saltramille?</w:t>
      </w:r>
    </w:p>
    <w:p>
      <w:r>
        <w:rPr>
          <w:b/>
        </w:rPr>
        <w:t xml:space="preserve">Tulos</w:t>
      </w:r>
    </w:p>
    <w:p>
      <w:r>
        <w:t xml:space="preserve">Mitä Gravener haluaa Ruthin tekevän rahoilla?</w:t>
      </w:r>
    </w:p>
    <w:p>
      <w:r>
        <w:rPr>
          <w:b/>
        </w:rPr>
        <w:t xml:space="preserve">Tulos</w:t>
      </w:r>
    </w:p>
    <w:p>
      <w:r>
        <w:t xml:space="preserve">Mitä kertoja antoi Anvoylle?</w:t>
      </w:r>
    </w:p>
    <w:p>
      <w:r>
        <w:rPr>
          <w:b/>
        </w:rPr>
        <w:t xml:space="preserve">Esimerkki 3.1480</w:t>
      </w:r>
    </w:p>
    <w:p>
      <w:r>
        <w:t xml:space="preserve"> Mark Lewis tapaa prostituoidun Doran ja kuvaa häntä salaa takin alle piilotetulla kameralla. Kameran etsimen näkökulmasta kuvattuna jännitys kasvaa, kun mies seuraa naista tämän kotiin, murhaa tämän ja katsoo myöhemmin elokuvaa työhuoneessaan, kun lopputekstit pyörivät ruudulla.Lewis on elokuvaryhmän jäsen, joka haluaa itsekin elokuvantekijäksi. Hän työskentelee myös osa-aikaisena valokuvaajana, joka kuvaa tiskin alla myytäviä pehmopornomaisia pin-up-kuvia naisista. Hän on ujo, erakoitunut nuori mies, joka ei juuri koskaan seurustele työpaikkansa ulkopuolella. Hän asuu edesmenneen isänsä talossa ja vuokraa suurimman osan siitä välittäjän kautta esiintyen itse vuokralaisena. Helen, herttainen nuori nainen, joka asuu sokean äitinsä kanssa hänen alapuolisessa asunnossaan, ystävystyy Markin kanssa uteliaisuudesta sen jälkeen, kun tämä on huomannut vakoilevansa Heleniä tämän 21-vuotissyntymäpäiväjuhlissa.Mark paljastaa Helenille isänsä ottamien kotivideoiden avulla, että häntä käytettiin lapsena koekaniinina isänsä psykologisissa pelkoa ja hermostoa koskevissa kokeissa. Markin isä tutki poikansa reaktioita erilaisiin ärsykkeisiin, kuten sängylle laitettuihin liskoihin, ja kuvasi poikaa kaikenlaisissa tilanteissa, jopa niinkin pitkälle kuin nauhoitti poikansa reaktiot, kun tämä istui äitinsä kuolinvuoteella. Hän piti poikaansa jatkuvassa tarkkailussa ja jopa kaapeloi kaikki huoneet, jotta hän voisi vakoilla poikaansa. Markin isän opinnot vahvistivat hänen mainettaan tunnettuna psykologina." Mark järjestää studiolla sijaisnäyttelijänä toimivan Vivianin kanssa elokuvan kuvaamisen kuvauspaikan sulkemisen jälkeen; sitten hän tappaa Vivianin ja tunkee tämän rekvisiitta-arkkuun. Ruumiin löytää myöhemmin kuvausten aikana naispuolinen näyttelijä, joka on jo suututtanut ohjaajan pyörtymällä oikeasti sellaisissa kohdissa, joita ei ole käsikirjoituksessa. Poliisi yhdistää nämä kaksi murhaa toisiinsa ja huomaa, että kummankin uhrin kasvoilla oli kauhun ilme. He haastattelevat kaikkia kuvauspaikalla olleita, myös Markia, joka pitää kameraansa aina käynnissä väittäen tekevänsä dokumenttia.Helen lähtee Markin kanssa syömään ja saa hänet jopa suostuttelemaan hänet jättämään kerrankin kameransa. Hänen äitinsä pitää miehen käytöstä omituisena, sillä hän tietää, kuinka usein Mark katsoo Helenin ikkunasta sisään. Rouva Stephens odottaa Markin asunnossa tyttärensä kanssa vietetyn illan jälkeen. Hän aistii, kuinka tunne-elämältään häiriintynyt mies on, ja uhkaa muuttaa, mutta Mark vakuuttaa hänelle, ettei hän koskaan kuvaa tai filmaa Heleniä.Psykiatri kutsutaan kuvauspaikalle lohduttamaan järkyttynyttä elokuvatähteä. Hän juttelee Markin kanssa ja tuntee Markin isän työn. Psykiatri kertoo keskustelun yksityiskohdat poliisille ja toteaa, että Markilla on "isänsä silmät". Poliisi seuraa Markia lehtikauppaan, jossa hän ottaa valokuvia pin-up-malli Millystä (kohtauksesta kuvattiin kaksi versiota; räväkämpi versio on ensimmäinen naisen alastonkohtaus brittiläisessä suurelokuvassa, vaikka räväkämmässäkin versiossa Milly paljastaa vain yhden rintansa muutaman sekunnin ajan). Hieman myöhemmin selviää, että Markin on täytynyt tappaa Milly ennen kotiinpaluuta. Helen, joka on utelias Markin elokuvista, käy lopulta katsomassa yhden niistä. Hän hermostuu silminnähden ja pelästyy sitten, kun mies saa hänet kiinni. Mark paljastaa, että hän tekee elokuvia voidakseen vangita uhriensa pelon. Hän on asentanut kameransa päälle pyöreän peilin, jotta hän voi kuvata uhriensa reaktiot, kun he näkevät lähestyvän kuolemansa. Hän osoittaa jalustan veitsellä kohti Helenin kurkkua, mutta kieltäytyy tappamasta tätä. poliisi saapuu paikalle ja Mark tajuaa olevansa nurkkaan ajettu. Kuten hän oli alusta asti suunnitellut, hän puukottaa itsensä veitsellä kameran ollessa käynnissä, mikä on hänen dokumenttinsa loppuhuipennus. Viimeisessä otoksessa Helen itkee Markin ruumiin äärellä, kun poliisit astuvat huoneeseen.</w:t>
      </w:r>
    </w:p>
    <w:p>
      <w:r>
        <w:rPr>
          <w:b/>
        </w:rPr>
        <w:t xml:space="preserve">Tulos</w:t>
      </w:r>
    </w:p>
    <w:p>
      <w:r>
        <w:t xml:space="preserve">Kuka sanoo, että Markilla on isänsä silmät?</w:t>
      </w:r>
    </w:p>
    <w:p>
      <w:r>
        <w:rPr>
          <w:b/>
        </w:rPr>
        <w:t xml:space="preserve">Tulos</w:t>
      </w:r>
    </w:p>
    <w:p>
      <w:r>
        <w:t xml:space="preserve">Ketä Markuksen käytös häiritsee?</w:t>
      </w:r>
    </w:p>
    <w:p>
      <w:r>
        <w:rPr>
          <w:b/>
        </w:rPr>
        <w:t xml:space="preserve">Tulos</w:t>
      </w:r>
    </w:p>
    <w:p>
      <w:r>
        <w:t xml:space="preserve">Mihin Mark laittaa Vivienin ruumiin?</w:t>
      </w:r>
    </w:p>
    <w:p>
      <w:r>
        <w:rPr>
          <w:b/>
        </w:rPr>
        <w:t xml:space="preserve">Tulos</w:t>
      </w:r>
    </w:p>
    <w:p>
      <w:r>
        <w:t xml:space="preserve">Mitä tapahtuu, kun Mark tajuaa joutuneensa nurkkaan?</w:t>
      </w:r>
    </w:p>
    <w:p>
      <w:r>
        <w:rPr>
          <w:b/>
        </w:rPr>
        <w:t xml:space="preserve">Tulos</w:t>
      </w:r>
    </w:p>
    <w:p>
      <w:r>
        <w:t xml:space="preserve">Mitä Vivianille tapahtuu?</w:t>
      </w:r>
    </w:p>
    <w:p>
      <w:r>
        <w:rPr>
          <w:b/>
        </w:rPr>
        <w:t xml:space="preserve">Tulos</w:t>
      </w:r>
    </w:p>
    <w:p>
      <w:r>
        <w:t xml:space="preserve">Mitä Markuksen isä teki hänelle?</w:t>
      </w:r>
    </w:p>
    <w:p>
      <w:r>
        <w:rPr>
          <w:b/>
        </w:rPr>
        <w:t xml:space="preserve">Tulos</w:t>
      </w:r>
    </w:p>
    <w:p>
      <w:r>
        <w:t xml:space="preserve">Minkä lupauksen Mark antaa Helenin äidille?</w:t>
      </w:r>
    </w:p>
    <w:p>
      <w:r>
        <w:rPr>
          <w:b/>
        </w:rPr>
        <w:t xml:space="preserve">Tulos</w:t>
      </w:r>
    </w:p>
    <w:p>
      <w:r>
        <w:t xml:space="preserve">Kenet Mark tappoi studiolla?</w:t>
      </w:r>
    </w:p>
    <w:p>
      <w:r>
        <w:rPr>
          <w:b/>
        </w:rPr>
        <w:t xml:space="preserve">Tulos</w:t>
      </w:r>
    </w:p>
    <w:p>
      <w:r>
        <w:t xml:space="preserve">Mitä Helen saa tietää Markuksesta?</w:t>
      </w:r>
    </w:p>
    <w:p>
      <w:r>
        <w:rPr>
          <w:b/>
        </w:rPr>
        <w:t xml:space="preserve">Tulos</w:t>
      </w:r>
    </w:p>
    <w:p>
      <w:r>
        <w:t xml:space="preserve">Kuka jää itkemään Markuksen ruumiin äärelle?</w:t>
      </w:r>
    </w:p>
    <w:p>
      <w:r>
        <w:rPr>
          <w:b/>
        </w:rPr>
        <w:t xml:space="preserve">Tulos</w:t>
      </w:r>
    </w:p>
    <w:p>
      <w:r>
        <w:t xml:space="preserve">Mitä poliisi saa selville seuratessaan Markia?</w:t>
      </w:r>
    </w:p>
    <w:p>
      <w:r>
        <w:rPr>
          <w:b/>
        </w:rPr>
        <w:t xml:space="preserve">Tulos</w:t>
      </w:r>
    </w:p>
    <w:p>
      <w:r>
        <w:t xml:space="preserve">Mikä oli Markin isän työ?</w:t>
      </w:r>
    </w:p>
    <w:p>
      <w:r>
        <w:rPr>
          <w:b/>
        </w:rPr>
        <w:t xml:space="preserve">Tulos</w:t>
      </w:r>
    </w:p>
    <w:p>
      <w:r>
        <w:t xml:space="preserve">Mitä tapahtuu, kun poliisi saapuu?</w:t>
      </w:r>
    </w:p>
    <w:p>
      <w:r>
        <w:rPr>
          <w:b/>
        </w:rPr>
        <w:t xml:space="preserve">Tulos</w:t>
      </w:r>
    </w:p>
    <w:p>
      <w:r>
        <w:t xml:space="preserve">Miksi Helen ystävystyy Markin kanssa?</w:t>
      </w:r>
    </w:p>
    <w:p>
      <w:r>
        <w:rPr>
          <w:b/>
        </w:rPr>
        <w:t xml:space="preserve">Tulos</w:t>
      </w:r>
    </w:p>
    <w:p>
      <w:r>
        <w:t xml:space="preserve">Missä Mark tapaa Vivianin?</w:t>
      </w:r>
    </w:p>
    <w:p>
      <w:r>
        <w:rPr>
          <w:b/>
        </w:rPr>
        <w:t xml:space="preserve">Tulos</w:t>
      </w:r>
    </w:p>
    <w:p>
      <w:r>
        <w:t xml:space="preserve">Mikä on Markin työ?</w:t>
      </w:r>
    </w:p>
    <w:p>
      <w:r>
        <w:rPr>
          <w:b/>
        </w:rPr>
        <w:t xml:space="preserve">Tulos</w:t>
      </w:r>
    </w:p>
    <w:p>
      <w:r>
        <w:t xml:space="preserve">Kuka oli Markin kodin edellinen omistaja?</w:t>
      </w:r>
    </w:p>
    <w:p>
      <w:r>
        <w:rPr>
          <w:b/>
        </w:rPr>
        <w:t xml:space="preserve">Tulos</w:t>
      </w:r>
    </w:p>
    <w:p>
      <w:r>
        <w:t xml:space="preserve">Kuka tappoi prostituoidun nimeltä Dora?</w:t>
      </w:r>
    </w:p>
    <w:p>
      <w:r>
        <w:rPr>
          <w:b/>
        </w:rPr>
        <w:t xml:space="preserve">Tulos</w:t>
      </w:r>
    </w:p>
    <w:p>
      <w:r>
        <w:t xml:space="preserve">Millä Mark uhkaa Heleniä?</w:t>
      </w:r>
    </w:p>
    <w:p>
      <w:r>
        <w:rPr>
          <w:b/>
        </w:rPr>
        <w:t xml:space="preserve">Tulos</w:t>
      </w:r>
    </w:p>
    <w:p>
      <w:r>
        <w:t xml:space="preserve">Kuka jää kiinni Markin asunnosta?</w:t>
      </w:r>
    </w:p>
    <w:p>
      <w:r>
        <w:rPr>
          <w:b/>
        </w:rPr>
        <w:t xml:space="preserve">Tulos</w:t>
      </w:r>
    </w:p>
    <w:p>
      <w:r>
        <w:t xml:space="preserve">Mitä Doralle tapahtuu?</w:t>
      </w:r>
    </w:p>
    <w:p>
      <w:r>
        <w:rPr>
          <w:b/>
        </w:rPr>
        <w:t xml:space="preserve">Tulos</w:t>
      </w:r>
    </w:p>
    <w:p>
      <w:r>
        <w:t xml:space="preserve">Miten Mark vangitsee uhrinsa kasvot?</w:t>
      </w:r>
    </w:p>
    <w:p>
      <w:r>
        <w:rPr>
          <w:b/>
        </w:rPr>
        <w:t xml:space="preserve">Tulos</w:t>
      </w:r>
    </w:p>
    <w:p>
      <w:r>
        <w:t xml:space="preserve">Mitä Mark haluaa olla?</w:t>
      </w:r>
    </w:p>
    <w:p>
      <w:r>
        <w:rPr>
          <w:b/>
        </w:rPr>
        <w:t xml:space="preserve">Tulos</w:t>
      </w:r>
    </w:p>
    <w:p>
      <w:r>
        <w:t xml:space="preserve">Kenen vakoilusta Mark jäi kiinni?</w:t>
      </w:r>
    </w:p>
    <w:p>
      <w:r>
        <w:rPr>
          <w:b/>
        </w:rPr>
        <w:t xml:space="preserve">Tulos</w:t>
      </w:r>
    </w:p>
    <w:p>
      <w:r>
        <w:t xml:space="preserve">Mitä Mark tekee Doralle?</w:t>
      </w:r>
    </w:p>
    <w:p>
      <w:r>
        <w:rPr>
          <w:b/>
        </w:rPr>
        <w:t xml:space="preserve">Tulos</w:t>
      </w:r>
    </w:p>
    <w:p>
      <w:r>
        <w:t xml:space="preserve">Kuka katselee yhtä Markuksen teoksista?</w:t>
      </w:r>
    </w:p>
    <w:p>
      <w:r>
        <w:rPr>
          <w:b/>
        </w:rPr>
        <w:t xml:space="preserve">Tulos</w:t>
      </w:r>
    </w:p>
    <w:p>
      <w:r>
        <w:t xml:space="preserve">Mitkä ovat Markin kaksi työtä?</w:t>
      </w:r>
    </w:p>
    <w:p>
      <w:r>
        <w:rPr>
          <w:b/>
        </w:rPr>
        <w:t xml:space="preserve">Tulos</w:t>
      </w:r>
    </w:p>
    <w:p>
      <w:r>
        <w:t xml:space="preserve">Mitä syntymäpäivää Helen vietti?</w:t>
      </w:r>
    </w:p>
    <w:p>
      <w:r>
        <w:rPr>
          <w:b/>
        </w:rPr>
        <w:t xml:space="preserve">Tulos</w:t>
      </w:r>
    </w:p>
    <w:p>
      <w:r>
        <w:t xml:space="preserve">Kuka on ensimmäinen prostituoitu, jonka Markus tapaa?</w:t>
      </w:r>
    </w:p>
    <w:p>
      <w:r>
        <w:rPr>
          <w:b/>
        </w:rPr>
        <w:t xml:space="preserve">Tulos</w:t>
      </w:r>
    </w:p>
    <w:p>
      <w:r>
        <w:t xml:space="preserve">Mitä Markuksen takin alla on?</w:t>
      </w:r>
    </w:p>
    <w:p>
      <w:r>
        <w:rPr>
          <w:b/>
        </w:rPr>
        <w:t xml:space="preserve">Esimerkki 3.1481</w:t>
      </w:r>
    </w:p>
    <w:p>
      <w:r>
        <w:t xml:space="preserve"> Sir Philip, joka oli mennyt naimisiin rahan vuoksi ja riidellyt lankonsa kanssa, päätti sodan julistamisen yhteydessä vuonna 1702 liittyä vapaaehtoisena Marlborough'n herttuan armeijaan Flanderissa. Koska hänestä ei ollut kuulunut mitään moneen kuukauteen, Lady Jemima päätti kääntyä Padovasta tulleen lääkärin puoleen, jolla oli maine siitä, että hän pystyi näyttämään vierailijoilleen heidän poissaolevat ystävänsä ja heidän tekemisensä. Niinpä hän ja hänen sisarensa menivät sotilaan vaimoksi naamioituneina salaa hänen luokseen, jolloin hän heti kertoi heille heidän oikeat nimensä ja haluamansa tiedot. Vaadittuaan ehdotonta hiljaisuutta ja vaihdettuaan pukeutumisensa itämaisen nekromantin asuun hän johdatti heidät huoneeseen, joka oli ripustettu mustalla ja valaistu soihtuilla ja jossa oli suuri peili alttarin takana, jonka päällä oli kaksi miekkaa, avoin kirja ja ihmisen kallo. Vähitellen peili lakkasi heijastamasta näitä esineitä, ja he näkivät vieraan kirkon sisätilan, jossa Sir Philip oli menossa naimisiin kauniin tytön kanssa, kun joukko upseereita astui sisään, joista yksi eteni kohti hääparia, ja molemmin puolin vedettiin miekat. Sitten kohtaus katosi, ja peili heijasti jälleen huoneen sisällön. Nyt naisille tarjottiin virvoitusjuomia, ja heidät ohjattiin vaunuihinsa, ja professori ojensi Lady Bothwellille siskolleen rauhoittavan juoman.Muutamaa päivää myöhemmin Hollannista saapui uutinen, jonka mukaan Sir Philipin ja rikkaan burgerimestarin tyttären häitä oltiin itse asiassa viettämässä, kun majuri Falconer, joka sattui olemaan kaupungissa ja joka oli tullut joidenkin upseeriveljiensä kanssa todistamaan seremoniaa huvin vuoksi, tunnisti ja ilmiantoi tulevan kaksinnaimarin, otti vastaan tämän haasteen ja sai surmansa. Lady Jemima ei koskaan toipunut järkytyksestä, italialainen katosi paetakseen pidättämistä jakobiittina, ja Sir Philip, joka vanhoilla päivillään oli turhaan pyrkinyt sovintoon Lady Bothwellin kanssa, pakeni murhaajan takaa-ajoa ja kuoli ulkomailla." Tämä on kummitustarina. Matkustaessaan läntisissä kreivikunnissa kenraalin huomio kiinnittyi viehättävästi sijaitsevaan vanhaan linnaan, ja tiedusteltuaan majatalossa, jossa hän vaihtoi hevosia, hän sai tietää, että sen omistaja oli aatelismies, joka oli ollut hänen koulutoverinsa. Näin ollen hän päätti käydä lordin luona, ja kun hänet oli saatu suostuteltua olemaan tämän vieraana viikon ajan, hänet johdatettiin nukkumaan mennessä vanhanaikaiseen huoneeseen, joka oli ripustettu seinävaatteilla, mutta joka oli mukavasti sisustettu ja hyvin valaistu kahdella suurella kynttilällä ja palavalla takalla. Seuraavana aamuna lordi Woodville sai palvelijaltaan kuulla, että kenraali oli vaeltanut puistossa varhaisesta lähtien, ja kun hän ilmestyi aamiaispöytään, hänen ilmeensä oli karu, vaatteensa huolimattomasti puetut ja käytöksensä välinpitämätön; lisäksi hän ilmoitti, että hänen oli lähdettävä heti. Isäntä veti hänet sivuun muiden vieraiden joukosta ja vaati häneltä selitystä, ja ilmoitettuaan, että hän mieluummin joutuisi patterin eteen kuin muistelisi yön tapahtumia, hän kertoi vastahakoisesti, mitä hän oli kokenut.Juuri kun hän oli nukahtamassa, hän kuuli silkkipuvun kahinan ja korkokenkien koputuksen, ja sitten naisen hahmo kulki sängynjalustan ja takan välistä. Aluksi nainen oli selin häneen päin, mutta kääntyi hitaasti, ja hän näki selvästi ruumiin piirteet, joissa oli hirvittävimpien intohimojen jäljet. Hän nousi ylös, ja nainen istui sängylle ja lähestyi kasvojaan puolen metrin päähän hänen kasvoistaan, jolloin kaikki hänen rohkeutensa hylkäsi hänet ja hän pyörtyi. Tajuihinsa palattuaan nainen oli kadonnut, mutta hän ei uskaltanut liikkua ennen aamunkoittoa, jolloin hän kiirehti huoneesta täysin hermostuneena. Lordi Woodville oli syvästi vaikuttunut, sillä huoneella oli kummitusmaine; ja kun hän johdatti kenraalin taidegalleriansa läpi, hän säikähti yhtäkkiä nähdessään muotokuvan ja huudahti: "Tuolla hän on!" Se osoittautui erään esi-isän muotokuvaksi, jonka rikoksia olivat insesti ja murha.Armstrong tunnettiin isänsä elinaikana Laird's Jockina eli poikana, ja koska hänellä oli paljon voimaa ja rohkeutta, hän oli kunnostautunut saksilaisen lainsuojattoman hänelle jättämän kaksikätisen miekan käytössä monissa yksittäisissä taisteluissa, joita käytiin Englannin ja Skotlannin rajaseutujen välillä kuningatar Elisabetin aikana. hän oli kuitenkin jo vanhentunut ja vuodepotilaana, kun hänen ainoa poikansa otti vastaan englantilaisen mestarin haasteen. Hänen sydämensä paisui kuitenkin ilosta uutisen johdosta, ja kun hän oli antanut pojalle kuuluisan aseensa, hän vaati, että hänet kääritään rintakuteisiin ja kannetaan tyttärensä saattelemana kohtaamispaikalle. Hänen seuraajansa katselivat surullisena päällikkönsä kuihtuneita piirteitä ja kutistunutta muotoa; Mutta kun taistelijat kohtasivat ja englantilainen osoitti miekalla kaatunutta vastustajaansa, vanha laird, joka oli hetkeksi herännyt entiseen elinvoimaansa, hyppäsi kalliolta, jolla istui, ja huudettuaan pikemminkin kuolevan leijonan kuin ihmisen huudon hän vajosi klaaninsa jäsenten syliin murtuneena, ei poikansa kuolemasta vaan heidän loukkaantuneesta kunniastaan ja aseensa korvaamattomasta menetyksestä.</w:t>
      </w:r>
    </w:p>
    <w:p>
      <w:r>
        <w:rPr>
          <w:b/>
        </w:rPr>
        <w:t xml:space="preserve">Tulos</w:t>
      </w:r>
    </w:p>
    <w:p>
      <w:r>
        <w:t xml:space="preserve">Miksi sir Philip meni naimisiin?</w:t>
      </w:r>
    </w:p>
    <w:p>
      <w:r>
        <w:rPr>
          <w:b/>
        </w:rPr>
        <w:t xml:space="preserve">Tulos</w:t>
      </w:r>
    </w:p>
    <w:p>
      <w:r>
        <w:t xml:space="preserve">Mihin Puduan lääkärillä oli maine, jonka mukaan hän pystyi?</w:t>
      </w:r>
    </w:p>
    <w:p>
      <w:r>
        <w:rPr>
          <w:b/>
        </w:rPr>
        <w:t xml:space="preserve">Tulos</w:t>
      </w:r>
    </w:p>
    <w:p>
      <w:r>
        <w:t xml:space="preserve">Miksi kenraali päätti vierailla vanhassa linnassa?</w:t>
      </w:r>
    </w:p>
    <w:p>
      <w:r>
        <w:rPr>
          <w:b/>
        </w:rPr>
        <w:t xml:space="preserve">Tulos</w:t>
      </w:r>
    </w:p>
    <w:p>
      <w:r>
        <w:t xml:space="preserve">Mitä rikoksia kuvan esi-isä teki?</w:t>
      </w:r>
    </w:p>
    <w:p>
      <w:r>
        <w:rPr>
          <w:b/>
        </w:rPr>
        <w:t xml:space="preserve">Tulos</w:t>
      </w:r>
    </w:p>
    <w:p>
      <w:r>
        <w:t xml:space="preserve">Miksi Armstrong murtui tarinan lopussa?</w:t>
      </w:r>
    </w:p>
    <w:p>
      <w:r>
        <w:rPr>
          <w:b/>
        </w:rPr>
        <w:t xml:space="preserve">Tulos</w:t>
      </w:r>
    </w:p>
    <w:p>
      <w:r>
        <w:t xml:space="preserve">Mistä uutiset Sir Phillipin häistä saivat alkunsa? </w:t>
      </w:r>
    </w:p>
    <w:p>
      <w:r>
        <w:rPr>
          <w:b/>
        </w:rPr>
        <w:t xml:space="preserve">Tulos</w:t>
      </w:r>
    </w:p>
    <w:p>
      <w:r>
        <w:t xml:space="preserve">Kun naiset menivät verilöylyynsä nähtyään kuvat peilistä, mitä Lady Bothwellille ojennettiin?</w:t>
      </w:r>
    </w:p>
    <w:p>
      <w:r>
        <w:rPr>
          <w:b/>
        </w:rPr>
        <w:t xml:space="preserve">Tulos</w:t>
      </w:r>
    </w:p>
    <w:p>
      <w:r>
        <w:t xml:space="preserve">Mihin Lady Jemima ja hänen siskonsa naamioituivat?</w:t>
      </w:r>
    </w:p>
    <w:p>
      <w:r>
        <w:rPr>
          <w:b/>
        </w:rPr>
        <w:t xml:space="preserve">Tulos</w:t>
      </w:r>
    </w:p>
    <w:p>
      <w:r>
        <w:t xml:space="preserve">Miksi kenraali pakeni huoneestaan aamunkoitteessa ensimmäisen linnassa vietetyn yönsä jälkeen?</w:t>
      </w:r>
    </w:p>
    <w:p>
      <w:r>
        <w:rPr>
          <w:b/>
        </w:rPr>
        <w:t xml:space="preserve">Tulos</w:t>
      </w:r>
    </w:p>
    <w:p>
      <w:r>
        <w:t xml:space="preserve">Mitä kenraali näki unissaan, kun nainen kääntyi ympäri?</w:t>
      </w:r>
    </w:p>
    <w:p>
      <w:r>
        <w:rPr>
          <w:b/>
        </w:rPr>
        <w:t xml:space="preserve">Tulos</w:t>
      </w:r>
    </w:p>
    <w:p>
      <w:r>
        <w:t xml:space="preserve">Miksi Sir Phillip meni naimisiin?</w:t>
      </w:r>
    </w:p>
    <w:p>
      <w:r>
        <w:rPr>
          <w:b/>
        </w:rPr>
        <w:t xml:space="preserve">Tulos</w:t>
      </w:r>
    </w:p>
    <w:p>
      <w:r>
        <w:t xml:space="preserve">Milloin Armstrong tuli tunnetuksi kaksikätisessä taistelussa?</w:t>
      </w:r>
    </w:p>
    <w:p>
      <w:r>
        <w:rPr>
          <w:b/>
        </w:rPr>
        <w:t xml:space="preserve">Tulos</w:t>
      </w:r>
    </w:p>
    <w:p>
      <w:r>
        <w:t xml:space="preserve">Minkä valeasun Lady Jemima ja hänen siskonsa käyttivät vieraillessaan lääkärin luona Paudassa?</w:t>
      </w:r>
    </w:p>
    <w:p>
      <w:r>
        <w:rPr>
          <w:b/>
        </w:rPr>
        <w:t xml:space="preserve">Tulos</w:t>
      </w:r>
    </w:p>
    <w:p>
      <w:r>
        <w:t xml:space="preserve">Mitä sir Phillip aikoi tehdä peilin edessä?</w:t>
      </w:r>
    </w:p>
    <w:p>
      <w:r>
        <w:rPr>
          <w:b/>
        </w:rPr>
        <w:t xml:space="preserve">Tulos</w:t>
      </w:r>
    </w:p>
    <w:p>
      <w:r>
        <w:t xml:space="preserve">Miksi vanha herra oli murheen murtama?</w:t>
      </w:r>
    </w:p>
    <w:p>
      <w:r>
        <w:rPr>
          <w:b/>
        </w:rPr>
        <w:t xml:space="preserve">Tulos</w:t>
      </w:r>
    </w:p>
    <w:p>
      <w:r>
        <w:t xml:space="preserve">Mitä esineitä oli alttarilla peilin edessä, kun Lady Jemima ja hänen siskonsa kävivät lääkärin luona?</w:t>
      </w:r>
    </w:p>
    <w:p>
      <w:r>
        <w:rPr>
          <w:b/>
        </w:rPr>
        <w:t xml:space="preserve">Tulos</w:t>
      </w:r>
    </w:p>
    <w:p>
      <w:r>
        <w:t xml:space="preserve">Kenen kanssa Sir Phillip pyrki sovintoon? </w:t>
      </w:r>
    </w:p>
    <w:p>
      <w:r>
        <w:rPr>
          <w:b/>
        </w:rPr>
        <w:t xml:space="preserve">Tulos</w:t>
      </w:r>
    </w:p>
    <w:p>
      <w:r>
        <w:t xml:space="preserve">Kenen kanssa Sir Phillip riiteli?</w:t>
      </w:r>
    </w:p>
    <w:p>
      <w:r>
        <w:rPr>
          <w:b/>
        </w:rPr>
        <w:t xml:space="preserve">Tulos</w:t>
      </w:r>
    </w:p>
    <w:p>
      <w:r>
        <w:t xml:space="preserve">Mihin armeijaan Sir Phillip halusi liittyä?</w:t>
      </w:r>
    </w:p>
    <w:p>
      <w:r>
        <w:rPr>
          <w:b/>
        </w:rPr>
        <w:t xml:space="preserve">Tulos</w:t>
      </w:r>
    </w:p>
    <w:p>
      <w:r>
        <w:t xml:space="preserve">Mihin Lady Jemima ja hänen siskonsa pukeutuivat, kun he menivät lääkäriin?</w:t>
      </w:r>
    </w:p>
    <w:p>
      <w:r>
        <w:rPr>
          <w:b/>
        </w:rPr>
        <w:t xml:space="preserve">Tulos</w:t>
      </w:r>
    </w:p>
    <w:p>
      <w:r>
        <w:t xml:space="preserve">Kuka sai surmansa, kun hän ilmiantoi Sir Phillipin häät?</w:t>
      </w:r>
    </w:p>
    <w:p>
      <w:r>
        <w:rPr>
          <w:b/>
        </w:rPr>
        <w:t xml:space="preserve">Tulos</w:t>
      </w:r>
    </w:p>
    <w:p>
      <w:r>
        <w:t xml:space="preserve">Mitä kenraali kuuli nukahtaessaan ensimmäisenä yönä linnassa?</w:t>
      </w:r>
    </w:p>
    <w:p>
      <w:r>
        <w:rPr>
          <w:b/>
        </w:rPr>
        <w:t xml:space="preserve">Tulos</w:t>
      </w:r>
    </w:p>
    <w:p>
      <w:r>
        <w:t xml:space="preserve">Mitä esineitä alttarilla oli? </w:t>
      </w:r>
    </w:p>
    <w:p>
      <w:r>
        <w:rPr>
          <w:b/>
        </w:rPr>
        <w:t xml:space="preserve">Tulos</w:t>
      </w:r>
    </w:p>
    <w:p>
      <w:r>
        <w:t xml:space="preserve">Mitä kenraalille ilmestyneellä ruumiilla oli yllään? </w:t>
      </w:r>
    </w:p>
    <w:p>
      <w:r>
        <w:rPr>
          <w:b/>
        </w:rPr>
        <w:t xml:space="preserve">Tulos</w:t>
      </w:r>
    </w:p>
    <w:p>
      <w:r>
        <w:t xml:space="preserve">Kuka oli kenraalin näkemä haamu?</w:t>
      </w:r>
    </w:p>
    <w:p>
      <w:r>
        <w:rPr>
          <w:b/>
        </w:rPr>
        <w:t xml:space="preserve">Tulos</w:t>
      </w:r>
    </w:p>
    <w:p>
      <w:r>
        <w:t xml:space="preserve">Mitä professori tarjosi Lady Bothwellille ennen lähtöään?</w:t>
      </w:r>
    </w:p>
    <w:p>
      <w:r>
        <w:rPr>
          <w:b/>
        </w:rPr>
        <w:t xml:space="preserve">Tulos</w:t>
      </w:r>
    </w:p>
    <w:p>
      <w:r>
        <w:t xml:space="preserve">Mihin rikoksiin kenraalin sängyllä istunut nainen oli syyllistynyt?</w:t>
      </w:r>
    </w:p>
    <w:p>
      <w:r>
        <w:rPr>
          <w:b/>
        </w:rPr>
        <w:t xml:space="preserve">Tulos</w:t>
      </w:r>
    </w:p>
    <w:p>
      <w:r>
        <w:t xml:space="preserve">Millä nimellä Armstrong tunnettiin isänsä aikana?</w:t>
      </w:r>
    </w:p>
    <w:p>
      <w:r>
        <w:rPr>
          <w:b/>
        </w:rPr>
        <w:t xml:space="preserve">Tulos</w:t>
      </w:r>
    </w:p>
    <w:p>
      <w:r>
        <w:t xml:space="preserve">Kuka antoi Armstrongille kaksikätisen miekan?</w:t>
      </w:r>
    </w:p>
    <w:p>
      <w:r>
        <w:rPr>
          <w:b/>
        </w:rPr>
        <w:t xml:space="preserve">Esimerkki 3.1482</w:t>
      </w:r>
    </w:p>
    <w:p>
      <w:r>
        <w:t xml:space="preserve"> Ann Mitchell (Barbara Stanwyck) on raivostunut siitä, että hänen on käsketty kirjoittaa viimeinen kolumni, kun hänet on irtisanottu sanomalehtityöstään, ja hän painattaa kuvitteellisen työttömän "John Doen" kirjeen, jossa hän uhkaa itsemurhalla jouluaattona vastalauseena yhteiskunnan epäkohdille. Kun kirje herättää kohua lukijoiden keskuudessa ja lehden kilpailijat epäilevät petosta ja ryhtyvät tutkimaan asiaa, päätoimittaja Henry Connell (James Gleason) suostuu palkkaamaan Mitchellin uudelleen, joka juonittelee sanomalehden myynnin kasvattamista fiktiivistä John Doeta hyväksikäyttämällä. Lehdelle ilmestyvistä hylkiöistä, jotka väittävät kirjoittaneensa alkuperäisen kirjeen, Mitchell ja Connell palkkaavat John Doen rooliin John Willoughbyn (Gary Cooper), entisen baseball-pelaajan ja kulkurin, joka tarvitsee rahaa korjatakseen loukkaantuneen kätensä (Bonesetter Brown). Mitchell alkaa kirjoittaa Doen nimissä artikkelisarjaa, jossa hän kehittää alkuperäisen kirjeen ajatuksia yhteiskunnan välinpitämättömyydestä apua tarvitsevia ihmisiä kohtaan. Willoughby saa 50 dollaria, uudet vaatteet ja muhkean hotellisviitin kulkurikaverinsa "everstin" (Walter Brennan) kanssa, joka aloittaa pitkän saarnauksen "kantapäätä" vastaan, paljon korkokenkiä, jotka keskittyvät lakkaamatta saamaan rahaa muilta. Ehdotettuaan Doen valtakunnallistamista radion kautta Mitchell saa sanomalehden kustantajalta D. B. Nortonilta (Edward Arnold) 100 dollaria viikossa kirjoittaakseen radiopuheita Willoughbylle. Samaan aikaan kilpaileva sanomalehti tarjoaa Willoughbylle 5 000 dollarin lahjusta, jotta hän myöntäisi koko jutun olleen mainostemppu, mutta lopulta hän kieltäytyy siitä ja pitää sen sijaan Mitchellin hänelle kirjoittaman puheen. Sen jälkeen hän juoksee ristiriitaisen oloisena karkuun ja kulkee junalla everstin kanssa, kunnes he saapuvat Millsvilleen. "John Doe" tunnistetaan kuppilassa ja tuodaan kaupungintalolle, jossa hänet tapaa Bert Hanson (Regis Toomey), joka kertoo, kuinka Doen sanat innoittivat häntä perustamaan "John Doe -klubin" naapureidensa kanssa. John Doe -filosofia leviää ympäri maata ja kehittyy laajaksi ruohonjuuritason liikkeeksi, jonka yksinkertainen iskulause on: "Ole parempi naapuri". Norton aikoo kuitenkin salaa kanavoida Doen saaman tuen omien valtakunnallisten poliittisten pyrkimystensä tueksi. Kun John Doe -tapahtuma järjestetään, johon osallistuu John Doe -klubeja eri puolilta maata, Norton käskee Mitchellin kirjoittaa Willoughbylle puheen, jossa tämä ilmoittaa uuden poliittisen puolueen perustamisesta ja tukee Nortonia sen presidenttiehdokkaaksi. Tilaisuuden iltana Willoughby, joka on itsekin alkanut uskoa John Doe -filosofiaan, kuulee Nortonin petoksesta humalaiselta Connellilta. Hän tuomitsee Nortonin ja yrittää paljastaa juonen tilaisuudessa, mutta Norton puhuu ensin, paljastaa Doen valheeksi ja väittää, että sanomalehden henkilökunta on pettänyt häntä, kuten kaikkia muitakin. Willoughby on epätoivoinen petettyään nyt vihaiset kannattajansa, ja hän suunnittelee itsemurhaa hyppäämällä kaupungintalon katolta jouluaattona, kuten alkuperäisessä John Doen kirjeessä ilmoitetaan. Mitchell, joka on rakastunut Willoughbyyn, yrittää epätoivoisesti puhua Willoughbya luopumaan hyppäämisestä (sanomalla, että toinen John Doe on jo kuollut ihmiskunnan vuoksi), ja Hanson ja hänen naapurinsa kertovat hänelle suunnitelmastaan perustaa John Doe -kerho uudelleen. Willoughby on vakuuttunut siitä, että hän ei tapa itseään, ja hän lähtee, pyörtynyt Mitchell sylissään, ja Connell kääntyy Nortonin puoleen ja sanoo: "Siinähän sinä olet, Norton!". Ihmiset! Yritä nuolla tuota!"</w:t>
      </w:r>
    </w:p>
    <w:p>
      <w:r>
        <w:rPr>
          <w:b/>
        </w:rPr>
        <w:t xml:space="preserve">Tulos</w:t>
      </w:r>
    </w:p>
    <w:p>
      <w:r>
        <w:t xml:space="preserve">Mitä Willoughb aikoo lopulta tehdä?</w:t>
      </w:r>
    </w:p>
    <w:p>
      <w:r>
        <w:rPr>
          <w:b/>
        </w:rPr>
        <w:t xml:space="preserve">Tulos</w:t>
      </w:r>
    </w:p>
    <w:p>
      <w:r>
        <w:t xml:space="preserve">Mikä on Nortonin suunnitelma?</w:t>
      </w:r>
    </w:p>
    <w:p>
      <w:r>
        <w:rPr>
          <w:b/>
        </w:rPr>
        <w:t xml:space="preserve">Tulos</w:t>
      </w:r>
    </w:p>
    <w:p>
      <w:r>
        <w:t xml:space="preserve">Mitä Willoughby aikoo tehdä sen jälkeen, kun D.B. Norton on pettänyt hänet?</w:t>
      </w:r>
    </w:p>
    <w:p>
      <w:r>
        <w:rPr>
          <w:b/>
        </w:rPr>
        <w:t xml:space="preserve">Tulos</w:t>
      </w:r>
    </w:p>
    <w:p>
      <w:r>
        <w:t xml:space="preserve">Miksi Ann Mitchell yrittää epätoivoisesti puhua Willoughbyn irti itsemurhasta?</w:t>
      </w:r>
    </w:p>
    <w:p>
      <w:r>
        <w:rPr>
          <w:b/>
        </w:rPr>
        <w:t xml:space="preserve">Tulos</w:t>
      </w:r>
    </w:p>
    <w:p>
      <w:r>
        <w:t xml:space="preserve">Miksi Ann Mitchell painaa John Doe -kirjeen sanomalehteen?</w:t>
      </w:r>
    </w:p>
    <w:p>
      <w:r>
        <w:rPr>
          <w:b/>
        </w:rPr>
        <w:t xml:space="preserve">Tulos</w:t>
      </w:r>
    </w:p>
    <w:p>
      <w:r>
        <w:t xml:space="preserve">Mikä oli John Willoughbyn aiempi ura?</w:t>
      </w:r>
    </w:p>
    <w:p>
      <w:r>
        <w:rPr>
          <w:b/>
        </w:rPr>
        <w:t xml:space="preserve">Tulos</w:t>
      </w:r>
    </w:p>
    <w:p>
      <w:r>
        <w:t xml:space="preserve">Mitä Mitchell tekee auttaakseen myymään John Doen sanomalehtiyleisölle?</w:t>
      </w:r>
    </w:p>
    <w:p>
      <w:r>
        <w:rPr>
          <w:b/>
        </w:rPr>
        <w:t xml:space="preserve">Tulos</w:t>
      </w:r>
    </w:p>
    <w:p>
      <w:r>
        <w:t xml:space="preserve">Mitä tapahtuu kirjeen painamisen jälkeen?</w:t>
      </w:r>
    </w:p>
    <w:p>
      <w:r>
        <w:rPr>
          <w:b/>
        </w:rPr>
        <w:t xml:space="preserve">Tulos</w:t>
      </w:r>
    </w:p>
    <w:p>
      <w:r>
        <w:t xml:space="preserve">Mitä Willoughby saa selville John Doesta Millsvillessä?</w:t>
      </w:r>
    </w:p>
    <w:p>
      <w:r>
        <w:rPr>
          <w:b/>
        </w:rPr>
        <w:t xml:space="preserve">Tulos</w:t>
      </w:r>
    </w:p>
    <w:p>
      <w:r>
        <w:t xml:space="preserve">Paljonko Willoughby lahjottiin?</w:t>
      </w:r>
    </w:p>
    <w:p>
      <w:r>
        <w:rPr>
          <w:b/>
        </w:rPr>
        <w:t xml:space="preserve">Tulos</w:t>
      </w:r>
    </w:p>
    <w:p>
      <w:r>
        <w:t xml:space="preserve">Mikä on John Doe -filosofian innoittaman ruohonjuuritason liikkeen iskulause?</w:t>
      </w:r>
    </w:p>
    <w:p>
      <w:r>
        <w:rPr>
          <w:b/>
        </w:rPr>
        <w:t xml:space="preserve">Tulos</w:t>
      </w:r>
    </w:p>
    <w:p>
      <w:r>
        <w:t xml:space="preserve">Mitä yhteistä Willoughbyn itsemurhayrityksellä ja alkuperäisellä John Doe -kirjeellä on lomalla? </w:t>
      </w:r>
    </w:p>
    <w:p>
      <w:r>
        <w:rPr>
          <w:b/>
        </w:rPr>
        <w:t xml:space="preserve">Tulos</w:t>
      </w:r>
    </w:p>
    <w:p>
      <w:r>
        <w:t xml:space="preserve">Kuka lahjoo Willoughbyn?</w:t>
      </w:r>
    </w:p>
    <w:p>
      <w:r>
        <w:rPr>
          <w:b/>
        </w:rPr>
        <w:t xml:space="preserve">Tulos</w:t>
      </w:r>
    </w:p>
    <w:p>
      <w:r>
        <w:t xml:space="preserve">Mitä Willoughby aikoo tehdä sen jälkeen, kun Doe on paljastunut väärennökseksi?</w:t>
      </w:r>
    </w:p>
    <w:p>
      <w:r>
        <w:rPr>
          <w:b/>
        </w:rPr>
        <w:t xml:space="preserve">Tulos</w:t>
      </w:r>
    </w:p>
    <w:p>
      <w:r>
        <w:t xml:space="preserve">Mitä Ann Mitchell sai tehdä 100 dollaria viikossa?</w:t>
      </w:r>
    </w:p>
    <w:p>
      <w:r>
        <w:rPr>
          <w:b/>
        </w:rPr>
        <w:t xml:space="preserve">Tulos</w:t>
      </w:r>
    </w:p>
    <w:p>
      <w:r>
        <w:t xml:space="preserve">Mitä tapahtuu Willoughbyn ensimmäisen radioesityksen jälkeen?</w:t>
      </w:r>
    </w:p>
    <w:p>
      <w:r>
        <w:rPr>
          <w:b/>
        </w:rPr>
        <w:t xml:space="preserve">Tulos</w:t>
      </w:r>
    </w:p>
    <w:p>
      <w:r>
        <w:t xml:space="preserve">Mitä kuvitteellinen hahmo "John Doe" uhkaa tehdä?</w:t>
      </w:r>
    </w:p>
    <w:p>
      <w:r>
        <w:rPr>
          <w:b/>
        </w:rPr>
        <w:t xml:space="preserve">Tulos</w:t>
      </w:r>
    </w:p>
    <w:p>
      <w:r>
        <w:t xml:space="preserve">Mihin John Willoughby tarvitsi rahaa?</w:t>
      </w:r>
    </w:p>
    <w:p>
      <w:r>
        <w:rPr>
          <w:b/>
        </w:rPr>
        <w:t xml:space="preserve">Tulos</w:t>
      </w:r>
    </w:p>
    <w:p>
      <w:r>
        <w:t xml:space="preserve">Mikä salainen kunnianhimo sai D.B. Nortonin jatkamaan John Doe -huijausta?</w:t>
      </w:r>
    </w:p>
    <w:p>
      <w:r>
        <w:rPr>
          <w:b/>
        </w:rPr>
        <w:t xml:space="preserve">Tulos</w:t>
      </w:r>
    </w:p>
    <w:p>
      <w:r>
        <w:t xml:space="preserve">Mikä teema on yhteistä John Doe -kirjeille?</w:t>
      </w:r>
    </w:p>
    <w:p>
      <w:r>
        <w:rPr>
          <w:b/>
        </w:rPr>
        <w:t xml:space="preserve">Tulos</w:t>
      </w:r>
    </w:p>
    <w:p>
      <w:r>
        <w:t xml:space="preserve">Kenet Mitchell ja Henry Connell palkkaavat esittämään Dear Johnia?</w:t>
      </w:r>
    </w:p>
    <w:p>
      <w:r>
        <w:rPr>
          <w:b/>
        </w:rPr>
        <w:t xml:space="preserve">Tulos</w:t>
      </w:r>
    </w:p>
    <w:p>
      <w:r>
        <w:t xml:space="preserve">Minkä iskulauseen John Doe -liike luo?</w:t>
      </w:r>
    </w:p>
    <w:p>
      <w:r>
        <w:rPr>
          <w:b/>
        </w:rPr>
        <w:t xml:space="preserve">Tulos</w:t>
      </w:r>
    </w:p>
    <w:p>
      <w:r>
        <w:t xml:space="preserve">Mistä Mitchellille maksetaan 100 dollaria viikossa?</w:t>
      </w:r>
    </w:p>
    <w:p>
      <w:r>
        <w:rPr>
          <w:b/>
        </w:rPr>
        <w:t xml:space="preserve">Tulos</w:t>
      </w:r>
    </w:p>
    <w:p>
      <w:r>
        <w:t xml:space="preserve">Mitä ajatuksia Mitchellillä on sen jälkeen, kun hänet on palkattu uudelleen?</w:t>
      </w:r>
    </w:p>
    <w:p>
      <w:r>
        <w:rPr>
          <w:b/>
        </w:rPr>
        <w:t xml:space="preserve">Tulos</w:t>
      </w:r>
    </w:p>
    <w:p>
      <w:r>
        <w:t xml:space="preserve">Keneltä Willoughby saa tietää Nortonin suunnitelmista?</w:t>
      </w:r>
    </w:p>
    <w:p>
      <w:r>
        <w:rPr>
          <w:b/>
        </w:rPr>
        <w:t xml:space="preserve">Tulos</w:t>
      </w:r>
    </w:p>
    <w:p>
      <w:r>
        <w:t xml:space="preserve">Mitä Willoughby saa vaivannäöstään John Doen esittämisenä?</w:t>
      </w:r>
    </w:p>
    <w:p>
      <w:r>
        <w:rPr>
          <w:b/>
        </w:rPr>
        <w:t xml:space="preserve">Tulos</w:t>
      </w:r>
    </w:p>
    <w:p>
      <w:r>
        <w:t xml:space="preserve">Minä päivänä John Doe uhkaa tehdä itsemurhan?</w:t>
      </w:r>
    </w:p>
    <w:p>
      <w:r>
        <w:rPr>
          <w:b/>
        </w:rPr>
        <w:t xml:space="preserve">Tulos</w:t>
      </w:r>
    </w:p>
    <w:p>
      <w:r>
        <w:t xml:space="preserve">Mikä oli John Willoughbyn entinen ammatti?</w:t>
      </w:r>
    </w:p>
    <w:p>
      <w:r>
        <w:rPr>
          <w:b/>
        </w:rPr>
        <w:t xml:space="preserve">Tulos</w:t>
      </w:r>
    </w:p>
    <w:p>
      <w:r>
        <w:t xml:space="preserve">Miksi Willoughbyn suunnitelma karata epäonnistui?</w:t>
      </w:r>
    </w:p>
    <w:p>
      <w:r>
        <w:rPr>
          <w:b/>
        </w:rPr>
        <w:t xml:space="preserve">Tulos</w:t>
      </w:r>
    </w:p>
    <w:p>
      <w:r>
        <w:t xml:space="preserve">Kuka on rakastunut Willoughbyyn ja vakuuttaa hänet epätoivoisesti olemaan hyppäämättä?</w:t>
      </w:r>
    </w:p>
    <w:p>
      <w:r>
        <w:rPr>
          <w:b/>
        </w:rPr>
        <w:t xml:space="preserve">Esimerkki 3.1483</w:t>
      </w:r>
    </w:p>
    <w:p>
      <w:r>
        <w:t xml:space="preserve"> Ben Sanderson (Cage) on Hollywoodissa työskentelevä käsikirjoittaja, jonka alkoholismi vie häneltä työn, perheen ja ystävät. Koska hänellä ei ole enää mitään elämisen arvoista, hän lähtee Las Vegasiin juomaan itsensä hengiltä. Ajaessaan humalassa Las Vegas Stripillä hän melkein törmää jalkakäytävällä olevaan naiseen, Seraan (Shue). Sera kurittaa häntä ja kävelee pois. Sera on prostituoitu, joka työskentelee pahoinpitelevälle parittajalle, latvialaiselle maahanmuuttajalle Juri Butsolle (Julian Sands). Puolalaiset mafiosot ovat Jurin perässä, joten hän katkaisee suhteensa Seraan pelätessään, että puolalaiset satuttavat häntä. Juri murhataan (off-screen) pian tämän jälkeen. toisena päivänään Las Vegasissa Ben etsii Seraa, esittäytyy ja tarjoaa tälle 500 dollaria, jos tämä tulee hänen huoneeseensa tunniksi. Sera suostuu, mutta Ben ei halua seksiä. Sen sijaan he vain juttelevat ja muodostavat omituisen romanttisen suhteen, ja Sera kutsuu Benin muuttamaan asuntoonsa. Ben kehottaa Seraa olemaan koskaan pyytämättä häntä lopettamaan juomisen. Sera pyytää Beniä olemaan arvostelematta hänen ammattiaan. Aluksi kaksikko on onnellinen, sillä Ben on "täysin sinut tämän (Seran prostituution) kanssa". Kumpikin kuitenkin turhautuu toisen käytökseen. Sera pyytää Beniä menemään lääkäriin, mikä saa Benin raivostumaan. Kun Sera on töissä, Ben menee kasinolle ja palaa takaisin toisen prostituoidun (Mariska Hargitay) kanssa. Sera palaa ja löytää heidät sängystään ja heittää Benin ulos. Pian tämän jälkeen Severaa lähestyy kolme opiskelijaopiskelijaa Excalibur-hotellissa ja kasinolla. Hän torjuu aluksi heidän tarjouksensa toteamalla, että hän "tapailee" vain yhtä kerrallaan, mutta suostuu lopulta, kun hänelle tarjotaan korotettua hintaa. Kun hän astuu hotellihuoneeseen, opiskelijat muuttavat sopimusta ja pyytävät anaaliseksiä, josta Sera kieltäytyy. Kun hän yrittää lähteä, hänen kimppuunsa hyökätään raa'asti ja hänet raiskataan. Seuraavana aamuna vuokraemäntä näkee hänet palaamassa kotiin pahoinpideltynä, ja hänet häädetään. Sera saa puhelun Beniltä, joka on kuolinvuoteellaan. Sera käy Benin luona, ja he rakastelevat. Mies kuolee pian sen jälkeen. Loppukohtauksessa Sera selittää terapeutilleen, että hän hyväksyi Benin sellaisena kuin hän oli ja rakasti häntä.</w:t>
      </w:r>
    </w:p>
    <w:p>
      <w:r>
        <w:rPr>
          <w:b/>
        </w:rPr>
        <w:t xml:space="preserve">Tulos</w:t>
      </w:r>
    </w:p>
    <w:p>
      <w:r>
        <w:t xml:space="preserve">Miksi Sanderson potkittiin ulos prostituoidun asunnosta?</w:t>
      </w:r>
    </w:p>
    <w:p>
      <w:r>
        <w:rPr>
          <w:b/>
        </w:rPr>
        <w:t xml:space="preserve">Tulos</w:t>
      </w:r>
    </w:p>
    <w:p>
      <w:r>
        <w:t xml:space="preserve">MIKSI SERA HEITTI BENIN ULOS ASUNNOSTA?</w:t>
      </w:r>
    </w:p>
    <w:p>
      <w:r>
        <w:rPr>
          <w:b/>
        </w:rPr>
        <w:t xml:space="preserve">Tulos</w:t>
      </w:r>
    </w:p>
    <w:p>
      <w:r>
        <w:t xml:space="preserve">Mistä maasta Juri on kotoisin? </w:t>
      </w:r>
    </w:p>
    <w:p>
      <w:r>
        <w:rPr>
          <w:b/>
        </w:rPr>
        <w:t xml:space="preserve">Tulos</w:t>
      </w:r>
    </w:p>
    <w:p>
      <w:r>
        <w:t xml:space="preserve">Kenelle Sera työskentelee Las Vegasissa?</w:t>
      </w:r>
    </w:p>
    <w:p>
      <w:r>
        <w:rPr>
          <w:b/>
        </w:rPr>
        <w:t xml:space="preserve">Tulos</w:t>
      </w:r>
    </w:p>
    <w:p>
      <w:r>
        <w:t xml:space="preserve">MITÄ ERITYISIÄ OHJEITA BEN ANTOI SERALLE HEIDÄN OMITUISESSA SUHTEESSAAN?</w:t>
      </w:r>
    </w:p>
    <w:p>
      <w:r>
        <w:rPr>
          <w:b/>
        </w:rPr>
        <w:t xml:space="preserve">Tulos</w:t>
      </w:r>
    </w:p>
    <w:p>
      <w:r>
        <w:t xml:space="preserve">MISSÄ SERA TAPASI NE KOLME OPISKELIJAA, JOTKA HYÖKKÄSIVÄT RAA'ASTI HÄNEN KIMPPUUNSA?</w:t>
      </w:r>
    </w:p>
    <w:p>
      <w:r>
        <w:rPr>
          <w:b/>
        </w:rPr>
        <w:t xml:space="preserve">Tulos</w:t>
      </w:r>
    </w:p>
    <w:p>
      <w:r>
        <w:t xml:space="preserve">Missä Ben oli, kun hän melkein törmäsi autollaan naiseen?</w:t>
      </w:r>
    </w:p>
    <w:p>
      <w:r>
        <w:rPr>
          <w:b/>
        </w:rPr>
        <w:t xml:space="preserve">Tulos</w:t>
      </w:r>
    </w:p>
    <w:p>
      <w:r>
        <w:t xml:space="preserve">Kuinka paljon rahaa Ben tarjoaa Severalle, jos tämä tulee hänen huoneeseensa tunniksi? </w:t>
      </w:r>
    </w:p>
    <w:p>
      <w:r>
        <w:rPr>
          <w:b/>
        </w:rPr>
        <w:t xml:space="preserve">Tulos</w:t>
      </w:r>
    </w:p>
    <w:p>
      <w:r>
        <w:t xml:space="preserve">Minkä lupauksen Sera antoi Benille, kun tämä muutti hänen luokseen?</w:t>
      </w:r>
    </w:p>
    <w:p>
      <w:r>
        <w:rPr>
          <w:b/>
        </w:rPr>
        <w:t xml:space="preserve">Tulos</w:t>
      </w:r>
    </w:p>
    <w:p>
      <w:r>
        <w:t xml:space="preserve">Missä Sera oli, kun hänen kimppuunsa hyökättiin?</w:t>
      </w:r>
    </w:p>
    <w:p>
      <w:r>
        <w:rPr>
          <w:b/>
        </w:rPr>
        <w:t xml:space="preserve">Tulos</w:t>
      </w:r>
    </w:p>
    <w:p>
      <w:r>
        <w:t xml:space="preserve">Kuka on Seran parittaja?</w:t>
      </w:r>
    </w:p>
    <w:p>
      <w:r>
        <w:rPr>
          <w:b/>
        </w:rPr>
        <w:t xml:space="preserve">Tulos</w:t>
      </w:r>
    </w:p>
    <w:p>
      <w:r>
        <w:t xml:space="preserve">Kuka melkein osuu? </w:t>
      </w:r>
    </w:p>
    <w:p>
      <w:r>
        <w:rPr>
          <w:b/>
        </w:rPr>
        <w:t xml:space="preserve">Tulos</w:t>
      </w:r>
    </w:p>
    <w:p>
      <w:r>
        <w:t xml:space="preserve">Miten Ben viettää sen ajan, josta hän maksoi Severalle 500 dollaria?</w:t>
      </w:r>
    </w:p>
    <w:p>
      <w:r>
        <w:rPr>
          <w:b/>
        </w:rPr>
        <w:t xml:space="preserve">Tulos</w:t>
      </w:r>
    </w:p>
    <w:p>
      <w:r>
        <w:t xml:space="preserve">Miksi Juri lopettaa suhteensa prostituoituun?</w:t>
      </w:r>
    </w:p>
    <w:p>
      <w:r>
        <w:rPr>
          <w:b/>
        </w:rPr>
        <w:t xml:space="preserve">Tulos</w:t>
      </w:r>
    </w:p>
    <w:p>
      <w:r>
        <w:t xml:space="preserve">Mitä yliopisto-opiskelijat tekevät Seralle? </w:t>
      </w:r>
    </w:p>
    <w:p>
      <w:r>
        <w:rPr>
          <w:b/>
        </w:rPr>
        <w:t xml:space="preserve">Tulos</w:t>
      </w:r>
    </w:p>
    <w:p>
      <w:r>
        <w:t xml:space="preserve">MIKÄ OLI SERENAN AMMATTI?</w:t>
      </w:r>
    </w:p>
    <w:p>
      <w:r>
        <w:rPr>
          <w:b/>
        </w:rPr>
        <w:t xml:space="preserve">Tulos</w:t>
      </w:r>
    </w:p>
    <w:p>
      <w:r>
        <w:t xml:space="preserve">MIKÄ OLI BEN SANDERSONIN AMMATTI?</w:t>
      </w:r>
    </w:p>
    <w:p>
      <w:r>
        <w:rPr>
          <w:b/>
        </w:rPr>
        <w:t xml:space="preserve">Tulos</w:t>
      </w:r>
    </w:p>
    <w:p>
      <w:r>
        <w:t xml:space="preserve">Mikä on Benin ammatti? </w:t>
      </w:r>
    </w:p>
    <w:p>
      <w:r>
        <w:rPr>
          <w:b/>
        </w:rPr>
        <w:t xml:space="preserve">Tulos</w:t>
      </w:r>
    </w:p>
    <w:p>
      <w:r>
        <w:t xml:space="preserve">MIKÄ SAI SEREN PALAAMAAN YHTEEN BENIN KANSSA?</w:t>
      </w:r>
    </w:p>
    <w:p>
      <w:r>
        <w:rPr>
          <w:b/>
        </w:rPr>
        <w:t xml:space="preserve">Tulos</w:t>
      </w:r>
    </w:p>
    <w:p>
      <w:r>
        <w:t xml:space="preserve">Mitä Benille tapahtuu pian sen jälkeen, kun hän on rakastellut Seran kanssa?</w:t>
      </w:r>
    </w:p>
    <w:p>
      <w:r>
        <w:rPr>
          <w:b/>
        </w:rPr>
        <w:t xml:space="preserve">Tulos</w:t>
      </w:r>
    </w:p>
    <w:p>
      <w:r>
        <w:t xml:space="preserve">Kuinka monta päivää Ben oli Las Vegasissa, kun hän kutsui Seran hotellihuoneeseensa?</w:t>
      </w:r>
    </w:p>
    <w:p>
      <w:r>
        <w:rPr>
          <w:b/>
        </w:rPr>
        <w:t xml:space="preserve">Tulos</w:t>
      </w:r>
    </w:p>
    <w:p>
      <w:r>
        <w:t xml:space="preserve">MIKÄ ITSESAIRAUS TUHOSI BENIN TERVEYDEN?</w:t>
      </w:r>
    </w:p>
    <w:p>
      <w:r>
        <w:rPr>
          <w:b/>
        </w:rPr>
        <w:t xml:space="preserve">Tulos</w:t>
      </w:r>
    </w:p>
    <w:p>
      <w:r>
        <w:t xml:space="preserve">Mistä syystä Ben menee Las Vegasiin? </w:t>
      </w:r>
    </w:p>
    <w:p>
      <w:r>
        <w:rPr>
          <w:b/>
        </w:rPr>
        <w:t xml:space="preserve">Tulos</w:t>
      </w:r>
    </w:p>
    <w:p>
      <w:r>
        <w:t xml:space="preserve">KUKA OLI YURI BUTSU TO SERA?</w:t>
      </w:r>
    </w:p>
    <w:p>
      <w:r>
        <w:rPr>
          <w:b/>
        </w:rPr>
        <w:t xml:space="preserve">Tulos</w:t>
      </w:r>
    </w:p>
    <w:p>
      <w:r>
        <w:t xml:space="preserve">MISSÄ BEN JA SERA TAPASIVAT ENSIMMÄISEN KERRAN?</w:t>
      </w:r>
    </w:p>
    <w:p>
      <w:r>
        <w:rPr>
          <w:b/>
        </w:rPr>
        <w:t xml:space="preserve">Tulos</w:t>
      </w:r>
    </w:p>
    <w:p>
      <w:r>
        <w:t xml:space="preserve">Mitä Sera tekee työkseen? </w:t>
      </w:r>
    </w:p>
    <w:p>
      <w:r>
        <w:rPr>
          <w:b/>
        </w:rPr>
        <w:t xml:space="preserve">Tulos</w:t>
      </w:r>
    </w:p>
    <w:p>
      <w:r>
        <w:t xml:space="preserve">KUINKA PALJON BEN TARJOSI ENSIN SERALLE, ETTÄ TÄMÄ TULISI HÄNEN HUONEESEENSA TUNNIKSI?</w:t>
      </w:r>
    </w:p>
    <w:p>
      <w:r>
        <w:rPr>
          <w:b/>
        </w:rPr>
        <w:t xml:space="preserve">Tulos</w:t>
      </w:r>
    </w:p>
    <w:p>
      <w:r>
        <w:t xml:space="preserve">Milloin Sera päätti lähteä opiskelijoiden mukaan?</w:t>
      </w:r>
    </w:p>
    <w:p>
      <w:r>
        <w:rPr>
          <w:b/>
        </w:rPr>
        <w:t xml:space="preserve">Tulos</w:t>
      </w:r>
    </w:p>
    <w:p>
      <w:r>
        <w:t xml:space="preserve">Minkä kansallisuutta ovat Juria jahtaavat gangsterit? </w:t>
      </w:r>
    </w:p>
    <w:p>
      <w:r>
        <w:rPr>
          <w:b/>
        </w:rPr>
        <w:t xml:space="preserve">Tulos</w:t>
      </w:r>
    </w:p>
    <w:p>
      <w:r>
        <w:t xml:space="preserve">Miksi Ben menetti työnsä?</w:t>
      </w:r>
    </w:p>
    <w:p>
      <w:r>
        <w:rPr>
          <w:b/>
        </w:rPr>
        <w:t xml:space="preserve">Esimerkki 3.1484</w:t>
      </w:r>
    </w:p>
    <w:p>
      <w:r>
        <w:t xml:space="preserve"> Tammikuun 5. päivänä vuonna 1900 Lontoossa neljä ystävää saapuu illalliselle ystävänsä, keksijä H. George Wellsin (Rod Taylor) kotiin. George saapuu paikalle nuhaisena ja uupuneena ja alkaa kertoa oudoista kokemuksista, joita hän on kokenut sen jälkeen, kun ryhmä viimeksi tapasi. 31. joulukuuta 1899 pidetyllä illallisella George kuvailee aikaa "neljänneksi ulottuvuudeksi" David Filbylle (Alan Young), tohtori Philip Hillyerille (Sebastian Cabot), Anthony Bridewellille (Tom Helmore) ja Walter Kempille (Whit Bissell). Hän näyttää heille pienen mallin aikakoneestaan ja pyytää vierasta painamaan pientä vipua. Laite katoaa, mikä vahvistaa hänen väitteensä, mutta hänen ystävänsä eivät ole vakuuttuneita; heidän reaktionsa vaihtelevat uteliaisuudesta suoranaiseen hylkäämiseen.George toivottaa vierailleen hyvää iltaa ja suuntaa sitten alakertaan, jossa hänen täysikokoinen aikakoneensa odottaa. Hän painaa vipua ja siirtyy ajassa eteenpäin 17 vuotta tulevaisuuteen. Hän tapaa Filbyn pojan Jamesin, joka kertoo hänelle Filbyn kuolemasta suuressa sodassa. Surullisena hän jatkaa matkaansa ja pysähtyy vuonna 1940 salamaniskun aikaan, jolloin hän joutuu keskelle "uutta sotaa"; George jatkaa matkaansa ja pysähtyy vuonna 1966, jolloin hänen asuinalueensa on nyt osa futuristista suurkaupunkia. Ihmiset kiiruhtavat läheiseen väestönsuojaan ilmahälytyssireenien soidessa. Iäkäs James Filby kehottaa Georgea suojautumaan välittömästi, mutta tämä ei ymmärrä vaaraa. Ydinräjähdys aiheuttaa hänen ympärillään äkillisen tulivuorenpurkauksen. George jatkaa matkaansa eteenpäin, kun laava jäähtyy ja kovettuu nopeasti ja vangitsee hänet sisälle. Hän matkustaa kauas tulevaisuuteen, kunnes pinnanmuodostus muuttuu. Satoja tuhansia vuosia myöhemmin kallio rapautuu pois paljastaen, että Lontoo on nyt poissa ja tilalle on tullut vehreä, vehreä ja koskematon maisema.George pysähtyy vuonna 802.701 jKr. lähelle korkealle kohoavan sfinksin juurta. Hän lähtee tutkimaan ja löytää joukon hentoja nuoria miehiä ja naisia, joilla on yksinkertaiset vaatteet ja jotka ovat kokoontuneet puron äärelle. Yksi virran mukanaan kuljettamista naisista huutaa apua, mutta kukaan hänen seuralaisistaan ei osoita huolta. Yrjö pelastaa naisen ja yllättyy, kun tämä kävelee pois sanomatta sanaakaan. Myöhemmin nainen etsii hänet ja antaa hänelle kukan. Hän sanoo nimekseen Weena (Yvette Mimieux) ja kertoo Georgelle, että hänen kansansa nimi on Eloi. George saa pian tietää, etteivät Eloit käytä koneita, työskentele, lue eivätkä tiedä lähes mitään historiasta; he eivät edes ymmärrä tulta... George päättää lähteä, mutta huomaa, että hänen koneensa on raahattu sfinksiin. Weena kertoo, että "morlokit", jotka tulevat ulos vain öisin, ovat siirtäneet sen. Morlock hyppää esiin pensaiden takaa ja yrittää raahata hänet pois, mutta Georgen tulisoihtu sokaisee olennon valoherkät silmät; George pelastaa hänet helposti.Seuraavana päivänä Weena näyttää Georgelle maisemaa koristavia kupolimaisia, kaivon kaltaisia rakennelmia; ne ovat ilmakuiluja, jotka toimivat sisäänkäynteinä morlockien alamaailmaan. Weena vie hänet muinaiseen museoon, jossa "puhuvat renkaat" kertovat vuosisatoja kestäneestä ydinsodasta kaukaisessa menneisyydessä. Vähentynyt väestö taisteli selviytymisestä myrkytetyssä maisemassa; monet päättivät asua maan alla pysyvissä siirtokunnissa, kun taas jotkut päättivät palata maan pinnalle. George tajuaa, että tämä merkitsi morlockien ja eloiden lajinmuodostuksen alkua. Hän lähtee kiipeämään kuilua alas, mutta kääntyy takaisin, kun sfinksi soi sireenit. Hän nousee ylös ja huomaa Weenan kadonneen ja Eloien olevan transsissa ja astuvan sen juurella oleviin avoimiin oviin. Sireenit loppuvat ja ovet sulkeutuvat, jolloin Weena jää loukkuun.George menee morlockien maanalaisiin luoliin ja huomaa kauhuissaan, että Eloit ovat kannibalististen morlockien vapaata karjaa. Löydettyään Weenan hän alkaa taistella olentoja vastaan. Hänen ponnistelunsa innoittavat muita Eloita, jotka alkavat puolustautua. George sytyttää nuotion ja kehottaa Eloita ryömimään luolista pinnalle, jossa hän ohjaa heitä keräämään kuivia puun oksia ja pudottamaan ne kuiluihin. Kuiluista nousee savua, ja myöhemmin maanalainen luola romahtaa. Seuraavana aamuna George löytää sfinksi hiiltyneenä ja sen ovet auki. Hänen aikakoneensa on aivan sen sisällä, ja se on morlockien asettama ansa. Hän menee sisään, ovet sulkeutuvat ja hänen kimppuunsa hyökätään pimeässä. George lähettää aikakoneensa menneisyyteen ja palaa vuoteen 1900. Se pysähtyy nurmikolle hänen talonsa ulkopuolelle, missä hänen tarinansa päättyy.Georgen ystävät ovat jälleen epäileviä. Hän tuottaa Weenan kukan, ja Filby, harrastajabotaanikko, sanoo, että laji on täysin tuntematon 1800-luvulla. George toivottaa vierailleen hyvää iltaa. Filby poistuu, mutta palaa takaisin ja huomaa Georgen ja hänen koneensa olevan poissa. Hän huomaa raahausjälkiä, joiden kohdalla se olisi ollut sfinksin ulkopuolella palattuaan Eloille. Filby ja Wellsin taloudenhoitaja huomaavat kolmen kirjan puuttuvan. Filby kysyy häneltä: "Mitkä kolme olisit ottanut?". Hän miettii, palaako George koskaan. Hän huomauttaa, että Yrjöllä on "kaikki maailman aika".</w:t>
      </w:r>
    </w:p>
    <w:p>
      <w:r>
        <w:rPr>
          <w:b/>
        </w:rPr>
        <w:t xml:space="preserve">Tulos</w:t>
      </w:r>
    </w:p>
    <w:p>
      <w:r>
        <w:t xml:space="preserve">Miten Yrjö ja Eloi tuhoavat sfinksin?</w:t>
      </w:r>
    </w:p>
    <w:p>
      <w:r>
        <w:rPr>
          <w:b/>
        </w:rPr>
        <w:t xml:space="preserve">Tulos</w:t>
      </w:r>
    </w:p>
    <w:p>
      <w:r>
        <w:t xml:space="preserve">Mitä Filby ja Georgen taloudenhoitaja löytävät kadonneen, kun George katoaa jälleen?</w:t>
      </w:r>
    </w:p>
    <w:p>
      <w:r>
        <w:rPr>
          <w:b/>
        </w:rPr>
        <w:t xml:space="preserve">Tulos</w:t>
      </w:r>
    </w:p>
    <w:p>
      <w:r>
        <w:t xml:space="preserve">Mitä herra Wells vie takaisin menneisyyteen todistaakseen, että hän on matkustanut ajassa?</w:t>
      </w:r>
    </w:p>
    <w:p>
      <w:r>
        <w:rPr>
          <w:b/>
        </w:rPr>
        <w:t xml:space="preserve">Tulos</w:t>
      </w:r>
    </w:p>
    <w:p>
      <w:r>
        <w:t xml:space="preserve">Mikä on Weenan kansan nimi?</w:t>
      </w:r>
    </w:p>
    <w:p>
      <w:r>
        <w:rPr>
          <w:b/>
        </w:rPr>
        <w:t xml:space="preserve">Tulos</w:t>
      </w:r>
    </w:p>
    <w:p>
      <w:r>
        <w:t xml:space="preserve">Minkä keksinnön George yrittää näyttää ystävilleen?</w:t>
      </w:r>
    </w:p>
    <w:p>
      <w:r>
        <w:rPr>
          <w:b/>
        </w:rPr>
        <w:t xml:space="preserve">Tulos</w:t>
      </w:r>
    </w:p>
    <w:p>
      <w:r>
        <w:t xml:space="preserve">Mikä on Georgen ammatti?</w:t>
      </w:r>
    </w:p>
    <w:p>
      <w:r>
        <w:rPr>
          <w:b/>
        </w:rPr>
        <w:t xml:space="preserve">Tulos</w:t>
      </w:r>
    </w:p>
    <w:p>
      <w:r>
        <w:t xml:space="preserve">Kuinka kauas tulevaisuuteen Georgen on mentävä, ennen kuin laava muuttuu vehreäksi maisemaksi?</w:t>
      </w:r>
    </w:p>
    <w:p>
      <w:r>
        <w:rPr>
          <w:b/>
        </w:rPr>
        <w:t xml:space="preserve">Tulos</w:t>
      </w:r>
    </w:p>
    <w:p>
      <w:r>
        <w:t xml:space="preserve">Miten Georgen ystävät suhtautuvat aikakoneeseen?</w:t>
      </w:r>
    </w:p>
    <w:p>
      <w:r>
        <w:rPr>
          <w:b/>
        </w:rPr>
        <w:t xml:space="preserve">Tulos</w:t>
      </w:r>
    </w:p>
    <w:p>
      <w:r>
        <w:t xml:space="preserve">Kenet Yrjö pelastaa hukkumasta puroon?</w:t>
      </w:r>
    </w:p>
    <w:p>
      <w:r>
        <w:rPr>
          <w:b/>
        </w:rPr>
        <w:t xml:space="preserve">Tulos</w:t>
      </w:r>
    </w:p>
    <w:p>
      <w:r>
        <w:t xml:space="preserve">Miksi kutsutaan maan alla eläviä olentoja?</w:t>
      </w:r>
    </w:p>
    <w:p>
      <w:r>
        <w:rPr>
          <w:b/>
        </w:rPr>
        <w:t xml:space="preserve">Tulos</w:t>
      </w:r>
    </w:p>
    <w:p>
      <w:r>
        <w:t xml:space="preserve">Mitä Weena antaa Georgelle?</w:t>
      </w:r>
    </w:p>
    <w:p>
      <w:r>
        <w:rPr>
          <w:b/>
        </w:rPr>
        <w:t xml:space="preserve">Tulos</w:t>
      </w:r>
    </w:p>
    <w:p>
      <w:r>
        <w:t xml:space="preserve">Miten herra Wells kuulee ydinsodasta?</w:t>
      </w:r>
    </w:p>
    <w:p>
      <w:r>
        <w:rPr>
          <w:b/>
        </w:rPr>
        <w:t xml:space="preserve">Tulos</w:t>
      </w:r>
    </w:p>
    <w:p>
      <w:r>
        <w:t xml:space="preserve">Minne Georgen on mentävä pelastaakseen Weenan ja löytääkseen aikakoneensa?</w:t>
      </w:r>
    </w:p>
    <w:p>
      <w:r>
        <w:rPr>
          <w:b/>
        </w:rPr>
        <w:t xml:space="preserve">Tulos</w:t>
      </w:r>
    </w:p>
    <w:p>
      <w:r>
        <w:t xml:space="preserve">Mihin rakenteeseen aikakone on vedetty?</w:t>
      </w:r>
    </w:p>
    <w:p>
      <w:r>
        <w:rPr>
          <w:b/>
        </w:rPr>
        <w:t xml:space="preserve">Tulos</w:t>
      </w:r>
    </w:p>
    <w:p>
      <w:r>
        <w:t xml:space="preserve">Miten Filby lopulta kuolee aikakoneen mukaan?</w:t>
      </w:r>
    </w:p>
    <w:p>
      <w:r>
        <w:rPr>
          <w:b/>
        </w:rPr>
        <w:t xml:space="preserve">Tulos</w:t>
      </w:r>
    </w:p>
    <w:p>
      <w:r>
        <w:t xml:space="preserve">Millä maanpäälliset olennot ruokailevat?</w:t>
      </w:r>
    </w:p>
    <w:p>
      <w:r>
        <w:rPr>
          <w:b/>
        </w:rPr>
        <w:t xml:space="preserve">Tulos</w:t>
      </w:r>
    </w:p>
    <w:p>
      <w:r>
        <w:t xml:space="preserve">Mitä herra Wells näyttää ystävilleen illalliskutsuilla?</w:t>
      </w:r>
    </w:p>
    <w:p>
      <w:r>
        <w:rPr>
          <w:b/>
        </w:rPr>
        <w:t xml:space="preserve">Tulos</w:t>
      </w:r>
    </w:p>
    <w:p>
      <w:r>
        <w:t xml:space="preserve">Miten herra Wells saa tietää, että hänen ystävänsä herra Filby kuoli sodassa?</w:t>
      </w:r>
    </w:p>
    <w:p>
      <w:r>
        <w:rPr>
          <w:b/>
        </w:rPr>
        <w:t xml:space="preserve">Tulos</w:t>
      </w:r>
    </w:p>
    <w:p>
      <w:r>
        <w:t xml:space="preserve">Kun herra Wells pysähtyy satojen tuhansien vuosien kuluttua, kenen kanssa hän joutuu ensimmäisenä tekemisiin?</w:t>
      </w:r>
    </w:p>
    <w:p>
      <w:r>
        <w:rPr>
          <w:b/>
        </w:rPr>
        <w:t xml:space="preserve">Tulos</w:t>
      </w:r>
    </w:p>
    <w:p>
      <w:r>
        <w:t xml:space="preserve">Mitä George näyttää Filbylle, Hillyerille, Bridewellille ja Kempille illallisen aikana?</w:t>
      </w:r>
    </w:p>
    <w:p>
      <w:r>
        <w:rPr>
          <w:b/>
        </w:rPr>
        <w:t xml:space="preserve">Tulos</w:t>
      </w:r>
    </w:p>
    <w:p>
      <w:r>
        <w:t xml:space="preserve">Mihin vuoteen George lopulta matkustaa takaisin paetakseen morlockeja?</w:t>
      </w:r>
    </w:p>
    <w:p>
      <w:r>
        <w:rPr>
          <w:b/>
        </w:rPr>
        <w:t xml:space="preserve">Tulos</w:t>
      </w:r>
    </w:p>
    <w:p>
      <w:r>
        <w:t xml:space="preserve">Miksi George ei voi paeta vuodelta 802 701?</w:t>
      </w:r>
    </w:p>
    <w:p>
      <w:r>
        <w:rPr>
          <w:b/>
        </w:rPr>
        <w:t xml:space="preserve">Tulos</w:t>
      </w:r>
    </w:p>
    <w:p>
      <w:r>
        <w:t xml:space="preserve">Minne herra Wellsin aikakone on viety?</w:t>
      </w:r>
    </w:p>
    <w:p>
      <w:r>
        <w:rPr>
          <w:b/>
        </w:rPr>
        <w:t xml:space="preserve">Tulos</w:t>
      </w:r>
    </w:p>
    <w:p>
      <w:r>
        <w:t xml:space="preserve">Mikä on vuoden 1966 ydinräjähdyksen tulos?</w:t>
      </w:r>
    </w:p>
    <w:p>
      <w:r>
        <w:rPr>
          <w:b/>
        </w:rPr>
        <w:t xml:space="preserve">Tulos</w:t>
      </w:r>
    </w:p>
    <w:p>
      <w:r>
        <w:t xml:space="preserve">Miten George kuvaa aikaa?</w:t>
      </w:r>
    </w:p>
    <w:p>
      <w:r>
        <w:rPr>
          <w:b/>
        </w:rPr>
        <w:t xml:space="preserve">Tulos</w:t>
      </w:r>
    </w:p>
    <w:p>
      <w:r>
        <w:t xml:space="preserve">Kenet herra Wells pelastaa joesta?</w:t>
      </w:r>
    </w:p>
    <w:p>
      <w:r>
        <w:rPr>
          <w:b/>
        </w:rPr>
        <w:t xml:space="preserve">Tulos</w:t>
      </w:r>
    </w:p>
    <w:p>
      <w:r>
        <w:t xml:space="preserve">Miten George lopulta pakenee morlockeja?</w:t>
      </w:r>
    </w:p>
    <w:p>
      <w:r>
        <w:rPr>
          <w:b/>
        </w:rPr>
        <w:t xml:space="preserve">Tulos</w:t>
      </w:r>
    </w:p>
    <w:p>
      <w:r>
        <w:t xml:space="preserve">Kun George matkustaa 17 vuotta tulevaisuuteen, kenet hän tapaa?</w:t>
      </w:r>
    </w:p>
    <w:p>
      <w:r>
        <w:rPr>
          <w:b/>
        </w:rPr>
        <w:t xml:space="preserve">Tulos</w:t>
      </w:r>
    </w:p>
    <w:p>
      <w:r>
        <w:t xml:space="preserve">Mikä on Jamesin suhde Filbyyn?</w:t>
      </w:r>
    </w:p>
    <w:p>
      <w:r>
        <w:rPr>
          <w:b/>
        </w:rPr>
        <w:t xml:space="preserve">Tulos</w:t>
      </w:r>
    </w:p>
    <w:p>
      <w:r>
        <w:t xml:space="preserve">Kun herra Wells lopulta pysähtyy vuonna 802 701 jKr., minkä muistomerkin lähellä hän on?</w:t>
      </w:r>
    </w:p>
    <w:p>
      <w:r>
        <w:rPr>
          <w:b/>
        </w:rPr>
        <w:t xml:space="preserve">Esimerkki 3.1485</w:t>
      </w:r>
    </w:p>
    <w:p>
      <w:r>
        <w:t xml:space="preserve"> Kolme vuotta Kuolemantähden tuhoutumisen jälkeen Galaktinen imperiumi on ajanut Kapinallisliiton pois entisestä tukikohdastaan Yavin IV:llä. Kapinalliset perustavat prinsessa Leian johdolla uuden tukikohtansa jääplaneetta Hothille. Keisarillinen laivasto, jota johtaa Darth Vader, jatkaa kapinallisten uuden tukikohdan jahtaamista lähettämällä luotaindroideja eri puolille galaksia.Tutkiessaan mahdollista meteoriittiiskua Luke Skywalker joutuu wampan vangiksi. Hän onnistuu pakenemaan sen luolasta valosapelillaan, mutta sortuu pian raa'an kylmyyteen. Hänen edesmenneen mentorinsa Obi-Wan Kenobin haamu neuvoo häntä menemään Dagobah-järjestelmään harjoittelemaan jedimestari Yodan alaisuudessa. Hänet löytää Han Solo, joka pitää Luken lämpimänä kuolleen tauntauninsa lämmöllä, kun tämä rakentaa suojaa. Han ja Luke selviytyvät yön yli, ja Zev Senesca pelastaa heidät. partiossa Han ja Chewbacca huomaavat, että meteoriitti, jota Luke oli aikonut tutkia, on itse asiassa luotaindroidi, joka ilmoittaa Imperiumille kapinallisten sijainnista. Imperiumi aloittaa laajamittaisen hyökkäyksen AT-AT-kävijöiden avulla tukikohdan valtaamiseksi. Han ja Leia pakenevat Millennium Falconilla C-3PO:n ja Chewbaccan kanssa, mutta hyperajoon tulee toimintahäiriö. He piiloutuvat asteroidikentälle, jossa Han ja Leia lähentyvät toisiaan. Vader kutsuu palkkionmetsästäjiä, muun muassa pahamaineisen Boba Fettin, auttamaan Falconin löytämisessä. Luke puolestaan pakenee R2-D2:n kanssa X-siipihävittäjällä ja syöksyy maahan Dagobahin suoplaneetalle. Hän tapaa pienikokoisen olennon, joka paljastuu Yodaksi. Keskusteltuaan Obi-Wanin hengen kanssa Yoda hyväksyy Luken vastahakoisesti oppilaakseen.Pakoiltuaan Imperiumia Han ottaa kurssin kohti Cloud Cityä, Bespin-planeetan taivaalla leijuvaa siirtokuntaa. Cloud Cityä johtaa Hanin vanha ystävä Lando Calrissian. Boba Fett on tietämättään jäljittänyt Millennium Falconin; pian heidän saavuttuaan Lando johtaa ryhmän ansaan, ja heidät luovutetaan Darth Vaderin käsiin. Vader aikoo käyttää ryhmää syöttinä houkutellakseen Luken ulos ja vangitakseen hänet elävänä ja viedäkseen hänet keisarin luo. Harjoittelun aikana Dagobahissa Luke näkee aavistuksen Hanista ja Leiasta tuskissaan ja lähtee vastoin Yodan toiveita pelastamaan heitä. vader peruu Landon kanssa tekemänsä sopimuksen ja ottaa Leian ja Chewbaccan vangiksi. Hän aikoo pitää Luken lepotilassa ja jäädyttää Hanin testiksi elävänä karboniittilohkoon. Vader luovuttaa jäädytetyn Hanin Fettille, joka aikoo lähteä Tatooineen luovuttamaan Hanin Jabba the Huttille ja lunastamaan Solon päähän asetetun palkkion. Lando, joka pakotettiin yhteistyöhön Imperiumin kanssa, aloittaa pakomatkan ja vapauttaa Leian ja muut. He yrittävät pelastaa Hanin, mutta eivät pysty pysäyttämään Fettiä. Sitten he pakenevat Cloud Citystä Falconilla.Luke saapuu Cloud Cityyn ja joutuu Vaderin ansaan. He käyvät valomiekkakamppailun, joka johtaa heidät kaupungin keskeisen ilmakuilun yli, jossa Luke osoittautuu, kuten hänen mentorinsa varoittivat, kyvyttömäksi Vaderia vastaan, joka katkaisee Luken oikean käden, jolloin hän menettää aseensa. Kun Luke kieltäytyy liittymästä Vaderin seuraan keisaria vastaan, Vader paljastaa olevansa Luken isä. Kauhuissaan Luke putoaa ilmakuilun läpi. Hän syöksyy kelluvan kaupungin alle ja esittää epätoivoisen telepaattisen vetoomuksen Leialle, joka aistii sen ja suostuttelee Landon palaamaan hakemaan hänet Falconilla. R2-D2 korjaa Falconin hyperajon, ja he pääsevät pakenemaan Imperiumia.Myöhemmin kapinallisten lääkintäfregatilla Luken amputoitu käsi korvataan robottiproteesilla. Lando ja Chewbacca lähtevät Falconilla Tatooineen pelastamaan Hania. Kun Falcon lähtee, Luke, Leia, R2-D2 ja C-3PO katsovat vierestä ja odottavat sanaa Landolta.</w:t>
      </w:r>
    </w:p>
    <w:p>
      <w:r>
        <w:rPr>
          <w:b/>
        </w:rPr>
        <w:t xml:space="preserve">Tulos</w:t>
      </w:r>
    </w:p>
    <w:p>
      <w:r>
        <w:t xml:space="preserve">Mitä tapahtuu kapinallisten lääkintäfregatilla?</w:t>
      </w:r>
    </w:p>
    <w:p>
      <w:r>
        <w:rPr>
          <w:b/>
        </w:rPr>
        <w:t xml:space="preserve">Tulos</w:t>
      </w:r>
    </w:p>
    <w:p>
      <w:r>
        <w:t xml:space="preserve">Mistä Leia tietää, että Luke tarvitsee apua sen jälkeen, kun hänet on pudotettu ilmakuilusta?</w:t>
      </w:r>
    </w:p>
    <w:p>
      <w:r>
        <w:rPr>
          <w:b/>
        </w:rPr>
        <w:t xml:space="preserve">Tulos</w:t>
      </w:r>
    </w:p>
    <w:p>
      <w:r>
        <w:t xml:space="preserve">Mitä Luke menettää taistelussaan Darth Vaderia vastaan Cloud Cityssä?</w:t>
      </w:r>
    </w:p>
    <w:p>
      <w:r>
        <w:rPr>
          <w:b/>
        </w:rPr>
        <w:t xml:space="preserve">Tulos</w:t>
      </w:r>
    </w:p>
    <w:p>
      <w:r>
        <w:t xml:space="preserve">Kuka johtaa keisarillista laivastoa? </w:t>
      </w:r>
    </w:p>
    <w:p>
      <w:r>
        <w:rPr>
          <w:b/>
        </w:rPr>
        <w:t xml:space="preserve">Tulos</w:t>
      </w:r>
    </w:p>
    <w:p>
      <w:r>
        <w:t xml:space="preserve">Mikä Millenium Falconissa rikkoutuu, kun Han ja Leia pakenevat? </w:t>
      </w:r>
    </w:p>
    <w:p>
      <w:r>
        <w:rPr>
          <w:b/>
        </w:rPr>
        <w:t xml:space="preserve">Tulos</w:t>
      </w:r>
    </w:p>
    <w:p>
      <w:r>
        <w:t xml:space="preserve">Kuka johti kapinallisia tässä tarinassa?</w:t>
      </w:r>
    </w:p>
    <w:p>
      <w:r>
        <w:rPr>
          <w:b/>
        </w:rPr>
        <w:t xml:space="preserve">Tulos</w:t>
      </w:r>
    </w:p>
    <w:p>
      <w:r>
        <w:t xml:space="preserve">Kuka Darth Vader ilmoittaa olevansa?</w:t>
      </w:r>
    </w:p>
    <w:p>
      <w:r>
        <w:rPr>
          <w:b/>
        </w:rPr>
        <w:t xml:space="preserve">Tulos</w:t>
      </w:r>
    </w:p>
    <w:p>
      <w:r>
        <w:t xml:space="preserve">Mitä Han ja Chewbacca löytävät partioidessaan?</w:t>
      </w:r>
    </w:p>
    <w:p>
      <w:r>
        <w:rPr>
          <w:b/>
        </w:rPr>
        <w:t xml:space="preserve">Tulos</w:t>
      </w:r>
    </w:p>
    <w:p>
      <w:r>
        <w:t xml:space="preserve">Kuka on Boba Fett?</w:t>
      </w:r>
    </w:p>
    <w:p>
      <w:r>
        <w:rPr>
          <w:b/>
        </w:rPr>
        <w:t xml:space="preserve">Tulos</w:t>
      </w:r>
    </w:p>
    <w:p>
      <w:r>
        <w:t xml:space="preserve">Mitä Darth Vader tekee Han Sololle karboniitin avulla?</w:t>
      </w:r>
    </w:p>
    <w:p>
      <w:r>
        <w:rPr>
          <w:b/>
        </w:rPr>
        <w:t xml:space="preserve">Tulos</w:t>
      </w:r>
    </w:p>
    <w:p>
      <w:r>
        <w:t xml:space="preserve">Mikä saa Luken putoamaan Cloud Cityn ilmakuilun läpi?</w:t>
      </w:r>
    </w:p>
    <w:p>
      <w:r>
        <w:rPr>
          <w:b/>
        </w:rPr>
        <w:t xml:space="preserve">Tulos</w:t>
      </w:r>
    </w:p>
    <w:p>
      <w:r>
        <w:t xml:space="preserve">Mitä Luke menetti taistelussaan Darth Varderia vastaan?</w:t>
      </w:r>
    </w:p>
    <w:p>
      <w:r>
        <w:rPr>
          <w:b/>
        </w:rPr>
        <w:t xml:space="preserve">Tulos</w:t>
      </w:r>
    </w:p>
    <w:p>
      <w:r>
        <w:t xml:space="preserve">Missä Darth Vader jäädyttää Hanin elävänä? </w:t>
      </w:r>
    </w:p>
    <w:p>
      <w:r>
        <w:rPr>
          <w:b/>
        </w:rPr>
        <w:t xml:space="preserve">Tulos</w:t>
      </w:r>
    </w:p>
    <w:p>
      <w:r>
        <w:t xml:space="preserve">Minkä ruumiinosan Luke menettää? </w:t>
      </w:r>
    </w:p>
    <w:p>
      <w:r>
        <w:rPr>
          <w:b/>
        </w:rPr>
        <w:t xml:space="preserve">Tulos</w:t>
      </w:r>
    </w:p>
    <w:p>
      <w:r>
        <w:t xml:space="preserve">Mikä on Luken kuolleen mentorin nimi? </w:t>
      </w:r>
    </w:p>
    <w:p>
      <w:r>
        <w:rPr>
          <w:b/>
        </w:rPr>
        <w:t xml:space="preserve">Tulos</w:t>
      </w:r>
    </w:p>
    <w:p>
      <w:r>
        <w:t xml:space="preserve">Mihin kapinalliset perustivat uuden tukikohtansa sen jälkeen, kun heidät oli ajettu pois Yavin IV:ltä?</w:t>
      </w:r>
    </w:p>
    <w:p>
      <w:r>
        <w:rPr>
          <w:b/>
        </w:rPr>
        <w:t xml:space="preserve">Tulos</w:t>
      </w:r>
    </w:p>
    <w:p>
      <w:r>
        <w:t xml:space="preserve">Kuka käskee Luke Skywalkeria menemään harjoittelemaan Yodan kanssa?</w:t>
      </w:r>
    </w:p>
    <w:p>
      <w:r>
        <w:rPr>
          <w:b/>
        </w:rPr>
        <w:t xml:space="preserve">Tulos</w:t>
      </w:r>
    </w:p>
    <w:p>
      <w:r>
        <w:t xml:space="preserve">Miten Yoda saadaan suostuteltua ottamaan Luke Skywalkerin oppilaakseen?</w:t>
      </w:r>
    </w:p>
    <w:p>
      <w:r>
        <w:rPr>
          <w:b/>
        </w:rPr>
        <w:t xml:space="preserve">Tulos</w:t>
      </w:r>
    </w:p>
    <w:p>
      <w:r>
        <w:t xml:space="preserve">Missä Cloud City on?</w:t>
      </w:r>
    </w:p>
    <w:p>
      <w:r>
        <w:rPr>
          <w:b/>
        </w:rPr>
        <w:t xml:space="preserve">Tulos</w:t>
      </w:r>
    </w:p>
    <w:p>
      <w:r>
        <w:t xml:space="preserve">Mitä Luke saa kätensä tilalle?</w:t>
      </w:r>
    </w:p>
    <w:p>
      <w:r>
        <w:rPr>
          <w:b/>
        </w:rPr>
        <w:t xml:space="preserve">Tulos</w:t>
      </w:r>
    </w:p>
    <w:p>
      <w:r>
        <w:t xml:space="preserve">Mihin kapinalliset perustavat uuden tukikohtansa? </w:t>
      </w:r>
    </w:p>
    <w:p>
      <w:r>
        <w:rPr>
          <w:b/>
        </w:rPr>
        <w:t xml:space="preserve">Tulos</w:t>
      </w:r>
    </w:p>
    <w:p>
      <w:r>
        <w:t xml:space="preserve">Mikä meteori, johon Luke investoi, osoittautuukin meteoriksi? </w:t>
      </w:r>
    </w:p>
    <w:p>
      <w:r>
        <w:rPr>
          <w:b/>
        </w:rPr>
        <w:t xml:space="preserve">Tulos</w:t>
      </w:r>
    </w:p>
    <w:p>
      <w:r>
        <w:t xml:space="preserve">Mitä Darth Vader tekee valmistautuessaan Luken animaation keskeyttämiseen?</w:t>
      </w:r>
    </w:p>
    <w:p>
      <w:r>
        <w:rPr>
          <w:b/>
        </w:rPr>
        <w:t xml:space="preserve">Tulos</w:t>
      </w:r>
    </w:p>
    <w:p>
      <w:r>
        <w:t xml:space="preserve">Miksi Luke lopettaa harjoittelun Dagobahissa?</w:t>
      </w:r>
    </w:p>
    <w:p>
      <w:r>
        <w:rPr>
          <w:b/>
        </w:rPr>
        <w:t xml:space="preserve">Tulos</w:t>
      </w:r>
    </w:p>
    <w:p>
      <w:r>
        <w:t xml:space="preserve">Mikä pitää Luken lämpimänä jääplaneetalla?</w:t>
      </w:r>
    </w:p>
    <w:p>
      <w:r>
        <w:rPr>
          <w:b/>
        </w:rPr>
        <w:t xml:space="preserve">Tulos</w:t>
      </w:r>
    </w:p>
    <w:p>
      <w:r>
        <w:t xml:space="preserve">Mitä Luke Skywalkerille tapahtuu, kun hän tutkii meteoriittiiskua?</w:t>
      </w:r>
    </w:p>
    <w:p>
      <w:r>
        <w:rPr>
          <w:b/>
        </w:rPr>
        <w:t xml:space="preserve">Tulos</w:t>
      </w:r>
    </w:p>
    <w:p>
      <w:r>
        <w:t xml:space="preserve">Mikä merkitys Darth Vaderilla on Lukelle? </w:t>
      </w:r>
    </w:p>
    <w:p>
      <w:r>
        <w:rPr>
          <w:b/>
        </w:rPr>
        <w:t xml:space="preserve">Tulos</w:t>
      </w:r>
    </w:p>
    <w:p>
      <w:r>
        <w:t xml:space="preserve">Miten Luke löytää Yodan?</w:t>
      </w:r>
    </w:p>
    <w:p>
      <w:r>
        <w:rPr>
          <w:b/>
        </w:rPr>
        <w:t xml:space="preserve">Tulos</w:t>
      </w:r>
    </w:p>
    <w:p>
      <w:r>
        <w:t xml:space="preserve">Kuka hyväksyy Luken pupullikseen?</w:t>
      </w:r>
    </w:p>
    <w:p>
      <w:r>
        <w:rPr>
          <w:b/>
        </w:rPr>
        <w:t xml:space="preserve">Esimerkki 3.1486</w:t>
      </w:r>
    </w:p>
    <w:p>
      <w:r>
        <w:t xml:space="preserve"> Sognin (Länsi-Norjassa sijaitseva perinteinen alue) kuningas Beli sai kaksi poikaa ja tyttären nimeltä Ingeborg. Helgi oli hänen ensimmäinen poikansa ja Halfdan hänen toinen poikansa. Vuonon toisella puolella asui kuninkaan ystävä Thorstein ( orsteinn V kingsson), jonka poikaa Frithjofia (Fri j fr) kutsuttiin rohkeaksi (hinn fr kni). Frithiof oli korkein, vahvin ja hän oli rohkein miehistä. kuninkaan lasten ollessa vielä pieniä heidän äitinsä kuoli. Eräs Sognin hyvä mies nimeltä Hilding (Hildingr) rukoili saada kuninkaan tyttären kasvatettavakseen. Frithjof oli kuninkaan tyttären kasvattiveli, sillä Hilding kasvatti hänetkin yhdessä Ingeborgin (Ingibj rg) kanssa.Sekä Beli että orsteinn kuolivat sodassa, minkä jälkeen Helgi ja Halfdan ottivat valtakunnan haltuunsa. Molemmat kuninkaat olivat kateellisia Frithjofin erinomaisista ominaisuuksista, joten he kielsivät häneltä Ingeborgin käden. He veivät hänet Baldrin Baldrshagin pyhään aitaukseen, jossa kukaan ei uskaltanut satuttaa toista ja jossa nainen ja mies eivät olleet yhdynnässä. Frithjof vieraili silti Ingeborgin luona, ja he rakastivat edelleen toisiaan. Tämä sai Helgin ja Halfdanin lähettämään Frithjofin pois Orkneysaarille ottamaan veroa, ja kun hän oli poissa, he polttivat hänen kotitilansa ja naittivat Ingeborgin Ringeriken ikääntyneelle kuninkaalle Ringille.Kun Frithjof palasi veron kanssa, hän poltti Baldrshagin Baldr-temppelin ja lähti pois elääkseen viikinkinä. Kolmen vuoden kuluttua hän tuli kuningas Ringin luo ja vietti talven tämän luona. Juuri ennen vanhan kuninkaan kuolemaa Frithjofin henkilöllisyys kävi kaikille selväksi, ja niinpä kuoleva kuningas nimitti Frithjofin kreiviksi ja teki hänestä Ringin ja Ingeborgin lapsen huoltajan.Kun Ring oli kuollut, Frithjof ja Ingeborg menivät naimisiin, ja Frithjofista tuli Ringeriken kuningas. Sitten hän julisti sodan Ingeborgin veljiä vastaan, tappoi yhden heistä ja teki toisesta vasallinsa.</w:t>
      </w:r>
    </w:p>
    <w:p>
      <w:r>
        <w:rPr>
          <w:b/>
        </w:rPr>
        <w:t xml:space="preserve">Tulos</w:t>
      </w:r>
    </w:p>
    <w:p>
      <w:r>
        <w:t xml:space="preserve">Mikä on Baldrin pyhän aitauksen nimi?</w:t>
      </w:r>
    </w:p>
    <w:p>
      <w:r>
        <w:rPr>
          <w:b/>
        </w:rPr>
        <w:t xml:space="preserve">Tulos</w:t>
      </w:r>
    </w:p>
    <w:p>
      <w:r>
        <w:t xml:space="preserve">Mikä on Sognan kuninkaan nimi?</w:t>
      </w:r>
    </w:p>
    <w:p>
      <w:r>
        <w:rPr>
          <w:b/>
        </w:rPr>
        <w:t xml:space="preserve">Tulos</w:t>
      </w:r>
    </w:p>
    <w:p>
      <w:r>
        <w:t xml:space="preserve">Mikä on kuningas Belin ensimmäisen pojan nimi?</w:t>
      </w:r>
    </w:p>
    <w:p>
      <w:r>
        <w:rPr>
          <w:b/>
        </w:rPr>
        <w:t xml:space="preserve">Tulos</w:t>
      </w:r>
    </w:p>
    <w:p>
      <w:r>
        <w:t xml:space="preserve">Kenestä tuli Ringeriken kuningas?</w:t>
      </w:r>
    </w:p>
    <w:p>
      <w:r>
        <w:rPr>
          <w:b/>
        </w:rPr>
        <w:t xml:space="preserve">Tulos</w:t>
      </w:r>
    </w:p>
    <w:p>
      <w:r>
        <w:t xml:space="preserve">Kenet Ingeborg nai Helgin ja Halfdanin pakottamana?</w:t>
      </w:r>
    </w:p>
    <w:p>
      <w:r>
        <w:rPr>
          <w:b/>
        </w:rPr>
        <w:t xml:space="preserve">Tulos</w:t>
      </w:r>
    </w:p>
    <w:p>
      <w:r>
        <w:t xml:space="preserve">Missä Frithdofista tuli kuningas?</w:t>
      </w:r>
    </w:p>
    <w:p>
      <w:r>
        <w:rPr>
          <w:b/>
        </w:rPr>
        <w:t xml:space="preserve">Tulos</w:t>
      </w:r>
    </w:p>
    <w:p>
      <w:r>
        <w:t xml:space="preserve">Minkä asian puolesta Hilding rukoili?</w:t>
      </w:r>
    </w:p>
    <w:p>
      <w:r>
        <w:rPr>
          <w:b/>
        </w:rPr>
        <w:t xml:space="preserve">Tulos</w:t>
      </w:r>
    </w:p>
    <w:p>
      <w:r>
        <w:t xml:space="preserve">Mitä Frithdofin kotitilalle tapahtui, kun hän oli poissa?</w:t>
      </w:r>
    </w:p>
    <w:p>
      <w:r>
        <w:rPr>
          <w:b/>
        </w:rPr>
        <w:t xml:space="preserve">Tulos</w:t>
      </w:r>
    </w:p>
    <w:p>
      <w:r>
        <w:t xml:space="preserve">Mitä Frithjof teki palattuaan Sogniin kunnianosoituksen kanssa?</w:t>
      </w:r>
    </w:p>
    <w:p>
      <w:r>
        <w:rPr>
          <w:b/>
        </w:rPr>
        <w:t xml:space="preserve">Tulos</w:t>
      </w:r>
    </w:p>
    <w:p>
      <w:r>
        <w:t xml:space="preserve">Kenen temppeli poltettiin?</w:t>
      </w:r>
    </w:p>
    <w:p>
      <w:r>
        <w:rPr>
          <w:b/>
        </w:rPr>
        <w:t xml:space="preserve">Tulos</w:t>
      </w:r>
    </w:p>
    <w:p>
      <w:r>
        <w:t xml:space="preserve">Miten Beli kuoli?</w:t>
      </w:r>
    </w:p>
    <w:p>
      <w:r>
        <w:rPr>
          <w:b/>
        </w:rPr>
        <w:t xml:space="preserve">Tulos</w:t>
      </w:r>
    </w:p>
    <w:p>
      <w:r>
        <w:t xml:space="preserve">Miten Beli ja Borstein kuolivat?</w:t>
      </w:r>
    </w:p>
    <w:p>
      <w:r>
        <w:rPr>
          <w:b/>
        </w:rPr>
        <w:t xml:space="preserve">Tulos</w:t>
      </w:r>
    </w:p>
    <w:p>
      <w:r>
        <w:t xml:space="preserve">Kuka otti valtakunnan haltuunsa?</w:t>
      </w:r>
    </w:p>
    <w:p>
      <w:r>
        <w:rPr>
          <w:b/>
        </w:rPr>
        <w:t xml:space="preserve">Tulos</w:t>
      </w:r>
    </w:p>
    <w:p>
      <w:r>
        <w:t xml:space="preserve">Mitä Ingeborg ja Frithjof tunsivat toisiaan kohtaan?</w:t>
      </w:r>
    </w:p>
    <w:p>
      <w:r>
        <w:rPr>
          <w:b/>
        </w:rPr>
        <w:t xml:space="preserve">Tulos</w:t>
      </w:r>
    </w:p>
    <w:p>
      <w:r>
        <w:t xml:space="preserve">Mikä on kuningas Belin tyttären nimi?</w:t>
      </w:r>
    </w:p>
    <w:p>
      <w:r>
        <w:rPr>
          <w:b/>
        </w:rPr>
        <w:t xml:space="preserve">Tulos</w:t>
      </w:r>
    </w:p>
    <w:p>
      <w:r>
        <w:t xml:space="preserve">Ketä vastaan Frithdof julisti sodan tullessaan kuninkaaksi?</w:t>
      </w:r>
    </w:p>
    <w:p>
      <w:r>
        <w:rPr>
          <w:b/>
        </w:rPr>
        <w:t xml:space="preserve">Tulos</w:t>
      </w:r>
    </w:p>
    <w:p>
      <w:r>
        <w:t xml:space="preserve">Kuka ryhtyi johtamaan valtakuntaa kuninkaan kuoleman jälkeen?</w:t>
      </w:r>
    </w:p>
    <w:p>
      <w:r>
        <w:rPr>
          <w:b/>
        </w:rPr>
        <w:t xml:space="preserve">Tulos</w:t>
      </w:r>
    </w:p>
    <w:p>
      <w:r>
        <w:t xml:space="preserve">Kuka nimitettiin Ingeborgin ja Ringin lapsen huoltajaksi?</w:t>
      </w:r>
    </w:p>
    <w:p>
      <w:r>
        <w:rPr>
          <w:b/>
        </w:rPr>
        <w:t xml:space="preserve">Tulos</w:t>
      </w:r>
    </w:p>
    <w:p>
      <w:r>
        <w:t xml:space="preserve">Ketä kutsuttiin rohkeaksi?</w:t>
      </w:r>
    </w:p>
    <w:p>
      <w:r>
        <w:rPr>
          <w:b/>
        </w:rPr>
        <w:t xml:space="preserve">Tulos</w:t>
      </w:r>
    </w:p>
    <w:p>
      <w:r>
        <w:t xml:space="preserve">Minne Frithjof lähetettiin?</w:t>
      </w:r>
    </w:p>
    <w:p>
      <w:r>
        <w:rPr>
          <w:b/>
        </w:rPr>
        <w:t xml:space="preserve">Tulos</w:t>
      </w:r>
    </w:p>
    <w:p>
      <w:r>
        <w:t xml:space="preserve">Kenen kanssa hänen veljensä nai Ingeborgin?</w:t>
      </w:r>
    </w:p>
    <w:p>
      <w:r>
        <w:rPr>
          <w:b/>
        </w:rPr>
        <w:t xml:space="preserve">Tulos</w:t>
      </w:r>
    </w:p>
    <w:p>
      <w:r>
        <w:t xml:space="preserve">Mitä Helgi ja Halfdan tekivät Frithjofin talolle, kun hän oli poissa ottamassa kunnianosoituksia?</w:t>
      </w:r>
    </w:p>
    <w:p>
      <w:r>
        <w:rPr>
          <w:b/>
        </w:rPr>
        <w:t xml:space="preserve">Tulos</w:t>
      </w:r>
    </w:p>
    <w:p>
      <w:r>
        <w:t xml:space="preserve">Mikä oli Sognin kuningas Belin poikien nimi?</w:t>
      </w:r>
    </w:p>
    <w:p>
      <w:r>
        <w:rPr>
          <w:b/>
        </w:rPr>
        <w:t xml:space="preserve">Tulos</w:t>
      </w:r>
    </w:p>
    <w:p>
      <w:r>
        <w:t xml:space="preserve">Kuinka monta lasta Sognin kuninkaalla oli?</w:t>
      </w:r>
    </w:p>
    <w:p>
      <w:r>
        <w:rPr>
          <w:b/>
        </w:rPr>
        <w:t xml:space="preserve">Tulos</w:t>
      </w:r>
    </w:p>
    <w:p>
      <w:r>
        <w:t xml:space="preserve">Mikä oli Sognin kuningas Belin tyttären nimi?</w:t>
      </w:r>
    </w:p>
    <w:p>
      <w:r>
        <w:rPr>
          <w:b/>
        </w:rPr>
        <w:t xml:space="preserve">Tulos</w:t>
      </w:r>
    </w:p>
    <w:p>
      <w:r>
        <w:t xml:space="preserve">Mikä on kuningas Belin toisen pojan nimi?</w:t>
      </w:r>
    </w:p>
    <w:p>
      <w:r>
        <w:rPr>
          <w:b/>
        </w:rPr>
        <w:t xml:space="preserve">Tulos</w:t>
      </w:r>
    </w:p>
    <w:p>
      <w:r>
        <w:t xml:space="preserve">Kuinka monta lasta Sognin kuningas Beli on?</w:t>
      </w:r>
    </w:p>
    <w:p>
      <w:r>
        <w:rPr>
          <w:b/>
        </w:rPr>
        <w:t xml:space="preserve">Tulos</w:t>
      </w:r>
    </w:p>
    <w:p>
      <w:r>
        <w:t xml:space="preserve">Mitä maata kuningas Ring hallitsi?</w:t>
      </w:r>
    </w:p>
    <w:p>
      <w:r>
        <w:rPr>
          <w:b/>
        </w:rPr>
        <w:t xml:space="preserve">Tulos</w:t>
      </w:r>
    </w:p>
    <w:p>
      <w:r>
        <w:t xml:space="preserve">Mikä on Ingeborgin kasvattiveljen nimi?</w:t>
      </w:r>
    </w:p>
    <w:p>
      <w:r>
        <w:rPr>
          <w:b/>
        </w:rPr>
        <w:t xml:space="preserve">Esimerkki 3.1487</w:t>
      </w:r>
    </w:p>
    <w:p>
      <w:r>
        <w:t xml:space="preserve"> "Aion kirjoittaa ylös osan Harry Penrosen historiasta, koska mielestäni hänelle ei ole tehty täyttä oikeutta... "Romaani seuraa nuoren upseerin Harry Penrosen uraa, ja se on kirjoitettu kertojana toimivan läheisen ystävän näkökulmasta. Herkkä, koulutettu nuori mies Penrose oli värväytynyt armeijaan vuonna 1914, heti valmistuttuaan toiseksi vuodeksi Oxfordista. Kuuden kuukauden koulutuksen jälkeen sukulaiset olivat taivutelleet häntä, kuten useimpia koulutettuja vapaaehtoisia, ottamaan upseerin viran. penrose vakiinnuttaa hitaasti asemansa; sota vaatii veronsa hänen persoonallisuudeltaan, mutta hän alkaa toteuttaa varhaisia sankaruushaaveitaan. Hänen hiipivä itseepäilynsä kasvaa kuitenkin vähitellen; hänet siirretään tiedustelu-upseerin tehtävistä kerran Sommen rannikolla, koska hän tietää, ettei pysty enää uuteen yöpartioon, ja hän ansaitsee komentajansa, ärtyisän kanta-armeijan everstin vihan vähäpätöisen välikohtauksen vuoksi. Eversti kasaa hänelle vaikeita ja riskialttiita tehtäviä ja huomauttaa kertojalle, että "mestari Penrose voi jatkaa [annosjoukkojen johtamista], kunnes hän oppii tekemään ne kunnolla", ja Penrose alistuu ja yrittää sitkeästi olla murtumatta. Pitkään jatkuneen hoidon jälkeen, talvella 1916, Penrosen henki on kulunut; kun kertoja joutuu kotiin vammautuneena helmikuussa 1917, hänen viimeinenkin tukensa on poissa. Hän haavoittuu toukokuussa Arrasissa, ja ystävä huomauttaa kirjeessään, että "olisit sanonut, että hän halusi kuolla", ja he tapaavat jälleen Lontoossa marraskuussa. Penroselle on tarjottu turvallista työtä sotilastiedustelussa; hän on vähällä ottaa sen vastaan, mutta viime hetkellä hän päättää palata Ranskaan. palatessaan pataljoonaansa eversti määrää hänet tunnin sisällä etulinjaan; kun kertoja saapuu kuusi viikkoa myöhemmin, hän saa tietää, että Penrose on pidätetty pelkuruudesta vihollisen edessä. Kävi ilmi, että joka kerta, kun ryhmä eteni, sen oli murtauduttava ojiin välttääkseen kranaattitulen, ryhmittäydyttävä uudelleen ja siirryttävä eteenpäin; jonkin ajan kuluttua Penrose päätti vetäytyä takaisin ja odottaa suojaan, että pommitus loppuisi. Kun he näkivät tien varrella olevan kaivannon, he juoksivat sinne kranaattitulen alla ja huomasivat, että sitä oli miehittänyt vanhempi upseeri, joka itse suojautui kranaattitulesta ja joka ilmoitti heti, että "hän oli nähnyt johtavan upseerin ja osan ryhmästä juoksevan tiellä demoralisoituneina", ja hänet käskettiin pidättää ja palata takaisin. Penrose joutuu sotaoikeuteen näiden syytteiden perusteella ja tuomitaan; tuomioistuimen suositus armosta jätetään huomiotta, ja Penrose ammutaan eräänä aamuna viikkoa myöhemmin oman komppaniansa miesten toimesta. Penrose esitetään koko ajan hehkuvassa valossa: "Hän ei koskaan ole muuta kuin vaatimaton ja velvollisuudentuntoinen; hän yrittää aina parhaansa mukaan tehdä oman osuutensa", mutta lopulta järjestelmä pettää hänet. Hän kohtaa oikeudenkäyntinsä rehellisesti, vetoamatta olosuhteisiin ("Todellinen syyte oli se, että olin menettänyt hermoni ja olin. Enkä halunnut selvitä siitä noin vain"), mutta on selvää, että vaikka hän on ehdottomasti syyllinen syytteeseen ("niiden ainoiden tosiseikkojen perusteella, jotka he olivat onnistuneet selvittämään, se tuskin olisi voinut olla mitään muuta"), oikeutta ei ollut hänelle missään mielessä tehty."...[ja] muuta en ole yrittänytkään tehdä". Tämä kirja ei ole hyökkäys ketään henkilöä, kuolemanrangaistusta tai mitään muutakaan vastaan, vaikka jos se saa ihmiset ajattelemaan näitä asioita, sitä parempi. Luulen, että uskon kuolemanrangaistukseen, en tiedä. Mutta en uskonut siihen, että Harry ammuttiin." Se on sen ydin; että ystäväni Harry ammuttiin pelkuruudesta, ja hän oli yksi urheimmista miehistä, jotka olen koskaan tuntenut."</w:t>
      </w:r>
    </w:p>
    <w:p>
      <w:r>
        <w:rPr>
          <w:b/>
        </w:rPr>
        <w:t xml:space="preserve">Tulos</w:t>
      </w:r>
    </w:p>
    <w:p>
      <w:r>
        <w:t xml:space="preserve">Missä oli Penrosen viimeinen taistelu?</w:t>
      </w:r>
    </w:p>
    <w:p>
      <w:r>
        <w:rPr>
          <w:b/>
        </w:rPr>
        <w:t xml:space="preserve">Tulos</w:t>
      </w:r>
    </w:p>
    <w:p>
      <w:r>
        <w:t xml:space="preserve">Mikä on teloitusmenetelmä?</w:t>
      </w:r>
    </w:p>
    <w:p>
      <w:r>
        <w:rPr>
          <w:b/>
        </w:rPr>
        <w:t xml:space="preserve">Tulos</w:t>
      </w:r>
    </w:p>
    <w:p>
      <w:r>
        <w:t xml:space="preserve">Mistä syystä Penrose pidätettiin?</w:t>
      </w:r>
    </w:p>
    <w:p>
      <w:r>
        <w:rPr>
          <w:b/>
        </w:rPr>
        <w:t xml:space="preserve">Tulos</w:t>
      </w:r>
    </w:p>
    <w:p>
      <w:r>
        <w:t xml:space="preserve">Missä Penrose on loukkaantunut? </w:t>
      </w:r>
    </w:p>
    <w:p>
      <w:r>
        <w:rPr>
          <w:b/>
        </w:rPr>
        <w:t xml:space="preserve">Tulos</w:t>
      </w:r>
    </w:p>
    <w:p>
      <w:r>
        <w:t xml:space="preserve">Missä Penrose oli haavoittuessaan toukokuussa 1917?</w:t>
      </w:r>
    </w:p>
    <w:p>
      <w:r>
        <w:rPr>
          <w:b/>
        </w:rPr>
        <w:t xml:space="preserve">Tulos</w:t>
      </w:r>
    </w:p>
    <w:p>
      <w:r>
        <w:t xml:space="preserve">Milloin tuo kertoja oli loukkaantuneena? </w:t>
      </w:r>
    </w:p>
    <w:p>
      <w:r>
        <w:rPr>
          <w:b/>
        </w:rPr>
        <w:t xml:space="preserve">Tulos</w:t>
      </w:r>
    </w:p>
    <w:p>
      <w:r>
        <w:t xml:space="preserve">Minä vuonna Harry Penrose värväytyi?</w:t>
      </w:r>
    </w:p>
    <w:p>
      <w:r>
        <w:rPr>
          <w:b/>
        </w:rPr>
        <w:t xml:space="preserve">Tulos</w:t>
      </w:r>
    </w:p>
    <w:p>
      <w:r>
        <w:t xml:space="preserve">Mihin Penrose lähti, kun hänelle tarjottiin paikkaa sotilaallisesta tiedustelusta?</w:t>
      </w:r>
    </w:p>
    <w:p>
      <w:r>
        <w:rPr>
          <w:b/>
        </w:rPr>
        <w:t xml:space="preserve">Tulos</w:t>
      </w:r>
    </w:p>
    <w:p>
      <w:r>
        <w:t xml:space="preserve">Missä Penrose oli käynyt koulua?</w:t>
      </w:r>
    </w:p>
    <w:p>
      <w:r>
        <w:rPr>
          <w:b/>
        </w:rPr>
        <w:t xml:space="preserve">Tulos</w:t>
      </w:r>
    </w:p>
    <w:p>
      <w:r>
        <w:t xml:space="preserve">Miten Penrose kuoli?</w:t>
      </w:r>
    </w:p>
    <w:p>
      <w:r>
        <w:rPr>
          <w:b/>
        </w:rPr>
        <w:t xml:space="preserve">Tulos</w:t>
      </w:r>
    </w:p>
    <w:p>
      <w:r>
        <w:t xml:space="preserve">Minä vuonna Penrose värväytyi?</w:t>
      </w:r>
    </w:p>
    <w:p>
      <w:r>
        <w:rPr>
          <w:b/>
        </w:rPr>
        <w:t xml:space="preserve">Tulos</w:t>
      </w:r>
    </w:p>
    <w:p>
      <w:r>
        <w:t xml:space="preserve">Minä vuonna Pebrosen henki kului?</w:t>
      </w:r>
    </w:p>
    <w:p>
      <w:r>
        <w:rPr>
          <w:b/>
        </w:rPr>
        <w:t xml:space="preserve">Tulos</w:t>
      </w:r>
    </w:p>
    <w:p>
      <w:r>
        <w:t xml:space="preserve">Miten Penrose kuolee?</w:t>
      </w:r>
    </w:p>
    <w:p>
      <w:r>
        <w:rPr>
          <w:b/>
        </w:rPr>
        <w:t xml:space="preserve">Tulos</w:t>
      </w:r>
    </w:p>
    <w:p>
      <w:r>
        <w:t xml:space="preserve">Milloin Harry Penrose värväytyi?</w:t>
      </w:r>
    </w:p>
    <w:p>
      <w:r>
        <w:rPr>
          <w:b/>
        </w:rPr>
        <w:t xml:space="preserve">Tulos</w:t>
      </w:r>
    </w:p>
    <w:p>
      <w:r>
        <w:t xml:space="preserve">Minkä vaikean työn eversti antaa Penroselle?</w:t>
      </w:r>
    </w:p>
    <w:p>
      <w:r>
        <w:rPr>
          <w:b/>
        </w:rPr>
        <w:t xml:space="preserve">Tulos</w:t>
      </w:r>
    </w:p>
    <w:p>
      <w:r>
        <w:t xml:space="preserve">Kuinka kauan hänen palattuaan pataljoonaansa hän joutui palvelukseen?</w:t>
      </w:r>
    </w:p>
    <w:p>
      <w:r>
        <w:rPr>
          <w:b/>
        </w:rPr>
        <w:t xml:space="preserve">Tulos</w:t>
      </w:r>
    </w:p>
    <w:p>
      <w:r>
        <w:t xml:space="preserve">Mitä työtä Penroselle tarjottiin?</w:t>
      </w:r>
    </w:p>
    <w:p>
      <w:r>
        <w:rPr>
          <w:b/>
        </w:rPr>
        <w:t xml:space="preserve">Tulos</w:t>
      </w:r>
    </w:p>
    <w:p>
      <w:r>
        <w:t xml:space="preserve">Miksi Penrose on pidätetty?</w:t>
      </w:r>
    </w:p>
    <w:p>
      <w:r>
        <w:rPr>
          <w:b/>
        </w:rPr>
        <w:t xml:space="preserve">Tulos</w:t>
      </w:r>
    </w:p>
    <w:p>
      <w:r>
        <w:t xml:space="preserve">Miksi Harry ammuttiin?</w:t>
      </w:r>
    </w:p>
    <w:p>
      <w:r>
        <w:rPr>
          <w:b/>
        </w:rPr>
        <w:t xml:space="preserve">Tulos</w:t>
      </w:r>
    </w:p>
    <w:p>
      <w:r>
        <w:t xml:space="preserve">Kuka ampui Penrosen?</w:t>
      </w:r>
    </w:p>
    <w:p>
      <w:r>
        <w:rPr>
          <w:b/>
        </w:rPr>
        <w:t xml:space="preserve">Tulos</w:t>
      </w:r>
    </w:p>
    <w:p>
      <w:r>
        <w:t xml:space="preserve">Mitä Penrosen sukulaiset halusivat hänen tekevän tarinan alussa?</w:t>
      </w:r>
    </w:p>
    <w:p>
      <w:r>
        <w:rPr>
          <w:b/>
        </w:rPr>
        <w:t xml:space="preserve">Tulos</w:t>
      </w:r>
    </w:p>
    <w:p>
      <w:r>
        <w:t xml:space="preserve">Kuka tappaa Harry Penrosen?</w:t>
      </w:r>
    </w:p>
    <w:p>
      <w:r>
        <w:rPr>
          <w:b/>
        </w:rPr>
        <w:t xml:space="preserve">Tulos</w:t>
      </w:r>
    </w:p>
    <w:p>
      <w:r>
        <w:t xml:space="preserve">Mitä kertoja ajattelee Penrosesta?</w:t>
      </w:r>
    </w:p>
    <w:p>
      <w:r>
        <w:rPr>
          <w:b/>
        </w:rPr>
        <w:t xml:space="preserve">Tulos</w:t>
      </w:r>
    </w:p>
    <w:p>
      <w:r>
        <w:t xml:space="preserve">Mitä tapahtui aina, kun puolue eteni?</w:t>
      </w:r>
    </w:p>
    <w:p>
      <w:r>
        <w:rPr>
          <w:b/>
        </w:rPr>
        <w:t xml:space="preserve">Tulos</w:t>
      </w:r>
    </w:p>
    <w:p>
      <w:r>
        <w:t xml:space="preserve">Kuinka monta vuotta Penrose oli käynyt koulua ennen värväytymistään?</w:t>
      </w:r>
    </w:p>
    <w:p>
      <w:r>
        <w:rPr>
          <w:b/>
        </w:rPr>
        <w:t xml:space="preserve">Tulos</w:t>
      </w:r>
    </w:p>
    <w:p>
      <w:r>
        <w:t xml:space="preserve">Kuka on jo kaukalossa?</w:t>
      </w:r>
    </w:p>
    <w:p>
      <w:r>
        <w:rPr>
          <w:b/>
        </w:rPr>
        <w:t xml:space="preserve">Tulos</w:t>
      </w:r>
    </w:p>
    <w:p>
      <w:r>
        <w:t xml:space="preserve">Kuinka kauan Penroselta kesti päästä upseeriksi?</w:t>
      </w:r>
    </w:p>
    <w:p>
      <w:r>
        <w:rPr>
          <w:b/>
        </w:rPr>
        <w:t xml:space="preserve">Tulos</w:t>
      </w:r>
    </w:p>
    <w:p>
      <w:r>
        <w:t xml:space="preserve">Missä Penrose suojautui kranaattitulen alla?</w:t>
      </w:r>
    </w:p>
    <w:p>
      <w:r>
        <w:rPr>
          <w:b/>
        </w:rPr>
        <w:t xml:space="preserve">Tulos</w:t>
      </w:r>
    </w:p>
    <w:p>
      <w:r>
        <w:t xml:space="preserve">Kuka tuomitaan oikeudessa?</w:t>
      </w:r>
    </w:p>
    <w:p>
      <w:r>
        <w:rPr>
          <w:b/>
        </w:rPr>
        <w:t xml:space="preserve">Esimerkki 3.1488</w:t>
      </w:r>
    </w:p>
    <w:p>
      <w:r>
        <w:t xml:space="preserve"> Gibbon kertoo aluksi esi-isistään ja siirtyy sitten hänen syntymäänsä ja koulutukseensa, joka oli osittain yksityistä ja osittain Westminsterin koulussa. Hän kirjoittautui ylioppilaaksi Oxfordin yliopistoon, jonka hän koki huonosti menestyneeksi: "Oxfordin yliopistoa kohtaan en tunnusta mitään velvollisuutta, ja se luopuu minusta yhtä iloisesti poikana kuin minä olen valmis luopumaan hänestä äitinä". Vietin neljätoista kuukautta Magdalen Collegessa; ne osoittautuivat koko elämäni joutavimmiksi ja kannattamattomimmiksi." Eräästä tutoristaan Gibbon sanoo, että tämä "muisti hyvin, että hänellä oli palkka, jonka hän sai, ja unohti vain, että hänellä oli velvollisuus, jonka hän täytti". Gibbonin isä huolestui kuultuaan, että Gibbon oli kääntynyt roomalaiskatoliseen uskontoon, ja palauttaakseen hänet takaisin protestanttiseen uskoon hän lähetti hänet asumaan kalvinistisen papin luo Lausanneen. Gibbon hyödynsi Sveitsissä viettämänsä ajan hyvin, tapasi Voltairen ja muita kirjallisuuden henkilöitä ja paransi ranskan kielen taitojaan. Hän myös rakastui sveitsiläiseen Suzanne Curchodiin, mutta hänen isänsä vastusti jyrkästi hänen haluaan mennä naimisiin tämän kanssa. "Huokaisin kuin rakastaja, tottelin kuin poika." Palattuaan Englantiin hän julkaisi ensimmäisen teoksensa Essai sur l' tude de la litt rature. Seuraava merkittävä tapahtuma, jonka Gibbon mainitsee, oli hänen toimeksiantonsa Hampshiren miliisijoukoissa, kokemus, josta hän kertoo myöhemmin olleen hänelle hyötyä: "Nykyaikaisen pataljoonan kuri ja kehitys antoivat minulle selkeämmän käsityksen falangista ja legioonasta; eikä Hampshiren grenadöörien kapteeni (lukija voi hymyillä) ole ollut hyödytön Rooman valtakunnan historiantutkijalle".Sitten hän kertoo yksityiskohtaisesti matkoistaan Ranskan läpi ja edelleen Lausanneen, jossa hän solmi John Holroydin, myöhemmän lordi Sheffieldin, kanssa ystävyyden, joka kesti koko hänen loppuelämänsä. Gibbon ylitti Alpit Italiaan ja saapui lopulta Roomaan. Hän oli jo jonkin aikaa halunnut aloittaa historian kirjoittamisen, mutta ei ollut osannut valita aihetta, mutta nyt, hän kertoo meille, jännittävä kokemus kulkea antiikin sankareiden jalanjäljissä antoi hänelle uuden ajatuksen: "Roomassa, 15. lokakuuta 1764, istuessani mietiskelemässä Capitolin raunioiden keskellä, kun paljain jaloin kulkevat munkit lauloivat vesperiä Jupiterin temppelissä, mieleeni juolahti ensimmäisen kerran ajatus kirjoittaa kirjan kaupungin rappeutumisesta ja kukistumisesta".Palattuaan Englantiin Gibbon teki useita muita kirjallisia harjoituksia ennen kuin hän lopulta alkoi kirjoittaa Rooman historiaa. Muistelmissa kerrotaan nyt yksityiskohtaisesti niistä vuosista, jotka hän vietti peräkkäisten niteiden tuottamiseen, ja niistä monista vihamielisistä arvosteluista, joita hänen teoksensa herätti. Näitä töitä monipuolistivat hänen kokemuksensa parlamentin jäsenenä ja se, että hän kirjoitti hallituksen pyynnöstä "M moire justificatif" -kirjoituksen, jossa hän vakuutti, että Britannian vihamielisyydet Ranskaa vastaan olivat oikeutettuja Amerikan vapaussodan aikana. Decline and Fall -teoksen kirjoittamisen aikana Gibbon muutti takaisin Lausanneen. Gibbonin muistelmat päättyvät katsaukseen niistä tekijöistä, joiden hän katsoi yhdistäneen hänen onnellisen ja tuottoisan elämänsä.</w:t>
      </w:r>
    </w:p>
    <w:p>
      <w:r>
        <w:rPr>
          <w:b/>
        </w:rPr>
        <w:t xml:space="preserve">Tulos</w:t>
      </w:r>
    </w:p>
    <w:p>
      <w:r>
        <w:t xml:space="preserve">Missä koulussa Gibbon kävi?</w:t>
      </w:r>
    </w:p>
    <w:p>
      <w:r>
        <w:rPr>
          <w:b/>
        </w:rPr>
        <w:t xml:space="preserve">Tulos</w:t>
      </w:r>
    </w:p>
    <w:p>
      <w:r>
        <w:t xml:space="preserve">Mikä oli Gibbonin ensimmäinen taideteos, kun hän palasi Sveitsistä Englantiin? </w:t>
      </w:r>
    </w:p>
    <w:p>
      <w:r>
        <w:rPr>
          <w:b/>
        </w:rPr>
        <w:t xml:space="preserve">Tulos</w:t>
      </w:r>
    </w:p>
    <w:p>
      <w:r>
        <w:t xml:space="preserve">Kuinka kauan Gibbon vietti Magdalen Collegessa? </w:t>
      </w:r>
    </w:p>
    <w:p>
      <w:r>
        <w:rPr>
          <w:b/>
        </w:rPr>
        <w:t xml:space="preserve">Tulos</w:t>
      </w:r>
    </w:p>
    <w:p>
      <w:r>
        <w:t xml:space="preserve">Missä yliopistossa Gibbon vietti 14 kuukautta?</w:t>
      </w:r>
    </w:p>
    <w:p>
      <w:r>
        <w:rPr>
          <w:b/>
        </w:rPr>
        <w:t xml:space="preserve">Tulos</w:t>
      </w:r>
    </w:p>
    <w:p>
      <w:r>
        <w:t xml:space="preserve">Kuka vastusti Gibbonin ajatuksia naida Suzanne Curchod?</w:t>
      </w:r>
    </w:p>
    <w:p>
      <w:r>
        <w:rPr>
          <w:b/>
        </w:rPr>
        <w:t xml:space="preserve">Tulos</w:t>
      </w:r>
    </w:p>
    <w:p>
      <w:r>
        <w:t xml:space="preserve">Kenen luokse Gibbonin isä lähetti hänet asumaan, kun hän sai selville, että Gibbon oli katolilainen?</w:t>
      </w:r>
    </w:p>
    <w:p>
      <w:r>
        <w:rPr>
          <w:b/>
        </w:rPr>
        <w:t xml:space="preserve">Tulos</w:t>
      </w:r>
    </w:p>
    <w:p>
      <w:r>
        <w:t xml:space="preserve">Miten Gibbon löysi Oxfordin yliopiston ilmoittautuessaan? </w:t>
      </w:r>
    </w:p>
    <w:p>
      <w:r>
        <w:rPr>
          <w:b/>
        </w:rPr>
        <w:t xml:space="preserve">Tulos</w:t>
      </w:r>
    </w:p>
    <w:p>
      <w:r>
        <w:t xml:space="preserve">Kuka on Suzanne Curchod Gibbonille? </w:t>
      </w:r>
    </w:p>
    <w:p>
      <w:r>
        <w:rPr>
          <w:b/>
        </w:rPr>
        <w:t xml:space="preserve">Tulos</w:t>
      </w:r>
    </w:p>
    <w:p>
      <w:r>
        <w:t xml:space="preserve">Mikä oli sen miliisin nimi, johon Gibbon liittyi?</w:t>
      </w:r>
    </w:p>
    <w:p>
      <w:r>
        <w:rPr>
          <w:b/>
        </w:rPr>
        <w:t xml:space="preserve">Tulos</w:t>
      </w:r>
    </w:p>
    <w:p>
      <w:r>
        <w:t xml:space="preserve">Mikä kieli dd Gibbon täydellinen asuessaan Sveitsissä? </w:t>
      </w:r>
    </w:p>
    <w:p>
      <w:r>
        <w:rPr>
          <w:b/>
        </w:rPr>
        <w:t xml:space="preserve">Tulos</w:t>
      </w:r>
    </w:p>
    <w:p>
      <w:r>
        <w:t xml:space="preserve">Minkä kielen hän hallitsi Sveitsissä?</w:t>
      </w:r>
    </w:p>
    <w:p>
      <w:r>
        <w:rPr>
          <w:b/>
        </w:rPr>
        <w:t xml:space="preserve">Tulos</w:t>
      </w:r>
    </w:p>
    <w:p>
      <w:r>
        <w:t xml:space="preserve">Kuka John Holroydista tuli?</w:t>
      </w:r>
    </w:p>
    <w:p>
      <w:r>
        <w:rPr>
          <w:b/>
        </w:rPr>
        <w:t xml:space="preserve">Tulos</w:t>
      </w:r>
    </w:p>
    <w:p>
      <w:r>
        <w:t xml:space="preserve">Missä brittiläisessä yliopistossa Gibbon kirjoitti ylioppilaaksi? </w:t>
      </w:r>
    </w:p>
    <w:p>
      <w:r>
        <w:rPr>
          <w:b/>
        </w:rPr>
        <w:t xml:space="preserve">Tulos</w:t>
      </w:r>
    </w:p>
    <w:p>
      <w:r>
        <w:t xml:space="preserve">Miksi Gibbonin isä oli vihainen hänelle?</w:t>
      </w:r>
    </w:p>
    <w:p>
      <w:r>
        <w:rPr>
          <w:b/>
        </w:rPr>
        <w:t xml:space="preserve">Tulos</w:t>
      </w:r>
    </w:p>
    <w:p>
      <w:r>
        <w:t xml:space="preserve">Kuka oli John Holroyd suhteessa Gibboniin?</w:t>
      </w:r>
    </w:p>
    <w:p>
      <w:r>
        <w:rPr>
          <w:b/>
        </w:rPr>
        <w:t xml:space="preserve">Tulos</w:t>
      </w:r>
    </w:p>
    <w:p>
      <w:r>
        <w:t xml:space="preserve">Kuultuaan, että hänen poikansa Gibbon oli kääntynyt roomalaiskatoliseen uskontoon, mihin sveitsiläiseen kaupunkiin isä lähettää hänet asumaan? </w:t>
      </w:r>
    </w:p>
    <w:p>
      <w:r>
        <w:rPr>
          <w:b/>
        </w:rPr>
        <w:t xml:space="preserve">Tulos</w:t>
      </w:r>
    </w:p>
    <w:p>
      <w:r>
        <w:t xml:space="preserve">Mihin kaupunkiin Gibbon lähetettiin asumaan kalvinistisen papin luo?</w:t>
      </w:r>
    </w:p>
    <w:p>
      <w:r>
        <w:rPr>
          <w:b/>
        </w:rPr>
        <w:t xml:space="preserve">Tulos</w:t>
      </w:r>
    </w:p>
    <w:p>
      <w:r>
        <w:t xml:space="preserve">Mihin uskontoon Gibbon kääntyi?</w:t>
      </w:r>
    </w:p>
    <w:p>
      <w:r>
        <w:rPr>
          <w:b/>
        </w:rPr>
        <w:t xml:space="preserve">Tulos</w:t>
      </w:r>
    </w:p>
    <w:p>
      <w:r>
        <w:t xml:space="preserve">Millä tarkalla päivämäärällä Gibbonille tuli Roomassa ollessaan ensimmäisen kerran mieleen kirjoittaa keisarikunnan rappiosta ja lopullisesta kaatumisesta? </w:t>
      </w:r>
    </w:p>
    <w:p>
      <w:r>
        <w:rPr>
          <w:b/>
        </w:rPr>
        <w:t xml:space="preserve">Tulos</w:t>
      </w:r>
    </w:p>
    <w:p>
      <w:r>
        <w:t xml:space="preserve">Missä Gibbon oppi puhumaan ranskaa?</w:t>
      </w:r>
    </w:p>
    <w:p>
      <w:r>
        <w:rPr>
          <w:b/>
        </w:rPr>
        <w:t xml:space="preserve">Tulos</w:t>
      </w:r>
    </w:p>
    <w:p>
      <w:r>
        <w:t xml:space="preserve">Missä tehtävässä Gibbon tämän tarinan mukaan tarkalleen ottaen toimi brittiläisessä hallituksessa? </w:t>
      </w:r>
    </w:p>
    <w:p>
      <w:r>
        <w:rPr>
          <w:b/>
        </w:rPr>
        <w:t xml:space="preserve">Tulos</w:t>
      </w:r>
    </w:p>
    <w:p>
      <w:r>
        <w:t xml:space="preserve">Minkä hyväntekeväisyyskomission Gibbon hänen mukaansa otti? </w:t>
      </w:r>
    </w:p>
    <w:p>
      <w:r>
        <w:rPr>
          <w:b/>
        </w:rPr>
        <w:t xml:space="preserve">Tulos</w:t>
      </w:r>
    </w:p>
    <w:p>
      <w:r>
        <w:t xml:space="preserve">Keneen Gibbon rakastui?</w:t>
      </w:r>
    </w:p>
    <w:p>
      <w:r>
        <w:rPr>
          <w:b/>
        </w:rPr>
        <w:t xml:space="preserve">Tulos</w:t>
      </w:r>
    </w:p>
    <w:p>
      <w:r>
        <w:t xml:space="preserve">Minkä kaupungin Gibbon valitsi kirjoittaakseen historian?</w:t>
      </w:r>
    </w:p>
    <w:p>
      <w:r>
        <w:rPr>
          <w:b/>
        </w:rPr>
        <w:t xml:space="preserve">Tulos</w:t>
      </w:r>
    </w:p>
    <w:p>
      <w:r>
        <w:t xml:space="preserve">Minkä kirjallisen henkilön Gibbon tapasi Sveitsissä?</w:t>
      </w:r>
    </w:p>
    <w:p>
      <w:r>
        <w:rPr>
          <w:b/>
        </w:rPr>
        <w:t xml:space="preserve">Tulos</w:t>
      </w:r>
    </w:p>
    <w:p>
      <w:r>
        <w:t xml:space="preserve">Missä maassa Gibbon tapasi Voltairen?</w:t>
      </w:r>
    </w:p>
    <w:p>
      <w:r>
        <w:rPr>
          <w:b/>
        </w:rPr>
        <w:t xml:space="preserve">Tulos</w:t>
      </w:r>
    </w:p>
    <w:p>
      <w:r>
        <w:t xml:space="preserve">Miksi Gibbon ei mennyt naimisiin Suzanne Curchodin kanssa?</w:t>
      </w:r>
    </w:p>
    <w:p>
      <w:r>
        <w:rPr>
          <w:b/>
        </w:rPr>
        <w:t xml:space="preserve">Tulos</w:t>
      </w:r>
    </w:p>
    <w:p>
      <w:r>
        <w:t xml:space="preserve">Mihin armeijaan Gibbon liittyi?</w:t>
      </w:r>
    </w:p>
    <w:p>
      <w:r>
        <w:rPr>
          <w:b/>
        </w:rPr>
        <w:t xml:space="preserve">Tulos</w:t>
      </w:r>
    </w:p>
    <w:p>
      <w:r>
        <w:t xml:space="preserve">Missä yliopistossa Gibbon opiskeli?</w:t>
      </w:r>
    </w:p>
    <w:p>
      <w:r>
        <w:rPr>
          <w:b/>
        </w:rPr>
        <w:t xml:space="preserve">Esimerkki 3.1489</w:t>
      </w:r>
    </w:p>
    <w:p>
      <w:r>
        <w:t xml:space="preserve"> Koomikko Alvy Singer (Woody Allen) yrittää ymmärtää, miksi hänen suhteensa Annie Halliin (Diane Keaton) päättyi vuosi sitten. New Yorkissa varttuessaan hän kiusasi äitiään mahdottomilla kysymyksillä olemassaolon tyhjyydestä, mutta oli varhaiskypsä viattomassa seksuaalisessa uteliaisuudessaan." Annie ja Alvy kuulevat Surun ja säälin jonossa toisen miehen pilkkaavan Federico Fellinin ja Marshall McLuhanin töitä; McLuhan itse astuu Alvyn kehotuksesta paikalle kritisoimaan miehen ymmärrystä. Sinä iltana Annie ei osoita kiinnostusta seksiin Alvyn kanssa. Sen sijaan he keskustelevat hänen ensimmäisestä vaimostaan (Carol Kane), jonka kiihko ei tuottanut hänelle mitään nautintoa. Hänen toinen avioliittonsa oli newyorkilaisen kirjailijan kanssa, joka ei pitänyt urheilusta eikä pystynyt saavuttamaan orgasmia.Annien kanssa on toisin. Heillä kahdella on hauskaa valmistaa yhdessä ateria keitetystä hummerista. Mies kiusoittelee Annieta hänen menneisyytensä erikoisista miehistä. Hän tapasi Annien pelaamalla tennistä kaksinpeliä ystäviensä kanssa. Pelin jälkeen nolo small talk johti siihen, että nainen tarjosi miehelle ensin kyydin kaupunkiin ja sitten lasillisen viiniä parvekkeellaan. Siellä vähäpätöisiltä tuntunut vähäpätöisten henkilökohtaisten tietojen vaihto paljastuu "henkisissä tekstityksissä" kiihtyväksi flirtiksi. Heidän ensimmäiset treffinsä seuraavat Annien laulukarsintaa yökerhossa ("It Had to be You"). Mies ehdottaa, että he suutelevat ensin, jotta asia saataisiin hoidettua pois tieltä. Rakasteltuaan sinä yönä Alvy on "romuna", kun taas Annie rentoutuu jointin kanssa. pian Annie myöntää rakastavansa häntä, kun taas Alvy ostaa hänelle kirjoja kuolemasta ja sanoo, että hänen tunteensa Annieta kohtaan ovat enemmän kuin pelkkää rakkautta. Kun Annie muuttaa miehen luokse, asiat muuttuvat hyvin jännittyneiksi. Lopulta Annie löytää Annien käsi kädessä erään yliopiston professorin kanssa, ja he alkavat kiistellä siitä, onko tämä se "joustavuus", josta he olivat keskustelleet. Lopulta he eroavat, ja Alvy etsii totuutta ihmissuhteista kyselemällä tuntemattomilta kadulla rakkauden luonteesta, kyseenalaistamalla muotoutumisvuosiaan, kunnes hän heittäytyy Lumikiksi Annien pahaa kuningatarta vastapäätä.Alvy palaa treffeille, mutta yritystä varjostavat neuroosi, huono seksi ja lopulta Annien keskeytys, joka vaatii häntä tulemaan heti käymään. Kävi ilmi, että Annie tarvitsee häntä tappamaan hämähäkin. Seuraa sovinto, johon liittyy lupaus pysyä yhdessä, kävi miten kävi. Heidän erilliset keskustelunsa terapeuttiensa kanssa tekevät kuitenkin selväksi, että heidän välillään on sanaton kuilu. Kun Alvy ottaa vastaan tarjouksen palkinnon jakamisesta televisiossa, he lentävät Los Angelesiin Albyn ystävän Robin (Tony Roberts) kanssa. Paluumatkalla he kuitenkin myöntävät, että heidän suhteensa ei toimi. Menetettyään Alvyn hänen levytuottajalleen Tony Laceylle (Paul Simon) mies yrittää tuloksetta sytyttää liekin uudelleen kosimalla häntä. Takaisin New Yorkissa mies lavastaa näytelmän heidän suhteestaan, mutta muuttaa lopun: nyt nainen hyväksyy sen. heidän viimeinen tapaamisensa on haikea loppuhuipennus New Yorkin Upper West Sidella, kun molemmat ovat siirtyneet jonkun uuden luo. Alvyn ääni palaa yhteenvetona: rakkaus on välttämätöntä, varsinkin jos se on neuroottista. Annie laulaa "Seems Like Old Times" ja lopputekstit pyörivät.</w:t>
      </w:r>
    </w:p>
    <w:p>
      <w:r>
        <w:rPr>
          <w:b/>
        </w:rPr>
        <w:t xml:space="preserve">Tulos</w:t>
      </w:r>
    </w:p>
    <w:p>
      <w:r>
        <w:t xml:space="preserve">Kuka oli Alvyn toinen vaimo?</w:t>
      </w:r>
    </w:p>
    <w:p>
      <w:r>
        <w:rPr>
          <w:b/>
        </w:rPr>
        <w:t xml:space="preserve">Tulos</w:t>
      </w:r>
    </w:p>
    <w:p>
      <w:r>
        <w:t xml:space="preserve">Miksi Alvy ja Annie menevät Los Angelesiin?</w:t>
      </w:r>
    </w:p>
    <w:p>
      <w:r>
        <w:rPr>
          <w:b/>
        </w:rPr>
        <w:t xml:space="preserve">Tulos</w:t>
      </w:r>
    </w:p>
    <w:p>
      <w:r>
        <w:t xml:space="preserve">Mitä Alvy osti, kun Annie sanoi rakastavansa häntä?</w:t>
      </w:r>
    </w:p>
    <w:p>
      <w:r>
        <w:rPr>
          <w:b/>
        </w:rPr>
        <w:t xml:space="preserve">Tulos</w:t>
      </w:r>
    </w:p>
    <w:p>
      <w:r>
        <w:t xml:space="preserve">Miten Alvy tapasi Annien?</w:t>
      </w:r>
    </w:p>
    <w:p>
      <w:r>
        <w:rPr>
          <w:b/>
        </w:rPr>
        <w:t xml:space="preserve">Tulos</w:t>
      </w:r>
    </w:p>
    <w:p>
      <w:r>
        <w:t xml:space="preserve">Mistä Alvy puhui äitinsä kanssa?</w:t>
      </w:r>
    </w:p>
    <w:p>
      <w:r>
        <w:rPr>
          <w:b/>
        </w:rPr>
        <w:t xml:space="preserve">Tulos</w:t>
      </w:r>
    </w:p>
    <w:p>
      <w:r>
        <w:t xml:space="preserve">Miten Annie tapaa Alvyn?</w:t>
      </w:r>
    </w:p>
    <w:p>
      <w:r>
        <w:rPr>
          <w:b/>
        </w:rPr>
        <w:t xml:space="preserve">Tulos</w:t>
      </w:r>
    </w:p>
    <w:p>
      <w:r>
        <w:t xml:space="preserve">Missä Alvy ja Annie asuvat?</w:t>
      </w:r>
    </w:p>
    <w:p>
      <w:r>
        <w:rPr>
          <w:b/>
        </w:rPr>
        <w:t xml:space="preserve">Tulos</w:t>
      </w:r>
    </w:p>
    <w:p>
      <w:r>
        <w:t xml:space="preserve">Mitä tapahtui Alyn ja Annien välillä?</w:t>
      </w:r>
    </w:p>
    <w:p>
      <w:r>
        <w:rPr>
          <w:b/>
        </w:rPr>
        <w:t xml:space="preserve">Tulos</w:t>
      </w:r>
    </w:p>
    <w:p>
      <w:r>
        <w:t xml:space="preserve">Mitä Alvy tekee viimeisenä keinonaan yrittääkseen tehdä sovinnon Annien kanssa palattuaan Los Angelesista?</w:t>
      </w:r>
    </w:p>
    <w:p>
      <w:r>
        <w:rPr>
          <w:b/>
        </w:rPr>
        <w:t xml:space="preserve">Tulos</w:t>
      </w:r>
    </w:p>
    <w:p>
      <w:r>
        <w:t xml:space="preserve">Mitä Alvy teki voittaakseen Annien takaisin?</w:t>
      </w:r>
    </w:p>
    <w:p>
      <w:r>
        <w:rPr>
          <w:b/>
        </w:rPr>
        <w:t xml:space="preserve">Tulos</w:t>
      </w:r>
    </w:p>
    <w:p>
      <w:r>
        <w:t xml:space="preserve">Minkä laulun Annie lauloi koelauluna yökerhoon?</w:t>
      </w:r>
    </w:p>
    <w:p>
      <w:r>
        <w:rPr>
          <w:b/>
        </w:rPr>
        <w:t xml:space="preserve">Tulos</w:t>
      </w:r>
    </w:p>
    <w:p>
      <w:r>
        <w:t xml:space="preserve">Kuinka monta kertaa Alvy on ollut naimisissa?</w:t>
      </w:r>
    </w:p>
    <w:p>
      <w:r>
        <w:rPr>
          <w:b/>
        </w:rPr>
        <w:t xml:space="preserve">Tulos</w:t>
      </w:r>
    </w:p>
    <w:p>
      <w:r>
        <w:t xml:space="preserve">Mistä Alvy kiusaa Annieta?</w:t>
      </w:r>
    </w:p>
    <w:p>
      <w:r>
        <w:rPr>
          <w:b/>
        </w:rPr>
        <w:t xml:space="preserve">Tulos</w:t>
      </w:r>
    </w:p>
    <w:p>
      <w:r>
        <w:t xml:space="preserve">Millaisia tavaroita Alvy ostaa Annielle, kun tämä tunnustaa rakastavansa häntä?</w:t>
      </w:r>
    </w:p>
    <w:p>
      <w:r>
        <w:rPr>
          <w:b/>
        </w:rPr>
        <w:t xml:space="preserve">Tulos</w:t>
      </w:r>
    </w:p>
    <w:p>
      <w:r>
        <w:t xml:space="preserve">Mikä saa Alvyn ja Annien palaamaan yhteen?</w:t>
      </w:r>
    </w:p>
    <w:p>
      <w:r>
        <w:rPr>
          <w:b/>
        </w:rPr>
        <w:t xml:space="preserve">Tulos</w:t>
      </w:r>
    </w:p>
    <w:p>
      <w:r>
        <w:t xml:space="preserve">Mitä Alvie ja Annie päättävät paluumatkalla Los Angelesista?</w:t>
      </w:r>
    </w:p>
    <w:p>
      <w:r>
        <w:rPr>
          <w:b/>
        </w:rPr>
        <w:t xml:space="preserve">Tulos</w:t>
      </w:r>
    </w:p>
    <w:p>
      <w:r>
        <w:t xml:space="preserve">Miksi Annie pyysi Alvya tulemaan kotiinsa?</w:t>
      </w:r>
    </w:p>
    <w:p>
      <w:r>
        <w:rPr>
          <w:b/>
        </w:rPr>
        <w:t xml:space="preserve">Tulos</w:t>
      </w:r>
    </w:p>
    <w:p>
      <w:r>
        <w:t xml:space="preserve">Kun Alvy ja Annie eroavat toisen kerran, miten Alvy yrittää saada Annien takaisin?</w:t>
      </w:r>
    </w:p>
    <w:p>
      <w:r>
        <w:rPr>
          <w:b/>
        </w:rPr>
        <w:t xml:space="preserve">Tulos</w:t>
      </w:r>
    </w:p>
    <w:p>
      <w:r>
        <w:t xml:space="preserve">Mitä Annie kutsuu eron jälkeen Alvyn kotiinsa tekemään?</w:t>
      </w:r>
    </w:p>
    <w:p>
      <w:r>
        <w:rPr>
          <w:b/>
        </w:rPr>
        <w:t xml:space="preserve">Tulos</w:t>
      </w:r>
    </w:p>
    <w:p>
      <w:r>
        <w:t xml:space="preserve">Mitä Alvy kyselee vieraille sen jälkeen, kun hän on ensimmäisen kerran eronnut Anniesta?</w:t>
      </w:r>
    </w:p>
    <w:p>
      <w:r>
        <w:rPr>
          <w:b/>
        </w:rPr>
        <w:t xml:space="preserve">Tulos</w:t>
      </w:r>
    </w:p>
    <w:p>
      <w:r>
        <w:t xml:space="preserve">Miksi Alvy ja Annie lentävät Los Angelesiin?</w:t>
      </w:r>
    </w:p>
    <w:p>
      <w:r>
        <w:rPr>
          <w:b/>
        </w:rPr>
        <w:t xml:space="preserve">Tulos</w:t>
      </w:r>
    </w:p>
    <w:p>
      <w:r>
        <w:t xml:space="preserve">Mitä tapahtuu, kun Alvy ja Annie alkavat asua yhdessä?</w:t>
      </w:r>
    </w:p>
    <w:p>
      <w:r>
        <w:rPr>
          <w:b/>
        </w:rPr>
        <w:t xml:space="preserve">Tulos</w:t>
      </w:r>
    </w:p>
    <w:p>
      <w:r>
        <w:t xml:space="preserve">Missä näytelmässä Alvy näyttelee itseään, jossa myös Annie näyttelee?</w:t>
      </w:r>
    </w:p>
    <w:p>
      <w:r>
        <w:rPr>
          <w:b/>
        </w:rPr>
        <w:t xml:space="preserve">Tulos</w:t>
      </w:r>
    </w:p>
    <w:p>
      <w:r>
        <w:t xml:space="preserve">Mistä Alvyn toinen vaimo ei pitänyt?</w:t>
      </w:r>
    </w:p>
    <w:p>
      <w:r>
        <w:rPr>
          <w:b/>
        </w:rPr>
        <w:t xml:space="preserve">Tulos</w:t>
      </w:r>
    </w:p>
    <w:p>
      <w:r>
        <w:t xml:space="preserve">Miksi Alvy suuttui Anniesta?</w:t>
      </w:r>
    </w:p>
    <w:p>
      <w:r>
        <w:rPr>
          <w:b/>
        </w:rPr>
        <w:t xml:space="preserve">Tulos</w:t>
      </w:r>
    </w:p>
    <w:p>
      <w:r>
        <w:t xml:space="preserve">Miksi Alvy ja Annie eroavat ensimmäisellä kerralla?</w:t>
      </w:r>
    </w:p>
    <w:p>
      <w:r>
        <w:rPr>
          <w:b/>
        </w:rPr>
        <w:t xml:space="preserve">Tulos</w:t>
      </w:r>
    </w:p>
    <w:p>
      <w:r>
        <w:t xml:space="preserve">Kenelle Alvy menettää Annien heidän erottuaan toisen kerran?</w:t>
      </w:r>
    </w:p>
    <w:p>
      <w:r>
        <w:rPr>
          <w:b/>
        </w:rPr>
        <w:t xml:space="preserve">Tulos</w:t>
      </w:r>
    </w:p>
    <w:p>
      <w:r>
        <w:t xml:space="preserve">Miten Annie rentoutui?</w:t>
      </w:r>
    </w:p>
    <w:p>
      <w:r>
        <w:rPr>
          <w:b/>
        </w:rPr>
        <w:t xml:space="preserve">Tulos</w:t>
      </w:r>
    </w:p>
    <w:p>
      <w:r>
        <w:t xml:space="preserve">Millaisen aterian Annie ja Alvy tekevät yhdessä?</w:t>
      </w:r>
    </w:p>
    <w:p>
      <w:r>
        <w:rPr>
          <w:b/>
        </w:rPr>
        <w:t xml:space="preserve">Esimerkki 3.1490</w:t>
      </w:r>
    </w:p>
    <w:p>
      <w:r>
        <w:t xml:space="preserve"> John Murdoch (Rufus Sewell) herää hotellin kylpyammeessa muistinmenetyksestä kärsivänä. Hän saa puhelinsoiton tohtori Daniel Schreberiltä (Kiefer Sutherland), joka kehottaa häntä pakenemaan hotellista välttääkseen häntä jahtaavan miesjoukon. Puhelinkeskustelun aikana Murdoch löytää raa'asti ja rituaalisesti murhatun naisen ruumiin sekä verisen veitsen. Hän pakenee paikalta, juuri kun ryhmä miehiä (jotka tunnetaan nimellä Muukalaiset) ilmestyy tutkimaan huonetta. lopulta Murdoch saa tietää oman nimensä ja huomaa, että hänellä on vaimo nimeltä Emma (Jennifer Connelly). Poliisitarkastaja Frank Bumstead (William Hurt) etsii häntä myös epäiltynä useista eri puolilla kaupunkia tehdyistä murhista, vaikka hän ei muista tappaneensa ketään. Muukalaisten jahtaamana Murdoch huomaa, että hänellä on mielen voimia, joita myös muukalaisilla on ja joita he kutsuvat "virityksiksi", ja hän onnistuu käyttämään näitä voimia paetakseen heitä. murdoch tutkii kaupunkia, jossa kukaan ei tajua, että on aina yö. Keskiyöllä hän seuraa, kun kaikki muut paitsi hän nukahtavat, kun muukalaiset pysäyttävät ajan ja järjestävät fyysisesti kaupunkia sekä muuttavat ihmisten identiteettejä ja muistoja. Murdoch saa tietää olevansa kotoisin Shell Beach -nimisestä rannikkokaupungista, joka on kaikille tuttu kaupunki, vaikka kukaan ei tiedä, miten kaupungista voi lähteä sinne, ja kaikki Murdochin yritykset epäonnistuvat eri syistä. Samaan aikaan muukalaiset ruiskuttavat erääseen miehistään, herra Handiin (Richard O'Brien), Murdochille tarkoitettuja muistoja yrittäessään ennustaa hänen liikkeitään ja jäljittää hänet. lopulta Murdoch jää kiinni komisario Bumsteadin toimesta, joka tunnustaa Murdochin syyttömäksi, ja sillä on siihen mennessä omat epäilyksensä kaupungin luonteesta. He kohtaavat tohtori Schreberin, joka selittää, että muukalaiset ovat uhanalaisia maan ulkopuolisia loisia, jotka käyttävät ruumiita isäntinään. Koska muukalaisilla on pesämieli, he ovat tehneet kokeita ihmisillä analysoidakseen heidän yksilöllisyyttään siinä toivossa, että niistä saattaisi paljastua jokin oivallus, joka auttaisi heidän rotuaan selviytymään.Schreber paljastaa, että Murdoch on poikkeavuus, joka heräsi vahingossa erään keskiyön prosessin aikana, kun Schreber oli juuri painamassa viimeisintä identiteettiään murhaajana. Kolmikko lähtee etsimään Shell Beachia, mutta se on olemassa vain julisteena seinällä kaupungin laidalla. Turhautuneina Murdoch ja Bumstead murtautuvat seinän läpi, jolloin sen toiselta puolelta paljastuu ulkoavaruus. Miehet kohtaavat muukalaiset, mukaan lukien herra Hand, joka pitää Emmaa panttivankina. Seuraavassa taistelussa Bumstead ja yksi muukalaisista putoavat reiän läpi, jolloin kaupunki paljastuu valtavaksi avaruuden elinympäristöksi, jota ympäröi voimakenttä.Muukalaiset vievät Murdochin kaupungin alla sijaitsevaan kotiinsa ja pakottavat tohtori Schreberin painamaan Murdochiin heidän kollektiivisen muistinsa, sillä he uskovat Murdochin olevan heidän kokeidensa lopputulos. Schreber pettää heidät lisäämällä Murdochiin valemuistoja, jotka keinotekoisesti palauttavat hänen lapsuutensa vuosiksi, jolloin hän oli harjoitellut ja hionut psykokineettisiä taitojaan ja oppinut tuntemattomia ja heidän koneitaan. Murdoch herää, tajuaa täysin taitonsa, vapautuu ja taistelee muukalaisia vastaan kukistaen heidän johtajansa herra Bookin (Ian Richardson) psykokineettisessä taistelussa korkealla kaupungin yläpuolella.Saatuaan tietää tohtori Schreberiltä, että Emman persoonallisuus on kadonnut eikä sitä voida palauttaa, Murdoch käyttää uusia kykyjään, joita muukalaisten kone vahvistaa, luodakseen todellisen Shell Beachin tulvittamalla voimakentän sisällä olevan alueen vedellä ja muodostamalla vuoret ja rannat. Matkalla Shell Beachille Murdoch kohtaa herra Handin ja kertoo tälle, että muukalaiset ovat etsineet väärässä paikassa mieltä ymmärtääkseen ihmisyyttä. Murdoch kääntää elinympäristön kohti tähteä, josta se oli kääntynyt poispäin, ja kaupunki kokee ensimmäistä kertaa auringonvalon. hän avaa kaupungin ulkopuolelle johtavan oven ja astuu ulos katsomaan auringonnousua. Hänen takanaan on laituri, josta hän löytää naisen, jonka hän tunsi Emmana, mutta jolla on nyt uudet muistot ja uusi henkilöllisyys Anna. Murdoch esittelee itsensä uudelleen, kun he kävelevät Shell Beachille ja aloittavat suhteensa uudelleen.</w:t>
      </w:r>
    </w:p>
    <w:p>
      <w:r>
        <w:rPr>
          <w:b/>
        </w:rPr>
        <w:t xml:space="preserve">Tulos</w:t>
      </w:r>
    </w:p>
    <w:p>
      <w:r>
        <w:t xml:space="preserve">Mitä Murdoch ja Schreber löytävät, kun he lähtevät etsimään Shell Beachia?</w:t>
      </w:r>
    </w:p>
    <w:p>
      <w:r>
        <w:rPr>
          <w:b/>
        </w:rPr>
        <w:t xml:space="preserve">Tulos</w:t>
      </w:r>
    </w:p>
    <w:p>
      <w:r>
        <w:t xml:space="preserve">Missä John Murdoch herää tarinan alussa?</w:t>
      </w:r>
    </w:p>
    <w:p>
      <w:r>
        <w:rPr>
          <w:b/>
        </w:rPr>
        <w:t xml:space="preserve">Tulos</w:t>
      </w:r>
    </w:p>
    <w:p>
      <w:r>
        <w:t xml:space="preserve">Missä The Strangers asuu?</w:t>
      </w:r>
    </w:p>
    <w:p>
      <w:r>
        <w:rPr>
          <w:b/>
        </w:rPr>
        <w:t xml:space="preserve">Tulos</w:t>
      </w:r>
    </w:p>
    <w:p>
      <w:r>
        <w:t xml:space="preserve">Missä Murdoch oli, kun hän heräsi muistinmenetyksestä tarinan alussa?</w:t>
      </w:r>
    </w:p>
    <w:p>
      <w:r>
        <w:rPr>
          <w:b/>
        </w:rPr>
        <w:t xml:space="preserve">Tulos</w:t>
      </w:r>
    </w:p>
    <w:p>
      <w:r>
        <w:t xml:space="preserve">Kuka on muukalaisten johtaja?</w:t>
      </w:r>
    </w:p>
    <w:p>
      <w:r>
        <w:rPr>
          <w:b/>
        </w:rPr>
        <w:t xml:space="preserve">Tulos</w:t>
      </w:r>
    </w:p>
    <w:p>
      <w:r>
        <w:t xml:space="preserve">Mistä Murdoch on kotoisin?</w:t>
      </w:r>
    </w:p>
    <w:p>
      <w:r>
        <w:rPr>
          <w:b/>
        </w:rPr>
        <w:t xml:space="preserve">Tulos</w:t>
      </w:r>
    </w:p>
    <w:p>
      <w:r>
        <w:t xml:space="preserve">Kenen muistoja herra Handille ruiskutettiin?</w:t>
      </w:r>
    </w:p>
    <w:p>
      <w:r>
        <w:rPr>
          <w:b/>
        </w:rPr>
        <w:t xml:space="preserve">Tulos</w:t>
      </w:r>
    </w:p>
    <w:p>
      <w:r>
        <w:t xml:space="preserve">Kuka on Anna?</w:t>
      </w:r>
    </w:p>
    <w:p>
      <w:r>
        <w:rPr>
          <w:b/>
        </w:rPr>
        <w:t xml:space="preserve">Tulos</w:t>
      </w:r>
    </w:p>
    <w:p>
      <w:r>
        <w:t xml:space="preserve">Miten Emma liittyy Murdochiin?</w:t>
      </w:r>
    </w:p>
    <w:p>
      <w:r>
        <w:rPr>
          <w:b/>
        </w:rPr>
        <w:t xml:space="preserve">Tulos</w:t>
      </w:r>
    </w:p>
    <w:p>
      <w:r>
        <w:t xml:space="preserve">Kun tohtori Daniel Schreber soittaa John Murdochille hotellihuoneeseen tarinan alussa, mitä hän sanoo Murdochille?</w:t>
      </w:r>
    </w:p>
    <w:p>
      <w:r>
        <w:rPr>
          <w:b/>
        </w:rPr>
        <w:t xml:space="preserve">Tulos</w:t>
      </w:r>
    </w:p>
    <w:p>
      <w:r>
        <w:t xml:space="preserve">Mitä ovat muukalaiset?</w:t>
      </w:r>
    </w:p>
    <w:p>
      <w:r>
        <w:rPr>
          <w:b/>
        </w:rPr>
        <w:t xml:space="preserve">Tulos</w:t>
      </w:r>
    </w:p>
    <w:p>
      <w:r>
        <w:t xml:space="preserve">Mistä John Murdoch tuli?</w:t>
      </w:r>
    </w:p>
    <w:p>
      <w:r>
        <w:rPr>
          <w:b/>
        </w:rPr>
        <w:t xml:space="preserve">Tulos</w:t>
      </w:r>
    </w:p>
    <w:p>
      <w:r>
        <w:t xml:space="preserve">Mitä muukalaiset tekevät keskiyöllä joka yö?</w:t>
      </w:r>
    </w:p>
    <w:p>
      <w:r>
        <w:rPr>
          <w:b/>
        </w:rPr>
        <w:t xml:space="preserve">Tulos</w:t>
      </w:r>
    </w:p>
    <w:p>
      <w:r>
        <w:t xml:space="preserve">Milloin kaupunki kokee päivänvalon ensimmäistä kertaa?</w:t>
      </w:r>
    </w:p>
    <w:p>
      <w:r>
        <w:rPr>
          <w:b/>
        </w:rPr>
        <w:t xml:space="preserve">Tulos</w:t>
      </w:r>
    </w:p>
    <w:p>
      <w:r>
        <w:t xml:space="preserve">Kuka soitti Murdochille varoittaakseen häntä häntä jahtaavista miehistä?</w:t>
      </w:r>
    </w:p>
    <w:p>
      <w:r>
        <w:rPr>
          <w:b/>
        </w:rPr>
        <w:t xml:space="preserve">Tulos</w:t>
      </w:r>
    </w:p>
    <w:p>
      <w:r>
        <w:t xml:space="preserve">Mitä Murdoch ja tohtori Schreber löysivät, kun he murtautuivat seinän läpi julisteen kanssa?</w:t>
      </w:r>
    </w:p>
    <w:p>
      <w:r>
        <w:rPr>
          <w:b/>
        </w:rPr>
        <w:t xml:space="preserve">Tulos</w:t>
      </w:r>
    </w:p>
    <w:p>
      <w:r>
        <w:t xml:space="preserve">Missä muukalaiset asuvat?</w:t>
      </w:r>
    </w:p>
    <w:p>
      <w:r>
        <w:rPr>
          <w:b/>
        </w:rPr>
        <w:t xml:space="preserve">Tulos</w:t>
      </w:r>
    </w:p>
    <w:p>
      <w:r>
        <w:t xml:space="preserve">Keitä ovat Muukalaiset?</w:t>
      </w:r>
    </w:p>
    <w:p>
      <w:r>
        <w:rPr>
          <w:b/>
        </w:rPr>
        <w:t xml:space="preserve">Tulos</w:t>
      </w:r>
    </w:p>
    <w:p>
      <w:r>
        <w:t xml:space="preserve">Mikä oli Murdochin vaimon nimi?</w:t>
      </w:r>
    </w:p>
    <w:p>
      <w:r>
        <w:rPr>
          <w:b/>
        </w:rPr>
        <w:t xml:space="preserve">Tulos</w:t>
      </w:r>
    </w:p>
    <w:p>
      <w:r>
        <w:t xml:space="preserve">Mikä on John Murdochin vaimon nimi?</w:t>
      </w:r>
    </w:p>
    <w:p>
      <w:r>
        <w:rPr>
          <w:b/>
        </w:rPr>
        <w:t xml:space="preserve">Tulos</w:t>
      </w:r>
    </w:p>
    <w:p>
      <w:r>
        <w:t xml:space="preserve">Miten tohtori Schreber petti Stangerit sen jälkeen, kun nämä olivat tuoneet hänet kotiinsa?</w:t>
      </w:r>
    </w:p>
    <w:p>
      <w:r>
        <w:rPr>
          <w:b/>
        </w:rPr>
        <w:t xml:space="preserve">Tulos</w:t>
      </w:r>
    </w:p>
    <w:p>
      <w:r>
        <w:t xml:space="preserve">Kuka jahtaa John Murdochia?</w:t>
      </w:r>
    </w:p>
    <w:p>
      <w:r>
        <w:rPr>
          <w:b/>
        </w:rPr>
        <w:t xml:space="preserve">Tulos</w:t>
      </w:r>
    </w:p>
    <w:p>
      <w:r>
        <w:t xml:space="preserve">Missä oli The Stangersin koti?</w:t>
      </w:r>
    </w:p>
    <w:p>
      <w:r>
        <w:rPr>
          <w:b/>
        </w:rPr>
        <w:t xml:space="preserve">Tulos</w:t>
      </w:r>
    </w:p>
    <w:p>
      <w:r>
        <w:t xml:space="preserve">Millaisia valtuuksia Murdochilla on?</w:t>
      </w:r>
    </w:p>
    <w:p>
      <w:r>
        <w:rPr>
          <w:b/>
        </w:rPr>
        <w:t xml:space="preserve">Tulos</w:t>
      </w:r>
    </w:p>
    <w:p>
      <w:r>
        <w:t xml:space="preserve">Kenen puolella herra Hand oli?</w:t>
      </w:r>
    </w:p>
    <w:p>
      <w:r>
        <w:rPr>
          <w:b/>
        </w:rPr>
        <w:t xml:space="preserve">Tulos</w:t>
      </w:r>
    </w:p>
    <w:p>
      <w:r>
        <w:t xml:space="preserve">Mitä kello on kaupungissa?</w:t>
      </w:r>
    </w:p>
    <w:p>
      <w:r>
        <w:rPr>
          <w:b/>
        </w:rPr>
        <w:t xml:space="preserve">Tulos</w:t>
      </w:r>
    </w:p>
    <w:p>
      <w:r>
        <w:t xml:space="preserve">Mikä on kaupunki?</w:t>
      </w:r>
    </w:p>
    <w:p>
      <w:r>
        <w:rPr>
          <w:b/>
        </w:rPr>
        <w:t xml:space="preserve">Tulos</w:t>
      </w:r>
    </w:p>
    <w:p>
      <w:r>
        <w:t xml:space="preserve">Mihin aikaan päivästä kaupungissa on?</w:t>
      </w:r>
    </w:p>
    <w:p>
      <w:r>
        <w:rPr>
          <w:b/>
        </w:rPr>
        <w:t xml:space="preserve">Esimerkki 3.1491</w:t>
      </w:r>
    </w:p>
    <w:p>
      <w:r>
        <w:t xml:space="preserve"> Tarina, joka on tallennus meedion mietiskelystä tekstin tulevan kirjoittamisen yli, kertoo kertojasta, Adam Jeffsonista, joka on 1900-luvulla Boreal-aluksella pohjoisnavalle suuntautuvalla retkikunnalla.Jeffsonin kihlattu, kreivitär Clodagh, myrkyttää oman serkkunsa varmistaakseen Jeffsonille paikan laivalla, koska retkikunnan tiedettiin olevan yksi parhaista koskaan suunnitelluista. Muutamia vuosia aiemmin kuollut miljonääri oli testamentissaan määrännyt, että ensimmäiselle pohjoisnavalla seisovalle henkilölle maksetaan 175 000 000 dollaria.Ennen kuin Jeffson lähtee, hän kuulee skotlantilaisen Mackay-nimisen papin saarnan, jossa hän puhuu polaaritutkimusta vastaan, kutsuu kaikkien aiempien retkikuntien epäonnistumista Jumalan tahdoksi ja ennustaa hirvittävää kohtaloa niille, jotka yrittävät toimia Jumalan tahtoa vastaan. Samaan aikaan Jeffson muistaa tapaamisensa miehen kanssa, joka väitti, että maailmankaikkeus on paikka, jossa epämääräiset "voimat", "Valkoinen" ja "Musta", taistelevat vallasta." Polaarimatkan tapahtumien aikana Jeffson vähitellen huomaa, että nämä voimat ovat jo vuosia ohjanneet hänen kulkuaan aina napa-asemalle saapumiseen asti. Hän löytää valtavan kirkkaan järven, jossa pyörii vesi, ja kalliosaaren, jossa on kaiverruksia. Nähtyään tämän Jeffson pyörtyy yhtäkkiä. Palatessaan leiriinsä hän tuntee koiriensa kanssa pahoinvointia haistettuaan erikoisen persikanhajuisen hajun. Hän huomaa myös liikkuvan violetin pilven, joka leviää kaukana taivaalla. Matkan aikana hän löytää kuolleita eläimiä, joilla kaikilla ei ole pienintäkään merkkiä vammoista, ja vähitellen hän saa tietää koko miehistönsä kuolemasta Boreal-aluksella.Koska laivaa on melko helppo käyttää, hän lähtee matkaan yksin. Ensin hän matkustaa kohti pohjoisia saaria, mutta nähtyään siellä kaikkien eri rotujen kuoleman eri puolilta maailmaa (joka oli seurausta pakenemisesta kuolemaa tuovaa pilveä pakoon) ja tavattuaan ruumiita täynnä olevia laivoja hän tulee sen sijaan kuolleelle mantereelle ja kulkee Lontoossa etsien uutisia pilvestä. Hän etsii eloonjääneitä suljetuista kaivoksista, mutta löytää kaikki barrikadit, jotka hullut väkijoukot ovat murtautuneet läpi. Myöhemmin hän menee Arthur Machenin (Shielin todellinen läheinen ystävä) taloon, jonka hän löytää kuolleena, koska hän oli kirjoittanut runoa loppuun asti. Sieltä hän löytää muistikirjan, johon hän kirjoittaa koko kertomuksensa.Kirjan myöhemmissä osissa kuvataan Jeffsonin vajoamista hulluun mahtipontisuuteen: hän pukeutuu turkkilaiseen asuun, julistautuu monarkiksi ja polttaa huvikseen kaupunkeja (muun muassa Pariisin, Bordeaux'n, Lontoon ja San Franciscon). Sitten hän sitoutuu elämäänsä yhteen tehtävään, valtavan ja kolossaalisen kultaisen palatsin rakentamiseen Imbrosin saarelle, jonka hän aikoo omistaa alttariksi Jumalalle ja palatsiksi itselleen. Hän viettää palatsin rakentamiseen seitsemäntoista vuotta ja hylkää työn useaan otteeseen, kunnes se valmistuu ja hän huomaa sen turhuuden. matkustaessaan Konstantinopolissa, jonka hän myös polttaa, hän tapaa kaksikymmenvuotiaan alastoman naisen, jolla ei ole pienintäkään tietoa mistään maailmassa. Nainen seuraa häntä edelleen, vaikka tämä kohtelisi häntä kaltoin. Vähitellen mies hyväksyy naisen, mutta pakottaa hänet pitämään huntua suunsa päällä. Tytön oppimisnopeus hämmästyttää häntä, joten hän opettaa tytön puhumaan, lukemaan, laittamaan ruokaa, kalastamaan ja pukeutumaan. tyttö (joka ei osaa lausua r:ää, vaan sanoo l:ää) paljastaa, että hän oli elänyt koko elämänsä kellarissa Turkin kuninkaallisen palatsin alapuolella ja ettei tiennyt maailmasta mitään, ennen kuin vapautui, kun Jeffson poltti Konstantinopolin. Tyttö uppoutuu Raamattuun ja julistaa rikkauksia tavoittelevat ihmiset "hemmotelluiksi." Jeffson kamppailee kovasti kasvavaa kiintymystään tyttöä kohtaan, sillä hän haluaa lopettaa ihmiskunnan. Aivan lopussa, kun Jeffson lähtee Englantiin, tyttö soittaa hänelle puhelimitse Purppurapilven ilmestymisestä uudelleen Ranskan ylle. Mies ryntää tytön luo, syleilee häntä vaimokseen ja toivoo nyt löytävänsä keinon paeta pilveä. Nainen kehottaa häntä luottamaan siihen, että Jumala ei anna hänen kuolla. Hän päättää kirjoituksensa sanomalla, että hän on hyväksynyt roolinsa ja että kun kolme viikkoa on kulunut, yhtään purppurapilveä ei ole ilmestynyt, ja hän odottaa innolla, että heistä kahdesta tulee tulevan ihmiskunnan kantaisät.</w:t>
      </w:r>
    </w:p>
    <w:p>
      <w:r>
        <w:rPr>
          <w:b/>
        </w:rPr>
        <w:t xml:space="preserve">Tulos</w:t>
      </w:r>
    </w:p>
    <w:p>
      <w:r>
        <w:t xml:space="preserve">Mihin Jefferson rakentaa palatsinsa?</w:t>
      </w:r>
    </w:p>
    <w:p>
      <w:r>
        <w:rPr>
          <w:b/>
        </w:rPr>
        <w:t xml:space="preserve">Tulos</w:t>
      </w:r>
    </w:p>
    <w:p>
      <w:r>
        <w:t xml:space="preserve">Missä Jefferson kohtaa tytön?</w:t>
      </w:r>
    </w:p>
    <w:p>
      <w:r>
        <w:rPr>
          <w:b/>
        </w:rPr>
        <w:t xml:space="preserve">Tulos</w:t>
      </w:r>
    </w:p>
    <w:p>
      <w:r>
        <w:t xml:space="preserve">Mitä tyttö sanoo pelastavansa heidät violetilta pilveltä?</w:t>
      </w:r>
    </w:p>
    <w:p>
      <w:r>
        <w:rPr>
          <w:b/>
        </w:rPr>
        <w:t xml:space="preserve">Tulos</w:t>
      </w:r>
    </w:p>
    <w:p>
      <w:r>
        <w:t xml:space="preserve">Miksi tyttö soittaa Jeffersonille Ranskasta?</w:t>
      </w:r>
    </w:p>
    <w:p>
      <w:r>
        <w:rPr>
          <w:b/>
        </w:rPr>
        <w:t xml:space="preserve">Tulos</w:t>
      </w:r>
    </w:p>
    <w:p>
      <w:r>
        <w:t xml:space="preserve">Mikä haju aiheutti Jeffsonin pahoinvoinnin?</w:t>
      </w:r>
    </w:p>
    <w:p>
      <w:r>
        <w:rPr>
          <w:b/>
        </w:rPr>
        <w:t xml:space="preserve">Tulos</w:t>
      </w:r>
    </w:p>
    <w:p>
      <w:r>
        <w:t xml:space="preserve">Miksi Jefferson taistelee tunteitaan vastaan tyttöä kohtaan?</w:t>
      </w:r>
    </w:p>
    <w:p>
      <w:r>
        <w:rPr>
          <w:b/>
        </w:rPr>
        <w:t xml:space="preserve">Tulos</w:t>
      </w:r>
    </w:p>
    <w:p>
      <w:r>
        <w:t xml:space="preserve">Mille tehtävälle Jeffson omistaa elämänsä?</w:t>
      </w:r>
    </w:p>
    <w:p>
      <w:r>
        <w:rPr>
          <w:b/>
        </w:rPr>
        <w:t xml:space="preserve">Tulos</w:t>
      </w:r>
    </w:p>
    <w:p>
      <w:r>
        <w:t xml:space="preserve">Miksi Jeffson oli menossa pohjoisnavalle?</w:t>
      </w:r>
    </w:p>
    <w:p>
      <w:r>
        <w:rPr>
          <w:b/>
        </w:rPr>
        <w:t xml:space="preserve">Tulos</w:t>
      </w:r>
    </w:p>
    <w:p>
      <w:r>
        <w:t xml:space="preserve">Kenen talosta Jefferson löysi runon?</w:t>
      </w:r>
    </w:p>
    <w:p>
      <w:r>
        <w:rPr>
          <w:b/>
        </w:rPr>
        <w:t xml:space="preserve">Tulos</w:t>
      </w:r>
    </w:p>
    <w:p>
      <w:r>
        <w:t xml:space="preserve">Miksi Jeffersonin piti itse miehittää laiva?</w:t>
      </w:r>
    </w:p>
    <w:p>
      <w:r>
        <w:rPr>
          <w:b/>
        </w:rPr>
        <w:t xml:space="preserve">Tulos</w:t>
      </w:r>
    </w:p>
    <w:p>
      <w:r>
        <w:t xml:space="preserve">Mikä oli sen skotlantilaisen papin nimi, joka piti saarnan polaaritutkimusta vastaan?</w:t>
      </w:r>
    </w:p>
    <w:p>
      <w:r>
        <w:rPr>
          <w:b/>
        </w:rPr>
        <w:t xml:space="preserve">Tulos</w:t>
      </w:r>
    </w:p>
    <w:p>
      <w:r>
        <w:t xml:space="preserve">Kuinka monta vuotta Jeffson käytti palatsinsa rakentamiseen?</w:t>
      </w:r>
    </w:p>
    <w:p>
      <w:r>
        <w:rPr>
          <w:b/>
        </w:rPr>
        <w:t xml:space="preserve">Tulos</w:t>
      </w:r>
    </w:p>
    <w:p>
      <w:r>
        <w:t xml:space="preserve">Kuinka monta vuotta Jefferson käyttää palatsin rakentamiseen?</w:t>
      </w:r>
    </w:p>
    <w:p>
      <w:r>
        <w:rPr>
          <w:b/>
        </w:rPr>
        <w:t xml:space="preserve">Tulos</w:t>
      </w:r>
    </w:p>
    <w:p>
      <w:r>
        <w:t xml:space="preserve">Minkä kaupungin alta Jeffson löysi tytön?</w:t>
      </w:r>
    </w:p>
    <w:p>
      <w:r>
        <w:rPr>
          <w:b/>
        </w:rPr>
        <w:t xml:space="preserve">Tulos</w:t>
      </w:r>
    </w:p>
    <w:p>
      <w:r>
        <w:t xml:space="preserve">Kenet kreivitär myrkytti?</w:t>
      </w:r>
    </w:p>
    <w:p>
      <w:r>
        <w:rPr>
          <w:b/>
        </w:rPr>
        <w:t xml:space="preserve">Tulos</w:t>
      </w:r>
    </w:p>
    <w:p>
      <w:r>
        <w:t xml:space="preserve">Mitä Jefferson löytää pohjoisnavalta?</w:t>
      </w:r>
    </w:p>
    <w:p>
      <w:r>
        <w:rPr>
          <w:b/>
        </w:rPr>
        <w:t xml:space="preserve">Tulos</w:t>
      </w:r>
    </w:p>
    <w:p>
      <w:r>
        <w:t xml:space="preserve">Minne Jeffson päätyy matkustamaan tarinan lopussa?</w:t>
      </w:r>
    </w:p>
    <w:p>
      <w:r>
        <w:rPr>
          <w:b/>
        </w:rPr>
        <w:t xml:space="preserve">Tulos</w:t>
      </w:r>
    </w:p>
    <w:p>
      <w:r>
        <w:t xml:space="preserve">Mitä kirjainta tyttö ei osaa lausua?</w:t>
      </w:r>
    </w:p>
    <w:p>
      <w:r>
        <w:rPr>
          <w:b/>
        </w:rPr>
        <w:t xml:space="preserve">Tulos</w:t>
      </w:r>
    </w:p>
    <w:p>
      <w:r>
        <w:t xml:space="preserve">Mitä kaupunkeja Jeffson poltti?</w:t>
      </w:r>
    </w:p>
    <w:p>
      <w:r>
        <w:rPr>
          <w:b/>
        </w:rPr>
        <w:t xml:space="preserve">Tulos</w:t>
      </w:r>
    </w:p>
    <w:p>
      <w:r>
        <w:t xml:space="preserve">Kenen talosta Jeffson löysi muistikirjan, johon hän myöhemmin kirjoitti kertomuksensa?</w:t>
      </w:r>
    </w:p>
    <w:p>
      <w:r>
        <w:rPr>
          <w:b/>
        </w:rPr>
        <w:t xml:space="preserve">Tulos</w:t>
      </w:r>
    </w:p>
    <w:p>
      <w:r>
        <w:t xml:space="preserve">Mikä oli Jeffsonin ensimmäisen kihlatun titteli ja nimi?</w:t>
      </w:r>
    </w:p>
    <w:p>
      <w:r>
        <w:rPr>
          <w:b/>
        </w:rPr>
        <w:t xml:space="preserve">Tulos</w:t>
      </w:r>
    </w:p>
    <w:p>
      <w:r>
        <w:t xml:space="preserve">Missä salaperäinen tyttö asui ennen kuin Jeffson löysi hänet?</w:t>
      </w:r>
    </w:p>
    <w:p>
      <w:r>
        <w:rPr>
          <w:b/>
        </w:rPr>
        <w:t xml:space="preserve">Tulos</w:t>
      </w:r>
    </w:p>
    <w:p>
      <w:r>
        <w:t xml:space="preserve">Mitä Jeffsonille tapahtuu, kun hän pääsee järvelle?</w:t>
      </w:r>
    </w:p>
    <w:p>
      <w:r>
        <w:rPr>
          <w:b/>
        </w:rPr>
        <w:t xml:space="preserve">Tulos</w:t>
      </w:r>
    </w:p>
    <w:p>
      <w:r>
        <w:t xml:space="preserve">Kuinka paljon rahaa saa ensimmäinen pohjoisnavalle saapuva henkilö?</w:t>
      </w:r>
    </w:p>
    <w:p>
      <w:r>
        <w:rPr>
          <w:b/>
        </w:rPr>
        <w:t xml:space="preserve">Tulos</w:t>
      </w:r>
    </w:p>
    <w:p>
      <w:r>
        <w:t xml:space="preserve">Mitä Jefferson pakottaa tytön pukeutumaan?</w:t>
      </w:r>
    </w:p>
    <w:p>
      <w:r>
        <w:rPr>
          <w:b/>
        </w:rPr>
        <w:t xml:space="preserve">Tulos</w:t>
      </w:r>
    </w:p>
    <w:p>
      <w:r>
        <w:t xml:space="preserve">Minkä syyn pappi Mackay antoi sille, että ihmiset eivät ole aiemmin päässeet pohjoisnavalle?</w:t>
      </w:r>
    </w:p>
    <w:p>
      <w:r>
        <w:rPr>
          <w:b/>
        </w:rPr>
        <w:t xml:space="preserve">Tulos</w:t>
      </w:r>
    </w:p>
    <w:p>
      <w:r>
        <w:t xml:space="preserve">Mitä Jeffsonin miehistölle tapahtuu?</w:t>
      </w:r>
    </w:p>
    <w:p>
      <w:r>
        <w:rPr>
          <w:b/>
        </w:rPr>
        <w:t xml:space="preserve">Tulos</w:t>
      </w:r>
    </w:p>
    <w:p>
      <w:r>
        <w:t xml:space="preserve">Mitä kreivitär Clodagh teki varmistaakseen Jeffsonin pääsyn?</w:t>
      </w:r>
    </w:p>
    <w:p>
      <w:r>
        <w:rPr>
          <w:b/>
        </w:rPr>
        <w:t xml:space="preserve">Tulos</w:t>
      </w:r>
    </w:p>
    <w:p>
      <w:r>
        <w:t xml:space="preserve">Minne retkikunta on matkalla?</w:t>
      </w:r>
    </w:p>
    <w:p>
      <w:r>
        <w:rPr>
          <w:b/>
        </w:rPr>
        <w:t xml:space="preserve">Tulos</w:t>
      </w:r>
    </w:p>
    <w:p>
      <w:r>
        <w:t xml:space="preserve">Mikä oli aluksen nimi?</w:t>
      </w:r>
    </w:p>
    <w:p>
      <w:r>
        <w:rPr>
          <w:b/>
        </w:rPr>
        <w:t xml:space="preserve">Esimerkki 3.1492</w:t>
      </w:r>
    </w:p>
    <w:p>
      <w:r>
        <w:t xml:space="preserve"> Prologissa esitellään Bergmanin (Pacino) ja Mike Wallacen (Plummer) rohkeus ja journalistinen rehellisyys, kun he valmistautuvat haastattelemaan sheikki Fadlallahia 60 minuuttia -ohjelmaan.Kentuckyn Louisvillessä tohtori Jeffrey Wigand (Crowe) saapuu kotiin toimistostaan Brown &amp; Williamson Tobacco Companysta kertoen vastentahtoisesti vaimolleen Lianelle (Venora), että hänet on irtisanottu.Bergman kääntyy Bergmanin puoleen ja pyytää Wigandilta apua teknisten asiakirjojen kääntämisessä. Wigand suostuu, mutta Bergman on kiinnostunut, kun hän vetoaa yrityksen salassapitosopimukseen ja kieltäytyy puhumasta enempää. Myöhemmin Wigand kutsutaan tapaamiseen B&amp;W:n toimitusjohtajan kanssa, joka uhkaa oikeustoimilla ja erorahojen lakkauttamisella, ellei hän allekirjoita tiukempaa salassapitosopimusta. Wigand lähtee vihaisena pois ja syyttää Bergmania hänen pettämisestään.Bergman käy Wigandin kotona ja puolustautuu voimakkaasti. Wigand rauhoittuu, mutta epäröi paljastaa mitään, mikä voisi uhata hänen perheensä sairausvakuutusta, sillä hänellä on ilmeisesti hallussaan hyvin vahingollista tietoa.Wigandin perhe muuttaa vaatimattomampaan taloon, ja Wigand työskentelee nyt opettajana. Eräänä yönä hänen nuorempi tyttärensä Barbara näkee jonkun ulkona. Wigand löytää tuoreen jalanjäljen puutarhasta ja saa pahaenteisen puhelinsoiton. tietäen, että Wigandin salassapitosopimus estää mahdollisen tarinan, Bergman ottaa yhteyttä Richard Scruggsiin (Feore), asianajajaan, joka edustaa Mississippin osavaltiota oikeudenkäynnissä tupakkateollisuutta vastaan, ja uskoo, että Wigand voisi välttyä oikeudellisilta seuraamuksilta, jos hänet pakotettaisiin rikkomaan salassapitovelvollisuuttaan ja todistamaan. Scruggs ilmaisee kiinnostuksensa. jonkin aikaa myöhemmin Wigand saa sähköpostitse häntä ja hänen perhettään koskevan tappouhkauksen ja löytää luodin postilaatikostaan. Hän ottaa yhteyttä FBI:hin, mutta paikalle tulevat agentit ovat vihamielisiä ja takavarikoivat hänen tietokoneensa. Uhkauksista raivostunut Wigand vaatii Bergmania järjestämään haastattelun.Haastattelussa Wigand toteaa, että B&amp;W tekee savukkeistaan tarkoituksella riippuvuutta aiheuttavia ja että hänet erotettiin, kun hän kieltäytyi tukemasta tätä. Myöhemmin Bergman järjestää Wigandin kotiin turvamiehet, ja Wigandit kärsivät avio-ongelmista.Wigandille annetaan Kentuckyn tuomioistuimen määräys, joka kieltää hänen todistuksensa Mississippissä, mutta lopulta hän päättää kuitenkin todistaa B&amp;W:n asianajajien vastustuksesta huolimatta. Palatessaan Louisvilleen Wigand saa tietää, että Liane on jättänyt hänet ja vienyt heidän tyttärensä.Bergman, Wallace ja Don Hewitt (Hall), 60 Minutes -ohjelman luoja ja vastaava tuottaja, tapaavat CBS Newsin lakimiehen Helen Caperellin (Gershon). Caperelli vetoaa oikeudelliseen teoriaan, vahingolliseen puuttumiseen, jonka mukaan se, joka saa jonkun rikkomaan laillisen sopimuksen, voidaan haastaa oikeuteen "puuttumisesta". Tämän teorian mukaan CBS altistaa itsensä oikeustoimille B&amp;W:n taholta, jos Wigand rikkoo luottamuksellisuutta haastattelussaan.Eric Kluster (Tobolowsky), CBS Newsin johtaja, päättää jättää Wigandin haastattelun pois jaksosta. Bergman vastustaa sitä, koska hän uskoo, että CBS-yhtiö haluaa välttää vaarantamasta CBS:n vireillä olevaa myyntiä Westinghouselle, joka rikastuttaisi sekä Caperelliä että Klusteria. Wigand on tyrmistynyt ja katkaisee yhteydenpidon Bergmaniin.Eräs tutkija tutkii Wigandin henkilöhistoriaa, ja hänen havaintonsa julkaistaan ja levitetään uutismedialle 500-sivuisena asiakirjana. Bergman saa tietää, että Wall Street Journal käyttää tätä pian artikkelissa, jossa kyseenalaistetaan Wigandin uskottavuus. Bergman uskoo, että Wigandia mustamaalataan, ja järjestää asianajaja ja tutkija Jack Palladinon (esittää itseään) arvioimaan asiaa. Journalin päätoimittaja suostuu lykkäämään juttunsa julkaisua sillä aikaa, kun hänen toimittajansa tutkivat Palladinon löydöksiä.CBS Newsin sisäinen taistelu jutusta saa Hewittin määräämään Bergmanin ottamaan välittömästi "lomaa". Tänä aikana 60 Minutesin lyhennetty jakso lähetetään. Bergman saa vaivoin soitettua puhelun Wigandille, joka on sekä masentunut että raivoissaan ja syyttää Bergmania hänen manipuloinnistaan. Bergman puolustaa omia motiivejaan ja ylistää Wigandia ja hänen todistustaan. scruggs kehottaa Bergmania lähettämään koko jakson, heidän omaa oikeusjuttuaan uhkaa Mississippin kuvernöörin nostama kanne. Bergman on voimaton auttamaan, ja hän kyseenalaistaa yksityisesti omat motiivinsa jutun ajamiseen.Bergman ottaa yhteyttä New York Timesin päätoimittajaan ja paljastaa koko jutun ja CBS:n tapahtumat. Times painaa jutun etusivulle ja tuomitsee CBS:n jyrkässä pääkirjoituksessa. The Journal hylkää jutun murhenäytteenä ja painaa Wigandin lausunnon kokonaisuudessaan. Hewitt syyttää Bergmania CBS:n pettämisestä, mutta huomaa, että Wallace on nyt samaa mieltä siitä, että yrityksen painostuksen edessä alistuminen oli virhe. 60 Minutes lähettää lopulta alkuperäisen jakson, johon sisältyy Wigandin haastattelu kokonaisuudessaan. Bergman kertoo Wallacelle, että hän on irtisanoutunut, sillä hän uskoo 60 Minutesin uskottavuuden ja rehellisyyden olevan nyt pysyvästi tahriintunut.Elokuvan lopussa on tekstikortteja, joissa esitetään yhteenveto tupakan yleisestä sovintosopimuksesta sekä Wigandin ja Bergmanin urasta elokuvan tapahtumien jälkeen.</w:t>
      </w:r>
    </w:p>
    <w:p>
      <w:r>
        <w:rPr>
          <w:b/>
        </w:rPr>
        <w:t xml:space="preserve">Tulos</w:t>
      </w:r>
    </w:p>
    <w:p>
      <w:r>
        <w:t xml:space="preserve">Mitä Wigand löytää palattuaan kotiin Louisvilleen?</w:t>
      </w:r>
    </w:p>
    <w:p>
      <w:r>
        <w:rPr>
          <w:b/>
        </w:rPr>
        <w:t xml:space="preserve">Tulos</w:t>
      </w:r>
    </w:p>
    <w:p>
      <w:r>
        <w:t xml:space="preserve">Mikä sanomalehti julkaisee CBS:ää koskevan vihjailevan etusivun artikkelin?</w:t>
      </w:r>
    </w:p>
    <w:p>
      <w:r>
        <w:rPr>
          <w:b/>
        </w:rPr>
        <w:t xml:space="preserve">Tulos</w:t>
      </w:r>
    </w:p>
    <w:p>
      <w:r>
        <w:t xml:space="preserve">Kuka eroaa tarinan lopussa?</w:t>
      </w:r>
    </w:p>
    <w:p>
      <w:r>
        <w:rPr>
          <w:b/>
        </w:rPr>
        <w:t xml:space="preserve">Tulos</w:t>
      </w:r>
    </w:p>
    <w:p>
      <w:r>
        <w:t xml:space="preserve">Mitä Wigandille tapahtuu, kun hänen tyttärensä Barbara näkee jonkun ulkona?</w:t>
      </w:r>
    </w:p>
    <w:p>
      <w:r>
        <w:rPr>
          <w:b/>
        </w:rPr>
        <w:t xml:space="preserve">Tulos</w:t>
      </w:r>
    </w:p>
    <w:p>
      <w:r>
        <w:t xml:space="preserve">Mikä estää Wigania todistamasta Mississippissä?</w:t>
      </w:r>
    </w:p>
    <w:p>
      <w:r>
        <w:rPr>
          <w:b/>
        </w:rPr>
        <w:t xml:space="preserve">Tulos</w:t>
      </w:r>
    </w:p>
    <w:p>
      <w:r>
        <w:t xml:space="preserve">Missä ohjelmassa Sheik Fadllallah antaa haastattelun?</w:t>
      </w:r>
    </w:p>
    <w:p>
      <w:r>
        <w:rPr>
          <w:b/>
        </w:rPr>
        <w:t xml:space="preserve">Tulos</w:t>
      </w:r>
    </w:p>
    <w:p>
      <w:r>
        <w:t xml:space="preserve">Minkä valinnan Wigand tekee, kun hänelle annetaan Kentuckyn tuomioistuimen määräys, jonka mukaan hän ei voi todistaa Mississippissä?</w:t>
      </w:r>
    </w:p>
    <w:p>
      <w:r>
        <w:rPr>
          <w:b/>
        </w:rPr>
        <w:t xml:space="preserve">Tulos</w:t>
      </w:r>
    </w:p>
    <w:p>
      <w:r>
        <w:t xml:space="preserve">Minkä työn Wigand ottaa vastaan muutettuaan perheineen?</w:t>
      </w:r>
    </w:p>
    <w:p>
      <w:r>
        <w:rPr>
          <w:b/>
        </w:rPr>
        <w:t xml:space="preserve">Tulos</w:t>
      </w:r>
    </w:p>
    <w:p>
      <w:r>
        <w:t xml:space="preserve">Minkä esineen Wigand löytää postilaatikostaan?</w:t>
      </w:r>
    </w:p>
    <w:p>
      <w:r>
        <w:rPr>
          <w:b/>
        </w:rPr>
        <w:t xml:space="preserve">Tulos</w:t>
      </w:r>
    </w:p>
    <w:p>
      <w:r>
        <w:t xml:space="preserve">Mitä uutisia tohtori Jeffrey Wigandilla oli kerrottavanaan vaimolleen?</w:t>
      </w:r>
    </w:p>
    <w:p>
      <w:r>
        <w:rPr>
          <w:b/>
        </w:rPr>
        <w:t xml:space="preserve">Tulos</w:t>
      </w:r>
    </w:p>
    <w:p>
      <w:r>
        <w:t xml:space="preserve">Ketä Bergman ja Wallace valmistautuvat haastattelemaan tarinan alussa?</w:t>
      </w:r>
    </w:p>
    <w:p>
      <w:r>
        <w:rPr>
          <w:b/>
        </w:rPr>
        <w:t xml:space="preserve">Tulos</w:t>
      </w:r>
    </w:p>
    <w:p>
      <w:r>
        <w:t xml:space="preserve">Kuka on Richard Scruggs?</w:t>
      </w:r>
    </w:p>
    <w:p>
      <w:r>
        <w:rPr>
          <w:b/>
        </w:rPr>
        <w:t xml:space="preserve">Tulos</w:t>
      </w:r>
    </w:p>
    <w:p>
      <w:r>
        <w:t xml:space="preserve">Mitä Wigand sanoo B&amp;W:n tekevän tahallaan savukkeilleen?</w:t>
      </w:r>
    </w:p>
    <w:p>
      <w:r>
        <w:rPr>
          <w:b/>
        </w:rPr>
        <w:t xml:space="preserve">Tulos</w:t>
      </w:r>
    </w:p>
    <w:p>
      <w:r>
        <w:t xml:space="preserve">Mitä Wigand saa Bergmanin puhuttua Scruggsille?</w:t>
      </w:r>
    </w:p>
    <w:p>
      <w:r>
        <w:rPr>
          <w:b/>
        </w:rPr>
        <w:t xml:space="preserve">Tulos</w:t>
      </w:r>
    </w:p>
    <w:p>
      <w:r>
        <w:t xml:space="preserve">Mitä Hewitt kehottaa Bergmania ottamaan?</w:t>
      </w:r>
    </w:p>
    <w:p>
      <w:r>
        <w:rPr>
          <w:b/>
        </w:rPr>
        <w:t xml:space="preserve">Tulos</w:t>
      </w:r>
    </w:p>
    <w:p>
      <w:r>
        <w:t xml:space="preserve">Mihin Bergman tarvitsee Wigandin apua saatuaan potkut Brown and Williamsonilta?</w:t>
      </w:r>
    </w:p>
    <w:p>
      <w:r>
        <w:rPr>
          <w:b/>
        </w:rPr>
        <w:t xml:space="preserve">Tulos</w:t>
      </w:r>
    </w:p>
    <w:p>
      <w:r>
        <w:t xml:space="preserve">Miksi Wigand lähtee vihaisena ja syyttää Bergmania pettämisestä?</w:t>
      </w:r>
    </w:p>
    <w:p>
      <w:r>
        <w:rPr>
          <w:b/>
        </w:rPr>
        <w:t xml:space="preserve">Tulos</w:t>
      </w:r>
    </w:p>
    <w:p>
      <w:r>
        <w:t xml:space="preserve">Miten Bergman saa tarinansa julkisuuteen sen jälkeen, kun hänet on poistettu tarinasta?</w:t>
      </w:r>
    </w:p>
    <w:p>
      <w:r>
        <w:rPr>
          <w:b/>
        </w:rPr>
        <w:t xml:space="preserve">Tulos</w:t>
      </w:r>
    </w:p>
    <w:p>
      <w:r>
        <w:t xml:space="preserve">Miten Bergmanin käännöspyyntö auttaa vaarantamaan Wigandin työn?</w:t>
      </w:r>
    </w:p>
    <w:p>
      <w:r>
        <w:rPr>
          <w:b/>
        </w:rPr>
        <w:t xml:space="preserve">Tulos</w:t>
      </w:r>
    </w:p>
    <w:p>
      <w:r>
        <w:t xml:space="preserve">Mitä tohtori Jeffrey Wigand sanoo vaimolleen, kun hän tulee kotiin töistä Brown &amp; Williamson Tobacco Company -yhtiössä?</w:t>
      </w:r>
    </w:p>
    <w:p>
      <w:r>
        <w:rPr>
          <w:b/>
        </w:rPr>
        <w:t xml:space="preserve">Tulos</w:t>
      </w:r>
    </w:p>
    <w:p>
      <w:r>
        <w:t xml:space="preserve">Mitä CBS:n työntekijöiden keskuudessa tapahtui, kun Bergmania pyydettiin lähtemään?</w:t>
      </w:r>
    </w:p>
    <w:p>
      <w:r>
        <w:rPr>
          <w:b/>
        </w:rPr>
        <w:t xml:space="preserve">Tulos</w:t>
      </w:r>
    </w:p>
    <w:p>
      <w:r>
        <w:t xml:space="preserve">Mitä Wigand kertoo haastattelussaan B&amp;W:stä?</w:t>
      </w:r>
    </w:p>
    <w:p>
      <w:r>
        <w:rPr>
          <w:b/>
        </w:rPr>
        <w:t xml:space="preserve">Tulos</w:t>
      </w:r>
    </w:p>
    <w:p>
      <w:r>
        <w:t xml:space="preserve">Miksi 60 minuuttia päätyi esittämään haastattelun?</w:t>
      </w:r>
    </w:p>
    <w:p>
      <w:r>
        <w:rPr>
          <w:b/>
        </w:rPr>
        <w:t xml:space="preserve">Tulos</w:t>
      </w:r>
    </w:p>
    <w:p>
      <w:r>
        <w:t xml:space="preserve">Miksi Bergman haluaa aluksi Wigandin apua?</w:t>
      </w:r>
    </w:p>
    <w:p>
      <w:r>
        <w:rPr>
          <w:b/>
        </w:rPr>
        <w:t xml:space="preserve">Tulos</w:t>
      </w:r>
    </w:p>
    <w:p>
      <w:r>
        <w:t xml:space="preserve">Mikä saa Wigandin ottamaan yhteyttä FBI:hin?</w:t>
      </w:r>
    </w:p>
    <w:p>
      <w:r>
        <w:rPr>
          <w:b/>
        </w:rPr>
        <w:t xml:space="preserve">Tulos</w:t>
      </w:r>
    </w:p>
    <w:p>
      <w:r>
        <w:t xml:space="preserve">Mikä on Wigandin toinen työ?</w:t>
      </w:r>
    </w:p>
    <w:p>
      <w:r>
        <w:rPr>
          <w:b/>
        </w:rPr>
        <w:t xml:space="preserve">Tulos</w:t>
      </w:r>
    </w:p>
    <w:p>
      <w:r>
        <w:t xml:space="preserve">Vaikka Wigand ei halua sisällyttää perhettään, mitä Bergman haluaa, mitä hänellä on?</w:t>
      </w:r>
    </w:p>
    <w:p>
      <w:r>
        <w:rPr>
          <w:b/>
        </w:rPr>
        <w:t xml:space="preserve">Tulos</w:t>
      </w:r>
    </w:p>
    <w:p>
      <w:r>
        <w:t xml:space="preserve">Mitä Bergman tekee yrittäessään saada Wigandilta todistajanlausunnon?</w:t>
      </w:r>
    </w:p>
    <w:p>
      <w:r>
        <w:rPr>
          <w:b/>
        </w:rPr>
        <w:t xml:space="preserve">Tulos</w:t>
      </w:r>
    </w:p>
    <w:p>
      <w:r>
        <w:t xml:space="preserve">Mitä Brown and Williamson -tupakkayhtiö teki valmistamilleen savukkeille?</w:t>
      </w:r>
    </w:p>
    <w:p>
      <w:r>
        <w:rPr>
          <w:b/>
        </w:rPr>
        <w:t xml:space="preserve">Tulos</w:t>
      </w:r>
    </w:p>
    <w:p>
      <w:r>
        <w:t xml:space="preserve">Mikä yritys on juuri erottanut tohtori Jeffrey Wigandin?</w:t>
      </w:r>
    </w:p>
    <w:p>
      <w:r>
        <w:rPr>
          <w:b/>
        </w:rPr>
        <w:t xml:space="preserve">Esimerkki 3.1493</w:t>
      </w:r>
    </w:p>
    <w:p>
      <w:r>
        <w:t xml:space="preserve"> Clarence ja Emmeline Mumford ovat keskiluokkainen pariskunta, joka asuu kaksivuotiaan poikansa kanssa Suttonin esikaupungissa Lontoon laitamilla. Sanomalehteä lukiessaan he saavat tietää nuoresta naisesta, joka etsii paikkaa "maksavaksi vieraaksi" eli vuokralaiseksi. Täydentääkseen tulojaan he vastaavat ilmoitukseen ja tapaavat Louise Derrick -nimisen vuokralaisen, joka tarvitsee asuntoa lähiperheensä kanssa syntyneiden erimielisyyksien vuoksi. Louise, joka on huonosti koulutettu ja pahantuulinen, on kahden miehen romanttisen jahdin kohteena: Herra Bowling, joka kosiskelee Louisen sisarpuolia Cecilyä, ja Tom Cobb. Mumfordit eivät tule toimeen "maksavan vieraan" kanssa, ja he yrittävät taivutella hänet lähtemään. Näin ei tapahdu, ja joukko tapahtumia sekoittaa Mumfordien elämää entisestään, muun muassa Louisen ja Clarence Mumfordin välinen yksityistapaaminen, joka saa Clarencen vaimon mustasukkaiseksi. Louise näyttää hetken aikaa rohkaistuvan Bowlingin kosiskeluun, nyt kun Cecilyn kosiskelu on ohi, mutta Cobb tekee yllätysmatkan Mumfordien kotiin jahdatakseen Louisea. Louise kompastuu tuoliin, jonka Cobb oli kaatanut yhteenoton aikana, ja sytyttää vahingossa tulipalon talon olohuoneessa, jolloin Louise loukkaantuu ja joutuu useiksi viikoiksi sänkyyn. lopulta Louisen aika Mumfordien "maksavana vieraana" päättyy, ja hän menee naimisiin Cobbin kanssa.</w:t>
      </w:r>
    </w:p>
    <w:p>
      <w:r>
        <w:rPr>
          <w:b/>
        </w:rPr>
        <w:t xml:space="preserve">Tulos</w:t>
      </w:r>
    </w:p>
    <w:p>
      <w:r>
        <w:t xml:space="preserve">KUKA OLI MUMFOR'DIN MAKSAVA VIERAS?</w:t>
      </w:r>
    </w:p>
    <w:p>
      <w:r>
        <w:rPr>
          <w:b/>
        </w:rPr>
        <w:t xml:space="preserve">Tulos</w:t>
      </w:r>
    </w:p>
    <w:p>
      <w:r>
        <w:t xml:space="preserve">MITEN MUMFORDIN KODIN TULIPALO SYTTYI?</w:t>
      </w:r>
    </w:p>
    <w:p>
      <w:r>
        <w:rPr>
          <w:b/>
        </w:rPr>
        <w:t xml:space="preserve">Tulos</w:t>
      </w:r>
    </w:p>
    <w:p>
      <w:r>
        <w:t xml:space="preserve">Kuinka vanha Mumfordin poika on?</w:t>
      </w:r>
    </w:p>
    <w:p>
      <w:r>
        <w:rPr>
          <w:b/>
        </w:rPr>
        <w:t xml:space="preserve">Tulos</w:t>
      </w:r>
    </w:p>
    <w:p>
      <w:r>
        <w:t xml:space="preserve">Ketkä kaksi miestä tavoittelevat Louise Derrickin kiintymystä?</w:t>
      </w:r>
    </w:p>
    <w:p>
      <w:r>
        <w:rPr>
          <w:b/>
        </w:rPr>
        <w:t xml:space="preserve">Tulos</w:t>
      </w:r>
    </w:p>
    <w:p>
      <w:r>
        <w:t xml:space="preserve">Missä Clarence ja Emmeline Mumford asuvat?</w:t>
      </w:r>
    </w:p>
    <w:p>
      <w:r>
        <w:rPr>
          <w:b/>
        </w:rPr>
        <w:t xml:space="preserve">Tulos</w:t>
      </w:r>
    </w:p>
    <w:p>
      <w:r>
        <w:t xml:space="preserve">KUKA ON CECILY LOUISE DEKKERILLE?</w:t>
      </w:r>
    </w:p>
    <w:p>
      <w:r>
        <w:rPr>
          <w:b/>
        </w:rPr>
        <w:t xml:space="preserve">Tulos</w:t>
      </w:r>
    </w:p>
    <w:p>
      <w:r>
        <w:t xml:space="preserve">Kuinka vanha on Clarence Mumfordin poika?</w:t>
      </w:r>
    </w:p>
    <w:p>
      <w:r>
        <w:rPr>
          <w:b/>
        </w:rPr>
        <w:t xml:space="preserve">Tulos</w:t>
      </w:r>
    </w:p>
    <w:p>
      <w:r>
        <w:t xml:space="preserve">Mikä on sen vuokralaisen nimi, jonka Mumfordit ottavat vastaan?</w:t>
      </w:r>
    </w:p>
    <w:p>
      <w:r>
        <w:rPr>
          <w:b/>
        </w:rPr>
        <w:t xml:space="preserve">Tulos</w:t>
      </w:r>
    </w:p>
    <w:p>
      <w:r>
        <w:t xml:space="preserve">Kenet Louise nai?</w:t>
      </w:r>
    </w:p>
    <w:p>
      <w:r>
        <w:rPr>
          <w:b/>
        </w:rPr>
        <w:t xml:space="preserve">Tulos</w:t>
      </w:r>
    </w:p>
    <w:p>
      <w:r>
        <w:t xml:space="preserve">Miten Louise sytyttää vahingossa tulipalon?</w:t>
      </w:r>
    </w:p>
    <w:p>
      <w:r>
        <w:rPr>
          <w:b/>
        </w:rPr>
        <w:t xml:space="preserve">Tulos</w:t>
      </w:r>
    </w:p>
    <w:p>
      <w:r>
        <w:t xml:space="preserve">MITEN LOUISE LOUKKAANTUI MUMFORDIN KODISSA?</w:t>
      </w:r>
    </w:p>
    <w:p>
      <w:r>
        <w:rPr>
          <w:b/>
        </w:rPr>
        <w:t xml:space="preserve">Tulos</w:t>
      </w:r>
    </w:p>
    <w:p>
      <w:r>
        <w:t xml:space="preserve">Miksi Louise Derrick tarvitsee majapaikan?</w:t>
      </w:r>
    </w:p>
    <w:p>
      <w:r>
        <w:rPr>
          <w:b/>
        </w:rPr>
        <w:t xml:space="preserve">Tulos</w:t>
      </w:r>
    </w:p>
    <w:p>
      <w:r>
        <w:t xml:space="preserve">KUKA ON TOM COBB LOUISE DEKKERILLE?</w:t>
      </w:r>
    </w:p>
    <w:p>
      <w:r>
        <w:rPr>
          <w:b/>
        </w:rPr>
        <w:t xml:space="preserve">Tulos</w:t>
      </w:r>
    </w:p>
    <w:p>
      <w:r>
        <w:t xml:space="preserve">Kuka on Cecily Louise Derrickille?</w:t>
      </w:r>
    </w:p>
    <w:p>
      <w:r>
        <w:rPr>
          <w:b/>
        </w:rPr>
        <w:t xml:space="preserve">Tulos</w:t>
      </w:r>
    </w:p>
    <w:p>
      <w:r>
        <w:t xml:space="preserve">KUKA ON HERRA BOWLING LOUISE DEKKERILLE?</w:t>
      </w:r>
    </w:p>
    <w:p>
      <w:r>
        <w:rPr>
          <w:b/>
        </w:rPr>
        <w:t xml:space="preserve">Tulos</w:t>
      </w:r>
    </w:p>
    <w:p>
      <w:r>
        <w:t xml:space="preserve">Kuka on vierailulla, kun Louise loukkaa itsensä?</w:t>
      </w:r>
    </w:p>
    <w:p>
      <w:r>
        <w:rPr>
          <w:b/>
        </w:rPr>
        <w:t xml:space="preserve">Tulos</w:t>
      </w:r>
    </w:p>
    <w:p>
      <w:r>
        <w:t xml:space="preserve">Miten Louise loukkaantuu?</w:t>
      </w:r>
    </w:p>
    <w:p>
      <w:r>
        <w:rPr>
          <w:b/>
        </w:rPr>
        <w:t xml:space="preserve">Tulos</w:t>
      </w:r>
    </w:p>
    <w:p>
      <w:r>
        <w:t xml:space="preserve">Ketä herra Boling seurustelee Louisen lisäksi?</w:t>
      </w:r>
    </w:p>
    <w:p>
      <w:r>
        <w:rPr>
          <w:b/>
        </w:rPr>
        <w:t xml:space="preserve">Tulos</w:t>
      </w:r>
    </w:p>
    <w:p>
      <w:r>
        <w:t xml:space="preserve">Kuinka moni mies kosiskelee Louisea?</w:t>
      </w:r>
    </w:p>
    <w:p>
      <w:r>
        <w:rPr>
          <w:b/>
        </w:rPr>
        <w:t xml:space="preserve">Tulos</w:t>
      </w:r>
    </w:p>
    <w:p>
      <w:r>
        <w:t xml:space="preserve">Kenet Louise nai?</w:t>
      </w:r>
    </w:p>
    <w:p>
      <w:r>
        <w:rPr>
          <w:b/>
        </w:rPr>
        <w:t xml:space="preserve">Tulos</w:t>
      </w:r>
    </w:p>
    <w:p>
      <w:r>
        <w:t xml:space="preserve">Kuka kosiskeli aikoinaan Louisen sisarpuolia?</w:t>
      </w:r>
    </w:p>
    <w:p>
      <w:r>
        <w:rPr>
          <w:b/>
        </w:rPr>
        <w:t xml:space="preserve">Tulos</w:t>
      </w:r>
    </w:p>
    <w:p>
      <w:r>
        <w:t xml:space="preserve">Tulevatko Mumfordit ja Louise hyvin toimeen?</w:t>
      </w:r>
    </w:p>
    <w:p>
      <w:r>
        <w:rPr>
          <w:b/>
        </w:rPr>
        <w:t xml:space="preserve">Tulos</w:t>
      </w:r>
    </w:p>
    <w:p>
      <w:r>
        <w:t xml:space="preserve">Miksi Mumfordit haluavat maksavan vieraan?</w:t>
      </w:r>
    </w:p>
    <w:p>
      <w:r>
        <w:rPr>
          <w:b/>
        </w:rPr>
        <w:t xml:space="preserve">Tulos</w:t>
      </w:r>
    </w:p>
    <w:p>
      <w:r>
        <w:t xml:space="preserve">KUKA ON EMMELINE CLARENCE MUMFORDILLE?</w:t>
      </w:r>
    </w:p>
    <w:p>
      <w:r>
        <w:rPr>
          <w:b/>
        </w:rPr>
        <w:t xml:space="preserve">Tulos</w:t>
      </w:r>
    </w:p>
    <w:p>
      <w:r>
        <w:t xml:space="preserve">Miksi Clarence ja Emmeline Mumford harkitsevat vuokralaisen hankkimista?</w:t>
      </w:r>
    </w:p>
    <w:p>
      <w:r>
        <w:rPr>
          <w:b/>
        </w:rPr>
        <w:t xml:space="preserve">Tulos</w:t>
      </w:r>
    </w:p>
    <w:p>
      <w:r>
        <w:t xml:space="preserve">Millainen temperamentti Louisella on?</w:t>
      </w:r>
    </w:p>
    <w:p>
      <w:r>
        <w:rPr>
          <w:b/>
        </w:rPr>
        <w:t xml:space="preserve">Tulos</w:t>
      </w:r>
    </w:p>
    <w:p>
      <w:r>
        <w:t xml:space="preserve">Kannustaako Louise Bowlingsin kosiskelua?</w:t>
      </w:r>
    </w:p>
    <w:p>
      <w:r>
        <w:rPr>
          <w:b/>
        </w:rPr>
        <w:t xml:space="preserve">Tulos</w:t>
      </w:r>
    </w:p>
    <w:p>
      <w:r>
        <w:t xml:space="preserve">MISSÄ MAASSA MUMFORDIT ASUIVAT?</w:t>
      </w:r>
    </w:p>
    <w:p>
      <w:r>
        <w:rPr>
          <w:b/>
        </w:rPr>
        <w:t xml:space="preserve">Tulos</w:t>
      </w:r>
    </w:p>
    <w:p>
      <w:r>
        <w:t xml:space="preserve">MITEN MUMFORDIT SAIVAT TIETÄÄ, ETTÄ LOUISE DERRICK ETSI ASUNTOA?</w:t>
      </w:r>
    </w:p>
    <w:p>
      <w:r>
        <w:rPr>
          <w:b/>
        </w:rPr>
        <w:t xml:space="preserve">Tulos</w:t>
      </w:r>
    </w:p>
    <w:p>
      <w:r>
        <w:t xml:space="preserve">MISSÄ MUMFORDIN KODISSA TULIPALO SYTTYI?</w:t>
      </w:r>
    </w:p>
    <w:p>
      <w:r>
        <w:rPr>
          <w:b/>
        </w:rPr>
        <w:t xml:space="preserve">Esimerkki 3.1494</w:t>
      </w:r>
    </w:p>
    <w:p>
      <w:r>
        <w:t xml:space="preserve"> Kirja alkaa Annen ja Gilbertin häistä, jotka pidetään Green Gablesin hedelmätarhassa. Häiden jälkeen he muuttavat ensimmäiseen yhteiseen kotiinsa, jota Anne kutsuu "unelmiensa taloksi". Gilbert löytää heille pienen talon merenrannalta Four Winds Pointista, Glen St. Maryn kylän läheltä, jossa hänen on määrä ottaa vastaan setänsä lääkärivastaanotto. 4 Windsissä Anne ja Gilbert tapaavat monia mielenkiintoisia ihmisiä, kuten kapteeni Jimin, entisen merimiehen, joka on nykyään majakan vartija, ja neiti Cornelia Bryantin, nelikymppisen naimattoman naisen, joka asuu yksin smaragdinvihreässä talossa ja pitää Blytheitä osana "Joosefin tuntevaa rotua". Anne tapaa myös uuden naapurinsa Leslie Mooren, joka menetti rakkaan veljensä ja isänsä ja jonka äiti pakotti 16-vuotiaana naimisiin ilkeämielisen ja häikäilemättömän Dick Mooren kanssa. Hän tunsi olevansa vapaa noin vuoden ajan sen jälkeen, kun Dick katosi merimatkalle, mutta kapteeni Jim sattui löytämään hänet Kuubassa ja toi hänet kotiin, muistinsa menettäneenä, aivovaurioituneena ja yleisesti ottaen avuttomana, ja nyt Leslien varassa kuin "iso vauva". Leslie ystävystyy Annen kanssa, mutta on toisinaan katkera häntä kohtaan, koska hän on niin onnellinen ja vapaa, kun Leslie ei voi koskaan saada sitä, mitä Anne saa. annen entinen holhooja Marilla vierailee Annen luona silloin tällöin, ja hänellä on yhä tärkeä rooli Annen elämässä. Marilla on läsnä, kun Anne synnyttää ensimmäisen lapsensa Joycen, joka kuolee pian syntymän jälkeen (kuten Montgomeryn toinenkin poika). Vauvan kuoleman jälkeen Anne ja Leslie lähentyvät toisiaan, sillä Leslien mielestä Anne ymmärtää nyt tragedian ja tuskan, kuten Leslie asian ilmaisee, hänen onnensa, vaikka se on edelleen suurta, ei ole enää täydellistä, joten heidän välillään on vähemmän kuilua." Myöhemmin tarinassa Leslie vuokraa huoneen talostaan Owen Ford -nimiselle kirjailijalle, joka on Annen Unelmien talon entisten omistajien, Selywnien, pojanpoika. Owen, joka haluaa kirjoittaa suuren kanadalaisen romaanin, löytää etsimänsä inspiraation kapteeni Jimin laivapäiväkirjasta ja muuttaa sen "Kapteeni Jimin elämänkirjaan". Kun Owen viimeistelee romaaniaan, hän ja Leslie huomaavat toisistaan riippumatta, että heillä on tunteita toisiaan kohtaan, mutta molemmat tietävät, etteivät he voi tehdä niille mitään. Owen lähtee saarelta, ja Leslie on entistäkin onnettomampi jäädessään loukkuun avioliitossaan Dickin kanssa... Gilbert tutkii Dick Mooren ja epäilee, että jos Dickille tehtäisiin kalloleikkaus, hän saattaisi saada kykynsä takaisin. Anne ja neiti Cornelia vastustavat molemmat leikkausta ja pelkäävät, että Leslien elämästä tulee äärettömän vaikeaa, jos Dick palaa omaksi itsekseen, mutta Gilbert tuntee velvollisuudekseen kertoa Leslielle, että Dickillä on mahdollisuus. Leslie suostuu, ja Dick käy läpi leikkauksen Montrealissa; kun hän herää, hän paljastaa olevansa itse asiassa Dickin serkku George, joka oli Dickin mukana Kuubassa ja joka oli Dickin mukana, kun Dick kuoli keltakuumeeseen kaksitoista vuotta aiemmin. George muistuttaa Dickiä vahvasti, koska heidän isänsä olivat veljeksiä ja äitinsä siskoja, ja molemmilla oli sama erikoinen silmien värivirhe (heterokromia), josta kapteeni Jim tunnisti "Dickin" Kuubassa vuosia sitten. Leslie, joka vapautuu äkillisesti tästä uutisesta, palaa kotiin ja harkitsee sairaanhoitajakurssin aloittamista päästäkseen jatkamaan elämäänsä. Owen Ford palaa saarelle kosiskelemaan Leslietä sen jälkeen, kun neiti Cornelia on kertonut hänelle tapahtuneesta, ja he menevät kihloihin. Samaan aikaan Anne synnyttää toisen lapsensa, terveen pojan. Hän saa nimekseen James Matthew, Annen holhoojan Matthew Cuthbertin ja kapteeni Jimin mukaan.kirjan lopussa Owen Fordin kirja julkaistaan, ja kapteeni Jim kuolee hymyillen luettuaan ennakkokappaleensa. Neiti Cornelia, jota luultiin vannoutuneeksi vanhapiikaksi, ilmoittaa päättäneensä mennä naimisiin Marshall Elliottin kanssa, joka on ehkä griittiläinen mutta ainakin presbyteerinen; hän sanoo, että olisi voinut saada miehen milloin tahansa, mutta kieltäytyi menemästä naimisiin ennen kuin tämä ajoi partansa pois, mistä hän oli kieltäytynyt parikymmentä vuotta, kunnes griitit tulivat valtaan. Lopulta Anne, Gilbert, Jem ja heidän uusi taloudenhoitajansa Susan Baker muuttavat vanhaan Morganin taloon Glenissä, joka myöhemmin nimetään Inglesideksi. Annea surettaa suuresti Unelmien talon jättäminen, mutta hän tietää, että pieni talo on kasvanut liian suureksi, ja Gilbertin työ lääkärinä edellyttää, että hän asuu lähempänä kaupunkia.Tässä kirjassa esitellään Susan Baker, iäkäs vanhapiika, joka toimii Blythien kotiapulaisena.</w:t>
      </w:r>
    </w:p>
    <w:p>
      <w:r>
        <w:rPr>
          <w:b/>
        </w:rPr>
        <w:t xml:space="preserve">Tulos</w:t>
      </w:r>
    </w:p>
    <w:p>
      <w:r>
        <w:t xml:space="preserve">Miksi Anne ja neiti Cornelia eivät halunneet, että Dick leikataan?</w:t>
      </w:r>
    </w:p>
    <w:p>
      <w:r>
        <w:rPr>
          <w:b/>
        </w:rPr>
        <w:t xml:space="preserve">Tulos</w:t>
      </w:r>
    </w:p>
    <w:p>
      <w:r>
        <w:t xml:space="preserve">Minkä nimen Anne antoi ensimmäiselle lapselleen, joka kuoli pian syntymän jälkeen?</w:t>
      </w:r>
    </w:p>
    <w:p>
      <w:r>
        <w:rPr>
          <w:b/>
        </w:rPr>
        <w:t xml:space="preserve">Tulos</w:t>
      </w:r>
    </w:p>
    <w:p>
      <w:r>
        <w:t xml:space="preserve">Miksi Anne kutsuu ensimmäistä kotiaan?</w:t>
      </w:r>
    </w:p>
    <w:p>
      <w:r>
        <w:rPr>
          <w:b/>
        </w:rPr>
        <w:t xml:space="preserve">Tulos</w:t>
      </w:r>
    </w:p>
    <w:p>
      <w:r>
        <w:t xml:space="preserve">Mitä Owen tekee Leslien luona?</w:t>
      </w:r>
    </w:p>
    <w:p>
      <w:r>
        <w:rPr>
          <w:b/>
        </w:rPr>
        <w:t xml:space="preserve">Tulos</w:t>
      </w:r>
    </w:p>
    <w:p>
      <w:r>
        <w:t xml:space="preserve">Kuka on majakan vartija?</w:t>
      </w:r>
    </w:p>
    <w:p>
      <w:r>
        <w:rPr>
          <w:b/>
        </w:rPr>
        <w:t xml:space="preserve">Tulos</w:t>
      </w:r>
    </w:p>
    <w:p>
      <w:r>
        <w:t xml:space="preserve">Mitä kapteeni Jim tekee nyt, kun hän ei ole enää merimies?</w:t>
      </w:r>
    </w:p>
    <w:p>
      <w:r>
        <w:rPr>
          <w:b/>
        </w:rPr>
        <w:t xml:space="preserve">Tulos</w:t>
      </w:r>
    </w:p>
    <w:p>
      <w:r>
        <w:t xml:space="preserve">Miksi George ja Dick näyttivät niin paljon samalta?</w:t>
      </w:r>
    </w:p>
    <w:p>
      <w:r>
        <w:rPr>
          <w:b/>
        </w:rPr>
        <w:t xml:space="preserve">Tulos</w:t>
      </w:r>
    </w:p>
    <w:p>
      <w:r>
        <w:t xml:space="preserve">Mitä Joycelle tapahtuu pian hänen syntymänsä jälkeen?</w:t>
      </w:r>
    </w:p>
    <w:p>
      <w:r>
        <w:rPr>
          <w:b/>
        </w:rPr>
        <w:t xml:space="preserve">Tulos</w:t>
      </w:r>
    </w:p>
    <w:p>
      <w:r>
        <w:t xml:space="preserve">Mitä Marshall Elliot kieltäytyi tekemästä kahteenkymmeneen vuoteen?</w:t>
      </w:r>
    </w:p>
    <w:p>
      <w:r>
        <w:rPr>
          <w:b/>
        </w:rPr>
        <w:t xml:space="preserve">Tulos</w:t>
      </w:r>
    </w:p>
    <w:p>
      <w:r>
        <w:t xml:space="preserve">Kuinka vanha neiti Bryant on?</w:t>
      </w:r>
    </w:p>
    <w:p>
      <w:r>
        <w:rPr>
          <w:b/>
        </w:rPr>
        <w:t xml:space="preserve">Tulos</w:t>
      </w:r>
    </w:p>
    <w:p>
      <w:r>
        <w:t xml:space="preserve">Millä nimellä Anne varustaa ensimmäisen kotinsa Gilbertin kanssa? </w:t>
      </w:r>
    </w:p>
    <w:p>
      <w:r>
        <w:rPr>
          <w:b/>
        </w:rPr>
        <w:t xml:space="preserve">Tulos</w:t>
      </w:r>
    </w:p>
    <w:p>
      <w:r>
        <w:t xml:space="preserve">Missä Anne ja Gilbert menevät naimisiin?</w:t>
      </w:r>
    </w:p>
    <w:p>
      <w:r>
        <w:rPr>
          <w:b/>
        </w:rPr>
        <w:t xml:space="preserve">Tulos</w:t>
      </w:r>
    </w:p>
    <w:p>
      <w:r>
        <w:t xml:space="preserve">Mitä tapahtuu Annen ensimmäiselle lapselle?</w:t>
      </w:r>
    </w:p>
    <w:p>
      <w:r>
        <w:rPr>
          <w:b/>
        </w:rPr>
        <w:t xml:space="preserve">Tulos</w:t>
      </w:r>
    </w:p>
    <w:p>
      <w:r>
        <w:t xml:space="preserve">Mistä maasta Dick Moore löydettiin?</w:t>
      </w:r>
    </w:p>
    <w:p>
      <w:r>
        <w:rPr>
          <w:b/>
        </w:rPr>
        <w:t xml:space="preserve">Tulos</w:t>
      </w:r>
    </w:p>
    <w:p>
      <w:r>
        <w:t xml:space="preserve">Missä Dickille tehdään aivoleikkaus?</w:t>
      </w:r>
    </w:p>
    <w:p>
      <w:r>
        <w:rPr>
          <w:b/>
        </w:rPr>
        <w:t xml:space="preserve">Tulos</w:t>
      </w:r>
    </w:p>
    <w:p>
      <w:r>
        <w:t xml:space="preserve">Mikä on Annen toisen lapsen nimi?</w:t>
      </w:r>
    </w:p>
    <w:p>
      <w:r>
        <w:rPr>
          <w:b/>
        </w:rPr>
        <w:t xml:space="preserve">Tulos</w:t>
      </w:r>
    </w:p>
    <w:p>
      <w:r>
        <w:t xml:space="preserve">Kuinka vanha Leslie oli mennessään naimisiin?</w:t>
      </w:r>
    </w:p>
    <w:p>
      <w:r>
        <w:rPr>
          <w:b/>
        </w:rPr>
        <w:t xml:space="preserve">Tulos</w:t>
      </w:r>
    </w:p>
    <w:p>
      <w:r>
        <w:t xml:space="preserve">Mikä tauti tappoi Leslien aviomiehen?</w:t>
      </w:r>
    </w:p>
    <w:p>
      <w:r>
        <w:rPr>
          <w:b/>
        </w:rPr>
        <w:t xml:space="preserve">Tulos</w:t>
      </w:r>
    </w:p>
    <w:p>
      <w:r>
        <w:t xml:space="preserve">Minkä alan Leslie päättää opiskella?</w:t>
      </w:r>
    </w:p>
    <w:p>
      <w:r>
        <w:rPr>
          <w:b/>
        </w:rPr>
        <w:t xml:space="preserve">Tulos</w:t>
      </w:r>
    </w:p>
    <w:p>
      <w:r>
        <w:t xml:space="preserve">Mikä on väitetyn Dick Mooren todellinen henkilöllisyys? </w:t>
      </w:r>
    </w:p>
    <w:p>
      <w:r>
        <w:rPr>
          <w:b/>
        </w:rPr>
        <w:t xml:space="preserve">Tulos</w:t>
      </w:r>
    </w:p>
    <w:p>
      <w:r>
        <w:t xml:space="preserve">Mitä Gilbert aikoo tehdä setänsä hyväksi?</w:t>
      </w:r>
    </w:p>
    <w:p>
      <w:r>
        <w:rPr>
          <w:b/>
        </w:rPr>
        <w:t xml:space="preserve">Tulos</w:t>
      </w:r>
    </w:p>
    <w:p>
      <w:r>
        <w:t xml:space="preserve">Kuka pakotti Leslien naimisiin Dick Mooren kanssa?</w:t>
      </w:r>
    </w:p>
    <w:p>
      <w:r>
        <w:rPr>
          <w:b/>
        </w:rPr>
        <w:t xml:space="preserve">Tulos</w:t>
      </w:r>
    </w:p>
    <w:p>
      <w:r>
        <w:t xml:space="preserve">Kun Leslie saa tietää miehensä kuolleen, kenen kanssa hän kihlautuu?</w:t>
      </w:r>
    </w:p>
    <w:p>
      <w:r>
        <w:rPr>
          <w:b/>
        </w:rPr>
        <w:t xml:space="preserve">Tulos</w:t>
      </w:r>
    </w:p>
    <w:p>
      <w:r>
        <w:t xml:space="preserve">Ketä kohtaan Leslie kehittää syviä tunteita?</w:t>
      </w:r>
    </w:p>
    <w:p>
      <w:r>
        <w:rPr>
          <w:b/>
        </w:rPr>
        <w:t xml:space="preserve">Tulos</w:t>
      </w:r>
    </w:p>
    <w:p>
      <w:r>
        <w:t xml:space="preserve">Missä Annen ja Gilbertin häät pidetään? </w:t>
      </w:r>
    </w:p>
    <w:p>
      <w:r>
        <w:rPr>
          <w:b/>
        </w:rPr>
        <w:t xml:space="preserve">Tulos</w:t>
      </w:r>
    </w:p>
    <w:p>
      <w:r>
        <w:t xml:space="preserve">Mistä kapteeni Jim löysi Dickin?</w:t>
      </w:r>
    </w:p>
    <w:p>
      <w:r>
        <w:rPr>
          <w:b/>
        </w:rPr>
        <w:t xml:space="preserve">Tulos</w:t>
      </w:r>
    </w:p>
    <w:p>
      <w:r>
        <w:t xml:space="preserve">Mitä Gilbert tekee työkseen?</w:t>
      </w:r>
    </w:p>
    <w:p>
      <w:r>
        <w:rPr>
          <w:b/>
        </w:rPr>
        <w:t xml:space="preserve">Tulos</w:t>
      </w:r>
    </w:p>
    <w:p>
      <w:r>
        <w:t xml:space="preserve">Missä Dickille tehdään leikkaus?</w:t>
      </w:r>
    </w:p>
    <w:p>
      <w:r>
        <w:rPr>
          <w:b/>
        </w:rPr>
        <w:t xml:space="preserve">Tulos</w:t>
      </w:r>
    </w:p>
    <w:p>
      <w:r>
        <w:t xml:space="preserve">Kenen vastaanoton Gilbert ottaa haltuunsa?</w:t>
      </w:r>
    </w:p>
    <w:p>
      <w:r>
        <w:rPr>
          <w:b/>
        </w:rPr>
        <w:t xml:space="preserve">Tulos</w:t>
      </w:r>
    </w:p>
    <w:p>
      <w:r>
        <w:t xml:space="preserve">Mistä Owen löytää inspiraationsa?</w:t>
      </w:r>
    </w:p>
    <w:p>
      <w:r>
        <w:rPr>
          <w:b/>
        </w:rPr>
        <w:t xml:space="preserve">Esimerkki 3.1495</w:t>
      </w:r>
    </w:p>
    <w:p>
      <w:r>
        <w:t xml:space="preserve"> Kaksikymmentävuotias Lucilla Finch, Dimchurchin kirkkoherran itsenäisesti varakas tytär Sussexissa, on ollut sokea lapsesta asti. Pian sen jälkeen, kun kertoja, Madame Pratolungo, saapuu Lucillan palkatuksi seuralaiseksi, Lucilla rakastuu Oscar Dubourgiin, hänen ujoihin ja erakoituneisiin naapureihinsa, jotka ovat myös varakkaita ja jotka omistautuvat jalometallien käsityöläisammatille. kun rosvot hyökkäävät hänen kimppuunsa ja lyövät hänet tajuttomaksi, Oscar joutuu Lucillan hoiviin ja rakastuu häneen, ja pari kihlautuu. Heidän suunnitelmansa vaarantuvat Oscarin epilepsian vuoksi, joka on seurausta päähän kohdistuneesta iskusta. Ainoa tehokas hoitokeino, hopeayhdiste, muuttaa Oscarin ihon pysyvästi tumman siniharmaaksi. Sokeudestaan huolimatta Lucilla kärsii raivoisasta fobiasta tummia värejä, myös tummaverisiä ihmisiä kohtaan, ja perhe ja ystävät salaavat Oscarin tilan häneltä.Samaan aikaan Oscarin kaksoisveli Nugent palaa Amerikasta, jossa hän on tuhlannut omaisuutensa taidemaalarin uran tavoitteluun. Oscar on kiintynyt veljeensä, joka on yhtä ulospäinsuuntautunut, itsevarma ja viehättävä kuin Oscar on arka ja kömpelö. Koska Nugent tietää Lucillan sokeudesta, hän on järjestänyt hänet kuuluisan saksalaisen silmälääkärin, herra Grossen, tutkittavaksi. Herr Grosse ja englantilainen silmälääkäri tutkivat Lucillan, mutta ovat eri mieltä hänen ennusteestaan. Lucilla valitsee herra Grossen leikkauksen, sillä hän uskoo voivansa parantaa Lucillan. Leikkauksen jälkeen, mutta ennen kuin siteet otetaan pois, Madame Pratolungo painostaa Oscaria kertomaan Lucillalle epämuodostuneisuudestaan, mutta Oscarin hermot pettävät, ja sen sijaan hän kertoo Lucillalle, että se on Nugent, joka on epämuodostunut.Nugent on salaa ihastunut Lucillaan, ja nyt hän manipuloi Lucillaa luulemaan, että hän on Oscar. Kun Lucilla vähitellen saa näkönsä takaisin, herra Grosse kieltää perhettä ja ystäviä pettämästä häntä, koska järkytys saattaisi vaarantaa hänen toipumisensa. Oscar lähtee ulkomaille ja luovuttaa morsiamensa epätoivoisena veljelleen. Madame Pratolungo puuttuu ratkaisevasti Nugentin tilanteeseen vetoamalla tämän omantuntoon ja uhkaamalla häntä paljastumisella, jos hän jatkaa suunnitelmaansa naida Lucilla Oscarin nimissä. Nugent lupaa lähteä ulkomaille etsimään veljeään ja palauttamaan hänet kotiin. pian Nugent palaa Englantiin ja jäljittää Lucillan merenrantaan, jossa hän herra Grossen määräyksestä asuu tätinsä luona, kaukana lähisuvustaan. Mies painostaa häntä menemään naimisiin mahdollisimman pian perheensä tietämättä ja yrittää myrkyttää hänen luottamuksensa Madame Pratolungoon, joka on Marseillessa hoitamassa hänen omapäistä isäänsä. Lucilla havaitsee, mutta ei ymmärrä muutosta oletetussa sulhasessaan, ja hän on järkyttynyt, rasittaa silmiään liikaa ja alkaa menettää näkönsä.Romaanin loppuratkaisussa Madame Pratolungo löytää Oscarin ranskalaisen etsivän avulla. Miehen kokemukset ovat paljastaneet odottamattoman luonteenlujuuden, ja Madame alkaa kunnioittaa häntä uudella tavalla. Molemmat juoksevat kotiin Englantiin estääkseen avioliiton, kun vielä on aikaa. Dubourg-serkun talossa käytännössä vankina pidetty Lucilla on jälleen täysin sokea. Ystävällisen palvelijan avulla hän pääsee pakenemaan heitä vastaan, tunnistaa heti oikean Oscarin ja saa Madame Pratolungolta koko tarinan. Katuva Nugent palaa Amerikkaan, jossa hän myöhemmin kuolee polaariretkellä. Lucilla ja Oscar asettuvat Dimchurchiin perustamaan perhettä, ja Madame Pratolungo on hänen seuralaisensa. Hän on täysin tyytyväinen sokeuteensa ja kieltäytyy herra Grossen tarjouksesta yrittää uutta leikkausta.</w:t>
      </w:r>
    </w:p>
    <w:p>
      <w:r>
        <w:rPr>
          <w:b/>
        </w:rPr>
        <w:t xml:space="preserve">Tulos</w:t>
      </w:r>
    </w:p>
    <w:p>
      <w:r>
        <w:t xml:space="preserve">Mitä Nugentille tapahtui lopussa?</w:t>
      </w:r>
    </w:p>
    <w:p>
      <w:r>
        <w:rPr>
          <w:b/>
        </w:rPr>
        <w:t xml:space="preserve">Tulos</w:t>
      </w:r>
    </w:p>
    <w:p>
      <w:r>
        <w:t xml:space="preserve">Kuka on Lucillan isä?</w:t>
      </w:r>
    </w:p>
    <w:p>
      <w:r>
        <w:rPr>
          <w:b/>
        </w:rPr>
        <w:t xml:space="preserve">Tulos</w:t>
      </w:r>
    </w:p>
    <w:p>
      <w:r>
        <w:t xml:space="preserve">Miksi Oscar ei voinut kertoa Lucillalle värjäytyneestä ulkonäöstään?</w:t>
      </w:r>
    </w:p>
    <w:p>
      <w:r>
        <w:rPr>
          <w:b/>
        </w:rPr>
        <w:t xml:space="preserve">Tulos</w:t>
      </w:r>
    </w:p>
    <w:p>
      <w:r>
        <w:t xml:space="preserve">Mitä Oscar teki sen jälkeen, kun häntä kiellettiin pettämästä Lucillaa?</w:t>
      </w:r>
    </w:p>
    <w:p>
      <w:r>
        <w:rPr>
          <w:b/>
        </w:rPr>
        <w:t xml:space="preserve">Tulos</w:t>
      </w:r>
    </w:p>
    <w:p>
      <w:r>
        <w:t xml:space="preserve">Miten Lucilla joutui lähipiirinsä pettämäksi?</w:t>
      </w:r>
    </w:p>
    <w:p>
      <w:r>
        <w:rPr>
          <w:b/>
        </w:rPr>
        <w:t xml:space="preserve">Tulos</w:t>
      </w:r>
    </w:p>
    <w:p>
      <w:r>
        <w:t xml:space="preserve">Minne herra Grosse lähetti Lucillan toipumaan?</w:t>
      </w:r>
    </w:p>
    <w:p>
      <w:r>
        <w:rPr>
          <w:b/>
        </w:rPr>
        <w:t xml:space="preserve">Tulos</w:t>
      </w:r>
    </w:p>
    <w:p>
      <w:r>
        <w:t xml:space="preserve">Milloin Oscar rohkaistiin kertomaan Lucillalle ihosairaudestaan?</w:t>
      </w:r>
    </w:p>
    <w:p>
      <w:r>
        <w:rPr>
          <w:b/>
        </w:rPr>
        <w:t xml:space="preserve">Tulos</w:t>
      </w:r>
    </w:p>
    <w:p>
      <w:r>
        <w:t xml:space="preserve">Kun Lucilla rakastui Oscariin, miten he olivat sukua toisilleen?</w:t>
      </w:r>
    </w:p>
    <w:p>
      <w:r>
        <w:rPr>
          <w:b/>
        </w:rPr>
        <w:t xml:space="preserve">Tulos</w:t>
      </w:r>
    </w:p>
    <w:p>
      <w:r>
        <w:t xml:space="preserve">Kenelle maksetaan Lucillan seurasta?</w:t>
      </w:r>
    </w:p>
    <w:p>
      <w:r>
        <w:rPr>
          <w:b/>
        </w:rPr>
        <w:t xml:space="preserve">Tulos</w:t>
      </w:r>
    </w:p>
    <w:p>
      <w:r>
        <w:t xml:space="preserve">Kuka esti perhettä kertomasta Lucillalle totuutta?</w:t>
      </w:r>
    </w:p>
    <w:p>
      <w:r>
        <w:rPr>
          <w:b/>
        </w:rPr>
        <w:t xml:space="preserve">Tulos</w:t>
      </w:r>
    </w:p>
    <w:p>
      <w:r>
        <w:t xml:space="preserve">Miten Oscarista tuli epileptikko?</w:t>
      </w:r>
    </w:p>
    <w:p>
      <w:r>
        <w:rPr>
          <w:b/>
        </w:rPr>
        <w:t xml:space="preserve">Tulos</w:t>
      </w:r>
    </w:p>
    <w:p>
      <w:r>
        <w:t xml:space="preserve">Mikä on Lucillan heikkous?</w:t>
      </w:r>
    </w:p>
    <w:p>
      <w:r>
        <w:rPr>
          <w:b/>
        </w:rPr>
        <w:t xml:space="preserve">Tulos</w:t>
      </w:r>
    </w:p>
    <w:p>
      <w:r>
        <w:t xml:space="preserve">Mitä Lucilla pelkää?</w:t>
      </w:r>
    </w:p>
    <w:p>
      <w:r>
        <w:rPr>
          <w:b/>
        </w:rPr>
        <w:t xml:space="preserve">Tulos</w:t>
      </w:r>
    </w:p>
    <w:p>
      <w:r>
        <w:t xml:space="preserve">Miten Ocsar rakastui Lucillaan?</w:t>
      </w:r>
    </w:p>
    <w:p>
      <w:r>
        <w:rPr>
          <w:b/>
        </w:rPr>
        <w:t xml:space="preserve">Tulos</w:t>
      </w:r>
    </w:p>
    <w:p>
      <w:r>
        <w:t xml:space="preserve">Missä yrityksessä Nugent kuoli?</w:t>
      </w:r>
    </w:p>
    <w:p>
      <w:r>
        <w:rPr>
          <w:b/>
        </w:rPr>
        <w:t xml:space="preserve">Tulos</w:t>
      </w:r>
    </w:p>
    <w:p>
      <w:r>
        <w:t xml:space="preserve">Kuka veli oli maalattu Amerikassa?</w:t>
      </w:r>
    </w:p>
    <w:p>
      <w:r>
        <w:rPr>
          <w:b/>
        </w:rPr>
        <w:t xml:space="preserve">Tulos</w:t>
      </w:r>
    </w:p>
    <w:p>
      <w:r>
        <w:t xml:space="preserve">Milloin Oscar sai epilepsian?</w:t>
      </w:r>
    </w:p>
    <w:p>
      <w:r>
        <w:rPr>
          <w:b/>
        </w:rPr>
        <w:t xml:space="preserve">Tulos</w:t>
      </w:r>
    </w:p>
    <w:p>
      <w:r>
        <w:t xml:space="preserve">Miten Lucilla pääsi pois Dubourg-serkun talosta?</w:t>
      </w:r>
    </w:p>
    <w:p>
      <w:r>
        <w:rPr>
          <w:b/>
        </w:rPr>
        <w:t xml:space="preserve">Tulos</w:t>
      </w:r>
    </w:p>
    <w:p>
      <w:r>
        <w:t xml:space="preserve">Mistä Lucilla kieltäytyi, koska oli tyytyväinen sokeuteensa?</w:t>
      </w:r>
    </w:p>
    <w:p>
      <w:r>
        <w:rPr>
          <w:b/>
        </w:rPr>
        <w:t xml:space="preserve">Tulos</w:t>
      </w:r>
    </w:p>
    <w:p>
      <w:r>
        <w:t xml:space="preserve">Mikä oli Herr Grossen ammatti?</w:t>
      </w:r>
    </w:p>
    <w:p>
      <w:r>
        <w:rPr>
          <w:b/>
        </w:rPr>
        <w:t xml:space="preserve">Tulos</w:t>
      </w:r>
    </w:p>
    <w:p>
      <w:r>
        <w:t xml:space="preserve">Miksi Lucilla tarvitsi maksullisen kumppanin?</w:t>
      </w:r>
    </w:p>
    <w:p>
      <w:r>
        <w:rPr>
          <w:b/>
        </w:rPr>
        <w:t xml:space="preserve">Tulos</w:t>
      </w:r>
    </w:p>
    <w:p>
      <w:r>
        <w:t xml:space="preserve">Mikä oli hopeayhdisteen sivuvaikutus?</w:t>
      </w:r>
    </w:p>
    <w:p>
      <w:r>
        <w:rPr>
          <w:b/>
        </w:rPr>
        <w:t xml:space="preserve">Tulos</w:t>
      </w:r>
    </w:p>
    <w:p>
      <w:r>
        <w:t xml:space="preserve">Mitä Nugent teki Lucillaan ihastumisensa vuoksi?</w:t>
      </w:r>
    </w:p>
    <w:p>
      <w:r>
        <w:rPr>
          <w:b/>
        </w:rPr>
        <w:t xml:space="preserve">Tulos</w:t>
      </w:r>
    </w:p>
    <w:p>
      <w:r>
        <w:t xml:space="preserve">Mistä Ocsarin veli lähti etsimään häntä?</w:t>
      </w:r>
    </w:p>
    <w:p>
      <w:r>
        <w:rPr>
          <w:b/>
        </w:rPr>
        <w:t xml:space="preserve">Tulos</w:t>
      </w:r>
    </w:p>
    <w:p>
      <w:r>
        <w:t xml:space="preserve">Minkä silmälääkärin Lucilla valitsi leikkaukseensa?</w:t>
      </w:r>
    </w:p>
    <w:p>
      <w:r>
        <w:rPr>
          <w:b/>
        </w:rPr>
        <w:t xml:space="preserve">Tulos</w:t>
      </w:r>
    </w:p>
    <w:p>
      <w:r>
        <w:t xml:space="preserve">Miksi luulet Lucillan tyytyneen sokeuteensa?</w:t>
      </w:r>
    </w:p>
    <w:p>
      <w:r>
        <w:rPr>
          <w:b/>
        </w:rPr>
        <w:t xml:space="preserve">Tulos</w:t>
      </w:r>
    </w:p>
    <w:p>
      <w:r>
        <w:t xml:space="preserve">Miten Madame Pratolungo löysi Oscarin?</w:t>
      </w:r>
    </w:p>
    <w:p>
      <w:r>
        <w:rPr>
          <w:b/>
        </w:rPr>
        <w:t xml:space="preserve">Tulos</w:t>
      </w:r>
    </w:p>
    <w:p>
      <w:r>
        <w:t xml:space="preserve">Miten Madame Pratolungo löysi Oscarin?</w:t>
      </w:r>
    </w:p>
    <w:p>
      <w:r>
        <w:rPr>
          <w:b/>
        </w:rPr>
        <w:t xml:space="preserve">Tulos</w:t>
      </w:r>
    </w:p>
    <w:p>
      <w:r>
        <w:t xml:space="preserve">Missä Pratolungon isä asui?</w:t>
      </w:r>
    </w:p>
    <w:p>
      <w:r>
        <w:rPr>
          <w:b/>
        </w:rPr>
        <w:t xml:space="preserve">Tulos</w:t>
      </w:r>
    </w:p>
    <w:p>
      <w:r>
        <w:t xml:space="preserve">Kuka auttoi Madame Pratolungoa löytämään Oscarin?</w:t>
      </w:r>
    </w:p>
    <w:p>
      <w:r>
        <w:rPr>
          <w:b/>
        </w:rPr>
        <w:t xml:space="preserve">Esimerkki 3.1496</w:t>
      </w:r>
    </w:p>
    <w:p>
      <w:r>
        <w:t xml:space="preserve"> Vuonna 1898 Kenian Tsavossa sijaitsevan rautatiehankkeen päärahoittaja Sir Robert Beaumont on raivoissaan, koska hanke on myöhässä aikataulusta. Hän pyytää brittiläisen sotilasinsinöörin, everstiluutnantti John Henry Pattersonin asiantuntemusta, jotta hanke saataisiin takaisin raiteilleen. Patterson matkustaa Englannista Tsavoon ja kertoo vaimolleen Helenalle, että hän saa hankkeen valmiiksi ja palaa Lontooseen heidän poikansa syntymää varten. Hän tapaa brittiläisen valvojan Angus Starlingin, afrikkalaisen työnjohtajan Samuelin ja tohtori David Hawthornen. Hawthorne kertoo Pattersonille hiljattain tapahtuneesta leijonan hyökkäyksestä, joka on vaikuttanut projektiin. sinä yönä Patterson tappaa lähestyvän leijonan yhdellä laukauksella, ansaitsee työmiesten kunnioituksen ja saa projektin takaisin aikatauluun. Pian tämän jälkeen rakennusmestari Mahina kuitenkin raahataan teltastaan keskellä yötä. Hänen puoliksi syöty ruumiinsa löydetään seuraavana aamuna. Sen jälkeen Patterson yrittää toista yöllistä leijonajahtia, mutta seuraavana aamuna toinen työläinen löydetään kuolleena leirin vastakkaisesta päästä kuin Patterson.Pattersonin ainoa lohtu ovat nyt kirjeet, joita hän saa vaimoltaan. Pian, kun työntekijät keräävät puita ja rakentavat nuotiopaikkoja telttojen ympärille, leijona hyökkää leiriin keskellä päivää. Kun Patterson, Starling ja Samuel jäljittävät sitä leirin toiseen päähän, toinen leijona hyppää heidän kimppuunsa rakennuksen katolta, tappaa Starlingin viiltämällä kurkkuun ja haavoittaa Pattersonia. Huolimatta jälkimmäisen yrityksistä tappaa ne, molemmat leijonat pakenevat. Samuel toteaa, että ihmissyöjäparia ei ole koskaan ollut, vaan ne ovat aina olleet yksinäisiä metsästäjiä. Abdullahin johtamat miehet alkavat kääntyä Pattersonia vastaan. Työt sillalla pysähtyvät. Patterson pyytää Englannista sotilaita suojelemaan työläisiä, mutta hän ei saa lupaa. Vieraillessaan leirissä Beaumont kertoo Pattersonille, että hänen maineensa pilataan, jos silta ei valmistu ajoissa, ja että hän ottaa yhteyttä kuuluisaan metsästäjään Charles Remingtoniin saadakseen apua, koska Patterson ei ole pystynyt tappamaan eläimiä. remington saapuu paikalle ammattitaitoisten maasai-soturien kanssa auttamaan leijonien tappamisessa. He kutsuvat leijonia "Haamuksi" ja "Pimeydeksi" niiden pahamaineisten hyökkäystapojen vuoksi. Ensimmäinen yritys epäonnistuu, kun Pattersonin lainaama ase laukeaa väärin. Soturit päättävät lähteä, mutta Remington jää tänne. Hän rakentaa uuden sairaalan sairaille ja loukkaantuneille työntekijöille ja houkuttelee leijonat hylättyyn rakennukseen eläinten osilla ja verellä. Kun leijonat lankeavat ansaan, Remington ja Patterson ampuvat niitä; ne pakenevat ja hyökkäävät uuden sairaalan kimppuun tappaen monia potilaita ja tohtori Hawthornen. Abdullah ja rakennusmiehet lähtevät, ja vain Patterson, Remington ja Samuel jäävät kohtaamaan ryöstäjät. Patterson ja Remington löytävät eläinten pesän ja löytävät kymmenien leijonien uhrien luut. Sinä yönä Remington tappaa yhden parista käyttämällä Pattersonia ja paviaania syöttinä. Miehet juhlivat, mutta myöhemmin Patterson näkee unta, että hänen vaimonsa ja pikkupoikansa vierailevat hänen luonaan Tsavossa, mutta jäljelle jäänyt leijona tappaa heidät ennen kuin Patterson ehtii heidän luokseen.Seuraavana aamuna Patterson herää painajaisestaan ja huomaa, että jäljelle jäänyt leijona on raahannut Remingtonin teltastaan ja tappanut hänet; Patterson ja Samuel polttohaudoittavat Remingtonin ruumiin polttouunissa paikalla, jossa Remington kuoli. Surun murtamina ja haluten epätoivoisesti lopettaa verilöylyn, miehet polttavat leiriä ympäröivän korkean ruohon, mikä ajaa eloonjääneen leijonan kohti leiriä (ja heidän asettamaansa väijytystä). Leijona hyökkää Pattersonin ja Samuelin kimppuun osittain rakennetulla sillalla, ja pitkän taistelun jälkeen Patterson lopulta tappaa sen. Abdullah ja rakennusmiehet palaavat, ja silta valmistuu ajallaan. elokuva päättyy Pattersonin vaimon saapumiseen poikansa kanssa ja Samuelin kertomaan, että leijonat ovat nyt esillä Field Museumissa Chicagossa, Illinoisissa. Vielä nykyäänkin hän sanoo: "Jos uskallat katsoa niitä silmiin, sinua pelottaa".</w:t>
      </w:r>
    </w:p>
    <w:p>
      <w:r>
        <w:rPr>
          <w:b/>
        </w:rPr>
        <w:t xml:space="preserve">Tulos</w:t>
      </w:r>
    </w:p>
    <w:p>
      <w:r>
        <w:t xml:space="preserve">Kenet Beaumont tuo leiriin auttamaan leijonien tappamisessa?</w:t>
      </w:r>
    </w:p>
    <w:p>
      <w:r>
        <w:rPr>
          <w:b/>
        </w:rPr>
        <w:t xml:space="preserve">Tulos</w:t>
      </w:r>
    </w:p>
    <w:p>
      <w:r>
        <w:t xml:space="preserve">Mistä Henry Patterson matkustaa kohteeseen Tsavo?</w:t>
      </w:r>
    </w:p>
    <w:p>
      <w:r>
        <w:rPr>
          <w:b/>
        </w:rPr>
        <w:t xml:space="preserve">Tulos</w:t>
      </w:r>
    </w:p>
    <w:p>
      <w:r>
        <w:t xml:space="preserve">Mikä on Pattersonin ainoa lohtu, kun yhä useammat miehet katoavat leiristä?</w:t>
      </w:r>
    </w:p>
    <w:p>
      <w:r>
        <w:rPr>
          <w:b/>
        </w:rPr>
        <w:t xml:space="preserve">Tulos</w:t>
      </w:r>
    </w:p>
    <w:p>
      <w:r>
        <w:t xml:space="preserve">Mikä on leijonien lempinimi?</w:t>
      </w:r>
    </w:p>
    <w:p>
      <w:r>
        <w:rPr>
          <w:b/>
        </w:rPr>
        <w:t xml:space="preserve">Tulos</w:t>
      </w:r>
    </w:p>
    <w:p>
      <w:r>
        <w:t xml:space="preserve">Missä leijonat ovat tällä hetkellä esillä?</w:t>
      </w:r>
    </w:p>
    <w:p>
      <w:r>
        <w:rPr>
          <w:b/>
        </w:rPr>
        <w:t xml:space="preserve">Tulos</w:t>
      </w:r>
    </w:p>
    <w:p>
      <w:r>
        <w:t xml:space="preserve">Mihin hän herää sen jälkeen, kun hän näkee unta, jossa jäljellä oleva leijona tappaa Helenan ja hänen poikansa?</w:t>
      </w:r>
    </w:p>
    <w:p>
      <w:r>
        <w:rPr>
          <w:b/>
        </w:rPr>
        <w:t xml:space="preserve">Tulos</w:t>
      </w:r>
    </w:p>
    <w:p>
      <w:r>
        <w:t xml:space="preserve">Mitä Remington käyttää syöttinä tappaakseen yhden leijonista?</w:t>
      </w:r>
    </w:p>
    <w:p>
      <w:r>
        <w:rPr>
          <w:b/>
        </w:rPr>
        <w:t xml:space="preserve">Tulos</w:t>
      </w:r>
    </w:p>
    <w:p>
      <w:r>
        <w:t xml:space="preserve">Miten Remington aikoo vangita ja tappaa Haamun ja Pimeyden?</w:t>
      </w:r>
    </w:p>
    <w:p>
      <w:r>
        <w:rPr>
          <w:b/>
        </w:rPr>
        <w:t xml:space="preserve">Tulos</w:t>
      </w:r>
    </w:p>
    <w:p>
      <w:r>
        <w:t xml:space="preserve">Mitä Patterson ja Samuel tekevät Remingtonin ruumiille?</w:t>
      </w:r>
    </w:p>
    <w:p>
      <w:r>
        <w:rPr>
          <w:b/>
        </w:rPr>
        <w:t xml:space="preserve">Tulos</w:t>
      </w:r>
    </w:p>
    <w:p>
      <w:r>
        <w:t xml:space="preserve">Missä leijonat ovat esillä?</w:t>
      </w:r>
    </w:p>
    <w:p>
      <w:r>
        <w:rPr>
          <w:b/>
        </w:rPr>
        <w:t xml:space="preserve">Tulos</w:t>
      </w:r>
    </w:p>
    <w:p>
      <w:r>
        <w:t xml:space="preserve">Mistä Patterson näkee unta?</w:t>
      </w:r>
    </w:p>
    <w:p>
      <w:r>
        <w:rPr>
          <w:b/>
        </w:rPr>
        <w:t xml:space="preserve">Tulos</w:t>
      </w:r>
    </w:p>
    <w:p>
      <w:r>
        <w:t xml:space="preserve">Mikä on Pattersonin ammatti?</w:t>
      </w:r>
    </w:p>
    <w:p>
      <w:r>
        <w:rPr>
          <w:b/>
        </w:rPr>
        <w:t xml:space="preserve">Tulos</w:t>
      </w:r>
    </w:p>
    <w:p>
      <w:r>
        <w:t xml:space="preserve">Kun Remington tappaa yhden leijonista, mitä hän käyttää syöttinä?</w:t>
      </w:r>
    </w:p>
    <w:p>
      <w:r>
        <w:rPr>
          <w:b/>
        </w:rPr>
        <w:t xml:space="preserve">Tulos</w:t>
      </w:r>
    </w:p>
    <w:p>
      <w:r>
        <w:t xml:space="preserve">Mistä Sir Robert Beaumont rahoittaa rautatiehanketta?</w:t>
      </w:r>
    </w:p>
    <w:p>
      <w:r>
        <w:rPr>
          <w:b/>
        </w:rPr>
        <w:t xml:space="preserve">Tulos</w:t>
      </w:r>
    </w:p>
    <w:p>
      <w:r>
        <w:t xml:space="preserve">Mitä Pattersonin Keniaan saapuminen on viivästyttänyt hanketta?</w:t>
      </w:r>
    </w:p>
    <w:p>
      <w:r>
        <w:rPr>
          <w:b/>
        </w:rPr>
        <w:t xml:space="preserve">Tulos</w:t>
      </w:r>
    </w:p>
    <w:p>
      <w:r>
        <w:t xml:space="preserve">Kuka rakensi sairaalan sairaille?</w:t>
      </w:r>
    </w:p>
    <w:p>
      <w:r>
        <w:rPr>
          <w:b/>
        </w:rPr>
        <w:t xml:space="preserve">Tulos</w:t>
      </w:r>
    </w:p>
    <w:p>
      <w:r>
        <w:t xml:space="preserve">Miten Patterson ja Samuel houkuttelevat jäljellä olevan leijonan leiriin?</w:t>
      </w:r>
    </w:p>
    <w:p>
      <w:r>
        <w:rPr>
          <w:b/>
        </w:rPr>
        <w:t xml:space="preserve">Tulos</w:t>
      </w:r>
    </w:p>
    <w:p>
      <w:r>
        <w:t xml:space="preserve">Keneltä Beaumont saa apua?</w:t>
      </w:r>
    </w:p>
    <w:p>
      <w:r>
        <w:rPr>
          <w:b/>
        </w:rPr>
        <w:t xml:space="preserve">Tulos</w:t>
      </w:r>
    </w:p>
    <w:p>
      <w:r>
        <w:t xml:space="preserve">Mistä Patterson näkee unta sinä yönä, kun yksi leijonista tapetaan?</w:t>
      </w:r>
    </w:p>
    <w:p>
      <w:r>
        <w:rPr>
          <w:b/>
        </w:rPr>
        <w:t xml:space="preserve">Tulos</w:t>
      </w:r>
    </w:p>
    <w:p>
      <w:r>
        <w:t xml:space="preserve">Miten Patterson puhuu vaimolleen rakentamisen aikana?</w:t>
      </w:r>
    </w:p>
    <w:p>
      <w:r>
        <w:rPr>
          <w:b/>
        </w:rPr>
        <w:t xml:space="preserve">Tulos</w:t>
      </w:r>
    </w:p>
    <w:p>
      <w:r>
        <w:t xml:space="preserve">Mitä Mahinalle tapahtuu eräänä yönä sen jälkeen, kun Patterson on tappanut leijonan?</w:t>
      </w:r>
    </w:p>
    <w:p>
      <w:r>
        <w:rPr>
          <w:b/>
        </w:rPr>
        <w:t xml:space="preserve">Tulos</w:t>
      </w:r>
    </w:p>
    <w:p>
      <w:r>
        <w:t xml:space="preserve">Mitä outoja uutisia Samuel kertoo Pattersonille Starlingin kuoleman jälkeen?</w:t>
      </w:r>
    </w:p>
    <w:p>
      <w:r>
        <w:rPr>
          <w:b/>
        </w:rPr>
        <w:t xml:space="preserve">Tulos</w:t>
      </w:r>
    </w:p>
    <w:p>
      <w:r>
        <w:t xml:space="preserve">Mitä Patterson lupasi vaimolleen Helenalle lähtiessään Keniaan?</w:t>
      </w:r>
    </w:p>
    <w:p>
      <w:r>
        <w:rPr>
          <w:b/>
        </w:rPr>
        <w:t xml:space="preserve">Tulos</w:t>
      </w:r>
    </w:p>
    <w:p>
      <w:r>
        <w:t xml:space="preserve">Mihin vuoteen tarina sijoittuu?</w:t>
      </w:r>
    </w:p>
    <w:p>
      <w:r>
        <w:rPr>
          <w:b/>
        </w:rPr>
        <w:t xml:space="preserve">Tulos</w:t>
      </w:r>
    </w:p>
    <w:p>
      <w:r>
        <w:t xml:space="preserve">Mistä leijonien ruumiit löytyvät tarinan lopussa?</w:t>
      </w:r>
    </w:p>
    <w:p>
      <w:r>
        <w:rPr>
          <w:b/>
        </w:rPr>
        <w:t xml:space="preserve">Tulos</w:t>
      </w:r>
    </w:p>
    <w:p>
      <w:r>
        <w:t xml:space="preserve">Mitä Patterson lupaa vaimolleen ennen lähtöä?</w:t>
      </w:r>
    </w:p>
    <w:p>
      <w:r>
        <w:rPr>
          <w:b/>
        </w:rPr>
        <w:t xml:space="preserve">Tulos</w:t>
      </w:r>
    </w:p>
    <w:p>
      <w:r>
        <w:t xml:space="preserve">Minkä viimeaikaisen tapahtuman tohtori Hawthorne kertoo Pattersonille vaikuttavan hankkeen etenemiseen?</w:t>
      </w:r>
    </w:p>
    <w:p>
      <w:r>
        <w:rPr>
          <w:b/>
        </w:rPr>
        <w:t xml:space="preserve">Tulos</w:t>
      </w:r>
    </w:p>
    <w:p>
      <w:r>
        <w:t xml:space="preserve">Kuka on Pattersonin vaimo?</w:t>
      </w:r>
    </w:p>
    <w:p>
      <w:r>
        <w:rPr>
          <w:b/>
        </w:rPr>
        <w:t xml:space="preserve">Tulos</w:t>
      </w:r>
    </w:p>
    <w:p>
      <w:r>
        <w:t xml:space="preserve">Mitä Mahinalle tapahtuu?</w:t>
      </w:r>
    </w:p>
    <w:p>
      <w:r>
        <w:rPr>
          <w:b/>
        </w:rPr>
        <w:t xml:space="preserve">Esimerkki 3.1497</w:t>
      </w:r>
    </w:p>
    <w:p>
      <w:r>
        <w:t xml:space="preserve"> Lokakuussa 2003 19-vuotias Harvardin yliopiston opiskelija Mark Zuckerberg joutuu tyttöystävänsä Erica Albrightin jättämäksi. Palattuaan asuntolaansa Zuckerberg kirjoittaa loukkaavan kirjoituksen Albrightista LiveJournal-blogiinsa ja luo sitten Facemash-nimisen kampussivuston hakkeroimalla korkeakoulujen tietokantoihin varastamalla naisopiskelijoiden valokuvia, minkä jälkeen sivuston kävijät voivat arvioida heidän houkuttelevuuttaan. Kun sivuston liikenne kaataa osia Harvardin tietokoneverkosta, Zuckerberg saa kuusi kuukautta akateemista koeaikaa. Facemashin suosio herättää kuitenkin Harvardin ylioppilaiden ja kaksosten Cameron ja Tyler Winklevoss sekä heidän liikekumppaninsa Divya Narendran huomion. Kolmikko kutsuu Zuckerbergin työskentelemään Harvard Connectionin parissa, joka on Harvardin opiskelijoiden yksinoikeutta korostava ja deittailuun tarkoitettu sosiaalinen verkosto.Suostuttuaan työskentelemään Winklevossin kaksosten konseptin parissa Zuckerberg lähestyy ystäväänsä Eduardo Saverinia ja esittää hänelle idean Thefacebookiksi kutsutusta sosiaalisesta verkkoverkostosta, joka olisi tarkoitettu vain Ivy League -ylioppilaille. Saverin tarjoaa 1 000 dollaria siemenrahoitusta, jonka avulla Mark voi rakentaa verkkosivuston, josta tulee nopeasti suosittu. Kun he saavat tietää Thefacebookista, Winklevossin kaksoset ja Narendra ovat raivoissaan, sillä he uskovat Zuckerbergin varastaneen heidän ideansa ja pitäneen heidät tahallaan pimennossa viivyttelemällä Harvard Connection -sivuston kehittämistä. He esittävät valituksensa Harvardin presidentille Larry Summersille, joka suhtautuu kielteisesti eikä näe mitään arvoa kurinpitotoimille tai Thefacebook-sivustolle itselleen.Saverin ja Zuckerberg tapaavat opiskelijatoverinsa Christy Leen, joka pyytää heitä "Facebook-meininkiä", mikä tekee molempiin vaikutuksen. Thefacebookin suosion kasvaessa Zuckerberg laajentaa verkostoa Yalen yliopistoon, Columbian yliopistoon ja Stanfordin yliopistoon. Lee järjestää Saverinille ja Zuckerbergille tapaamisen Napsterin perustajan Sean Parkerin kanssa, joka esittelee Zuckerbergiin vaikutuksen tekevän "miljardin dollarin" vision yrityksestä. Hän ehdottaa myös, että Thefacebookista poistetaan "The" ja sitä kutsutaan vain Facebookiksi. Parkerin ehdotuksesta yritys muuttaa Palo Altoon, ja Saverin jää New Yorkiin työskentelemään liiketoiminnan kehittämisen parissa. Kun Parker lupaa laajentaa Facebookia kahteen maanosaan, Zuckerberg kutsuu hänet asumaan taloon, jota hän käyttää yrityksen pääkonttorina.Kilpaillessaan Harvardin Henley Royal Regatta -kilpailussa Winklevossin kaksoset saavat tietää, että Facebook on laajentunut Oxfordiin, Cambridgeen ja LSE:hen, ja päättävät haastaa yrityksen oikeuteen immateriaalioikeuksien varastamisesta. Samaan aikaan Saverin vastustaa sitä, että Parker tekee liiketoimintapäätöksiä Facebookin puolesta, ja jäädyttää yhtiön pankkitilin kiistan seurauksena. Myöhemmin hän antaa periksi, kun Zuckerberg paljastaa, että he ovat saaneet 500 000 dollaria enkelisijoittaja Peter Thieliltä. Saverin kuitenkin raivostuu, kun hän saa tietää, että uuden sijoitussopimuksen ansiosta hänen osuutensa Facebookista laimenee 34 prosentista 0,03 prosenttiin, mutta kaikkien muiden osapuolten omistusosuus säilyy ennallaan. Hän kohtaa Zuckerbergin ja Parkerin asiasta, ja Saverin vannoo haastavansa Zuckerbergin oikeuteen kaikista yhtiön osakkeista ennen kuin hänet erotetaan rakennuksesta. Tämän seurauksena Saverinin nimi poistetaan yhtiön pääkirjoituksesta yhteisperustajana. Myöhemmin kokaiinin hallussapitoon liittyvä välikohtaus, johon Parker liittyy, ja hänen yrityksensä sysätä syyllisyys Saverinin niskoille saa Zuckerbergin lopulta katkaisemaan suhteet Parkeriin.Elokuvan aikana kerronta lomittuu kohtauksiin, jotka on otettu Winklevossin kaksosten ja Saverinin oikeudenkäynneistä Zuckerbergiä ja Facebookia vastaan. Winklevossin kaksoset väittävät Zuckerbergin varastaneen heidän ideansa, kun taas Saverin väittää, että hänen osuutensa Facebookista laimennettiin epäoikeudenmukaisesti, kun yhtiö perustettiin. Lopussa Marylin Delpy, puolustuksen nuorempi asianajaja, ilmoittaa Zuckerbergille, että he sopivat Saverinin kanssa, koska Facebookin perustamisen likaiset yksityiskohdat ja Zuckerbergin oma tunteeton asenne tekevät hänestä valamiehistön silmissä erittäin epäsympaattisen. Kun kaikki ovat lähteneet, Zuckerbergin näytetään lähettävän Albrightille ystäväpyynnön Facebookissa ja päivittävän sivua muutaman sekunnin välein odottaessaan Albrightin vastausta.Epilogissa kerrotaan, että Cameron ja Tyler Winklevoss saivat 65 miljoonan dollarin korvauksen, allekirjoittivat salassapitosopimuksen ja soutuivat Pekingin olympialaisissa vuonna 2008 kuudenneksi; Eduardo Saverin sai tuntemattoman summan korvauksen ja hänen nimensä palautettiin Facebookin päähän perustajajäsenenä; verkkosivustolla on yli 500 miljoonaa jäsentä 207 maassa ja sen arvo on 25 miljardia dollaria; ja Mark Zuckerberg on maailman nuorin miljardööri.</w:t>
      </w:r>
    </w:p>
    <w:p>
      <w:r>
        <w:rPr>
          <w:b/>
        </w:rPr>
        <w:t xml:space="preserve">Tulos</w:t>
      </w:r>
    </w:p>
    <w:p>
      <w:r>
        <w:t xml:space="preserve">Miksi Zuchberg murtautui yliopiston tietopankkiin?</w:t>
      </w:r>
    </w:p>
    <w:p>
      <w:r>
        <w:rPr>
          <w:b/>
        </w:rPr>
        <w:t xml:space="preserve">Tulos</w:t>
      </w:r>
    </w:p>
    <w:p>
      <w:r>
        <w:t xml:space="preserve">Milloin Mark muutti yrityksensä Palo Altoon?</w:t>
      </w:r>
    </w:p>
    <w:p>
      <w:r>
        <w:rPr>
          <w:b/>
        </w:rPr>
        <w:t xml:space="preserve">Tulos</w:t>
      </w:r>
    </w:p>
    <w:p>
      <w:r>
        <w:t xml:space="preserve">Mitkä neljä oppilaitosta olivat ensimmäiset, joilla oli pääsy Thefacebookiin?</w:t>
      </w:r>
    </w:p>
    <w:p>
      <w:r>
        <w:rPr>
          <w:b/>
        </w:rPr>
        <w:t xml:space="preserve">Tulos</w:t>
      </w:r>
    </w:p>
    <w:p>
      <w:r>
        <w:t xml:space="preserve">Mikä oli Zuckerbergin ensimmäisenä luoman verkkosivuston nimi?</w:t>
      </w:r>
    </w:p>
    <w:p>
      <w:r>
        <w:rPr>
          <w:b/>
        </w:rPr>
        <w:t xml:space="preserve">Tulos</w:t>
      </w:r>
    </w:p>
    <w:p>
      <w:r>
        <w:t xml:space="preserve">Miksi Zuckerbergiä kehotetaan sopimaan Facebookin perustajien kanssa?</w:t>
      </w:r>
    </w:p>
    <w:p>
      <w:r>
        <w:rPr>
          <w:b/>
        </w:rPr>
        <w:t xml:space="preserve">Tulos</w:t>
      </w:r>
    </w:p>
    <w:p>
      <w:r>
        <w:t xml:space="preserve">Kuka kysyy "Facebook minua"? </w:t>
      </w:r>
    </w:p>
    <w:p>
      <w:r>
        <w:rPr>
          <w:b/>
        </w:rPr>
        <w:t xml:space="preserve">Tulos</w:t>
      </w:r>
    </w:p>
    <w:p>
      <w:r>
        <w:t xml:space="preserve">Mitä Zuckerberg tekee, joka saa sinut uskomaan, että hänellä saattaa olla yhä tunteita Erica Albrightia kohtaan?</w:t>
      </w:r>
    </w:p>
    <w:p>
      <w:r>
        <w:rPr>
          <w:b/>
        </w:rPr>
        <w:t xml:space="preserve">Tulos</w:t>
      </w:r>
    </w:p>
    <w:p>
      <w:r>
        <w:t xml:space="preserve">Mikä oli sen kampussivuston nimi, jossa oli hakkeroituja kuvia?</w:t>
      </w:r>
    </w:p>
    <w:p>
      <w:r>
        <w:rPr>
          <w:b/>
        </w:rPr>
        <w:t xml:space="preserve">Tulos</w:t>
      </w:r>
    </w:p>
    <w:p>
      <w:r>
        <w:t xml:space="preserve">Mikä tapahtuma johti Markin 6 kuukauden koeaikaan?</w:t>
      </w:r>
    </w:p>
    <w:p>
      <w:r>
        <w:rPr>
          <w:b/>
        </w:rPr>
        <w:t xml:space="preserve">Tulos</w:t>
      </w:r>
    </w:p>
    <w:p>
      <w:r>
        <w:t xml:space="preserve">Kuka on Harvardin presidentti?</w:t>
      </w:r>
    </w:p>
    <w:p>
      <w:r>
        <w:rPr>
          <w:b/>
        </w:rPr>
        <w:t xml:space="preserve">Tulos</w:t>
      </w:r>
    </w:p>
    <w:p>
      <w:r>
        <w:t xml:space="preserve">Missä yliopistossa Zukerberg opiskelee?</w:t>
      </w:r>
    </w:p>
    <w:p>
      <w:r>
        <w:rPr>
          <w:b/>
        </w:rPr>
        <w:t xml:space="preserve">Tulos</w:t>
      </w:r>
    </w:p>
    <w:p>
      <w:r>
        <w:t xml:space="preserve">Kuka ehdottaa 'The':n poistamista thefacebookista?</w:t>
      </w:r>
    </w:p>
    <w:p>
      <w:r>
        <w:rPr>
          <w:b/>
        </w:rPr>
        <w:t xml:space="preserve">Tulos</w:t>
      </w:r>
    </w:p>
    <w:p>
      <w:r>
        <w:t xml:space="preserve">Kenelle Mark lähettää Facebook-pyynnön, kun tarina päättyy?</w:t>
      </w:r>
    </w:p>
    <w:p>
      <w:r>
        <w:rPr>
          <w:b/>
        </w:rPr>
        <w:t xml:space="preserve">Tulos</w:t>
      </w:r>
    </w:p>
    <w:p>
      <w:r>
        <w:t xml:space="preserve">Kenelle thefacebook olisi yksinoikeus?</w:t>
      </w:r>
    </w:p>
    <w:p>
      <w:r>
        <w:rPr>
          <w:b/>
        </w:rPr>
        <w:t xml:space="preserve">Tulos</w:t>
      </w:r>
    </w:p>
    <w:p>
      <w:r>
        <w:t xml:space="preserve">Ketkä kaksoset väittivät Zuckerbergin varastaneen heidän ideansa?</w:t>
      </w:r>
    </w:p>
    <w:p>
      <w:r>
        <w:rPr>
          <w:b/>
        </w:rPr>
        <w:t xml:space="preserve">Tulos</w:t>
      </w:r>
    </w:p>
    <w:p>
      <w:r>
        <w:t xml:space="preserve">Mitä Facemashin kävijät arvioivat?</w:t>
      </w:r>
    </w:p>
    <w:p>
      <w:r>
        <w:rPr>
          <w:b/>
        </w:rPr>
        <w:t xml:space="preserve">Tulos</w:t>
      </w:r>
    </w:p>
    <w:p>
      <w:r>
        <w:t xml:space="preserve">Kun sivusto aloitti toimintansa, mitä sivuston kävijät tekivät?</w:t>
      </w:r>
    </w:p>
    <w:p>
      <w:r>
        <w:rPr>
          <w:b/>
        </w:rPr>
        <w:t xml:space="preserve">Tulos</w:t>
      </w:r>
    </w:p>
    <w:p>
      <w:r>
        <w:t xml:space="preserve">Kuinka vanha Mark oli, kun Erica jätti hänet?</w:t>
      </w:r>
    </w:p>
    <w:p>
      <w:r>
        <w:rPr>
          <w:b/>
        </w:rPr>
        <w:t xml:space="preserve">Tulos</w:t>
      </w:r>
    </w:p>
    <w:p>
      <w:r>
        <w:t xml:space="preserve">Kuka vannoo haastavansa Zuckerbergin oikeuteen?</w:t>
      </w:r>
    </w:p>
    <w:p>
      <w:r>
        <w:rPr>
          <w:b/>
        </w:rPr>
        <w:t xml:space="preserve">Tulos</w:t>
      </w:r>
    </w:p>
    <w:p>
      <w:r>
        <w:t xml:space="preserve">Mikä sai Zuckerbergin luomaan sen, mistä myöhemmin tuli Facebook?</w:t>
      </w:r>
    </w:p>
    <w:p>
      <w:r>
        <w:rPr>
          <w:b/>
        </w:rPr>
        <w:t xml:space="preserve">Tulos</w:t>
      </w:r>
    </w:p>
    <w:p>
      <w:r>
        <w:t xml:space="preserve">Kuinka monta kuukautta akateemista koeaikaa Zuckerberg saa?</w:t>
      </w:r>
    </w:p>
    <w:p>
      <w:r>
        <w:rPr>
          <w:b/>
        </w:rPr>
        <w:t xml:space="preserve">Tulos</w:t>
      </w:r>
    </w:p>
    <w:p>
      <w:r>
        <w:t xml:space="preserve">Minkä tapahtuman takia Zuchberg sai kuusi kuukautta akateemista koeaikaa?</w:t>
      </w:r>
    </w:p>
    <w:p>
      <w:r>
        <w:rPr>
          <w:b/>
        </w:rPr>
        <w:t xml:space="preserve">Tulos</w:t>
      </w:r>
    </w:p>
    <w:p>
      <w:r>
        <w:t xml:space="preserve">Kenelle Zuckerberg lähettää pyynnön kaikkien lähdettyä?</w:t>
      </w:r>
    </w:p>
    <w:p>
      <w:r>
        <w:rPr>
          <w:b/>
        </w:rPr>
        <w:t xml:space="preserve">Tulos</w:t>
      </w:r>
    </w:p>
    <w:p>
      <w:r>
        <w:t xml:space="preserve">Kuka keksi sanonnan "Facebook me"?</w:t>
      </w:r>
    </w:p>
    <w:p>
      <w:r>
        <w:rPr>
          <w:b/>
        </w:rPr>
        <w:t xml:space="preserve">Tulos</w:t>
      </w:r>
    </w:p>
    <w:p>
      <w:r>
        <w:t xml:space="preserve">Mihin yliopistoon Zuchberg oli menossa luodessaan Fashmashin?</w:t>
      </w:r>
    </w:p>
    <w:p>
      <w:r>
        <w:rPr>
          <w:b/>
        </w:rPr>
        <w:t xml:space="preserve">Tulos</w:t>
      </w:r>
    </w:p>
    <w:p>
      <w:r>
        <w:t xml:space="preserve">Kuinka paljon Eduardon omistusosuudet putosivat Thielin sijoituksen jälkeen?</w:t>
      </w:r>
    </w:p>
    <w:p>
      <w:r>
        <w:rPr>
          <w:b/>
        </w:rPr>
        <w:t xml:space="preserve">Tulos</w:t>
      </w:r>
    </w:p>
    <w:p>
      <w:r>
        <w:t xml:space="preserve">Kuinka paljon rahaa Saverin antoi sijoituksina?</w:t>
      </w:r>
    </w:p>
    <w:p>
      <w:r>
        <w:rPr>
          <w:b/>
        </w:rPr>
        <w:t xml:space="preserve">Tulos</w:t>
      </w:r>
    </w:p>
    <w:p>
      <w:r>
        <w:t xml:space="preserve">Milloin Tyler ja Cameron saivat tietää, että Facebook oli Cambridgen opiskelijoiden käytettävissä?</w:t>
      </w:r>
    </w:p>
    <w:p>
      <w:r>
        <w:rPr>
          <w:b/>
        </w:rPr>
        <w:t xml:space="preserve">Tulos</w:t>
      </w:r>
    </w:p>
    <w:p>
      <w:r>
        <w:t xml:space="preserve">Kuka haastaa Facebookin oikeuteen?</w:t>
      </w:r>
    </w:p>
    <w:p>
      <w:r>
        <w:rPr>
          <w:b/>
        </w:rPr>
        <w:t xml:space="preserve">Esimerkki 3.1498</w:t>
      </w:r>
    </w:p>
    <w:p>
      <w:r>
        <w:t xml:space="preserve"> Child Christopher and Goldilind the Fair, joka sijoittuu metsäiseen Oakenrealmiin, oli Morrisin uudelleenkuvitus ja -muotoilu keskiaikaisesta Havelock Dane Lay -romaanista, jossa hänen syrjäytyneet kuninkaalliset perillisensä Christopher ja Goldilind korvasivat alkuperäisen tarinan Havelockin ja Goldborough'n.Toisin kuin lähde, Morris korostaa tarinan romanttista puolta antamalla sankarittaren onnettomuuksille tärkeän aseman ja nostamalla sankarin ja sankarin välisen rakkaustarinan etualalle; sodankäynti, jonka avulla sankari saa perintönsä takaisin, jää toissijaiseksi. Toisin kuin lähdeteoksessa ja useimmissa Morrisin muissa fantasioissa, tässä tarinan versiossa ei ole juurikaan tai ei lainkaan yliluonnollisia elementtejä. Christopher esitetään aluksi tietämättömänä todellisesta henkilöllisyydestään, mikä johtaa päähenkilöiden väliseen emotionaaliseen konfliktiin, jossa he joutuvat sovittamaan yhteen keskinäisen rakkautensa ja vetovoimansa sen kanssa, mitä he uskovat olevan heidän yhteiskunnallisen asemansa syvä ero ja heidän pakkoavioliittonsa aiheuttama häpeä. Tilanne ratkeaa, kun he tutustuvat Toftin Jackiin, joka antaa Christopherille turvapaikan sen jälkeen, kun hänen poikansa ovat pelastaneet sankarin salamurhayritykseltä, jonka on tehnyt vallankahvaansa käyttävän jaarli Rolfin palvelija. Jack kertoo Christopherille tämän todellisesta asemasta ja kokoaa armeijan, joka auttaa häntä haastamaan vallankahvaansa. Kun isännät kohtaavat, Rolfin joukkojen komentaja, Brimsiden paroni Gandolf, haastaa Jackin kaksintaisteluun, mutta Kristoffer vaatii kunniaa Jackilta ja osoittaa arvonsa voittamalla vastustajan mestarin.</w:t>
      </w:r>
    </w:p>
    <w:p>
      <w:r>
        <w:rPr>
          <w:b/>
        </w:rPr>
        <w:t xml:space="preserve">Tulos</w:t>
      </w:r>
    </w:p>
    <w:p>
      <w:r>
        <w:t xml:space="preserve">Kuka taistelee pientappelussa paroni Gandolfin kanssa?</w:t>
      </w:r>
    </w:p>
    <w:p>
      <w:r>
        <w:rPr>
          <w:b/>
        </w:rPr>
        <w:t xml:space="preserve">Tulos</w:t>
      </w:r>
    </w:p>
    <w:p>
      <w:r>
        <w:t xml:space="preserve">Kuka antaa Christopherille turvapaikan epäonnistuneen salamurhayrityksen jälkeen? </w:t>
      </w:r>
    </w:p>
    <w:p>
      <w:r>
        <w:rPr>
          <w:b/>
        </w:rPr>
        <w:t xml:space="preserve">Tulos</w:t>
      </w:r>
    </w:p>
    <w:p>
      <w:r>
        <w:t xml:space="preserve">Kuka antaa Christopherille turvapaikan sen jälkeen, kun hänen poikansa pelastavat hänet?</w:t>
      </w:r>
    </w:p>
    <w:p>
      <w:r>
        <w:rPr>
          <w:b/>
        </w:rPr>
        <w:t xml:space="preserve">Tulos</w:t>
      </w:r>
    </w:p>
    <w:p>
      <w:r>
        <w:t xml:space="preserve">Miten Kristoffer todistaa todellisen asemansa arvokkuuden?</w:t>
      </w:r>
    </w:p>
    <w:p>
      <w:r>
        <w:rPr>
          <w:b/>
        </w:rPr>
        <w:t xml:space="preserve">Tulos</w:t>
      </w:r>
    </w:p>
    <w:p>
      <w:r>
        <w:t xml:space="preserve">Mikä oli tässä kuvatun konfliktin lopputulos?</w:t>
      </w:r>
    </w:p>
    <w:p>
      <w:r>
        <w:rPr>
          <w:b/>
        </w:rPr>
        <w:t xml:space="preserve">Tulos</w:t>
      </w:r>
    </w:p>
    <w:p>
      <w:r>
        <w:t xml:space="preserve">Mihin tämä tarina sijoittuu? </w:t>
      </w:r>
    </w:p>
    <w:p>
      <w:r>
        <w:rPr>
          <w:b/>
        </w:rPr>
        <w:t xml:space="preserve">Tulos</w:t>
      </w:r>
    </w:p>
    <w:p>
      <w:r>
        <w:t xml:space="preserve">Miten Christopher on aluksi kuvattu? </w:t>
      </w:r>
    </w:p>
    <w:p>
      <w:r>
        <w:rPr>
          <w:b/>
        </w:rPr>
        <w:t xml:space="preserve">Tulos</w:t>
      </w:r>
    </w:p>
    <w:p>
      <w:r>
        <w:t xml:space="preserve">Kuka on Christopherin murhayrityksen takana?</w:t>
      </w:r>
    </w:p>
    <w:p>
      <w:r>
        <w:rPr>
          <w:b/>
        </w:rPr>
        <w:t xml:space="preserve">Tulos</w:t>
      </w:r>
    </w:p>
    <w:p>
      <w:r>
        <w:t xml:space="preserve">Miksi Christopher piti pelastaa?</w:t>
      </w:r>
    </w:p>
    <w:p>
      <w:r>
        <w:rPr>
          <w:b/>
        </w:rPr>
        <w:t xml:space="preserve">Tulos</w:t>
      </w:r>
    </w:p>
    <w:p>
      <w:r>
        <w:t xml:space="preserve">Miten Jack of Troffsin tiedot muuttivat päähenkilön suhteen suuntaa?</w:t>
      </w:r>
    </w:p>
    <w:p>
      <w:r>
        <w:rPr>
          <w:b/>
        </w:rPr>
        <w:t xml:space="preserve">Tulos</w:t>
      </w:r>
    </w:p>
    <w:p>
      <w:r>
        <w:t xml:space="preserve">Mistä tämä tarina kertoo uudelleen? </w:t>
      </w:r>
    </w:p>
    <w:p>
      <w:r>
        <w:rPr>
          <w:b/>
        </w:rPr>
        <w:t xml:space="preserve">Tulos</w:t>
      </w:r>
    </w:p>
    <w:p>
      <w:r>
        <w:t xml:space="preserve">Mikä on tarinan yleinen teema? </w:t>
      </w:r>
    </w:p>
    <w:p>
      <w:r>
        <w:rPr>
          <w:b/>
        </w:rPr>
        <w:t xml:space="preserve">Tulos</w:t>
      </w:r>
    </w:p>
    <w:p>
      <w:r>
        <w:t xml:space="preserve">Mikä alkuperäisen elokuvan osa-alue on jäänyt toissijaiseksi juoneksi? </w:t>
      </w:r>
    </w:p>
    <w:p>
      <w:r>
        <w:rPr>
          <w:b/>
        </w:rPr>
        <w:t xml:space="preserve">Tulos</w:t>
      </w:r>
    </w:p>
    <w:p>
      <w:r>
        <w:t xml:space="preserve">Kuka haastaa Jackin kaksintaisteluun?</w:t>
      </w:r>
    </w:p>
    <w:p>
      <w:r>
        <w:rPr>
          <w:b/>
        </w:rPr>
        <w:t xml:space="preserve">Tulos</w:t>
      </w:r>
    </w:p>
    <w:p>
      <w:r>
        <w:t xml:space="preserve">Miten Christopherin ja Goldinlindin suhde alkaa?</w:t>
      </w:r>
    </w:p>
    <w:p>
      <w:r>
        <w:rPr>
          <w:b/>
        </w:rPr>
        <w:t xml:space="preserve">Tulos</w:t>
      </w:r>
    </w:p>
    <w:p>
      <w:r>
        <w:t xml:space="preserve">Keneen Christopher on rakastunut?</w:t>
      </w:r>
    </w:p>
    <w:p>
      <w:r>
        <w:rPr>
          <w:b/>
        </w:rPr>
        <w:t xml:space="preserve">Tulos</w:t>
      </w:r>
    </w:p>
    <w:p>
      <w:r>
        <w:t xml:space="preserve">Ketkä kaksi henkilöä ovat päähenkilöitä?</w:t>
      </w:r>
    </w:p>
    <w:p>
      <w:r>
        <w:rPr>
          <w:b/>
        </w:rPr>
        <w:t xml:space="preserve">Tulos</w:t>
      </w:r>
    </w:p>
    <w:p>
      <w:r>
        <w:t xml:space="preserve">Mikä on Brimsiden paroni Gandolfin rooli lopullisessa konfliktissa? </w:t>
      </w:r>
    </w:p>
    <w:p>
      <w:r>
        <w:rPr>
          <w:b/>
        </w:rPr>
        <w:t xml:space="preserve">Tulos</w:t>
      </w:r>
    </w:p>
    <w:p>
      <w:r>
        <w:t xml:space="preserve">Kuka toi Christopherin Jack of Troftsin hoitoon?</w:t>
      </w:r>
    </w:p>
    <w:p>
      <w:r>
        <w:rPr>
          <w:b/>
        </w:rPr>
        <w:t xml:space="preserve">Tulos</w:t>
      </w:r>
    </w:p>
    <w:p>
      <w:r>
        <w:t xml:space="preserve">Kuka yrittää salamurhata Christopherin? </w:t>
      </w:r>
    </w:p>
    <w:p>
      <w:r>
        <w:rPr>
          <w:b/>
        </w:rPr>
        <w:t xml:space="preserve">Tulos</w:t>
      </w:r>
    </w:p>
    <w:p>
      <w:r>
        <w:t xml:space="preserve">Kuka antaa Kristofferille armeijan?</w:t>
      </w:r>
    </w:p>
    <w:p>
      <w:r>
        <w:rPr>
          <w:b/>
        </w:rPr>
        <w:t xml:space="preserve">Tulos</w:t>
      </w:r>
    </w:p>
    <w:p>
      <w:r>
        <w:t xml:space="preserve">Keitä ovat Christopher ja Goldilind? </w:t>
      </w:r>
    </w:p>
    <w:p>
      <w:r>
        <w:rPr>
          <w:b/>
        </w:rPr>
        <w:t xml:space="preserve">Tulos</w:t>
      </w:r>
    </w:p>
    <w:p>
      <w:r>
        <w:t xml:space="preserve">Kuka on vallananastaja? </w:t>
      </w:r>
    </w:p>
    <w:p>
      <w:r>
        <w:rPr>
          <w:b/>
        </w:rPr>
        <w:t xml:space="preserve">Tulos</w:t>
      </w:r>
    </w:p>
    <w:p>
      <w:r>
        <w:t xml:space="preserve">Kuka kertoo Christopherille hänen todellisen asemansa elämässä?</w:t>
      </w:r>
    </w:p>
    <w:p>
      <w:r>
        <w:rPr>
          <w:b/>
        </w:rPr>
        <w:t xml:space="preserve">Tulos</w:t>
      </w:r>
    </w:p>
    <w:p>
      <w:r>
        <w:t xml:space="preserve">Mitä tarinan näkökohtaa on korostettu enemmän kuin alkuperäisessä elokuvassa? </w:t>
      </w:r>
    </w:p>
    <w:p>
      <w:r>
        <w:rPr>
          <w:b/>
        </w:rPr>
        <w:t xml:space="preserve">Tulos</w:t>
      </w:r>
    </w:p>
    <w:p>
      <w:r>
        <w:t xml:space="preserve">Mikä on Christopherin ja Goldilindin välissä?</w:t>
      </w:r>
    </w:p>
    <w:p>
      <w:r>
        <w:rPr>
          <w:b/>
        </w:rPr>
        <w:t xml:space="preserve">Tulos</w:t>
      </w:r>
    </w:p>
    <w:p>
      <w:r>
        <w:t xml:space="preserve">Kuka auttoi Kristofferia valmistautumaan tähän taisteluun?</w:t>
      </w:r>
    </w:p>
    <w:p>
      <w:r>
        <w:rPr>
          <w:b/>
        </w:rPr>
        <w:t xml:space="preserve">Esimerkki 3.1499</w:t>
      </w:r>
    </w:p>
    <w:p>
      <w:r>
        <w:t xml:space="preserve"> Toiminta sijoittuu ensimmäisen maailmansodan aikaan. John Clayton, lordi Greystoke (Tarzan) on poissa plantaasikodistaan Britannian Itä-Afrikassa, ja Tanganjikasta hyökkäävät saksalaiset joukot tuhoavat sen. Palatessaan hän löytää monien palaneiden ruumiiden joukosta yhden, joka näyttää olevan hänen vaimonsa Jane Porter Claytonin ruumis. Toinen kuolonuhri on waziri-soturi Wasimbu, jonka saksalaiset jättivät ristiinnaulittuna. (Wasimbun isä Muviro, joka mainitaan ensimmäisen kerran tässä tarinassa, näyttelee myöhemmin merkittävää roolia myöhemmissä Tarzan-romaaneissa.) Suuttuneena apinamies haluaa kostaa paitsi tragedian tekijöille myös kaikille saksalaisille ja lähtee Itä-Afrikan sodan rintamalle. Matkalla hän törmää leijonaan (tai Numaan, kuten apinat, joiden keskuudessa Tarzan kasvoi, sitä kutsuvat), jonka hän vangitsee rotkoon tukkimalla sen sisäänkäynnin. Rintamalla hän soluttautuu saksalaisten päämajaan ja ottaa kiinni majuri Schneiderin, jonka hän uskoo johtaneen hyökkäystä hänen tilalleen. Palattuaan rotkoon hän heittää vangitsemansa leijonan eteen. Tarzan auttaa brittiläisiä taistelussa monin tavoin, muun muassa päästämällä leijonan irti vihollisen juoksuhaudoissa, ja tappaa von Gossin, toisen saksalaisupseerin, joka oli mukana hyökkäyksessä Greystoken kartanoon, ja sotkeutuu sitten Bertha Kircherin asioihin, naisen, jonka hän on nähnyt sekä saksalaisten että brittien leireissä ja jota hän pitää saksalaisena vakoojana, varsinkin kun hän saa tietää, että hänellä on hallussaan Janen äidin medaljonki, jonka Tarzan oli antanut Janelle lahjaksi. Hänen pyrkimyksensä saada se takaisin johtavat hänet Kircherin ja kapteeni Fritz Schneiderin tapaamiseen, joka on Tarzanin aiemmin leijonalle heittämän majurin veli ja kartanon polttaneiden joukkojen varsinainen komentaja. Kun Tarzan tappaa Schneiderin, hän uskoo kostonsa olevan valmis. Hylätessään kostoretken saksalaisia vastaan hän lähtee viidakkoon ja vannoo, ettei enää ole missään tekemisissä ihmiskunnan kanssa. etsiessään mangani-apinalaumaa, apinoita, joiden joukossa hänet oli kasvatettu, Tarzan kulkee autiomaan halki ja joutuu kärsimään kovia vastoinkäymisiä. Aavikko on melkein hänen kohtalonsa. Hän selviytyy vain teeskentelemällä kuolemaa ja houkuttelemalla häntä seuraavan korppikotkan (apinoiden kielellä Ska) ulottuvilleen; sitten hän nappaa ja syö korppikotkan, mikä antaa hänelle voimia jatkaa matkaa. Kohtaus on voimakas, ja se on sekä romaanin että koko Tarzan-sarjan kohokohta.Aavikon toisella puolella Tarzan löytää apinajoukon. Heidän kanssaan hän kohtaa jälleen kerran Bertha Kircherin, joka on juuri paennut kersantti Usangalta, joka johtaa Saksan armeijan alkuasukaskarkureista koostuvaa joukkoa ja jonka vangiksi hän oli joutunut. Vaikka Tarzan suhtautuu Berthaan epäluuloisesti, hänen luontainen ritarillisuutensa saa hänet antamaan tälle turvapaikan ja suojelua apinoiden joukossa. Myöhemmin hän joutuu itse karkureiden suojiin jääneen kannibaaliheimon vangiksi yhdessä viidakkoon pudonneen brittiläisen lentäjän Harold Percy Smith-Oldwickin kanssa. Kun Bertha kuulee Tarzanin ahdingosta, hän johtaa apinat sankarillisesti alkuasukkaita vastaan ja vapauttaa heidät molemmat.Smith-Oldwick ihastuu Berthaan, ja he etsivät hänen pudonnutta konettaan. He löytävät sen, mutta Usanga vangitsee heidät uudelleen ja yrittää lentää sillä Berthan kanssa. Tarzan saapuu ajoissa koneeseen sen noustessa ja heittää Usangan ulos koneesta. Smith-Oldwick ja Bertha Kircher yrittävät sitten lentää koneella takaisin aavikon halki sivistykseen, mutta eivät onnistu. Kun Tarzan näkee koneen putoavan, hän lähtee jälleen pelastamaan heitä. Matkalla hän kohtaa toisen numan, joka on epätavallinen musta leijona, joka on jäänyt loukkuun, ja vapauttaa sen. Hän, rakastavaiset ja leijona palaavat pian yhteen, mutta salaisessa aavikkolaaksossa piilossa olevan kadonneen Xuja-kaupungin soturit hyökkäävät heidän kimppuunsa. Tarzan jätetään kuolemaan ja Bertha ja Smith-Oldwick otetaan vangiksi. Xujalaiset ovat paikallisten leijonien herroja ja papukaijojen ja apinoiden palvojia. He ovat myös täysin hulluja pitkän sisäsiittoisuuden seurauksena. Toipuessaan Tarzan lähtee jälleen kerran pelastamaan kumppaneitaan, ja apunaan on hänen aiemmin pelastamansa leijona. Xujanit kuitenkin jahtaavat heitä, ja he kääntyvät lahdelle tehdäkseen viimeisen vastarinnan. Päivän pelastaa Smith-Oldwickin yksikön etsintäpartio, joka kääntää suunnan.Sen jälkeen Tarzan ja Smith-Oldwick saavat selville, että Bertha on kaksoisagentti, joka on itse asiassa työskennellyt brittien hyväksi. Tarzan saa myös tietää edesmenneen Fritz Schneiderin päiväkirjasta, että Jane saattaa olla vielä elossa.</w:t>
      </w:r>
    </w:p>
    <w:p>
      <w:r>
        <w:rPr>
          <w:b/>
        </w:rPr>
        <w:t xml:space="preserve">Tulos</w:t>
      </w:r>
    </w:p>
    <w:p>
      <w:r>
        <w:t xml:space="preserve">Kuka tuhoaa lordi Greystroken kodin?</w:t>
      </w:r>
    </w:p>
    <w:p>
      <w:r>
        <w:rPr>
          <w:b/>
        </w:rPr>
        <w:t xml:space="preserve">Tulos</w:t>
      </w:r>
    </w:p>
    <w:p>
      <w:r>
        <w:t xml:space="preserve">Missä sijaitsi John Claytonin plantaasikoti?</w:t>
      </w:r>
    </w:p>
    <w:p>
      <w:r>
        <w:rPr>
          <w:b/>
        </w:rPr>
        <w:t xml:space="preserve">Tulos</w:t>
      </w:r>
    </w:p>
    <w:p>
      <w:r>
        <w:t xml:space="preserve">Kuka heitti Usangan ulos koneesta?</w:t>
      </w:r>
    </w:p>
    <w:p>
      <w:r>
        <w:rPr>
          <w:b/>
        </w:rPr>
        <w:t xml:space="preserve">Tulos</w:t>
      </w:r>
    </w:p>
    <w:p>
      <w:r>
        <w:t xml:space="preserve">Kenet saksalaiset ristiinnaulitsivat?</w:t>
      </w:r>
    </w:p>
    <w:p>
      <w:r>
        <w:rPr>
          <w:b/>
        </w:rPr>
        <w:t xml:space="preserve">Tulos</w:t>
      </w:r>
    </w:p>
    <w:p>
      <w:r>
        <w:t xml:space="preserve">Kenelle Tarzan ja Smith-Oldwick saivat tietää Berthan työskentelevän?</w:t>
      </w:r>
    </w:p>
    <w:p>
      <w:r>
        <w:rPr>
          <w:b/>
        </w:rPr>
        <w:t xml:space="preserve">Tulos</w:t>
      </w:r>
    </w:p>
    <w:p>
      <w:r>
        <w:t xml:space="preserve">Mitä eläimiä Xujanit hallitsevat?</w:t>
      </w:r>
    </w:p>
    <w:p>
      <w:r>
        <w:rPr>
          <w:b/>
        </w:rPr>
        <w:t xml:space="preserve">Tulos</w:t>
      </w:r>
    </w:p>
    <w:p>
      <w:r>
        <w:t xml:space="preserve">Keneltä Bertha pakeni?</w:t>
      </w:r>
    </w:p>
    <w:p>
      <w:r>
        <w:rPr>
          <w:b/>
        </w:rPr>
        <w:t xml:space="preserve">Tulos</w:t>
      </w:r>
    </w:p>
    <w:p>
      <w:r>
        <w:t xml:space="preserve">Missä sijaitsee lordi Greystroken plantaasikoti?</w:t>
      </w:r>
    </w:p>
    <w:p>
      <w:r>
        <w:rPr>
          <w:b/>
        </w:rPr>
        <w:t xml:space="preserve">Tulos</w:t>
      </w:r>
    </w:p>
    <w:p>
      <w:r>
        <w:t xml:space="preserve">Mistä Tarzan saa tietää, että Jane saattaa olla vielä elossa?</w:t>
      </w:r>
    </w:p>
    <w:p>
      <w:r>
        <w:rPr>
          <w:b/>
        </w:rPr>
        <w:t xml:space="preserve">Tulos</w:t>
      </w:r>
    </w:p>
    <w:p>
      <w:r>
        <w:t xml:space="preserve">Mikä sota on meneillään?</w:t>
      </w:r>
    </w:p>
    <w:p>
      <w:r>
        <w:rPr>
          <w:b/>
        </w:rPr>
        <w:t xml:space="preserve">Tulos</w:t>
      </w:r>
    </w:p>
    <w:p>
      <w:r>
        <w:t xml:space="preserve">Kuka tuhosi Tarzanin plantaasin?</w:t>
      </w:r>
    </w:p>
    <w:p>
      <w:r>
        <w:rPr>
          <w:b/>
        </w:rPr>
        <w:t xml:space="preserve">Tulos</w:t>
      </w:r>
    </w:p>
    <w:p>
      <w:r>
        <w:t xml:space="preserve">Miksi Tarzan kaappasi pormestari Schneiderin?</w:t>
      </w:r>
    </w:p>
    <w:p>
      <w:r>
        <w:rPr>
          <w:b/>
        </w:rPr>
        <w:t xml:space="preserve">Tulos</w:t>
      </w:r>
    </w:p>
    <w:p>
      <w:r>
        <w:t xml:space="preserve">Miten Tarzan löysi voimia jatkaakseen viidakossa?</w:t>
      </w:r>
    </w:p>
    <w:p>
      <w:r>
        <w:rPr>
          <w:b/>
        </w:rPr>
        <w:t xml:space="preserve">Tulos</w:t>
      </w:r>
    </w:p>
    <w:p>
      <w:r>
        <w:t xml:space="preserve">Minkä eläimen Tarzan pyydystää ja syö aavikolla ollessaan?</w:t>
      </w:r>
    </w:p>
    <w:p>
      <w:r>
        <w:rPr>
          <w:b/>
        </w:rPr>
        <w:t xml:space="preserve">Tulos</w:t>
      </w:r>
    </w:p>
    <w:p>
      <w:r>
        <w:t xml:space="preserve">Kuka auttoi Tarzania pelastamaan Smith-Oldwickin ja Berthan Xujaneilta?</w:t>
      </w:r>
    </w:p>
    <w:p>
      <w:r>
        <w:rPr>
          <w:b/>
        </w:rPr>
        <w:t xml:space="preserve">Tulos</w:t>
      </w:r>
    </w:p>
    <w:p>
      <w:r>
        <w:t xml:space="preserve">Kuka on vastuussa Claytonin kodin tuhoamisesta?</w:t>
      </w:r>
    </w:p>
    <w:p>
      <w:r>
        <w:rPr>
          <w:b/>
        </w:rPr>
        <w:t xml:space="preserve">Tulos</w:t>
      </w:r>
    </w:p>
    <w:p>
      <w:r>
        <w:t xml:space="preserve">Miten Tarzan vangitsi leijonan rotkoon?</w:t>
      </w:r>
    </w:p>
    <w:p>
      <w:r>
        <w:rPr>
          <w:b/>
        </w:rPr>
        <w:t xml:space="preserve">Tulos</w:t>
      </w:r>
    </w:p>
    <w:p>
      <w:r>
        <w:t xml:space="preserve">Milloin Tarzan uskoi, että hänen kostonsa oli valmis?</w:t>
      </w:r>
    </w:p>
    <w:p>
      <w:r>
        <w:rPr>
          <w:b/>
        </w:rPr>
        <w:t xml:space="preserve">Tulos</w:t>
      </w:r>
    </w:p>
    <w:p>
      <w:r>
        <w:t xml:space="preserve">Kuka yritti ohjata konetta sen jälkeen, kun Usanga oli pudonnut siitä? </w:t>
      </w:r>
    </w:p>
    <w:p>
      <w:r>
        <w:rPr>
          <w:b/>
        </w:rPr>
        <w:t xml:space="preserve">Tulos</w:t>
      </w:r>
    </w:p>
    <w:p>
      <w:r>
        <w:t xml:space="preserve">Miksi Tarzan kosti saksalaisille?</w:t>
      </w:r>
    </w:p>
    <w:p>
      <w:r>
        <w:rPr>
          <w:b/>
        </w:rPr>
        <w:t xml:space="preserve">Tulos</w:t>
      </w:r>
    </w:p>
    <w:p>
      <w:r>
        <w:t xml:space="preserve">Kenet Tarzan uskoo saksalaiseksi vakoojaksi?</w:t>
      </w:r>
    </w:p>
    <w:p>
      <w:r>
        <w:rPr>
          <w:b/>
        </w:rPr>
        <w:t xml:space="preserve">Tulos</w:t>
      </w:r>
    </w:p>
    <w:p>
      <w:r>
        <w:t xml:space="preserve">Mitä Tarzan teki antaakseen itselleen voimaa?</w:t>
      </w:r>
    </w:p>
    <w:p>
      <w:r>
        <w:rPr>
          <w:b/>
        </w:rPr>
        <w:t xml:space="preserve">Tulos</w:t>
      </w:r>
    </w:p>
    <w:p>
      <w:r>
        <w:t xml:space="preserve">Kuka oli brittien kaksoisagentti?</w:t>
      </w:r>
    </w:p>
    <w:p>
      <w:r>
        <w:rPr>
          <w:b/>
        </w:rPr>
        <w:t xml:space="preserve">Tulos</w:t>
      </w:r>
    </w:p>
    <w:p>
      <w:r>
        <w:t xml:space="preserve">Kenelle Tarzan saa myöhemmin tietää Berthan työskentelevän?</w:t>
      </w:r>
    </w:p>
    <w:p>
      <w:r>
        <w:rPr>
          <w:b/>
        </w:rPr>
        <w:t xml:space="preserve">Tulos</w:t>
      </w:r>
    </w:p>
    <w:p>
      <w:r>
        <w:t xml:space="preserve">Miten Tarzan sai tietää, että Jane saattaa olla yhä elossa?</w:t>
      </w:r>
    </w:p>
    <w:p>
      <w:r>
        <w:rPr>
          <w:b/>
        </w:rPr>
        <w:t xml:space="preserve">Tulos</w:t>
      </w:r>
    </w:p>
    <w:p>
      <w:r>
        <w:t xml:space="preserve">Minkä värinen on loukkuun jäänyt leijona?</w:t>
      </w:r>
    </w:p>
    <w:p>
      <w:r>
        <w:rPr>
          <w:b/>
        </w:rPr>
        <w:t xml:space="preserve">Tulos</w:t>
      </w:r>
    </w:p>
    <w:p>
      <w:r>
        <w:t xml:space="preserve">Kuka on Harold Percy Smith-Oldwick?</w:t>
      </w:r>
    </w:p>
    <w:p>
      <w:r>
        <w:rPr>
          <w:b/>
        </w:rPr>
        <w:t xml:space="preserve">Tulos</w:t>
      </w:r>
    </w:p>
    <w:p>
      <w:r>
        <w:t xml:space="preserve">Miksi apinat kutsuivat Numaa?</w:t>
      </w:r>
    </w:p>
    <w:p>
      <w:r>
        <w:rPr>
          <w:b/>
        </w:rPr>
        <w:t xml:space="preserve">Tulos</w:t>
      </w:r>
    </w:p>
    <w:p>
      <w:r>
        <w:t xml:space="preserve">Kenet Tarzan heittää leijonalle?</w:t>
      </w:r>
    </w:p>
    <w:p>
      <w:r>
        <w:rPr>
          <w:b/>
        </w:rPr>
        <w:t xml:space="preserve">Esimerkki 3.1500</w:t>
      </w:r>
    </w:p>
    <w:p>
      <w:r>
        <w:t xml:space="preserve"> Harry Tasker elää kaksoiselämää ja suorittaa salaisia tehtäviä Yhdysvaltain hallitukselle terrorisminvastaisen "Omega-sektorin" alaisuudessa. Agentit Albert "Gib" Gibson ja Faisal avustavat häntä näissä tehtävissä Spencer Trilbyn komennossa. Harryn vaimo Helen ja tytär Dana pitävät häntä kuitenkin tylsänä tietokonemyyjänä, joka tekee paljon "yritysmatkoja". Harryn viimeisin tehtävä Sveitsissä paljastaa Salim Abu Azizin johtaman "Crimson Jihad" -nimisen terroristiryhmän olemassaolon. Harry epäilee, että antiikkikauppias Juno Skinnerillä on yhteyksiä Aziziin. Vierailtuaan hänen luonaan Aziz ja hänen miehensä hyökkäävät Harryn kimppuun, ja hän menettää hänet takaa-ajossa, ja samalla hän jää paitsi syntymäpäiväjuhlista, jotka hänen vaimonsa ja tyttärensä ovat järjestäneet hänelle.Harry suuntaa seuraavana päivänä Helenin toimistoon yllättääkseen hänet lounaalla, mutta kuulee hänen puhuvan Simon-nimisen miehen kanssa. Harry käyttää yhteyksiään Omegan sektorilla saadakseen tietää, että Simon on käytettyjen autojen kauppias, joka teeskentelee olevansa salainen agentti flirttaillakseen Helenin kanssa. Harry ja muut Omega-agentit kidnappaavat Helenin naamioituneina, kun tämä on Simonin asuntovaunussa, ja pelottelevat Simonin pysymään erossa Helenistä. Harry kuulustelee Heleniä ääninaamiointilaitteen avulla ja saa selville, että Helen (hänen jatkuvan poissaolonsa vuoksi) etsii epätoivoisesti seikkailua. Niinpä Harry järjestää Helenin osallistumaan lavastettuun vakoilutehtävään, jossa hänen on vieteltävä salaperäinen hahmo hänen hotellihuoneessaan (todellisuudessa Harry itse, joka toivoo yllättävänsä Helenin) ja asennettava häneen jäljityslaite. Azizin miehet kuitenkin ryntäävät sisään, sieppaavat pariskunnan ja vievät heidät Floridan Keysissä sijaitsevalle saarelle. Aziz paljastaa, että hänellä on hallussaan pieniä ydinkärkiä, jotka on piilotettu Junon lähettämiin antiikkipatsaisiin, ja uhkaa räjäyttää ne Yhdysvaltain suurkaupungeissa, ellei Yhdysvaltain armeija poistu Persianlahdelta. Sitten hän määrää pariskunnan kidutettavaksi; Harry (totuusseerumin vaikutuksen alaisena) paljastaa Helenille kaksoiselämänsä, ja sitten he pakenevat katsomaan, kun Aziz lastaa ydinkärjet ajoneuvoihin ja valmistelee yhtä niistä räjäyttämään ne saarella yhdeksänkymmenen minuutin kuluttua. Harry jättää Helenin piiloon, kun hän hyökkää Azizin miesten kimppuun, mutta Juno ottaa Helenin kiinni ja vie hänet saattueen mukana Overseas Highwaylle. Omega-agentit pelastavat Harryn, ja hän lähtee saattueen perään lähettämällä kaksi Harrier-hyppykonetta pysäyttämään sen ja tuhoamaan osan sillasta. Harry pelastaa Helenin Junon limusiinista ennen kuin se kaatuu tuhoutuneen osan päälle, ja palaa sitten mantereelle ennen kuin ensimmäinen pommi räjähtää. he saavat nopeasti tietää, että Aziz miehineen on ottanut helikopterilla haltuunsa Miamin keskustan pilvenpiirtäjän ja siepannut Danan, joka uhkaa räjäyttää jäljellä olevan pommin. Harry ottaa yhden suihkukoneista päästäkseen nopeasti pilvenpiirtäjään. Faisal esiintyy osana pyydettyä kuvausryhmää, jotta Aziz voi esittää vaatimuksensa, mikä tarjoaa Danalle tarpeeksi häiriötekijää, jotta hän voi varastaa sytytysavaimen ja paeta huoneesta. Aziz jahtaa Danaa nosturiin, jonne Harry saapuu. Harry onnistuu pelastamaan Danan, kun hän ja Aziz kamppailevat ohjaamossa. Aziz jää lopulta kiinni yhden lentokoneen ohjuksen päähän, jonka Harry ampuu ohikulkevaa terroristihelikopteria kohti tuhoten sen ja jäljellä olevan pommin. Harry, Helen ja Dana yhdistyvät turvallisesti.Vuotta myöhemmin Taskerin perheen eheys on palautettu, ja paljastuu, että Helenistä on tullut toinen Omegasektorin agentti. Harry ja Helen kutsutaan uuteen tehtävään yhdessä juhlallisissa juhlissa, joissa he kohtaavat Simonin viettelemässä yhtä naisvieraista. Helen ja Harry pelottelevat Simonin pakenemaan, ja elokuva päättyy siihen, kun pari tanssii tangoa juhlan kunniaksi.</w:t>
      </w:r>
    </w:p>
    <w:p>
      <w:r>
        <w:rPr>
          <w:b/>
        </w:rPr>
        <w:t xml:space="preserve">Tulos</w:t>
      </w:r>
    </w:p>
    <w:p>
      <w:r>
        <w:t xml:space="preserve">Mikä on Simonin oikea ammatti?</w:t>
      </w:r>
    </w:p>
    <w:p>
      <w:r>
        <w:rPr>
          <w:b/>
        </w:rPr>
        <w:t xml:space="preserve">Tulos</w:t>
      </w:r>
    </w:p>
    <w:p>
      <w:r>
        <w:t xml:space="preserve">Kuka esiintyy osana kuvausryhmää ja auttaa Danaa pakenemaan?</w:t>
      </w:r>
    </w:p>
    <w:p>
      <w:r>
        <w:rPr>
          <w:b/>
        </w:rPr>
        <w:t xml:space="preserve">Tulos</w:t>
      </w:r>
    </w:p>
    <w:p>
      <w:r>
        <w:t xml:space="preserve">Kuka Faisal teeskentelee olevansa?</w:t>
      </w:r>
    </w:p>
    <w:p>
      <w:r>
        <w:rPr>
          <w:b/>
        </w:rPr>
        <w:t xml:space="preserve">Tulos</w:t>
      </w:r>
    </w:p>
    <w:p>
      <w:r>
        <w:t xml:space="preserve">Kuka toimitti taistelukärkiä sisältävät patsaat?</w:t>
      </w:r>
    </w:p>
    <w:p>
      <w:r>
        <w:rPr>
          <w:b/>
        </w:rPr>
        <w:t xml:space="preserve">Tulos</w:t>
      </w:r>
    </w:p>
    <w:p>
      <w:r>
        <w:t xml:space="preserve">Mikä järjestö pelottaa Simonin pysymään erossa Helenistä?</w:t>
      </w:r>
    </w:p>
    <w:p>
      <w:r>
        <w:rPr>
          <w:b/>
        </w:rPr>
        <w:t xml:space="preserve">Tulos</w:t>
      </w:r>
    </w:p>
    <w:p>
      <w:r>
        <w:t xml:space="preserve">Missä työryhmässä Harry työskentelee?</w:t>
      </w:r>
    </w:p>
    <w:p>
      <w:r>
        <w:rPr>
          <w:b/>
        </w:rPr>
        <w:t xml:space="preserve">Tulos</w:t>
      </w:r>
    </w:p>
    <w:p>
      <w:r>
        <w:t xml:space="preserve">Mitä Helen ja Dana luulevat Harryn tekevän, minkä vuoksi hän ei pääse Harryn syntymäpäiväjuhliin?</w:t>
      </w:r>
    </w:p>
    <w:p>
      <w:r>
        <w:rPr>
          <w:b/>
        </w:rPr>
        <w:t xml:space="preserve">Tulos</w:t>
      </w:r>
    </w:p>
    <w:p>
      <w:r>
        <w:t xml:space="preserve">Minne Harry ja hänen vaimonsa on viety?</w:t>
      </w:r>
    </w:p>
    <w:p>
      <w:r>
        <w:rPr>
          <w:b/>
        </w:rPr>
        <w:t xml:space="preserve">Tulos</w:t>
      </w:r>
    </w:p>
    <w:p>
      <w:r>
        <w:t xml:space="preserve">Kuka komensi erikoisjoukkoa?</w:t>
      </w:r>
    </w:p>
    <w:p>
      <w:r>
        <w:rPr>
          <w:b/>
        </w:rPr>
        <w:t xml:space="preserve">Tulos</w:t>
      </w:r>
    </w:p>
    <w:p>
      <w:r>
        <w:t xml:space="preserve">Mikä tuhosi sillan Harryn pelastettua Helenin?</w:t>
      </w:r>
    </w:p>
    <w:p>
      <w:r>
        <w:rPr>
          <w:b/>
        </w:rPr>
        <w:t xml:space="preserve">Tulos</w:t>
      </w:r>
    </w:p>
    <w:p>
      <w:r>
        <w:t xml:space="preserve">Miten Harry pääsee pilvenpiirtäjään?</w:t>
      </w:r>
    </w:p>
    <w:p>
      <w:r>
        <w:rPr>
          <w:b/>
        </w:rPr>
        <w:t xml:space="preserve">Tulos</w:t>
      </w:r>
    </w:p>
    <w:p>
      <w:r>
        <w:t xml:space="preserve">Kuka pelastaa Harryn?</w:t>
      </w:r>
    </w:p>
    <w:p>
      <w:r>
        <w:rPr>
          <w:b/>
        </w:rPr>
        <w:t xml:space="preserve">Tulos</w:t>
      </w:r>
    </w:p>
    <w:p>
      <w:r>
        <w:t xml:space="preserve">Kuka on Azizin organisaatio?</w:t>
      </w:r>
    </w:p>
    <w:p>
      <w:r>
        <w:rPr>
          <w:b/>
        </w:rPr>
        <w:t xml:space="preserve">Tulos</w:t>
      </w:r>
    </w:p>
    <w:p>
      <w:r>
        <w:t xml:space="preserve">Mitä Helenin pitäisi tehdä salaisella vakoilutehtävällään sen jälkeen, kun Omega-sektori on pelästyttänyt Simonin?</w:t>
      </w:r>
    </w:p>
    <w:p>
      <w:r>
        <w:rPr>
          <w:b/>
        </w:rPr>
        <w:t xml:space="preserve">Tulos</w:t>
      </w:r>
    </w:p>
    <w:p>
      <w:r>
        <w:t xml:space="preserve">Keitä muita Aziz on siepannut?</w:t>
      </w:r>
    </w:p>
    <w:p>
      <w:r>
        <w:rPr>
          <w:b/>
        </w:rPr>
        <w:t xml:space="preserve">Tulos</w:t>
      </w:r>
    </w:p>
    <w:p>
      <w:r>
        <w:t xml:space="preserve">Minkä tanssin Helen ja Harry esittävät juhlissa?</w:t>
      </w:r>
    </w:p>
    <w:p>
      <w:r>
        <w:rPr>
          <w:b/>
        </w:rPr>
        <w:t xml:space="preserve">Tulos</w:t>
      </w:r>
    </w:p>
    <w:p>
      <w:r>
        <w:t xml:space="preserve">Missä kaupungissa Azizin miehet ovat vallanneet pilvenpiirtäjän?</w:t>
      </w:r>
    </w:p>
    <w:p>
      <w:r>
        <w:rPr>
          <w:b/>
        </w:rPr>
        <w:t xml:space="preserve">Tulos</w:t>
      </w:r>
    </w:p>
    <w:p>
      <w:r>
        <w:t xml:space="preserve">Kenestä tulee myöhemmin Omegan agentti?</w:t>
      </w:r>
    </w:p>
    <w:p>
      <w:r>
        <w:rPr>
          <w:b/>
        </w:rPr>
        <w:t xml:space="preserve">Tulos</w:t>
      </w:r>
    </w:p>
    <w:p>
      <w:r>
        <w:t xml:space="preserve">Mikä on Harryn löytämän terroristisolun nimi?</w:t>
      </w:r>
    </w:p>
    <w:p>
      <w:r>
        <w:rPr>
          <w:b/>
        </w:rPr>
        <w:t xml:space="preserve">Tulos</w:t>
      </w:r>
    </w:p>
    <w:p>
      <w:r>
        <w:t xml:space="preserve">Mikä on terrorisminvastaisen työryhmän nimi?</w:t>
      </w:r>
    </w:p>
    <w:p>
      <w:r>
        <w:rPr>
          <w:b/>
        </w:rPr>
        <w:t xml:space="preserve">Tulos</w:t>
      </w:r>
    </w:p>
    <w:p>
      <w:r>
        <w:t xml:space="preserve">Miksi Harry paljastaa salaisen elämänsä?</w:t>
      </w:r>
    </w:p>
    <w:p>
      <w:r>
        <w:rPr>
          <w:b/>
        </w:rPr>
        <w:t xml:space="preserve">Tulos</w:t>
      </w:r>
    </w:p>
    <w:p>
      <w:r>
        <w:t xml:space="preserve">Mitä Dana varastaa Faisalin pelastettua hänet?</w:t>
      </w:r>
    </w:p>
    <w:p>
      <w:r>
        <w:rPr>
          <w:b/>
        </w:rPr>
        <w:t xml:space="preserve">Tulos</w:t>
      </w:r>
    </w:p>
    <w:p>
      <w:r>
        <w:t xml:space="preserve">Mitä Harryn perhe luulee hänen tekevän?</w:t>
      </w:r>
    </w:p>
    <w:p>
      <w:r>
        <w:rPr>
          <w:b/>
        </w:rPr>
        <w:t xml:space="preserve">Tulos</w:t>
      </w:r>
    </w:p>
    <w:p>
      <w:r>
        <w:t xml:space="preserve">Miten Aziz aikoo pelotella Yhdysvallat pois Persianlahdelta?</w:t>
      </w:r>
    </w:p>
    <w:p>
      <w:r>
        <w:rPr>
          <w:b/>
        </w:rPr>
        <w:t xml:space="preserve">Tulos</w:t>
      </w:r>
    </w:p>
    <w:p>
      <w:r>
        <w:t xml:space="preserve">Mitä tapahtuu sen jälkeen, kun Harry epäilee Junon olevan tekemisissä Azizin kanssa?</w:t>
      </w:r>
    </w:p>
    <w:p>
      <w:r>
        <w:rPr>
          <w:b/>
        </w:rPr>
        <w:t xml:space="preserve">Tulos</w:t>
      </w:r>
    </w:p>
    <w:p>
      <w:r>
        <w:t xml:space="preserve">Miltä alueelta Crimson Jihad haluaa Yhdysvaltain armeijan poistuvan?</w:t>
      </w:r>
    </w:p>
    <w:p>
      <w:r>
        <w:rPr>
          <w:b/>
        </w:rPr>
        <w:t xml:space="preserve">Tulos</w:t>
      </w:r>
    </w:p>
    <w:p>
      <w:r>
        <w:t xml:space="preserve">Kuka hyökkää Harryn kimppuun?</w:t>
      </w:r>
    </w:p>
    <w:p>
      <w:r>
        <w:rPr>
          <w:b/>
        </w:rPr>
        <w:t xml:space="preserve">Tulos</w:t>
      </w:r>
    </w:p>
    <w:p>
      <w:r>
        <w:t xml:space="preserve">Mikä on Harryn vaimon nimi?</w:t>
      </w:r>
    </w:p>
    <w:p>
      <w:r>
        <w:rPr>
          <w:b/>
        </w:rPr>
        <w:t xml:space="preserve">Tulos</w:t>
      </w:r>
    </w:p>
    <w:p>
      <w:r>
        <w:t xml:space="preserve">Minkä tapahtuman Harry on jättänyt väliin kotona?</w:t>
      </w:r>
    </w:p>
    <w:p>
      <w:r>
        <w:rPr>
          <w:b/>
        </w:rPr>
        <w:t xml:space="preserve">Tulos</w:t>
      </w:r>
    </w:p>
    <w:p>
      <w:r>
        <w:t xml:space="preserve">Mikä on Harryn tyttären nimi?</w:t>
      </w:r>
    </w:p>
    <w:p>
      <w:r>
        <w:rPr>
          <w:b/>
        </w:rPr>
        <w:t xml:space="preserve">Esimerkki 3.1501</w:t>
      </w:r>
    </w:p>
    <w:p>
      <w:r>
        <w:t xml:space="preserve"> 23. lokakuuta 2006 Paul Conroy, Irakissa työskentelevä amerikkalainen siviilirekkailija, herää ja huomaa olevansa elävänä haudattuna puuarkkuun, sidottuna ja suukapulalla, ja hänellä on käsissään vain Zippo-sytytin ja BlackBerry-puhelin. Vaikka hänellä ei aluksi ole aavistustakaan siitä, miten hän joutui sinne, hän alkaa koota yhteen, mitä hänelle on tapahtunut. Hän muistaa, että terroristit väijyivät hänen ja useiden muiden kuorma-autojensa kimppuun ja tappoivat hänen kollegansa; häneen osui kivi ja hän pyörtyi. Hän saa puhelun sieppaajaltaan Jabirilta, joka vaatii häntä maksamaan viiden miljoonan dollarin lunnaat kello 21.00 mennessä tai hänet jätetään arkkuun kuolemaan. conroy soittaa ulkoministeriöön, joka kertoo, että koska hallituksen politiikkana on olla neuvottelematta terroristien kanssa, se ei maksa lunnaita, mutta yrittää pelastaa hänet. Hänet yhdistetään panttivankityöryhmän johtaja Dan Brenneriin, joka kertoo Conroylle, että he tekevät parhaansa hänen löytämisekseen.Hänen sieppaajansa soittaa Conroylle ja vaatii häntä tekemään lunnasvideon, jossa hän uhkaa teloittaa yhden hyökkäyksestä hengissä selvinneistä kollegoistaan. Conroy vakuuttaa, ettei kukaan suostu maksamaan 5 miljoonaa dollaria, joten sieppaaja laskee summan miljoonaan dollariin. Vaikka Conroy suostuu tekemään videon, sieppaajat teloittavat hänen kollegansa ja lähettävät hänelle tallenteen, jota hän katsoo kauhuissaan. Pian tämän jälkeen kaukaiset räjähdykset ravistelevat aluetta ja vahingoittavat hänen arkkuaan, joka alkaa hitaasti täyttyä hiekalla. Conroy jatkaa satunnaisia puhelinsoittoja Brennerin kanssa, epäillen miehen avunlupauksia. Vahvistaakseen vilpittömiä aikomuksiaan Brenner kertoo Conroylle 26-vuotiaasta Mark White -nimisestä pojasta, joka pelastettiin vastaavasta tilanteesta kolme viikkoa aiemmin, ja kertoo, että poika on kotona perheensä kanssa ja onnellinen. myöhemmin Conroy saa puhelinsoiton työnantajiltaan, jotka ilmoittavat hänelle, että hänet on erotettu työpaikastaan väitetyn kielletyn suhteen vuoksi kollegansa kanssa (joka teloitettiin), eikä hänellä ja hänen perheellään näin ollen ole oikeutta etuuksiin tai eläkkeeseen, jotka hän oli ansainnut yrityksen palveluksessa ollessaan. Brenner soittaa takaisin ja selittää, että räjähdykset, jotka olivat aiemmin vahingoittaneet hänen arkkuaan, olivat itse asiassa useita F-16:n pommituksia ja että hänen sieppaajansa ovat saattaneet kuolla. Conroy alkaa menettää kaiken toivonsa ja tekee videomuotoisen testamentin, jossa hän antaa pojalleen kaikki vaatteensa ja vaimolleen henkilökohtaiset säästönsä. Jabir soittaa takaisin ja vaatii Conroyta videokuvaamaan itsensä leikkaamalla sormensa irti ja uhkailee Conroyn perhettä kotona Michiganissa, jos hän kieltäytyy, ja sanoo menettäneensä kaikki lapsensa. Conroy nauhoittaa itsensä leikkaamassa yhden sormensa irti ja lähettää videon. pian videon tekemisen jälkeen kännykkä soi, Paul alkaa kuulla lapioita ja vääristyneitä ääniä. Äänet kirkastuvat ja käskevät avata arkun, ja arkku aukeaa. Mutta äkkiä käy selväksi, että hän näki kohtaamisen hallusinaationa. muutaman minuutin kuluttua Brenner soittaa ja ilmoittaa Conroylle, että he ovat löytäneet hänen sijaintinsa ja ajavat etsimään häntä. Sitten Conroyn vaimo Linda soittaa hänelle, joten Conroy sulkee luurin Brennerille. Nainen itkee hänen kanssaan ja rukoilee häntä lupaamaan, että hän tulee kotiin. Mies lupaa, mutta sulkee puhelimen, koska Brenner soittaa uudelleen. Brenner ilmoittaa, että he ovat löytäneet paikan. Ryhmä alkaa kaivaa arkkua esiin, mutta Conroy ei kuule ketään arkun läheltä. Kun he avaavat arkun, se osoittautuu Mark Whiten eikä Conroyn arkun arkun sisältämäksi, mikä viittaa siihen, että Whitea ei koskaan pelastettu. Paul alkaa itkeä tajutessaan, ettei häntä pelasteta. Hiekka täyttää hänen arkkunsa ja hän tukehtuu kuoliaaksi valon sammuessa ja ruudun mustuessa. Viimeisenä kuulemme Brennerin toistavan: "Olen pahoillani, Paul. Olen niin pahoillani.", kun yhteys lopulta katkeaa ja lopputekstit alkavat pyöriä.</w:t>
      </w:r>
    </w:p>
    <w:p>
      <w:r>
        <w:rPr>
          <w:b/>
        </w:rPr>
        <w:t xml:space="preserve">Tulos</w:t>
      </w:r>
    </w:p>
    <w:p>
      <w:r>
        <w:t xml:space="preserve">Kuka tarinassa pelastetaan?</w:t>
      </w:r>
    </w:p>
    <w:p>
      <w:r>
        <w:rPr>
          <w:b/>
        </w:rPr>
        <w:t xml:space="preserve">Tulos</w:t>
      </w:r>
    </w:p>
    <w:p>
      <w:r>
        <w:t xml:space="preserve">Mikä on Paul Conroyn ammatti?</w:t>
      </w:r>
    </w:p>
    <w:p>
      <w:r>
        <w:rPr>
          <w:b/>
        </w:rPr>
        <w:t xml:space="preserve">Tulos</w:t>
      </w:r>
    </w:p>
    <w:p>
      <w:r>
        <w:t xml:space="preserve">Mikä oli sen 26-vuotiaan miehen nimi, josta Brenner kertoi Conroylle ja joka pelastettiin kolme viikkoa aiemmin?</w:t>
      </w:r>
    </w:p>
    <w:p>
      <w:r>
        <w:rPr>
          <w:b/>
        </w:rPr>
        <w:t xml:space="preserve">Tulos</w:t>
      </w:r>
    </w:p>
    <w:p>
      <w:r>
        <w:t xml:space="preserve">Mikä on yksi esine, joka Conroylla on mukanaan?</w:t>
      </w:r>
    </w:p>
    <w:p>
      <w:r>
        <w:rPr>
          <w:b/>
        </w:rPr>
        <w:t xml:space="preserve">Tulos</w:t>
      </w:r>
    </w:p>
    <w:p>
      <w:r>
        <w:t xml:space="preserve">Kuka oli Conroyn vaimo?</w:t>
      </w:r>
    </w:p>
    <w:p>
      <w:r>
        <w:rPr>
          <w:b/>
        </w:rPr>
        <w:t xml:space="preserve">Tulos</w:t>
      </w:r>
    </w:p>
    <w:p>
      <w:r>
        <w:t xml:space="preserve">Mitä tapahtuu Conroyn arkulle, kun räjähdykset ravistelevat aluetta?</w:t>
      </w:r>
    </w:p>
    <w:p>
      <w:r>
        <w:rPr>
          <w:b/>
        </w:rPr>
        <w:t xml:space="preserve">Tulos</w:t>
      </w:r>
    </w:p>
    <w:p>
      <w:r>
        <w:t xml:space="preserve">Mitä pelastusryhmä löytää, kun he kaivavat arkkua ylös?</w:t>
      </w:r>
    </w:p>
    <w:p>
      <w:r>
        <w:rPr>
          <w:b/>
        </w:rPr>
        <w:t xml:space="preserve">Tulos</w:t>
      </w:r>
    </w:p>
    <w:p>
      <w:r>
        <w:t xml:space="preserve">Miksi Conroy sai potkut?</w:t>
      </w:r>
    </w:p>
    <w:p>
      <w:r>
        <w:rPr>
          <w:b/>
        </w:rPr>
        <w:t xml:space="preserve">Tulos</w:t>
      </w:r>
    </w:p>
    <w:p>
      <w:r>
        <w:t xml:space="preserve">Mikä on totuus pelastajista, jotka väittävät, että samanlainen uhri pelastettiin?</w:t>
      </w:r>
    </w:p>
    <w:p>
      <w:r>
        <w:rPr>
          <w:b/>
        </w:rPr>
        <w:t xml:space="preserve">Tulos</w:t>
      </w:r>
    </w:p>
    <w:p>
      <w:r>
        <w:t xml:space="preserve">Mitä Conroy jätti pojalleen testamenttivideolla?</w:t>
      </w:r>
    </w:p>
    <w:p>
      <w:r>
        <w:rPr>
          <w:b/>
        </w:rPr>
        <w:t xml:space="preserve">Tulos</w:t>
      </w:r>
    </w:p>
    <w:p>
      <w:r>
        <w:t xml:space="preserve">Minkä merkkinen on Conroyn puhelin?</w:t>
      </w:r>
    </w:p>
    <w:p>
      <w:r>
        <w:rPr>
          <w:b/>
        </w:rPr>
        <w:t xml:space="preserve">Tulos</w:t>
      </w:r>
    </w:p>
    <w:p>
      <w:r>
        <w:t xml:space="preserve">Mikä oli sen Irakissa työskennelleen amerikkalaisen siviilirekka-autonkuljettajan nimi, joka haudattiin elävältä?</w:t>
      </w:r>
    </w:p>
    <w:p>
      <w:r>
        <w:rPr>
          <w:b/>
        </w:rPr>
        <w:t xml:space="preserve">Tulos</w:t>
      </w:r>
    </w:p>
    <w:p>
      <w:r>
        <w:t xml:space="preserve">Mitä Conroyn työnantajat kertovat hänelle?</w:t>
      </w:r>
    </w:p>
    <w:p>
      <w:r>
        <w:rPr>
          <w:b/>
        </w:rPr>
        <w:t xml:space="preserve">Tulos</w:t>
      </w:r>
    </w:p>
    <w:p>
      <w:r>
        <w:t xml:space="preserve">Miten Conroy kuolee?</w:t>
      </w:r>
    </w:p>
    <w:p>
      <w:r>
        <w:rPr>
          <w:b/>
        </w:rPr>
        <w:t xml:space="preserve">Tulos</w:t>
      </w:r>
    </w:p>
    <w:p>
      <w:r>
        <w:t xml:space="preserve">Miten Conroy löytää itsensä?</w:t>
      </w:r>
    </w:p>
    <w:p>
      <w:r>
        <w:rPr>
          <w:b/>
        </w:rPr>
        <w:t xml:space="preserve">Tulos</w:t>
      </w:r>
    </w:p>
    <w:p>
      <w:r>
        <w:t xml:space="preserve">Kuinka paljon sieppaaja alun perin pyysi lunnaita?</w:t>
      </w:r>
    </w:p>
    <w:p>
      <w:r>
        <w:rPr>
          <w:b/>
        </w:rPr>
        <w:t xml:space="preserve">Tulos</w:t>
      </w:r>
    </w:p>
    <w:p>
      <w:r>
        <w:t xml:space="preserve">Mitä sieppaaja Jabir pakotti Conroyn katkaisemaan nauhoittaessaan itseään?</w:t>
      </w:r>
    </w:p>
    <w:p>
      <w:r>
        <w:rPr>
          <w:b/>
        </w:rPr>
        <w:t xml:space="preserve">Tulos</w:t>
      </w:r>
    </w:p>
    <w:p>
      <w:r>
        <w:t xml:space="preserve">Mitä Conroy hallusinoi?</w:t>
      </w:r>
    </w:p>
    <w:p>
      <w:r>
        <w:rPr>
          <w:b/>
        </w:rPr>
        <w:t xml:space="preserve">Tulos</w:t>
      </w:r>
    </w:p>
    <w:p>
      <w:r>
        <w:t xml:space="preserve">Mihin lunnaat on alennettu?</w:t>
      </w:r>
    </w:p>
    <w:p>
      <w:r>
        <w:rPr>
          <w:b/>
        </w:rPr>
        <w:t xml:space="preserve">Tulos</w:t>
      </w:r>
    </w:p>
    <w:p>
      <w:r>
        <w:t xml:space="preserve">Kuka soittaa Conroylle?</w:t>
      </w:r>
    </w:p>
    <w:p>
      <w:r>
        <w:rPr>
          <w:b/>
        </w:rPr>
        <w:t xml:space="preserve">Tulos</w:t>
      </w:r>
    </w:p>
    <w:p>
      <w:r>
        <w:t xml:space="preserve">Mikä oli Conroyn vaimon nimi?</w:t>
      </w:r>
    </w:p>
    <w:p>
      <w:r>
        <w:rPr>
          <w:b/>
        </w:rPr>
        <w:t xml:space="preserve">Tulos</w:t>
      </w:r>
    </w:p>
    <w:p>
      <w:r>
        <w:t xml:space="preserve">Kenen arkku kaivettiin erehdyksessä esiin, mikä sai Conroyn menettämään kaiken toivonsa?</w:t>
      </w:r>
    </w:p>
    <w:p>
      <w:r>
        <w:rPr>
          <w:b/>
        </w:rPr>
        <w:t xml:space="preserve">Tulos</w:t>
      </w:r>
    </w:p>
    <w:p>
      <w:r>
        <w:t xml:space="preserve">Mikä täyttää hitaasti Conroyn arkun räjähdyksen jälkeen?</w:t>
      </w:r>
    </w:p>
    <w:p>
      <w:r>
        <w:rPr>
          <w:b/>
        </w:rPr>
        <w:t xml:space="preserve">Tulos</w:t>
      </w:r>
    </w:p>
    <w:p>
      <w:r>
        <w:t xml:space="preserve">Mitä hallitus päättää tehdä Conroyn pyynnön suhteen?</w:t>
      </w:r>
    </w:p>
    <w:p>
      <w:r>
        <w:rPr>
          <w:b/>
        </w:rPr>
        <w:t xml:space="preserve">Tulos</w:t>
      </w:r>
    </w:p>
    <w:p>
      <w:r>
        <w:t xml:space="preserve">Mitä kidnappaaja uhkaa tehdä, kun hän vaatii Conroyta tekemään lunnasvideon?</w:t>
      </w:r>
    </w:p>
    <w:p>
      <w:r>
        <w:rPr>
          <w:b/>
        </w:rPr>
        <w:t xml:space="preserve">Tulos</w:t>
      </w:r>
    </w:p>
    <w:p>
      <w:r>
        <w:t xml:space="preserve">Kuinka paljon sieppaaja vaati lunnaita?</w:t>
      </w:r>
    </w:p>
    <w:p>
      <w:r>
        <w:rPr>
          <w:b/>
        </w:rPr>
        <w:t xml:space="preserve">Tulos</w:t>
      </w:r>
    </w:p>
    <w:p>
      <w:r>
        <w:t xml:space="preserve">Kuka on tarinan panttivankineuvottelija?</w:t>
      </w:r>
    </w:p>
    <w:p>
      <w:r>
        <w:rPr>
          <w:b/>
        </w:rPr>
        <w:t xml:space="preserve">Tulos</w:t>
      </w:r>
    </w:p>
    <w:p>
      <w:r>
        <w:t xml:space="preserve">Mitä Jabir vaatii Conroyta kirjaamaan, kun tämä uhkaa hänen perhettään?</w:t>
      </w:r>
    </w:p>
    <w:p>
      <w:r>
        <w:rPr>
          <w:b/>
        </w:rPr>
        <w:t xml:space="preserve">Tulos</w:t>
      </w:r>
    </w:p>
    <w:p>
      <w:r>
        <w:t xml:space="preserve">Minkä kansallisuuden Conroy on?</w:t>
      </w:r>
    </w:p>
    <w:p>
      <w:r>
        <w:rPr>
          <w:b/>
        </w:rPr>
        <w:t xml:space="preserve">Esimerkki 3.1502</w:t>
      </w:r>
    </w:p>
    <w:p>
      <w:r>
        <w:t xml:space="preserve"> Tarina alkaa nopealla katsauksella Joulupukin linnaan Nauravan laaksossa. Sen painopiste siirtyy pian läheisillä (vaikkakin nimeämättömillä) vuorilla sijaitseviin viiteen Daemonien luolaan. Nämä olennot ovat pikemminkin pakanallisia daemoneja kuin kristillisiä demoneita, sillä ne eivät ole Saatanan palvelijoita tai välttämättä pahoja. Neljä viidestä, itsekkyyden, kateuden, vihan ja ilkeyden daemonit, ovat varmasti pahoja, mutta viides, katumuksen daemon, on epäselvempi hahmo. luolien daemonit paheksuvat joulupukkia, koska hänen lahjojensa vaikutuksen alaisena olevat lapset käyvät harvoin heidän luolissaan. Ne päättävät tehdä tyhjäksi hänen ponnistelunsa ja torjua hänen vaikutuksensa. (Katumuksen daimoni on mukana suunnitelmassa, sillä lapset eivät pääse hänen syrjäiseen luolaansa kulkematta ensin maanmiestensä luolien läpi). Daemonit yrittävät ensin houkutella joulupukin omiin paheisiinsa; he vierailevat hänen luonaan yksi kerrallaan ja yrittävät houkutella hänet itsekkyyteen, kateuteen ja vihaan. Joulupukki vain nauraa heidän kömpelöille yrityksilleen. (Näiden jaksojen ilmeinen malli on Kristuksen kiusaaminen synoptisissa evankeliumeissa.) Kiusauksessa epäonnistuttuaan Daemonit sen sijaan kidnappaavat joulupukin; ne ottavat hänet kiinni, kun hän on jouluaattona reessään, ja sitovat hänet luoliinsa. joulupukin mukana kierroksellaan ovat keiju, keiju, keiju, knook ja ryl, jotka kulkevat reen istuimen alla; kun nämä neljä huomaavat joulupukin kadonneen, ne pyrkivät suorittamaan joulupukin tehtävän loppuun asti ja jakamaan lahjat. He onnistuvat yleensä, joskin erehdyksin; he toimittavat lelurummun pikkutytölle ja ompelusetin pikkupojalle. Kaiken kaikkiaan he onnistuvat kuitenkin pelastamaan joulun. Sitten he ilmoittavat joulupukin poissaolosta; Burzeen metsän keijujen kuningatar tietää, mitä on tapahtunut. Taikaolentojen armeija kootaan pelastamaan kadonnut sankari. Sillä välin Joulupukki kuitenkin vapautetaan vankeudesta Katumuksen Daimonin toimesta, joka on katunut kidnappausta. Joulupukki kohtaa armeijan matkalla ja kääntää sen takaisin daemonien kimppuun hyökkäämisestä (Joulupukin elämä ja seikkailut -kirjan seitsemännessä luvussa, jonka otsikko on "Suuri taistelu hyvän ja pahan välillä", Baum kuvaa taistelua joukkoistettujen maagisten voimien välillä. Tässä novellissa hän välttelee tätä spektaakkelia, ja hän käyttää tätä strategiaa jälleen kuudennen Oz-kirjan, Ozin smaragdikaupungin, huipennuksessa vuonna 1910).</w:t>
      </w:r>
    </w:p>
    <w:p>
      <w:r>
        <w:rPr>
          <w:b/>
        </w:rPr>
        <w:t xml:space="preserve">Tulos</w:t>
      </w:r>
    </w:p>
    <w:p>
      <w:r>
        <w:t xml:space="preserve">Mikä on tarinan huipentuma? </w:t>
      </w:r>
    </w:p>
    <w:p>
      <w:r>
        <w:rPr>
          <w:b/>
        </w:rPr>
        <w:t xml:space="preserve">Tulos</w:t>
      </w:r>
    </w:p>
    <w:p>
      <w:r>
        <w:t xml:space="preserve">Missä keijujen kuningatar asuu?</w:t>
      </w:r>
    </w:p>
    <w:p>
      <w:r>
        <w:rPr>
          <w:b/>
        </w:rPr>
        <w:t xml:space="preserve">Tulos</w:t>
      </w:r>
    </w:p>
    <w:p>
      <w:r>
        <w:t xml:space="preserve">Kuka vapauttaa joulupukin vankeudesta?</w:t>
      </w:r>
    </w:p>
    <w:p>
      <w:r>
        <w:rPr>
          <w:b/>
        </w:rPr>
        <w:t xml:space="preserve">Tulos</w:t>
      </w:r>
    </w:p>
    <w:p>
      <w:r>
        <w:t xml:space="preserve">Kun joulupukki otetaan kiinni, millä hän ratsastaa? </w:t>
      </w:r>
    </w:p>
    <w:p>
      <w:r>
        <w:rPr>
          <w:b/>
        </w:rPr>
        <w:t xml:space="preserve">Tulos</w:t>
      </w:r>
    </w:p>
    <w:p>
      <w:r>
        <w:t xml:space="preserve">Miksi luolien daimonit paheksuvat joulupukkia?</w:t>
      </w:r>
    </w:p>
    <w:p>
      <w:r>
        <w:rPr>
          <w:b/>
        </w:rPr>
        <w:t xml:space="preserve">Tulos</w:t>
      </w:r>
    </w:p>
    <w:p>
      <w:r>
        <w:t xml:space="preserve">Missä keijujen kuningatar asuu?</w:t>
      </w:r>
    </w:p>
    <w:p>
      <w:r>
        <w:rPr>
          <w:b/>
        </w:rPr>
        <w:t xml:space="preserve">Tulos</w:t>
      </w:r>
    </w:p>
    <w:p>
      <w:r>
        <w:t xml:space="preserve">Mitä matkalla oleva armeija teki, kun joulupukki tapasi heidät?</w:t>
      </w:r>
    </w:p>
    <w:p>
      <w:r>
        <w:rPr>
          <w:b/>
        </w:rPr>
        <w:t xml:space="preserve">Tulos</w:t>
      </w:r>
    </w:p>
    <w:p>
      <w:r>
        <w:t xml:space="preserve">Missä nämä neljä kulkevat reessä, kun he seuraavat joulupukkia hänen kierroksellaan?</w:t>
      </w:r>
    </w:p>
    <w:p>
      <w:r>
        <w:rPr>
          <w:b/>
        </w:rPr>
        <w:t xml:space="preserve">Tulos</w:t>
      </w:r>
    </w:p>
    <w:p>
      <w:r>
        <w:t xml:space="preserve">Mitkä neljä hahmoa kulkevat joulupukin mukana hänen toimituksissaan? </w:t>
      </w:r>
    </w:p>
    <w:p>
      <w:r>
        <w:rPr>
          <w:b/>
        </w:rPr>
        <w:t xml:space="preserve">Tulos</w:t>
      </w:r>
    </w:p>
    <w:p>
      <w:r>
        <w:t xml:space="preserve">Kuka lopulta vapauttaa joulupukin? </w:t>
      </w:r>
    </w:p>
    <w:p>
      <w:r>
        <w:rPr>
          <w:b/>
        </w:rPr>
        <w:t xml:space="preserve">Tulos</w:t>
      </w:r>
    </w:p>
    <w:p>
      <w:r>
        <w:t xml:space="preserve">Mitä joulupukki tekee, kun Daemonit yrittävät houkutella häntä? </w:t>
      </w:r>
    </w:p>
    <w:p>
      <w:r>
        <w:rPr>
          <w:b/>
        </w:rPr>
        <w:t xml:space="preserve">Tulos</w:t>
      </w:r>
    </w:p>
    <w:p>
      <w:r>
        <w:t xml:space="preserve">Mistä uskonnosta Daemonit ovat peräisin? </w:t>
      </w:r>
    </w:p>
    <w:p>
      <w:r>
        <w:rPr>
          <w:b/>
        </w:rPr>
        <w:t xml:space="preserve">Tulos</w:t>
      </w:r>
    </w:p>
    <w:p>
      <w:r>
        <w:t xml:space="preserve">Mitä daemonit tekivät saadakseen lisää lapsia luoliinsa? </w:t>
      </w:r>
    </w:p>
    <w:p>
      <w:r>
        <w:rPr>
          <w:b/>
        </w:rPr>
        <w:t xml:space="preserve">Tulos</w:t>
      </w:r>
    </w:p>
    <w:p>
      <w:r>
        <w:t xml:space="preserve">Millä laitteella he vangitsevat joulupukin?</w:t>
      </w:r>
    </w:p>
    <w:p>
      <w:r>
        <w:rPr>
          <w:b/>
        </w:rPr>
        <w:t xml:space="preserve">Tulos</w:t>
      </w:r>
    </w:p>
    <w:p>
      <w:r>
        <w:t xml:space="preserve">Missä Daemonit epäonnistuivat ennen joulupukin sieppausta?</w:t>
      </w:r>
    </w:p>
    <w:p>
      <w:r>
        <w:rPr>
          <w:b/>
        </w:rPr>
        <w:t xml:space="preserve">Tulos</w:t>
      </w:r>
    </w:p>
    <w:p>
      <w:r>
        <w:t xml:space="preserve">Missä Joulupukin linna sijaitsi?</w:t>
      </w:r>
    </w:p>
    <w:p>
      <w:r>
        <w:rPr>
          <w:b/>
        </w:rPr>
        <w:t xml:space="preserve">Tulos</w:t>
      </w:r>
    </w:p>
    <w:p>
      <w:r>
        <w:t xml:space="preserve">Mistä koostui se armeija, joka lähetettiin pelastamaan Joulupukki?</w:t>
      </w:r>
    </w:p>
    <w:p>
      <w:r>
        <w:rPr>
          <w:b/>
        </w:rPr>
        <w:t xml:space="preserve">Tulos</w:t>
      </w:r>
    </w:p>
    <w:p>
      <w:r>
        <w:t xml:space="preserve">Missä Joulupukin linna sijaitsee? </w:t>
      </w:r>
    </w:p>
    <w:p>
      <w:r>
        <w:rPr>
          <w:b/>
        </w:rPr>
        <w:t xml:space="preserve">Tulos</w:t>
      </w:r>
    </w:p>
    <w:p>
      <w:r>
        <w:t xml:space="preserve">Miten Daemonit sieppasivat joulupukin? </w:t>
      </w:r>
    </w:p>
    <w:p>
      <w:r>
        <w:rPr>
          <w:b/>
        </w:rPr>
        <w:t xml:space="preserve">Tulos</w:t>
      </w:r>
    </w:p>
    <w:p>
      <w:r>
        <w:t xml:space="preserve">Mikä Daemon oli pikemminkin monitulkintainen kuin paha?</w:t>
      </w:r>
    </w:p>
    <w:p>
      <w:r>
        <w:rPr>
          <w:b/>
        </w:rPr>
        <w:t xml:space="preserve">Tulos</w:t>
      </w:r>
    </w:p>
    <w:p>
      <w:r>
        <w:t xml:space="preserve">Mitä Joulupukki teki, kun Daemonit sieppasivat hänet?</w:t>
      </w:r>
    </w:p>
    <w:p>
      <w:r>
        <w:rPr>
          <w:b/>
        </w:rPr>
        <w:t xml:space="preserve">Tulos</w:t>
      </w:r>
    </w:p>
    <w:p>
      <w:r>
        <w:t xml:space="preserve">Minä päivänä daemonit sieppaavat joulupukin? </w:t>
      </w:r>
    </w:p>
    <w:p>
      <w:r>
        <w:rPr>
          <w:b/>
        </w:rPr>
        <w:t xml:space="preserve">Tulos</w:t>
      </w:r>
    </w:p>
    <w:p>
      <w:r>
        <w:t xml:space="preserve">Miksi Daemonit paheksuvat joulupukkia? </w:t>
      </w:r>
    </w:p>
    <w:p>
      <w:r>
        <w:rPr>
          <w:b/>
        </w:rPr>
        <w:t xml:space="preserve">Tulos</w:t>
      </w:r>
    </w:p>
    <w:p>
      <w:r>
        <w:t xml:space="preserve">Mitkä ovat daemonien viisi paheita? </w:t>
      </w:r>
    </w:p>
    <w:p>
      <w:r>
        <w:rPr>
          <w:b/>
        </w:rPr>
        <w:t xml:space="preserve">Tulos</w:t>
      </w:r>
    </w:p>
    <w:p>
      <w:r>
        <w:t xml:space="preserve">Mikä viidestä Daemonista ei välttämättä ole paha? </w:t>
      </w:r>
    </w:p>
    <w:p>
      <w:r>
        <w:rPr>
          <w:b/>
        </w:rPr>
        <w:t xml:space="preserve">Tulos</w:t>
      </w:r>
    </w:p>
    <w:p>
      <w:r>
        <w:t xml:space="preserve">Mikä lahja toimitetaan erehdyksessä pikkutytölle jouluaattona, kun joulupukki on kidnapattu?</w:t>
      </w:r>
    </w:p>
    <w:p>
      <w:r>
        <w:rPr>
          <w:b/>
        </w:rPr>
        <w:t xml:space="preserve">Tulos</w:t>
      </w:r>
    </w:p>
    <w:p>
      <w:r>
        <w:t xml:space="preserve">Kuka Daemon vapauttaa Joulupukin vankeudesta?</w:t>
      </w:r>
    </w:p>
    <w:p>
      <w:r>
        <w:rPr>
          <w:b/>
        </w:rPr>
        <w:t xml:space="preserve">Tulos</w:t>
      </w:r>
    </w:p>
    <w:p>
      <w:r>
        <w:t xml:space="preserve">Missä Joulupukin linna sijaitsee? </w:t>
      </w:r>
    </w:p>
    <w:p>
      <w:r>
        <w:rPr>
          <w:b/>
        </w:rPr>
        <w:t xml:space="preserve">Tulos</w:t>
      </w:r>
    </w:p>
    <w:p>
      <w:r>
        <w:t xml:space="preserve">Missä keiju, ryl, keiju ja nook ratsastavat, kun he ovat siellä joulupukin kanssa? </w:t>
      </w:r>
    </w:p>
    <w:p>
      <w:r>
        <w:rPr>
          <w:b/>
        </w:rPr>
        <w:t xml:space="preserve">Esimerkki 3.1503</w:t>
      </w:r>
    </w:p>
    <w:p>
      <w:r>
        <w:t xml:space="preserve"> Suosittu demokraattinen presidentti Andrew Shepherd (Michael Douglas) valmistautuu uudelleenvalintaan. Presidentti ja hänen henkilökuntansa, jota johtaa kansliapäällikkö ja paras ystävä A.J. MacInerney (Martin Sheen), yrittävät vahvistaa hallinnon 63 prosentin kannatuslukemia hyväksymällä maltillisen rikollisuuden valvontalain. Lain kannatus molemmissa puolueissa on kuitenkin laimeaa: konservatiivit eivät halua sitä, ja liberaalien mielestä se on liian heikko. Jos laki kuitenkin hyväksytään, Shepherdin henkilökunta olettaa, että Shepherdin uudelleenvalinta on varma, ja Shepherd päättää ilmoittaa lakiehdotuksesta ja kongressin tuesta sen hyväksymiselle unionin tilaisuudessa.Ranskan presidentti on saapumassa Yhdysvaltoihin osallistuakseen hänen kunniakseen järjestettäville valtiollisille illallisille, ja Shepherd, joka on jäänyt leskeksi vaimonsa kuoltua syöpään kolme vuotta aiemmin, joutuu kiusalliseen tilanteeseen, kun hänen serkkunsa Judith, jonka kanssa hän oli suunnitellut osallistuvansa illalliselle, sairastuu.Presidentin huomio kiinnittyy pian Sydney Ellen Wadeen (Annette Bening), jonka ympäristöalan lobbausyritys on juuri palkannut suostuttelemaan presidenttiä hyväksymään lain, jolla hänen hallintonsa sitoutuu vähentämään hiilidioksidipäästöjä huomattavasti. Ensimmäisen tapaamisensa aikana Shepherd ja Wade kiinnostuvat toisistaan välittömästi. Tapaamisen aikana Shepherd tekee Waden kanssa sopimuksen: jos Shepherd saa 24 ääntä ympäristölainsäädännölle unionin tilannekatsaukseen mennessä, Shepherd toimittaa viimeiset 10 ääntä. Olivatpa hänen henkilökohtaiset tunteensa Wadea kohtaan millaiset tahansa, hän pitää tätä järkevänä poliittisena siirtona henkilökunnalleen, erityisesti pragmaattiselle A.J:lle. Hän uskoo, että Wade ei saa tarpeeksi ääniä täyttääkseen oman osuutensa sopimuksesta, mikä vapauttaa Shepherdin vastuusta, jos lakiesitys ei mene läpi.Myöhemmin samana iltana Shepherd kutsuu Waden useiden puhelujen jälkeen valtiopäivällisille. Valtion illallisella ja sitä seuraavissa tilaisuuksissa pari rakastuu. Kun republikaanien presidenttiehdokkuutta tavoitteleva senaattori Bob Rumson (Richard Dreyfuss) kuulee, että "presidentillä on tyttöystävä", hän kiihdyttää hyökkäyksiään Shepherdiä ja Wadea vastaan keskittyen Waden aktivistimenneisyyteen ja parjaamalla Shepherdin etiikkaa ja perhearvoja. Presidentti kieltäytyy vastaamasta näihin hyökkäyksiin, mikä laskee hänen kannatuslukujaan ja vie häneltä ratkaisevan tärkeän poliittisen tuen, jota ilman hänen rikoslakiesityksensä näyttää olevan tuomittu epäonnistumaan.Valkoisen talon joulujuhlissa Wade on masentunut tapaamisestaan kolmen Michiganin kongressiedustajan kanssa ympäristölakiesityksestä ja siitä, miten se epäonnistui surkeasti; prosessin aikana hän mainitsee vahingossa presidentille ja A.J:lle, että kyseiset kongressiedustajat sanoivat, että ainoa lakiesitys, jonka kaataminen heitä kiinnostaa enemmän kuin presidentin rikoslakiesitys, on Waden ympäristölakiesitys. Shepherd ja A.J. ovat ristiriidassa tämän tiedon kanssa, sillä Wadella ei selvästikään ollut aavistustakaan tämän satunnaisen keskustelun seurauksista, saati siitä, että he saattaisivat itse asiassa käyttää tätä tietoa omaksi edukseen ja Waden ympäristölakiehdotusta vastaan. lopulta Wade onnistuu saamaan tarpeeksi ääniä täyttääkseen oman osuutensa sopimuksesta. Sillä välin Shepherdin tiimi kuitenkin huomaa, että häneltä puuttuu tasan kolme ääntä, eikä hänellä ole muita ilmeisiä vaihtoehtoja äänten hankkimiseksi kuin hyllyttää ympäristölainsäädäntö, mikä lujittaa kolmen Michiganin kongressiedustajan tuen, minkä hän suostuu tekemään. Tämä johtaa Waden kannalta katastrofiin, sillä hän saa välittömästi potkut lobbaajan työstään, koska hän ei ole saavuttanut tavoitteitaan, ja lisäksi hän näyttää vaarantavan poliittisen maineensa. Hän vierailee Valkoisessa talossa erottaakseen Shepherdin ja kertoo, että hänellä on työmahdollisuus Hartfordissa, Connecticutissa. Mies kertoo hänelle, että politiikka on valintojen tekemistä, että hänen ykkösensä on aina ollut rikollisuuden torjuntaa koskeva lakiesitys ja että hän ei halua menettää naista tämän takia. Nainen onnittelee häntä siitä, että hän sai vipuvaikutuksen hyväksyttyä rikoslain, joka ei millään tavalla auta rikollisuuden torjunnassa. Hän toteaa lopuksi: "Herra presidentti, teillä on suurempia ongelmia kuin minun menettämiseni, olette juuri menettänyt ääneni." Aamuna, jona hänen on määrä pitää puhe unionin tilasta ja riidan jälkeen A.J:n kanssa, Shepherd ilmestyy yllättäen Valkoisen talon lehdistöhuoneeseen ja kumoaa Rumsonin hyökkäykset Waden menneisyyttä ja hänen omia arvojaan ja luonnettaan vastaan. Hän ilmoittaa lähettävänsä kiistellyn ympäristölain kongressille, jossa fossiilisten polttoaineiden käyttöä leikataan massiivisesti 20 prosenttia, paljon enemmän kuin alun perin kaavailtu 10 prosenttia, ja että hän peruuttaa tukensa heikolle rikoslaille ja lupaa kirjoittaa aikanaan vahvemman lain. Hän lupaa puheessaan jopa asevalvontaa, jolla hän yrittää ratkaista Amerikan ongelmat perinpohjaisesti. Hänen intohimoinen ja oppinut puolustuksensa niiden asioiden puolesta, joihin hän uskoo, toisin kuin hänen aiempi passiivinen käytöksensä, saa lehdistön ja hänen henkilökuntansa innostumaan. shepherd ilmoittaa "menevänsä hänen luokseen enkä lähde, ennen kuin saan hänet takaisin", mutta Wade astuu Oval Officeen ennen kuin hän ehtii lähteä. Pariskunta tekee sovinnon, ja presidentti lähtee Waden saattelemana pitämään puheita unionin tilasta. Elokuva päättyy, kun Shepherd astuu edustajainhuoneen saliin jyrisevien suosionosoitusten saattelemana.</w:t>
      </w:r>
    </w:p>
    <w:p>
      <w:r>
        <w:rPr>
          <w:b/>
        </w:rPr>
        <w:t xml:space="preserve">Tulos</w:t>
      </w:r>
    </w:p>
    <w:p>
      <w:r>
        <w:t xml:space="preserve">Kenelle Sydney Ellen Wade työskentelee?</w:t>
      </w:r>
    </w:p>
    <w:p>
      <w:r>
        <w:rPr>
          <w:b/>
        </w:rPr>
        <w:t xml:space="preserve">Tulos</w:t>
      </w:r>
    </w:p>
    <w:p>
      <w:r>
        <w:t xml:space="preserve">Mikä on presidentti Andrew Shepherdin poliittinen puolue?</w:t>
      </w:r>
    </w:p>
    <w:p>
      <w:r>
        <w:rPr>
          <w:b/>
        </w:rPr>
        <w:t xml:space="preserve">Tulos</w:t>
      </w:r>
    </w:p>
    <w:p>
      <w:r>
        <w:t xml:space="preserve">Mikä on ympäristölain päätavoite?</w:t>
      </w:r>
    </w:p>
    <w:p>
      <w:r>
        <w:rPr>
          <w:b/>
        </w:rPr>
        <w:t xml:space="preserve">Tulos</w:t>
      </w:r>
    </w:p>
    <w:p>
      <w:r>
        <w:t xml:space="preserve">Mihin presidentti Shepherd kutsuu Sydney Ellen Waden heidän ensimmäisillä treffeillään?</w:t>
      </w:r>
    </w:p>
    <w:p>
      <w:r>
        <w:rPr>
          <w:b/>
        </w:rPr>
        <w:t xml:space="preserve">Tulos</w:t>
      </w:r>
    </w:p>
    <w:p>
      <w:r>
        <w:t xml:space="preserve">Minkälaisen lakiesityksen presidentti yrittää saada läpi?</w:t>
      </w:r>
    </w:p>
    <w:p>
      <w:r>
        <w:rPr>
          <w:b/>
        </w:rPr>
        <w:t xml:space="preserve">Tulos</w:t>
      </w:r>
    </w:p>
    <w:p>
      <w:r>
        <w:t xml:space="preserve">Mikä on sen republikaanisenaattorin nimi, joka vastustaa ympäristölakiesitystä?</w:t>
      </w:r>
    </w:p>
    <w:p>
      <w:r>
        <w:rPr>
          <w:b/>
        </w:rPr>
        <w:t xml:space="preserve">Tulos</w:t>
      </w:r>
    </w:p>
    <w:p>
      <w:r>
        <w:t xml:space="preserve">Mitä Sydney Wade sanoo presidentille, jonka hän on menettänyt, kun he eroavat?</w:t>
      </w:r>
    </w:p>
    <w:p>
      <w:r>
        <w:rPr>
          <w:b/>
        </w:rPr>
        <w:t xml:space="preserve">Tulos</w:t>
      </w:r>
    </w:p>
    <w:p>
      <w:r>
        <w:t xml:space="preserve">Mitä Shepherd ja hänen tiiminsä tekevät, kun he saavat tietää äänistä?</w:t>
      </w:r>
    </w:p>
    <w:p>
      <w:r>
        <w:rPr>
          <w:b/>
        </w:rPr>
        <w:t xml:space="preserve">Tulos</w:t>
      </w:r>
    </w:p>
    <w:p>
      <w:r>
        <w:t xml:space="preserve">Mikä on presidentin esikuntapäällikön nimi?</w:t>
      </w:r>
    </w:p>
    <w:p>
      <w:r>
        <w:rPr>
          <w:b/>
        </w:rPr>
        <w:t xml:space="preserve">Tulos</w:t>
      </w:r>
    </w:p>
    <w:p>
      <w:r>
        <w:t xml:space="preserve">Kuinka monta ääntä Waden on saatava ympäristölaille unionin valtiopäivään mennessä?</w:t>
      </w:r>
    </w:p>
    <w:p>
      <w:r>
        <w:rPr>
          <w:b/>
        </w:rPr>
        <w:t xml:space="preserve">Tulos</w:t>
      </w:r>
    </w:p>
    <w:p>
      <w:r>
        <w:t xml:space="preserve">Kenet presidentti Shepherd kutsuu tarinassa valtiollisille illallisille?</w:t>
      </w:r>
    </w:p>
    <w:p>
      <w:r>
        <w:rPr>
          <w:b/>
        </w:rPr>
        <w:t xml:space="preserve">Tulos</w:t>
      </w:r>
    </w:p>
    <w:p>
      <w:r>
        <w:t xml:space="preserve">Miten Shepherdin vaimo kuoli?</w:t>
      </w:r>
    </w:p>
    <w:p>
      <w:r>
        <w:rPr>
          <w:b/>
        </w:rPr>
        <w:t xml:space="preserve">Tulos</w:t>
      </w:r>
    </w:p>
    <w:p>
      <w:r>
        <w:t xml:space="preserve">Mitä Shepherd päättää tehdä valtiopäiväpuheessa?</w:t>
      </w:r>
    </w:p>
    <w:p>
      <w:r>
        <w:rPr>
          <w:b/>
        </w:rPr>
        <w:t xml:space="preserve">Tulos</w:t>
      </w:r>
    </w:p>
    <w:p>
      <w:r>
        <w:t xml:space="preserve">Mitä lakiesitystä presidentti Shepherd ei tukenut unionin tilaa koskevassa puheessaan?</w:t>
      </w:r>
    </w:p>
    <w:p>
      <w:r>
        <w:rPr>
          <w:b/>
        </w:rPr>
        <w:t xml:space="preserve">Tulos</w:t>
      </w:r>
    </w:p>
    <w:p>
      <w:r>
        <w:t xml:space="preserve">Miksi Shepherd teki sopimuksen Waden kanssa?</w:t>
      </w:r>
    </w:p>
    <w:p>
      <w:r>
        <w:rPr>
          <w:b/>
        </w:rPr>
        <w:t xml:space="preserve">Tulos</w:t>
      </w:r>
    </w:p>
    <w:p>
      <w:r>
        <w:t xml:space="preserve">Mitä Shepherdin tiimi saa selville hänen laskustaan?</w:t>
      </w:r>
    </w:p>
    <w:p>
      <w:r>
        <w:rPr>
          <w:b/>
        </w:rPr>
        <w:t xml:space="preserve">Tulos</w:t>
      </w:r>
    </w:p>
    <w:p>
      <w:r>
        <w:t xml:space="preserve">Mitä tapahtui presidentti Shepherdin vaimolle?</w:t>
      </w:r>
    </w:p>
    <w:p>
      <w:r>
        <w:rPr>
          <w:b/>
        </w:rPr>
        <w:t xml:space="preserve">Tulos</w:t>
      </w:r>
    </w:p>
    <w:p>
      <w:r>
        <w:t xml:space="preserve">Minkä lakiehdotuksen presidentin hallinto toivoo saavansa hyväksytyksi, jotta sen kannatusluvut nousisivat?</w:t>
      </w:r>
    </w:p>
    <w:p>
      <w:r>
        <w:rPr>
          <w:b/>
        </w:rPr>
        <w:t xml:space="preserve">Tulos</w:t>
      </w:r>
    </w:p>
    <w:p>
      <w:r>
        <w:t xml:space="preserve">Miten Shepherd parantaa Waden laskua?</w:t>
      </w:r>
    </w:p>
    <w:p>
      <w:r>
        <w:rPr>
          <w:b/>
        </w:rPr>
        <w:t xml:space="preserve">Tulos</w:t>
      </w:r>
    </w:p>
    <w:p>
      <w:r>
        <w:t xml:space="preserve">Miksi presidentti Shepherd hyllytti ympäristölain?</w:t>
      </w:r>
    </w:p>
    <w:p>
      <w:r>
        <w:rPr>
          <w:b/>
        </w:rPr>
        <w:t xml:space="preserve">Tulos</w:t>
      </w:r>
    </w:p>
    <w:p>
      <w:r>
        <w:t xml:space="preserve">Kuka on Replblican presidenttiehdokas?</w:t>
      </w:r>
    </w:p>
    <w:p>
      <w:r>
        <w:rPr>
          <w:b/>
        </w:rPr>
        <w:t xml:space="preserve">Tulos</w:t>
      </w:r>
    </w:p>
    <w:p>
      <w:r>
        <w:t xml:space="preserve">Mitä Shepherdin ja Waden välillä lopulta tapahtuu?</w:t>
      </w:r>
    </w:p>
    <w:p>
      <w:r>
        <w:rPr>
          <w:b/>
        </w:rPr>
        <w:t xml:space="preserve">Tulos</w:t>
      </w:r>
    </w:p>
    <w:p>
      <w:r>
        <w:t xml:space="preserve">Minkä lakiehdotuksen presidentti Shepherd tuki unionin tilaa koskevassa puheessaan?</w:t>
      </w:r>
    </w:p>
    <w:p>
      <w:r>
        <w:rPr>
          <w:b/>
        </w:rPr>
        <w:t xml:space="preserve">Tulos</w:t>
      </w:r>
    </w:p>
    <w:p>
      <w:r>
        <w:t xml:space="preserve">Kuka on tarinan demokraattinen presidentti?</w:t>
      </w:r>
    </w:p>
    <w:p>
      <w:r>
        <w:rPr>
          <w:b/>
        </w:rPr>
        <w:t xml:space="preserve">Tulos</w:t>
      </w:r>
    </w:p>
    <w:p>
      <w:r>
        <w:t xml:space="preserve">Kuka rakastuu?</w:t>
      </w:r>
    </w:p>
    <w:p>
      <w:r>
        <w:rPr>
          <w:b/>
        </w:rPr>
        <w:t xml:space="preserve">Tulos</w:t>
      </w:r>
    </w:p>
    <w:p>
      <w:r>
        <w:t xml:space="preserve">Mitä Sydney Ellen Wade lobbaa?</w:t>
      </w:r>
    </w:p>
    <w:p>
      <w:r>
        <w:rPr>
          <w:b/>
        </w:rPr>
        <w:t xml:space="preserve">Tulos</w:t>
      </w:r>
    </w:p>
    <w:p>
      <w:r>
        <w:t xml:space="preserve">Kuka valmistautuu ehdokkaaksi uudelleenvalintaan?</w:t>
      </w:r>
    </w:p>
    <w:p>
      <w:r>
        <w:rPr>
          <w:b/>
        </w:rPr>
        <w:t xml:space="preserve">Tulos</w:t>
      </w:r>
    </w:p>
    <w:p>
      <w:r>
        <w:t xml:space="preserve">Mikä on A.J. MacInerneyn ammattinimike?</w:t>
      </w:r>
    </w:p>
    <w:p>
      <w:r>
        <w:rPr>
          <w:b/>
        </w:rPr>
        <w:t xml:space="preserve">Tulos</w:t>
      </w:r>
    </w:p>
    <w:p>
      <w:r>
        <w:t xml:space="preserve">Kuinka monta ääntä presidentti Shepherd sanoo toimittavansa Sydneyn Ellen Waden varmistaessa kaikki äänensä unionin tilaisuuteen mennessä?</w:t>
      </w:r>
    </w:p>
    <w:p>
      <w:r>
        <w:rPr>
          <w:b/>
        </w:rPr>
        <w:t xml:space="preserve">Esimerkki 3.1504</w:t>
      </w:r>
    </w:p>
    <w:p>
      <w:r>
        <w:t xml:space="preserve"> Nykypäivänä iäkäs toisen maailmansodan veteraani ja hänen perheensä vierailevat Normandian amerikkalaisella hautausmaalla ja muistomerkillä Normandiassa, Ranskassa. Veteraani kävelee hautausmaalla ja erään hautakiven nähtyään lyyhistyy polvilleen tunteiden vallassa.Elokuva siirtyy takaisin kesäkuun 6. päivän aamuun 1944, Normandian maihinnousun alkuun, jolloin amerikkalaiset sotilaat valmistautuvat laskeutumaan Omaha Beachille. He kärsivät raskaasti taistelussaan saksalaista jalkaväkeä, konekivääripesäkkeitä ja tykistön tulta vastaan. Kapteeni John H. Miller, 2. jääkäripataljoonan komppanianpäällikkö, selviytyy ensimmäisestä maihinnoususta ja kokoaa ryhmän jääkäreitä tunkeutumaan saksalaisten puolustuksen läpi, mikä johtaa rantautumiseen. Taistelun jälkeen näytetään rannalla kasvot alaspäin makaavan kuolleen sotilaan ruumis, jonka univormun selkään on kaiverrettu "S. Ryan." Samaan aikaan Washingtonissa Yhdysvaltain sotaministeriössä kenraali George Marshall saa tietää, että kolme Ryanin perheen neljästä veljeksestä on kaatunut taistelussa ja että heidän äitinsä saa kaikki kolme sähkettä saman päivän aikana. Hän saa tietää, että neljäs poika, sotamies James Francis Ryan, on laskuvarjojääkäri ja kadonnut jossakin Normandiassa. Luettuaan Abraham Lincolnin Bixby-kirjeen Marshall määrää, että Ryan on löydettävä ja lähetettävä kotiin välittömästi. 3 päivää D-Dayn jälkeen Miller saa käskyn löytää Ryan ja tuoda hänet takaisin rintamalta. Hän kokoaa komppaniastaan kuusi miestä: kersantti Mike Horvath, sotamies Richard Reiben, sotamiehet Stanley Mellish, Adrian Caparzo, Danny Jackson, lääkintämies Irwin Wade ja 29. jalkaväkidivisioonasta lainattu ranskaa ja saksaa puhuva kartografi Timothy Upham. Miller ja hänen miehensä siirtyvät Neuvilleen; siellä he kohtaavat 101. ilmarynnäkködivisioonan osaston. Caparzo kuolee tarkka-ampujan ampumana, ja lopulta he löytävät sotamies James Ryanin, mutta saavat pian tietää, ettei hän ole heidän miehensä. He löytävät Ryanin rykmentin jäsenen, joka kertoo heille, että hänen pudotusalueensa oli Viervillessä ja että hänen ja Ryanin komppanioilla oli sama kokoontumispaikka. Perillä Miller tapaa Ryanin ystävän, joka paljastaa, että Ryan puolustaa strategisesti tärkeää Merderet-joen siltaa kuvitteellisessa Ramellen kaupungissa. Matkalla Ramelleen Miller päättää neutralisoida saksalaisen konekivääriaseman miestensa epäilyksistä huolimatta. Wade haavoittuu kuolettavasti sitä seuranneessa kahakassa, mutta Miller kieltäytyy Uphamin kehotuksesta teloittamasta eloonjäänyttä saksalaista, lempinimeltään "Steamboat Willie", ja vapauttaa hänet sillä ehdolla, että hän antautuu sotavangiksi ensimmäiselle kohtaamalleen liittoutuneiden yksikölle. Reiben ei enää luota Millerin johtajuuteen, ja hän ilmoittaa aikovansa hylätä ryhmän ja tehtävän, mikä johtaa yhteenottoon Horvathin kanssa. Riita kiihtyy, kunnes Miller purkaa tilanteen paljastamalla siviilitaustansa, josta joukko-osasto oli aiemmin lyönyt vetoa. Tämän jälkeen Reiben päättää vastahakoisesti jäädä.Saavuttuaan Ramelleen Miller ja ryhmä törmäävät pieneen ryhmään laskuvarjojääkäreitä, joista yksi on Ryan. Ryanille kerrotaan hänen veljiensä kuolemasta, tehtävästä tuoda hänet kotiin ja siitä, että kaksi miestä oli kadonnut häntä etsiessään. Hän on järkyttynyt veljiensä menetyksestä, mutta ei pidä oikeudenmukaisena lähteä kotiin, vaan pyytää Milleriä kertomaan äidilleen, että hän aikoo jäädä "ainoiden veljien [jotka hänellä on] jäljellä". Miller päättää ottaa komennon ja puolustaa siltaa sillä vähällä miehityksellä ja resursseilla, mitä on käytettävissä. Omia miehiään ja mukana olevia laskuvarjojääkäreitä käyttäen Miller muodostaa koko raunioituneeseen kaupunkiin väijytysasemia panssarivaunuja ja jalkaväkeä varten käyttäen Molotovin cocktaileja, räjähdysnaruja ja sukista ja TNT:stä tehtyjä "tahmeita pommeja". 2. SS-panssaridivisioonan osia saapuu paikalle jalkaväen ja panssarijoukkojen kanssa. Vaikka ne aiheuttavat saksalaisille raskaita tappioita, suurin osa laskuvarjojääkäreistä sekä Jackson, Mellish ja Horvath saavat surmansa. Kun Miller yrittää räjäyttää siltaa, saksalainen sotilas ampuu häntä ja haavoittaa häntä kuolettavasti. Juuri ennen kuin Tiger-panssarivaunu saavuttaa sillan, amerikkalainen P-51 Mustang lentää ylitse ja tuhoaa panssarivaunun, minkä jälkeen amerikkalaiset panssariyksiköt tuhoavat loput saksalaiset. Upham yllättää ryhmän saksalaisia sotilaita, jotka yrittävät perääntyä. Milleriä ampunut saksalainen jalkaväkimies, "Steamboat Willie", nostaa kätensä antautumiseen uskoen, että Upham hyväksyy sen heidän aikaisemman kohtaamisensa vuoksi. Todistettuaan, kuinka kapteeni Miller ammuttiin Steamboat Willien toimesta, Upham ampuu hänet ja päästää muut eloonjääneet saksalaiset pakenemaan.Reiben ja Ryan ovat Millerin luona, kun hän kuolee ja sanoo viimeiset sanansa: "James ... ansaitse tämä". Ansaitse se." Elokuva palaa nykyhetkeen ja paljastuu, että veteraani on Ryan ja hauta, jolla hän seisoo, on Millerin. Ryan pyytää vaimoaan vahvistamaan, että hän on elänyt hyvää elämää, että hän on "hyvä mies" ja siten Millerin ja muiden uhrausten arvoinen. Hänen vaimonsa vastaa: "Sinä olet". Tässä vaiheessa Ryan asettuu seisomaan ja tekee tervehdyksen Millerin haudalle.</w:t>
      </w:r>
    </w:p>
    <w:p>
      <w:r>
        <w:rPr>
          <w:b/>
        </w:rPr>
        <w:t xml:space="preserve">Tulos</w:t>
      </w:r>
    </w:p>
    <w:p>
      <w:r>
        <w:t xml:space="preserve">Kuinka monta miestä kapteeni Miller lähetti komppaniastaan etsimään sotamies Ryania?</w:t>
      </w:r>
    </w:p>
    <w:p>
      <w:r>
        <w:rPr>
          <w:b/>
        </w:rPr>
        <w:t xml:space="preserve">Tulos</w:t>
      </w:r>
    </w:p>
    <w:p>
      <w:r>
        <w:t xml:space="preserve">Miltä Ryanista tuntui veljiensä menettäminen?</w:t>
      </w:r>
    </w:p>
    <w:p>
      <w:r>
        <w:rPr>
          <w:b/>
        </w:rPr>
        <w:t xml:space="preserve">Tulos</w:t>
      </w:r>
    </w:p>
    <w:p>
      <w:r>
        <w:t xml:space="preserve">Mikä oli sen kenraalin nimi, joka määräsi sotamies James Ryanin löydettäväksi ja palautettavaksi kotiin?</w:t>
      </w:r>
    </w:p>
    <w:p>
      <w:r>
        <w:rPr>
          <w:b/>
        </w:rPr>
        <w:t xml:space="preserve">Tulos</w:t>
      </w:r>
    </w:p>
    <w:p>
      <w:r>
        <w:t xml:space="preserve">Mikä oli sen lääkintämiehen nimi, joka lähetettiin etsimään sotamies Ryania?</w:t>
      </w:r>
    </w:p>
    <w:p>
      <w:r>
        <w:rPr>
          <w:b/>
        </w:rPr>
        <w:t xml:space="preserve">Tulos</w:t>
      </w:r>
    </w:p>
    <w:p>
      <w:r>
        <w:t xml:space="preserve">Miten Ryanin kolme veljeä kuoli?</w:t>
      </w:r>
    </w:p>
    <w:p>
      <w:r>
        <w:rPr>
          <w:b/>
        </w:rPr>
        <w:t xml:space="preserve">Tulos</w:t>
      </w:r>
    </w:p>
    <w:p>
      <w:r>
        <w:t xml:space="preserve">Minä päivänä Normandian maihinnousu tapahtui?</w:t>
      </w:r>
    </w:p>
    <w:p>
      <w:r>
        <w:rPr>
          <w:b/>
        </w:rPr>
        <w:t xml:space="preserve">Tulos</w:t>
      </w:r>
    </w:p>
    <w:p>
      <w:r>
        <w:t xml:space="preserve">Kuinka monta Ryanin perheenjäsentä kaatui taistelussa?</w:t>
      </w:r>
    </w:p>
    <w:p>
      <w:r>
        <w:rPr>
          <w:b/>
        </w:rPr>
        <w:t xml:space="preserve">Tulos</w:t>
      </w:r>
    </w:p>
    <w:p>
      <w:r>
        <w:t xml:space="preserve">Kuka kokosi ryhmän jääkäreitä tunkeutumaan saksalaisten puolustukseen?</w:t>
      </w:r>
    </w:p>
    <w:p>
      <w:r>
        <w:rPr>
          <w:b/>
        </w:rPr>
        <w:t xml:space="preserve">Tulos</w:t>
      </w:r>
    </w:p>
    <w:p>
      <w:r>
        <w:t xml:space="preserve">Mikä on hautausmaalla kaatuneen veteraanin nimi?</w:t>
      </w:r>
    </w:p>
    <w:p>
      <w:r>
        <w:rPr>
          <w:b/>
        </w:rPr>
        <w:t xml:space="preserve">Tulos</w:t>
      </w:r>
    </w:p>
    <w:p>
      <w:r>
        <w:t xml:space="preserve">Miten Ryan reagoi veljiensä menetykseen?</w:t>
      </w:r>
    </w:p>
    <w:p>
      <w:r>
        <w:rPr>
          <w:b/>
        </w:rPr>
        <w:t xml:space="preserve">Tulos</w:t>
      </w:r>
    </w:p>
    <w:p>
      <w:r>
        <w:t xml:space="preserve">Mitä veteraani tekee hautausmaalla nähdessään hautakiven?</w:t>
      </w:r>
    </w:p>
    <w:p>
      <w:r>
        <w:rPr>
          <w:b/>
        </w:rPr>
        <w:t xml:space="preserve">Tulos</w:t>
      </w:r>
    </w:p>
    <w:p>
      <w:r>
        <w:t xml:space="preserve">Miksi Ryan kieltäytyi lähettämästä kotiin?</w:t>
      </w:r>
    </w:p>
    <w:p>
      <w:r>
        <w:rPr>
          <w:b/>
        </w:rPr>
        <w:t xml:space="preserve">Tulos</w:t>
      </w:r>
    </w:p>
    <w:p>
      <w:r>
        <w:t xml:space="preserve">Mitä Ryan pyysi vaimonsa vahvistamaan lopussa?</w:t>
      </w:r>
    </w:p>
    <w:p>
      <w:r>
        <w:rPr>
          <w:b/>
        </w:rPr>
        <w:t xml:space="preserve">Tulos</w:t>
      </w:r>
    </w:p>
    <w:p>
      <w:r>
        <w:t xml:space="preserve">Mistä joukkue oli lyönyt vetoa?</w:t>
      </w:r>
    </w:p>
    <w:p>
      <w:r>
        <w:rPr>
          <w:b/>
        </w:rPr>
        <w:t xml:space="preserve">Tulos</w:t>
      </w:r>
    </w:p>
    <w:p>
      <w:r>
        <w:t xml:space="preserve">Miksi Ryan pitäisi lähettää kotiin?</w:t>
      </w:r>
    </w:p>
    <w:p>
      <w:r>
        <w:rPr>
          <w:b/>
        </w:rPr>
        <w:t xml:space="preserve">Tulos</w:t>
      </w:r>
    </w:p>
    <w:p>
      <w:r>
        <w:t xml:space="preserve">Minkä lempinimen kapteeni Miller antaa saksalaiselle sotilaalle, jonka kapteeni Miller säästää?</w:t>
      </w:r>
    </w:p>
    <w:p>
      <w:r>
        <w:rPr>
          <w:b/>
        </w:rPr>
        <w:t xml:space="preserve">Tulos</w:t>
      </w:r>
    </w:p>
    <w:p>
      <w:r>
        <w:t xml:space="preserve">Mikä on sen joen nimi, joka virtaa sillan alla, jota sotamies Ryan suojelee, kun hänet löydetään?</w:t>
      </w:r>
    </w:p>
    <w:p>
      <w:r>
        <w:rPr>
          <w:b/>
        </w:rPr>
        <w:t xml:space="preserve">Tulos</w:t>
      </w:r>
    </w:p>
    <w:p>
      <w:r>
        <w:t xml:space="preserve">Kuka on Millerin kanssa, kun hän kuolee?</w:t>
      </w:r>
    </w:p>
    <w:p>
      <w:r>
        <w:rPr>
          <w:b/>
        </w:rPr>
        <w:t xml:space="preserve">Tulos</w:t>
      </w:r>
    </w:p>
    <w:p>
      <w:r>
        <w:t xml:space="preserve">Miksi veteraani lyyhistyi polvilleen hautausmaalla?</w:t>
      </w:r>
    </w:p>
    <w:p>
      <w:r>
        <w:rPr>
          <w:b/>
        </w:rPr>
        <w:t xml:space="preserve">Tulos</w:t>
      </w:r>
    </w:p>
    <w:p>
      <w:r>
        <w:t xml:space="preserve">Kuka on kapteeni Millerin kanssa, kun hän kuolee?</w:t>
      </w:r>
    </w:p>
    <w:p>
      <w:r>
        <w:rPr>
          <w:b/>
        </w:rPr>
        <w:t xml:space="preserve">Tulos</w:t>
      </w:r>
    </w:p>
    <w:p>
      <w:r>
        <w:t xml:space="preserve">Mitkä olivat Millerin viimeiset sanat?</w:t>
      </w:r>
    </w:p>
    <w:p>
      <w:r>
        <w:rPr>
          <w:b/>
        </w:rPr>
        <w:t xml:space="preserve">Tulos</w:t>
      </w:r>
    </w:p>
    <w:p>
      <w:r>
        <w:t xml:space="preserve">Mikä päivä on Normandian maihinnousun alkamispäivä?</w:t>
      </w:r>
    </w:p>
    <w:p>
      <w:r>
        <w:rPr>
          <w:b/>
        </w:rPr>
        <w:t xml:space="preserve">Tulos</w:t>
      </w:r>
    </w:p>
    <w:p>
      <w:r>
        <w:t xml:space="preserve">Kenen kanssa Reiben ja Ryan olivat hänen kuollessaan?</w:t>
      </w:r>
    </w:p>
    <w:p>
      <w:r>
        <w:rPr>
          <w:b/>
        </w:rPr>
        <w:t xml:space="preserve">Tulos</w:t>
      </w:r>
    </w:p>
    <w:p>
      <w:r>
        <w:t xml:space="preserve">Kuka kuoli tarkka-ampujan ampumana?</w:t>
      </w:r>
    </w:p>
    <w:p>
      <w:r>
        <w:rPr>
          <w:b/>
        </w:rPr>
        <w:t xml:space="preserve">Tulos</w:t>
      </w:r>
    </w:p>
    <w:p>
      <w:r>
        <w:t xml:space="preserve">Missä maassa Normandian amerikkalainen hautausmaa ja muistomerkki sijaitsee?</w:t>
      </w:r>
    </w:p>
    <w:p>
      <w:r>
        <w:rPr>
          <w:b/>
        </w:rPr>
        <w:t xml:space="preserve">Tulos</w:t>
      </w:r>
    </w:p>
    <w:p>
      <w:r>
        <w:t xml:space="preserve">Miksi Ryan halusi tietää, oliko hän hyvä mies?</w:t>
      </w:r>
    </w:p>
    <w:p>
      <w:r>
        <w:rPr>
          <w:b/>
        </w:rPr>
        <w:t xml:space="preserve">Tulos</w:t>
      </w:r>
    </w:p>
    <w:p>
      <w:r>
        <w:t xml:space="preserve">Kuka ampui Millerin?</w:t>
      </w:r>
    </w:p>
    <w:p>
      <w:r>
        <w:rPr>
          <w:b/>
        </w:rPr>
        <w:t xml:space="preserve">Tulos</w:t>
      </w:r>
    </w:p>
    <w:p>
      <w:r>
        <w:t xml:space="preserve">Kuinka monta Ryanin perheen veljeä kaatui taistelussa?</w:t>
      </w:r>
    </w:p>
    <w:p>
      <w:r>
        <w:rPr>
          <w:b/>
        </w:rPr>
        <w:t xml:space="preserve">Tulos</w:t>
      </w:r>
    </w:p>
    <w:p>
      <w:r>
        <w:t xml:space="preserve">Miksi Reiben ilmoitti aikovansa hylätä joukkueen?</w:t>
      </w:r>
    </w:p>
    <w:p>
      <w:r>
        <w:rPr>
          <w:b/>
        </w:rPr>
        <w:t xml:space="preserve">Esimerkki 3.1505</w:t>
      </w:r>
    </w:p>
    <w:p>
      <w:r>
        <w:t xml:space="preserve"> Rosauran sivujuonta on aiemmin arvosteltu paljon siitä, että se ei kuulu teokseen. Men ndez y Pelayo piti sitä outona ja eksoottisena juonena, kuin loisevana köynnöksenä. Rosaura on myös hylätty pelkäksi hylätyn naisen vakiohahmoksi. Calderonistien brittiläisen koulukunnan myötä tämä asenne muuttui. A. E. Sloman selitti, miten pää- ja sivutoimet liittyvät toisiinsa. Toiset, kuten E. M. Wilson ja William M. Whitby, pitävät Rosauraa teoksen keskeisenä, koska hän rinnastaa Segismundon teot ja toimii myös Segismundon oppaana, joka johdattaa hänet lopulliseen kääntymykseen. Joidenkin mielestä Rosauraa on tutkittava osana prinssin platonista nousua. Toiset vertaavat hänen ensimmäistä esiintymistään, hevosen/hippogriffin selästä putoamista, Arioston Orlando furioson juoneen, jossa Astolfo (näytelmässämme Rosauraa huijaavan hahmon nimi) ratsastaa niin ikään hippogriffillä ja todistaa ennustusta myyttisen kultaisen ajan paluusta. Frederick de Armasille Rosaura kätkee sisäänsä mytologisen mysteerin, jota jo Ariosto hyödynsi. Kun hän menee hoviin, hän pukeutuu siveyden ja oikeudenmukaisuuden jumalatar Astraean nimeen. Astraea oli viimeinen kuolemattomista, joka lähti maan päältä aikojen laskun myötä. Hänen paluunsa merkitsee kultaisen ajan paluuta. Monet renessanssin ja varhaismodernin ajan kirjailijat käyttivät Astraean hahmoa ylistääkseen aikansa hallitsijoita. On mahdollista, että Rosaura (anagrammi sanoista aurora, "aamunkoitto") voisi edustaa kultaisen aikakauden paluuta Espanjan kuningas Filip IV:tä edustavan Segismundon valtakaudella.</w:t>
      </w:r>
    </w:p>
    <w:p>
      <w:r>
        <w:rPr>
          <w:b/>
        </w:rPr>
        <w:t xml:space="preserve">Tulos</w:t>
      </w:r>
    </w:p>
    <w:p>
      <w:r>
        <w:t xml:space="preserve">Kenen toimien rinnalla Rosauran sanotaan olevan?</w:t>
      </w:r>
    </w:p>
    <w:p>
      <w:r>
        <w:rPr>
          <w:b/>
        </w:rPr>
        <w:t xml:space="preserve">Tulos</w:t>
      </w:r>
    </w:p>
    <w:p>
      <w:r>
        <w:t xml:space="preserve">Minkä jumalatar Astraea on?</w:t>
      </w:r>
    </w:p>
    <w:p>
      <w:r>
        <w:rPr>
          <w:b/>
        </w:rPr>
        <w:t xml:space="preserve">Tulos</w:t>
      </w:r>
    </w:p>
    <w:p>
      <w:r>
        <w:t xml:space="preserve">Astraea on minkä jumalatar?</w:t>
      </w:r>
    </w:p>
    <w:p>
      <w:r>
        <w:rPr>
          <w:b/>
        </w:rPr>
        <w:t xml:space="preserve">Tulos</w:t>
      </w:r>
    </w:p>
    <w:p>
      <w:r>
        <w:t xml:space="preserve">Ketä Segismundo edustaa?</w:t>
      </w:r>
    </w:p>
    <w:p>
      <w:r>
        <w:rPr>
          <w:b/>
        </w:rPr>
        <w:t xml:space="preserve">Tulos</w:t>
      </w:r>
    </w:p>
    <w:p>
      <w:r>
        <w:t xml:space="preserve">Tämä tarina sijoittuu minkä valtakaudelle?</w:t>
      </w:r>
    </w:p>
    <w:p>
      <w:r>
        <w:rPr>
          <w:b/>
        </w:rPr>
        <w:t xml:space="preserve">Tulos</w:t>
      </w:r>
    </w:p>
    <w:p>
      <w:r>
        <w:t xml:space="preserve">Mihin Arioston Orlando furioson hahmoon Rosauraa verrataan?</w:t>
      </w:r>
    </w:p>
    <w:p>
      <w:r>
        <w:rPr>
          <w:b/>
        </w:rPr>
        <w:t xml:space="preserve">Tulos</w:t>
      </w:r>
    </w:p>
    <w:p>
      <w:r>
        <w:t xml:space="preserve">Minkä tosielämän henkilön Segismundon hahmon sanotaan edustavan?</w:t>
      </w:r>
    </w:p>
    <w:p>
      <w:r>
        <w:rPr>
          <w:b/>
        </w:rPr>
        <w:t xml:space="preserve">Tulos</w:t>
      </w:r>
    </w:p>
    <w:p>
      <w:r>
        <w:t xml:space="preserve">Kun Rosaura ilmestyy ensimmäisen kerran, hän putoaa minkä eläimen selästä?</w:t>
      </w:r>
    </w:p>
    <w:p>
      <w:r>
        <w:rPr>
          <w:b/>
        </w:rPr>
        <w:t xml:space="preserve">Tulos</w:t>
      </w:r>
    </w:p>
    <w:p>
      <w:r>
        <w:t xml:space="preserve">Mitä Astraean paluu merkitsee?</w:t>
      </w:r>
    </w:p>
    <w:p>
      <w:r>
        <w:rPr>
          <w:b/>
        </w:rPr>
        <w:t xml:space="preserve">Tulos</w:t>
      </w:r>
    </w:p>
    <w:p>
      <w:r>
        <w:t xml:space="preserve">Minkä nimen Rosauras ottaa hovissa?</w:t>
      </w:r>
    </w:p>
    <w:p>
      <w:r>
        <w:rPr>
          <w:b/>
        </w:rPr>
        <w:t xml:space="preserve">Tulos</w:t>
      </w:r>
    </w:p>
    <w:p>
      <w:r>
        <w:t xml:space="preserve">Rosaura opastaa kenet lopulliseen käännytykseen?</w:t>
      </w:r>
    </w:p>
    <w:p>
      <w:r>
        <w:rPr>
          <w:b/>
        </w:rPr>
        <w:t xml:space="preserve">Tulos</w:t>
      </w:r>
    </w:p>
    <w:p>
      <w:r>
        <w:t xml:space="preserve">Minkä nimen Rosaura antaa itselleen, kun hän menee oikeuteen?</w:t>
      </w:r>
    </w:p>
    <w:p>
      <w:r>
        <w:rPr>
          <w:b/>
        </w:rPr>
        <w:t xml:space="preserve">Tulos</w:t>
      </w:r>
    </w:p>
    <w:p>
      <w:r>
        <w:t xml:space="preserve">Minkä jumalan paluu merkitsee kultaisen ajan paluuta?</w:t>
      </w:r>
    </w:p>
    <w:p>
      <w:r>
        <w:rPr>
          <w:b/>
        </w:rPr>
        <w:t xml:space="preserve">Tulos</w:t>
      </w:r>
    </w:p>
    <w:p>
      <w:r>
        <w:t xml:space="preserve">Minkä peitenimen Rosaura ottaa, kun hän menee oikeuteen?</w:t>
      </w:r>
    </w:p>
    <w:p>
      <w:r>
        <w:rPr>
          <w:b/>
        </w:rPr>
        <w:t xml:space="preserve">Tulos</w:t>
      </w:r>
    </w:p>
    <w:p>
      <w:r>
        <w:t xml:space="preserve">Mitä Rousara mahdollisesti edustaa?</w:t>
      </w:r>
    </w:p>
    <w:p>
      <w:r>
        <w:rPr>
          <w:b/>
        </w:rPr>
        <w:t xml:space="preserve">Tulos</w:t>
      </w:r>
    </w:p>
    <w:p>
      <w:r>
        <w:t xml:space="preserve">Mikä hahmo pettää Rosauraa?</w:t>
      </w:r>
    </w:p>
    <w:p>
      <w:r>
        <w:rPr>
          <w:b/>
        </w:rPr>
        <w:t xml:space="preserve">Tulos</w:t>
      </w:r>
    </w:p>
    <w:p>
      <w:r>
        <w:t xml:space="preserve">Kuka oli viimeinen kuolematon, joka lähti maan päältä aikojen laskun myötä?</w:t>
      </w:r>
    </w:p>
    <w:p>
      <w:r>
        <w:rPr>
          <w:b/>
        </w:rPr>
        <w:t xml:space="preserve">Tulos</w:t>
      </w:r>
    </w:p>
    <w:p>
      <w:r>
        <w:t xml:space="preserve">Milloin oli kultaisen ajan paluu, jota Rousara ehkä edustaa?</w:t>
      </w:r>
    </w:p>
    <w:p>
      <w:r>
        <w:rPr>
          <w:b/>
        </w:rPr>
        <w:t xml:space="preserve">Tulos</w:t>
      </w:r>
    </w:p>
    <w:p>
      <w:r>
        <w:t xml:space="preserve">Astolfo todistaa ennustusta mistä?</w:t>
      </w:r>
    </w:p>
    <w:p>
      <w:r>
        <w:rPr>
          <w:b/>
        </w:rPr>
        <w:t xml:space="preserve">Tulos</w:t>
      </w:r>
    </w:p>
    <w:p>
      <w:r>
        <w:t xml:space="preserve">Minkä jumalatar Astraea on?</w:t>
      </w:r>
    </w:p>
    <w:p>
      <w:r>
        <w:rPr>
          <w:b/>
        </w:rPr>
        <w:t xml:space="preserve">Tulos</w:t>
      </w:r>
    </w:p>
    <w:p>
      <w:r>
        <w:t xml:space="preserve">Mihin Menendez ja Pelayo vertaavat Rosauran sivujuonta?</w:t>
      </w:r>
    </w:p>
    <w:p>
      <w:r>
        <w:rPr>
          <w:b/>
        </w:rPr>
        <w:t xml:space="preserve">Tulos</w:t>
      </w:r>
    </w:p>
    <w:p>
      <w:r>
        <w:t xml:space="preserve">Mikä hahmo pettää Rosauran?</w:t>
      </w:r>
    </w:p>
    <w:p>
      <w:r>
        <w:rPr>
          <w:b/>
        </w:rPr>
        <w:t xml:space="preserve">Tulos</w:t>
      </w:r>
    </w:p>
    <w:p>
      <w:r>
        <w:t xml:space="preserve">Kuka oli viimeinen kuolematon, joka lähti Maasta?</w:t>
      </w:r>
    </w:p>
    <w:p>
      <w:r>
        <w:rPr>
          <w:b/>
        </w:rPr>
        <w:t xml:space="preserve">Tulos</w:t>
      </w:r>
    </w:p>
    <w:p>
      <w:r>
        <w:t xml:space="preserve">Kuka ratsastaa hippogriffillä?</w:t>
      </w:r>
    </w:p>
    <w:p>
      <w:r>
        <w:rPr>
          <w:b/>
        </w:rPr>
        <w:t xml:space="preserve">Tulos</w:t>
      </w:r>
    </w:p>
    <w:p>
      <w:r>
        <w:t xml:space="preserve">Milloin Rosaura antaa itselleen toisen nimen?</w:t>
      </w:r>
    </w:p>
    <w:p>
      <w:r>
        <w:rPr>
          <w:b/>
        </w:rPr>
        <w:t xml:space="preserve">Tulos</w:t>
      </w:r>
    </w:p>
    <w:p>
      <w:r>
        <w:t xml:space="preserve">Mistä eläimestä Rosaura putoaa ensimmäisen esiintymisensä aikana?</w:t>
      </w:r>
    </w:p>
    <w:p>
      <w:r>
        <w:rPr>
          <w:b/>
        </w:rPr>
        <w:t xml:space="preserve">Tulos</w:t>
      </w:r>
    </w:p>
    <w:p>
      <w:r>
        <w:t xml:space="preserve">Mikä on merkki myyttisen kultaisen ajan paluusta?</w:t>
      </w:r>
    </w:p>
    <w:p>
      <w:r>
        <w:rPr>
          <w:b/>
        </w:rPr>
        <w:t xml:space="preserve">Tulos</w:t>
      </w:r>
    </w:p>
    <w:p>
      <w:r>
        <w:t xml:space="preserve">Kuka kuolematon lähti viimeisenä maasta?</w:t>
      </w:r>
    </w:p>
    <w:p>
      <w:r>
        <w:rPr>
          <w:b/>
        </w:rPr>
        <w:t xml:space="preserve">Tulos</w:t>
      </w:r>
    </w:p>
    <w:p>
      <w:r>
        <w:t xml:space="preserve">Mikä edusti Espanjan kuningasta Filip IV:tä?</w:t>
      </w:r>
    </w:p>
    <w:p>
      <w:r>
        <w:rPr>
          <w:b/>
        </w:rPr>
        <w:t xml:space="preserve">Tulos</w:t>
      </w:r>
    </w:p>
    <w:p>
      <w:r>
        <w:t xml:space="preserve">Mistä maasta on kotoisin kuningas, jota edustetaan Kultaisen ajan paluun alla Segismundon aikana?</w:t>
      </w:r>
    </w:p>
    <w:p>
      <w:r>
        <w:rPr>
          <w:b/>
        </w:rPr>
        <w:t xml:space="preserve">Esimerkki 3.1506</w:t>
      </w:r>
    </w:p>
    <w:p>
      <w:r>
        <w:t xml:space="preserve"> Kaksi teini-ikäistä, Masami (Hitomi Sat ) ja Tomoko (Y ko Takeuchi), puhuvat erään Izun pojan tallentamasta videonauhasta, jossa on tarun mukaan kirous, joka tappaa katsojan seitsemän päivää katsomisen jälkeen. Tomoko paljastaa, että viikko sitten hän ja kolme hänen ystäväänsä katsoivat oudon nauhan ja saivat katsomisen jälkeen puhelun. Tomoko kuolee näkymättömän voiman toimesta Masamin katsellessa kauhuissaan.Päiviä myöhemmin Reiko Asakawa (Nanako Matsushima), toimittaja, joka tutkii videon kirouksen suosiota, saa selville, että hänen veljentyttärensä Tomoko ja hänen kolme muuta ystäväänsä kuolivat salaperäisesti samaan aikaan, samana yönä, kasvot pelosta vääntyneinä. Hän saa myös selville, että Masami tuli hulluksi ja on mielisairaalassa. Törmättyään Tomokon valokuviin menneeltä viikolta Reiko saa selville, että neljä teiniä yöpyi vuokramökissä Izussa. reiko lähtee Izuun ja saapuu vuokramökille, jossa hän löytää teinien vuokramökin vastaanottohuoneesta merkitsemättömän nauhan. Nauhaa katsellessaan Reiko näkee sarjan näennäisesti toisistaan riippumattomia häiritseviä kuvia. Heti nauhan loputtua Reiko näkee televisiossa salaperäisen heijastuksen ja saa puhelinsoiton, jossa tuntematon ääni kertoo hänelle "seitsemän päivää". Häiriintyneenä hän lähtee mökistä.Reiko pyytää apua entiseltä aviomieheltään Ry ji Takayamalta (Hiroyuki Sanada). He ottavat Reikosta kuvan ja huomaavat, että hänen kasvonsa ovat kuvassa sumeat. Ry ji katsoo sitten nauhan, vastoin Reikon vastalauseita. Päivää myöhemmin Reiko luo Ry ji:lle kopion, jota he voivat tutkia. He löytävät nauhaan upotetun piilotetun viestin, jossa lukee "iloittelen suolavedessä, peikot ovat sinun". Viesti on Izu shiman saaren murteella. Samana iltana Reiko saa kiinni nuoresta pojastaan Yoichista, joka katselee videonauhaa ja väittää Tomokon käskeneen häntä tekemään sen. Reiko ja Ry ji purjehtivat shimaan ja saavat selville suuren psyykkisen Shizuko Yamamuran historian, jota syytettiin yliluonnollisten voimien teeskentelystä; ja joka teki siksi itsemurhan. kun jäljellä on enää päivä, Reiko ja Ry ji saavat selville, että videonauhan oli tehnyt psyykkisesti Shizukon kadonnut tytär, Sadako Yamamura, jonka yliluonnolliset voimat ylittivät jopa äitinsä voimat. He palaavat takaisin Izuun olettaen, että Sadako on kuollut ja hänen kostonhimoinen henkensä (Onry ) tappoi teinit. He löytävät mökin alla olevan kaivon ja näkevät näyn kautta olosuhteet, joissa Sadako murhattiin isänsä toimesta. He yrittävät löytää Sadakon ruumiin rauhoittaakseen hänen henkensä. Minuuttia ennen kuin seitsemän päivää on kulunut, Reiko löytää Sadakon ruumiin, ja he uskovat, että kirous on murrettu.Seuraavana päivänä Ry ji on kotona, kun hänen televisionsa kytkeytyy itsestään päälle ja näyttää kuvan kaivosta. Sadakon haamu ryömii kaivosta ulos Ry jin televisiosta ja pelästyttää hänet shokkitilaan, jolloin hän kuolee sydänpysähdykseen. Ennen kuolemaansa hän onnistuu soittamaan Reikon numeroon; Reiko kuulee Reikon viimeiset minuutit puhelimessa ja tajuaa, että videonauhan kirous on edelleen voimassa. Epätoivoisesti poikansa pelastamiseksi Reiko tajuaa, että nauhan kopioiminen ja sen näyttäminen jollekin toiselle pelasti hänet. Videonauhurin ja Ry jin kopion kanssa Reiko matkustaa poikansa kanssa tapaamaan isäänsä yrittäen pelastaa hänet ja tajuaa, että tämä on loputon kierre: Nauhaa on aina kopioitava ja välitettävä eteenpäin, jotta katsojien selviytyminen voidaan varmistaa.</w:t>
      </w:r>
    </w:p>
    <w:p>
      <w:r>
        <w:rPr>
          <w:b/>
        </w:rPr>
        <w:t xml:space="preserve">Tulos</w:t>
      </w:r>
    </w:p>
    <w:p>
      <w:r>
        <w:t xml:space="preserve">Mikä saa Reikon uskomaan virheellisesti, että kirous on murrettu? </w:t>
      </w:r>
    </w:p>
    <w:p>
      <w:r>
        <w:rPr>
          <w:b/>
        </w:rPr>
        <w:t xml:space="preserve">Tulos</w:t>
      </w:r>
    </w:p>
    <w:p>
      <w:r>
        <w:t xml:space="preserve">Missä sijaitsee vuokramökki, josta Reiko löysi nauhan?</w:t>
      </w:r>
    </w:p>
    <w:p>
      <w:r>
        <w:rPr>
          <w:b/>
        </w:rPr>
        <w:t xml:space="preserve">Tulos</w:t>
      </w:r>
    </w:p>
    <w:p>
      <w:r>
        <w:t xml:space="preserve">Mikä on temppu selviytyä kirotun videonauhan katsomisen jälkeen?</w:t>
      </w:r>
    </w:p>
    <w:p>
      <w:r>
        <w:rPr>
          <w:b/>
        </w:rPr>
        <w:t xml:space="preserve">Tulos</w:t>
      </w:r>
    </w:p>
    <w:p>
      <w:r>
        <w:t xml:space="preserve">Mitä Masamille tapahtuu sen jälkeen, kun hänen ystävänsä kuolevat videon kiroukseen?</w:t>
      </w:r>
    </w:p>
    <w:p>
      <w:r>
        <w:rPr>
          <w:b/>
        </w:rPr>
        <w:t xml:space="preserve">Tulos</w:t>
      </w:r>
    </w:p>
    <w:p>
      <w:r>
        <w:t xml:space="preserve">Mitä Reiko näkee valokuvassa, jonka hänen ex-miehensä ottaa hänestä sen jälkeen, kun hän on nähnyt nauhan?</w:t>
      </w:r>
    </w:p>
    <w:p>
      <w:r>
        <w:rPr>
          <w:b/>
        </w:rPr>
        <w:t xml:space="preserve">Tulos</w:t>
      </w:r>
    </w:p>
    <w:p>
      <w:r>
        <w:t xml:space="preserve">Mistä teinit keskustelivat?</w:t>
      </w:r>
    </w:p>
    <w:p>
      <w:r>
        <w:rPr>
          <w:b/>
        </w:rPr>
        <w:t xml:space="preserve">Tulos</w:t>
      </w:r>
    </w:p>
    <w:p>
      <w:r>
        <w:t xml:space="preserve">Mitä sitten tapahtuu Reikosin miehelle?</w:t>
      </w:r>
    </w:p>
    <w:p>
      <w:r>
        <w:rPr>
          <w:b/>
        </w:rPr>
        <w:t xml:space="preserve">Tulos</w:t>
      </w:r>
    </w:p>
    <w:p>
      <w:r>
        <w:t xml:space="preserve">Mitä Ryujille tapahtui sen jälkeen, kun hän näki aaveen kiipeävän ulos televisiostaan?</w:t>
      </w:r>
    </w:p>
    <w:p>
      <w:r>
        <w:rPr>
          <w:b/>
        </w:rPr>
        <w:t xml:space="preserve">Tulos</w:t>
      </w:r>
    </w:p>
    <w:p>
      <w:r>
        <w:t xml:space="preserve">Mitä tapahtuu valokuvalle, joka on otettu henkilöstä, joka on katsonut nauhan?</w:t>
      </w:r>
    </w:p>
    <w:p>
      <w:r>
        <w:rPr>
          <w:b/>
        </w:rPr>
        <w:t xml:space="preserve">Tulos</w:t>
      </w:r>
    </w:p>
    <w:p>
      <w:r>
        <w:t xml:space="preserve">Miten Ryuji kuolee?</w:t>
      </w:r>
    </w:p>
    <w:p>
      <w:r>
        <w:rPr>
          <w:b/>
        </w:rPr>
        <w:t xml:space="preserve">Tulos</w:t>
      </w:r>
    </w:p>
    <w:p>
      <w:r>
        <w:t xml:space="preserve">Kuka on seuraava henkilö, joka katsoo nauhan Reikon jälkeen?</w:t>
      </w:r>
    </w:p>
    <w:p>
      <w:r>
        <w:rPr>
          <w:b/>
        </w:rPr>
        <w:t xml:space="preserve">Tulos</w:t>
      </w:r>
    </w:p>
    <w:p>
      <w:r>
        <w:t xml:space="preserve">Kuinka monta päivää nauhan katsojien on elettävä sen katsomisen jälkeen?</w:t>
      </w:r>
    </w:p>
    <w:p>
      <w:r>
        <w:rPr>
          <w:b/>
        </w:rPr>
        <w:t xml:space="preserve">Tulos</w:t>
      </w:r>
    </w:p>
    <w:p>
      <w:r>
        <w:t xml:space="preserve">Kuka teki alkuperäisen kirotun videonauhan?</w:t>
      </w:r>
    </w:p>
    <w:p>
      <w:r>
        <w:rPr>
          <w:b/>
        </w:rPr>
        <w:t xml:space="preserve">Tulos</w:t>
      </w:r>
    </w:p>
    <w:p>
      <w:r>
        <w:t xml:space="preserve">Mitä Reikolle tapahtuu mökillä?</w:t>
      </w:r>
    </w:p>
    <w:p>
      <w:r>
        <w:rPr>
          <w:b/>
        </w:rPr>
        <w:t xml:space="preserve">Tulos</w:t>
      </w:r>
    </w:p>
    <w:p>
      <w:r>
        <w:t xml:space="preserve">Mikä on Reikon työ?</w:t>
      </w:r>
    </w:p>
    <w:p>
      <w:r>
        <w:rPr>
          <w:b/>
        </w:rPr>
        <w:t xml:space="preserve">Tulos</w:t>
      </w:r>
    </w:p>
    <w:p>
      <w:r>
        <w:t xml:space="preserve">Miten Shizuko Yamamura kuoli?</w:t>
      </w:r>
    </w:p>
    <w:p>
      <w:r>
        <w:rPr>
          <w:b/>
        </w:rPr>
        <w:t xml:space="preserve">Tulos</w:t>
      </w:r>
    </w:p>
    <w:p>
      <w:r>
        <w:t xml:space="preserve">Mitä Tomokolle tapahtuu?</w:t>
      </w:r>
    </w:p>
    <w:p>
      <w:r>
        <w:rPr>
          <w:b/>
        </w:rPr>
        <w:t xml:space="preserve">Tulos</w:t>
      </w:r>
    </w:p>
    <w:p>
      <w:r>
        <w:t xml:space="preserve">Mitkä ovat tarinan kahden teini-ikäisen nimet? </w:t>
      </w:r>
    </w:p>
    <w:p>
      <w:r>
        <w:rPr>
          <w:b/>
        </w:rPr>
        <w:t xml:space="preserve">Tulos</w:t>
      </w:r>
    </w:p>
    <w:p>
      <w:r>
        <w:t xml:space="preserve">Milloin Reiko tajuaa, että kirous on yhä murtumaton?</w:t>
      </w:r>
    </w:p>
    <w:p>
      <w:r>
        <w:rPr>
          <w:b/>
        </w:rPr>
        <w:t xml:space="preserve">Tulos</w:t>
      </w:r>
    </w:p>
    <w:p>
      <w:r>
        <w:t xml:space="preserve">Reiko matkustaa mökille, jossa teinit asuivat, ja mitä hän löytää?</w:t>
      </w:r>
    </w:p>
    <w:p>
      <w:r>
        <w:rPr>
          <w:b/>
        </w:rPr>
        <w:t xml:space="preserve">Tulos</w:t>
      </w:r>
    </w:p>
    <w:p>
      <w:r>
        <w:t xml:space="preserve">Kuinka moni Tomokosin ystävistä kuoli hänen mukanaan? </w:t>
      </w:r>
    </w:p>
    <w:p>
      <w:r>
        <w:rPr>
          <w:b/>
        </w:rPr>
        <w:t xml:space="preserve">Tulos</w:t>
      </w:r>
    </w:p>
    <w:p>
      <w:r>
        <w:t xml:space="preserve">Mitä Reiko tekee eri tavalla, minkä vuoksi hän ei kuole kuten muut?</w:t>
      </w:r>
    </w:p>
    <w:p>
      <w:r>
        <w:rPr>
          <w:b/>
        </w:rPr>
        <w:t xml:space="preserve">Tulos</w:t>
      </w:r>
    </w:p>
    <w:p>
      <w:r>
        <w:t xml:space="preserve">Mitä Reiko löytää, joka pelastaa nauhan katsojat uhkaavalta kuolemalta?</w:t>
      </w:r>
    </w:p>
    <w:p>
      <w:r>
        <w:rPr>
          <w:b/>
        </w:rPr>
        <w:t xml:space="preserve">Tulos</w:t>
      </w:r>
    </w:p>
    <w:p>
      <w:r>
        <w:t xml:space="preserve">Minkä piiloviestin Reiko löytää videosta?</w:t>
      </w:r>
    </w:p>
    <w:p>
      <w:r>
        <w:rPr>
          <w:b/>
        </w:rPr>
        <w:t xml:space="preserve">Tulos</w:t>
      </w:r>
    </w:p>
    <w:p>
      <w:r>
        <w:t xml:space="preserve">Kuka tappoi kirotun nauhan luojan?</w:t>
      </w:r>
    </w:p>
    <w:p>
      <w:r>
        <w:rPr>
          <w:b/>
        </w:rPr>
        <w:t xml:space="preserve">Tulos</w:t>
      </w:r>
    </w:p>
    <w:p>
      <w:r>
        <w:t xml:space="preserve">Mitä tapahtuu heti sen jälkeen, kun Reiko on katsonut nauhan?</w:t>
      </w:r>
    </w:p>
    <w:p>
      <w:r>
        <w:rPr>
          <w:b/>
        </w:rPr>
        <w:t xml:space="preserve">Tulos</w:t>
      </w:r>
    </w:p>
    <w:p>
      <w:r>
        <w:t xml:space="preserve">Mistä Reiko löytää kirotun nauhan?</w:t>
      </w:r>
    </w:p>
    <w:p>
      <w:r>
        <w:rPr>
          <w:b/>
        </w:rPr>
        <w:t xml:space="preserve">Tulos</w:t>
      </w:r>
    </w:p>
    <w:p>
      <w:r>
        <w:t xml:space="preserve">Mikä oli kuvaus teinien kasvoista, kun he kuolivat?</w:t>
      </w:r>
    </w:p>
    <w:p>
      <w:r>
        <w:rPr>
          <w:b/>
        </w:rPr>
        <w:t xml:space="preserve">Tulos</w:t>
      </w:r>
    </w:p>
    <w:p>
      <w:r>
        <w:t xml:space="preserve">Mistä vuokramökistä Reiko löysi löytyessään tappavan merkitsemättömän nauhan?</w:t>
      </w:r>
    </w:p>
    <w:p>
      <w:r>
        <w:rPr>
          <w:b/>
        </w:rPr>
        <w:t xml:space="preserve">Tulos</w:t>
      </w:r>
    </w:p>
    <w:p>
      <w:r>
        <w:t xml:space="preserve">Kuka on toimittaja Reiko Asakawa suhteessa Tomokoon? </w:t>
      </w:r>
    </w:p>
    <w:p>
      <w:r>
        <w:rPr>
          <w:b/>
        </w:rPr>
        <w:t xml:space="preserve">Esimerkki 3.1507</w:t>
      </w:r>
    </w:p>
    <w:p>
      <w:r>
        <w:t xml:space="preserve"> John Girdlestone omistaa Girdlestonen yrityksen. Yritys on erittäin tuottoisa, ja kaikki kunnioittavat John Girdlestonea ja hänen poikaansa Ezra Girdlestonea. Sekä isä että poika ovat kyynikkoja, eivätkä ajattele muuta kuin liiketoimintaansa. Annettuaan 25 euron lahjoituksen hyväntekeväisyyteen John Girdlestone huomauttaa itsekseen, ettei se ole huono "sijoitus", sillä se tekee myönteisen vaikutuksen keräilijään, joka on parlamentin jäsen ja jonka vaikutusvaltaa hän toivoo voivansa käyttää jonain päivänä. Ezra, hänen poikansa, on vielä kyynisempi, sillä vanhemman Girdlestonen kyynisyyttä lieventää hänen oletettu uskonnollisuutensa. Hän kuitenkin osoittaa suurta liike-elämän taitoa, joskus jopa isänsä terävyyttä paremmin kuin isänsä liikeasioissa. Vanhemman Girdlestonen tekemät katastrofaaliset spekulaatiot tuhoavat yrityksen taloudellisesti. Pidettyään uhkaavan konkurssin jonkin aikaa salassa kaikilta hän kertoo siitä pojalleen (jota hän on huijannut tekaistulla kirjanpidolla), joka on inhottava isänsä holtittomuudesta. he turvautuvat kikkailuun pelastaakseen yrityksen. He aikovat lähettää Ural-vuorille agentin, joka väittää löytäneensä timanttikaivoksia. He spekuloivat sillä, että siitä seuraava timanttien hintojen romahdus Englannissa ja Etelä-Afrikassa pakottaa jälleenmyyjät hankkiutumaan timanteistaan nopeasti eroon järjettömän halpaan hintaan välttääkseen täydellisen taloudellisen tuhon, joka lopulta lankeaisi heidän niskoilleen, jos Uralin timantteja alkaisi virrata markkinoille. Silloin he ryhtyvät ostamaan niin paljon timantteja kuin heidän jäljellä olevat rahansa sallivat. Kun heidän pääomansa on käytetty loppuun, heidän agenttinsa katoaa, ja kun paljastuu, että Uralin timanttikaivokset olivat huijausta, timanttien hinnat nousevat jälleen kerran pilviin, ja heistä tulee rikkaita miehiä. heidän suunnitelmansa toimii täydellisesti, ja hinnat laskevat juuri niin kuin he olivat odottaneet. Ezra Girdlestone matkustaa Etelä-Afrikkaan ostamaan siellä olevilta jälleenmyyjiltä, kun taas John Girdlestone alkaa ostaa Lontoossa. Kun he ovat kuluttaneet kaikki rahansa timantteihin ja valmistautuvat kutsumaan agenttinsa takaisin Uralilta, heidän suunnitelmansa romahtaa, kun Etelä-Afrikasta löydetään vilpittömiä timanttikaivoksia. Kuten eräs salaliittolainen sanoo Ezralle Etelä-Afrikassa: "Venäjä tai ei Venäjä, hinnat eivät nouse!". Ezra palaa Englantiin, ja molemmat myyvät timantit halvalla, mikä jättää heidät vielä epävarmempaan tilanteeseen kuin mihin he olivat jo valmiiksi joutuneet. hyvin vanha ystävä John Girdlestone oli ennen kuolemaansa uskouttanut tyttärensä hänelle. Tytär peri 40 000 dollaria, jotka hän saisi täysi-ikäiseksi tultuaan. John Girdlestone suostuttelee poikansa viettelemään tytön ja menemään hänen kanssaan naimisiin, jotta he saisivat rahat käsiinsä. Ezra epäonnistuu surkeasti paitsi siksi, että hän on täysin kyvytön romantiikassa, myös siksi, että tyttö on jo rakastunut toiseen mieheen. Kun kaikki keinot on käytetty, John Girdlestone päättää synkän suunnitelman. Hänen ystävänsä testamentissa määrätään, että jos tyttö kuolee ennen täysi-ikäisyyden saavuttamista, John Girdlestonesta tulee hänen ainoa perijänsä. Hän aikoo murhata tytön. Poika ei kannata suunnitelmaa, mutta isä suostuttelee hänet kertoen, että se tekee yrityksestä jälleen rikkaan.</w:t>
      </w:r>
    </w:p>
    <w:p>
      <w:r>
        <w:rPr>
          <w:b/>
        </w:rPr>
        <w:t xml:space="preserve">Tulos</w:t>
      </w:r>
    </w:p>
    <w:p>
      <w:r>
        <w:t xml:space="preserve">Mitä paljastuu sen jälkeen, kun Girdlestonen perhe on käyttänyt kaikki rahansa timanttien ostamiseen?</w:t>
      </w:r>
    </w:p>
    <w:p>
      <w:r>
        <w:rPr>
          <w:b/>
        </w:rPr>
        <w:t xml:space="preserve">Tulos</w:t>
      </w:r>
    </w:p>
    <w:p>
      <w:r>
        <w:t xml:space="preserve">Miten Johannes salasi Ezralta lähestyvän konkurssin?</w:t>
      </w:r>
    </w:p>
    <w:p>
      <w:r>
        <w:rPr>
          <w:b/>
        </w:rPr>
        <w:t xml:space="preserve">Tulos</w:t>
      </w:r>
    </w:p>
    <w:p>
      <w:r>
        <w:t xml:space="preserve">Mille vuorijonolle Girdlestone aikoo lähettää agentin?</w:t>
      </w:r>
    </w:p>
    <w:p>
      <w:r>
        <w:rPr>
          <w:b/>
        </w:rPr>
        <w:t xml:space="preserve">Tulos</w:t>
      </w:r>
    </w:p>
    <w:p>
      <w:r>
        <w:t xml:space="preserve">Miten John Girdlestone pilaa yrityksen?</w:t>
      </w:r>
    </w:p>
    <w:p>
      <w:r>
        <w:rPr>
          <w:b/>
        </w:rPr>
        <w:t xml:space="preserve">Tulos</w:t>
      </w:r>
    </w:p>
    <w:p>
      <w:r>
        <w:t xml:space="preserve">Mitä John haluaa Ezran tekevän vanhan ystävänsä suhteen?</w:t>
      </w:r>
    </w:p>
    <w:p>
      <w:r>
        <w:rPr>
          <w:b/>
        </w:rPr>
        <w:t xml:space="preserve">Tulos</w:t>
      </w:r>
    </w:p>
    <w:p>
      <w:r>
        <w:t xml:space="preserve">Kuka omistaa Girdlestonen yrityksen?</w:t>
      </w:r>
    </w:p>
    <w:p>
      <w:r>
        <w:rPr>
          <w:b/>
        </w:rPr>
        <w:t xml:space="preserve">Tulos</w:t>
      </w:r>
    </w:p>
    <w:p>
      <w:r>
        <w:t xml:space="preserve">Mitä Girdlestonen yritys ostaa pelastaakseen yrityksen?</w:t>
      </w:r>
    </w:p>
    <w:p>
      <w:r>
        <w:rPr>
          <w:b/>
        </w:rPr>
        <w:t xml:space="preserve">Tulos</w:t>
      </w:r>
    </w:p>
    <w:p>
      <w:r>
        <w:t xml:space="preserve">Mistä timantit löytyvät, ennen kuin Girdlestones voi toteuttaa suunnitelmansa?</w:t>
      </w:r>
    </w:p>
    <w:p>
      <w:r>
        <w:rPr>
          <w:b/>
        </w:rPr>
        <w:t xml:space="preserve">Tulos</w:t>
      </w:r>
    </w:p>
    <w:p>
      <w:r>
        <w:t xml:space="preserve">Mitä Ezra yrittää tehdä tytön kanssa päästäkseen käsiksi perintöönsä?</w:t>
      </w:r>
    </w:p>
    <w:p>
      <w:r>
        <w:rPr>
          <w:b/>
        </w:rPr>
        <w:t xml:space="preserve">Tulos</w:t>
      </w:r>
    </w:p>
    <w:p>
      <w:r>
        <w:t xml:space="preserve">Mitä Gridlestones teki luodakseen myönteisen vaikutelman?</w:t>
      </w:r>
    </w:p>
    <w:p>
      <w:r>
        <w:rPr>
          <w:b/>
        </w:rPr>
        <w:t xml:space="preserve">Tulos</w:t>
      </w:r>
    </w:p>
    <w:p>
      <w:r>
        <w:t xml:space="preserve">Mikä on Johnin lopullinen suunnitelma yrityksen rikastuttamiseksi?</w:t>
      </w:r>
    </w:p>
    <w:p>
      <w:r>
        <w:rPr>
          <w:b/>
        </w:rPr>
        <w:t xml:space="preserve">Tulos</w:t>
      </w:r>
    </w:p>
    <w:p>
      <w:r>
        <w:t xml:space="preserve">Minne Ezra Girdlestone matkustaa ostamaan timantteja jälleenmyyjiltä?</w:t>
      </w:r>
    </w:p>
    <w:p>
      <w:r>
        <w:rPr>
          <w:b/>
        </w:rPr>
        <w:t xml:space="preserve">Tulos</w:t>
      </w:r>
    </w:p>
    <w:p>
      <w:r>
        <w:t xml:space="preserve">Kuka on John Girdle Stonen poika?</w:t>
      </w:r>
    </w:p>
    <w:p>
      <w:r>
        <w:rPr>
          <w:b/>
        </w:rPr>
        <w:t xml:space="preserve">Tulos</w:t>
      </w:r>
    </w:p>
    <w:p>
      <w:r>
        <w:t xml:space="preserve">Minne he lähettävät agentin etsimään timanttikaivoksia?</w:t>
      </w:r>
    </w:p>
    <w:p>
      <w:r>
        <w:rPr>
          <w:b/>
        </w:rPr>
        <w:t xml:space="preserve">Tulos</w:t>
      </w:r>
    </w:p>
    <w:p>
      <w:r>
        <w:t xml:space="preserve">Mitä agentti väittää löytävänsä?</w:t>
      </w:r>
    </w:p>
    <w:p>
      <w:r>
        <w:rPr>
          <w:b/>
        </w:rPr>
        <w:t xml:space="preserve">Tulos</w:t>
      </w:r>
    </w:p>
    <w:p>
      <w:r>
        <w:t xml:space="preserve">Kuka omistaa Girdlestonen yrityksen?</w:t>
      </w:r>
    </w:p>
    <w:p>
      <w:r>
        <w:rPr>
          <w:b/>
        </w:rPr>
        <w:t xml:space="preserve">Tulos</w:t>
      </w:r>
    </w:p>
    <w:p>
      <w:r>
        <w:t xml:space="preserve">Missä Girdlestone-yritys aikoo kertoa löytäneensä timanttikaivoksia?</w:t>
      </w:r>
    </w:p>
    <w:p>
      <w:r>
        <w:rPr>
          <w:b/>
        </w:rPr>
        <w:t xml:space="preserve">Tulos</w:t>
      </w:r>
    </w:p>
    <w:p>
      <w:r>
        <w:t xml:space="preserve">Mitä John aikoo tehdä tytön kanssa ennen kuin hän tulee täysi-ikäiseksi?</w:t>
      </w:r>
    </w:p>
    <w:p>
      <w:r>
        <w:rPr>
          <w:b/>
        </w:rPr>
        <w:t xml:space="preserve">Tulos</w:t>
      </w:r>
    </w:p>
    <w:p>
      <w:r>
        <w:t xml:space="preserve">Kenen vaikutusvaltaa Girdlestone haluaa käyttää?</w:t>
      </w:r>
    </w:p>
    <w:p>
      <w:r>
        <w:rPr>
          <w:b/>
        </w:rPr>
        <w:t xml:space="preserve">Tulos</w:t>
      </w:r>
    </w:p>
    <w:p>
      <w:r>
        <w:t xml:space="preserve">Minne John Girdlestone matkustaa ostamaan timantteja jälleenmyyjiltä?</w:t>
      </w:r>
    </w:p>
    <w:p>
      <w:r>
        <w:rPr>
          <w:b/>
        </w:rPr>
        <w:t xml:space="preserve">Tulos</w:t>
      </w:r>
    </w:p>
    <w:p>
      <w:r>
        <w:t xml:space="preserve">Kuinka paljon rahaa John Girdlestonen ystävän tyttären on tarkoitus periä?</w:t>
      </w:r>
    </w:p>
    <w:p>
      <w:r>
        <w:rPr>
          <w:b/>
        </w:rPr>
        <w:t xml:space="preserve">Tulos</w:t>
      </w:r>
    </w:p>
    <w:p>
      <w:r>
        <w:t xml:space="preserve">Miksi John Girdlestone haluaa tappaa ystävänsä tyttären?</w:t>
      </w:r>
    </w:p>
    <w:p>
      <w:r>
        <w:rPr>
          <w:b/>
        </w:rPr>
        <w:t xml:space="preserve">Tulos</w:t>
      </w:r>
    </w:p>
    <w:p>
      <w:r>
        <w:t xml:space="preserve">Keneen Johannes toivoo voivansa vaikuttaa lahjoituksellaan?</w:t>
      </w:r>
    </w:p>
    <w:p>
      <w:r>
        <w:rPr>
          <w:b/>
        </w:rPr>
        <w:t xml:space="preserve">Tulos</w:t>
      </w:r>
    </w:p>
    <w:p>
      <w:r>
        <w:t xml:space="preserve">Mistä John Girdlestone käy ostamassa timantteja?</w:t>
      </w:r>
    </w:p>
    <w:p>
      <w:r>
        <w:rPr>
          <w:b/>
        </w:rPr>
        <w:t xml:space="preserve">Tulos</w:t>
      </w:r>
    </w:p>
    <w:p>
      <w:r>
        <w:t xml:space="preserve">Mistä Ezra käy ostamassa timantteja?</w:t>
      </w:r>
    </w:p>
    <w:p>
      <w:r>
        <w:rPr>
          <w:b/>
        </w:rPr>
        <w:t xml:space="preserve">Tulos</w:t>
      </w:r>
    </w:p>
    <w:p>
      <w:r>
        <w:t xml:space="preserve">Mitä Girdlestones tekee timantin hinnan romahdettua?</w:t>
      </w:r>
    </w:p>
    <w:p>
      <w:r>
        <w:rPr>
          <w:b/>
        </w:rPr>
        <w:t xml:space="preserve">Tulos</w:t>
      </w:r>
    </w:p>
    <w:p>
      <w:r>
        <w:t xml:space="preserve">Kenen vaikutusvaltaa John Girdlestone toivoo voivansa käyttää jonain päivänä?</w:t>
      </w:r>
    </w:p>
    <w:p>
      <w:r>
        <w:rPr>
          <w:b/>
        </w:rPr>
        <w:t xml:space="preserve">Tulos</w:t>
      </w:r>
    </w:p>
    <w:p>
      <w:r>
        <w:t xml:space="preserve">Mitä tämä timanttilöytö tekee?</w:t>
      </w:r>
    </w:p>
    <w:p>
      <w:r>
        <w:rPr>
          <w:b/>
        </w:rPr>
        <w:t xml:space="preserve">Tulos</w:t>
      </w:r>
    </w:p>
    <w:p>
      <w:r>
        <w:t xml:space="preserve">Mitä ystävän testamentissa sanotaan tyttärestä?</w:t>
      </w:r>
    </w:p>
    <w:p>
      <w:r>
        <w:rPr>
          <w:b/>
        </w:rPr>
        <w:t xml:space="preserve">Tulos</w:t>
      </w:r>
    </w:p>
    <w:p>
      <w:r>
        <w:t xml:space="preserve">Miksi suunnitelma epäonnistui?</w:t>
      </w:r>
    </w:p>
    <w:p>
      <w:r>
        <w:rPr>
          <w:b/>
        </w:rPr>
        <w:t xml:space="preserve">Esimerkki 3.1508</w:t>
      </w:r>
    </w:p>
    <w:p>
      <w:r>
        <w:t xml:space="preserve"> Aviopari Josh (Patrick Wilson) ja Renai (Rose Byrne), heidän poikansa Dalton (Ty Simpkins) ja Foster (Andrew Astor) sekä pieni tytär Cali ovat hiljattain muuttaneet uuteen kotiin. Eräänä yönä Dalton vetäytyy ullakolle, kun hän kuulee narisevia ääniä ja näkee oven avautuvan itsestään. Hän putoaa tikkailta tutkiessaan ja näkee varjossa hahmon. Kun Renai ja Josh kuulevat Daltonin kauhistuneet huudot, he ryntäävät apuun ja julistavat ullakon kielletyksi lapsille. Seuraavana päivänä Dalton vaipuu selittämättömään koomaan. 3 kuukauden tuloksettoman hoidon jälkeen Renai ja Josh saavat luvan viedä Daltonin kotiin. Pian sen jälkeen alkaa tapahtua paranormaalia toimintaa; Renai alkaa kuulla ääniä itkuhälyttimen kautta, kun kukaan ei ole Calin huoneessa, Foster kertoo Daltonin kävelevän yöllä unissakävelyllä, Renai näkee Calin huoneessa pelottavan miehen hahmon, joka katoaa Joshin tullessa ja murtohälytin laukeaa toistuvasti ilman syytä ulko-oven ollessa auki. Kun Renai löytää verisen kädenjäljen Daltonin sängystä, hän kyselee Joshilta talosta, mutta Josh jättää hänet huomiotta. Samana yönä Calin huoneesta löytynyt hahmo hyökkää Renain kimppuun, ja Lambertit päättävät hylätä talon ja muuttaa muualle. uudessa talossa Renai näkee tanssivan pojan haamun, joka johdattaa hänet Daltonin huoneeseen. Joshin äiti Lorraine (Barbara Hershey) vierailee eräänä päivänä heidän luonaan ja kertoo nähneensä unta, jossa Daltonin huoneessa oleva hahmo vastaa "Dalton", kun hän kysyy, mitä se haluaa; samaan aikaan hän näkee Joshin takana seisovan hirviömäisen punakasvoisen demonin ja huutaa, kun Daltonin huone on pengottu ja Dalton itse löytyy lattialta makaamassa.Lorraine kutsuu demonologit Elise Reinerin (Lin Shaye), Specsin (Leigh Whannell) ja Tuckerin (Angus Sampson). Sisään astuessaan Elise aistii läsnäolon talossa, ja astuessaan Daltonin huoneeseen hän näkee jotain katossa, johon Specs piirtää Lorrainen näkemän demonisen, punakasvoisen hahmon.Elise selittää, että Dalton ei ole koomassa, vaan hänellä on syntyessään kyky matkustaa henkisesti astraalitasolle. Hän on matkustanut liian kauas ja eksynyt kiirastuleen "The Further" -nimiseen maailmaan, jossa asuu kuolleiden kidutettuja sieluja. Ilman hänen henkistä läsnäoloaan Daltonin ruumis näyttää koomassa olevalta, ja henget voivat käyttää sitä päästäkseen fyysiseen maailmaan. Josh on skeptinen, kunnes hän huomaa, että kaikki Daltonin piirustukset ovat Specsin piirtämää demonista olentoa. elise järjestää istunnon kommunikoidakseen Daltonin kanssa, mutta he ottavat yhteyttä demoniin, joka uhkaa heitä ennen kuin käyttää Daltonin ruumista hyökätäkseen heidän kimppuunsa, kunnes Elise pysäyttää sen. Elise paljastaa, että hänen tuttavuutensa Lorrainen kanssa on vuosikymmeniä vanha, sillä hän on aiemmin tehnyt saman palvelun Joshille, kun tämä oli kahdeksanvuotias (vanhuksen loishenki terrorisoi häntä). Joshilla on myös kyky astraaliprojektioon, ja Dalton on perinyt tämän ominaisuuden häneltä. Elise kertoo Joshille, että ainoa tapa pelastaa Dalton on mennä Kaukaisempaan. Elise saa Joshin transsiin, ja hän pystyy projisoimaan itsensä heidän edelliseen taloonsa. Hän menee ullakolle ja löytää punaisen oven, mutta hänen kimppuunsa hyökkää salaperäinen hahmo, joka hyökkäsi Renain kimppuun. Voitettuaan hänet Josh menee demonin pesään, jossa Josh löytää Daltonin kahlittuna lattiaan. Itkuisen jälleennäkemisen jälkeen Josh vapauttaa hänet, mutta demoni saa heidät kiinni. Josh yrittää taistella sitä vastaan, mutta heidän on pakko paeta demonin takaa-ajamana. Palatessaan punaisesta ovesta Josh kohtaa vanhan naisen, joka vainosi häntä lapsena. Vanha nainen hajoaa pimeyteen, kun Josh huutaa sille, että se jättäisi hänet rauhaan. Kun Josh ja Dalton palaavat ruumiiseensa, he heräävät uudessa kodissaan ja henget näyttävät katoavan. kun he juhlivat koettelemustensa näennäistä päättymistä, Elise alkaa pakata Joshin kanssa varusteitaan, kun hän aistii, että jokin on pielessä (hän huomaa Joshin käsien näyttävän vanhoilta ja likaisilta, samanlaisilta kuin vanhan naisen kädet), ja ryhtyy ottamaan Joshista valokuvaa. Josh raivostuu rajusti, sillä hän ei pidä siitä, että hänestä otetaan kuva, ja kuristaa Elisen kuoliaaksi. Renai on kauhuissaan, kun hän löytää Elisen ruumiin ja etsii Joshin ilmoittaakseen tälle Elisen äkillisestä kuolemasta. Renai ottaa kameran ja näkee, että Elisen Joshista ottama kuva on vanha nainen, joka kummitteli Joshissa lapsena, mikä viittaa siihen, että Josh on riivattu. Josh laittaa yhtäkkiä kätensä hänen olkapäälleen, jolloin hän kääntyy ympäri ja haukkuu henkeään.</w:t>
      </w:r>
    </w:p>
    <w:p>
      <w:r>
        <w:rPr>
          <w:b/>
        </w:rPr>
        <w:t xml:space="preserve">Tulos</w:t>
      </w:r>
    </w:p>
    <w:p>
      <w:r>
        <w:t xml:space="preserve">Mitä Renai löytää löydettyään Elisen ruumiin?</w:t>
      </w:r>
    </w:p>
    <w:p>
      <w:r>
        <w:rPr>
          <w:b/>
        </w:rPr>
        <w:t xml:space="preserve">Tulos</w:t>
      </w:r>
    </w:p>
    <w:p>
      <w:r>
        <w:t xml:space="preserve">Mitä Dalton peri Joshilta? </w:t>
      </w:r>
    </w:p>
    <w:p>
      <w:r>
        <w:rPr>
          <w:b/>
        </w:rPr>
        <w:t xml:space="preserve">Tulos</w:t>
      </w:r>
    </w:p>
    <w:p>
      <w:r>
        <w:t xml:space="preserve">Minkä värinen on ovi, jonka läpi Joshin on mentävä, kun hänen vanhaan kotiinsa ennustetaan Daltonia etsivän?</w:t>
      </w:r>
    </w:p>
    <w:p>
      <w:r>
        <w:rPr>
          <w:b/>
        </w:rPr>
        <w:t xml:space="preserve">Tulos</w:t>
      </w:r>
    </w:p>
    <w:p>
      <w:r>
        <w:t xml:space="preserve">Mitä Elise teki, että Josh raivostui?</w:t>
      </w:r>
    </w:p>
    <w:p>
      <w:r>
        <w:rPr>
          <w:b/>
        </w:rPr>
        <w:t xml:space="preserve">Tulos</w:t>
      </w:r>
    </w:p>
    <w:p>
      <w:r>
        <w:t xml:space="preserve">Kenen kanssa Josh on naimisissa? </w:t>
      </w:r>
    </w:p>
    <w:p>
      <w:r>
        <w:rPr>
          <w:b/>
        </w:rPr>
        <w:t xml:space="preserve">Tulos</w:t>
      </w:r>
    </w:p>
    <w:p>
      <w:r>
        <w:t xml:space="preserve">Kuka vainosi Joshia lapsena?</w:t>
      </w:r>
    </w:p>
    <w:p>
      <w:r>
        <w:rPr>
          <w:b/>
        </w:rPr>
        <w:t xml:space="preserve">Tulos</w:t>
      </w:r>
    </w:p>
    <w:p>
      <w:r>
        <w:t xml:space="preserve">Kuka näkee jotain Daltonin huoneen katossa? </w:t>
      </w:r>
    </w:p>
    <w:p>
      <w:r>
        <w:rPr>
          <w:b/>
        </w:rPr>
        <w:t xml:space="preserve">Tulos</w:t>
      </w:r>
    </w:p>
    <w:p>
      <w:r>
        <w:t xml:space="preserve">Mikä on sen alueen nimi, jossa Dalton on loukussa?</w:t>
      </w:r>
    </w:p>
    <w:p>
      <w:r>
        <w:rPr>
          <w:b/>
        </w:rPr>
        <w:t xml:space="preserve">Tulos</w:t>
      </w:r>
    </w:p>
    <w:p>
      <w:r>
        <w:t xml:space="preserve">Missä Daltonin huoneessa Elise huomaa demonin?</w:t>
      </w:r>
    </w:p>
    <w:p>
      <w:r>
        <w:rPr>
          <w:b/>
        </w:rPr>
        <w:t xml:space="preserve">Tulos</w:t>
      </w:r>
    </w:p>
    <w:p>
      <w:r>
        <w:t xml:space="preserve">Kuka yllättää Renain lopussa?</w:t>
      </w:r>
    </w:p>
    <w:p>
      <w:r>
        <w:rPr>
          <w:b/>
        </w:rPr>
        <w:t xml:space="preserve">Tulos</w:t>
      </w:r>
    </w:p>
    <w:p>
      <w:r>
        <w:t xml:space="preserve">Keneltä Dalton peri astraaliprojektiokyvyn?</w:t>
      </w:r>
    </w:p>
    <w:p>
      <w:r>
        <w:rPr>
          <w:b/>
        </w:rPr>
        <w:t xml:space="preserve">Tulos</w:t>
      </w:r>
    </w:p>
    <w:p>
      <w:r>
        <w:t xml:space="preserve">Minne Dalton oli matkannut ja eksynyt?</w:t>
      </w:r>
    </w:p>
    <w:p>
      <w:r>
        <w:rPr>
          <w:b/>
        </w:rPr>
        <w:t xml:space="preserve">Tulos</w:t>
      </w:r>
    </w:p>
    <w:p>
      <w:r>
        <w:t xml:space="preserve">Mitä Elise huomasi Joshissa, mikä sai hänet ajattelemaan, että jokin oli vialla?</w:t>
      </w:r>
    </w:p>
    <w:p>
      <w:r>
        <w:rPr>
          <w:b/>
        </w:rPr>
        <w:t xml:space="preserve">Tulos</w:t>
      </w:r>
    </w:p>
    <w:p>
      <w:r>
        <w:t xml:space="preserve">Mitä Daltonille tapahtuu seuraavana päivänä sen jälkeen, kun hän on mennyt ullakolle?</w:t>
      </w:r>
    </w:p>
    <w:p>
      <w:r>
        <w:rPr>
          <w:b/>
        </w:rPr>
        <w:t xml:space="preserve">Tulos</w:t>
      </w:r>
    </w:p>
    <w:p>
      <w:r>
        <w:t xml:space="preserve">Kuka on Joshin äiti? </w:t>
      </w:r>
    </w:p>
    <w:p>
      <w:r>
        <w:rPr>
          <w:b/>
        </w:rPr>
        <w:t xml:space="preserve">Tulos</w:t>
      </w:r>
    </w:p>
    <w:p>
      <w:r>
        <w:t xml:space="preserve">Mitä demoni sanoo haluavansa, kun Lorraine kysyy sitä unessaan?</w:t>
      </w:r>
    </w:p>
    <w:p>
      <w:r>
        <w:rPr>
          <w:b/>
        </w:rPr>
        <w:t xml:space="preserve">Tulos</w:t>
      </w:r>
    </w:p>
    <w:p>
      <w:r>
        <w:t xml:space="preserve">Kuka murhaa Elisen?</w:t>
      </w:r>
    </w:p>
    <w:p>
      <w:r>
        <w:rPr>
          <w:b/>
        </w:rPr>
        <w:t xml:space="preserve">Tulos</w:t>
      </w:r>
    </w:p>
    <w:p>
      <w:r>
        <w:t xml:space="preserve">Mitä Daltonille tapahtuu, kun hän putoaa tikkailta? </w:t>
      </w:r>
    </w:p>
    <w:p>
      <w:r>
        <w:rPr>
          <w:b/>
        </w:rPr>
        <w:t xml:space="preserve">Tulos</w:t>
      </w:r>
    </w:p>
    <w:p>
      <w:r>
        <w:t xml:space="preserve">Minkä väriset ovat demonin kasvot Daltonin piirroksissa?</w:t>
      </w:r>
    </w:p>
    <w:p>
      <w:r>
        <w:rPr>
          <w:b/>
        </w:rPr>
        <w:t xml:space="preserve">Tulos</w:t>
      </w:r>
    </w:p>
    <w:p>
      <w:r>
        <w:t xml:space="preserve">Missä huoneessa Dalton kuulee ääniä ja näkee oven avautuvan itsestään?</w:t>
      </w:r>
    </w:p>
    <w:p>
      <w:r>
        <w:rPr>
          <w:b/>
        </w:rPr>
        <w:t xml:space="preserve">Tulos</w:t>
      </w:r>
    </w:p>
    <w:p>
      <w:r>
        <w:t xml:space="preserve">Mitä Renai löytää Daltonin sängystä? </w:t>
      </w:r>
    </w:p>
    <w:p>
      <w:r>
        <w:rPr>
          <w:b/>
        </w:rPr>
        <w:t xml:space="preserve">Tulos</w:t>
      </w:r>
    </w:p>
    <w:p>
      <w:r>
        <w:t xml:space="preserve">Kuka oli vanhan naisen riivaama? </w:t>
      </w:r>
    </w:p>
    <w:p>
      <w:r>
        <w:rPr>
          <w:b/>
        </w:rPr>
        <w:t xml:space="preserve">Tulos</w:t>
      </w:r>
    </w:p>
    <w:p>
      <w:r>
        <w:t xml:space="preserve">Kuka muu osallistui jatkoon?</w:t>
      </w:r>
    </w:p>
    <w:p>
      <w:r>
        <w:rPr>
          <w:b/>
        </w:rPr>
        <w:t xml:space="preserve">Tulos</w:t>
      </w:r>
    </w:p>
    <w:p>
      <w:r>
        <w:t xml:space="preserve">Mistä Lorraine tuntee Elisen?</w:t>
      </w:r>
    </w:p>
    <w:p>
      <w:r>
        <w:rPr>
          <w:b/>
        </w:rPr>
        <w:t xml:space="preserve">Tulos</w:t>
      </w:r>
    </w:p>
    <w:p>
      <w:r>
        <w:t xml:space="preserve">Mihin Dalton eksyi? </w:t>
      </w:r>
    </w:p>
    <w:p>
      <w:r>
        <w:rPr>
          <w:b/>
        </w:rPr>
        <w:t xml:space="preserve">Tulos</w:t>
      </w:r>
    </w:p>
    <w:p>
      <w:r>
        <w:t xml:space="preserve">Kuka oli ollut riivattu aiemmin?</w:t>
      </w:r>
    </w:p>
    <w:p>
      <w:r>
        <w:rPr>
          <w:b/>
        </w:rPr>
        <w:t xml:space="preserve">Tulos</w:t>
      </w:r>
    </w:p>
    <w:p>
      <w:r>
        <w:t xml:space="preserve">Kuka kuristaa Elisen kuoliaaksi? </w:t>
      </w:r>
    </w:p>
    <w:p>
      <w:r>
        <w:rPr>
          <w:b/>
        </w:rPr>
        <w:t xml:space="preserve">Tulos</w:t>
      </w:r>
    </w:p>
    <w:p>
      <w:r>
        <w:t xml:space="preserve">Kuka putoaa tikkailta? </w:t>
      </w:r>
    </w:p>
    <w:p>
      <w:r>
        <w:rPr>
          <w:b/>
        </w:rPr>
        <w:t xml:space="preserve">Tulos</w:t>
      </w:r>
    </w:p>
    <w:p>
      <w:r>
        <w:t xml:space="preserve">Kenen uskotaan olevan alussa koomassa?</w:t>
      </w:r>
    </w:p>
    <w:p>
      <w:r>
        <w:rPr>
          <w:b/>
        </w:rPr>
        <w:t xml:space="preserve">Esimerkki 3.1509</w:t>
      </w:r>
    </w:p>
    <w:p>
      <w:r>
        <w:t xml:space="preserve"> Tarina seuraa Bertha Youngin ja hänen miehensä Harryn illalliskutsuja. Kirjoituksessa Bertha kuvataan iloisena sieluna, joka on kuitenkin melko naiivi suhteessa maailmaan, jossa hän elää, ja hänen läheisiinsä. Tarina avasi paljon kysymyksiä petoksesta, itsensä tuntemisesta ja myös homoseksuaalisuuden mahdollisuudesta 1900-luvun alussa. Tarina antaa meille lintuperspektiivin illanistujaisiin, joihin osallistuu pariskunta, herra ja rouva Norman Knight, jotka ovat Berthan ja Harryn läheisiä ystäviä. Vieras, Eddie Warren, on naisellinen hahmo, joka tuo juhliin mielenkiintoisen sekoituksen. Ainoa toinen vieras, Pearl Fulton, on henkilö, johon Bertha tuntee salaperäistä vetoa aluksi tuntemattomista syistä. Mielenkiintoista on, että Berthan aviomies esitetään lukijalle sellaisena kuin Bertha hänet mielessään hahmottaa. Koska Bertha on niin naiivi, lukija saa aluksi vaikutelman, että Harry on karkea, välinpitämätön henkilö, joka tuntee voimakasta vastenmielisyyttä Pearlia kohtaan, koska hän puhuu keskustelun edetessä sävyltään ja kärttyisyytensä häntä kohtaan. Illalliskutsujen edetessä Bertha kyseenalaistaa oman kiinnostuksensa ja ihastuksensa Pearlia kohtaan. Se, että Eddie, joka on todennäköisesti homoseksuaali, on läsnä, antaa viitteitä siitä, että Berthan kiinnostus Pearlia kohtaan on muutakin kuin platoninen tunne, jota tuntee samaa sukupuolta olevaa ystävää kohtaan. Vasta kun Bertha analysoi tunteitaan Pearlia kohtaan, hän tajuaa, että yhteys, jota hän tuntee Pearlin kanssa, on heidän keskinäinen vetovoimansa Harrya kohtaan, ja "autuaasta" haaveilustaan herättyään hän tekee havainnon, että Harrylla ja Pearlilla on suhde. Tarinan otsikko viittaa siihen, että tietämättömyys on autuutta. Tarina jättää jälkeensä kysymyksen siitä, onko parasta elää autuaan tietämättömänä totuudesta vai elää karun todellisuuden tietäen.</w:t>
      </w:r>
    </w:p>
    <w:p>
      <w:r>
        <w:rPr>
          <w:b/>
        </w:rPr>
        <w:t xml:space="preserve">Tulos</w:t>
      </w:r>
    </w:p>
    <w:p>
      <w:r>
        <w:t xml:space="preserve">Kuka hahmoista vaikuttaa ensin karkealta?</w:t>
      </w:r>
    </w:p>
    <w:p>
      <w:r>
        <w:rPr>
          <w:b/>
        </w:rPr>
        <w:t xml:space="preserve">Tulos</w:t>
      </w:r>
    </w:p>
    <w:p>
      <w:r>
        <w:t xml:space="preserve">Kuka on tämän tarinan päähenkilö?</w:t>
      </w:r>
    </w:p>
    <w:p>
      <w:r>
        <w:rPr>
          <w:b/>
        </w:rPr>
        <w:t xml:space="preserve">Tulos</w:t>
      </w:r>
    </w:p>
    <w:p>
      <w:r>
        <w:t xml:space="preserve">Mikä on Berthan heikkous elämän ja ihmisten tarkkailussa?</w:t>
      </w:r>
    </w:p>
    <w:p>
      <w:r>
        <w:rPr>
          <w:b/>
        </w:rPr>
        <w:t xml:space="preserve">Tulos</w:t>
      </w:r>
    </w:p>
    <w:p>
      <w:r>
        <w:t xml:space="preserve">Mihin johtopäätökseen Bertha päätyy Pearlista?</w:t>
      </w:r>
    </w:p>
    <w:p>
      <w:r>
        <w:rPr>
          <w:b/>
        </w:rPr>
        <w:t xml:space="preserve">Tulos</w:t>
      </w:r>
    </w:p>
    <w:p>
      <w:r>
        <w:t xml:space="preserve">Miksi otsikko "Bliss" on ironinen?</w:t>
      </w:r>
    </w:p>
    <w:p>
      <w:r>
        <w:rPr>
          <w:b/>
        </w:rPr>
        <w:t xml:space="preserve">Tulos</w:t>
      </w:r>
    </w:p>
    <w:p>
      <w:r>
        <w:t xml:space="preserve">Millainen ihminen Bertha on?</w:t>
      </w:r>
    </w:p>
    <w:p>
      <w:r>
        <w:rPr>
          <w:b/>
        </w:rPr>
        <w:t xml:space="preserve">Tulos</w:t>
      </w:r>
    </w:p>
    <w:p>
      <w:r>
        <w:t xml:space="preserve">Mikä on Berthan persoonallisuus?</w:t>
      </w:r>
    </w:p>
    <w:p>
      <w:r>
        <w:rPr>
          <w:b/>
        </w:rPr>
        <w:t xml:space="preserve">Tulos</w:t>
      </w:r>
    </w:p>
    <w:p>
      <w:r>
        <w:t xml:space="preserve">Mitä Bertha toteaa tarinan lopussa?</w:t>
      </w:r>
    </w:p>
    <w:p>
      <w:r>
        <w:rPr>
          <w:b/>
        </w:rPr>
        <w:t xml:space="preserve">Tulos</w:t>
      </w:r>
    </w:p>
    <w:p>
      <w:r>
        <w:t xml:space="preserve">Miten Harry esitellään lukijoille?</w:t>
      </w:r>
    </w:p>
    <w:p>
      <w:r>
        <w:rPr>
          <w:b/>
        </w:rPr>
        <w:t xml:space="preserve">Tulos</w:t>
      </w:r>
    </w:p>
    <w:p>
      <w:r>
        <w:t xml:space="preserve">Keneen päähenkilö on salaperäisesti ihastunut?</w:t>
      </w:r>
    </w:p>
    <w:p>
      <w:r>
        <w:rPr>
          <w:b/>
        </w:rPr>
        <w:t xml:space="preserve">Tulos</w:t>
      </w:r>
    </w:p>
    <w:p>
      <w:r>
        <w:t xml:space="preserve">Ketkä hahmot ovat päähenkilön ja hänen miehensä läheisiä ystäviä?</w:t>
      </w:r>
    </w:p>
    <w:p>
      <w:r>
        <w:rPr>
          <w:b/>
        </w:rPr>
        <w:t xml:space="preserve">Tulos</w:t>
      </w:r>
    </w:p>
    <w:p>
      <w:r>
        <w:t xml:space="preserve">Kuka on se homoseksuaali, joka saa Berthan kyseenalaistamaan kiinnostuksensa Pearliin?</w:t>
      </w:r>
    </w:p>
    <w:p>
      <w:r>
        <w:rPr>
          <w:b/>
        </w:rPr>
        <w:t xml:space="preserve">Tulos</w:t>
      </w:r>
    </w:p>
    <w:p>
      <w:r>
        <w:t xml:space="preserve">Milloin tämä tarina tapahtuu?</w:t>
      </w:r>
    </w:p>
    <w:p>
      <w:r>
        <w:rPr>
          <w:b/>
        </w:rPr>
        <w:t xml:space="preserve">Tulos</w:t>
      </w:r>
    </w:p>
    <w:p>
      <w:r>
        <w:t xml:space="preserve">Kuka hahmo esitetään todennäköisimmin homoseksuaalisena?</w:t>
      </w:r>
    </w:p>
    <w:p>
      <w:r>
        <w:rPr>
          <w:b/>
        </w:rPr>
        <w:t xml:space="preserve">Tulos</w:t>
      </w:r>
    </w:p>
    <w:p>
      <w:r>
        <w:t xml:space="preserve">Ketkä ovat ne neljä vierasta, jotka on kutsuttu illanistujaisiin?</w:t>
      </w:r>
    </w:p>
    <w:p>
      <w:r>
        <w:rPr>
          <w:b/>
        </w:rPr>
        <w:t xml:space="preserve">Tulos</w:t>
      </w:r>
    </w:p>
    <w:p>
      <w:r>
        <w:t xml:space="preserve">Mikä on päähenkilön aviomiehen nimi?</w:t>
      </w:r>
    </w:p>
    <w:p>
      <w:r>
        <w:rPr>
          <w:b/>
        </w:rPr>
        <w:t xml:space="preserve">Tulos</w:t>
      </w:r>
    </w:p>
    <w:p>
      <w:r>
        <w:t xml:space="preserve">Kuka hahmo alkaa kyseenalaistaa omaa seksuaalisuuttaan?</w:t>
      </w:r>
    </w:p>
    <w:p>
      <w:r>
        <w:rPr>
          <w:b/>
        </w:rPr>
        <w:t xml:space="preserve">Tulos</w:t>
      </w:r>
    </w:p>
    <w:p>
      <w:r>
        <w:t xml:space="preserve">Keneen Bertha vetoaa?</w:t>
      </w:r>
    </w:p>
    <w:p>
      <w:r>
        <w:rPr>
          <w:b/>
        </w:rPr>
        <w:t xml:space="preserve">Tulos</w:t>
      </w:r>
    </w:p>
    <w:p>
      <w:r>
        <w:t xml:space="preserve">Missä tämä tarina tapahtuu?</w:t>
      </w:r>
    </w:p>
    <w:p>
      <w:r>
        <w:rPr>
          <w:b/>
        </w:rPr>
        <w:t xml:space="preserve">Tulos</w:t>
      </w:r>
    </w:p>
    <w:p>
      <w:r>
        <w:t xml:space="preserve">Millainen ihminen Harry, Berthan aviomies, vaikuttaa olevan?</w:t>
      </w:r>
    </w:p>
    <w:p>
      <w:r>
        <w:rPr>
          <w:b/>
        </w:rPr>
        <w:t xml:space="preserve">Tulos</w:t>
      </w:r>
    </w:p>
    <w:p>
      <w:r>
        <w:t xml:space="preserve">Kuka isännöi illalliskutsuja?</w:t>
      </w:r>
    </w:p>
    <w:p>
      <w:r>
        <w:rPr>
          <w:b/>
        </w:rPr>
        <w:t xml:space="preserve">Tulos</w:t>
      </w:r>
    </w:p>
    <w:p>
      <w:r>
        <w:t xml:space="preserve">Minkä ruman asian Bertha tajuaa olevan tekeillä?</w:t>
      </w:r>
    </w:p>
    <w:p>
      <w:r>
        <w:rPr>
          <w:b/>
        </w:rPr>
        <w:t xml:space="preserve">Tulos</w:t>
      </w:r>
    </w:p>
    <w:p>
      <w:r>
        <w:t xml:space="preserve">Miksi Eddie luulee, että Bertha on innostunut Pearlista?</w:t>
      </w:r>
    </w:p>
    <w:p>
      <w:r>
        <w:rPr>
          <w:b/>
        </w:rPr>
        <w:t xml:space="preserve">Tulos</w:t>
      </w:r>
    </w:p>
    <w:p>
      <w:r>
        <w:t xml:space="preserve">Mitä hahmoa pidetään naiivina?</w:t>
      </w:r>
    </w:p>
    <w:p>
      <w:r>
        <w:rPr>
          <w:b/>
        </w:rPr>
        <w:t xml:space="preserve">Tulos</w:t>
      </w:r>
    </w:p>
    <w:p>
      <w:r>
        <w:t xml:space="preserve">Mihin aikakauteen tarina sijoittuu?</w:t>
      </w:r>
    </w:p>
    <w:p>
      <w:r>
        <w:rPr>
          <w:b/>
        </w:rPr>
        <w:t xml:space="preserve">Tulos</w:t>
      </w:r>
    </w:p>
    <w:p>
      <w:r>
        <w:t xml:space="preserve">Mihin hahmoon kaksi eri naista on ihastunut?</w:t>
      </w:r>
    </w:p>
    <w:p>
      <w:r>
        <w:rPr>
          <w:b/>
        </w:rPr>
        <w:t xml:space="preserve">Tulos</w:t>
      </w:r>
    </w:p>
    <w:p>
      <w:r>
        <w:t xml:space="preserve">Kuinka monta ihmistä osallistui Berthan ja Harryn illalliskutsuille?</w:t>
      </w:r>
    </w:p>
    <w:p>
      <w:r>
        <w:rPr>
          <w:b/>
        </w:rPr>
        <w:t xml:space="preserve">Tulos</w:t>
      </w:r>
    </w:p>
    <w:p>
      <w:r>
        <w:t xml:space="preserve">Ketä Harry näyttää halveksivan?</w:t>
      </w:r>
    </w:p>
    <w:p>
      <w:r>
        <w:rPr>
          <w:b/>
        </w:rPr>
        <w:t xml:space="preserve">Tulos</w:t>
      </w:r>
    </w:p>
    <w:p>
      <w:r>
        <w:t xml:space="preserve">Millaiset juhlat päähenkilö järjestää?</w:t>
      </w:r>
    </w:p>
    <w:p>
      <w:r>
        <w:rPr>
          <w:b/>
        </w:rPr>
        <w:t xml:space="preserve">Esimerkki 3.1510</w:t>
      </w:r>
    </w:p>
    <w:p>
      <w:r>
        <w:t xml:space="preserve"> Thomas Jerome Newton on humanoidi avaruusolento, joka saapuu Maahan rakentamaan avaruusalusta, jolla hän voisi kuljettaa muita ihmisiä kotiplaneetaltaan Anthealta Maahan. Anthea kärsii monien ydinsotien jälkeisestä kauheasta kuivuudesta, ja väestö on vähentynyt alle 300:aan. Heidän omat avaruusaluksensa ovat käyttökelvottomia polttoaineen puutteen ja 500 vuoden laiminlyönnin vuoksi. Anthealaisilla ei ole vettä, ruokaa on runsaasti, mutta se on hitaasti hupenemassa, ja aurinkoenergia on heikkoa. Kuten kaikki anthealaiset, Newton on superälykäs, mutta hänet on valittu tähän tehtävään, koska hänellä on tarvittava fyysinen voima toimiakseen Maan kuumemmassa ilmastossa ja korkeammassa painovoimassa.Newton saapuu Maahan pelastusveneessä ja laskeutuu ensin Kentuckyn osavaltioon. Hän tutustuu nopeasti ympäristöön ja laatii suunnitelman. Newton käyttää kotiplaneetaltaan peräisin olevaa kehittynyttä teknologiaa, patentoi monia keksintöjä ja kerää uskomattoman varallisuuden teknologiapohjaisen monialayrityksen johtajana. Hän suunnittelee käyttävänsä tämän rikkauden rakentaakseen avaruusajoneuvoja muulle Anthean väestölle. matkan varrella hän tapaa Betty Jon, joka rakastuu häneen. Hän ei vastaa tunteisiinsa, vaan ottaa tytön ja uteliaan polttoaineteknikon Nathan Brycen ystävikseen samalla, kun hän johtaa yritystään varjoissa. Betty Jo tutustuttaa Newtonin moniin Maan tapoihin, kuten kirkkoon, muotiin ja alkoholiin. Hänen alkoholinhimonsa johtaa kuitenkin pian ongelmiin, sillä hän alkaa kokea voimakkaita tunteita, jotka eivät ole anthealaisille tuttuja.Lopulta Nathan Bryce saa selville Newtonin muukalaisluonteen, ja Newtonille on helpotus, että hän voi paljastaa salaisuutensa jollekulle. Hän ilmaisee toivovansa, että anthealaiset, jotka hän kuljettaa Maahan, kukoistavat ja käyttävät ylivertaista älykkyyttään auttaakseen Maata saavuttamaan rauhan, vaurauden ja turvallisuuden.CIA kuitenkin pidättää Newtonin, sillä se on seurannut häntä siitä lähtien, kun hän ilmestyi Maahan, ja nauhoittanut tämän yksityisen keskustelun Brycen kanssa. He suorittavat hänelle tiukkoja testejä ja analyysejä, joiden tuloksena saadaan vakuuttavia todisteita hänen muukalaisidentiteetistään, mutta päättävät olla julkaisematta tuloksia, koska pelkäävät, ettei niitä yksinkertaisesti uskottaisi ja että ne mahdollisesti jopa nolostuttaisivat hallitusta, jota tässä vaiheessa hallitsee demokraattinen puolue. Newton vapautetaan, mutta FBI pidättää hänet välittömästi, ja se aloittaa omat tutkimuksensa. Heidän lopullinen tutkimuksensa on Newtonin kallon röntgenkuvaus hänen silmiensä läpi. Newton, jonka silmät ovat herkät röntgensäteille, ei pysty pysäyttämään niitä ja sokeutuu. Newtonin sokeutumisesta tulee skandaali, jonka ansiosta republikaanit pääsevät valtaan, mikä johtaa lopulta katastrofiin. Newton, joka puhuu Brycen kanssa viimeisen kerran, selittää katkerana, ettei hän voi jatkaa avaruusalusprojektiaan sokeutumisensa ja vangitsemisen aikana muuttuneiden planeettojen asentojen vuoksi. Hän nauhoittaa viestin, jonka hän toivoo voivansa lähettää radiolla kotiplaneetalleen.</w:t>
      </w:r>
    </w:p>
    <w:p>
      <w:r>
        <w:rPr>
          <w:b/>
        </w:rPr>
        <w:t xml:space="preserve">Tulos</w:t>
      </w:r>
    </w:p>
    <w:p>
      <w:r>
        <w:t xml:space="preserve">Miten Newtownista tuli sokea?</w:t>
      </w:r>
    </w:p>
    <w:p>
      <w:r>
        <w:rPr>
          <w:b/>
        </w:rPr>
        <w:t xml:space="preserve">Tulos</w:t>
      </w:r>
    </w:p>
    <w:p>
      <w:r>
        <w:t xml:space="preserve">Missä Newton oli, kun hän saapui Maahan?</w:t>
      </w:r>
    </w:p>
    <w:p>
      <w:r>
        <w:rPr>
          <w:b/>
        </w:rPr>
        <w:t xml:space="preserve">Tulos</w:t>
      </w:r>
    </w:p>
    <w:p>
      <w:r>
        <w:t xml:space="preserve">Kuka hallitsee hallitusta Newtonin kokeilun alussa? </w:t>
      </w:r>
    </w:p>
    <w:p>
      <w:r>
        <w:rPr>
          <w:b/>
        </w:rPr>
        <w:t xml:space="preserve">Tulos</w:t>
      </w:r>
    </w:p>
    <w:p>
      <w:r>
        <w:t xml:space="preserve">Miltä Newtonista tuntuu epäonnistua tehtävässään? </w:t>
      </w:r>
    </w:p>
    <w:p>
      <w:r>
        <w:rPr>
          <w:b/>
        </w:rPr>
        <w:t xml:space="preserve">Tulos</w:t>
      </w:r>
    </w:p>
    <w:p>
      <w:r>
        <w:t xml:space="preserve">Kuinka monta muukalaista on jäljellä Anthealla?</w:t>
      </w:r>
    </w:p>
    <w:p>
      <w:r>
        <w:rPr>
          <w:b/>
        </w:rPr>
        <w:t xml:space="preserve">Tulos</w:t>
      </w:r>
    </w:p>
    <w:p>
      <w:r>
        <w:t xml:space="preserve">Mitä Newtonin silmille tapahtuu FBI:n suorittaman röntgenkuvauksen aikana? </w:t>
      </w:r>
    </w:p>
    <w:p>
      <w:r>
        <w:rPr>
          <w:b/>
        </w:rPr>
        <w:t xml:space="preserve">Tulos</w:t>
      </w:r>
    </w:p>
    <w:p>
      <w:r>
        <w:t xml:space="preserve">Sen lisäksi, että hän on sokea, miksi Newton ei voi jatkaa tehtäväänsä? </w:t>
      </w:r>
    </w:p>
    <w:p>
      <w:r>
        <w:rPr>
          <w:b/>
        </w:rPr>
        <w:t xml:space="preserve">Tulos</w:t>
      </w:r>
    </w:p>
    <w:p>
      <w:r>
        <w:t xml:space="preserve">Mikä on Thomas Jerome Newtonin tarkoitus rakentaa avaruusalus Maahan?</w:t>
      </w:r>
    </w:p>
    <w:p>
      <w:r>
        <w:rPr>
          <w:b/>
        </w:rPr>
        <w:t xml:space="preserve">Tulos</w:t>
      </w:r>
    </w:p>
    <w:p>
      <w:r>
        <w:t xml:space="preserve">Missä osavaltiossa Newton laskeutui ensimmäisen kerran?</w:t>
      </w:r>
    </w:p>
    <w:p>
      <w:r>
        <w:rPr>
          <w:b/>
        </w:rPr>
        <w:t xml:space="preserve">Tulos</w:t>
      </w:r>
    </w:p>
    <w:p>
      <w:r>
        <w:t xml:space="preserve">Mistä Anthean kuivuus johtuu?</w:t>
      </w:r>
    </w:p>
    <w:p>
      <w:r>
        <w:rPr>
          <w:b/>
        </w:rPr>
        <w:t xml:space="preserve">Tulos</w:t>
      </w:r>
    </w:p>
    <w:p>
      <w:r>
        <w:t xml:space="preserve">Kuinka monta ihmistä on vielä Antheassa? </w:t>
      </w:r>
    </w:p>
    <w:p>
      <w:r>
        <w:rPr>
          <w:b/>
        </w:rPr>
        <w:t xml:space="preserve">Tulos</w:t>
      </w:r>
    </w:p>
    <w:p>
      <w:r>
        <w:t xml:space="preserve">Kuka löytää Newtonin muukalaisluonteen?</w:t>
      </w:r>
    </w:p>
    <w:p>
      <w:r>
        <w:rPr>
          <w:b/>
        </w:rPr>
        <w:t xml:space="preserve">Tulos</w:t>
      </w:r>
    </w:p>
    <w:p>
      <w:r>
        <w:t xml:space="preserve">Mikä järjestö pidättää Newtonin?</w:t>
      </w:r>
    </w:p>
    <w:p>
      <w:r>
        <w:rPr>
          <w:b/>
        </w:rPr>
        <w:t xml:space="preserve">Tulos</w:t>
      </w:r>
    </w:p>
    <w:p>
      <w:r>
        <w:t xml:space="preserve">Mitä mieltä Betty Jo on Newtonista? </w:t>
      </w:r>
    </w:p>
    <w:p>
      <w:r>
        <w:rPr>
          <w:b/>
        </w:rPr>
        <w:t xml:space="preserve">Tulos</w:t>
      </w:r>
    </w:p>
    <w:p>
      <w:r>
        <w:t xml:space="preserve">Mitä Anthea kokee lukuisten ydinsotien seurauksena?</w:t>
      </w:r>
    </w:p>
    <w:p>
      <w:r>
        <w:rPr>
          <w:b/>
        </w:rPr>
        <w:t xml:space="preserve">Tulos</w:t>
      </w:r>
    </w:p>
    <w:p>
      <w:r>
        <w:t xml:space="preserve">Kuka rakastuu Newtoniin?</w:t>
      </w:r>
    </w:p>
    <w:p>
      <w:r>
        <w:rPr>
          <w:b/>
        </w:rPr>
        <w:t xml:space="preserve">Tulos</w:t>
      </w:r>
    </w:p>
    <w:p>
      <w:r>
        <w:t xml:space="preserve">Mikä on Newtonin kotiplaneetan nimi?</w:t>
      </w:r>
    </w:p>
    <w:p>
      <w:r>
        <w:rPr>
          <w:b/>
        </w:rPr>
        <w:t xml:space="preserve">Tulos</w:t>
      </w:r>
    </w:p>
    <w:p>
      <w:r>
        <w:t xml:space="preserve">Mikä on Thomas Jerome Newtonin kotiplaneetan nimi?</w:t>
      </w:r>
    </w:p>
    <w:p>
      <w:r>
        <w:rPr>
          <w:b/>
        </w:rPr>
        <w:t xml:space="preserve">Tulos</w:t>
      </w:r>
    </w:p>
    <w:p>
      <w:r>
        <w:t xml:space="preserve">Mikä on Anthean nykyinen väkiluku?</w:t>
      </w:r>
    </w:p>
    <w:p>
      <w:r>
        <w:rPr>
          <w:b/>
        </w:rPr>
        <w:t xml:space="preserve">Tulos</w:t>
      </w:r>
    </w:p>
    <w:p>
      <w:r>
        <w:t xml:space="preserve">Kuka saa ensin selville, että Newton on avaruusolento? </w:t>
      </w:r>
    </w:p>
    <w:p>
      <w:r>
        <w:rPr>
          <w:b/>
        </w:rPr>
        <w:t xml:space="preserve">Tulos</w:t>
      </w:r>
    </w:p>
    <w:p>
      <w:r>
        <w:t xml:space="preserve">Kuka on tämän tarinan päähenkilö?</w:t>
      </w:r>
    </w:p>
    <w:p>
      <w:r>
        <w:rPr>
          <w:b/>
        </w:rPr>
        <w:t xml:space="preserve">Tulos</w:t>
      </w:r>
    </w:p>
    <w:p>
      <w:r>
        <w:t xml:space="preserve">Miksi CIA päätti olla julkaisematta Newtonin tiukkojen testien tuloksia?</w:t>
      </w:r>
    </w:p>
    <w:p>
      <w:r>
        <w:rPr>
          <w:b/>
        </w:rPr>
        <w:t xml:space="preserve">Tulos</w:t>
      </w:r>
    </w:p>
    <w:p>
      <w:r>
        <w:t xml:space="preserve">Mikä järjestö pidättää Newtonin sen jälkeen, kun CIA on vapauttanut hänet?</w:t>
      </w:r>
    </w:p>
    <w:p>
      <w:r>
        <w:rPr>
          <w:b/>
        </w:rPr>
        <w:t xml:space="preserve">Tulos</w:t>
      </w:r>
    </w:p>
    <w:p>
      <w:r>
        <w:t xml:space="preserve">Miksi Newton tuli Maahan?</w:t>
      </w:r>
    </w:p>
    <w:p>
      <w:r>
        <w:rPr>
          <w:b/>
        </w:rPr>
        <w:t xml:space="preserve">Tulos</w:t>
      </w:r>
    </w:p>
    <w:p>
      <w:r>
        <w:t xml:space="preserve">Kuka löytää Newtonin muukalaisluonteen?</w:t>
      </w:r>
    </w:p>
    <w:p>
      <w:r>
        <w:rPr>
          <w:b/>
        </w:rPr>
        <w:t xml:space="preserve">Tulos</w:t>
      </w:r>
    </w:p>
    <w:p>
      <w:r>
        <w:t xml:space="preserve">Kuka on tämän tarinan antagonisti? </w:t>
      </w:r>
    </w:p>
    <w:p>
      <w:r>
        <w:rPr>
          <w:b/>
        </w:rPr>
        <w:t xml:space="preserve">Tulos</w:t>
      </w:r>
    </w:p>
    <w:p>
      <w:r>
        <w:t xml:space="preserve">Millainen avaruusolento on Thomas Jerome Newton?</w:t>
      </w:r>
    </w:p>
    <w:p>
      <w:r>
        <w:rPr>
          <w:b/>
        </w:rPr>
        <w:t xml:space="preserve">Tulos</w:t>
      </w:r>
    </w:p>
    <w:p>
      <w:r>
        <w:t xml:space="preserve">Mikä poliittinen puolue ottaa vallan sen jälkeen, kun Newtownin skandaalin tarinat julkaistaan?</w:t>
      </w:r>
    </w:p>
    <w:p>
      <w:r>
        <w:rPr>
          <w:b/>
        </w:rPr>
        <w:t xml:space="preserve">Tulos</w:t>
      </w:r>
    </w:p>
    <w:p>
      <w:r>
        <w:t xml:space="preserve">Miksi Antheanit tarvitsevat uuden kodin? </w:t>
      </w:r>
    </w:p>
    <w:p>
      <w:r>
        <w:rPr>
          <w:b/>
        </w:rPr>
        <w:t xml:space="preserve">Tulos</w:t>
      </w:r>
    </w:p>
    <w:p>
      <w:r>
        <w:t xml:space="preserve">Mitä vastoinkäymisiä Anthealle tapahtuu?</w:t>
      </w:r>
    </w:p>
    <w:p>
      <w:r>
        <w:rPr>
          <w:b/>
        </w:rPr>
        <w:t xml:space="preserve">Esimerkki 3.1511</w:t>
      </w:r>
    </w:p>
    <w:p>
      <w:r>
        <w:t xml:space="preserve"> Hasari Pal (Om Puri) on maaseudun maanviljelijä, joka muuttaa vaimonsa (Shabana Azmi) ja kolmen lapsensa kanssa Kalkuttaan paremman elämän toivossa. Paleilla ei ole kovin hyvä alku: Heiltä huijataan vuokrarahat ja heidät heitetään kadulle, ja Hasarin on vaikea löytää työtä elättääkseen heidät. Määrätietoinen perhe ei kuitenkaan suostu luovuttamaan, ja lopulta se löytää paikkansa köyhyyden runtelemassa kaupungissa... Samaan aikaan Kalkutan toiseen päähän on saapunut helppoon työhönsä Houstonin sairaalassa pettynyt lääkäri Max Lowe (Patrick Swayze) etsimään hengellistä valaistumista menetettyään siellä potilaansa. Hän kohtaa kuitenkin epäonnen heti saavuttuaan. Nuori prostituoitu huijaa häntä, pahoinpitelijät pahoinpitelevät hänet ja jättävät hänet verisenä kadulle ilman papereita ja arvokkaita tavaroitaan.Hasari tulee Maxin avuksi ja vie loukkaantuneen tohtorin "Ilon kaupunkiin", spitaalisten ja köyhien asuttamalle slummialueelle, josta tulee Palsin uusi koti ja amerikkalaiselle koti kaukana kotoa. Max viettää paljon aikaa naapurustossa, mutta hän ei halua olla liian läheinen asukkaiden kanssa, koska pelkää kiintyvänsä heihin emotionaalisesti. Pian paikallista klinikkaa johtava voimakastahtoinen irlantilaisnainen (Pauline Collins) taivuttelee hänet kuitenkin auttamaan uusia ystäviään, ja lopulta Max alkaa sopeutua slummissa asuviin tovereihinsa ja muuttua optimistisemmaksi. Hänen ympärillään on monia, joiden elämä on paljon huonompaa, mutta he katsovat jokaista päivää toiveikkaina, mikä antaa masentuneelle lääkärille uutta voimaa.</w:t>
      </w:r>
    </w:p>
    <w:p>
      <w:r>
        <w:rPr>
          <w:b/>
        </w:rPr>
        <w:t xml:space="preserve">Tulos</w:t>
      </w:r>
    </w:p>
    <w:p>
      <w:r>
        <w:t xml:space="preserve">Mikä on "ilon kaupunki"?</w:t>
      </w:r>
    </w:p>
    <w:p>
      <w:r>
        <w:rPr>
          <w:b/>
        </w:rPr>
        <w:t xml:space="preserve">Tulos</w:t>
      </w:r>
    </w:p>
    <w:p>
      <w:r>
        <w:t xml:space="preserve">Irlantilainen nainen suostuttelee Lowen tekemään mitä?</w:t>
      </w:r>
    </w:p>
    <w:p>
      <w:r>
        <w:rPr>
          <w:b/>
        </w:rPr>
        <w:t xml:space="preserve">Tulos</w:t>
      </w:r>
    </w:p>
    <w:p>
      <w:r>
        <w:t xml:space="preserve">Mikä oli Hasari Palin ammatti ennen kuin hän muutti Kalkuttaan?</w:t>
      </w:r>
    </w:p>
    <w:p>
      <w:r>
        <w:rPr>
          <w:b/>
        </w:rPr>
        <w:t xml:space="preserve">Tulos</w:t>
      </w:r>
    </w:p>
    <w:p>
      <w:r>
        <w:t xml:space="preserve">Mikä on Max Lowen ammatti?</w:t>
      </w:r>
    </w:p>
    <w:p>
      <w:r>
        <w:rPr>
          <w:b/>
        </w:rPr>
        <w:t xml:space="preserve">Tulos</w:t>
      </w:r>
    </w:p>
    <w:p>
      <w:r>
        <w:t xml:space="preserve">Mikä on irlantilaisen naisen ammatti?</w:t>
      </w:r>
    </w:p>
    <w:p>
      <w:r>
        <w:rPr>
          <w:b/>
        </w:rPr>
        <w:t xml:space="preserve">Tulos</w:t>
      </w:r>
    </w:p>
    <w:p>
      <w:r>
        <w:t xml:space="preserve">Mitä Max Lowe on tunnustanut?</w:t>
      </w:r>
    </w:p>
    <w:p>
      <w:r>
        <w:rPr>
          <w:b/>
        </w:rPr>
        <w:t xml:space="preserve">Tulos</w:t>
      </w:r>
    </w:p>
    <w:p>
      <w:r>
        <w:t xml:space="preserve">Kuinka monta lasta Hasari Palilla on tarinan alussa?</w:t>
      </w:r>
    </w:p>
    <w:p>
      <w:r>
        <w:rPr>
          <w:b/>
        </w:rPr>
        <w:t xml:space="preserve">Tulos</w:t>
      </w:r>
    </w:p>
    <w:p>
      <w:r>
        <w:t xml:space="preserve">Missä Max Lowe asui ennen kuin hän muutti Kalkuttaan?</w:t>
      </w:r>
    </w:p>
    <w:p>
      <w:r>
        <w:rPr>
          <w:b/>
        </w:rPr>
        <w:t xml:space="preserve">Tulos</w:t>
      </w:r>
    </w:p>
    <w:p>
      <w:r>
        <w:t xml:space="preserve">Mikä alkaa antaa masentuneelle lääkärille Max Lowelle uutta toivoa elämään?</w:t>
      </w:r>
    </w:p>
    <w:p>
      <w:r>
        <w:rPr>
          <w:b/>
        </w:rPr>
        <w:t xml:space="preserve">Tulos</w:t>
      </w:r>
    </w:p>
    <w:p>
      <w:r>
        <w:t xml:space="preserve">Minne Pal muuttaa perheensä kanssa löytääkseen paremman elämän?</w:t>
      </w:r>
    </w:p>
    <w:p>
      <w:r>
        <w:rPr>
          <w:b/>
        </w:rPr>
        <w:t xml:space="preserve">Tulos</w:t>
      </w:r>
    </w:p>
    <w:p>
      <w:r>
        <w:t xml:space="preserve">Miksi Hasari Pal muuttaa perheensä Kalkuttaan?</w:t>
      </w:r>
    </w:p>
    <w:p>
      <w:r>
        <w:rPr>
          <w:b/>
        </w:rPr>
        <w:t xml:space="preserve">Tulos</w:t>
      </w:r>
    </w:p>
    <w:p>
      <w:r>
        <w:t xml:space="preserve">Miksi Max ei halua viettää aikaa "Ilon kaupungin" naapurustossa?</w:t>
      </w:r>
    </w:p>
    <w:p>
      <w:r>
        <w:rPr>
          <w:b/>
        </w:rPr>
        <w:t xml:space="preserve">Tulos</w:t>
      </w:r>
    </w:p>
    <w:p>
      <w:r>
        <w:t xml:space="preserve">Mihin kaupunginosaan Palsit päätyvät asumaan?</w:t>
      </w:r>
    </w:p>
    <w:p>
      <w:r>
        <w:rPr>
          <w:b/>
        </w:rPr>
        <w:t xml:space="preserve">Tulos</w:t>
      </w:r>
    </w:p>
    <w:p>
      <w:r>
        <w:t xml:space="preserve">Minkä onnettomuuden Max Lowe kohtaa saapuessaan Kalkuttaan?</w:t>
      </w:r>
    </w:p>
    <w:p>
      <w:r>
        <w:rPr>
          <w:b/>
        </w:rPr>
        <w:t xml:space="preserve">Tulos</w:t>
      </w:r>
    </w:p>
    <w:p>
      <w:r>
        <w:t xml:space="preserve">Kuka tulee auttamaan Lowea?</w:t>
      </w:r>
    </w:p>
    <w:p>
      <w:r>
        <w:rPr>
          <w:b/>
        </w:rPr>
        <w:t xml:space="preserve">Tulos</w:t>
      </w:r>
    </w:p>
    <w:p>
      <w:r>
        <w:t xml:space="preserve">Miksi Max Lowe tulee Kalkuttaan?</w:t>
      </w:r>
    </w:p>
    <w:p>
      <w:r>
        <w:rPr>
          <w:b/>
        </w:rPr>
        <w:t xml:space="preserve">Tulos</w:t>
      </w:r>
    </w:p>
    <w:p>
      <w:r>
        <w:t xml:space="preserve">Mitä Palsille tapahtuu sen jälkeen, kun heiltä on huijattu vuokrarahat?</w:t>
      </w:r>
    </w:p>
    <w:p>
      <w:r>
        <w:rPr>
          <w:b/>
        </w:rPr>
        <w:t xml:space="preserve">Tulos</w:t>
      </w:r>
    </w:p>
    <w:p>
      <w:r>
        <w:t xml:space="preserve">Kuka on Max Lowe?</w:t>
      </w:r>
    </w:p>
    <w:p>
      <w:r>
        <w:rPr>
          <w:b/>
        </w:rPr>
        <w:t xml:space="preserve">Tulos</w:t>
      </w:r>
    </w:p>
    <w:p>
      <w:r>
        <w:t xml:space="preserve">Mitä Hasari Pal teki työkseen ennen kuin muutti Kalkuttaan?</w:t>
      </w:r>
    </w:p>
    <w:p>
      <w:r>
        <w:rPr>
          <w:b/>
        </w:rPr>
        <w:t xml:space="preserve">Tulos</w:t>
      </w:r>
    </w:p>
    <w:p>
      <w:r>
        <w:t xml:space="preserve">Minkä niminen on slummi, jossa asuu spitaalisia ja köyhiä ihmisiä?</w:t>
      </w:r>
    </w:p>
    <w:p>
      <w:r>
        <w:rPr>
          <w:b/>
        </w:rPr>
        <w:t xml:space="preserve">Tulos</w:t>
      </w:r>
    </w:p>
    <w:p>
      <w:r>
        <w:t xml:space="preserve">Kuka huijaa Maxia hänen saavuttuaan Kalkuttaan?</w:t>
      </w:r>
    </w:p>
    <w:p>
      <w:r>
        <w:rPr>
          <w:b/>
        </w:rPr>
        <w:t xml:space="preserve">Tulos</w:t>
      </w:r>
    </w:p>
    <w:p>
      <w:r>
        <w:t xml:space="preserve">Kuka huijaa Lowea, minkä seurauksena hänet hakataan?</w:t>
      </w:r>
    </w:p>
    <w:p>
      <w:r>
        <w:rPr>
          <w:b/>
        </w:rPr>
        <w:t xml:space="preserve">Tulos</w:t>
      </w:r>
    </w:p>
    <w:p>
      <w:r>
        <w:t xml:space="preserve">Mitä Lowe etsii saapuessaan Kalkuttaan?</w:t>
      </w:r>
    </w:p>
    <w:p>
      <w:r>
        <w:rPr>
          <w:b/>
        </w:rPr>
        <w:t xml:space="preserve">Tulos</w:t>
      </w:r>
    </w:p>
    <w:p>
      <w:r>
        <w:t xml:space="preserve">Kuka vie Maxin Iloiseen kaupunkiin?</w:t>
      </w:r>
    </w:p>
    <w:p>
      <w:r>
        <w:rPr>
          <w:b/>
        </w:rPr>
        <w:t xml:space="preserve">Tulos</w:t>
      </w:r>
    </w:p>
    <w:p>
      <w:r>
        <w:t xml:space="preserve">Kuinka monta lasta Hasari Palilla on?</w:t>
      </w:r>
    </w:p>
    <w:p>
      <w:r>
        <w:rPr>
          <w:b/>
        </w:rPr>
        <w:t xml:space="preserve">Tulos</w:t>
      </w:r>
    </w:p>
    <w:p>
      <w:r>
        <w:t xml:space="preserve">Kuka vakuutti Maxin jäämään ja että naapuruston asukkaat tarvitsevat häntä?</w:t>
      </w:r>
    </w:p>
    <w:p>
      <w:r>
        <w:rPr>
          <w:b/>
        </w:rPr>
        <w:t xml:space="preserve">Tulos</w:t>
      </w:r>
    </w:p>
    <w:p>
      <w:r>
        <w:t xml:space="preserve">Missä lääkäri työskenteli ennen kuin hän muutti Kalkuttaan?</w:t>
      </w:r>
    </w:p>
    <w:p>
      <w:r>
        <w:rPr>
          <w:b/>
        </w:rPr>
        <w:t xml:space="preserve">Tulos</w:t>
      </w:r>
    </w:p>
    <w:p>
      <w:r>
        <w:t xml:space="preserve">Millainen on "Iloinen kaupunki"?</w:t>
      </w:r>
    </w:p>
    <w:p>
      <w:r>
        <w:rPr>
          <w:b/>
        </w:rPr>
        <w:t xml:space="preserve">Tulos</w:t>
      </w:r>
    </w:p>
    <w:p>
      <w:r>
        <w:t xml:space="preserve">Kuka tulee Max Lowen avuksi?</w:t>
      </w:r>
    </w:p>
    <w:p>
      <w:r>
        <w:rPr>
          <w:b/>
        </w:rPr>
        <w:t xml:space="preserve">Tulos</w:t>
      </w:r>
    </w:p>
    <w:p>
      <w:r>
        <w:t xml:space="preserve">Miksi Lowe ei halua sekaantua liikaa slummissa asuviin ihmisiin?</w:t>
      </w:r>
    </w:p>
    <w:p>
      <w:r>
        <w:rPr>
          <w:b/>
        </w:rPr>
        <w:t xml:space="preserve">Esimerkki 3.1512</w:t>
      </w:r>
    </w:p>
    <w:p>
      <w:r>
        <w:t xml:space="preserve"> Syksyllä 1959 ujo Todd Anderson aloittaa lukion Welton Academyssa, joka on vain miehille tarkoitettu eliitti-internaatti. Hän saa kämppäkaverikseen yhden Weltonin lupaavimmista oppilaista, Neil Perryn, ja hän saa nopeasti hyväksynnän Neilin ystäviltä: romanttiselta Knox Overstreetiltä, ylisuorittajalta Richard Cameronilta, parhailta ystäviltä Steven Meeksiltä ja Gerard Pittsiltä sekä ilkikuriselta beatnik Charlie Daltonilta.Ensimmäisenä koulupäivänä he yllättyvät uuden englanninopettajan John Keatingin epäsovinnaisista opetusmenetelmistä. Hän on Weltonin entinen opiskelija, joka kannustaa oppilaitaan "tekemään elämästäsi poikkeuksellista", ja hän tiivistää tämän ajatuksen latinankieliseen sanontaan carpe diem ("tartu päivään"). Myöhemmillä oppitunneilla oppilaat muun muassa saavat vuorotellen seistä hänen pulpetillaan, jotta pojat oppisivat, miten heidän on katsottava elämää eri tavalla, heidän käsketään repiä runokirjojensa johdanto, jossa selitetään runouden luokittelussa käytetty matemaattinen kaava, ja heitä kehotetaan keksimään oma kävelytyylinsä pihalla, jotta he rohkaistuisivat yksilöllisyyteen. Hänen metodinsa herättävät tiukan rehtorin Gale Nolanin huomion. Kun Neil saa tietää, että Keating oli Weltonissa ollessaan ollut hyväksymättömän Dead Poets Societyn jäsen, hän käynnistää kerhon uudelleen, ja hän ja hänen ystävänsä hiipivät kampuksen ulkopuolelle luolaan, jossa he lukevat runoja ja säkeitä, myös omia sävellyksiään. Kouluvuoden edetessä Keatingin oppitunnit ja heidän osallistumisensa kerhoon rohkaisevat heitä elämään omaa elämäänsä omilla ehdoillaan. Knox jahtaa Chris Noelia, tyttöä, joka seurustelee jalkapalloilijan kanssa ja jonka perhe on hänen ystävänsä. Neil löytää rakkautensa näyttelemiseen ja saa pääroolin paikallisessa juhannusyön unelma -näytelmässä huolimatta siitä, että hänen dominoiva isänsä haluaa hänen menevän lääketieteelliseen. Keating auttaa Toddia pääsemään ulos kuorestaan ja oivaltamaan potentiaalinsa, kun hän vie hänet harjoitukseen itseilmaisusta, jonka tuloksena hän säveltää runon spontaanisti luokan edessä.Charlie julkaisee koulun sanomalehdessä Kuolleiden runoilijoiden seuran nimissä artikkelin, jossa hän vaatii tyttöjen ottamista Weltoniin. Nolan käyttää ruumiillista kuritusta pakottaakseen Charlien paljastamaan, kuka muu kuuluu Kuolleiden runoilijoiden seuraan, mutta Charlie vastustaa. Nolan puhuu myös Keatingin kanssa ja varoittaa häntä, että hänen pitäisi estää oppilaitaan kyseenalaistamasta auktoriteetteja.Neilin isä saa selville Neilin osallistumisen näytelmään ja käskee häntä lopettamaan näytelmän ensi-illan aattona. Tuhoutuneena Neil kääntyy Keatingin puoleen, joka neuvoo häntä pysymään kannassaan ja todistamaan isälleen, että hän ottaa näyttelemisen rakkauden vakavasti. Neilin isä ilmestyy yllättäen esitykseen. Hän vie Neilin kotiin ja kertoo pakottavansa hänet sotilaskouluun. Koska Neil ei löydä rohkeutta vastustaa isäänsä, järkyttynyt Neil tekee itsemurhan.Nolan tutkii Neilin kuolemaa Perryn perheen pyynnöstä. Richard syyttää Keatingia Neilin kuolemasta välttääkseen rangaistuksen omasta osallistumisestaan Kuolleiden runoilijoiden seuraan ja nimeää muut jäsenet. Charlien kohtaamana Richard kehottaa muita antamaan Keatingin ottaa syyt niskoilleen. Charlie lyö Richardia ja erotetaan. Jokainen pojista kutsutaan Nolanin toimistoon allekirjoittamaan kirje, jossa he todistavat Richardin väitteiden paikkansapitävyyden, vaikka tietävätkin niiden olevan vääriä. Kun Toddin vuoro tulee, hän on vastahakoinen allekirjoittamaan, mutta allekirjoittaa sen nähtyään, että muutkin ovat suostuneet.Keating saa potkut, ja Nolan ottaa luokan opettamisen hoitaakseen. Keating keskeyttää luokan kerätäkseen henkilökohtaisia tavaroita; ennen kuin hän lähtee, Todd huutaa, että kaikki pakotettiin allekirjoittamaan kirje, joka johti hänen erottamiseensa, ja että Neilin kuolema ei ollut hänen syytään. Todd nousee pulpetilleen ja tervehtii Keatingia sanoilla "Oi kapteeni! Minun kapteenini!". Yli puolet muusta luokasta tekee samoin, eivätkä välitä Nolanin käskystä istua alas. Keating on syvästi liikuttunut heidän eleistään ja tajuaa, että hänen opetuksellaan on ollut pysyvä vaikutus. Hän kiittää poikia ja lähtee.</w:t>
      </w:r>
    </w:p>
    <w:p>
      <w:r>
        <w:rPr>
          <w:b/>
        </w:rPr>
        <w:t xml:space="preserve">Tulos</w:t>
      </w:r>
    </w:p>
    <w:p>
      <w:r>
        <w:t xml:space="preserve">Mihin hyväksymättömään kerhoon Keating kuului opiskellessaan Weltonissa?</w:t>
      </w:r>
    </w:p>
    <w:p>
      <w:r>
        <w:rPr>
          <w:b/>
        </w:rPr>
        <w:t xml:space="preserve">Tulos</w:t>
      </w:r>
    </w:p>
    <w:p>
      <w:r>
        <w:t xml:space="preserve">Mitä luokka tekee Keatingin kunniaksi, kun hän tulee noutamaan tavaroitaan?</w:t>
      </w:r>
    </w:p>
    <w:p>
      <w:r>
        <w:rPr>
          <w:b/>
        </w:rPr>
        <w:t xml:space="preserve">Tulos</w:t>
      </w:r>
    </w:p>
    <w:p>
      <w:r>
        <w:t xml:space="preserve">Mitä carpe diem tarkoittaa?</w:t>
      </w:r>
    </w:p>
    <w:p>
      <w:r>
        <w:rPr>
          <w:b/>
        </w:rPr>
        <w:t xml:space="preserve">Tulos</w:t>
      </w:r>
    </w:p>
    <w:p>
      <w:r>
        <w:t xml:space="preserve">Kuka on Todd Andersonin kämppis?</w:t>
      </w:r>
    </w:p>
    <w:p>
      <w:r>
        <w:rPr>
          <w:b/>
        </w:rPr>
        <w:t xml:space="preserve">Tulos</w:t>
      </w:r>
    </w:p>
    <w:p>
      <w:r>
        <w:t xml:space="preserve">Kuka on Gale Nolan?</w:t>
      </w:r>
    </w:p>
    <w:p>
      <w:r>
        <w:rPr>
          <w:b/>
        </w:rPr>
        <w:t xml:space="preserve">Tulos</w:t>
      </w:r>
    </w:p>
    <w:p>
      <w:r>
        <w:t xml:space="preserve">Missä näytelmässä Neil näyttelee pääosaa?</w:t>
      </w:r>
    </w:p>
    <w:p>
      <w:r>
        <w:rPr>
          <w:b/>
        </w:rPr>
        <w:t xml:space="preserve">Tulos</w:t>
      </w:r>
    </w:p>
    <w:p>
      <w:r>
        <w:t xml:space="preserve">Kuka opettaa luokkaa Keatingin erottamisen jälkeen?</w:t>
      </w:r>
    </w:p>
    <w:p>
      <w:r>
        <w:rPr>
          <w:b/>
        </w:rPr>
        <w:t xml:space="preserve">Tulos</w:t>
      </w:r>
    </w:p>
    <w:p>
      <w:r>
        <w:t xml:space="preserve">Kun Charlie julkaisee artikkelin koulun sanomalehdessä Kuolleiden runoilijoiden seurassa, mitä hän vaatii?</w:t>
      </w:r>
    </w:p>
    <w:p>
      <w:r>
        <w:rPr>
          <w:b/>
        </w:rPr>
        <w:t xml:space="preserve">Tulos</w:t>
      </w:r>
    </w:p>
    <w:p>
      <w:r>
        <w:t xml:space="preserve">Ketä Richard syyttää Neilin kuolemasta?</w:t>
      </w:r>
    </w:p>
    <w:p>
      <w:r>
        <w:rPr>
          <w:b/>
        </w:rPr>
        <w:t xml:space="preserve">Tulos</w:t>
      </w:r>
    </w:p>
    <w:p>
      <w:r>
        <w:t xml:space="preserve">Millä Nolan yrittää saada Charlien paljastamaan, keitä muita Kuolleiden runoilijoiden seurassa on?</w:t>
      </w:r>
    </w:p>
    <w:p>
      <w:r>
        <w:rPr>
          <w:b/>
        </w:rPr>
        <w:t xml:space="preserve">Tulos</w:t>
      </w:r>
    </w:p>
    <w:p>
      <w:r>
        <w:t xml:space="preserve">Mitä Neilin isä haluaa hänen tekevän?</w:t>
      </w:r>
    </w:p>
    <w:p>
      <w:r>
        <w:rPr>
          <w:b/>
        </w:rPr>
        <w:t xml:space="preserve">Tulos</w:t>
      </w:r>
    </w:p>
    <w:p>
      <w:r>
        <w:t xml:space="preserve">Kuka herätti kuolleiden runoilijoiden seuran henkiin?</w:t>
      </w:r>
    </w:p>
    <w:p>
      <w:r>
        <w:rPr>
          <w:b/>
        </w:rPr>
        <w:t xml:space="preserve">Tulos</w:t>
      </w:r>
    </w:p>
    <w:p>
      <w:r>
        <w:t xml:space="preserve">Missä tarina tapahtuu?</w:t>
      </w:r>
    </w:p>
    <w:p>
      <w:r>
        <w:rPr>
          <w:b/>
        </w:rPr>
        <w:t xml:space="preserve">Tulos</w:t>
      </w:r>
    </w:p>
    <w:p>
      <w:r>
        <w:t xml:space="preserve">Miksi professori Keating yllättää heidät ensimmäisenä luentopäivänä?</w:t>
      </w:r>
    </w:p>
    <w:p>
      <w:r>
        <w:rPr>
          <w:b/>
        </w:rPr>
        <w:t xml:space="preserve">Tulos</w:t>
      </w:r>
    </w:p>
    <w:p>
      <w:r>
        <w:t xml:space="preserve">Miksi Charlie erotetaan?</w:t>
      </w:r>
    </w:p>
    <w:p>
      <w:r>
        <w:rPr>
          <w:b/>
        </w:rPr>
        <w:t xml:space="preserve">Tulos</w:t>
      </w:r>
    </w:p>
    <w:p>
      <w:r>
        <w:t xml:space="preserve">Mitä oppiainetta John Keating opettaa?</w:t>
      </w:r>
    </w:p>
    <w:p>
      <w:r>
        <w:rPr>
          <w:b/>
        </w:rPr>
        <w:t xml:space="preserve">Tulos</w:t>
      </w:r>
    </w:p>
    <w:p>
      <w:r>
        <w:t xml:space="preserve">Miksi Neil tekee itsemurhan?</w:t>
      </w:r>
    </w:p>
    <w:p>
      <w:r>
        <w:rPr>
          <w:b/>
        </w:rPr>
        <w:t xml:space="preserve">Tulos</w:t>
      </w:r>
    </w:p>
    <w:p>
      <w:r>
        <w:t xml:space="preserve">Mikä on Todd Andersonin koulun nimi?</w:t>
      </w:r>
    </w:p>
    <w:p>
      <w:r>
        <w:rPr>
          <w:b/>
        </w:rPr>
        <w:t xml:space="preserve">Tulos</w:t>
      </w:r>
    </w:p>
    <w:p>
      <w:r>
        <w:t xml:space="preserve">Miten Neil kuolee?</w:t>
      </w:r>
    </w:p>
    <w:p>
      <w:r>
        <w:rPr>
          <w:b/>
        </w:rPr>
        <w:t xml:space="preserve">Tulos</w:t>
      </w:r>
    </w:p>
    <w:p>
      <w:r>
        <w:t xml:space="preserve">Kuka huomaa professori Keatingin opetustottumukset?</w:t>
      </w:r>
    </w:p>
    <w:p>
      <w:r>
        <w:rPr>
          <w:b/>
        </w:rPr>
        <w:t xml:space="preserve">Tulos</w:t>
      </w:r>
    </w:p>
    <w:p>
      <w:r>
        <w:t xml:space="preserve">Missä Dead Poet's Society kokoontuu?</w:t>
      </w:r>
    </w:p>
    <w:p>
      <w:r>
        <w:rPr>
          <w:b/>
        </w:rPr>
        <w:t xml:space="preserve">Tulos</w:t>
      </w:r>
    </w:p>
    <w:p>
      <w:r>
        <w:t xml:space="preserve">Miten Neil kuolee tarinassa?</w:t>
      </w:r>
    </w:p>
    <w:p>
      <w:r>
        <w:rPr>
          <w:b/>
        </w:rPr>
        <w:t xml:space="preserve">Tulos</w:t>
      </w:r>
    </w:p>
    <w:p>
      <w:r>
        <w:t xml:space="preserve">Kuka käynnistää Kuolleiden runoilijoiden seuran uudelleen?</w:t>
      </w:r>
    </w:p>
    <w:p>
      <w:r>
        <w:rPr>
          <w:b/>
        </w:rPr>
        <w:t xml:space="preserve">Tulos</w:t>
      </w:r>
    </w:p>
    <w:p>
      <w:r>
        <w:t xml:space="preserve">Miten Keating opastaa oppilaitaan elämään elämäänsä?</w:t>
      </w:r>
    </w:p>
    <w:p>
      <w:r>
        <w:rPr>
          <w:b/>
        </w:rPr>
        <w:t xml:space="preserve">Tulos</w:t>
      </w:r>
    </w:p>
    <w:p>
      <w:r>
        <w:t xml:space="preserve">Mitä tapahtuu, kun Neilin isä vie hänet näytelmän jälkeen kotiin ja sanoo ilmoittavansa hänet sotilaskouluun?</w:t>
      </w:r>
    </w:p>
    <w:p>
      <w:r>
        <w:rPr>
          <w:b/>
        </w:rPr>
        <w:t xml:space="preserve">Tulos</w:t>
      </w:r>
    </w:p>
    <w:p>
      <w:r>
        <w:t xml:space="preserve">Minkä päätöksen Neilin isä tekee pojalleen sen jälkeen, kun hän on käynyt katsomassa näytelmää, jossa hänen poikansa on mukana?</w:t>
      </w:r>
    </w:p>
    <w:p>
      <w:r>
        <w:rPr>
          <w:b/>
        </w:rPr>
        <w:t xml:space="preserve">Tulos</w:t>
      </w:r>
    </w:p>
    <w:p>
      <w:r>
        <w:t xml:space="preserve">Kuka on poikien englannin kielen runouden opettaja?</w:t>
      </w:r>
    </w:p>
    <w:p>
      <w:r>
        <w:rPr>
          <w:b/>
        </w:rPr>
        <w:t xml:space="preserve">Tulos</w:t>
      </w:r>
    </w:p>
    <w:p>
      <w:r>
        <w:t xml:space="preserve">Mitä Neilin isä haluaa hänen tekevän elämässään teatterin sijaan?</w:t>
      </w:r>
    </w:p>
    <w:p>
      <w:r>
        <w:rPr>
          <w:b/>
        </w:rPr>
        <w:t xml:space="preserve">Tulos</w:t>
      </w:r>
    </w:p>
    <w:p>
      <w:r>
        <w:t xml:space="preserve">Miten Keating neuvoo Neiliä reagoimaan siihen, että hänen isänsä kehottaa häntä vetäytymään näytelmästä?</w:t>
      </w:r>
    </w:p>
    <w:p>
      <w:r>
        <w:rPr>
          <w:b/>
        </w:rPr>
        <w:t xml:space="preserve">Tulos</w:t>
      </w:r>
    </w:p>
    <w:p>
      <w:r>
        <w:t xml:space="preserve">Missä John Keating kävi koulua?</w:t>
      </w:r>
    </w:p>
    <w:p>
      <w:r>
        <w:rPr>
          <w:b/>
        </w:rPr>
        <w:t xml:space="preserve">Esimerkki 3.1513</w:t>
      </w:r>
    </w:p>
    <w:p>
      <w:r>
        <w:t xml:space="preserve"> Tarina sijoittuu vuoteen 1916. Bill (Gere), chicagolainen käsityöläinen, kaataa ja tappaa pomonsa (Margolin) terästehtaalla, jossa hän työskentelee. Hän pakenee Texas Panhandleen tyttöystävänsä Abbyn (Adams) ja nuoremman sisarensa Lindan (Manz) kanssa, joka toimii elokuvan kertojana. Bill ja Abby teeskentelevät olevansa sisaruksia estääkseen juorut. Kolmikko palkataan osaksi suurta kausityöläisten ryhmää rikkaan, ujon maanviljelijän (Shepard) palvelukseen. Maanviljelijä saa tietää kuolevansa, vaikkakaan sairauden luonnetta ei tarkemmin kerrota. kun maanviljelijä rakastuu Abbyyn, Bill rohkaisee tätä menemään naimisiin rikkaan maanviljelijän kanssa, jotta he voisivat periä tämän rahat tämän kuoltua. Avioliitto solmitaan, ja Bill jää maatilalle Abbyn "veljeksi". Maanviljelijän työnjohtaja epäilee heidän juontaan. Maanviljelijän terveys pysyy yllättäen vakaana, mikä tekee Billin suunnitelmat tyhjiksi. Lopulta maanviljelijä saa selville Billin ja Abbyn todellisen suhteen. Samaan aikaan Abby on alkanut rakastua mieheensä. Kun heinäsirkkaparvi ja tulipalo tuhoavat hänen vehnäpeltonsa, raivostunut viljelijä lähtee Billin perään aseen kanssa, mutta Bill tappaa hänet ruuvimeisselillä ja pakenee Abbyn ja Lindan kanssa. Työnjohtaja ja poliisi ajavat heitä takaa ja löytävät heidät lopulta. Poliisi tappaa Billin. Myöhemmin Abby perii viljelijän rahat ja jättää Lindan sisäoppilaitokseen. Abby lähtee kaupungista junalla, jossa on sotilaita lähdössä ensimmäiseen maailmansotaan. Linda karkaa koulusta ystävänsä kanssa.</w:t>
      </w:r>
    </w:p>
    <w:p>
      <w:r>
        <w:rPr>
          <w:b/>
        </w:rPr>
        <w:t xml:space="preserve">Tulos</w:t>
      </w:r>
    </w:p>
    <w:p>
      <w:r>
        <w:t xml:space="preserve">Keneen maanviljelijä rakastuu?</w:t>
      </w:r>
    </w:p>
    <w:p>
      <w:r>
        <w:rPr>
          <w:b/>
        </w:rPr>
        <w:t xml:space="preserve">Tulos</w:t>
      </w:r>
    </w:p>
    <w:p>
      <w:r>
        <w:t xml:space="preserve">Minkälaista koulua Linda käy?</w:t>
      </w:r>
    </w:p>
    <w:p>
      <w:r>
        <w:rPr>
          <w:b/>
        </w:rPr>
        <w:t xml:space="preserve">Tulos</w:t>
      </w:r>
    </w:p>
    <w:p>
      <w:r>
        <w:t xml:space="preserve">Mikä saa Billin lähtemään Chicagosta?</w:t>
      </w:r>
    </w:p>
    <w:p>
      <w:r>
        <w:rPr>
          <w:b/>
        </w:rPr>
        <w:t xml:space="preserve">Tulos</w:t>
      </w:r>
    </w:p>
    <w:p>
      <w:r>
        <w:t xml:space="preserve">Mikä on tyttöystävän etunimi?</w:t>
      </w:r>
    </w:p>
    <w:p>
      <w:r>
        <w:rPr>
          <w:b/>
        </w:rPr>
        <w:t xml:space="preserve">Tulos</w:t>
      </w:r>
    </w:p>
    <w:p>
      <w:r>
        <w:t xml:space="preserve">Milloin tarina tapahtuu?</w:t>
      </w:r>
    </w:p>
    <w:p>
      <w:r>
        <w:rPr>
          <w:b/>
        </w:rPr>
        <w:t xml:space="preserve">Tulos</w:t>
      </w:r>
    </w:p>
    <w:p>
      <w:r>
        <w:t xml:space="preserve">Kenen kanssa tappaja pakenee Teksasiin?</w:t>
      </w:r>
    </w:p>
    <w:p>
      <w:r>
        <w:rPr>
          <w:b/>
        </w:rPr>
        <w:t xml:space="preserve">Tulos</w:t>
      </w:r>
    </w:p>
    <w:p>
      <w:r>
        <w:t xml:space="preserve">Kenet varakas maanviljelijä nai?</w:t>
      </w:r>
    </w:p>
    <w:p>
      <w:r>
        <w:rPr>
          <w:b/>
        </w:rPr>
        <w:t xml:space="preserve">Tulos</w:t>
      </w:r>
    </w:p>
    <w:p>
      <w:r>
        <w:t xml:space="preserve">Mihin vuoteen tämä tarina sijoittuu?</w:t>
      </w:r>
    </w:p>
    <w:p>
      <w:r>
        <w:rPr>
          <w:b/>
        </w:rPr>
        <w:t xml:space="preserve">Tulos</w:t>
      </w:r>
    </w:p>
    <w:p>
      <w:r>
        <w:t xml:space="preserve">Mitä tapahtui viljelijän vehnäpelloille?</w:t>
      </w:r>
    </w:p>
    <w:p>
      <w:r>
        <w:rPr>
          <w:b/>
        </w:rPr>
        <w:t xml:space="preserve">Tulos</w:t>
      </w:r>
    </w:p>
    <w:p>
      <w:r>
        <w:t xml:space="preserve">Kuka tappaa maanviljelijän ruuvimeisselillä?</w:t>
      </w:r>
    </w:p>
    <w:p>
      <w:r>
        <w:rPr>
          <w:b/>
        </w:rPr>
        <w:t xml:space="preserve">Tulos</w:t>
      </w:r>
    </w:p>
    <w:p>
      <w:r>
        <w:t xml:space="preserve">Miksi Bill halusi Abbyn menevän naimisiin maanviljelijän kanssa?</w:t>
      </w:r>
    </w:p>
    <w:p>
      <w:r>
        <w:rPr>
          <w:b/>
        </w:rPr>
        <w:t xml:space="preserve">Tulos</w:t>
      </w:r>
    </w:p>
    <w:p>
      <w:r>
        <w:t xml:space="preserve">Kuka lähtee Chicagosta hänen kanssaan?</w:t>
      </w:r>
    </w:p>
    <w:p>
      <w:r>
        <w:rPr>
          <w:b/>
        </w:rPr>
        <w:t xml:space="preserve">Tulos</w:t>
      </w:r>
    </w:p>
    <w:p>
      <w:r>
        <w:t xml:space="preserve">Kuka rohkaisee maanviljelijää naimaan tytön, johon hän rakastuu?</w:t>
      </w:r>
    </w:p>
    <w:p>
      <w:r>
        <w:rPr>
          <w:b/>
        </w:rPr>
        <w:t xml:space="preserve">Tulos</w:t>
      </w:r>
    </w:p>
    <w:p>
      <w:r>
        <w:t xml:space="preserve">Miten Bill kuoli?</w:t>
      </w:r>
    </w:p>
    <w:p>
      <w:r>
        <w:rPr>
          <w:b/>
        </w:rPr>
        <w:t xml:space="preserve">Tulos</w:t>
      </w:r>
    </w:p>
    <w:p>
      <w:r>
        <w:t xml:space="preserve">Mikä on nuoremman siskon etunimi?</w:t>
      </w:r>
    </w:p>
    <w:p>
      <w:r>
        <w:rPr>
          <w:b/>
        </w:rPr>
        <w:t xml:space="preserve">Tulos</w:t>
      </w:r>
    </w:p>
    <w:p>
      <w:r>
        <w:t xml:space="preserve">Mikä tuhoaa vehnäpellot?</w:t>
      </w:r>
    </w:p>
    <w:p>
      <w:r>
        <w:rPr>
          <w:b/>
        </w:rPr>
        <w:t xml:space="preserve">Tulos</w:t>
      </w:r>
    </w:p>
    <w:p>
      <w:r>
        <w:t xml:space="preserve">Miksi Bill pakeni Teksasiin?</w:t>
      </w:r>
    </w:p>
    <w:p>
      <w:r>
        <w:rPr>
          <w:b/>
        </w:rPr>
        <w:t xml:space="preserve">Tulos</w:t>
      </w:r>
    </w:p>
    <w:p>
      <w:r>
        <w:t xml:space="preserve">Missä tarina tapahtuu?</w:t>
      </w:r>
    </w:p>
    <w:p>
      <w:r>
        <w:rPr>
          <w:b/>
        </w:rPr>
        <w:t xml:space="preserve">Tulos</w:t>
      </w:r>
    </w:p>
    <w:p>
      <w:r>
        <w:t xml:space="preserve">Missä Bill työskenteli asuessaan Chicagossa?</w:t>
      </w:r>
    </w:p>
    <w:p>
      <w:r>
        <w:rPr>
          <w:b/>
        </w:rPr>
        <w:t xml:space="preserve">Tulos</w:t>
      </w:r>
    </w:p>
    <w:p>
      <w:r>
        <w:t xml:space="preserve">Kuka teeskentelee olevansa Billin sisko?</w:t>
      </w:r>
    </w:p>
    <w:p>
      <w:r>
        <w:rPr>
          <w:b/>
        </w:rPr>
        <w:t xml:space="preserve">Tulos</w:t>
      </w:r>
    </w:p>
    <w:p>
      <w:r>
        <w:t xml:space="preserve">Milloin Linda lähetettiin sisäoppilaitokseen?</w:t>
      </w:r>
    </w:p>
    <w:p>
      <w:r>
        <w:rPr>
          <w:b/>
        </w:rPr>
        <w:t xml:space="preserve">Tulos</w:t>
      </w:r>
    </w:p>
    <w:p>
      <w:r>
        <w:t xml:space="preserve">Mistä Linda pakenee ystävänsä kanssa?</w:t>
      </w:r>
    </w:p>
    <w:p>
      <w:r>
        <w:rPr>
          <w:b/>
        </w:rPr>
        <w:t xml:space="preserve">Tulos</w:t>
      </w:r>
    </w:p>
    <w:p>
      <w:r>
        <w:t xml:space="preserve">Milloin tarina sijoittuu?</w:t>
      </w:r>
    </w:p>
    <w:p>
      <w:r>
        <w:rPr>
          <w:b/>
        </w:rPr>
        <w:t xml:space="preserve">Tulos</w:t>
      </w:r>
    </w:p>
    <w:p>
      <w:r>
        <w:t xml:space="preserve">Miksi Bill ja Abby teeskentelevät olevansa sisaruksia?</w:t>
      </w:r>
    </w:p>
    <w:p>
      <w:r>
        <w:rPr>
          <w:b/>
        </w:rPr>
        <w:t xml:space="preserve">Tulos</w:t>
      </w:r>
    </w:p>
    <w:p>
      <w:r>
        <w:t xml:space="preserve">Miten Abby aikoi periä maanviljelijän rahat?</w:t>
      </w:r>
    </w:p>
    <w:p>
      <w:r>
        <w:rPr>
          <w:b/>
        </w:rPr>
        <w:t xml:space="preserve">Tulos</w:t>
      </w:r>
    </w:p>
    <w:p>
      <w:r>
        <w:t xml:space="preserve">Kuka epäilee, etteivät Bill ja Abby ole sukua?</w:t>
      </w:r>
    </w:p>
    <w:p>
      <w:r>
        <w:rPr>
          <w:b/>
        </w:rPr>
        <w:t xml:space="preserve">Tulos</w:t>
      </w:r>
    </w:p>
    <w:p>
      <w:r>
        <w:t xml:space="preserve">Millaista työtä Lindan veli teki Chicagossa?</w:t>
      </w:r>
    </w:p>
    <w:p>
      <w:r>
        <w:rPr>
          <w:b/>
        </w:rPr>
        <w:t xml:space="preserve">Tulos</w:t>
      </w:r>
    </w:p>
    <w:p>
      <w:r>
        <w:t xml:space="preserve">Kuka meni Teksasiin Billin kanssa?</w:t>
      </w:r>
    </w:p>
    <w:p>
      <w:r>
        <w:rPr>
          <w:b/>
        </w:rPr>
        <w:t xml:space="preserve">Esimerkki 3.1514</w:t>
      </w:r>
    </w:p>
    <w:p>
      <w:r>
        <w:t xml:space="preserve"> Elokuva alkaa vuonna 1968 Kaliforniassa sijaitsevassa roomalaiskatolisessa St. Anne's Academy -koulussa, jossa sisar Immaculata (Lois de Banzie) nuhtelee nuorta tyttöä Deloris Wilsonia viisastelusta ja tottelemattomuudesta. Sitten tapahtumapaikka vaihtuu nykypäivään, jossa Deloris (joka nyt käyttää sukunimeä Van Cartier) on 1960-luvun The Ronelles -nimisessä loungelaulajassa (The Ronettesin parodia), joka laulaa The Moonlite Loungessa Nevada Clubissa Renossa, Nevadassa, jota hänen poikaystävänsä, mafioso Vince LaRocca johtaa. Kun Deloris näkee Vincen teloittavan autonkuljettajansa Ernien petoksesta, Vince käskee kätyriensä Joeyn ja Willyn tappaa myös hänet. Deloris pakenee Vincen kasinolta paikalliselle poliisiasemalle, jossa komisario Eddie Souther ehdottaa, että hän todistaa Vinceä vastaan, jos tämä voidaan pidättää ja tuomita, mutta nyt hänen pitäisi mennä todistajansuojeluun, kunnes sen aika koittaa.Deloris viedään St. Katariinan seurakuntaan, joka sijaitsee rähjäisellä, huonokuntoisella alueella San Franciscossa, jossa Souther ehdottaa, että hän hakee turvapaikkaa sen yhteydessä olevasta luostarista. Sekä Deloris että stoalainen pastori-äiti vastustavat sitä, mutta Souther ja monsignor O'Hara vakuuttavat heidät. Deloris "muuttuu" nunnaksi, ja kaikki tapahtuu pastori-äidin käsissä, joka antaa hänelle uskonnollisen nimen "Sister Mary Clarence" naamioitumisen viimeistelemiseksi. Mary Clarence vastustaa luostarin tiukkoja sääntöjä ja yksinkertaista elämää, mutta ystävystyy useiden nunnien kanssa, muun muassa ikuisesti iloisen sisar Mary Patrickin, hiljaisen ja nöyrän sisar Mary Robertin ja iäkkään, umpisurkean sisar Mary Lazaruksen kanssa. Livahdettuaan läheiseen baariin Mary Clarence saa pastori-äidiltä kuritusta ja joutuu kuoroon, jonka hän on nähnyt olevan kauhea. Kuoron nunnat, jotka kuulevat, että Mary Clarence on perehtynyt musiikkiin, valitsevat hänet kuoronjohtajaksi, minkä hän hyväksyy ja järjestää heidät uudelleen, jotta heistä tulisi parempia laulajia. Eräänä sunnuntaina messussa kuoro laulaa "Terve, pyhä kuningatar" -laulun perinteiseen tapaan kauniisti ennen kuin se siirtyy gospel- ja rock-and-roll-vaikutteiseen esitykseen virrestä. pastori Äiti raivostuu Mary Clarenceen esityksestä ja määrää, että Mary Lazarusista tulee jälleen kuoron johtaja, mutta monsignor O'Hara on innoissaan esityksestä, sillä epäsovinnainen musiikki toi ihmisiä, myös teini-ikäisiä, kaduilta sisään. Deloris vakuuttaa Monsignor O'Haran siitä, että nunnien pitäisi lähteä siivoamaan naapurustoa. Niin he tekevätkin, ja kuoro ihastuttaa kirkkovieraita musiikillaan, ja Souther osallistuu lopulta "My Guy" -esitykseen (joka on sopivasti kirjoitettu uudelleen "My God"). Lopulta O'Hara ilmoittaa kuorolle, että paavi Johannes Paavali II vierailee kirkossa katsomassa kuoroa itse. Reverend Mother päättää jättää eronpyyntönsä, koska hänen auktoriteettinsa on tahattomasti heikentynyt, mutta Mary Clarence tarjoutuu lähtemään hänen tilalleen, mihin Reverend Mother on eri mieltä. etsivä Tate, Vincen palkkalistoilla oleva poliisi, saa selville Delorisin olinpaikan ja ottaa yhteyttä Vinceen, joka lähettää Joeyn ja Willyn hakemaan Delorista. Souther kohtaa Taten, saa hänet pidätetyksi ja lentää San Franciscoon yrittäen varoittaa Mary Clarencea, mutta Vincen miehet sieppaavat hänet. nunnat, joita johtaa pastori-äiti, vaarantavat henkensä menemällä Renoon pelastamaan Mary Clarencea. Sillä välin Mary Clarence pakenee Vinceä ja hänen miehiään, mikä johtaa takaa-ajoon ympäri kasinoa, kunnes nunnat löytävät hänet ja yrittävät livahtaa ulos. Vince, Joey ja Willy kohtaavat nunnat, mutta he eivät pysty ampumaan Delorisia, kun tämä on nunnan hameessa, ja Reverend Mother julistaa, että Deloris on todellakin nunna, vakuuttaakseen Vincen. Kun Vince keräsi rohkeutta ampua hänet kuitenkin, Souther ryntää sisään, ampuu häntä käsivarteen ja käskee miehet pidättää. Sitten pastori-äiti kiittää Delorista kaikesta, mitä hän on tehnyt heidän hyväkseen, ja suostuu jäämään luostariin.Elokuva päättyy siihen, kun kuoro laulaa Deloriksen johdolla paavin ja täyteen ahdetun ja kunnostetun Pyhän Katariinan kirkon edessä kappaleen "I Will Follow Him", ja yleisö, paavi, pastori-äiti, monsignor O'Hara ja luutnantti Souther antavat sille kovat aplodit. Lopputekstit paljastavat, että Delorisin salainen elämä nunnana on myyty medialle ja siitä on tullut sensaatio. Deloriksen "uran" päättyminen kuoronjohtajana paljastuu lehtien ja levynkansikuvien kautta, ja Deloris on jatkanut kuoron johtamista kuuluisana yhtyeenä, jolla on julkaistu albumeita.</w:t>
      </w:r>
    </w:p>
    <w:p>
      <w:r>
        <w:rPr>
          <w:b/>
        </w:rPr>
        <w:t xml:space="preserve">Tulos</w:t>
      </w:r>
    </w:p>
    <w:p>
      <w:r>
        <w:t xml:space="preserve">Kuka on se hyvä poliisi, joka yrittää auttaa Delorista?</w:t>
      </w:r>
    </w:p>
    <w:p>
      <w:r>
        <w:rPr>
          <w:b/>
        </w:rPr>
        <w:t xml:space="preserve">Tulos</w:t>
      </w:r>
    </w:p>
    <w:p>
      <w:r>
        <w:t xml:space="preserve">Miten Vincen miehet löytävät Delorisin?</w:t>
      </w:r>
    </w:p>
    <w:p>
      <w:r>
        <w:rPr>
          <w:b/>
        </w:rPr>
        <w:t xml:space="preserve">Tulos</w:t>
      </w:r>
    </w:p>
    <w:p>
      <w:r>
        <w:t xml:space="preserve">Kun Vince ja hänen miehensä on pidätetty, mitä pastori Äiti suostuu tekemään?</w:t>
      </w:r>
    </w:p>
    <w:p>
      <w:r>
        <w:rPr>
          <w:b/>
        </w:rPr>
        <w:t xml:space="preserve">Tulos</w:t>
      </w:r>
    </w:p>
    <w:p>
      <w:r>
        <w:t xml:space="preserve">Kuka kertoo Vincelle, missä Deloris on?</w:t>
      </w:r>
    </w:p>
    <w:p>
      <w:r>
        <w:rPr>
          <w:b/>
        </w:rPr>
        <w:t xml:space="preserve">Tulos</w:t>
      </w:r>
    </w:p>
    <w:p>
      <w:r>
        <w:t xml:space="preserve">Kenen rovasti Äiti haluaa kuoron johtajaksi?</w:t>
      </w:r>
    </w:p>
    <w:p>
      <w:r>
        <w:rPr>
          <w:b/>
        </w:rPr>
        <w:t xml:space="preserve">Tulos</w:t>
      </w:r>
    </w:p>
    <w:p>
      <w:r>
        <w:t xml:space="preserve">Kun Mary Clarence on nimitetty kuoronjohtajaksi, millaisen esityksen hän pitää?</w:t>
      </w:r>
    </w:p>
    <w:p>
      <w:r>
        <w:rPr>
          <w:b/>
        </w:rPr>
        <w:t xml:space="preserve">Tulos</w:t>
      </w:r>
    </w:p>
    <w:p>
      <w:r>
        <w:t xml:space="preserve">Minkä katolisen johtajan on määrä tulla luostariin?</w:t>
      </w:r>
    </w:p>
    <w:p>
      <w:r>
        <w:rPr>
          <w:b/>
        </w:rPr>
        <w:t xml:space="preserve">Tulos</w:t>
      </w:r>
    </w:p>
    <w:p>
      <w:r>
        <w:t xml:space="preserve">Miksi Vince ei ammu Delorista?</w:t>
      </w:r>
    </w:p>
    <w:p>
      <w:r>
        <w:rPr>
          <w:b/>
        </w:rPr>
        <w:t xml:space="preserve">Tulos</w:t>
      </w:r>
    </w:p>
    <w:p>
      <w:r>
        <w:t xml:space="preserve">Miksi Vince ja hänen kätyriensä epäröivät ampua Deloriksen?</w:t>
      </w:r>
    </w:p>
    <w:p>
      <w:r>
        <w:rPr>
          <w:b/>
        </w:rPr>
        <w:t xml:space="preserve">Tulos</w:t>
      </w:r>
    </w:p>
    <w:p>
      <w:r>
        <w:t xml:space="preserve">Kuka ehdotti Delorista todistamaan Vinceä vastaan?</w:t>
      </w:r>
    </w:p>
    <w:p>
      <w:r>
        <w:rPr>
          <w:b/>
        </w:rPr>
        <w:t xml:space="preserve">Tulos</w:t>
      </w:r>
    </w:p>
    <w:p>
      <w:r>
        <w:t xml:space="preserve">Missä Deloris joutui todistajansuojeluun?</w:t>
      </w:r>
    </w:p>
    <w:p>
      <w:r>
        <w:rPr>
          <w:b/>
        </w:rPr>
        <w:t xml:space="preserve">Tulos</w:t>
      </w:r>
    </w:p>
    <w:p>
      <w:r>
        <w:t xml:space="preserve">Minkä uuden identiteetin Deloris saa?</w:t>
      </w:r>
    </w:p>
    <w:p>
      <w:r>
        <w:rPr>
          <w:b/>
        </w:rPr>
        <w:t xml:space="preserve">Tulos</w:t>
      </w:r>
    </w:p>
    <w:p>
      <w:r>
        <w:t xml:space="preserve">Milloin Delorista nuhdeltiin huonosta käytöksestä ja huonosta puheesta?</w:t>
      </w:r>
    </w:p>
    <w:p>
      <w:r>
        <w:rPr>
          <w:b/>
        </w:rPr>
        <w:t xml:space="preserve">Tulos</w:t>
      </w:r>
    </w:p>
    <w:p>
      <w:r>
        <w:t xml:space="preserve">Miksi Vincen, Joeyn ja Willyn oli vaikea ampua Delorista?</w:t>
      </w:r>
    </w:p>
    <w:p>
      <w:r>
        <w:rPr>
          <w:b/>
        </w:rPr>
        <w:t xml:space="preserve">Tulos</w:t>
      </w:r>
    </w:p>
    <w:p>
      <w:r>
        <w:t xml:space="preserve">Kuka on sisar Mary Clarence?</w:t>
      </w:r>
    </w:p>
    <w:p>
      <w:r>
        <w:rPr>
          <w:b/>
        </w:rPr>
        <w:t xml:space="preserve">Tulos</w:t>
      </w:r>
    </w:p>
    <w:p>
      <w:r>
        <w:t xml:space="preserve">Miksi Deloris on vaarassa?</w:t>
      </w:r>
    </w:p>
    <w:p>
      <w:r>
        <w:rPr>
          <w:b/>
        </w:rPr>
        <w:t xml:space="preserve">Tulos</w:t>
      </w:r>
    </w:p>
    <w:p>
      <w:r>
        <w:t xml:space="preserve">Mikä rikos saa Deloriksen kuoroon?</w:t>
      </w:r>
    </w:p>
    <w:p>
      <w:r>
        <w:rPr>
          <w:b/>
        </w:rPr>
        <w:t xml:space="preserve">Tulos</w:t>
      </w:r>
    </w:p>
    <w:p>
      <w:r>
        <w:t xml:space="preserve">Miksi pastori-äiti kuritti Delorista?</w:t>
      </w:r>
    </w:p>
    <w:p>
      <w:r>
        <w:rPr>
          <w:b/>
        </w:rPr>
        <w:t xml:space="preserve">Tulos</w:t>
      </w:r>
    </w:p>
    <w:p>
      <w:r>
        <w:t xml:space="preserve">Kuka seurakunnasta nautti nunnien esittämästä rock and roll -esityksestä?</w:t>
      </w:r>
    </w:p>
    <w:p>
      <w:r>
        <w:rPr>
          <w:b/>
        </w:rPr>
        <w:t xml:space="preserve">Tulos</w:t>
      </w:r>
    </w:p>
    <w:p>
      <w:r>
        <w:t xml:space="preserve">Missä luostari on?</w:t>
      </w:r>
    </w:p>
    <w:p>
      <w:r>
        <w:rPr>
          <w:b/>
        </w:rPr>
        <w:t xml:space="preserve">Tulos</w:t>
      </w:r>
    </w:p>
    <w:p>
      <w:r>
        <w:t xml:space="preserve">Miksi Deloris joutuu todistajansuojeluun?</w:t>
      </w:r>
    </w:p>
    <w:p>
      <w:r>
        <w:rPr>
          <w:b/>
        </w:rPr>
        <w:t xml:space="preserve">Tulos</w:t>
      </w:r>
    </w:p>
    <w:p>
      <w:r>
        <w:t xml:space="preserve">Missä Deloris piileskelee?</w:t>
      </w:r>
    </w:p>
    <w:p>
      <w:r>
        <w:rPr>
          <w:b/>
        </w:rPr>
        <w:t xml:space="preserve">Tulos</w:t>
      </w:r>
    </w:p>
    <w:p>
      <w:r>
        <w:t xml:space="preserve">Missä Deloris laulaa?</w:t>
      </w:r>
    </w:p>
    <w:p>
      <w:r>
        <w:rPr>
          <w:b/>
        </w:rPr>
        <w:t xml:space="preserve">Tulos</w:t>
      </w:r>
    </w:p>
    <w:p>
      <w:r>
        <w:t xml:space="preserve">Mitä Deloris näki Vincen tekevän?</w:t>
      </w:r>
    </w:p>
    <w:p>
      <w:r>
        <w:rPr>
          <w:b/>
        </w:rPr>
        <w:t xml:space="preserve">Tulos</w:t>
      </w:r>
    </w:p>
    <w:p>
      <w:r>
        <w:t xml:space="preserve">Millaista menestystä Deloris nauttii koko koettelemuksen jälkeen?</w:t>
      </w:r>
    </w:p>
    <w:p>
      <w:r>
        <w:rPr>
          <w:b/>
        </w:rPr>
        <w:t xml:space="preserve">Tulos</w:t>
      </w:r>
    </w:p>
    <w:p>
      <w:r>
        <w:t xml:space="preserve">Miten nunnat vaarantavat henkensä?</w:t>
      </w:r>
    </w:p>
    <w:p>
      <w:r>
        <w:rPr>
          <w:b/>
        </w:rPr>
        <w:t xml:space="preserve">Tulos</w:t>
      </w:r>
    </w:p>
    <w:p>
      <w:r>
        <w:t xml:space="preserve">Miksi Deloris erotetaan kuoronjohtajan tehtävästä?</w:t>
      </w:r>
    </w:p>
    <w:p>
      <w:r>
        <w:rPr>
          <w:b/>
        </w:rPr>
        <w:t xml:space="preserve">Tulos</w:t>
      </w:r>
    </w:p>
    <w:p>
      <w:r>
        <w:t xml:space="preserve">Miten Delorisin peite luostarissa paljastuu?</w:t>
      </w:r>
    </w:p>
    <w:p>
      <w:r>
        <w:rPr>
          <w:b/>
        </w:rPr>
        <w:t xml:space="preserve">Tulos</w:t>
      </w:r>
    </w:p>
    <w:p>
      <w:r>
        <w:t xml:space="preserve">Kuka ampuu Vinceä käsivarteen?</w:t>
      </w:r>
    </w:p>
    <w:p>
      <w:r>
        <w:rPr>
          <w:b/>
        </w:rPr>
        <w:t xml:space="preserve">Tulos</w:t>
      </w:r>
    </w:p>
    <w:p>
      <w:r>
        <w:t xml:space="preserve">Minne nunnat menivät pelastamaan Mary Clarencea?</w:t>
      </w:r>
    </w:p>
    <w:p>
      <w:r>
        <w:rPr>
          <w:b/>
        </w:rPr>
        <w:t xml:space="preserve">Esimerkki 3.1515</w:t>
      </w:r>
    </w:p>
    <w:p>
      <w:r>
        <w:t xml:space="preserve"> Vuonna 1993 Erin Brockovich (Julia Roberts) on työtön kolmen lapsen yksinhuoltajaäiti, joka on hiljattain loukkaantunut lääkärin kanssa sattuneessa liikenneonnettomuudessa ja haastaa hänet oikeuteen. Hänen asianajajansa Ed Masry (Albert Finney) odottaa voittavansa, mutta Erinin räjähdysherkkä käytös oikeussalissa ristikuulusteluissa häviää hänelle jutun, eikä Ed vastaa hänen puheluihinsa sen jälkeen. Eräänä päivänä hän saapuu töihin ja löytää Erin toimistosta, jossa hän on ilmeisesti töissä. Ed sanoo, että mies sanoi hänelle, että asiat järjestyisivät, mutta niin ei käynyt, ja että hän tarvitsee töitä. Ed säälii Eriniä, ja tämä saa palkkatyön toimistosta.Erin saa kansiot kiinteistöjuttuun, jossa Pacific Gas and Electric Company (PG&amp;E) tarjoutuu ostamaan Kalifornian Hinkleyssä asuvan Donna Jensenin kodin. Erin yllättyy nähdessään kansiossa sairauskertomuksia ja käy tapaamassa Donnaa, joka selittää, että hän oli yksinkertaisesti pitänyt kaiken PG&amp;E:n kirjeenvaihdon yhdessä. Donna arvostaa PG&amp;E:n apua: hänellä on ollut useita kasvaimia ja hänen miehellään on Hodgkinin lymfooma, mutta PG&amp;E on aina toimittanut lääkärin omalla kustannuksellaan. Erin kysyy, miksi he tekisivät niin, ja Donna vastaa: "kromin takia". Erin alkaa tutkia tapausta ja löytää todisteita siitä, että Hinkleyn pohjavesi on vakavasti saastunut syöpää aiheuttavalla kuusiarvoisella kromilla, mutta PG&amp;E on kertonut Hinkleyn asukkaille käyttävänsä turvallisempaa kromia. Kun Ed on ollut useita päiviä poissa toimistolta tekemässä tätä tutkimusta, hän saa potkut, kunnes hän tajuaa, että hän teki koko ajan töitä, ja näkee, mitä hän on saanut selville. hänet palkataan takaisin, ja hän jatkaa tutkimuksiaan, ja ajan mittaan hän vierailee monien Hinkleyn asukkaiden luona ja voittaa heidän luottamuksensa. Hän löytää monia kasvaimia ja muita lääketieteellisiä ongelmia Hinkleyssä. PG &amp; E:n lääkärit ovat hoitaneet kaikkia, ja he pitävät tapausten joukkoa vain sattumana, joka ei liity "turvalliseen" kromiin. Jensenien korvausvaatimus kasvaa suureksi ryhmäkanteeksi, mutta suorat todisteet koskevat vain PG&amp;E:n Hinkleyn voimalaa, eivät ylimpää johtoa. Ed tietää, että PG&amp;E voi viivytyksillä ja valituksilla hidastaa ratkaisua vuosiksi, ja käyttää tilaisuutta hyväkseen ja järjestää asian ratkaisemisen sitovassa välimiesmenettelyssä, mutta siihen on suostuttava suuri enemmistö kantajista. Erin palaa Hinkleyyn ja saa kaikki 634 kantajaa suostumaan. Siellä ollessaan Charles Embry -niminen mies lähestyy häntä ja kertoo, että hän ja hänen serkkunsa olivat PG &amp; E:n työntekijöitä, mutta hänen serkkunsa kuoli äskettäin myrkkyyn. Mies sanoo, että hänen tehtävänään oli tuhota asiakirjoja PG&amp;E:ssä, mutta "kuten kävi ilmi", hän "ei ollut kovin hyvä työntekijä." Embry antaa Erinille asiakirjat, joihin kuuluu muun muassa muistio vuodelta 1966, joka todistaa, että yhtiön pääkonttori tiesi veden olevan kuudenarvoisen kromin saastuttamaa, ei tehnyt asialle mitään ja neuvoi Hinkleyn toimintaa pitämään tämän salassa. Tuomari määrää PG &amp; E:n maksamaan 333 miljoonan dollarin suuruisen sovintosumman, joka jaetaan kantajien kesken. jälkikäteen Ed ojentaa Erinille hänen tapauksesta maksamansa bonuksen, mutta varoittaa tätä, että hän on muuttanut summaa. Hän räjähtää valittamaan, että hän ansaitsee enemmän kunnioitusta, mutta huomaa hämmästyneenä, että mies on nostanut sen kahteen miljoonaan dollariin.</w:t>
      </w:r>
    </w:p>
    <w:p>
      <w:r>
        <w:rPr>
          <w:b/>
        </w:rPr>
        <w:t xml:space="preserve">Tulos</w:t>
      </w:r>
    </w:p>
    <w:p>
      <w:r>
        <w:t xml:space="preserve">Miten PG &amp; E voisi hidastaa ratkaisua?</w:t>
      </w:r>
    </w:p>
    <w:p>
      <w:r>
        <w:rPr>
          <w:b/>
        </w:rPr>
        <w:t xml:space="preserve">Tulos</w:t>
      </w:r>
    </w:p>
    <w:p>
      <w:r>
        <w:t xml:space="preserve">Kuinka paljon PG &amp; E:n on maksettava korvausta?</w:t>
      </w:r>
    </w:p>
    <w:p>
      <w:r>
        <w:rPr>
          <w:b/>
        </w:rPr>
        <w:t xml:space="preserve">Tulos</w:t>
      </w:r>
    </w:p>
    <w:p>
      <w:r>
        <w:t xml:space="preserve">Mikä tappoi Charlesin serkun?</w:t>
      </w:r>
    </w:p>
    <w:p>
      <w:r>
        <w:rPr>
          <w:b/>
        </w:rPr>
        <w:t xml:space="preserve">Tulos</w:t>
      </w:r>
    </w:p>
    <w:p>
      <w:r>
        <w:t xml:space="preserve">Mihin Jensenien vaatimus kasvaa?</w:t>
      </w:r>
    </w:p>
    <w:p>
      <w:r>
        <w:rPr>
          <w:b/>
        </w:rPr>
        <w:t xml:space="preserve">Tulos</w:t>
      </w:r>
    </w:p>
    <w:p>
      <w:r>
        <w:t xml:space="preserve">Kuka haluaa ostaa Donnan kodin?</w:t>
      </w:r>
    </w:p>
    <w:p>
      <w:r>
        <w:rPr>
          <w:b/>
        </w:rPr>
        <w:t xml:space="preserve">Tulos</w:t>
      </w:r>
    </w:p>
    <w:p>
      <w:r>
        <w:t xml:space="preserve">Missä Donna asuu?</w:t>
      </w:r>
    </w:p>
    <w:p>
      <w:r>
        <w:rPr>
          <w:b/>
        </w:rPr>
        <w:t xml:space="preserve">Tulos</w:t>
      </w:r>
    </w:p>
    <w:p>
      <w:r>
        <w:t xml:space="preserve">Kuka oli Erinin asianajaja?</w:t>
      </w:r>
    </w:p>
    <w:p>
      <w:r>
        <w:rPr>
          <w:b/>
        </w:rPr>
        <w:t xml:space="preserve">Tulos</w:t>
      </w:r>
    </w:p>
    <w:p>
      <w:r>
        <w:t xml:space="preserve">Mikä oli Erinin palkkio tapauksesta?</w:t>
      </w:r>
    </w:p>
    <w:p>
      <w:r>
        <w:rPr>
          <w:b/>
        </w:rPr>
        <w:t xml:space="preserve">Tulos</w:t>
      </w:r>
    </w:p>
    <w:p>
      <w:r>
        <w:t xml:space="preserve">Millainen äiti Erin on?</w:t>
      </w:r>
    </w:p>
    <w:p>
      <w:r>
        <w:rPr>
          <w:b/>
        </w:rPr>
        <w:t xml:space="preserve">Tulos</w:t>
      </w:r>
    </w:p>
    <w:p>
      <w:r>
        <w:t xml:space="preserve">Missä osavaltiossa Hinkley sijaitsee?</w:t>
      </w:r>
    </w:p>
    <w:p>
      <w:r>
        <w:rPr>
          <w:b/>
        </w:rPr>
        <w:t xml:space="preserve">Tulos</w:t>
      </w:r>
    </w:p>
    <w:p>
      <w:r>
        <w:t xml:space="preserve">Ketä Erin haastaa oikeuteen?</w:t>
      </w:r>
    </w:p>
    <w:p>
      <w:r>
        <w:rPr>
          <w:b/>
        </w:rPr>
        <w:t xml:space="preserve">Tulos</w:t>
      </w:r>
    </w:p>
    <w:p>
      <w:r>
        <w:t xml:space="preserve">Kenen kodin PG &amp; E tarjoaa ostettavaksi?</w:t>
      </w:r>
    </w:p>
    <w:p>
      <w:r>
        <w:rPr>
          <w:b/>
        </w:rPr>
        <w:t xml:space="preserve">Tulos</w:t>
      </w:r>
    </w:p>
    <w:p>
      <w:r>
        <w:t xml:space="preserve">Kuka antoi Erinille raskauttavia asiakirjoja?</w:t>
      </w:r>
    </w:p>
    <w:p>
      <w:r>
        <w:rPr>
          <w:b/>
        </w:rPr>
        <w:t xml:space="preserve">Tulos</w:t>
      </w:r>
    </w:p>
    <w:p>
      <w:r>
        <w:t xml:space="preserve">Mikä Donnan miestä vaivaa?</w:t>
      </w:r>
    </w:p>
    <w:p>
      <w:r>
        <w:rPr>
          <w:b/>
        </w:rPr>
        <w:t xml:space="preserve">Tulos</w:t>
      </w:r>
    </w:p>
    <w:p>
      <w:r>
        <w:t xml:space="preserve">Mitkä lääkärit hoitivat Hinkleyn asukkaita?</w:t>
      </w:r>
    </w:p>
    <w:p>
      <w:r>
        <w:rPr>
          <w:b/>
        </w:rPr>
        <w:t xml:space="preserve">Tulos</w:t>
      </w:r>
    </w:p>
    <w:p>
      <w:r>
        <w:t xml:space="preserve">Kuinka monta kantajaa Erin saa suostuteltua mukaansa?</w:t>
      </w:r>
    </w:p>
    <w:p>
      <w:r>
        <w:rPr>
          <w:b/>
        </w:rPr>
        <w:t xml:space="preserve">Tulos</w:t>
      </w:r>
    </w:p>
    <w:p>
      <w:r>
        <w:t xml:space="preserve">Kuka on Erinin asianajaja?</w:t>
      </w:r>
    </w:p>
    <w:p>
      <w:r>
        <w:rPr>
          <w:b/>
        </w:rPr>
        <w:t xml:space="preserve">Tulos</w:t>
      </w:r>
    </w:p>
    <w:p>
      <w:r>
        <w:t xml:space="preserve">Mikä on saastunut?</w:t>
      </w:r>
    </w:p>
    <w:p>
      <w:r>
        <w:rPr>
          <w:b/>
        </w:rPr>
        <w:t xml:space="preserve">Tulos</w:t>
      </w:r>
    </w:p>
    <w:p>
      <w:r>
        <w:t xml:space="preserve">Kuka saa selville, että saastuminen on tapahtunut?</w:t>
      </w:r>
    </w:p>
    <w:p>
      <w:r>
        <w:rPr>
          <w:b/>
        </w:rPr>
        <w:t xml:space="preserve">Tulos</w:t>
      </w:r>
    </w:p>
    <w:p>
      <w:r>
        <w:t xml:space="preserve">Mikä häviää Erinin tapauksessa?</w:t>
      </w:r>
    </w:p>
    <w:p>
      <w:r>
        <w:rPr>
          <w:b/>
        </w:rPr>
        <w:t xml:space="preserve">Tulos</w:t>
      </w:r>
    </w:p>
    <w:p>
      <w:r>
        <w:t xml:space="preserve">Millä Hinkleyn pohjavesi on saastunut?</w:t>
      </w:r>
    </w:p>
    <w:p>
      <w:r>
        <w:rPr>
          <w:b/>
        </w:rPr>
        <w:t xml:space="preserve">Tulos</w:t>
      </w:r>
    </w:p>
    <w:p>
      <w:r>
        <w:t xml:space="preserve">Kuka oli Erinin pomo?</w:t>
      </w:r>
    </w:p>
    <w:p>
      <w:r>
        <w:rPr>
          <w:b/>
        </w:rPr>
        <w:t xml:space="preserve">Tulos</w:t>
      </w:r>
    </w:p>
    <w:p>
      <w:r>
        <w:t xml:space="preserve">Missä kaupungissa Donna asuu?</w:t>
      </w:r>
    </w:p>
    <w:p>
      <w:r>
        <w:rPr>
          <w:b/>
        </w:rPr>
        <w:t xml:space="preserve">Tulos</w:t>
      </w:r>
    </w:p>
    <w:p>
      <w:r>
        <w:t xml:space="preserve">Kuinka monta lasta Erinillä on?</w:t>
      </w:r>
    </w:p>
    <w:p>
      <w:r>
        <w:rPr>
          <w:b/>
        </w:rPr>
        <w:t xml:space="preserve">Tulos</w:t>
      </w:r>
    </w:p>
    <w:p>
      <w:r>
        <w:t xml:space="preserve">Kuka antaa Erinille asiakirjat?</w:t>
      </w:r>
    </w:p>
    <w:p>
      <w:r>
        <w:rPr>
          <w:b/>
        </w:rPr>
        <w:t xml:space="preserve">Tulos</w:t>
      </w:r>
    </w:p>
    <w:p>
      <w:r>
        <w:t xml:space="preserve">Mistä Erin saa töitä?</w:t>
      </w:r>
    </w:p>
    <w:p>
      <w:r>
        <w:rPr>
          <w:b/>
        </w:rPr>
        <w:t xml:space="preserve">Tulos</w:t>
      </w:r>
    </w:p>
    <w:p>
      <w:r>
        <w:t xml:space="preserve">Kenen käytös aiheutti sen, että Erin menetti juttunsa tarinan alussa?</w:t>
      </w:r>
    </w:p>
    <w:p>
      <w:r>
        <w:rPr>
          <w:b/>
        </w:rPr>
        <w:t xml:space="preserve">Tulos</w:t>
      </w:r>
    </w:p>
    <w:p>
      <w:r>
        <w:t xml:space="preserve">Kuinka monta kantajaa on?</w:t>
      </w:r>
    </w:p>
    <w:p>
      <w:r>
        <w:rPr>
          <w:b/>
        </w:rPr>
        <w:t xml:space="preserve">Tulos</w:t>
      </w:r>
    </w:p>
    <w:p>
      <w:r>
        <w:t xml:space="preserve">Kuinka monta lasta Erinillä oli?</w:t>
      </w:r>
    </w:p>
    <w:p>
      <w:r>
        <w:rPr>
          <w:b/>
        </w:rPr>
        <w:t xml:space="preserve">Tulos</w:t>
      </w:r>
    </w:p>
    <w:p>
      <w:r>
        <w:t xml:space="preserve">Miten Erin loukkaantui?</w:t>
      </w:r>
    </w:p>
    <w:p>
      <w:r>
        <w:rPr>
          <w:b/>
        </w:rPr>
        <w:t xml:space="preserve">Esimerkki 3.1516</w:t>
      </w:r>
    </w:p>
    <w:p>
      <w:r>
        <w:t xml:space="preserve"> Koulubussinkuljettajana elantonsa hankkiva bilehirmu Rick Gassko (Tom Hanks) päättää vihdoin asettua aloilleen ja mennä naimisiin tyttöystävänsä Debbie Thompsonin (Tawny Kitaen) kanssa. Kerättyään kaverinsa kertomaan uutisen, hänen järkyttyneet ystävänsä (Adrian Zmedin johdolla) päättävät järjestää hänelle polttarit, jotka ovat kaikkien polttareiden loppu. Morsiamen varakkaat, konservatiiviset vanhemmat eivät ole lainkaan tyytyväisiä hänen päätökseensä, ja hänen isänsä päättää pyytää apua Debbien entiseltä poikaystävältä Cole Whittieriltä (Robert Prescott) erottaakseen heidät ja voittaakseen Debbien takaisin.Kun Debbie murehtii ja lähtee ystäviensä järjestämiin hääjuhliin, Rick lähtee polttareihin ja lupaa pysyä uskollisena. Molemmat juhlat alkavat väärällä jalalla Colen pienen sabotaasin ansiosta. Kun polttarit alkavat kuumentua, Debbie ja tytöt päättävät kostaa Rickille ja hänen ystävilleen järjestämällä omat juhlat. Molemmat juhlat törmäävät lopulta toisiinsa, mikä johtaa siihen, että Debbie syyttää Rickiä uskottomuudesta. molemmista juhlista tulee lopulta yksi suuri juoppo-orgia, ja polttareiden hotellihuone tuhotaan hotellin aina vain turhautuneen johtajan (Kenneth Kimmins) harmiksi. Hämmennystä lisää Rickin ystävä Brad, joka on masentunut vaimonsa eron vuoksi. Elokuvan eri vaiheissa hän möhlii riehakkaasti jokaisen itsemurhayrityksensä. Hän jopa yrittää viiltää ranteensa auki sähköparranajokoneella, johon Rick sanoo: "No..... ainakin ranteesi ovat sileät ja suudeltavat." Rick vakuuttaa Debbien rakkaudestaan ja uskollisuudestaan juuri, kun poliisi tekee ratsian juhliin. Sitä seuranneessa kahakassa Rick ja Debbie joutuvat eroon toisistaan ja Cole sieppaa Debbien, jolloin Rick ja hänen ystävänsä joutuvat jahtaamaan heitä, mikä huipentuu Rickin ja Colen väliseen välienselvittelyyn, johon sisältyy takaa-ajo 36-screenisen elokuvateatterin läpi. Rick ja Cole käyvät humoristisen nyrkkitappelun juuri 3D-elokuvaa esittävän valkokankaan alla. Tappelu on suorassa synkronoinnissa ruudulla tapahtuvan nyrkkitappelun kanssa. Naispuolinen katsoja saa lyönnin kasvoihin, mutta katsoo sen johtuvan 3D-elokuvan efektistä. Rick voittaa ja hän ja Debbie syleilevät toisiaan. Häiden jälkeen Rick ja Debbie ajetaan lentokentälle häämatkalle Rickin koulubussilla, jota ajaa naurava Brad.</w:t>
      </w:r>
    </w:p>
    <w:p>
      <w:r>
        <w:rPr>
          <w:b/>
        </w:rPr>
        <w:t xml:space="preserve">Tulos</w:t>
      </w:r>
    </w:p>
    <w:p>
      <w:r>
        <w:t xml:space="preserve">Mitä tapahtuu polttareille?</w:t>
      </w:r>
    </w:p>
    <w:p>
      <w:r>
        <w:rPr>
          <w:b/>
        </w:rPr>
        <w:t xml:space="preserve">Tulos</w:t>
      </w:r>
    </w:p>
    <w:p>
      <w:r>
        <w:t xml:space="preserve">Missä oli yksi paikka, jossa Rickin ja Colen välinen takaa-ajo tapahtui?</w:t>
      </w:r>
    </w:p>
    <w:p>
      <w:r>
        <w:rPr>
          <w:b/>
        </w:rPr>
        <w:t xml:space="preserve">Tulos</w:t>
      </w:r>
    </w:p>
    <w:p>
      <w:r>
        <w:t xml:space="preserve">Miten Debbie ja hänen ystävänsä kostaa Rickille ja hänen ystävilleen?</w:t>
      </w:r>
    </w:p>
    <w:p>
      <w:r>
        <w:rPr>
          <w:b/>
        </w:rPr>
        <w:t xml:space="preserve">Tulos</w:t>
      </w:r>
    </w:p>
    <w:p>
      <w:r>
        <w:t xml:space="preserve">Ketä lyödään?</w:t>
      </w:r>
    </w:p>
    <w:p>
      <w:r>
        <w:rPr>
          <w:b/>
        </w:rPr>
        <w:t xml:space="preserve">Tulos</w:t>
      </w:r>
    </w:p>
    <w:p>
      <w:r>
        <w:t xml:space="preserve">Kuka ryöstää juhlat?</w:t>
      </w:r>
    </w:p>
    <w:p>
      <w:r>
        <w:rPr>
          <w:b/>
        </w:rPr>
        <w:t xml:space="preserve">Tulos</w:t>
      </w:r>
    </w:p>
    <w:p>
      <w:r>
        <w:t xml:space="preserve">Millä Brad yrittää viiltää ranteensa auki?</w:t>
      </w:r>
    </w:p>
    <w:p>
      <w:r>
        <w:rPr>
          <w:b/>
        </w:rPr>
        <w:t xml:space="preserve">Tulos</w:t>
      </w:r>
    </w:p>
    <w:p>
      <w:r>
        <w:t xml:space="preserve">Mihin teatterikatsoja erehtyi liittämään lyönnin?</w:t>
      </w:r>
    </w:p>
    <w:p>
      <w:r>
        <w:rPr>
          <w:b/>
        </w:rPr>
        <w:t xml:space="preserve">Tulos</w:t>
      </w:r>
    </w:p>
    <w:p>
      <w:r>
        <w:t xml:space="preserve">Ketä Debbien isä pyytää erottamaan Debbien ja Rickin?</w:t>
      </w:r>
    </w:p>
    <w:p>
      <w:r>
        <w:rPr>
          <w:b/>
        </w:rPr>
        <w:t xml:space="preserve">Tulos</w:t>
      </w:r>
    </w:p>
    <w:p>
      <w:r>
        <w:t xml:space="preserve">Kuka mokasi hänen itsemurhayrityksensä joka kerta?</w:t>
      </w:r>
    </w:p>
    <w:p>
      <w:r>
        <w:rPr>
          <w:b/>
        </w:rPr>
        <w:t xml:space="preserve">Tulos</w:t>
      </w:r>
    </w:p>
    <w:p>
      <w:r>
        <w:t xml:space="preserve">Mitä tapahtui, kun Rick vakuutti Debbietä rakkaudestaan?</w:t>
      </w:r>
    </w:p>
    <w:p>
      <w:r>
        <w:rPr>
          <w:b/>
        </w:rPr>
        <w:t xml:space="preserve">Tulos</w:t>
      </w:r>
    </w:p>
    <w:p>
      <w:r>
        <w:t xml:space="preserve">Mistä Debbie syytti Rickiä?</w:t>
      </w:r>
    </w:p>
    <w:p>
      <w:r>
        <w:rPr>
          <w:b/>
        </w:rPr>
        <w:t xml:space="preserve">Tulos</w:t>
      </w:r>
    </w:p>
    <w:p>
      <w:r>
        <w:t xml:space="preserve">Mitä Debbien isä päätti tehdä yrittäessään erottaa Rickin ja Debbien?</w:t>
      </w:r>
    </w:p>
    <w:p>
      <w:r>
        <w:rPr>
          <w:b/>
        </w:rPr>
        <w:t xml:space="preserve">Tulos</w:t>
      </w:r>
    </w:p>
    <w:p>
      <w:r>
        <w:t xml:space="preserve">Mitä Rickin täytyy estää Bradia tekemästä?</w:t>
      </w:r>
    </w:p>
    <w:p>
      <w:r>
        <w:rPr>
          <w:b/>
        </w:rPr>
        <w:t xml:space="preserve">Tulos</w:t>
      </w:r>
    </w:p>
    <w:p>
      <w:r>
        <w:t xml:space="preserve">Mitä Rick Gassko tekee työkseen?</w:t>
      </w:r>
    </w:p>
    <w:p>
      <w:r>
        <w:rPr>
          <w:b/>
        </w:rPr>
        <w:t xml:space="preserve">Tulos</w:t>
      </w:r>
    </w:p>
    <w:p>
      <w:r>
        <w:t xml:space="preserve">Mitä Debbielle tapahtuu, kun poliisi tekee ratsian juhliin?</w:t>
      </w:r>
    </w:p>
    <w:p>
      <w:r>
        <w:rPr>
          <w:b/>
        </w:rPr>
        <w:t xml:space="preserve">Tulos</w:t>
      </w:r>
    </w:p>
    <w:p>
      <w:r>
        <w:t xml:space="preserve">Missä Rick ja Cole tappelevat?</w:t>
      </w:r>
    </w:p>
    <w:p>
      <w:r>
        <w:rPr>
          <w:b/>
        </w:rPr>
        <w:t xml:space="preserve">Tulos</w:t>
      </w:r>
    </w:p>
    <w:p>
      <w:r>
        <w:t xml:space="preserve">Missä Rick Gassko työskentelee?</w:t>
      </w:r>
    </w:p>
    <w:p>
      <w:r>
        <w:rPr>
          <w:b/>
        </w:rPr>
        <w:t xml:space="preserve">Tulos</w:t>
      </w:r>
    </w:p>
    <w:p>
      <w:r>
        <w:t xml:space="preserve">Mitä tapahtuu, kun tyttöä lyödään teatterissa?</w:t>
      </w:r>
    </w:p>
    <w:p>
      <w:r>
        <w:rPr>
          <w:b/>
        </w:rPr>
        <w:t xml:space="preserve">Tulos</w:t>
      </w:r>
    </w:p>
    <w:p>
      <w:r>
        <w:t xml:space="preserve">Miten Debbie ja Rick pääsevät lentokentälle?</w:t>
      </w:r>
    </w:p>
    <w:p>
      <w:r>
        <w:rPr>
          <w:b/>
        </w:rPr>
        <w:t xml:space="preserve">Tulos</w:t>
      </w:r>
    </w:p>
    <w:p>
      <w:r>
        <w:t xml:space="preserve">Mikä oli yksi esimerkki Bradin itsemurhayrityksistä?</w:t>
      </w:r>
    </w:p>
    <w:p>
      <w:r>
        <w:rPr>
          <w:b/>
        </w:rPr>
        <w:t xml:space="preserve">Tulos</w:t>
      </w:r>
    </w:p>
    <w:p>
      <w:r>
        <w:t xml:space="preserve">Millaisiksi puolueet lopulta muuttuivat?</w:t>
      </w:r>
    </w:p>
    <w:p>
      <w:r>
        <w:rPr>
          <w:b/>
        </w:rPr>
        <w:t xml:space="preserve">Tulos</w:t>
      </w:r>
    </w:p>
    <w:p>
      <w:r>
        <w:t xml:space="preserve">Kenet Debbie Thompsonin isä värvää Debbien ja Rickin erilleen?</w:t>
      </w:r>
    </w:p>
    <w:p>
      <w:r>
        <w:rPr>
          <w:b/>
        </w:rPr>
        <w:t xml:space="preserve">Tulos</w:t>
      </w:r>
    </w:p>
    <w:p>
      <w:r>
        <w:t xml:space="preserve">Mitä Bradin vaimolle tapahtui?</w:t>
      </w:r>
    </w:p>
    <w:p>
      <w:r>
        <w:rPr>
          <w:b/>
        </w:rPr>
        <w:t xml:space="preserve">Tulos</w:t>
      </w:r>
    </w:p>
    <w:p>
      <w:r>
        <w:t xml:space="preserve">Mitä tapahtuu, kun polttarit ja polttarit kohtaavat?</w:t>
      </w:r>
    </w:p>
    <w:p>
      <w:r>
        <w:rPr>
          <w:b/>
        </w:rPr>
        <w:t xml:space="preserve">Tulos</w:t>
      </w:r>
    </w:p>
    <w:p>
      <w:r>
        <w:t xml:space="preserve">Millä Brad yrittää viiltää ranteensa auki?</w:t>
      </w:r>
    </w:p>
    <w:p>
      <w:r>
        <w:rPr>
          <w:b/>
        </w:rPr>
        <w:t xml:space="preserve">Tulos</w:t>
      </w:r>
    </w:p>
    <w:p>
      <w:r>
        <w:t xml:space="preserve">Kuka voittaa Rickin ja Colen välisen tappelun?</w:t>
      </w:r>
    </w:p>
    <w:p>
      <w:r>
        <w:rPr>
          <w:b/>
        </w:rPr>
        <w:t xml:space="preserve">Tulos</w:t>
      </w:r>
    </w:p>
    <w:p>
      <w:r>
        <w:t xml:space="preserve">Kuka vie Rickin ja Debbien lentokentälle?</w:t>
      </w:r>
    </w:p>
    <w:p>
      <w:r>
        <w:rPr>
          <w:b/>
        </w:rPr>
        <w:t xml:space="preserve">Tulos</w:t>
      </w:r>
    </w:p>
    <w:p>
      <w:r>
        <w:t xml:space="preserve">Kenet Rick lopulta nai?</w:t>
      </w:r>
    </w:p>
    <w:p>
      <w:r>
        <w:rPr>
          <w:b/>
        </w:rPr>
        <w:t xml:space="preserve">Esimerkki 3.1517</w:t>
      </w:r>
    </w:p>
    <w:p>
      <w:r>
        <w:t xml:space="preserve"> Ihmeen kaupalla päähän saadusta luodista toipunut Persianlahden sodan veteraani Jack Starks (Adrien Brody) palaa Vermontiin vuonna 1992, ja hän kärsii muistinmenetyksestä. Kävellessään hän näkee nuoren tytön, Jackien (Laura Marano), ja hänen alkoholisoituneen äitinsä (Kelly Lynch) epätoivoissaan heidän hajonneen autonsa vieressä. Starksin ja Jackien välille syntyy nopeasti jonkinlainen kiintymyssuhde; tyttö pyytää Starksia antamaan hänelle koiramerkkinsä, ja Jackie tekee niin. Hän saa auton käyntiin ja jatkaa matkaansa. Pian tämän jälkeen samaa valtatietä pitkin ajava mies antaa Jackille kyydin, ja poliisi pysäyttää heidät. Kohtaus vaihtuu: Starks löydetään makaamasta autiolta tien varrelta kuolleen poliisin läheltä, ja hänen ruumiissaan on poliisin aseen luoti. Murha-ase on maassa lähellä. Vaikka hän todistaa, että paikalla oli joku muukin, häntä ei muistinmenetyksen vuoksi uskota. Starks todetaan syyttömäksi mielenvikaisuuden perusteella ja hänet vangitaan mielisairaalaan, jossa Starks joutuu psykiatri Thomas Beckerin (Kris Kristofferson) ja hänen henkilökuntansa hoitoon. Joulukuussa 1992 Starks joutuu käymään läpi Beckerin suunnitteleman luvattoman hoidon: häneen ruiskutetaan kokeellisia lääkkeitä, hänet sidotaan pakkopaitaan ja laitetaan ruumishuoneen laatikkoon eräänlaiseksi aistivajeeksi. Tässä tilassa hän pystyy jotenkin matkustamaan 15 vuotta tulevaisuuteen ja pysymään siellä lyhyen aikaa. Hän tapaa vanhemman version Jackiesta (Keira Knightley) tienvarsiravintolassa, jossa Jackie työskentelee. Hän epäilee tämän tapahtuvan, koska se on ainoa muisto, josta hän voi pitää täysin kiinni. Kun nainen näkee miehen seisovan yksinäisenä, hän säälii häntä ja tarjoaa hänelle suojaa, vain yöksi. Asunnossaan Starks törmää omiin koiramerkkeihinsä ja kohtaa naisen. Jackie kertoo hänelle, että Jack Starks kuoli uudenvuodenpäivänä vuonna 1993, joten hän ei voi mitenkään olla se, joka väittää olevansa. Nainen hermostuu ja pyytää miestä lähtemään. Tämän jälkeen Starks siirtyy hoidon aikana useaan otteeseen takaisin tulevaisuuteen, ja ansaittuaan Jackien luottamuksen he yrittävät keksiä, miten aikamatkustusta voitaisiin käyttää hyväksi, jotta Jack voitaisiin poistaa sairaalasta ja pelastaa hänen henkensä. 1. tammikuuta 1993 aikaisin, tietäen, että hänen aikansa on nopeasti loppumassa, tohtori Beth Lorenson vie Starksin lyhyeksi aikaa pois sairaalasta, ja hän on vihdoin vakuuttunut aikamatkakokemuksistaan ja tietämyksestään tulevista tapahtumista. Hän ajaa Starksin Jackien ja tämän äidin kotiin, jossa Starks antaa äidille kirjoittamansa kirjeen, jossa hahmotellaan Jackien synkkä tulevaisuus ja varoitetaan äitiä siitä, että hänen kohtalonsa on tehdä Jackiesta orpo, kun tämä nukahtaa savukkeen kanssa ja palaa kuoliaaksi. Palatessaan sairaalaan Starks liukastuu jäällä ja lyö päänsä. Hän vuotaa runsaasti verta ja saa kaksi ymmärtäväisempää lääkäriä suostuteltua hänet laittamaan hänet vielä kerran takkiin. starks palaa vuoteen 2007, jossa hän huomaa, että hänen kirjeensä on muuttanut kaiken. Jackiella on nyt parempi elämä kuin vuoden 2007 edellisessä versiossa. Hän ei ole enää tarjoilija, hänellä on nyt sairaanhoitajan univormu ja hänellä on huomattavasti iloisempi mieli. He toistavat ensimmäisen tapaamisensa vuonna 2007: Jackie näkee Starksin seisovan lumessa ja ajaa aluksi Starksin ohi, mutta perääntyy huomattuaan Starksin päävamman. Hän pysähtyy ja tarjoutuu viemään Starksin sairaalaan, jossa hän työskentelee. Kun he ovat autossa, Jackie saa puhelun äidiltään, joka on yhä elossa ja kunnossa. He ajavat eteenpäin, ruutu häipyy valkoiseksi, ja voice-over paljastaa, että yhteys "edelliseen" tulevaisuuteen ei ole kadonnut, kun Jackie kysyy "Kuinka paljon aikaa meillä on?", kysymyksen, jonka hän on kysynyt mieheltä aiemmin. Kun lopputekstit alkavat pyöriä, vastaus kysymykseen annetaan laulun sanoilla: "We have all the time in the world", jonka laulaa Iggy Pop.</w:t>
      </w:r>
    </w:p>
    <w:p>
      <w:r>
        <w:rPr>
          <w:b/>
        </w:rPr>
        <w:t xml:space="preserve">Tulos</w:t>
      </w:r>
    </w:p>
    <w:p>
      <w:r>
        <w:t xml:space="preserve">Kuka on se lääkäri, joka vie Starkin hetkeksi pois mielisairaalasta vuonna 1993?</w:t>
      </w:r>
    </w:p>
    <w:p>
      <w:r>
        <w:rPr>
          <w:b/>
        </w:rPr>
        <w:t xml:space="preserve">Tulos</w:t>
      </w:r>
    </w:p>
    <w:p>
      <w:r>
        <w:t xml:space="preserve">Mistä rikoksesta Starksia syytettiin?</w:t>
      </w:r>
    </w:p>
    <w:p>
      <w:r>
        <w:rPr>
          <w:b/>
        </w:rPr>
        <w:t xml:space="preserve">Tulos</w:t>
      </w:r>
    </w:p>
    <w:p>
      <w:r>
        <w:t xml:space="preserve">Mikä aiheutti sen, että Jack alkoi kärsiä muistinmenetyksestä?</w:t>
      </w:r>
    </w:p>
    <w:p>
      <w:r>
        <w:rPr>
          <w:b/>
        </w:rPr>
        <w:t xml:space="preserve">Tulos</w:t>
      </w:r>
    </w:p>
    <w:p>
      <w:r>
        <w:t xml:space="preserve">Mitä tapahtuu sen jälkeen, kun Stark ottaa kyydin ohikulkijalta?</w:t>
      </w:r>
    </w:p>
    <w:p>
      <w:r>
        <w:rPr>
          <w:b/>
        </w:rPr>
        <w:t xml:space="preserve">Tulos</w:t>
      </w:r>
    </w:p>
    <w:p>
      <w:r>
        <w:t xml:space="preserve">Kuka on Jackin psykiatri sairaalassa?</w:t>
      </w:r>
    </w:p>
    <w:p>
      <w:r>
        <w:rPr>
          <w:b/>
        </w:rPr>
        <w:t xml:space="preserve">Tulos</w:t>
      </w:r>
    </w:p>
    <w:p>
      <w:r>
        <w:t xml:space="preserve">Miksi tuomari ei usko Jackia, kun hän sanoo, että murhapaikalla oli joku muu?</w:t>
      </w:r>
    </w:p>
    <w:p>
      <w:r>
        <w:rPr>
          <w:b/>
        </w:rPr>
        <w:t xml:space="preserve">Tulos</w:t>
      </w:r>
    </w:p>
    <w:p>
      <w:r>
        <w:t xml:space="preserve">Mikä on Starksin hoito tohtori Thomas Beckerin käsissä?</w:t>
      </w:r>
    </w:p>
    <w:p>
      <w:r>
        <w:rPr>
          <w:b/>
        </w:rPr>
        <w:t xml:space="preserve">Tulos</w:t>
      </w:r>
    </w:p>
    <w:p>
      <w:r>
        <w:t xml:space="preserve">Mihin tohtori Becker laittaa Jackin, kun hän laittaa hänet pakkopaitaan?</w:t>
      </w:r>
    </w:p>
    <w:p>
      <w:r>
        <w:rPr>
          <w:b/>
        </w:rPr>
        <w:t xml:space="preserve">Tulos</w:t>
      </w:r>
    </w:p>
    <w:p>
      <w:r>
        <w:t xml:space="preserve">Mitä Starks antaa Jackien äidille?</w:t>
      </w:r>
    </w:p>
    <w:p>
      <w:r>
        <w:rPr>
          <w:b/>
        </w:rPr>
        <w:t xml:space="preserve">Tulos</w:t>
      </w:r>
    </w:p>
    <w:p>
      <w:r>
        <w:t xml:space="preserve">Kenelle Jack antaa koiramerkkinsä?</w:t>
      </w:r>
    </w:p>
    <w:p>
      <w:r>
        <w:rPr>
          <w:b/>
        </w:rPr>
        <w:t xml:space="preserve">Tulos</w:t>
      </w:r>
    </w:p>
    <w:p>
      <w:r>
        <w:t xml:space="preserve">Kenen vanhemman version Stark tapaa aikamatkoillaan?</w:t>
      </w:r>
    </w:p>
    <w:p>
      <w:r>
        <w:rPr>
          <w:b/>
        </w:rPr>
        <w:t xml:space="preserve">Tulos</w:t>
      </w:r>
    </w:p>
    <w:p>
      <w:r>
        <w:t xml:space="preserve">Mikä oli Starkin rangaistus rikoksesta, josta häntä syytettiin?</w:t>
      </w:r>
    </w:p>
    <w:p>
      <w:r>
        <w:rPr>
          <w:b/>
        </w:rPr>
        <w:t xml:space="preserve">Tulos</w:t>
      </w:r>
    </w:p>
    <w:p>
      <w:r>
        <w:t xml:space="preserve">Missä sodassa Jack Starks oli?</w:t>
      </w:r>
    </w:p>
    <w:p>
      <w:r>
        <w:rPr>
          <w:b/>
        </w:rPr>
        <w:t xml:space="preserve">Tulos</w:t>
      </w:r>
    </w:p>
    <w:p>
      <w:r>
        <w:t xml:space="preserve">Mitä Stark antaa Jackielle?</w:t>
      </w:r>
    </w:p>
    <w:p>
      <w:r>
        <w:rPr>
          <w:b/>
        </w:rPr>
        <w:t xml:space="preserve">Tulos</w:t>
      </w:r>
    </w:p>
    <w:p>
      <w:r>
        <w:t xml:space="preserve">Minne Stark matkustaa, kun hän on ruumishuoneen laatikossa?</w:t>
      </w:r>
    </w:p>
    <w:p>
      <w:r>
        <w:rPr>
          <w:b/>
        </w:rPr>
        <w:t xml:space="preserve">Tulos</w:t>
      </w:r>
    </w:p>
    <w:p>
      <w:r>
        <w:t xml:space="preserve">Kuka on Starkin psykiatri mielisairaalassa?</w:t>
      </w:r>
    </w:p>
    <w:p>
      <w:r>
        <w:rPr>
          <w:b/>
        </w:rPr>
        <w:t xml:space="preserve">Tulos</w:t>
      </w:r>
    </w:p>
    <w:p>
      <w:r>
        <w:t xml:space="preserve">Kuka vei Jackin Jackien talolle Jackien kuolinpäivänä?</w:t>
      </w:r>
    </w:p>
    <w:p>
      <w:r>
        <w:rPr>
          <w:b/>
        </w:rPr>
        <w:t xml:space="preserve">Tulos</w:t>
      </w:r>
    </w:p>
    <w:p>
      <w:r>
        <w:t xml:space="preserve">Minä päivänä Jack kuolee?</w:t>
      </w:r>
    </w:p>
    <w:p>
      <w:r>
        <w:rPr>
          <w:b/>
        </w:rPr>
        <w:t xml:space="preserve">Tulos</w:t>
      </w:r>
    </w:p>
    <w:p>
      <w:r>
        <w:t xml:space="preserve">Mitä Jackie pyysi Jack Starksilta, jonka tämä antoi hänelle?</w:t>
      </w:r>
    </w:p>
    <w:p>
      <w:r>
        <w:rPr>
          <w:b/>
        </w:rPr>
        <w:t xml:space="preserve">Tulos</w:t>
      </w:r>
    </w:p>
    <w:p>
      <w:r>
        <w:t xml:space="preserve">Mitä Starks löytää seuraavalla matkallaan tulevaisuuteen?</w:t>
      </w:r>
    </w:p>
    <w:p>
      <w:r>
        <w:rPr>
          <w:b/>
        </w:rPr>
        <w:t xml:space="preserve">Tulos</w:t>
      </w:r>
    </w:p>
    <w:p>
      <w:r>
        <w:t xml:space="preserve">Minne Starks lähetetään oikeudenkäynnin jälkeen?</w:t>
      </w:r>
    </w:p>
    <w:p>
      <w:r>
        <w:rPr>
          <w:b/>
        </w:rPr>
        <w:t xml:space="preserve">Tulos</w:t>
      </w:r>
    </w:p>
    <w:p>
      <w:r>
        <w:t xml:space="preserve">Mihin Starks päätyy näiden hoitojen aikana?</w:t>
      </w:r>
    </w:p>
    <w:p>
      <w:r>
        <w:rPr>
          <w:b/>
        </w:rPr>
        <w:t xml:space="preserve">Tulos</w:t>
      </w:r>
    </w:p>
    <w:p>
      <w:r>
        <w:t xml:space="preserve">Mitä Starks oppii Jackielta yhdellä vierailullaan vuonna 2007?</w:t>
      </w:r>
    </w:p>
    <w:p>
      <w:r>
        <w:rPr>
          <w:b/>
        </w:rPr>
        <w:t xml:space="preserve">Tulos</w:t>
      </w:r>
    </w:p>
    <w:p>
      <w:r>
        <w:t xml:space="preserve">Mistä Stark herää?</w:t>
      </w:r>
    </w:p>
    <w:p>
      <w:r>
        <w:rPr>
          <w:b/>
        </w:rPr>
        <w:t xml:space="preserve">Tulos</w:t>
      </w:r>
    </w:p>
    <w:p>
      <w:r>
        <w:t xml:space="preserve">Mikä aiheuttaa Jackin kuoleman?</w:t>
      </w:r>
    </w:p>
    <w:p>
      <w:r>
        <w:rPr>
          <w:b/>
        </w:rPr>
        <w:t xml:space="preserve">Tulos</w:t>
      </w:r>
    </w:p>
    <w:p>
      <w:r>
        <w:t xml:space="preserve">Mistä sairaudesta Jack Stark toipuu?</w:t>
      </w:r>
    </w:p>
    <w:p>
      <w:r>
        <w:rPr>
          <w:b/>
        </w:rPr>
        <w:t xml:space="preserve">Tulos</w:t>
      </w:r>
    </w:p>
    <w:p>
      <w:r>
        <w:t xml:space="preserve">Millaisen haavan Jack Starks sai?</w:t>
      </w:r>
    </w:p>
    <w:p>
      <w:r>
        <w:rPr>
          <w:b/>
        </w:rPr>
        <w:t xml:space="preserve">Tulos</w:t>
      </w:r>
    </w:p>
    <w:p>
      <w:r>
        <w:t xml:space="preserve">Mistä Jackia syytetään, että hän joutuu psykiatriseen sairaalaan?</w:t>
      </w:r>
    </w:p>
    <w:p>
      <w:r>
        <w:rPr>
          <w:b/>
        </w:rPr>
        <w:t xml:space="preserve">Tulos</w:t>
      </w:r>
    </w:p>
    <w:p>
      <w:r>
        <w:t xml:space="preserve">Kenet Jack Starks näki kävellessään hajonneen kuorma-auton lähellä?</w:t>
      </w:r>
    </w:p>
    <w:p>
      <w:r>
        <w:rPr>
          <w:b/>
        </w:rPr>
        <w:t xml:space="preserve">Tulos</w:t>
      </w:r>
    </w:p>
    <w:p>
      <w:r>
        <w:t xml:space="preserve">Mikä on Jackien tehtävä Jackien viimeisellä matkalla tulevaisuuteen?</w:t>
      </w:r>
    </w:p>
    <w:p>
      <w:r>
        <w:rPr>
          <w:b/>
        </w:rPr>
        <w:t xml:space="preserve">Esimerkki 3.1518</w:t>
      </w:r>
    </w:p>
    <w:p>
      <w:r>
        <w:t xml:space="preserve"> Lokakuussa 1962 U-2:n ilmavalvontakuvat paljastavat, että Neuvostoliitto on sijoittamassa Kuubaan ydinaseilla varustettuja keskipitkän kantaman ballistisia ohjuksia. Presidentti John F. Kennedyn (Bruce Greenwood) ja hänen neuvonantajiensa on keksittävä toimintasuunnitelma niiden aktivoinnin estämiseksi. Kennedy haluaa päättäväisesti osoittaa, että Yhdysvallat ei salli ohjusuhkaa. Yhteinen esikuntapäällikkö neuvoo välitöntä Yhdysvaltain sotilasiskua ohjusasemia vastaan ja sen jälkeen hyökkäystä Kuubaan. Kennedy on kuitenkin haluton hyökkäämään ja valloittamaan, koska se hyvin todennäköisesti saisi Neuvostoliiton hyökkäämään Berliiniin, mikä voisi johtaa täysimittaiseen sotaan. Viitaten elokuun aseisiin Kennedy näkee analogian ensimmäisen maailmansodan aloittaneisiin tapahtumiin, joissa kummankin osapuolen komentajien taktiikat eivät olleet kehittyneet edellisen sodan jälkeen ja olivat vanhentuneita, mutta tällä kertaa on kyse ydinaseista. Sota näyttää olevan lähes väistämätön. Kennedyn hallinto yrittää löytää ratkaisun, jolla ohjukset saadaan poistettua mutta sotatoimet vältetään. He päätyvät toimenpiteeseen, joka on pienempi kuin saarron toteuttaminen, jota pidetään muodollisesti sotatoimena. Se päätyy siihen, mitä se julkisesti kuvailee karanteeniksi. He ilmoittavat, että Yhdysvaltain merivoimat pysäyttävät kaikki Kuuban vesille saapuvat alukset ja tarkastavat ne varmistaakseen, etteivät ne kuljeta Kuubaan tarkoitettuja aseita. Neuvostoliitto lähettää vastauksena ristiriitaisia viestejä. Kuuban rannikolla Neuvostoliiton alukset kääntyvät takaisin karanteenilinjoilta. Ulkoministeri Dean Rusk (Henry Strozier) sanoo: "Olemme silmästä silmään, ja luulen, että toinen kaveri vain räpäytti silmiään." Hallinto jatkaa vakoilukoneiden kuvien tilaamista, mutta yksi Kennedyn neuvonantajista, Kenny O'Donnell (Kevin Costner), soittaa lentäjille varmistaakseen, etteivät lentäjät ilmoita, että heitä olisi ammuttu tai tulitettu, koska jos näin olisi, maa joutuisi vastatoimiin taistelusääntöjen nojalla.ABC Newsin toimittaja John A. Scali saa yhteyden Neuvostoliiton "lähettilääseen" Aleksandr Fominiin (Boris Lee Krutonog), ja tämän takakanavaisen viestintämenetelmän kautta Neuvostoliitto tarjoutuu poistamaan ohjukset vastineeksi siitä, että Yhdysvallat vakuuttaa julkisesti, ettei se koskaan hyökkää Kuubaan. Fominilta vastaanotetaan pitkä viesti, joka on samansävyinen kuin Fominin epävirallinen viesti ja jonka on ilmeisesti kirjoittanut Neuvostoliiton pääministeri Nikita Hruštšov henkilökohtaisesti. Tätä seuraa toinen, kovemman linjan sähke, jossa Neuvostoliitto tarjoaa sopimusta, jossa Yhdysvallat poistaa Jupiter-ohjuksensa Turkista. Kennedyn hallinto tulkitsee toisen viestin politbyroon vastaukseksi ja päättää riskialttiissa tilanteessa jättää sen huomiotta ja vastata ensimmäiseen viestiin, jonka oletetaan olevan Hruštšovin lähettämä. Kriisin aikana tapahtuu useita virheaskeleita: strategisen ilmavoimien komentokeskuksen (SAC) puolustusvalmiustaso nostetaan DEFCON 2:een (astetta vähemmän kuin maksimivalmius välitöntä sotaa varten) ilmoittamatta asiasta presidentille; ydinasekoe jatkuu (Bluegill Triple Prime) ja rutiininomainen koelaukaisu U.Presidentti Kennedy yrittää saada aikaa, mutta sotilaat painostavat häntä välittömästi iskemään, joten hän antaa luvan hyökätä ohjusasemiin ja hyökätä Kuubaan seuraavana maanantaina alkavaksi hyökkäykseksi. Ilmavoimien U-2-tiedustelukone lähetetään Kuuban ylle keräämään tietoja hyökkäystä varten, mutta se ammutaan alas, jolloin lentäjä kuolee. Kansallisen turvallisuusneuvoston toimeenpanevan komitean kanssa käytyjen perusteellisten keskustelujen jälkeen Kennedy tekee viimeisen yrityksen sodan välttämiseksi lähettämällä veljensä Robert F. Kennedyn (Steven Culp) tapaamaan Neuvostoliiton suurlähettilästä Anatoli Dobryninia perjantai-iltana. Bobby toistaa vaatimuksen, että Neuvostoliiton on poistettava ohjuksensa Kuubasta, ja vastineeksi hän lupaa olla hyökkäämättä Kuubaan tai avustamatta sen valtaamisessa. Dobrynin vaatii, että Yhdysvaltojen on myös poistettava kaikki Jupiter-ohjukset Turkista, joka on Neuvostoliiton rajalla. Bobby sanoo, että vastine ei ole mahdollinen, mutta vastineeksi siitä, että Hruštšov poistaa kaikki ohjukset Kuubasta, sovitaan salaa, että Yhdysvallat poistaa kaikki "vanhentuneet" ohjuksensa Turkista kuuden kuukauden kuluessa osana ennalta sovittua suunnitelmaa. Neuvostoliitto ilmoittaa sunnuntaina, että se poistaa ohjuksensa Kuubasta, mikä estää sodan, joka olisi voinut eskaloitua ydinaseiden käyttöön. Elokuva päättyy, kun presidentti Kennedy sanelee surunvalittelukirjeen Kuuban yllä alas ammutun tiedustelulentäjä Rudolf Andersonin perheelle osana hyökkäyksen valmisteluita, ja kun Kennedyn veljekset ja O'Donnell ovat Oval Office -huoneiston ulkopuolella, kun taustalla soi varsinainen ääni presidentti Kennedyn American Universityssä pitämästä puheesta.</w:t>
      </w:r>
    </w:p>
    <w:p>
      <w:r>
        <w:rPr>
          <w:b/>
        </w:rPr>
        <w:t xml:space="preserve">Tulos</w:t>
      </w:r>
    </w:p>
    <w:p>
      <w:r>
        <w:t xml:space="preserve">Mihin maahan Neuvostoliitto sijoitti ydinohjuksia?</w:t>
      </w:r>
    </w:p>
    <w:p>
      <w:r>
        <w:rPr>
          <w:b/>
        </w:rPr>
        <w:t xml:space="preserve">Tulos</w:t>
      </w:r>
    </w:p>
    <w:p>
      <w:r>
        <w:t xml:space="preserve">Miksi Yhdysvaltain merivoimat pysäyttivät kaikki Kuuban vesille saapuvat alukset?</w:t>
      </w:r>
    </w:p>
    <w:p>
      <w:r>
        <w:rPr>
          <w:b/>
        </w:rPr>
        <w:t xml:space="preserve">Tulos</w:t>
      </w:r>
    </w:p>
    <w:p>
      <w:r>
        <w:t xml:space="preserve">Kenet Kennedy lähetti tapaamaan neuvostoliittolaisia viimeisenä yrityksenä välttää sota?</w:t>
      </w:r>
    </w:p>
    <w:p>
      <w:r>
        <w:rPr>
          <w:b/>
        </w:rPr>
        <w:t xml:space="preserve">Tulos</w:t>
      </w:r>
    </w:p>
    <w:p>
      <w:r>
        <w:t xml:space="preserve">Mitä Kennedy tekee tarinan lopussa?</w:t>
      </w:r>
    </w:p>
    <w:p>
      <w:r>
        <w:rPr>
          <w:b/>
        </w:rPr>
        <w:t xml:space="preserve">Tulos</w:t>
      </w:r>
    </w:p>
    <w:p>
      <w:r>
        <w:t xml:space="preserve">Kuka menee puhumaan Neuvostoliiton suurlähettilään kanssa viikonloppuna ennen Kuubaan hyökkäämistä?</w:t>
      </w:r>
    </w:p>
    <w:p>
      <w:r>
        <w:rPr>
          <w:b/>
        </w:rPr>
        <w:t xml:space="preserve">Tulos</w:t>
      </w:r>
    </w:p>
    <w:p>
      <w:r>
        <w:t xml:space="preserve">Miksi Kennedyn hallinto yritti löytää ratkaisun ohjusten siirtämiseksi?</w:t>
      </w:r>
    </w:p>
    <w:p>
      <w:r>
        <w:rPr>
          <w:b/>
        </w:rPr>
        <w:t xml:space="preserve">Tulos</w:t>
      </w:r>
    </w:p>
    <w:p>
      <w:r>
        <w:t xml:space="preserve">Minkälainen lentokone lähetettiin Kuubaan keräämään tiedustelutietoja hyökkäystä varten?</w:t>
      </w:r>
    </w:p>
    <w:p>
      <w:r>
        <w:rPr>
          <w:b/>
        </w:rPr>
        <w:t xml:space="preserve">Tulos</w:t>
      </w:r>
    </w:p>
    <w:p>
      <w:r>
        <w:t xml:space="preserve">Kenen on laadittava toimintasuunnitelma aktivointinsa läpäisemiseksi?</w:t>
      </w:r>
    </w:p>
    <w:p>
      <w:r>
        <w:rPr>
          <w:b/>
        </w:rPr>
        <w:t xml:space="preserve">Tulos</w:t>
      </w:r>
    </w:p>
    <w:p>
      <w:r>
        <w:t xml:space="preserve">Kuka Neuvostoliiton suurlähettiläs tapasi Robert Kennedyn?</w:t>
      </w:r>
    </w:p>
    <w:p>
      <w:r>
        <w:rPr>
          <w:b/>
        </w:rPr>
        <w:t xml:space="preserve">Tulos</w:t>
      </w:r>
    </w:p>
    <w:p>
      <w:r>
        <w:t xml:space="preserve">Mitä tapahtui vuonna 1962?</w:t>
      </w:r>
    </w:p>
    <w:p>
      <w:r>
        <w:rPr>
          <w:b/>
        </w:rPr>
        <w:t xml:space="preserve">Tulos</w:t>
      </w:r>
    </w:p>
    <w:p>
      <w:r>
        <w:t xml:space="preserve">Mitä merivoimien on tehtävä tässä neljännesvuosikymmenessä?</w:t>
      </w:r>
    </w:p>
    <w:p>
      <w:r>
        <w:rPr>
          <w:b/>
        </w:rPr>
        <w:t xml:space="preserve">Tulos</w:t>
      </w:r>
    </w:p>
    <w:p>
      <w:r>
        <w:t xml:space="preserve">Mikä oli sen lentäjän nimi, joka ammuttiin alas Kuubaan suuntautuneella tiedustelulennolla?</w:t>
      </w:r>
    </w:p>
    <w:p>
      <w:r>
        <w:rPr>
          <w:b/>
        </w:rPr>
        <w:t xml:space="preserve">Tulos</w:t>
      </w:r>
    </w:p>
    <w:p>
      <w:r>
        <w:t xml:space="preserve">Mitä ulkoministeri sanoi, kun neuvostolaivat kääntyivät takaisin?</w:t>
      </w:r>
    </w:p>
    <w:p>
      <w:r>
        <w:rPr>
          <w:b/>
        </w:rPr>
        <w:t xml:space="preserve">Tulos</w:t>
      </w:r>
    </w:p>
    <w:p>
      <w:r>
        <w:t xml:space="preserve">Neuvostoliitto tarjoutui vetämään ohjukset pois, jos Yhdysvallat suostui olemaan tekemättä mitä?</w:t>
      </w:r>
    </w:p>
    <w:p>
      <w:r>
        <w:rPr>
          <w:b/>
        </w:rPr>
        <w:t xml:space="preserve">Tulos</w:t>
      </w:r>
    </w:p>
    <w:p>
      <w:r>
        <w:t xml:space="preserve">Minä vuonna Yhdysvallat huomasi, että Neuvostoliitto asetti ohjuksia Kuubaan?</w:t>
      </w:r>
    </w:p>
    <w:p>
      <w:r>
        <w:rPr>
          <w:b/>
        </w:rPr>
        <w:t xml:space="preserve">Tulos</w:t>
      </w:r>
    </w:p>
    <w:p>
      <w:r>
        <w:t xml:space="preserve">Mitä Kennedy teki saadakseen lisää aikaa?</w:t>
      </w:r>
    </w:p>
    <w:p>
      <w:r>
        <w:rPr>
          <w:b/>
        </w:rPr>
        <w:t xml:space="preserve">Tulos</w:t>
      </w:r>
    </w:p>
    <w:p>
      <w:r>
        <w:t xml:space="preserve">Milloin aluekuvat löysivät Neuvostoliiton kuljettavan aseita Kuubaan?</w:t>
      </w:r>
    </w:p>
    <w:p>
      <w:r>
        <w:rPr>
          <w:b/>
        </w:rPr>
        <w:t xml:space="preserve">Tulos</w:t>
      </w:r>
    </w:p>
    <w:p>
      <w:r>
        <w:t xml:space="preserve">Neuvostoliitto halusi Yhdysvaltojen poistavan Jupiter-ohjuksensa mistä maasta?</w:t>
      </w:r>
    </w:p>
    <w:p>
      <w:r>
        <w:rPr>
          <w:b/>
        </w:rPr>
        <w:t xml:space="preserve">Tulos</w:t>
      </w:r>
    </w:p>
    <w:p>
      <w:r>
        <w:t xml:space="preserve">Mihin presidentti Kennedy antoi luvan?</w:t>
      </w:r>
    </w:p>
    <w:p>
      <w:r>
        <w:rPr>
          <w:b/>
        </w:rPr>
        <w:t xml:space="preserve">Tulos</w:t>
      </w:r>
    </w:p>
    <w:p>
      <w:r>
        <w:t xml:space="preserve">Kuka oli presidentti tämän tarinan aikana?</w:t>
      </w:r>
    </w:p>
    <w:p>
      <w:r>
        <w:rPr>
          <w:b/>
        </w:rPr>
        <w:t xml:space="preserve">Tulos</w:t>
      </w:r>
    </w:p>
    <w:p>
      <w:r>
        <w:t xml:space="preserve">Mitä Kennedy halusi välttää olemalla seuraamatta Neuvostoliiton toimintaa?</w:t>
      </w:r>
    </w:p>
    <w:p>
      <w:r>
        <w:rPr>
          <w:b/>
        </w:rPr>
        <w:t xml:space="preserve">Tulos</w:t>
      </w:r>
    </w:p>
    <w:p>
      <w:r>
        <w:t xml:space="preserve">Mitä yleisö kuvaili, johon hallinto päätyi?</w:t>
      </w:r>
    </w:p>
    <w:p>
      <w:r>
        <w:rPr>
          <w:b/>
        </w:rPr>
        <w:t xml:space="preserve">Tulos</w:t>
      </w:r>
    </w:p>
    <w:p>
      <w:r>
        <w:t xml:space="preserve">Mitä ratkaisua Kennedy yrittää ensin, jotta sitä ei pidettäisi sotatoimena?</w:t>
      </w:r>
    </w:p>
    <w:p>
      <w:r>
        <w:rPr>
          <w:b/>
        </w:rPr>
        <w:t xml:space="preserve">Tulos</w:t>
      </w:r>
    </w:p>
    <w:p>
      <w:r>
        <w:t xml:space="preserve">Kuka oli ulkoministeri?</w:t>
      </w:r>
    </w:p>
    <w:p>
      <w:r>
        <w:rPr>
          <w:b/>
        </w:rPr>
        <w:t xml:space="preserve">Tulos</w:t>
      </w:r>
    </w:p>
    <w:p>
      <w:r>
        <w:t xml:space="preserve">Mikä on sen ydinasekokeen nimi, joka tehtiin presidentin tietämättä?</w:t>
      </w:r>
    </w:p>
    <w:p>
      <w:r>
        <w:rPr>
          <w:b/>
        </w:rPr>
        <w:t xml:space="preserve">Tulos</w:t>
      </w:r>
    </w:p>
    <w:p>
      <w:r>
        <w:t xml:space="preserve">Kuka oli John A. Scali?</w:t>
      </w:r>
    </w:p>
    <w:p>
      <w:r>
        <w:rPr>
          <w:b/>
        </w:rPr>
        <w:t xml:space="preserve">Tulos</w:t>
      </w:r>
    </w:p>
    <w:p>
      <w:r>
        <w:t xml:space="preserve">Kuka neuvoo välittömiä Yhdysvaltain sotilasiskuja ohjuksia vastaan?</w:t>
      </w:r>
    </w:p>
    <w:p>
      <w:r>
        <w:rPr>
          <w:b/>
        </w:rPr>
        <w:t xml:space="preserve">Tulos</w:t>
      </w:r>
    </w:p>
    <w:p>
      <w:r>
        <w:t xml:space="preserve">Jos presidentti Kennedy olisi hyökännyt Kuubaan, Neuvostoliitto olisi todennäköisesti hyökännyt mihin tärkeään kaupunkiin?</w:t>
      </w:r>
    </w:p>
    <w:p>
      <w:r>
        <w:rPr>
          <w:b/>
        </w:rPr>
        <w:t xml:space="preserve">Tulos</w:t>
      </w:r>
    </w:p>
    <w:p>
      <w:r>
        <w:t xml:space="preserve">Mitä Kenny O'Donnell kieltää vakoilukoneen lentäjiä tekemästä?</w:t>
      </w:r>
    </w:p>
    <w:p>
      <w:r>
        <w:rPr>
          <w:b/>
        </w:rPr>
        <w:t xml:space="preserve">Tulos</w:t>
      </w:r>
    </w:p>
    <w:p>
      <w:r>
        <w:t xml:space="preserve">Millaista uhkaa Yhdysvallat ei salli?</w:t>
      </w:r>
    </w:p>
    <w:p>
      <w:r>
        <w:rPr>
          <w:b/>
        </w:rPr>
        <w:t xml:space="preserve">Esimerkki 3.1519</w:t>
      </w:r>
    </w:p>
    <w:p>
      <w:r>
        <w:t xml:space="preserve"> The Mardi Gras Mystery -kirjassa Nancyn poikaystävä Ned Nickerson kutsutaan viettämään lomaa Emerson Collegen ystävän Brian Seatonin kanssa. Matkalla Seatonin kartanoon Brian pysähtyy Warren Tylerin talolle noutamaan isänsä Bartholomew Seatonin ja näyttää samalla Nedille kuuluisan taiteilijan Lucien Beaulieun muotokuvan edesmenneestä äidistään Danielle Seatonista. Maalaus on herra Tylerin hallussa, koska hän löysi sen ostamastaan ladosta." Ystävät lähtevät Seatonin kartanoon eli "The Bat Hallowiin". He pukeutuvat naamiaisasuihin Mardi Gras -juhlaa varten. Myöhemmin samana iltana he menevät Silver Yacht Clubiin. Sinä yönä muotokuva varastetaan. Pääepäilty on herra Seaton, jonka oletetaan halunneen vaimonsa muotokuvan. Kaikki todisteet viittaavat häneen: hänellä oli yllään lepakkopuku, kuten varkaalla, ja hän oli kateissa ratkaisevaan aikaan, noin kello 22.00. Nancy ei voi vastustaa arvoituksen haastetta. Hänen tutkimuksensa johtaa French Quarteriin, jossa hän näkee naisen, joka näyttää Daniellelta, paitsi että hänen kasvonsa ovat arpeutuneet. Nancy on järkyttynyt ja esittää hypoteesin, että Danielle olisi voinut selvitä purjeveneonnettomuudesta.Myöhemmin hän saa selville, että nainen on Mariel Devereaux, jonka isä Max on taideväärentäjä. Nancy päättelee, että Max käytti tytärtään maalauksen mallina, koska tämä muistuttaa lähes täydellisesti Daniellea. Hän jätti sen tarkoituksella latoon, jotta herra Tyler, Daniellen kosija ja Bartholomew'n kilpailija, löytäisi sen. Hänen suunnitelmansa oli varastaa oma maalauksensa ja lunastaa siitä miljoona dollaria lunnaita. Rahoilla oli tarkoitus maksaa hänen tyttärensä kauneusleikkaus.</w:t>
      </w:r>
    </w:p>
    <w:p>
      <w:r>
        <w:rPr>
          <w:b/>
        </w:rPr>
        <w:t xml:space="preserve">Tulos</w:t>
      </w:r>
    </w:p>
    <w:p>
      <w:r>
        <w:t xml:space="preserve">Minkälainen asu Bartholomew Seatonilla oli päällään karnevaali-iltana?</w:t>
      </w:r>
    </w:p>
    <w:p>
      <w:r>
        <w:rPr>
          <w:b/>
        </w:rPr>
        <w:t xml:space="preserve">Tulos</w:t>
      </w:r>
    </w:p>
    <w:p>
      <w:r>
        <w:t xml:space="preserve"> Millä muulla nimellä Seaton Mansion tunnetaan?</w:t>
      </w:r>
    </w:p>
    <w:p>
      <w:r>
        <w:rPr>
          <w:b/>
        </w:rPr>
        <w:t xml:space="preserve">Tulos</w:t>
      </w:r>
    </w:p>
    <w:p>
      <w:r>
        <w:t xml:space="preserve">Minne Brian ja Ned menevät juhlimaan Mardi Gras -juhlia?</w:t>
      </w:r>
    </w:p>
    <w:p>
      <w:r>
        <w:rPr>
          <w:b/>
        </w:rPr>
        <w:t xml:space="preserve">Tulos</w:t>
      </w:r>
    </w:p>
    <w:p>
      <w:r>
        <w:t xml:space="preserve">Mikä esine varastetaan?</w:t>
      </w:r>
    </w:p>
    <w:p>
      <w:r>
        <w:rPr>
          <w:b/>
        </w:rPr>
        <w:t xml:space="preserve">Tulos</w:t>
      </w:r>
    </w:p>
    <w:p>
      <w:r>
        <w:t xml:space="preserve">Mitä tapahtumaa päähenkilöt juhlivat?</w:t>
      </w:r>
    </w:p>
    <w:p>
      <w:r>
        <w:rPr>
          <w:b/>
        </w:rPr>
        <w:t xml:space="preserve">Tulos</w:t>
      </w:r>
    </w:p>
    <w:p>
      <w:r>
        <w:t xml:space="preserve">Kuka on pääepäilty?</w:t>
      </w:r>
    </w:p>
    <w:p>
      <w:r>
        <w:rPr>
          <w:b/>
        </w:rPr>
        <w:t xml:space="preserve">Tulos</w:t>
      </w:r>
    </w:p>
    <w:p>
      <w:r>
        <w:t xml:space="preserve">Keneltä Mariel näyttää?</w:t>
      </w:r>
    </w:p>
    <w:p>
      <w:r>
        <w:rPr>
          <w:b/>
        </w:rPr>
        <w:t xml:space="preserve">Tulos</w:t>
      </w:r>
    </w:p>
    <w:p>
      <w:r>
        <w:t xml:space="preserve">Mihin asuinpaikkaan "The Bat Hallow" viittaa?</w:t>
      </w:r>
    </w:p>
    <w:p>
      <w:r>
        <w:rPr>
          <w:b/>
        </w:rPr>
        <w:t xml:space="preserve">Tulos</w:t>
      </w:r>
    </w:p>
    <w:p>
      <w:r>
        <w:t xml:space="preserve">Kuka oli Warren Tylerin ladosta löytyneen maalauksen todellinen aihe?</w:t>
      </w:r>
    </w:p>
    <w:p>
      <w:r>
        <w:rPr>
          <w:b/>
        </w:rPr>
        <w:t xml:space="preserve">Tulos</w:t>
      </w:r>
    </w:p>
    <w:p>
      <w:r>
        <w:t xml:space="preserve">Mihin varastetusta maalauksesta saadut lunnasrahat oli tarkoitus käyttää?</w:t>
      </w:r>
    </w:p>
    <w:p>
      <w:r>
        <w:rPr>
          <w:b/>
        </w:rPr>
        <w:t xml:space="preserve">Tulos</w:t>
      </w:r>
    </w:p>
    <w:p>
      <w:r>
        <w:t xml:space="preserve">Kuka on Nancyn poikaystävä?</w:t>
      </w:r>
    </w:p>
    <w:p>
      <w:r>
        <w:rPr>
          <w:b/>
        </w:rPr>
        <w:t xml:space="preserve">Tulos</w:t>
      </w:r>
    </w:p>
    <w:p>
      <w:r>
        <w:t xml:space="preserve">Missä yliopistossa Brian ja Ned opiskelevat?</w:t>
      </w:r>
    </w:p>
    <w:p>
      <w:r>
        <w:rPr>
          <w:b/>
        </w:rPr>
        <w:t xml:space="preserve">Tulos</w:t>
      </w:r>
    </w:p>
    <w:p>
      <w:r>
        <w:t xml:space="preserve">Mitä varastetaan karnevaalijuhlien yönä?</w:t>
      </w:r>
    </w:p>
    <w:p>
      <w:r>
        <w:rPr>
          <w:b/>
        </w:rPr>
        <w:t xml:space="preserve">Tulos</w:t>
      </w:r>
    </w:p>
    <w:p>
      <w:r>
        <w:t xml:space="preserve">Kuka yrittää ratkaista varastetun muotokuvan mysteerin?</w:t>
      </w:r>
    </w:p>
    <w:p>
      <w:r>
        <w:rPr>
          <w:b/>
        </w:rPr>
        <w:t xml:space="preserve">Tulos</w:t>
      </w:r>
    </w:p>
    <w:p>
      <w:r>
        <w:t xml:space="preserve">Missä Nancy kohtaa Mariel Devereaux'n tutkinnan aikana?</w:t>
      </w:r>
    </w:p>
    <w:p>
      <w:r>
        <w:rPr>
          <w:b/>
        </w:rPr>
        <w:t xml:space="preserve">Tulos</w:t>
      </w:r>
    </w:p>
    <w:p>
      <w:r>
        <w:t xml:space="preserve">Kuka on Max Devereaux?</w:t>
      </w:r>
    </w:p>
    <w:p>
      <w:r>
        <w:rPr>
          <w:b/>
        </w:rPr>
        <w:t xml:space="preserve">Tulos</w:t>
      </w:r>
    </w:p>
    <w:p>
      <w:r>
        <w:t xml:space="preserve">Miten Daniellen väitettiin kuolleen?</w:t>
      </w:r>
    </w:p>
    <w:p>
      <w:r>
        <w:rPr>
          <w:b/>
        </w:rPr>
        <w:t xml:space="preserve">Tulos</w:t>
      </w:r>
    </w:p>
    <w:p>
      <w:r>
        <w:t xml:space="preserve">Minne he lähtevät lomalle?</w:t>
      </w:r>
    </w:p>
    <w:p>
      <w:r>
        <w:rPr>
          <w:b/>
        </w:rPr>
        <w:t xml:space="preserve">Tulos</w:t>
      </w:r>
    </w:p>
    <w:p>
      <w:r>
        <w:t xml:space="preserve">Minne Nancyn tutkimukset johtavat hänet?</w:t>
      </w:r>
    </w:p>
    <w:p>
      <w:r>
        <w:rPr>
          <w:b/>
        </w:rPr>
        <w:t xml:space="preserve">Tulos</w:t>
      </w:r>
    </w:p>
    <w:p>
      <w:r>
        <w:t xml:space="preserve">Kenen varastettu muotokuva on?</w:t>
      </w:r>
    </w:p>
    <w:p>
      <w:r>
        <w:rPr>
          <w:b/>
        </w:rPr>
        <w:t xml:space="preserve">Tulos</w:t>
      </w:r>
    </w:p>
    <w:p>
      <w:r>
        <w:t xml:space="preserve">Milloin maalaus katosi?</w:t>
      </w:r>
    </w:p>
    <w:p>
      <w:r>
        <w:rPr>
          <w:b/>
        </w:rPr>
        <w:t xml:space="preserve">Tulos</w:t>
      </w:r>
    </w:p>
    <w:p>
      <w:r>
        <w:t xml:space="preserve">Kenestä Warren Tylerilla on muotokuva?</w:t>
      </w:r>
    </w:p>
    <w:p>
      <w:r>
        <w:rPr>
          <w:b/>
        </w:rPr>
        <w:t xml:space="preserve">Tulos</w:t>
      </w:r>
    </w:p>
    <w:p>
      <w:r>
        <w:t xml:space="preserve">Kuka on Ned Nickerson?</w:t>
      </w:r>
    </w:p>
    <w:p>
      <w:r>
        <w:rPr>
          <w:b/>
        </w:rPr>
        <w:t xml:space="preserve">Tulos</w:t>
      </w:r>
    </w:p>
    <w:p>
      <w:r>
        <w:t xml:space="preserve">Mihin aikaan suunnilleen varastettiin Danielle Seatonin maalaus?</w:t>
      </w:r>
    </w:p>
    <w:p>
      <w:r>
        <w:rPr>
          <w:b/>
        </w:rPr>
        <w:t xml:space="preserve">Tulos</w:t>
      </w:r>
    </w:p>
    <w:p>
      <w:r>
        <w:t xml:space="preserve">Miten rouva Seaton kuoli?</w:t>
      </w:r>
    </w:p>
    <w:p>
      <w:r>
        <w:rPr>
          <w:b/>
        </w:rPr>
        <w:t xml:space="preserve">Tulos</w:t>
      </w:r>
    </w:p>
    <w:p>
      <w:r>
        <w:t xml:space="preserve">Kuka on kutsuttu Brian Seatonin kartanoon?</w:t>
      </w:r>
    </w:p>
    <w:p>
      <w:r>
        <w:rPr>
          <w:b/>
        </w:rPr>
        <w:t xml:space="preserve">Tulos</w:t>
      </w:r>
    </w:p>
    <w:p>
      <w:r>
        <w:t xml:space="preserve">Kenen talossa Brianin isä vierailee tarinan alussa?</w:t>
      </w:r>
    </w:p>
    <w:p>
      <w:r>
        <w:rPr>
          <w:b/>
        </w:rPr>
        <w:t xml:space="preserve">Tulos</w:t>
      </w:r>
    </w:p>
    <w:p>
      <w:r>
        <w:t xml:space="preserve">Missä Tylerin isä on tarinan alussa?</w:t>
      </w:r>
    </w:p>
    <w:p>
      <w:r>
        <w:rPr>
          <w:b/>
        </w:rPr>
        <w:t xml:space="preserve">Tulos</w:t>
      </w:r>
    </w:p>
    <w:p>
      <w:r>
        <w:t xml:space="preserve">Miksi Max tarvitsi rahaa?</w:t>
      </w:r>
    </w:p>
    <w:p>
      <w:r>
        <w:rPr>
          <w:b/>
        </w:rPr>
        <w:t xml:space="preserve">Esimerkki 3.1520</w:t>
      </w:r>
    </w:p>
    <w:p>
      <w:r>
        <w:t xml:space="preserve"> Sunset Boulevardin kartanon uima-altaassa kelluu Joe Gillisin ruumis. Kuusi kuukautta aiemmin onneton käsikirjoittaja Joe yritti myydä Paramount Picturesin tuottajalle Sheldrakelle toimittamansa tarinan. Käsikirjoituksenlukija Betty Schaefer arvostelee sitä ankarasti Joen läsnä ollessa, tietämättä, että Joe on sen kirjoittaja. Myöhemmin, kun Joe pakenee autoaan etsiviä ulosottomiehiä, hän kääntyy autiolta vaikuttavan kartanon pihatielle. Piilotettuaan auton hän kuulee naisen kutsuvan häntä, joka ilmeisesti erehtyy luulemaan häntä joksikin muuksi. Hovimestari Maxin johdattamana Joe tunnistaa naisen kauan sitten unohdetuksi mykkäelokuvatähdeksi Norma Desmondiksi. Nainen kuulee, että mies on kirjailija, ja kysyy hänen mielipidettään käsikirjoituksesta, jonka hän on kirjoittanut Salome-elokuvaa varten. Hän aikoo esittää roolia itse comebackissa. Joe pitää käsikirjoitusta surkeana, mutta imartelee naista, jotta tämä palkkaisi hänet käsikirjoitustohtoriksi.Norman vaatimuksesta Norman kartanoon muuttanut Joe paheksuu riippuvaista tilannettaan, mutta vähitellen hyväksyy sen. Hän huomaa, että Norma kieltäytyy kohtaamasta sitä tosiasiaa, että hänen maineensa on haihtunut, ja saa tietää, että Max kirjoittaa salaa fanikirjeitä, joita Norma yhä saa, ja kertoo, että Norma on masentunut ja yrittänyt itsemurhaa.Norma tuhlaa huomiota Joelle ja ostaa hänelle kalliita vaatteita. Norman uudenvuodenaaton juhlissa hän huomaa olevansa ainoa vieras ja tajuaa, että Norma on rakastunut häneen. Mies yrittää antaa Norman hellävaraisesti periksi, mutta Norma läimäyttää häntä ja vetäytyy huoneeseensa. Joe käy ystävänsä Artie Greenin luona kysymässä, voisiko hän asua tämän luona. Artien juhlissa hän tapaa jälleen Bettyn, jonka hän saa tietää olevan Artien tyttö. Betty uskoo, että eräässä Joen käsikirjoituksen kohtauksessa on potentiaalia, mutta Joe ei ole kiinnostunut siitä. Kun Joe soittaa Maxille ja pyytää häntä pakkaamaan tavaransa, Max kertoo, että Norma viilsi ranteensa partakoneellaan. Joe palaa Norman luo. Norma pyytää Maxia toimittamaan muokatun Salome-käsikirjoituksen entiselle ohjaajalleen Cecil B. DeMillelle Paramountille. Norma alkaa saada puheluita Paramountin johtajalta Gordon Colelta, mutta kieltäytyy närkästyneenä puhumasta kenellekään muulle kuin DeMillelle. Lopulta hän antaa Maxin ajaa itsensä ja Joen Paramountille vuoden 1929 Isotta Fraschinilla. Vanhemmat studion työntekijät tervehtivät häntä lämpimästi. DeMille ottaa hänet hellästi vastaan ja kohtelee häntä hyvin kunnioittavasti ja väistelee hienotunteisesti hänen Salomea koskevia kysymyksiä. Sillä välin Max saa tietää, että Cole haluaa vain vuokrata hänen epätavallisen autonsa elokuvaa varten.Norma valmistautuu kuviteltuun paluuseensa ja käy läpi ankarat kauneushoidot. Joe työskentelee salaa öisin Bettyn Paramountin toimistossa ja tekee yhteistyötä alkuperäisen käsikirjoituksen parissa. Max saa selville hänen kuutamotoimintansa ja paljastaa, että hän oli aikoinaan arvostettu elokuvaohjaaja. Hän löysi Norman teinityttönä, teki hänestä tähden ja oli tämän ensimmäinen aviomies. Kun Norma oli eronnut hänestä, hän koki elämän ilman Normaa sietämättömäksi ja hylkäsi uransa ryhtyäkseen Norman palvelijaksi.Vaikka Betty on kihloissa Artien kanssa, hän ja Joe rakastuvat toisiinsa. Norma löytää käsikirjoituksen, jossa on Joen ja Bettyn nimet. Hän soittaa Bettylle ja vihjailee, millainen mies Joe todella on. Joe kuulee tämän ja kutsuu Bettyn katsomaan itse. Kun Joe saapuu paikalle, hän teeskentelee olevansa tyytyväinen pidettyyn mieheen, mutta kun Joe on kyynelehtien lähtenyt, hän pakkaa tavaransa palatakseen vanhaan ohiolaiseen sanomalehtityöhönsä. Hän ei välitä Norman uhkauksesta tappaa itsensä ja aseesta, jonka tämä näyttää hänelle sen tueksi. Hän kertoo Norman suoraan, että yleisö on unohtanut hänet, että paluuta ei tule, ja että fanikirjeet ovat Maxilta. Kun Joe kävelee pois, Norma ampuu häntä kolme kertaa. Norma kaatuu altaaseen.takauma päättyy. Talo on täynnä poliiseja ja toimittajia. Norma, joka on menettänyt kosketuksen todellisuuteen, uskoo, että uutiskamerat ovat paikalla kuvaamassa Salomea. Max ja poliisi leikkivät mukana. Max lavastaa hänelle kohtauksen ja huutaa "Action!". Kameroiden pyöriessä Norma laskeutuu dramaattisesti portaita alas. Hän pysähtyy ja pitää improvisoidun puheen siitä, kuinka onnellinen hän on siitä, että saa jälleen tehdä elokuvaa, ja lopettaa sen seuraaviin sanoihin: "No niin, herra DeMille, olen valmis lähikuvaani."</w:t>
      </w:r>
    </w:p>
    <w:p>
      <w:r>
        <w:rPr>
          <w:b/>
        </w:rPr>
        <w:t xml:space="preserve">Tulos</w:t>
      </w:r>
    </w:p>
    <w:p>
      <w:r>
        <w:t xml:space="preserve">Miksi Norma uskoo, että kamerat ovat hänen talossaan?</w:t>
      </w:r>
    </w:p>
    <w:p>
      <w:r>
        <w:rPr>
          <w:b/>
        </w:rPr>
        <w:t xml:space="preserve">Tulos</w:t>
      </w:r>
    </w:p>
    <w:p>
      <w:r>
        <w:t xml:space="preserve">Millaisen auton Norma omistaa?</w:t>
      </w:r>
    </w:p>
    <w:p>
      <w:r>
        <w:rPr>
          <w:b/>
        </w:rPr>
        <w:t xml:space="preserve">Tulos</w:t>
      </w:r>
    </w:p>
    <w:p>
      <w:r>
        <w:t xml:space="preserve">Kun Norma ampuu Joen, mihin hän putoaa?</w:t>
      </w:r>
    </w:p>
    <w:p>
      <w:r>
        <w:rPr>
          <w:b/>
        </w:rPr>
        <w:t xml:space="preserve">Tulos</w:t>
      </w:r>
    </w:p>
    <w:p>
      <w:r>
        <w:t xml:space="preserve">Missä yrityksessä Sheldrake työskentelee?</w:t>
      </w:r>
    </w:p>
    <w:p>
      <w:r>
        <w:rPr>
          <w:b/>
        </w:rPr>
        <w:t xml:space="preserve">Tulos</w:t>
      </w:r>
    </w:p>
    <w:p>
      <w:r>
        <w:t xml:space="preserve">Kuinka monta kertaa Norma ampuu Joeta, kun tämä yrittää lähteä?</w:t>
      </w:r>
    </w:p>
    <w:p>
      <w:r>
        <w:rPr>
          <w:b/>
        </w:rPr>
        <w:t xml:space="preserve">Tulos</w:t>
      </w:r>
    </w:p>
    <w:p>
      <w:r>
        <w:t xml:space="preserve">Kuka omistaa masionin?</w:t>
      </w:r>
    </w:p>
    <w:p>
      <w:r>
        <w:rPr>
          <w:b/>
        </w:rPr>
        <w:t xml:space="preserve">Tulos</w:t>
      </w:r>
    </w:p>
    <w:p>
      <w:r>
        <w:t xml:space="preserve">Kuinka monta vierasta Norma kutsuu uudenvuodenaaton juhliinsa?</w:t>
      </w:r>
    </w:p>
    <w:p>
      <w:r>
        <w:rPr>
          <w:b/>
        </w:rPr>
        <w:t xml:space="preserve">Tulos</w:t>
      </w:r>
    </w:p>
    <w:p>
      <w:r>
        <w:t xml:space="preserve">Miksi Norma vaatii Joeta muuttamaan hänen luokseen?</w:t>
      </w:r>
    </w:p>
    <w:p>
      <w:r>
        <w:rPr>
          <w:b/>
        </w:rPr>
        <w:t xml:space="preserve">Tulos</w:t>
      </w:r>
    </w:p>
    <w:p>
      <w:r>
        <w:t xml:space="preserve">Miksi Norma ampuu Joen?</w:t>
      </w:r>
    </w:p>
    <w:p>
      <w:r>
        <w:rPr>
          <w:b/>
        </w:rPr>
        <w:t xml:space="preserve">Tulos</w:t>
      </w:r>
    </w:p>
    <w:p>
      <w:r>
        <w:t xml:space="preserve">Kun Norma tapaa herra DeMillen käsikirjoituksestaan, mikä on todellinen syy siihen, että hänet on kutsuttu studioon?</w:t>
      </w:r>
    </w:p>
    <w:p>
      <w:r>
        <w:rPr>
          <w:b/>
        </w:rPr>
        <w:t xml:space="preserve">Tulos</w:t>
      </w:r>
    </w:p>
    <w:p>
      <w:r>
        <w:t xml:space="preserve">Kuka on Max?</w:t>
      </w:r>
    </w:p>
    <w:p>
      <w:r>
        <w:rPr>
          <w:b/>
        </w:rPr>
        <w:t xml:space="preserve">Tulos</w:t>
      </w:r>
    </w:p>
    <w:p>
      <w:r>
        <w:t xml:space="preserve">Miten Joe kuolee?</w:t>
      </w:r>
    </w:p>
    <w:p>
      <w:r>
        <w:rPr>
          <w:b/>
        </w:rPr>
        <w:t xml:space="preserve">Tulos</w:t>
      </w:r>
    </w:p>
    <w:p>
      <w:r>
        <w:t xml:space="preserve">Miksi Joe ei muuta pois?</w:t>
      </w:r>
    </w:p>
    <w:p>
      <w:r>
        <w:rPr>
          <w:b/>
        </w:rPr>
        <w:t xml:space="preserve">Tulos</w:t>
      </w:r>
    </w:p>
    <w:p>
      <w:r>
        <w:t xml:space="preserve">Miksi Norma oli kuuluisa?</w:t>
      </w:r>
    </w:p>
    <w:p>
      <w:r>
        <w:rPr>
          <w:b/>
        </w:rPr>
        <w:t xml:space="preserve">Tulos</w:t>
      </w:r>
    </w:p>
    <w:p>
      <w:r>
        <w:t xml:space="preserve">Kuka selittää Joe Gillisin kuolemaan liittyvät tapahtumat?</w:t>
      </w:r>
    </w:p>
    <w:p>
      <w:r>
        <w:rPr>
          <w:b/>
        </w:rPr>
        <w:t xml:space="preserve">Tulos</w:t>
      </w:r>
    </w:p>
    <w:p>
      <w:r>
        <w:t xml:space="preserve">Kuka on kuollut uima-altaassa?</w:t>
      </w:r>
    </w:p>
    <w:p>
      <w:r>
        <w:rPr>
          <w:b/>
        </w:rPr>
        <w:t xml:space="preserve">Tulos</w:t>
      </w:r>
    </w:p>
    <w:p>
      <w:r>
        <w:t xml:space="preserve">Kenen kanssa Max oli aiemmin naimisissa?</w:t>
      </w:r>
    </w:p>
    <w:p>
      <w:r>
        <w:rPr>
          <w:b/>
        </w:rPr>
        <w:t xml:space="preserve">Tulos</w:t>
      </w:r>
    </w:p>
    <w:p>
      <w:r>
        <w:t xml:space="preserve">Mikä on Salome?</w:t>
      </w:r>
    </w:p>
    <w:p>
      <w:r>
        <w:rPr>
          <w:b/>
        </w:rPr>
        <w:t xml:space="preserve">Tulos</w:t>
      </w:r>
    </w:p>
    <w:p>
      <w:r>
        <w:t xml:space="preserve">Kenen kanssa Betty on kihloissa?</w:t>
      </w:r>
    </w:p>
    <w:p>
      <w:r>
        <w:rPr>
          <w:b/>
        </w:rPr>
        <w:t xml:space="preserve">Tulos</w:t>
      </w:r>
    </w:p>
    <w:p>
      <w:r>
        <w:t xml:space="preserve">Kuka kirjoittaa Norman fanikirjeitä?</w:t>
      </w:r>
    </w:p>
    <w:p>
      <w:r>
        <w:rPr>
          <w:b/>
        </w:rPr>
        <w:t xml:space="preserve">Tulos</w:t>
      </w:r>
    </w:p>
    <w:p>
      <w:r>
        <w:t xml:space="preserve">Kuka Max on Normalle?</w:t>
      </w:r>
    </w:p>
    <w:p>
      <w:r>
        <w:rPr>
          <w:b/>
        </w:rPr>
        <w:t xml:space="preserve">Tulos</w:t>
      </w:r>
    </w:p>
    <w:p>
      <w:r>
        <w:t xml:space="preserve">Mitä Max paljastaa Joelle, että hänellä oli tapana tehdä?</w:t>
      </w:r>
    </w:p>
    <w:p>
      <w:r>
        <w:rPr>
          <w:b/>
        </w:rPr>
        <w:t xml:space="preserve">Tulos</w:t>
      </w:r>
    </w:p>
    <w:p>
      <w:r>
        <w:t xml:space="preserve">Mikä on Joe Gillisin ammatti?</w:t>
      </w:r>
    </w:p>
    <w:p>
      <w:r>
        <w:rPr>
          <w:b/>
        </w:rPr>
        <w:t xml:space="preserve">Tulos</w:t>
      </w:r>
    </w:p>
    <w:p>
      <w:r>
        <w:t xml:space="preserve">Mikä on Norman tavoite?</w:t>
      </w:r>
    </w:p>
    <w:p>
      <w:r>
        <w:rPr>
          <w:b/>
        </w:rPr>
        <w:t xml:space="preserve">Tulos</w:t>
      </w:r>
    </w:p>
    <w:p>
      <w:r>
        <w:t xml:space="preserve">Miksi Normalla on ase?</w:t>
      </w:r>
    </w:p>
    <w:p>
      <w:r>
        <w:rPr>
          <w:b/>
        </w:rPr>
        <w:t xml:space="preserve">Tulos</w:t>
      </w:r>
    </w:p>
    <w:p>
      <w:r>
        <w:t xml:space="preserve">Ketä Joe pakenee?</w:t>
      </w:r>
    </w:p>
    <w:p>
      <w:r>
        <w:rPr>
          <w:b/>
        </w:rPr>
        <w:t xml:space="preserve">Tulos</w:t>
      </w:r>
    </w:p>
    <w:p>
      <w:r>
        <w:t xml:space="preserve">Tarinan lopussa, kameroiden ja poliisien ympäröimänä, miksi Norma luulee olevansa kuvauspaikalla?</w:t>
      </w:r>
    </w:p>
    <w:p>
      <w:r>
        <w:rPr>
          <w:b/>
        </w:rPr>
        <w:t xml:space="preserve">Tulos</w:t>
      </w:r>
    </w:p>
    <w:p>
      <w:r>
        <w:t xml:space="preserve">Kuka kirjoittaa salaa fanipostia Normalle?</w:t>
      </w:r>
    </w:p>
    <w:p>
      <w:r>
        <w:rPr>
          <w:b/>
        </w:rPr>
        <w:t xml:space="preserve">Tulos</w:t>
      </w:r>
    </w:p>
    <w:p>
      <w:r>
        <w:t xml:space="preserve">Kuka on Norman hovimestari?</w:t>
      </w:r>
    </w:p>
    <w:p>
      <w:r>
        <w:rPr>
          <w:b/>
        </w:rPr>
        <w:t xml:space="preserve">Tulos</w:t>
      </w:r>
    </w:p>
    <w:p>
      <w:r>
        <w:t xml:space="preserve">Mitä Cole haluaa Normalta?</w:t>
      </w:r>
    </w:p>
    <w:p>
      <w:r>
        <w:rPr>
          <w:b/>
        </w:rPr>
        <w:t xml:space="preserve">Esimerkki 3.1521</w:t>
      </w:r>
    </w:p>
    <w:p>
      <w:r>
        <w:t xml:space="preserve"> Herra Bean (Rowan Atkinson) on hyvää tarkoittava, mutta toivottoman kömpelö ja tuhoisan oloinen vartija Lontoon kansallisgalleriassa. Hänen maineensa töissä nukkumisesta pakottaa johtokunnan yrittämään hänen erottamistaan, mutta puheenjohtaja (Sir John Mills), joka suhtautuu häneen myötämielisesti, estää sen. Päästäkseen eroon Beanista johtokunta lähettää hänet Los Angelesiin edustamaan heitä Whistlerin Äiti -muotokuvan paljastustilaisuudessa. Griersonin taidegalleria on ostanut kuuluisan maalauksen 50 miljoonalla dollarilla kenraali Newtonin (Burt Reynolds) avustuksella.Beanin vierailun järjestää gallerian kuraattori David Langley (Peter MacNicol), joka on vaikuttunut National Galleryn valheellisesta profiilista "Dr. Bean", suostuu majoittamaan Beania taloonsa kahdeksi kuukaudeksi, mikä on hänen vaimonsa Alisonin (Pamela Reed), poikansa Kevinin (Andrew Lawrence) ja tyttärensä Jenniferin (Tricia Vessey) harmi, jotka lähtevät sen jälkeen Alisonin äidin luokse.Alun hankaluuksien jälkeen lentokentän poliisin kanssa ja kun gallerian omistaja, herra Grierson (Harris Yulin) on henkilökohtaisesti tavattuaan hieman epäillyt Beanin älykkyyttä, David alkaa kyseenalaistaa päätöksensä, ja hänen pahimmat pelkonsa toteutuvat, kun Bean vahingossa tuhoaa maalauksen pian sen saapumisen jälkeen. Pelätessään menettävänsä työnsä ja joutuvansa mahdollisesti rikossyytteeseen vahingon vuoksi David masentuu ja juopottelee, vaikka hänen perheensä palaa säälistä takaisin. bean kuitenkin keksii suunnitelman Davidin uran pelastamiseksi hiipimällä yöllä galleriaan ja korvaamalla vahingoittuneen maalauksen julisteella, jonka hän muokkaa aidon maalauksen näköiseksi kananmunanvalkuaisen ja Alisonin kynsilakan avulla. Suunnitelma onnistuu ja maalaus on menestys, mutta Bean kutsutaan yllättäen pitämään puhe maalauksesta kenraali Newtonin, lukemattomien toimittajien ja reporttereiden seurassa. Bean onnistuu kuitenkin improvisoimaan tunteikkaan ja syvällisen monologin maalauksesta ja voittaa yleisön ylistyksen ja hyväksynnän. juuri silloin Davidin luona vierailee kuitenkin luutnantti Brutus (jonka kanssa Bean oli aiemmin kohdannut useampaan otteeseen), ja hän on aluksi hämmentynyt poliisien läsnäolosta olettaen, että poliisit ovat saattaneet saada selville, mistä on kyse korvaamattoman arvokkaassa maalauksessa. Brutus kuitenkin kertoo Davidille, että hänen tyttärensä Jennifer on joutunut moottoripyöräonnettomuuteen, ja he ryntäävät sairaalaan, mutta Brutus ja poliisi pysähtyvät ennenaikaisesti hoitamaan ryöstöä, jossa Brutusta ammutaan. David jakaa levottoman jälleennäkemisen Alisonin kanssa tajuttoman Jenniferin sängyn vieressä, kun taas Bean luullaan lääkäriksi ja hänet pakotetaan leikkaussaliin auttamaan luodin poistamisessa Brutuksen rinnasta, minkä hän onnistuu tekemään epäsovinnaisesti. Vielä lääkärin vaatteissaan Bean törmää Davidiin, joka pyytää häntä auttamaan Jenniferin herättämisessä. kun Bean on yksin Jenniferin kanssa, hän alkaa pelleillä defibrillaattorin kanssa ja saa sähköiskun, jolloin hän vahingossa herättää Jenniferin. Bean paljastaa levottomana itsensä Davidille ja Alisonille ja pyytää, että hän saisi jäädä heidän luokseen vielä viikoksi, minkä he mielellään hyväksyvät. Bean viettää jatkossa laatuaikaa Davidin ja hänen perheensä kanssa, kunnes tämä lähtee. lopulta David vie Beanin lentokentälle hänen kotilennolleen, jossa heidän tiensä eroavat ystävinä. Kotona Lontoossa Bean vilkaisee ennen nukkumaanmenoa vielä kerran huonettaan, jonka hän on sisustanut valokuvilla, joissa on Langleyt ja alkuperäinen Whistlerin äiti, joka oli vaurioitunut ja sitten varastoitu, ennen kuin menee nukkumaan.</w:t>
      </w:r>
    </w:p>
    <w:p>
      <w:r>
        <w:rPr>
          <w:b/>
        </w:rPr>
        <w:t xml:space="preserve">Tulos</w:t>
      </w:r>
    </w:p>
    <w:p>
      <w:r>
        <w:t xml:space="preserve">Ketä herra Bean lyö defibrillaattorilla?</w:t>
      </w:r>
    </w:p>
    <w:p>
      <w:r>
        <w:rPr>
          <w:b/>
        </w:rPr>
        <w:t xml:space="preserve">Tulos</w:t>
      </w:r>
    </w:p>
    <w:p>
      <w:r>
        <w:t xml:space="preserve">Miksi National Gallery lähettää herra Beanin Los Angelesiin?</w:t>
      </w:r>
    </w:p>
    <w:p>
      <w:r>
        <w:rPr>
          <w:b/>
        </w:rPr>
        <w:t xml:space="preserve">Tulos</w:t>
      </w:r>
    </w:p>
    <w:p>
      <w:r>
        <w:t xml:space="preserve">Miksi Daavid masentuu?</w:t>
      </w:r>
    </w:p>
    <w:p>
      <w:r>
        <w:rPr>
          <w:b/>
        </w:rPr>
        <w:t xml:space="preserve">Tulos</w:t>
      </w:r>
    </w:p>
    <w:p>
      <w:r>
        <w:t xml:space="preserve">Mitä muistoesineitä herra Bean vie kotiin muistuttamaan häntä Langleysta?</w:t>
      </w:r>
    </w:p>
    <w:p>
      <w:r>
        <w:rPr>
          <w:b/>
        </w:rPr>
        <w:t xml:space="preserve">Tulos</w:t>
      </w:r>
    </w:p>
    <w:p>
      <w:r>
        <w:t xml:space="preserve">Mikä saa Langleyt kiirehtimään sairaalaan?</w:t>
      </w:r>
    </w:p>
    <w:p>
      <w:r>
        <w:rPr>
          <w:b/>
        </w:rPr>
        <w:t xml:space="preserve">Tulos</w:t>
      </w:r>
    </w:p>
    <w:p>
      <w:r>
        <w:t xml:space="preserve">Mitä David Langleyn perhe tekee, kun herra Bean muuttaa taloon?</w:t>
      </w:r>
    </w:p>
    <w:p>
      <w:r>
        <w:rPr>
          <w:b/>
        </w:rPr>
        <w:t xml:space="preserve">Tulos</w:t>
      </w:r>
    </w:p>
    <w:p>
      <w:r>
        <w:t xml:space="preserve">Millä herra Bean tekee uuden maalauksen?</w:t>
      </w:r>
    </w:p>
    <w:p>
      <w:r>
        <w:rPr>
          <w:b/>
        </w:rPr>
        <w:t xml:space="preserve">Tulos</w:t>
      </w:r>
    </w:p>
    <w:p>
      <w:r>
        <w:t xml:space="preserve">Miksi luutnantti Brutus käy Davidin luona?</w:t>
      </w:r>
    </w:p>
    <w:p>
      <w:r>
        <w:rPr>
          <w:b/>
        </w:rPr>
        <w:t xml:space="preserve">Tulos</w:t>
      </w:r>
    </w:p>
    <w:p>
      <w:r>
        <w:t xml:space="preserve">Mihin alkuperäinen vaurioitunut maalaus päätyy tarinan lopussa?</w:t>
      </w:r>
    </w:p>
    <w:p>
      <w:r>
        <w:rPr>
          <w:b/>
        </w:rPr>
        <w:t xml:space="preserve">Tulos</w:t>
      </w:r>
    </w:p>
    <w:p>
      <w:r>
        <w:t xml:space="preserve">Miten Bean herättää Jenniferin? </w:t>
      </w:r>
    </w:p>
    <w:p>
      <w:r>
        <w:rPr>
          <w:b/>
        </w:rPr>
        <w:t xml:space="preserve">Tulos</w:t>
      </w:r>
    </w:p>
    <w:p>
      <w:r>
        <w:t xml:space="preserve">Miten herra Bean saa yleisön hyväksynnän?</w:t>
      </w:r>
    </w:p>
    <w:p>
      <w:r>
        <w:rPr>
          <w:b/>
        </w:rPr>
        <w:t xml:space="preserve">Tulos</w:t>
      </w:r>
    </w:p>
    <w:p>
      <w:r>
        <w:t xml:space="preserve">Millaisia vaatteita Bean käyttää sairaalassa?</w:t>
      </w:r>
    </w:p>
    <w:p>
      <w:r>
        <w:rPr>
          <w:b/>
        </w:rPr>
        <w:t xml:space="preserve">Tulos</w:t>
      </w:r>
    </w:p>
    <w:p>
      <w:r>
        <w:t xml:space="preserve">Minkä ruoka-aineen avulla herra Bean luo maalauksen uudelleen?</w:t>
      </w:r>
    </w:p>
    <w:p>
      <w:r>
        <w:rPr>
          <w:b/>
        </w:rPr>
        <w:t xml:space="preserve">Tulos</w:t>
      </w:r>
    </w:p>
    <w:p>
      <w:r>
        <w:t xml:space="preserve">Miten luutnantti Brutusta ammutaan?</w:t>
      </w:r>
    </w:p>
    <w:p>
      <w:r>
        <w:rPr>
          <w:b/>
        </w:rPr>
        <w:t xml:space="preserve">Tulos</w:t>
      </w:r>
    </w:p>
    <w:p>
      <w:r>
        <w:t xml:space="preserve">Miksi Jennifer oli sairaalassa?</w:t>
      </w:r>
    </w:p>
    <w:p>
      <w:r>
        <w:rPr>
          <w:b/>
        </w:rPr>
        <w:t xml:space="preserve">Tulos</w:t>
      </w:r>
    </w:p>
    <w:p>
      <w:r>
        <w:t xml:space="preserve">Mikä muotokuva paljastetaan Los Angelesissa?</w:t>
      </w:r>
    </w:p>
    <w:p>
      <w:r>
        <w:rPr>
          <w:b/>
        </w:rPr>
        <w:t xml:space="preserve">Tulos</w:t>
      </w:r>
    </w:p>
    <w:p>
      <w:r>
        <w:t xml:space="preserve">Paljonko maalaus ostettiin?</w:t>
      </w:r>
    </w:p>
    <w:p>
      <w:r>
        <w:rPr>
          <w:b/>
        </w:rPr>
        <w:t xml:space="preserve">Tulos</w:t>
      </w:r>
    </w:p>
    <w:p>
      <w:r>
        <w:t xml:space="preserve">Minkä leikkauksen herra Bean suorittaa?</w:t>
      </w:r>
    </w:p>
    <w:p>
      <w:r>
        <w:rPr>
          <w:b/>
        </w:rPr>
        <w:t xml:space="preserve">Tulos</w:t>
      </w:r>
    </w:p>
    <w:p>
      <w:r>
        <w:t xml:space="preserve">Miksi herra Bean aikoi saada potkut?</w:t>
      </w:r>
    </w:p>
    <w:p>
      <w:r>
        <w:rPr>
          <w:b/>
        </w:rPr>
        <w:t xml:space="preserve">Tulos</w:t>
      </w:r>
    </w:p>
    <w:p>
      <w:r>
        <w:t xml:space="preserve">Mikä tapahtuma saa David Langleyn menettämään luottamuksensa herra Beaniin?</w:t>
      </w:r>
    </w:p>
    <w:p>
      <w:r>
        <w:rPr>
          <w:b/>
        </w:rPr>
        <w:t xml:space="preserve">Tulos</w:t>
      </w:r>
    </w:p>
    <w:p>
      <w:r>
        <w:t xml:space="preserve">Miksi National Galleryn hallitus ei erota herra Beania?</w:t>
      </w:r>
    </w:p>
    <w:p>
      <w:r>
        <w:rPr>
          <w:b/>
        </w:rPr>
        <w:t xml:space="preserve">Tulos</w:t>
      </w:r>
    </w:p>
    <w:p>
      <w:r>
        <w:t xml:space="preserve">Kuka päätyy Whistlerin äidin luo?</w:t>
      </w:r>
    </w:p>
    <w:p>
      <w:r>
        <w:rPr>
          <w:b/>
        </w:rPr>
        <w:t xml:space="preserve">Tulos</w:t>
      </w:r>
    </w:p>
    <w:p>
      <w:r>
        <w:t xml:space="preserve">Kenet herra Bean leikkaa?</w:t>
      </w:r>
    </w:p>
    <w:p>
      <w:r>
        <w:rPr>
          <w:b/>
        </w:rPr>
        <w:t xml:space="preserve">Tulos</w:t>
      </w:r>
    </w:p>
    <w:p>
      <w:r>
        <w:t xml:space="preserve">Missä herra Bean työskentelee?</w:t>
      </w:r>
    </w:p>
    <w:p>
      <w:r>
        <w:rPr>
          <w:b/>
        </w:rPr>
        <w:t xml:space="preserve">Tulos</w:t>
      </w:r>
    </w:p>
    <w:p>
      <w:r>
        <w:t xml:space="preserve">Mitä esineitä Mr Bean käytti saadakseen julisteen näyttämään maalauksen kaltaiselta?</w:t>
      </w:r>
    </w:p>
    <w:p>
      <w:r>
        <w:rPr>
          <w:b/>
        </w:rPr>
        <w:t xml:space="preserve">Tulos</w:t>
      </w:r>
    </w:p>
    <w:p>
      <w:r>
        <w:t xml:space="preserve">Miten Daavid reagoi menetettyyn itseluottamukseensa?</w:t>
      </w:r>
    </w:p>
    <w:p>
      <w:r>
        <w:rPr>
          <w:b/>
        </w:rPr>
        <w:t xml:space="preserve">Tulos</w:t>
      </w:r>
    </w:p>
    <w:p>
      <w:r>
        <w:t xml:space="preserve">Kuka juo itsensä humalaan maalauksen tuhoutumisen jälkeen?</w:t>
      </w:r>
    </w:p>
    <w:p>
      <w:r>
        <w:rPr>
          <w:b/>
        </w:rPr>
        <w:t xml:space="preserve">Tulos</w:t>
      </w:r>
    </w:p>
    <w:p>
      <w:r>
        <w:t xml:space="preserve">Miksi johtokunta haluaa erottaa herra Beanin?</w:t>
      </w:r>
    </w:p>
    <w:p>
      <w:r>
        <w:rPr>
          <w:b/>
        </w:rPr>
        <w:t xml:space="preserve">Tulos</w:t>
      </w:r>
    </w:p>
    <w:p>
      <w:r>
        <w:t xml:space="preserve">Miksi poliisi pysähtyy matkalla sairaalaan?</w:t>
      </w:r>
    </w:p>
    <w:p>
      <w:r>
        <w:rPr>
          <w:b/>
        </w:rPr>
        <w:t xml:space="preserve">Tulos</w:t>
      </w:r>
    </w:p>
    <w:p>
      <w:r>
        <w:t xml:space="preserve">Kenelle herra Beanin on pidettävä puhe maalauksesta?</w:t>
      </w:r>
    </w:p>
    <w:p>
      <w:r>
        <w:rPr>
          <w:b/>
        </w:rPr>
        <w:t xml:space="preserve">Esimerkki 3.1522</w:t>
      </w:r>
    </w:p>
    <w:p>
      <w:r>
        <w:t xml:space="preserve"> Matkalla Toscanaan nuoren ystävänsä ja matkakumppaninsa Caroline Abbottin kanssa leskeksi jäänyt Lilia Herriton rakastuu itseään paljon nuorempaan, komeaan italialaiseen mieheen nimeltä Gino ja päättää jäädä sinne. Raivostuneena hänen kuolleen miehensä perhe lähettää Lilian lankomiehen Philipin Italiaan estämään väärinkäytöksen, mutta hän saapuu liian myöhään. Lilia on jo naimisissa Ginon kanssa ja tulee jälleen raskaaksi. Hän synnyttää pojan, mutta kuolee synnytykseen. Caroline päättää lähteä jälleen Toscanaan pelastaakseen lapsen vaikealta elämältä, jonka hän näkee tulevan. Herritonit lähettävät Philipin jälleen Italiaan, tällä kertaa sisarensa Harrietin seurassa, pelastaakseen perheen maineen. Julkisuudessa he tekevät selväksi, että on sekä heidän oikeutensa että velvollisuutensa matkustaa Italiaan saadakseen lapsen huoltajuuden, jotta hänet voidaan kasvattaa englantilaisena. Salassa he eivät kuitenkaan välitä lapsesta, vaan vain julkisuudessa esiintyvät.Philip ja Harriet tapaavat Carolinen Monterianossa. Sekä Philip että Caroline joutuvat lopulta Italian viehätyksen valtaan, mikä saa heidät horjumaan alkuperäisestä tarkoituksestaan. Lisäksi he saavat tietää, että Gino on kiihkeästi kiintynyt Lilian pikkupoikaan. Kun he kuitenkin myöntävät tappionsa tehtävässään, Harriet sieppaa vauvan, mutta vauva kuolee vahingossa, kun vaunut, joissa se on, kaatuvat. Uutisen kuultuaan Gino hyökkää Phillipin kimppuun, mutta Carolinen sovittelun jälkeen he pääsevät sovintoon. Ginon fyysinen purkautuminen Philipiä kohtaan uutisen johdosta saa Philipin tajuamaan, millaista on olla todella elossa. Harrietin tuntema syyllisyys saa hänet menettämään järkensä. Lopulta, kun Philip ja Caroline palaavat Englantiin, Philip tajuaa rakastavansa Carolinea, mutta ei voi koskaan olla hänen kanssaan, koska Caroline myöntää dramaattisesti olevansa rakastunut Ginoon.</w:t>
      </w:r>
    </w:p>
    <w:p>
      <w:r>
        <w:rPr>
          <w:b/>
        </w:rPr>
        <w:t xml:space="preserve">Tulos</w:t>
      </w:r>
    </w:p>
    <w:p>
      <w:r>
        <w:t xml:space="preserve">Kuka seuraa Lilia Herritonia Toscanaan?</w:t>
      </w:r>
    </w:p>
    <w:p>
      <w:r>
        <w:rPr>
          <w:b/>
        </w:rPr>
        <w:t xml:space="preserve">Tulos</w:t>
      </w:r>
    </w:p>
    <w:p>
      <w:r>
        <w:t xml:space="preserve">Miten Lilia kuolee?</w:t>
      </w:r>
    </w:p>
    <w:p>
      <w:r>
        <w:rPr>
          <w:b/>
        </w:rPr>
        <w:t xml:space="preserve">Tulos</w:t>
      </w:r>
    </w:p>
    <w:p>
      <w:r>
        <w:t xml:space="preserve">Mitä Lilian vauvalle tapahtuu?</w:t>
      </w:r>
    </w:p>
    <w:p>
      <w:r>
        <w:rPr>
          <w:b/>
        </w:rPr>
        <w:t xml:space="preserve">Tulos</w:t>
      </w:r>
    </w:p>
    <w:p>
      <w:r>
        <w:t xml:space="preserve">Miksei Phillipillä voi koskaan olla romanttista suhdetta Carolinen kanssa?</w:t>
      </w:r>
    </w:p>
    <w:p>
      <w:r>
        <w:rPr>
          <w:b/>
        </w:rPr>
        <w:t xml:space="preserve">Tulos</w:t>
      </w:r>
    </w:p>
    <w:p>
      <w:r>
        <w:t xml:space="preserve">Kenet Herritonit lähettävät Italiaan?</w:t>
      </w:r>
    </w:p>
    <w:p>
      <w:r>
        <w:rPr>
          <w:b/>
        </w:rPr>
        <w:t xml:space="preserve">Tulos</w:t>
      </w:r>
    </w:p>
    <w:p>
      <w:r>
        <w:t xml:space="preserve">Kuka matkustaa Lilian kanssa?</w:t>
      </w:r>
    </w:p>
    <w:p>
      <w:r>
        <w:rPr>
          <w:b/>
        </w:rPr>
        <w:t xml:space="preserve">Tulos</w:t>
      </w:r>
    </w:p>
    <w:p>
      <w:r>
        <w:t xml:space="preserve">Mikä sai Phillipin ja Carolinen päättämään, etteivät he aio viedä lasta takaisin Englantiin?</w:t>
      </w:r>
    </w:p>
    <w:p>
      <w:r>
        <w:rPr>
          <w:b/>
        </w:rPr>
        <w:t xml:space="preserve">Tulos</w:t>
      </w:r>
    </w:p>
    <w:p>
      <w:r>
        <w:t xml:space="preserve">Keneen Lilia rakastui?</w:t>
      </w:r>
    </w:p>
    <w:p>
      <w:r>
        <w:rPr>
          <w:b/>
        </w:rPr>
        <w:t xml:space="preserve">Tulos</w:t>
      </w:r>
    </w:p>
    <w:p>
      <w:r>
        <w:t xml:space="preserve">Miksi Herritonit uskovat, että heidän on kasvatettava lapsi?</w:t>
      </w:r>
    </w:p>
    <w:p>
      <w:r>
        <w:rPr>
          <w:b/>
        </w:rPr>
        <w:t xml:space="preserve">Tulos</w:t>
      </w:r>
    </w:p>
    <w:p>
      <w:r>
        <w:t xml:space="preserve">Kuka lähtee Toscanaan pelastamaan lasta vaikeasta elämästä?</w:t>
      </w:r>
    </w:p>
    <w:p>
      <w:r>
        <w:rPr>
          <w:b/>
        </w:rPr>
        <w:t xml:space="preserve">Tulos</w:t>
      </w:r>
    </w:p>
    <w:p>
      <w:r>
        <w:t xml:space="preserve">Minne Caroline alun perin menee yrittäessään saada Lilian pojan huoltajuuden?</w:t>
      </w:r>
    </w:p>
    <w:p>
      <w:r>
        <w:rPr>
          <w:b/>
        </w:rPr>
        <w:t xml:space="preserve">Tulos</w:t>
      </w:r>
    </w:p>
    <w:p>
      <w:r>
        <w:t xml:space="preserve">Kuka suojelee kiivaasti Lilian poikaa?</w:t>
      </w:r>
    </w:p>
    <w:p>
      <w:r>
        <w:rPr>
          <w:b/>
        </w:rPr>
        <w:t xml:space="preserve">Tulos</w:t>
      </w:r>
    </w:p>
    <w:p>
      <w:r>
        <w:t xml:space="preserve">Mitä Harrietille tapahtuu?</w:t>
      </w:r>
    </w:p>
    <w:p>
      <w:r>
        <w:rPr>
          <w:b/>
        </w:rPr>
        <w:t xml:space="preserve">Tulos</w:t>
      </w:r>
    </w:p>
    <w:p>
      <w:r>
        <w:t xml:space="preserve">Miksi Caroline palaa Italiaan?</w:t>
      </w:r>
    </w:p>
    <w:p>
      <w:r>
        <w:rPr>
          <w:b/>
        </w:rPr>
        <w:t xml:space="preserve">Tulos</w:t>
      </w:r>
    </w:p>
    <w:p>
      <w:r>
        <w:t xml:space="preserve">Kuka sieppaa Lilian vauvan?</w:t>
      </w:r>
    </w:p>
    <w:p>
      <w:r>
        <w:rPr>
          <w:b/>
        </w:rPr>
        <w:t xml:space="preserve">Tulos</w:t>
      </w:r>
    </w:p>
    <w:p>
      <w:r>
        <w:t xml:space="preserve">Mikä on Phillipin siskon nimi?</w:t>
      </w:r>
    </w:p>
    <w:p>
      <w:r>
        <w:rPr>
          <w:b/>
        </w:rPr>
        <w:t xml:space="preserve">Tulos</w:t>
      </w:r>
    </w:p>
    <w:p>
      <w:r>
        <w:t xml:space="preserve">Kuka kidnappasi Ginon ja Lilian pojan?</w:t>
      </w:r>
    </w:p>
    <w:p>
      <w:r>
        <w:rPr>
          <w:b/>
        </w:rPr>
        <w:t xml:space="preserve">Tulos</w:t>
      </w:r>
    </w:p>
    <w:p>
      <w:r>
        <w:t xml:space="preserve">Minne Lilia matkustaa?</w:t>
      </w:r>
    </w:p>
    <w:p>
      <w:r>
        <w:rPr>
          <w:b/>
        </w:rPr>
        <w:t xml:space="preserve">Tulos</w:t>
      </w:r>
    </w:p>
    <w:p>
      <w:r>
        <w:t xml:space="preserve">Kenet Lilian kuolleen aviomiehen perhe lähetti estämään Lilian häät?</w:t>
      </w:r>
    </w:p>
    <w:p>
      <w:r>
        <w:rPr>
          <w:b/>
        </w:rPr>
        <w:t xml:space="preserve">Tulos</w:t>
      </w:r>
    </w:p>
    <w:p>
      <w:r>
        <w:t xml:space="preserve">Mikä duo matkustaa Toscanaan?</w:t>
      </w:r>
    </w:p>
    <w:p>
      <w:r>
        <w:rPr>
          <w:b/>
        </w:rPr>
        <w:t xml:space="preserve">Tulos</w:t>
      </w:r>
    </w:p>
    <w:p>
      <w:r>
        <w:t xml:space="preserve">Miksi Herritonin perhe haluaa tuoda Lilian lapsen Englantiin?</w:t>
      </w:r>
    </w:p>
    <w:p>
      <w:r>
        <w:rPr>
          <w:b/>
        </w:rPr>
        <w:t xml:space="preserve">Tulos</w:t>
      </w:r>
    </w:p>
    <w:p>
      <w:r>
        <w:t xml:space="preserve">Miksei Philip voi kertoa Carolinalle rakastavansa häntä?</w:t>
      </w:r>
    </w:p>
    <w:p>
      <w:r>
        <w:rPr>
          <w:b/>
        </w:rPr>
        <w:t xml:space="preserve">Tulos</w:t>
      </w:r>
    </w:p>
    <w:p>
      <w:r>
        <w:t xml:space="preserve">Miten lapsi kuolee?</w:t>
      </w:r>
    </w:p>
    <w:p>
      <w:r>
        <w:rPr>
          <w:b/>
        </w:rPr>
        <w:t xml:space="preserve">Tulos</w:t>
      </w:r>
    </w:p>
    <w:p>
      <w:r>
        <w:t xml:space="preserve">Ketä Caroline rakastaa?</w:t>
      </w:r>
    </w:p>
    <w:p>
      <w:r>
        <w:rPr>
          <w:b/>
        </w:rPr>
        <w:t xml:space="preserve">Tulos</w:t>
      </w:r>
    </w:p>
    <w:p>
      <w:r>
        <w:t xml:space="preserve">Miten Gino suhtautuu poikaan, jonka hän sai Lilian kanssa?</w:t>
      </w:r>
    </w:p>
    <w:p>
      <w:r>
        <w:rPr>
          <w:b/>
        </w:rPr>
        <w:t xml:space="preserve">Tulos</w:t>
      </w:r>
    </w:p>
    <w:p>
      <w:r>
        <w:t xml:space="preserve">Kuka on raivoissaan Lilialle siitä, että hän jäi Ginon kanssa?</w:t>
      </w:r>
    </w:p>
    <w:p>
      <w:r>
        <w:rPr>
          <w:b/>
        </w:rPr>
        <w:t xml:space="preserve">Tulos</w:t>
      </w:r>
    </w:p>
    <w:p>
      <w:r>
        <w:t xml:space="preserve">Mitä Lilialle tapahtui, kun hän synnytti poikansa?</w:t>
      </w:r>
    </w:p>
    <w:p>
      <w:r>
        <w:rPr>
          <w:b/>
        </w:rPr>
        <w:t xml:space="preserve">Tulos</w:t>
      </w:r>
    </w:p>
    <w:p>
      <w:r>
        <w:t xml:space="preserve">Mikä sai Ginon hyökkäämään Phillipin kimppuun?</w:t>
      </w:r>
    </w:p>
    <w:p>
      <w:r>
        <w:rPr>
          <w:b/>
        </w:rPr>
        <w:t xml:space="preserve">Tulos</w:t>
      </w:r>
    </w:p>
    <w:p>
      <w:r>
        <w:t xml:space="preserve">Mitä Ginon ja Phillipin välillä tapahtuu?</w:t>
      </w:r>
    </w:p>
    <w:p>
      <w:r>
        <w:rPr>
          <w:b/>
        </w:rPr>
        <w:t xml:space="preserve">Esimerkki 3.1523</w:t>
      </w:r>
    </w:p>
    <w:p>
      <w:r>
        <w:t xml:space="preserve"> Kaarle Suuren armeija taistelee muslimeja vastaan Espanjassa. He ovat olleet siellä seitsemän vuotta, ja viimeinen pystyssä oleva kaupunki on Saragossa, jota hallitsee muslimikuningas Marsile. Kaarle Suuren frankkien armeijan uhkaamana Marsile pyytää neuvoa, ja hänen viisaansa Blancandrin neuvoo häntä sovittelemaan keisaria tarjoamalla antautumista ja antamalla panttivankeja. Niinpä Marsile lähettää lähettiläät Kaarle Suurelle ja lupaa aarteita ja Marsile kääntyy kristinuskoon, jos frankit palaavat Ranskaan. taisteluun kyllästyneet Kaarle Suuri ja hänen miehensä hyväksyvät rauhantarjouksen ja valitsevat lähettilään Marsile hoviin. Päähenkilö Roland, Kaarle Suuren veljenpoika, nimeää sanansaattajaksi isäpuolensa Ganelonin. Ganelon, joka pelkää joutuvansa vihollisen murhaamaksi ja syyttää Rolandia tämän aikomuksesta, kostaa ilmoittamalla saraseeneille keinon hyökätä väijytykseen Kaarle Suuren armeijan jälkijoukkoa vastaan Rolandin johdolla, kun frankit palaavat Espanjaan vuoristosolmuja pitkin. kuten Ganelon ennusti, Roland johtaa jälkijoukkoa, jonka mukana ovat viisas ja maltillinen Oliver ja kiivas arkkipiispa Turpin. Muslimit hyökkäävät heidän kimppuunsa Roncesvallesissa, ja kristityt joutuvat ylivoimaisiksi. Oliver pyytää Rolandia puhaltamaan olifanttiinsa (sana on vanha vaihtoehto sanalle "elefantti", ja sillä tarkoitettiin norsun syöksyhampaasta tehtyä metsästyssarvea) kutsuakseen apua frankkien armeijalta, mutta Roland kieltäytyy ylpeästi puhaltamasta. Tästä syystä Rolandin laulun arvostelijat syyttävät Rolandia usein ylpeydestä. frankit taistelevat hyvin, mutta ovat alakynnessä, kunnes lähes kaikki Rolandin miehet ovat kuolleet ja hän tietää, ettei Kaarle Suuren armeija voi enää pelastaa heitä. Siitä huolimatta hän puhaltaa olifanttiansa kostoa varten, kunnes hänen ohimonsa puhkeavat ja hän kuolee marttyyrikuoleman. Enkelit vievät hänen sielunsa paratiisiin.Kun Kaarle Suuri ja hänen miehensä saapuvat taistelukentälle, he löytävät Rolandin miesten ruumiit, jotka on täysin tuhottu, ja ajavat muslimit takaa Ebro-jokeen, jossa he hukkuvat. Samaan aikaan Baligant, Babylonian mahtava emiiri, on saapunut Espanjaan auttamaan Marsilea, ja hänen armeijansa kohtaa Kaarle Suuren armeijan Roncesvallesissa, jossa kristityt hautaavat ja surevat kuolleitaan. Molemmat osapuolet taistelevat urhoollisesti - kun Kaarle Suuri tappaa Baligantin, muslimien armeija hajoaa ja pakenee, ja frankit valloittavat Saragossan. Kaarle Suuri ja hänen miehensä ratsastavat Saragossan kuningattaren Marsile-vaimon Bramimonden kanssa takaisin Aixiin, pääkaupunkiinsa Ranskassa. frankit saavat selville Ganelonin petoksen ja pitävät häntä kahleissa oikeudenkäyntiin asti, jossa Ganelon väittää, että hänen tekonsa oli oikeutettu kosto, ei maanpetos. Vaikka petturin kohtalosta päättämään kokoontunut paronien neuvosto on aluksi vakuuttunut tästä väitteestä, eräs mies, Thierry, väittää, että koska Roland palveli Kaarle Suurta, kun Ganelon kosti hänelle, Ganelonin teko on petos.Ganelonin ystävä Pinabel haastaa Thierryn kamppailuun, jossa Thierry jumalallisen väliintulon ansiosta tappaa Pinabelin. Fransit ovat tästä vakuuttuneita Ganelonin maanpetoksesta, joten hänet revitään kappaleiksi sitomalla neljä ratsastavaa hevosta, yksi jokaiseen käteen ja jalkaan, ja kolmekymmentä hänen sukulaistaan hirtetään.</w:t>
      </w:r>
    </w:p>
    <w:p>
      <w:r>
        <w:rPr>
          <w:b/>
        </w:rPr>
        <w:t xml:space="preserve">Tulos</w:t>
      </w:r>
    </w:p>
    <w:p>
      <w:r>
        <w:t xml:space="preserve">Kenen kanssa Ganelon on naimisissa tarinassa?</w:t>
      </w:r>
    </w:p>
    <w:p>
      <w:r>
        <w:rPr>
          <w:b/>
        </w:rPr>
        <w:t xml:space="preserve">Tulos</w:t>
      </w:r>
    </w:p>
    <w:p>
      <w:r>
        <w:t xml:space="preserve">Kenet Kaarle Suuri ottaa mukaansa Aixiin, Ranskaan?</w:t>
      </w:r>
    </w:p>
    <w:p>
      <w:r>
        <w:rPr>
          <w:b/>
        </w:rPr>
        <w:t xml:space="preserve">Tulos</w:t>
      </w:r>
    </w:p>
    <w:p>
      <w:r>
        <w:t xml:space="preserve">Kuinka kauan Kaarle Suuri ja hänen armeijansa ovat taistelleet Espanjassa?</w:t>
      </w:r>
    </w:p>
    <w:p>
      <w:r>
        <w:rPr>
          <w:b/>
        </w:rPr>
        <w:t xml:space="preserve">Tulos</w:t>
      </w:r>
    </w:p>
    <w:p>
      <w:r>
        <w:t xml:space="preserve">Ketä vastaan Blancandrinin kuningas taistelee?</w:t>
      </w:r>
    </w:p>
    <w:p>
      <w:r>
        <w:rPr>
          <w:b/>
        </w:rPr>
        <w:t xml:space="preserve">Tulos</w:t>
      </w:r>
    </w:p>
    <w:p>
      <w:r>
        <w:t xml:space="preserve">Kenet Roland nimittää lähettilääksi kuningas Marsile?</w:t>
      </w:r>
    </w:p>
    <w:p>
      <w:r>
        <w:rPr>
          <w:b/>
        </w:rPr>
        <w:t xml:space="preserve">Tulos</w:t>
      </w:r>
    </w:p>
    <w:p>
      <w:r>
        <w:t xml:space="preserve">Missä Charlemange jahtasi muslimeja?</w:t>
      </w:r>
    </w:p>
    <w:p>
      <w:r>
        <w:rPr>
          <w:b/>
        </w:rPr>
        <w:t xml:space="preserve">Tulos</w:t>
      </w:r>
    </w:p>
    <w:p>
      <w:r>
        <w:t xml:space="preserve">Missä Kaarle Suuri taistelee muslimeja vastaan?</w:t>
      </w:r>
    </w:p>
    <w:p>
      <w:r>
        <w:rPr>
          <w:b/>
        </w:rPr>
        <w:t xml:space="preserve">Tulos</w:t>
      </w:r>
    </w:p>
    <w:p>
      <w:r>
        <w:t xml:space="preserve">Kuinka monta Ganelonin sukulaista hirtetään, kun hänet todetaan syylliseksi maanpetokseen?</w:t>
      </w:r>
    </w:p>
    <w:p>
      <w:r>
        <w:rPr>
          <w:b/>
        </w:rPr>
        <w:t xml:space="preserve">Tulos</w:t>
      </w:r>
    </w:p>
    <w:p>
      <w:r>
        <w:t xml:space="preserve">Mitä tapahtui, kun Charlemange tappoi Baligantin?</w:t>
      </w:r>
    </w:p>
    <w:p>
      <w:r>
        <w:rPr>
          <w:b/>
        </w:rPr>
        <w:t xml:space="preserve">Tulos</w:t>
      </w:r>
    </w:p>
    <w:p>
      <w:r>
        <w:t xml:space="preserve">Miten päähenkilö Roland on sukua Kaarle Suurelle?</w:t>
      </w:r>
    </w:p>
    <w:p>
      <w:r>
        <w:rPr>
          <w:b/>
        </w:rPr>
        <w:t xml:space="preserve">Tulos</w:t>
      </w:r>
    </w:p>
    <w:p>
      <w:r>
        <w:t xml:space="preserve">Kuka on Marsile viisas mies?</w:t>
      </w:r>
    </w:p>
    <w:p>
      <w:r>
        <w:rPr>
          <w:b/>
        </w:rPr>
        <w:t xml:space="preserve">Tulos</w:t>
      </w:r>
    </w:p>
    <w:p>
      <w:r>
        <w:t xml:space="preserve">Kuka on Charlemangen veljenpoika?</w:t>
      </w:r>
    </w:p>
    <w:p>
      <w:r>
        <w:rPr>
          <w:b/>
        </w:rPr>
        <w:t xml:space="preserve">Tulos</w:t>
      </w:r>
    </w:p>
    <w:p>
      <w:r>
        <w:t xml:space="preserve">Miksi Kaarle Suuren veljenpoikaa syytetään ylpeydestä?</w:t>
      </w:r>
    </w:p>
    <w:p>
      <w:r>
        <w:rPr>
          <w:b/>
        </w:rPr>
        <w:t xml:space="preserve">Tulos</w:t>
      </w:r>
    </w:p>
    <w:p>
      <w:r>
        <w:t xml:space="preserve">Miten Rolandin isäpuolta rangaistiin hänen petoksestaan?</w:t>
      </w:r>
    </w:p>
    <w:p>
      <w:r>
        <w:rPr>
          <w:b/>
        </w:rPr>
        <w:t xml:space="preserve">Tulos</w:t>
      </w:r>
    </w:p>
    <w:p>
      <w:r>
        <w:t xml:space="preserve">Milloin Blancandrinin kuningatar lähtee Aixiin?</w:t>
      </w:r>
    </w:p>
    <w:p>
      <w:r>
        <w:rPr>
          <w:b/>
        </w:rPr>
        <w:t xml:space="preserve">Tulos</w:t>
      </w:r>
    </w:p>
    <w:p>
      <w:r>
        <w:t xml:space="preserve">Kuinka kauan he ovat olleet siellä?</w:t>
      </w:r>
    </w:p>
    <w:p>
      <w:r>
        <w:rPr>
          <w:b/>
        </w:rPr>
        <w:t xml:space="preserve">Tulos</w:t>
      </w:r>
    </w:p>
    <w:p>
      <w:r>
        <w:t xml:space="preserve">Missä Frankenit ovat olleet 7 vuotta?</w:t>
      </w:r>
    </w:p>
    <w:p>
      <w:r>
        <w:rPr>
          <w:b/>
        </w:rPr>
        <w:t xml:space="preserve">Tulos</w:t>
      </w:r>
    </w:p>
    <w:p>
      <w:r>
        <w:t xml:space="preserve">Missä muslimit kuolevat voitettuaan Rolandin miehet?</w:t>
      </w:r>
    </w:p>
    <w:p>
      <w:r>
        <w:rPr>
          <w:b/>
        </w:rPr>
        <w:t xml:space="preserve">Tulos</w:t>
      </w:r>
    </w:p>
    <w:p>
      <w:r>
        <w:t xml:space="preserve">Miksi kriitikot syyttävät Rolandia ylpeydestä Rolandin laulussa?</w:t>
      </w:r>
    </w:p>
    <w:p>
      <w:r>
        <w:rPr>
          <w:b/>
        </w:rPr>
        <w:t xml:space="preserve">Tulos</w:t>
      </w:r>
    </w:p>
    <w:p>
      <w:r>
        <w:t xml:space="preserve">Mihin toimiin Marsile lupasi ryhtyä, jos Kaarle Suuri suostuisi lopettamaan sodan?</w:t>
      </w:r>
    </w:p>
    <w:p>
      <w:r>
        <w:rPr>
          <w:b/>
        </w:rPr>
        <w:t xml:space="preserve">Tulos</w:t>
      </w:r>
    </w:p>
    <w:p>
      <w:r>
        <w:t xml:space="preserve">Mistä rikoksesta Ganelonia syytetään?</w:t>
      </w:r>
    </w:p>
    <w:p>
      <w:r>
        <w:rPr>
          <w:b/>
        </w:rPr>
        <w:t xml:space="preserve">Tulos</w:t>
      </w:r>
    </w:p>
    <w:p>
      <w:r>
        <w:t xml:space="preserve">Kuka saapui Espanjaan auttamaan Marsilea?</w:t>
      </w:r>
    </w:p>
    <w:p>
      <w:r>
        <w:rPr>
          <w:b/>
        </w:rPr>
        <w:t xml:space="preserve">Tulos</w:t>
      </w:r>
    </w:p>
    <w:p>
      <w:r>
        <w:t xml:space="preserve">Mitä Marsile lupasi Charlemangelle rauhan saamiseksi?</w:t>
      </w:r>
    </w:p>
    <w:p>
      <w:r>
        <w:rPr>
          <w:b/>
        </w:rPr>
        <w:t xml:space="preserve">Tulos</w:t>
      </w:r>
    </w:p>
    <w:p>
      <w:r>
        <w:t xml:space="preserve">Minkä puolesta Charlemangen armeija taistelee?</w:t>
      </w:r>
    </w:p>
    <w:p>
      <w:r>
        <w:rPr>
          <w:b/>
        </w:rPr>
        <w:t xml:space="preserve">Tulos</w:t>
      </w:r>
    </w:p>
    <w:p>
      <w:r>
        <w:t xml:space="preserve">Miten Theirry tappoi Pinabelin?</w:t>
      </w:r>
    </w:p>
    <w:p>
      <w:r>
        <w:rPr>
          <w:b/>
        </w:rPr>
        <w:t xml:space="preserve">Tulos</w:t>
      </w:r>
    </w:p>
    <w:p>
      <w:r>
        <w:t xml:space="preserve">Miten frankit voittivat Saragossan taistelun?</w:t>
      </w:r>
    </w:p>
    <w:p>
      <w:r>
        <w:rPr>
          <w:b/>
        </w:rPr>
        <w:t xml:space="preserve">Tulos</w:t>
      </w:r>
    </w:p>
    <w:p>
      <w:r>
        <w:t xml:space="preserve">Missä muslimit väijyivät Rolandia?</w:t>
      </w:r>
    </w:p>
    <w:p>
      <w:r>
        <w:rPr>
          <w:b/>
        </w:rPr>
        <w:t xml:space="preserve">Tulos</w:t>
      </w:r>
    </w:p>
    <w:p>
      <w:r>
        <w:t xml:space="preserve">Mikä on olifantti?</w:t>
      </w:r>
    </w:p>
    <w:p>
      <w:r>
        <w:rPr>
          <w:b/>
        </w:rPr>
        <w:t xml:space="preserve">Tulos</w:t>
      </w:r>
    </w:p>
    <w:p>
      <w:r>
        <w:t xml:space="preserve">Mitä neuvoja Blancandrin antaa kuningas Marsileille?</w:t>
      </w:r>
    </w:p>
    <w:p>
      <w:r>
        <w:rPr>
          <w:b/>
        </w:rPr>
        <w:t xml:space="preserve">Tulos</w:t>
      </w:r>
    </w:p>
    <w:p>
      <w:r>
        <w:t xml:space="preserve">Miksi Ganelon petti frankit?</w:t>
      </w:r>
    </w:p>
    <w:p>
      <w:r>
        <w:rPr>
          <w:b/>
        </w:rPr>
        <w:t xml:space="preserve">Esimerkki 3.1524</w:t>
      </w:r>
    </w:p>
    <w:p>
      <w:r>
        <w:t xml:space="preserve"> Tarinan kertoo Overton, päähenkilön kummisetä.Romaanin alku sijoittuu 1700-luvun loppupuolelle ja 1800-luvun alkuun, ja siinä seurataan Ernestin nousua Pontifex-suvun edellisistä sukupolvista. John Pontifex oli puuseppä; hänen poikansa George nousee maailmalla kustantajaksi; Georgen poika Theobald, jota isä painostaa ryhtymään papiksi, manipuloidaan naimisiin Christinan, papin tyttären kanssa; päähenkilö Ernest Pontifex on Theobaldin ja Christinan vanhin poika. kirjailija kuvaa Ernestin ja hänen tekopyhien ja dominoivien vanhempiensa välistä vastakkaista suhdetta. Ernestin täti Alethea on tietoinen tästä suhteesta, mutta kuolee ennen kuin hän ehtii toteuttaa tavoitteensa, jonka mukaan hän olisi pyrkinyt torjumaan vanhempien pahanlaatuisen vaikutuksen poikaan. Vähän ennen kuolemaansa hän kuitenkin siirtää salaa pienen omaisuuden Overtonin haltuun sillä varauksella, että Ernest saa sen haltuunsa, kun hän täyttää kaksikymmentäkahdeksan vuotta.Ernestin kehittyessä nuoreksi mieheksi hän kulkee kuoppaista teologista tietä, joka heijastaa viktoriaanisen ajan Englannin kirkon erimielisyyksiä ja kiistoja. Yliopistossa hän saa helposti vaikutteita muilta, ja hän aloittaa evankelisena kristittynä, ja pian hänestä tulee pappi. Sitten hän lankeaa korkeakirkon houkutuksiin (ja eräs pappiskollega huijaa häneltä suuren osan omista rahoistaan). Hän päättää, että tapa uudistaa Englannin kirkko on elää köyhien parissa, mutta seurauksena on ensinnäkin se, että hänen uskonsa Raamatun eheyteen kärsii pahasti keskustelussa erään köyhän kanssa, jonka hän toivoi lunastavansa, ja toiseksi se, että köyhyyden ja teologisen epäilyn paineessa hän yrittää seksuaalista väkivaltaa naisen kimppuun, jonka hän oli virheellisesti uskonut olevan moraaliltaan löyhä. tämä väkivaltaa johtaa vankilatuomioon. Hänen vanhempansa hylkäävät hänet. Hänen terveytensä heikkenee. toipuessaan hän oppii räätäliksi ja päättää tehdä siitä ammattinsa päästyään vankilasta. Hän menettää kristillisen uskonsa. Hän menee naimisiin vanhempiensa entisen kotiapulaisen Ellenin kanssa, ja he saavat kaksi lasta ja perustavat yhdessä käytettyjen vaatteiden alan liikkeen. Aikanaan hän kuitenkin saa selville, että Ellen on sekä bigamisti että alkoholisti. Tässä vaiheessa Overton puuttuu asiaan ja maksaa Ellenille stipendin, ja tämä lähtee onnellisena toisen kanssa Amerikkaan. Hän antaa Ernestille työpaikan ja vie hänet matkalle Manner-Eurooppaan. 28-vuotiaaksi tulleena Ernest saa aikanaan Alethea-tädiltään lahjan. Hän palaa perhekotiin, kunnes hänen vanhempansa kuolevat: isän vaikutusvalta häneen vähenee, kun Theobaldin oma asema pappina vähenee, vaikka Theobald löytääkin loppuun asti pieniä keinoja, joilla hän tarkoituksella ärsyttää häntä. Ernestistä tulee kiistanalaisen kirjallisuuden kirjoittaja.</w:t>
      </w:r>
    </w:p>
    <w:p>
      <w:r>
        <w:rPr>
          <w:b/>
        </w:rPr>
        <w:t xml:space="preserve">Tulos</w:t>
      </w:r>
    </w:p>
    <w:p>
      <w:r>
        <w:t xml:space="preserve">Minne Ellen menee sen jälkeen, kun Overton on antanut hänelle stipendin?</w:t>
      </w:r>
    </w:p>
    <w:p>
      <w:r>
        <w:rPr>
          <w:b/>
        </w:rPr>
        <w:t xml:space="preserve">Tulos</w:t>
      </w:r>
    </w:p>
    <w:p>
      <w:r>
        <w:t xml:space="preserve">Mikä johti Ernestin vangitsemiseen?</w:t>
      </w:r>
    </w:p>
    <w:p>
      <w:r>
        <w:rPr>
          <w:b/>
        </w:rPr>
        <w:t xml:space="preserve">Tulos</w:t>
      </w:r>
    </w:p>
    <w:p>
      <w:r>
        <w:t xml:space="preserve">Mitä työtä Ellen teki ennen avioitumistaan Ernestin kanssa?</w:t>
      </w:r>
    </w:p>
    <w:p>
      <w:r>
        <w:rPr>
          <w:b/>
        </w:rPr>
        <w:t xml:space="preserve">Tulos</w:t>
      </w:r>
    </w:p>
    <w:p>
      <w:r>
        <w:t xml:space="preserve">Mitä kahta asiaa Ellen harjoitti?</w:t>
      </w:r>
    </w:p>
    <w:p>
      <w:r>
        <w:rPr>
          <w:b/>
        </w:rPr>
        <w:t xml:space="preserve">Tulos</w:t>
      </w:r>
    </w:p>
    <w:p>
      <w:r>
        <w:t xml:space="preserve">Kuinka vanha Ernestin täytyi olla saadakseen Alethean pienen omaisuuden?</w:t>
      </w:r>
    </w:p>
    <w:p>
      <w:r>
        <w:rPr>
          <w:b/>
        </w:rPr>
        <w:t xml:space="preserve">Tulos</w:t>
      </w:r>
    </w:p>
    <w:p>
      <w:r>
        <w:t xml:space="preserve">Kuka on tämän tarinan kertoja?</w:t>
      </w:r>
    </w:p>
    <w:p>
      <w:r>
        <w:rPr>
          <w:b/>
        </w:rPr>
        <w:t xml:space="preserve">Tulos</w:t>
      </w:r>
    </w:p>
    <w:p>
      <w:r>
        <w:t xml:space="preserve">Millainen suhde Ernestillä on vanhempiinsa?</w:t>
      </w:r>
    </w:p>
    <w:p>
      <w:r>
        <w:rPr>
          <w:b/>
        </w:rPr>
        <w:t xml:space="preserve">Tulos</w:t>
      </w:r>
    </w:p>
    <w:p>
      <w:r>
        <w:t xml:space="preserve">Ketä manipuloidaan naimisiin Christinan kanssa?</w:t>
      </w:r>
    </w:p>
    <w:p>
      <w:r>
        <w:rPr>
          <w:b/>
        </w:rPr>
        <w:t xml:space="preserve">Tulos</w:t>
      </w:r>
    </w:p>
    <w:p>
      <w:r>
        <w:t xml:space="preserve">Mikä on kertojan suhde päähenkilö Ernest Pontifexiin?</w:t>
      </w:r>
    </w:p>
    <w:p>
      <w:r>
        <w:rPr>
          <w:b/>
        </w:rPr>
        <w:t xml:space="preserve">Tulos</w:t>
      </w:r>
    </w:p>
    <w:p>
      <w:r>
        <w:t xml:space="preserve">Mikä Ellen oli ennen avioitumistaan Ernestin kanssa?</w:t>
      </w:r>
    </w:p>
    <w:p>
      <w:r>
        <w:rPr>
          <w:b/>
        </w:rPr>
        <w:t xml:space="preserve">Tulos</w:t>
      </w:r>
    </w:p>
    <w:p>
      <w:r>
        <w:t xml:space="preserve">Mikä sai Ellenin jättämään Ernestin?</w:t>
      </w:r>
    </w:p>
    <w:p>
      <w:r>
        <w:rPr>
          <w:b/>
        </w:rPr>
        <w:t xml:space="preserve">Tulos</w:t>
      </w:r>
    </w:p>
    <w:p>
      <w:r>
        <w:t xml:space="preserve">Ernest kirjoitti lopulta mitä?</w:t>
      </w:r>
    </w:p>
    <w:p>
      <w:r>
        <w:rPr>
          <w:b/>
        </w:rPr>
        <w:t xml:space="preserve">Tulos</w:t>
      </w:r>
    </w:p>
    <w:p>
      <w:r>
        <w:t xml:space="preserve">Mitä Ernest halusi tehdä töitä vankilasta päästyään?</w:t>
      </w:r>
    </w:p>
    <w:p>
      <w:r>
        <w:rPr>
          <w:b/>
        </w:rPr>
        <w:t xml:space="preserve">Tulos</w:t>
      </w:r>
    </w:p>
    <w:p>
      <w:r>
        <w:t xml:space="preserve">Mitä Ernest tekee ja joutuu vankilaan?</w:t>
      </w:r>
    </w:p>
    <w:p>
      <w:r>
        <w:rPr>
          <w:b/>
        </w:rPr>
        <w:t xml:space="preserve">Tulos</w:t>
      </w:r>
    </w:p>
    <w:p>
      <w:r>
        <w:t xml:space="preserve">Kenet Ernest nai?</w:t>
      </w:r>
    </w:p>
    <w:p>
      <w:r>
        <w:rPr>
          <w:b/>
        </w:rPr>
        <w:t xml:space="preserve">Tulos</w:t>
      </w:r>
    </w:p>
    <w:p>
      <w:r>
        <w:t xml:space="preserve">Miksi Ernest joutuu vankilaan?</w:t>
      </w:r>
    </w:p>
    <w:p>
      <w:r>
        <w:rPr>
          <w:b/>
        </w:rPr>
        <w:t xml:space="preserve">Tulos</w:t>
      </w:r>
    </w:p>
    <w:p>
      <w:r>
        <w:t xml:space="preserve">Kenen kanssa Ernestillä oli vihamielinen suhde?</w:t>
      </w:r>
    </w:p>
    <w:p>
      <w:r>
        <w:rPr>
          <w:b/>
        </w:rPr>
        <w:t xml:space="preserve">Tulos</w:t>
      </w:r>
    </w:p>
    <w:p>
      <w:r>
        <w:t xml:space="preserve">Kuka on Ernestin kummisetä?</w:t>
      </w:r>
    </w:p>
    <w:p>
      <w:r>
        <w:rPr>
          <w:b/>
        </w:rPr>
        <w:t xml:space="preserve">Tulos</w:t>
      </w:r>
    </w:p>
    <w:p>
      <w:r>
        <w:t xml:space="preserve">Minkä ammatin Ernest ottaa vastaan päästyään vankilasta?</w:t>
      </w:r>
    </w:p>
    <w:p>
      <w:r>
        <w:rPr>
          <w:b/>
        </w:rPr>
        <w:t xml:space="preserve">Tulos</w:t>
      </w:r>
    </w:p>
    <w:p>
      <w:r>
        <w:t xml:space="preserve">Minkä Ernest uskoo uudistavan Englannin kirkon?</w:t>
      </w:r>
    </w:p>
    <w:p>
      <w:r>
        <w:rPr>
          <w:b/>
        </w:rPr>
        <w:t xml:space="preserve">Tulos</w:t>
      </w:r>
    </w:p>
    <w:p>
      <w:r>
        <w:t xml:space="preserve">Kuka jättää Overtonille kuolemansa jälkeen omaisuuden, jonka hän voi lunastaa Ernestin täytettyä 28 vuotta?</w:t>
      </w:r>
    </w:p>
    <w:p>
      <w:r>
        <w:rPr>
          <w:b/>
        </w:rPr>
        <w:t xml:space="preserve">Tulos</w:t>
      </w:r>
    </w:p>
    <w:p>
      <w:r>
        <w:t xml:space="preserve">Mikä Ernestistä lopulta tulee?</w:t>
      </w:r>
    </w:p>
    <w:p>
      <w:r>
        <w:rPr>
          <w:b/>
        </w:rPr>
        <w:t xml:space="preserve">Tulos</w:t>
      </w:r>
    </w:p>
    <w:p>
      <w:r>
        <w:t xml:space="preserve">Kuka on tarinan keskushenkilö?</w:t>
      </w:r>
    </w:p>
    <w:p>
      <w:r>
        <w:rPr>
          <w:b/>
        </w:rPr>
        <w:t xml:space="preserve">Tulos</w:t>
      </w:r>
    </w:p>
    <w:p>
      <w:r>
        <w:t xml:space="preserve">Mitä Ernestin vanhemmat tekevät, kun he kuulevat Ernestin pidätyksestä?</w:t>
      </w:r>
    </w:p>
    <w:p>
      <w:r>
        <w:rPr>
          <w:b/>
        </w:rPr>
        <w:t xml:space="preserve">Tulos</w:t>
      </w:r>
    </w:p>
    <w:p>
      <w:r>
        <w:t xml:space="preserve">Kuinka vanha Ernest on, kun hän saa Alethean lahjan?</w:t>
      </w:r>
    </w:p>
    <w:p>
      <w:r>
        <w:rPr>
          <w:b/>
        </w:rPr>
        <w:t xml:space="preserve">Tulos</w:t>
      </w:r>
    </w:p>
    <w:p>
      <w:r>
        <w:t xml:space="preserve">Kuka antaa Overtonille omaisuuden, jonka hän antaa Ernestille ennen kuolemaansa?</w:t>
      </w:r>
    </w:p>
    <w:p>
      <w:r>
        <w:rPr>
          <w:b/>
        </w:rPr>
        <w:t xml:space="preserve">Tulos</w:t>
      </w:r>
    </w:p>
    <w:p>
      <w:r>
        <w:t xml:space="preserve">Mitä John Pontifex teki työkseen?</w:t>
      </w:r>
    </w:p>
    <w:p>
      <w:r>
        <w:rPr>
          <w:b/>
        </w:rPr>
        <w:t xml:space="preserve">Tulos</w:t>
      </w:r>
    </w:p>
    <w:p>
      <w:r>
        <w:t xml:space="preserve">Mihin Ernest menetti uskonsa keskusteltuaan köyhän ihmisen kanssa?</w:t>
      </w:r>
    </w:p>
    <w:p>
      <w:r>
        <w:rPr>
          <w:b/>
        </w:rPr>
        <w:t xml:space="preserve">Tulos</w:t>
      </w:r>
    </w:p>
    <w:p>
      <w:r>
        <w:t xml:space="preserve">Isä painosti Theobaldia ryhtymään miksi?</w:t>
      </w:r>
    </w:p>
    <w:p>
      <w:r>
        <w:rPr>
          <w:b/>
        </w:rPr>
        <w:t xml:space="preserve">Tulos</w:t>
      </w:r>
    </w:p>
    <w:p>
      <w:r>
        <w:t xml:space="preserve">Mihin työhön Ernest ryhtyy vapauduttuaan vankilasta?</w:t>
      </w:r>
    </w:p>
    <w:p>
      <w:r>
        <w:rPr>
          <w:b/>
        </w:rPr>
        <w:t xml:space="preserve">Esimerkki 3.1525</w:t>
      </w:r>
    </w:p>
    <w:p>
      <w:r>
        <w:t xml:space="preserve"> Vuonna 1876 Albanyn herttua prinssi Leopold Mountbatten (Hugh Jackman) on tukahdutettu haaveilija. Hänen tiukka setänsä Millard (Paxton Whitehead) ei malta sietää hänen epäkunnioitustaan monarkiaa kohtaan, vaan kurittaa häntä ja käskee hänen mennä naimisiin rikkaan amerikkalaisen kanssa, sillä Mountbattenin perheen rahat ovat ehtyneet. Kun setä on kertonut hänelle, että "kolmekymppisenä hänestä oli tullut perheen nimen häpeäpilkku", Leopold vastaa, että uusi aatelisto löytyy niistä, jotka tekevät aloitteita, ja siksi hän on kiinnostunut luonnontieteistä. eräänä päivänä herttua löytää Stuart Besserin (Liev Schreiber), amatöörifyysikon (ja Leopoldin jälkeläisen) työhuoneestaan tutkimassa kaavioita ja ottamassa niistä valokuvia. Hän oli nähnyt hänet aiemmin Roeblingin Brooklynin siltaa käsittelevässä puheessa, kun tämä oli nauranut sanalle "erektio". Leopold seuraa Stuartia ja yrittää pelastaa hänet putoamiselta keskeneräiseltä sillalta, mutta putoaa hänen mukanaan vuosisatojen väliseen aikaportaaliin, jota Stuart on käyttänyt matkatakseen vuoteen 1876. Leopold herää 2000-luvun New Yorkissa. Hän on aluksi hämmentynyt ja luulee, että hänet on kidnapattu. Stuart sanoo, että hän on luonut kaavat, joilla ennustetaan aikakauden portaaleja ja että Leopoldin on pysyttävä asunnossaan, kunnes portaali avautuu uudelleen viikon kuluttua. Kun Stuart vie koiraa ulos, hän loukkaantuu putoamalla hissikuiluun, ja lopulta hänet suljetaan laitoshoitoon, koska hän on puhunut tieteellisestä keksinnöstään. (Stuartin kirjojen mukaan Leopoldin tahaton aikamatka 2000-luvulle on aiheuttanut häiriön kaikissa hisseissä, koska hän on poistunut 1800-luvulta ennen kuin ehti rekisteröidä patenttiaan.) Leopoldia kiehtoo Stuartin entinen tyttöystävä, kyyninen ja kunnianhimoinen Kate McKay (Meg Ryan), joka tulee asuntoon hakemaan Palm Pilot -stylussaa. Hän huomauttaa, että nainen on "uranainen" ja että hänen alansa, markkinatutkimus, on hieno harrastus naiselle, ja toteaa seurustelleensa aikoinaan Sussexista kotoisin olevan kirjastonhoitajan kanssa. Kate hylkää hänet ja vaatii häntä viemään Stuartin koiran kävelylle. Leopold on häkeltynyt nähdessään, että Roeblingin silta on yhä pystyssä. Takaisin asunnossa hän ystävystyy Charlien (Breckin Meyer) kanssa, joka on Katen veli ja näyttelijä keikkojen välissä, ja joka uskoo häntä myös näyttelijäksi, luonteensa lujana. kate ja Leopold seurustelevat romanttisesti, kun he ruokailevat ja kiertelevät New Yorkissa. kun mainoksen kuvaukset alkavat, jossa Leopold on lupautunut näyttelemään, hän pitää tuotetta, laihdutusmargariinia, ällöttävänä. Hän ei voi ymmärtää, miten Kate on saanut hänet tukemaan epäkelpoa tuotetta varauksetta, ja hän julistaa, että "kun huomaa osallistuvansa täysin ansiottomaan yritykseen, vetäytyy". Setäänsä mukaillen Kate sanoo, että joskus on pakko tehdä asioita, joita ei halua. Kate moittii häntä rehellisyydestä. Kate vastaa: "Minulla ei ole aikaa hurskaille puheille, joita pitävät kaksisataa vuotta vanhat miehet, jotka eivät ole tehneet päivääkään töitä elämässään". Stuart pakenee mielisairaalasta ja lähettää Leopoldin takaisin omaan aikaansa. Samana iltana, kun Kate ottaa ylennyksensä vastaan yhtiön juhlapäivällisillä, hän ja Charlie ryntäävät häntä vastaan. Hetkeä ennen kuin hän astuu lavalle, he saapuvat paikalle ja tuovat Stuartin kamerasta kuvia, jotka näyttävät hänet vuonna 1876. Stuart sanoo, että hän oli luullut häirinneensä avaruusaikajatkumoa, mutta itse asiassa "koko juttu on kismettisen väistämättömyyden kaunis 4-D-rinkeli." Kate valitsee elämän Leopoldin kanssa uransa sijaan, ja he kolme pakenevat Brooklynin sillalle. Siellä Kate ehtii portaaliin ennen kuin se sulkeutuu keskiyöllä, ja katoaa vuoteen 1876, jossa Leopold näyttää olevan tyytyväinen siihen, että hän on käytännöllinen, kuten Kate ja hänen setänsä olivat häntä neuvoneet, ja nai neiti Treen tämän perheen omaisuuden vuoksi; mutta juuri kun Leopold on aikeissa ilmoittaa aikomuksestaan mennä kihloihin neiti Treen kanssa, hän näkee Katen ja ilmoittaa tämän nimen, Kate McKayn, tulevansa morsiameksi.Loppukohtauksessa he suutelevat, ja kameran ulkopuolelle piirretään isoisän kello, joka näyttää kello 12:15.</w:t>
      </w:r>
    </w:p>
    <w:p>
      <w:r>
        <w:rPr>
          <w:b/>
        </w:rPr>
        <w:t xml:space="preserve">Tulos</w:t>
      </w:r>
    </w:p>
    <w:p>
      <w:r>
        <w:t xml:space="preserve">Missä Leopold tapaa ensimmäisen kerran Stuart Besserin?</w:t>
      </w:r>
    </w:p>
    <w:p>
      <w:r>
        <w:rPr>
          <w:b/>
        </w:rPr>
        <w:t xml:space="preserve">Tulos</w:t>
      </w:r>
    </w:p>
    <w:p>
      <w:r>
        <w:t xml:space="preserve">Miten Leopold tulee New Yorkiin?</w:t>
      </w:r>
    </w:p>
    <w:p>
      <w:r>
        <w:rPr>
          <w:b/>
        </w:rPr>
        <w:t xml:space="preserve">Tulos</w:t>
      </w:r>
    </w:p>
    <w:p>
      <w:r>
        <w:t xml:space="preserve">Mitä Stuartille tapahtui sen jälkeen, kun hän putosi hissikuiluun?</w:t>
      </w:r>
    </w:p>
    <w:p>
      <w:r>
        <w:rPr>
          <w:b/>
        </w:rPr>
        <w:t xml:space="preserve">Tulos</w:t>
      </w:r>
    </w:p>
    <w:p>
      <w:r>
        <w:t xml:space="preserve">Kuka ei haluaisi kuulla Leopoldin hurskaita puheita?</w:t>
      </w:r>
    </w:p>
    <w:p>
      <w:r>
        <w:rPr>
          <w:b/>
        </w:rPr>
        <w:t xml:space="preserve">Tulos</w:t>
      </w:r>
    </w:p>
    <w:p>
      <w:r>
        <w:t xml:space="preserve">Minkälainen tuote on Leopoldin mielestä vastenmielinen, jota hänet palkattiin tukemaan?</w:t>
      </w:r>
    </w:p>
    <w:p>
      <w:r>
        <w:rPr>
          <w:b/>
        </w:rPr>
        <w:t xml:space="preserve">Tulos</w:t>
      </w:r>
    </w:p>
    <w:p>
      <w:r>
        <w:t xml:space="preserve">Miten Stuart ja Charlie vakuuttavat Katelle, että hän todella kuuluu 1800-luvulle?</w:t>
      </w:r>
    </w:p>
    <w:p>
      <w:r>
        <w:rPr>
          <w:b/>
        </w:rPr>
        <w:t xml:space="preserve">Tulos</w:t>
      </w:r>
    </w:p>
    <w:p>
      <w:r>
        <w:t xml:space="preserve">Mikä uusi kiinnostuksen kohde tuo Leopoldille uuden aloitteen?</w:t>
      </w:r>
    </w:p>
    <w:p>
      <w:r>
        <w:rPr>
          <w:b/>
        </w:rPr>
        <w:t xml:space="preserve">Tulos</w:t>
      </w:r>
    </w:p>
    <w:p>
      <w:r>
        <w:t xml:space="preserve">Mikä on Leopoldin titteli?</w:t>
      </w:r>
    </w:p>
    <w:p>
      <w:r>
        <w:rPr>
          <w:b/>
        </w:rPr>
        <w:t xml:space="preserve">Tulos</w:t>
      </w:r>
    </w:p>
    <w:p>
      <w:r>
        <w:t xml:space="preserve">Kuinka kauan Leopoldin on odotettava New Yorkissa, ennen kuin hän voi palata 1800-luvulle?</w:t>
      </w:r>
    </w:p>
    <w:p>
      <w:r>
        <w:rPr>
          <w:b/>
        </w:rPr>
        <w:t xml:space="preserve">Tulos</w:t>
      </w:r>
    </w:p>
    <w:p>
      <w:r>
        <w:t xml:space="preserve">Kun Leopold tapaa Stuartin tyttöystävän, mikä on hänen uransa?</w:t>
      </w:r>
    </w:p>
    <w:p>
      <w:r>
        <w:rPr>
          <w:b/>
        </w:rPr>
        <w:t xml:space="preserve">Tulos</w:t>
      </w:r>
    </w:p>
    <w:p>
      <w:r>
        <w:t xml:space="preserve">Mikä on Charlien ura?</w:t>
      </w:r>
    </w:p>
    <w:p>
      <w:r>
        <w:rPr>
          <w:b/>
        </w:rPr>
        <w:t xml:space="preserve">Tulos</w:t>
      </w:r>
    </w:p>
    <w:p>
      <w:r>
        <w:t xml:space="preserve">Mitä kellonaikaa isoisäkellossa on kuvattu lopussa?</w:t>
      </w:r>
    </w:p>
    <w:p>
      <w:r>
        <w:rPr>
          <w:b/>
        </w:rPr>
        <w:t xml:space="preserve">Tulos</w:t>
      </w:r>
    </w:p>
    <w:p>
      <w:r>
        <w:t xml:space="preserve">Mitä tuotetta Leopoldin piti myydä mainoksessa?</w:t>
      </w:r>
    </w:p>
    <w:p>
      <w:r>
        <w:rPr>
          <w:b/>
        </w:rPr>
        <w:t xml:space="preserve">Tulos</w:t>
      </w:r>
    </w:p>
    <w:p>
      <w:r>
        <w:t xml:space="preserve">Mitä Stuart Besser teki herttuan työhuoneessa?</w:t>
      </w:r>
    </w:p>
    <w:p>
      <w:r>
        <w:rPr>
          <w:b/>
        </w:rPr>
        <w:t xml:space="preserve">Tulos</w:t>
      </w:r>
    </w:p>
    <w:p>
      <w:r>
        <w:t xml:space="preserve">Mihin vuoteen Kate katoaa lopussa?</w:t>
      </w:r>
    </w:p>
    <w:p>
      <w:r>
        <w:rPr>
          <w:b/>
        </w:rPr>
        <w:t xml:space="preserve">Tulos</w:t>
      </w:r>
    </w:p>
    <w:p>
      <w:r>
        <w:t xml:space="preserve">Millard-setä tarjoaa ratkaisuksi perheen talouden ehtyessä.</w:t>
      </w:r>
    </w:p>
    <w:p>
      <w:r>
        <w:rPr>
          <w:b/>
        </w:rPr>
        <w:t xml:space="preserve">Tulos</w:t>
      </w:r>
    </w:p>
    <w:p>
      <w:r>
        <w:t xml:space="preserve">Missä portaali avautuu, kun Katie menee sen läpi?</w:t>
      </w:r>
    </w:p>
    <w:p>
      <w:r>
        <w:rPr>
          <w:b/>
        </w:rPr>
        <w:t xml:space="preserve">Tulos</w:t>
      </w:r>
    </w:p>
    <w:p>
      <w:r>
        <w:t xml:space="preserve">Miksi hissit ovat ongelma 2000-luvulla?</w:t>
      </w:r>
    </w:p>
    <w:p>
      <w:r>
        <w:rPr>
          <w:b/>
        </w:rPr>
        <w:t xml:space="preserve">Tulos</w:t>
      </w:r>
    </w:p>
    <w:p>
      <w:r>
        <w:t xml:space="preserve">Miten Stuart päätyy vahingoittamaan itseään?</w:t>
      </w:r>
    </w:p>
    <w:p>
      <w:r>
        <w:rPr>
          <w:b/>
        </w:rPr>
        <w:t xml:space="preserve">Tulos</w:t>
      </w:r>
    </w:p>
    <w:p>
      <w:r>
        <w:t xml:space="preserve">Miten Stuart matkusti ajassa taaksepäin vuoteen 1876?</w:t>
      </w:r>
    </w:p>
    <w:p>
      <w:r>
        <w:rPr>
          <w:b/>
        </w:rPr>
        <w:t xml:space="preserve">Tulos</w:t>
      </w:r>
    </w:p>
    <w:p>
      <w:r>
        <w:t xml:space="preserve">Mikä on Katen ammattiala?</w:t>
      </w:r>
    </w:p>
    <w:p>
      <w:r>
        <w:rPr>
          <w:b/>
        </w:rPr>
        <w:t xml:space="preserve">Tulos</w:t>
      </w:r>
    </w:p>
    <w:p>
      <w:r>
        <w:t xml:space="preserve">Miksi Charlie uskoo, että Leopoldin ura on näyttelijänuraa?</w:t>
      </w:r>
    </w:p>
    <w:p>
      <w:r>
        <w:rPr>
          <w:b/>
        </w:rPr>
        <w:t xml:space="preserve">Tulos</w:t>
      </w:r>
    </w:p>
    <w:p>
      <w:r>
        <w:t xml:space="preserve">Mitä Kate valitsee uransa sijaan?</w:t>
      </w:r>
    </w:p>
    <w:p>
      <w:r>
        <w:rPr>
          <w:b/>
        </w:rPr>
        <w:t xml:space="preserve">Tulos</w:t>
      </w:r>
    </w:p>
    <w:p>
      <w:r>
        <w:t xml:space="preserve">Mistä Leopoldin mukaan uusi aatelisto löytyy?</w:t>
      </w:r>
    </w:p>
    <w:p>
      <w:r>
        <w:rPr>
          <w:b/>
        </w:rPr>
        <w:t xml:space="preserve">Tulos</w:t>
      </w:r>
    </w:p>
    <w:p>
      <w:r>
        <w:t xml:space="preserve">Miksi Leopold eroaa neiti Treen avioliitosta 1800-luvulla?</w:t>
      </w:r>
    </w:p>
    <w:p>
      <w:r>
        <w:rPr>
          <w:b/>
        </w:rPr>
        <w:t xml:space="preserve">Tulos</w:t>
      </w:r>
    </w:p>
    <w:p>
      <w:r>
        <w:t xml:space="preserve">Kenet Leopold ilmoittaa morsiameksi?</w:t>
      </w:r>
    </w:p>
    <w:p>
      <w:r>
        <w:rPr>
          <w:b/>
        </w:rPr>
        <w:t xml:space="preserve">Tulos</w:t>
      </w:r>
    </w:p>
    <w:p>
      <w:r>
        <w:t xml:space="preserve">Mitä Charlie ja Stuart näyttävät Katelle yrityksen juhlapäivällisillä?</w:t>
      </w:r>
    </w:p>
    <w:p>
      <w:r>
        <w:rPr>
          <w:b/>
        </w:rPr>
        <w:t xml:space="preserve">Tulos</w:t>
      </w:r>
    </w:p>
    <w:p>
      <w:r>
        <w:t xml:space="preserve">Kenen kanssa Millard sanoo prinssi Leopoldin menevän naimisiin?</w:t>
      </w:r>
    </w:p>
    <w:p>
      <w:r>
        <w:rPr>
          <w:b/>
        </w:rPr>
        <w:t xml:space="preserve">Tulos</w:t>
      </w:r>
    </w:p>
    <w:p>
      <w:r>
        <w:t xml:space="preserve">Miksi Kate meni Stuartin asuntoon tavatessaan Leopoldin ensimmäistä kertaa?</w:t>
      </w:r>
    </w:p>
    <w:p>
      <w:r>
        <w:rPr>
          <w:b/>
        </w:rPr>
        <w:t xml:space="preserve">Tulos</w:t>
      </w:r>
    </w:p>
    <w:p>
      <w:r>
        <w:t xml:space="preserve">Miksi Leopold suuttuu Katen liiketoimintatavoista?</w:t>
      </w:r>
    </w:p>
    <w:p>
      <w:r>
        <w:rPr>
          <w:b/>
        </w:rPr>
        <w:t xml:space="preserve">Esimerkki 3.1526</w:t>
      </w:r>
    </w:p>
    <w:p>
      <w:r>
        <w:t xml:space="preserve"> Suurin osa Our Southern Highlanders -teoksesta perustuu havaintoihin, joita Kephart teki Hazel Creekissä ollessaan (1904 1907), vaikka useat vuonna 1922 lisätyt luvut perustuvat tapahtumiin, jotka tapahtuivat myöhemmin, kun Kephart asui Bryson Cityssä. Luvut 9 ("The Snake-Stick Man") ja 10 ("A Raid into the Sugarlands") perustuvat vuonna 1919 tapahtuneisiin tapahtumiin. Luku 11 ("The Killing of Hol Rose") perustui vuoden 1920 lopulla tapahtuneisiin tapahtumiin.Luvussa I "Something Hidden; Go and Find It" (Jotain kätkettyä; mene ja etsi se) käsitellään eteläisten Appalakkien vuoriston syrjäisyyttä ja karuutta, realistisen kirjallisuuden puutetta sen asukkaista ja kerrotaan lyhyesti alueen historiasta.Luvussa II, "The Back of Beyond", kuvataan Medliniä ja keskustellaan siitä, miten vuoristolaiset ovat sopeutuneet ympäristöönsä, vaikeuksista viljellä karua maastoa ja laiduntamisesta ylängön niityillä.Luvussa III, "The Great Smoky Mountains", keskustellaan Great Smokies -vuoriston topografiasta, geologiasta, villieläimistä ja kasvillisuudesta. Kephart kertoo myös tarinan "herra ja rouva Ferrisistä", jotka uskaltautuivat keskisen ja itäisen Smokies-vuoriston lähes ylitsepääsemättömän harjanteen yli Guyot-vuorelle etsimään kasvinäytteitä. Hän käsittelee myös ylänköalueiden niittyjen karuutta ja kertoo tarinan, jossa 17 karjaa paleltui kuoliaaksi Silers Meadowilla. IV luvussa "Karhunmetsästys Smokiesissa" kerrotaan karhunmetsästyksestä, johon Kephart ja useat Hazel Creekin alkuasukkaat osallistuivat. Seurueeseen kuuluvat Granville Calhoun, Bone Valleyssa asuva Bill Cope ("kyttyräselkä"), John Baker "Little John" Cable Jr. (1855 1939), Matt Hyde ja Andrew Jackson "Doc" Jones (1851 1935). Luku alkaa Hallin mökillä myrskyn keskellä ja päättyy karhun onnistuneeseen tappamiseen. Luku sisältää yhden varhaisimmista viittauksista Appalakkien kansanlauluun Cumberland Gap. V luku, "Moonshine Land", käsittelee Kephartin uteliaisuutta moonshiningia kohtaan ja kertoo erään vuoristomiehen perusteluista käytännölle. VI luku, "Ways That Are Dark", jatkaa Kephartin keskustelua moonshiningista, erityisesti siitä, miten sitä valmistetaan eteläisillä Appalakeilla, tislaamojen tyypillisestä koosta ja asetuksista jne.Luvussa VII, "A Leaf from the Past", jäljitetään moonshiningin juuret Brittein saarille ja selitetään, miten käytäntö päätyi Etelä-Appalachiaan.Luvussa VIII, "Blockaders and the Revenue", käsitellään moonshiningin harjoittajien ja liittovaltion verovirkailijoiden välistä jatkuvaa konfliktia.Luvussa IX, "The Snake-Stick Man", kerrotaan tarina liittovaltion verovirkailijasta, jota Kephart kutsuu nimellä "Mr. Quick" (peitenimi). Quick, jonka harrastuksena on veistää tikkuja käärmeiden muotoon, on Kephartin mielestä erittäin vaikuttava moniosaava. Hän on alueella tutkimassa laitonta viinanmyyntiä läheisellä Cherokee-reservaatilla. X luku "Ryöstöretki Sugarlandsiin" kertoo "Mr Quickin" johtamasta ajojahdista Sugarlandsissa, syrjäisessä laaksossa Gatlinburgin eteläpuolella Tennesseen puolella Smokiesin vuoristossa. Luku sisältää anakronistisen tarinan "Jasper Fenn" -nimisestä vuorikiipeilijästä (joka perustuu todelliseen Sugarlandin asukkaaseen Davis Brackeniin, joka asui nykyisen Chimneys Campgroundin lähellä), joka väitti lukeneensa Gatlinburgin Pi Beta Phi -siirtolaiskoulun hänelle luovuttaman teoksen Etelän vuorikiipeilijät.Luku XI, "Hol Rosen tappaminen", kertoo J.E. "Babe" Burnettin tappaneen kostajan James Holland "Hol" Rosen ja Burnettin sitä seuranneen oikeudenkäynnin.Luvussa XII, "Ulkomaalainen ja alkuasukas", käsitellään vuoristolaisväestön suhtautumista ulkopuolisiin.Luvussa XIII, "The People of the Hills", kuvataan vuoristolaisille tyypillisiä fyysisiä ominaisuuksia, työmoraalia, kykyä kestää kovia olosuhteita ja yleistä mieltymystä vuoristoelämään kaupunkielämän sijasta.Luvussa XIV, "The Land of Do Without", käsitellään vuoristolaisväestön kotielämää, pukeutumistapaa, köyhyyden yleisyyttä ja vuoristolaisväestön halveksuntaa hyväntekeväisyyttä kohtaan.Luvussa XV, "Kotiväki ja naapuriväki", käsitellään sukupuolta ja perherooleja, uskontoa ja hautaoikeuksia, musiikkia ja tanssia sekä joulu- ja uudenvuodenpäivän tapoja vuoristokansan keskuudessa.Luvussa XVI, "Vuoristomurre", käsitellään vuoristokielen puhetta. Kephartin tässä luvussa esittämät havainnot ovat ensimmäisiä vakavasti otettavia analyysejä eteläisten Appalakkien murteesta ja ensimmäisiä, jotka leimaavat sen erilliseksi murteeksi eikä vain kouluttamattomien ihmisten puhetavoiksi. Vaikka Kephart ylikorostaa murteen arkaaisia "elisabetinmaisia" piirteitä, kielitieteilijät antavat tunnustusta hänen tarkoille havainnoilleen ja huolelliselle oppineisuudelleen tässä analyysissä. XVII luvussa "Erämaan laki" käsitellään vuoristolaisväestön mieltymystä itseluottamukseen ja individualismiin, perhesiteiden merkitystä ja asenteita hallitusta kohtaan.Luvussa XVIII, "The Blood-Feud", käsitellään Appalakkien klaanien riitoja, niiden tyypillisiä syitä ja sitä, miten niitä verrataan muihin kulttuurisiin klaanien riitoihin, kuten korsikalaisten vendettoihin.Luvussa XIV, "Keitä ovat vuoristolaiset?", jäljitetään Etelä-Appalakkien vuoristolaisväestön skotlantilais-irlantilaisia juuria ja muuttotapoja ja korostetaan, että Appalakkien kulttuuri on erillinen kulttuuri, joka on levinnyt useiden osavaltioiden ylängöille. luvussa XX, "Kun nukkuja herää", käsitellään sitä, miten metsäyhtiöiden ja muiden yritysten alueelle tuoma tunkeutuva kaupallisuus ja nykyaikaisuus uhkasivat rapauttaa vuoristokulttuuria.</w:t>
      </w:r>
    </w:p>
    <w:p>
      <w:r>
        <w:rPr>
          <w:b/>
        </w:rPr>
        <w:t xml:space="preserve">Tulos</w:t>
      </w:r>
    </w:p>
    <w:p>
      <w:r>
        <w:t xml:space="preserve">Ketkä asettuivat ensisijaisesti asumaan Appalakkien vuoristoon?</w:t>
      </w:r>
    </w:p>
    <w:p>
      <w:r>
        <w:rPr>
          <w:b/>
        </w:rPr>
        <w:t xml:space="preserve">Tulos</w:t>
      </w:r>
    </w:p>
    <w:p>
      <w:r>
        <w:t xml:space="preserve">Keitä ovat herra ja rouva Ferris?</w:t>
      </w:r>
    </w:p>
    <w:p>
      <w:r>
        <w:rPr>
          <w:b/>
        </w:rPr>
        <w:t xml:space="preserve">Tulos</w:t>
      </w:r>
    </w:p>
    <w:p>
      <w:r>
        <w:t xml:space="preserve">Kuka joutuu oikeuteen James Holland Rosen murhasta?</w:t>
      </w:r>
    </w:p>
    <w:p>
      <w:r>
        <w:rPr>
          <w:b/>
        </w:rPr>
        <w:t xml:space="preserve">Tulos</w:t>
      </w:r>
    </w:p>
    <w:p>
      <w:r>
        <w:t xml:space="preserve">Mitä Kephart tutkii teoksessa Kun nukkuja herää?</w:t>
      </w:r>
    </w:p>
    <w:p>
      <w:r>
        <w:rPr>
          <w:b/>
        </w:rPr>
        <w:t xml:space="preserve">Tulos</w:t>
      </w:r>
    </w:p>
    <w:p>
      <w:r>
        <w:t xml:space="preserve">Miksi herra ja rouva Ferris uskaltautuvat savuisten vuorten yli?</w:t>
      </w:r>
    </w:p>
    <w:p>
      <w:r>
        <w:rPr>
          <w:b/>
        </w:rPr>
        <w:t xml:space="preserve">Tulos</w:t>
      </w:r>
    </w:p>
    <w:p>
      <w:r>
        <w:t xml:space="preserve">Mikä oli luvun yhdeksän otsikko?</w:t>
      </w:r>
    </w:p>
    <w:p>
      <w:r>
        <w:rPr>
          <w:b/>
        </w:rPr>
        <w:t xml:space="preserve">Tulos</w:t>
      </w:r>
    </w:p>
    <w:p>
      <w:r>
        <w:t xml:space="preserve">Kuka on herra Quick?</w:t>
      </w:r>
    </w:p>
    <w:p>
      <w:r>
        <w:rPr>
          <w:b/>
        </w:rPr>
        <w:t xml:space="preserve">Tulos</w:t>
      </w:r>
    </w:p>
    <w:p>
      <w:r>
        <w:t xml:space="preserve">Miten eteläisiä Appalakkivuoria kuvataan?</w:t>
      </w:r>
    </w:p>
    <w:p>
      <w:r>
        <w:rPr>
          <w:b/>
        </w:rPr>
        <w:t xml:space="preserve">Tulos</w:t>
      </w:r>
    </w:p>
    <w:p>
      <w:r>
        <w:t xml:space="preserve">Missä osavaltiossa Sugarlands sijaitsee?</w:t>
      </w:r>
    </w:p>
    <w:p>
      <w:r>
        <w:rPr>
          <w:b/>
        </w:rPr>
        <w:t xml:space="preserve">Tulos</w:t>
      </w:r>
    </w:p>
    <w:p>
      <w:r>
        <w:t xml:space="preserve">Mistä erämaan laissa puhutaan?</w:t>
      </w:r>
    </w:p>
    <w:p>
      <w:r>
        <w:rPr>
          <w:b/>
        </w:rPr>
        <w:t xml:space="preserve">Tulos</w:t>
      </w:r>
    </w:p>
    <w:p>
      <w:r>
        <w:t xml:space="preserve">Ennen kuin Appalakkien kansalla havaitaan olevan oma murteensa, miksi ihmiset luulevat, että he puhuvat niin kuin puhuvat?</w:t>
      </w:r>
    </w:p>
    <w:p>
      <w:r>
        <w:rPr>
          <w:b/>
        </w:rPr>
        <w:t xml:space="preserve">Tulos</w:t>
      </w:r>
    </w:p>
    <w:p>
      <w:r>
        <w:t xml:space="preserve">Mitä Kephart tutkii tarinan ensimmäisessä luvussa?</w:t>
      </w:r>
    </w:p>
    <w:p>
      <w:r>
        <w:rPr>
          <w:b/>
        </w:rPr>
        <w:t xml:space="preserve">Tulos</w:t>
      </w:r>
    </w:p>
    <w:p>
      <w:r>
        <w:t xml:space="preserve">Mihin Appalakkien klaanitaistelu muistuttaa?</w:t>
      </w:r>
    </w:p>
    <w:p>
      <w:r>
        <w:rPr>
          <w:b/>
        </w:rPr>
        <w:t xml:space="preserve">Tulos</w:t>
      </w:r>
    </w:p>
    <w:p>
      <w:r>
        <w:t xml:space="preserve">Hoe Rosen tappaminen perustui tapahtumaan, joka tapahtui vuonna Mikä vuosi?</w:t>
      </w:r>
    </w:p>
    <w:p>
      <w:r>
        <w:rPr>
          <w:b/>
        </w:rPr>
        <w:t xml:space="preserve">Tulos</w:t>
      </w:r>
    </w:p>
    <w:p>
      <w:r>
        <w:t xml:space="preserve">Miten 17 nautaa kuoli Siler's Meadowissa?</w:t>
      </w:r>
    </w:p>
    <w:p>
      <w:r>
        <w:rPr>
          <w:b/>
        </w:rPr>
        <w:t xml:space="preserve">Tulos</w:t>
      </w:r>
    </w:p>
    <w:p>
      <w:r>
        <w:t xml:space="preserve">Millaista alkoholia valmistetaan Etelä-Appalakeilla?</w:t>
      </w:r>
    </w:p>
    <w:p>
      <w:r>
        <w:rPr>
          <w:b/>
        </w:rPr>
        <w:t xml:space="preserve">Tulos</w:t>
      </w:r>
    </w:p>
    <w:p>
      <w:r>
        <w:t xml:space="preserve">Mikä aiheuttaa vuorikiipeilijöille maatalousvaikeuksia?</w:t>
      </w:r>
    </w:p>
    <w:p>
      <w:r>
        <w:rPr>
          <w:b/>
        </w:rPr>
        <w:t xml:space="preserve">Tulos</w:t>
      </w:r>
    </w:p>
    <w:p>
      <w:r>
        <w:t xml:space="preserve">Mitä Kephart ja Hazel Creekin alkuasukkaat metsästävät ja tappavat?</w:t>
      </w:r>
    </w:p>
    <w:p>
      <w:r>
        <w:rPr>
          <w:b/>
        </w:rPr>
        <w:t xml:space="preserve">Tulos</w:t>
      </w:r>
    </w:p>
    <w:p>
      <w:r>
        <w:t xml:space="preserve">Mitä kukkulan kansa kuvaa?</w:t>
      </w:r>
    </w:p>
    <w:p>
      <w:r>
        <w:rPr>
          <w:b/>
        </w:rPr>
        <w:t xml:space="preserve">Tulos</w:t>
      </w:r>
    </w:p>
    <w:p>
      <w:r>
        <w:t xml:space="preserve">Minne herra Quickin ajojahti johtaa hänet?</w:t>
      </w:r>
    </w:p>
    <w:p>
      <w:r>
        <w:rPr>
          <w:b/>
        </w:rPr>
        <w:t xml:space="preserve">Tulos</w:t>
      </w:r>
    </w:p>
    <w:p>
      <w:r>
        <w:t xml:space="preserve">Kuka johtaa takaa-ajoa Sugarlandsissa?</w:t>
      </w:r>
    </w:p>
    <w:p>
      <w:r>
        <w:rPr>
          <w:b/>
        </w:rPr>
        <w:t xml:space="preserve">Tulos</w:t>
      </w:r>
    </w:p>
    <w:p>
      <w:r>
        <w:t xml:space="preserve">Kuka oli Jasper Fenn?</w:t>
      </w:r>
    </w:p>
    <w:p>
      <w:r>
        <w:rPr>
          <w:b/>
        </w:rPr>
        <w:t xml:space="preserve">Tulos</w:t>
      </w:r>
    </w:p>
    <w:p>
      <w:r>
        <w:t xml:space="preserve">Mitä olentoa Kephart lähti metsästämään?</w:t>
      </w:r>
    </w:p>
    <w:p>
      <w:r>
        <w:rPr>
          <w:b/>
        </w:rPr>
        <w:t xml:space="preserve">Tulos</w:t>
      </w:r>
    </w:p>
    <w:p>
      <w:r>
        <w:t xml:space="preserve">Miten Kephartin mielipide Etelä-Appalachainin murteesta eroaa muista tutkijoista?</w:t>
      </w:r>
    </w:p>
    <w:p>
      <w:r>
        <w:rPr>
          <w:b/>
        </w:rPr>
        <w:t xml:space="preserve">Tulos</w:t>
      </w:r>
    </w:p>
    <w:p>
      <w:r>
        <w:t xml:space="preserve">Kun Kephart asui Bryson Cityssä, minä vuonna useita lukuja lisättiin?</w:t>
      </w:r>
    </w:p>
    <w:p>
      <w:r>
        <w:rPr>
          <w:b/>
        </w:rPr>
        <w:t xml:space="preserve">Tulos</w:t>
      </w:r>
    </w:p>
    <w:p>
      <w:r>
        <w:t xml:space="preserve">Mistä vuoristomurteessa puhutaan?</w:t>
      </w:r>
    </w:p>
    <w:p>
      <w:r>
        <w:rPr>
          <w:b/>
        </w:rPr>
        <w:t xml:space="preserve">Tulos</w:t>
      </w:r>
    </w:p>
    <w:p>
      <w:r>
        <w:t xml:space="preserve">Mitä kotiväki ja naapuriväki keskustelivat?</w:t>
      </w:r>
    </w:p>
    <w:p>
      <w:r>
        <w:rPr>
          <w:b/>
        </w:rPr>
        <w:t xml:space="preserve">Tulos</w:t>
      </w:r>
    </w:p>
    <w:p>
      <w:r>
        <w:t xml:space="preserve">Kuka oli oikeudessa James "Hol" Holland Rosen murhasta?</w:t>
      </w:r>
    </w:p>
    <w:p>
      <w:r>
        <w:rPr>
          <w:b/>
        </w:rPr>
        <w:t xml:space="preserve">Esimerkki 3.1527</w:t>
      </w:r>
    </w:p>
    <w:p>
      <w:r>
        <w:t xml:space="preserve"> Tarina sijoittuu puritaaniseen Kentiin vuonna 1657 ja keskittyy Sir Marmaduke de Chevassen juonitteluun, "niin jäykän pyöreäjärkisen kuin lordi Protectorin ja hänen puritaanisen hallituksensa kannattaja on koskaan ollut".Hän on päättänyt varmistaa itselleen ihanan holhoojansa, Lady Suen, valtavan omaisuuden.Sue on tyttömäinen, nuori, valpas ja elinvoimainen. Oman nuoruutensa ja raikkautensa viehätysvoiman ansiosta hän näyttää jopa siroilta ja siroilta vaatteissa, jotka rumentavat hänen vanhempiaan. Hän nauttii ulkonäkönsä takaamasta ihailusta, nauraa ja höpöttää naisten kanssa ja kiusaa miehiä. hänellä on tietenkin runsaasti ihailijoita, mukaan lukien nuori Richard Lambert, joka palvoo häntä suojelevalla kunnioituksella. sir Marmaduke, jolla on suunnitelmia kosiskella ja voittaa Lady Sue naamioituneena maanpaossa olevaksi ranskalaiseksi Orl ansin prinssiksi, pahoittaa mielensä tästä uskollisesta vakoilusta ja suunnittelee juonen nuoren Lambertin houkuttelemiseksi lontoolaiseen pelitaloon. Richard tietää, että uhkapeli on laiton harrastus ja että hän rikkoo lakia, mutta työnantajansa pakottaa hänet istumaan pöytään. Richard huijataan osallistumaan tappeluun, ja hänet pidätetään pikaisesti, jolloin Marmaduke voi toteuttaa pelkurimaisen petoksensa, ja pian hän huijaa Suen naimisiin.Sir Marmaduke suostuttelee leskeksi jääneen kälynsä auttamaan häntä tässä juonessa, jossa Marmaduke tahtomattaan häpäisee toisen kauan kadoksissa olleista pojistaan ja löytää toisen roiston murhaamana.Vaikka juoni sijoittuu aivan toisenlaiseen taustaan, sillä on jonkin verran yhtäläisyyksiä Sherlock Holmesin tarinaan "A Case of Identity".</w:t>
      </w:r>
    </w:p>
    <w:p>
      <w:r>
        <w:rPr>
          <w:b/>
        </w:rPr>
        <w:t xml:space="preserve">Tulos</w:t>
      </w:r>
    </w:p>
    <w:p>
      <w:r>
        <w:t xml:space="preserve">Kuka pidätetään osallistuttuaan tappeluun?</w:t>
      </w:r>
    </w:p>
    <w:p>
      <w:r>
        <w:rPr>
          <w:b/>
        </w:rPr>
        <w:t xml:space="preserve">Tulos</w:t>
      </w:r>
    </w:p>
    <w:p>
      <w:r>
        <w:t xml:space="preserve">Kuka palvoo Sueta suojelevalla kunnioituksella?</w:t>
      </w:r>
    </w:p>
    <w:p>
      <w:r>
        <w:rPr>
          <w:b/>
        </w:rPr>
        <w:t xml:space="preserve">Tulos</w:t>
      </w:r>
    </w:p>
    <w:p>
      <w:r>
        <w:t xml:space="preserve">Kuka on päättänyt varmistaa Lady Suen onnen?</w:t>
      </w:r>
    </w:p>
    <w:p>
      <w:r>
        <w:rPr>
          <w:b/>
        </w:rPr>
        <w:t xml:space="preserve">Tulos</w:t>
      </w:r>
    </w:p>
    <w:p>
      <w:r>
        <w:t xml:space="preserve">Kuka suostuttelee hänen leskeksi jääneen kälynsä auttamaan hänen suunnitelmassaan?</w:t>
      </w:r>
    </w:p>
    <w:p>
      <w:r>
        <w:rPr>
          <w:b/>
        </w:rPr>
        <w:t xml:space="preserve">Tulos</w:t>
      </w:r>
    </w:p>
    <w:p>
      <w:r>
        <w:t xml:space="preserve">Kenellä on paljon ihailijoita?</w:t>
      </w:r>
    </w:p>
    <w:p>
      <w:r>
        <w:rPr>
          <w:b/>
        </w:rPr>
        <w:t xml:space="preserve">Tulos</w:t>
      </w:r>
    </w:p>
    <w:p>
      <w:r>
        <w:t xml:space="preserve">Kenet Marmaduke suostuttelee auttamaan häntä?</w:t>
      </w:r>
    </w:p>
    <w:p>
      <w:r>
        <w:rPr>
          <w:b/>
        </w:rPr>
        <w:t xml:space="preserve">Tulos</w:t>
      </w:r>
    </w:p>
    <w:p>
      <w:r>
        <w:t xml:space="preserve">Ketä nuori Richard Lambert palvoo ja suojelee?</w:t>
      </w:r>
    </w:p>
    <w:p>
      <w:r>
        <w:rPr>
          <w:b/>
        </w:rPr>
        <w:t xml:space="preserve">Tulos</w:t>
      </w:r>
    </w:p>
    <w:p>
      <w:r>
        <w:t xml:space="preserve">Mitä Sir Marmaduke suostuttelee leskeksi jääneen kälynsä auttamaan häntä?</w:t>
      </w:r>
    </w:p>
    <w:p>
      <w:r>
        <w:rPr>
          <w:b/>
        </w:rPr>
        <w:t xml:space="preserve">Tulos</w:t>
      </w:r>
    </w:p>
    <w:p>
      <w:r>
        <w:t xml:space="preserve">Mihin tarina keskittyy?</w:t>
      </w:r>
    </w:p>
    <w:p>
      <w:r>
        <w:rPr>
          <w:b/>
        </w:rPr>
        <w:t xml:space="preserve">Tulos</w:t>
      </w:r>
    </w:p>
    <w:p>
      <w:r>
        <w:t xml:space="preserve">Kuka huijaa Lady Suen naimisiin?</w:t>
      </w:r>
    </w:p>
    <w:p>
      <w:r>
        <w:rPr>
          <w:b/>
        </w:rPr>
        <w:t xml:space="preserve">Tulos</w:t>
      </w:r>
    </w:p>
    <w:p>
      <w:r>
        <w:t xml:space="preserve">Mitkä sanat kuvaavat parhaiten Suea?</w:t>
      </w:r>
    </w:p>
    <w:p>
      <w:r>
        <w:rPr>
          <w:b/>
        </w:rPr>
        <w:t xml:space="preserve">Tulos</w:t>
      </w:r>
    </w:p>
    <w:p>
      <w:r>
        <w:t xml:space="preserve">Mitä Sir Marmaduke yrittää varmistaa itselleen?</w:t>
      </w:r>
    </w:p>
    <w:p>
      <w:r>
        <w:rPr>
          <w:b/>
        </w:rPr>
        <w:t xml:space="preserve">Tulos</w:t>
      </w:r>
    </w:p>
    <w:p>
      <w:r>
        <w:t xml:space="preserve">Kenen kanssa Sue huijataan naimisiin?</w:t>
      </w:r>
    </w:p>
    <w:p>
      <w:r>
        <w:rPr>
          <w:b/>
        </w:rPr>
        <w:t xml:space="preserve">Tulos</w:t>
      </w:r>
    </w:p>
    <w:p>
      <w:r>
        <w:t xml:space="preserve">Mitä Sir Marmaduke huijaa Suen tekemään?</w:t>
      </w:r>
    </w:p>
    <w:p>
      <w:r>
        <w:rPr>
          <w:b/>
        </w:rPr>
        <w:t xml:space="preserve">Tulos</w:t>
      </w:r>
    </w:p>
    <w:p>
      <w:r>
        <w:t xml:space="preserve">Kuka aikoo naamioitua Ranskan Orleansin prinssiksi voittaakseen Lady Suen?</w:t>
      </w:r>
    </w:p>
    <w:p>
      <w:r>
        <w:rPr>
          <w:b/>
        </w:rPr>
        <w:t xml:space="preserve">Tulos</w:t>
      </w:r>
    </w:p>
    <w:p>
      <w:r>
        <w:t xml:space="preserve">Kuka muu kuin Sir Marmaduke ihailee Lady Suea?</w:t>
      </w:r>
    </w:p>
    <w:p>
      <w:r>
        <w:rPr>
          <w:b/>
        </w:rPr>
        <w:t xml:space="preserve">Tulos</w:t>
      </w:r>
    </w:p>
    <w:p>
      <w:r>
        <w:t xml:space="preserve">Mistä nuori Richard Lambert on pidätetty?</w:t>
      </w:r>
    </w:p>
    <w:p>
      <w:r>
        <w:rPr>
          <w:b/>
        </w:rPr>
        <w:t xml:space="preserve">Tulos</w:t>
      </w:r>
    </w:p>
    <w:p>
      <w:r>
        <w:t xml:space="preserve">Miksi Richard on pidätetty?</w:t>
      </w:r>
    </w:p>
    <w:p>
      <w:r>
        <w:rPr>
          <w:b/>
        </w:rPr>
        <w:t xml:space="preserve">Tulos</w:t>
      </w:r>
    </w:p>
    <w:p>
      <w:r>
        <w:t xml:space="preserve">Mitä nuori Richard Lambert teki ennen kuin hänet pidätettiin tappelusta?</w:t>
      </w:r>
    </w:p>
    <w:p>
      <w:r>
        <w:rPr>
          <w:b/>
        </w:rPr>
        <w:t xml:space="preserve">Tulos</w:t>
      </w:r>
    </w:p>
    <w:p>
      <w:r>
        <w:t xml:space="preserve">Minä vuonna tämä tapahtui?</w:t>
      </w:r>
    </w:p>
    <w:p>
      <w:r>
        <w:rPr>
          <w:b/>
        </w:rPr>
        <w:t xml:space="preserve">Tulos</w:t>
      </w:r>
    </w:p>
    <w:p>
      <w:r>
        <w:t xml:space="preserve">Kuka on karkotettu ?</w:t>
      </w:r>
    </w:p>
    <w:p>
      <w:r>
        <w:rPr>
          <w:b/>
        </w:rPr>
        <w:t xml:space="preserve">Tulos</w:t>
      </w:r>
    </w:p>
    <w:p>
      <w:r>
        <w:t xml:space="preserve">Kuka pakottaa Richardin osallistumaan lain rikkomiseen?</w:t>
      </w:r>
    </w:p>
    <w:p>
      <w:r>
        <w:rPr>
          <w:b/>
        </w:rPr>
        <w:t xml:space="preserve">Tulos</w:t>
      </w:r>
    </w:p>
    <w:p>
      <w:r>
        <w:t xml:space="preserve">Missä tämä tapahtuu?</w:t>
      </w:r>
    </w:p>
    <w:p>
      <w:r>
        <w:rPr>
          <w:b/>
        </w:rPr>
        <w:t xml:space="preserve">Tulos</w:t>
      </w:r>
    </w:p>
    <w:p>
      <w:r>
        <w:t xml:space="preserve">Minkä laittoman harrastuksen Richard tietää rikkovan lakia?</w:t>
      </w:r>
    </w:p>
    <w:p>
      <w:r>
        <w:rPr>
          <w:b/>
        </w:rPr>
        <w:t xml:space="preserve">Tulos</w:t>
      </w:r>
    </w:p>
    <w:p>
      <w:r>
        <w:t xml:space="preserve">Miksi Sir Marmaduke on kiinnostunut naimaan Lady Suen?</w:t>
      </w:r>
    </w:p>
    <w:p>
      <w:r>
        <w:rPr>
          <w:b/>
        </w:rPr>
        <w:t xml:space="preserve">Tulos</w:t>
      </w:r>
    </w:p>
    <w:p>
      <w:r>
        <w:t xml:space="preserve">Missä ensisijainen toimintaympäristö sijaitsee, vuosi mukaan lukien?</w:t>
      </w:r>
    </w:p>
    <w:p>
      <w:r>
        <w:rPr>
          <w:b/>
        </w:rPr>
        <w:t xml:space="preserve">Tulos</w:t>
      </w:r>
    </w:p>
    <w:p>
      <w:r>
        <w:t xml:space="preserve">Mikä on tarinan tapahtumapaikka?</w:t>
      </w:r>
    </w:p>
    <w:p>
      <w:r>
        <w:rPr>
          <w:b/>
        </w:rPr>
        <w:t xml:space="preserve">Tulos</w:t>
      </w:r>
    </w:p>
    <w:p>
      <w:r>
        <w:t xml:space="preserve">Minkä valeasun Sir Marmaduke ottaa?</w:t>
      </w:r>
    </w:p>
    <w:p>
      <w:r>
        <w:rPr>
          <w:b/>
        </w:rPr>
        <w:t xml:space="preserve">Tulos</w:t>
      </w:r>
    </w:p>
    <w:p>
      <w:r>
        <w:t xml:space="preserve">Kuka häpäisee yhden heidän pojistaan ja löytää toisen murhattuna?</w:t>
      </w:r>
    </w:p>
    <w:p>
      <w:r>
        <w:rPr>
          <w:b/>
        </w:rPr>
        <w:t xml:space="preserve">Esimerkki 3.1528</w:t>
      </w:r>
    </w:p>
    <w:p>
      <w:r>
        <w:t xml:space="preserve"> Prologi: O'Dowdan kreivin tytär Fanny O'Dowda on esittämässä kirjoittamaansa näytelmää maalaistalossa. Hän on palkannut ammattinäyttelijöitä ja kutsunut paikalle merkittäviä kriitikoita. Cambridgessä opiskellut Fanny pitää salassa kirjoittajuutensa. Hän odottaa, että hänen isänsä kreivi paheksuu näytelmää, sillä hän vihaa nykyelämän mauttomuutta. Hän on vasta palannut Britanniaan Venetsiassa asuttuaan.Fannyn näytelmä: I näytös: Gilbeyt, hienostopariskunta Denmark Hillissä, ovat huolissaan kadonneesta pojastaan Bobbysta. Paikalle astuu vulgaari katutyttö nimeltä Dora Delaney (tunnetaan nimellä "Darling Dora"). Hän kertoo heille, että hänet ja Bobby on lähetetty vankilaan. Heidät oli pidätetty juopumuksesta ja häiriökäyttäytymisestä sekä poliisin pahoinpitelystä. Gilbeyt ovat järkyttyneitä. Mitä he sanovat herra Knoxille, Gilbeyn liikekumppanille, ja tämän vaimolle? Knoxien tytär on kihloissa Bobbyn kanssa. 2. näytös. Knoxit saavat tietää, että heidän tyttärensä Margaret on ollut vankilassa, kun hän palaa kotiin oltuaan poissa kaksi viikkoa. Hän ja nuori ranskalainen upseeri Duvallet, jonka seurassa hän oli, joutuivat venekilpailuyönä tappeluun poliisin kanssa. Margaret tuntee olonsa vapautuneeksi kokemuksesta ja haluaa kertoa siitä kaikille. Knoxit ovat nolostuneita. Mitä he sanovat Gilbeylle?3. näytös. Gilbeyjen talossa Bobby kysyy lakeijalta Jugginsilta, miten hän voi erota Margaretista satuttamatta tätä. Pidätyksensä jälkeen hän kokee Margaretin tylsän kunniallisuuden tukahduttavaksi. Margaret saapuu paikalle ja kertoo hänelle vangitsemisestaan. Bobby on järkyttynyt ja sanoo: "Se ei ole sama asia tytölle". Dora ja Duvallet ilmestyvät paikalle Bobbyn hämmennykseksi. Kun Margaret tajuaa, että nainen, jonka kanssa Bobby oli, oli Darling Dora, hän raivostuu. Hän oli ollut Doran kanssa samassa sellissä, ja nyt Bobby kohtelee häntä niin kuin hänet pitäisi sulkea kohteliaasta seurasta. Knoxit julkistetaan. Neljä nuorta piiloutuu ruokakomeroon Jugginsin kanssa. Vanhemmat pariskunnat, jotka tajuavat, ettei heidän enää tarvitse pitää yllä kunniallista julkisivua, alkavat rentoutua, vaikka hurskas rouva Knox sanoo, että jos he muuttavat tapojaan, joihin heidät on kasvatettu, heillä ei ole pian enää mitään jäljellä. Sillä välin Margaret päättää, ettei hän ole enää kiinnostunut Bobbysta. Hän rakastaa oikeasti Jugginsia, lakeijaa. Juggins paljastaa olevansa herttuan poika. Hänestä tuli lakeija sovittaakseen sen, että hän oli kerran kohdellut huonosti rehellistä palvelijaa. Nyt kun hän on osoittanut olevansa rehellinen työmies, hän tuntee olevansa arvokas naimaan Margaretin. epilogi: Fannyn isä on järkyttynyt näytelmästä ja sanoo, että se "raivostuttaa ja kuohuttaa hänen syvimpiä ja pyhimpiä tunteitaan". Kriitikot ovat montaa mieltä, mutta ihmettelevät, kuka tekijä mahtaa olla. Esteetikko Gilbert Gunn vaatii, että se on niin täynnä väsyneitä kliseitä, "niin vanhoja ja tunkkaisia kuin paistettu kalakauppa talviaamuna", että sen on oltava Harley Granville-Barkerin kirjoittama. Toinen kriitikko, Vaughan, on vakuuttunut siitä, että vain Arthur Pinero on voinut kirjoittaa sen, koska se paljastaa "tekijän loukkaavan tavan sanoa typeriä asioita, joissa ei ole mitään todellista järkeä, kun niitä alkaa tutkia". Flawner Bannal, erään iltapäivälehden kriitikko, uskoo, että sen on kirjoittanut Bernard Shaw, sillä ranskalaisen hahmon paradoksaaliset lausunnot englantilaisista ovat selvä merkki. Vaughan hylkää tämän, koska hahmot ovat liian uskottavia: "Se todistaa, ettei se ole Shaw'n kirjoittama, koska kaikki Shaw'n hahmot ovat häntä itseään: pelkkiä nukkeja, jotka on pistetty puhumaan Shaw'ta." Eräs kriitikko, Trotter, tajuaa totuuden. Fanny myöntää, että hän oli tekijä, ja kriitikot ylistävät häntä yhdessä. Trotterin mielestä vankilakertomuksessa on aitoutta. Fanny tunnustaa, että kyllä, hän on ollut vankilassa, toimintansa vuoksi taistelevana suffragettina. Fannyn isän on nyt sopeuduttava siihen, että hänen tyttärensä on sekä pahantekijä että näytelmäkirjailija.</w:t>
      </w:r>
    </w:p>
    <w:p>
      <w:r>
        <w:rPr>
          <w:b/>
        </w:rPr>
        <w:t xml:space="preserve">Tulos</w:t>
      </w:r>
    </w:p>
    <w:p>
      <w:r>
        <w:t xml:space="preserve">Miten kreivi O'Dowda reagoi näytelmään?</w:t>
      </w:r>
    </w:p>
    <w:p>
      <w:r>
        <w:rPr>
          <w:b/>
        </w:rPr>
        <w:t xml:space="preserve">Tulos</w:t>
      </w:r>
    </w:p>
    <w:p>
      <w:r>
        <w:t xml:space="preserve">Kuinka monta näytöstä näytelmässä on?</w:t>
      </w:r>
    </w:p>
    <w:p>
      <w:r>
        <w:rPr>
          <w:b/>
        </w:rPr>
        <w:t xml:space="preserve">Tulos</w:t>
      </w:r>
    </w:p>
    <w:p>
      <w:r>
        <w:t xml:space="preserve">Miltä Margaretista tuntuu joutua tappeluun poliisin kanssa?</w:t>
      </w:r>
    </w:p>
    <w:p>
      <w:r>
        <w:rPr>
          <w:b/>
        </w:rPr>
        <w:t xml:space="preserve">Tulos</w:t>
      </w:r>
    </w:p>
    <w:p>
      <w:r>
        <w:t xml:space="preserve">Mistä kreivi on palannut Britanniaan?</w:t>
      </w:r>
    </w:p>
    <w:p>
      <w:r>
        <w:rPr>
          <w:b/>
        </w:rPr>
        <w:t xml:space="preserve">Tulos</w:t>
      </w:r>
    </w:p>
    <w:p>
      <w:r>
        <w:t xml:space="preserve">Mistä Bobby ja Dora pidätetään ensimmäisen kerran?</w:t>
      </w:r>
    </w:p>
    <w:p>
      <w:r>
        <w:rPr>
          <w:b/>
        </w:rPr>
        <w:t xml:space="preserve">Tulos</w:t>
      </w:r>
    </w:p>
    <w:p>
      <w:r>
        <w:t xml:space="preserve">Mistä Margaret on pidätetty?</w:t>
      </w:r>
    </w:p>
    <w:p>
      <w:r>
        <w:rPr>
          <w:b/>
        </w:rPr>
        <w:t xml:space="preserve">Tulos</w:t>
      </w:r>
    </w:p>
    <w:p>
      <w:r>
        <w:t xml:space="preserve">Mikä on Tanskan kukkulalla asuvan pariskunnan nimi?</w:t>
      </w:r>
    </w:p>
    <w:p>
      <w:r>
        <w:rPr>
          <w:b/>
        </w:rPr>
        <w:t xml:space="preserve">Tulos</w:t>
      </w:r>
    </w:p>
    <w:p>
      <w:r>
        <w:t xml:space="preserve">Miksi Jugginsista tuli lakeija?</w:t>
      </w:r>
    </w:p>
    <w:p>
      <w:r>
        <w:rPr>
          <w:b/>
        </w:rPr>
        <w:t xml:space="preserve">Tulos</w:t>
      </w:r>
    </w:p>
    <w:p>
      <w:r>
        <w:t xml:space="preserve">Miten Dora ja Margaret tapaavat ensimmäisen kerran?</w:t>
      </w:r>
    </w:p>
    <w:p>
      <w:r>
        <w:rPr>
          <w:b/>
        </w:rPr>
        <w:t xml:space="preserve">Tulos</w:t>
      </w:r>
    </w:p>
    <w:p>
      <w:r>
        <w:t xml:space="preserve">Miksi Fanny uskoo, että hän ei hyväksy näytelmää?</w:t>
      </w:r>
    </w:p>
    <w:p>
      <w:r>
        <w:rPr>
          <w:b/>
        </w:rPr>
        <w:t xml:space="preserve">Tulos</w:t>
      </w:r>
    </w:p>
    <w:p>
      <w:r>
        <w:t xml:space="preserve">Miksi Fanny pitää kirjoittamisensa salassa?</w:t>
      </w:r>
    </w:p>
    <w:p>
      <w:r>
        <w:rPr>
          <w:b/>
        </w:rPr>
        <w:t xml:space="preserve">Tulos</w:t>
      </w:r>
    </w:p>
    <w:p>
      <w:r>
        <w:t xml:space="preserve">Miten kriitikot reagoivat, kun Fanny paljastuu kirjailijaksi?</w:t>
      </w:r>
    </w:p>
    <w:p>
      <w:r>
        <w:rPr>
          <w:b/>
        </w:rPr>
        <w:t xml:space="preserve">Tulos</w:t>
      </w:r>
    </w:p>
    <w:p>
      <w:r>
        <w:t xml:space="preserve">Missä Fanny opiskeli?</w:t>
      </w:r>
    </w:p>
    <w:p>
      <w:r>
        <w:rPr>
          <w:b/>
        </w:rPr>
        <w:t xml:space="preserve">Tulos</w:t>
      </w:r>
    </w:p>
    <w:p>
      <w:r>
        <w:t xml:space="preserve">Mikä on kreivi O'Dowdan tyttären nimi?</w:t>
      </w:r>
    </w:p>
    <w:p>
      <w:r>
        <w:rPr>
          <w:b/>
        </w:rPr>
        <w:t xml:space="preserve">Tulos</w:t>
      </w:r>
    </w:p>
    <w:p>
      <w:r>
        <w:t xml:space="preserve">Kenen kanssa Dora pidätettiin?</w:t>
      </w:r>
    </w:p>
    <w:p>
      <w:r>
        <w:rPr>
          <w:b/>
        </w:rPr>
        <w:t xml:space="preserve">Tulos</w:t>
      </w:r>
    </w:p>
    <w:p>
      <w:r>
        <w:t xml:space="preserve">Miksi Bobby haluaa purkaa kihlauksensa Margaretin kanssa?</w:t>
      </w:r>
    </w:p>
    <w:p>
      <w:r>
        <w:rPr>
          <w:b/>
        </w:rPr>
        <w:t xml:space="preserve">Tulos</w:t>
      </w:r>
    </w:p>
    <w:p>
      <w:r>
        <w:t xml:space="preserve">Mitä Bobby kysyy Jugginsilta Gilbeyn talossa?</w:t>
      </w:r>
    </w:p>
    <w:p>
      <w:r>
        <w:rPr>
          <w:b/>
        </w:rPr>
        <w:t xml:space="preserve">Tulos</w:t>
      </w:r>
    </w:p>
    <w:p>
      <w:r>
        <w:t xml:space="preserve">Mistä Dora Delaney pidätettiin?</w:t>
      </w:r>
    </w:p>
    <w:p>
      <w:r>
        <w:rPr>
          <w:b/>
        </w:rPr>
        <w:t xml:space="preserve">Tulos</w:t>
      </w:r>
    </w:p>
    <w:p>
      <w:r>
        <w:t xml:space="preserve">Miksi Fanny on ollut vankilassa?</w:t>
      </w:r>
    </w:p>
    <w:p>
      <w:r>
        <w:rPr>
          <w:b/>
        </w:rPr>
        <w:t xml:space="preserve">Tulos</w:t>
      </w:r>
    </w:p>
    <w:p>
      <w:r>
        <w:t xml:space="preserve">Miksi Juggins päätti ryhtyä lakeijaksi?</w:t>
      </w:r>
    </w:p>
    <w:p>
      <w:r>
        <w:rPr>
          <w:b/>
        </w:rPr>
        <w:t xml:space="preserve">Tulos</w:t>
      </w:r>
    </w:p>
    <w:p>
      <w:r>
        <w:t xml:space="preserve">Kenen Flawner Bannal uskoo kirjoittaneen näytelmän?</w:t>
      </w:r>
    </w:p>
    <w:p>
      <w:r>
        <w:rPr>
          <w:b/>
        </w:rPr>
        <w:t xml:space="preserve">Tulos</w:t>
      </w:r>
    </w:p>
    <w:p>
      <w:r>
        <w:t xml:space="preserve">Mistä kreivi juuri palasi?</w:t>
      </w:r>
    </w:p>
    <w:p>
      <w:r>
        <w:rPr>
          <w:b/>
        </w:rPr>
        <w:t xml:space="preserve">Tulos</w:t>
      </w:r>
    </w:p>
    <w:p>
      <w:r>
        <w:t xml:space="preserve">Missä näytelmä tapahtuu?</w:t>
      </w:r>
    </w:p>
    <w:p>
      <w:r>
        <w:rPr>
          <w:b/>
        </w:rPr>
        <w:t xml:space="preserve">Tulos</w:t>
      </w:r>
    </w:p>
    <w:p>
      <w:r>
        <w:t xml:space="preserve">Minne kreivi juuri palasi?</w:t>
      </w:r>
    </w:p>
    <w:p>
      <w:r>
        <w:rPr>
          <w:b/>
        </w:rPr>
        <w:t xml:space="preserve">Tulos</w:t>
      </w:r>
    </w:p>
    <w:p>
      <w:r>
        <w:t xml:space="preserve">Kuka huomaa, että Fanny on kirjoittanut näytelmän?</w:t>
      </w:r>
    </w:p>
    <w:p>
      <w:r>
        <w:rPr>
          <w:b/>
        </w:rPr>
        <w:t xml:space="preserve">Tulos</w:t>
      </w:r>
    </w:p>
    <w:p>
      <w:r>
        <w:t xml:space="preserve">Miksi Bobby ja Dora lähetettiin vankilaan?</w:t>
      </w:r>
    </w:p>
    <w:p>
      <w:r>
        <w:rPr>
          <w:b/>
        </w:rPr>
        <w:t xml:space="preserve">Tulos</w:t>
      </w:r>
    </w:p>
    <w:p>
      <w:r>
        <w:t xml:space="preserve">Keneen Margaret lopulta rakastui?</w:t>
      </w:r>
    </w:p>
    <w:p>
      <w:r>
        <w:rPr>
          <w:b/>
        </w:rPr>
        <w:t xml:space="preserve">Tulos</w:t>
      </w:r>
    </w:p>
    <w:p>
      <w:r>
        <w:t xml:space="preserve">Mikä on Fanny O'Dowdan ja kreivi O'Dowdan suhde?</w:t>
      </w:r>
    </w:p>
    <w:p>
      <w:r>
        <w:rPr>
          <w:b/>
        </w:rPr>
        <w:t xml:space="preserve">Tulos</w:t>
      </w:r>
    </w:p>
    <w:p>
      <w:r>
        <w:t xml:space="preserve">Kenen mielestä Arthur Pinero kirjoitti näytelmän?</w:t>
      </w:r>
    </w:p>
    <w:p>
      <w:r>
        <w:rPr>
          <w:b/>
        </w:rPr>
        <w:t xml:space="preserve">Esimerkki 3.1529</w:t>
      </w:r>
    </w:p>
    <w:p>
      <w:r>
        <w:t xml:space="preserve"> Junamatkan aikana Pozdnyshev kuulee keskustelun avioliitosta, avioerosta ja rakkaudesta. Kun eräs nainen väittää, että avioliiton ei pitäisi olla järjestetty vaan perustua todelliseen rakkauteen, hän kysyy, mitä rakkaus on, ja huomauttaa, että jos se ymmärretään yksinomaan yhden henkilön suosimiseksi, se menee usein nopeasti ohi. Sopimus sanelee, että kaksi naimisissa olevaa ihmistä pysyy yhdessä, ja alkurakkaus voi muuttua nopeasti vihaksi. Sitten hän kertoo, kuinka hänellä oli tapana käydä nuorena prostituoitujen luona, ja valittaa, että naisten puvut on suunniteltu herättämään miesten haluja. Lisäksi hän toteaa, että naiset eivät koskaan tule nauttimaan yhtäläisistä oikeuksista miesten kanssa niin kauan kuin miehet pitävät heitä halun kohteina, mutta kuvaa heidän tilannettaan eräänlaisena vallan muotona miehiin nähden ja mainitsee, kuinka suuri osa yhteiskunnasta on suunnattu heidän mielihyvänsä ja hyvinvointinsa mukaan ja kuinka paljon vaikutusvaltaa heillä on miesten toimiin. sen jälkeen, kun hän tapaa vaimonsa ja menee naimisiin tämän kanssa, kiihkeän rakkauden ja raivokkaiden riitojen kaudet vuorottelevat. Hän synnyttää viisi lasta ja saa sitten ehkäisyvälineitä: "Viimeinen tekosyy sikamaiselle elämällemme - lapset - otettiin sitten pois, ja elämästä tuli ilkeämpää kuin koskaan." Hänen vaimonsa ihastuu viulisti Troukhatchevskiin, ja he esittävät yhdessä Beethovenin Kreutzer-sonaatin (Sonaatti nro 9 A-duuri pianolle ja viululle, op. 47). Pozdnyshev valittaa, että jotkut musiikit ovat niin voimakkaita, että ne voivat muuttaa ihmisen sisäisen tilan vieraaksi. Hän peittelee raivoavaa mustasukkaisuuttaan ja lähtee matkalle, palaa aikaisin, löytää Troukhatševskin ja tämän vaimon yhdessä ja tappaa vaimonsa tikarilla. Viulisti pakenee: "Halusin juosta hänen peräänsä, mutta muistin, että on naurettavaa juosta vaimon rakastajan perään sukat jalassa; enkä halunnut olla naurettava vaan kauhea." Myöhemmin Pozdnyšev vapautetaan murhasta vaimonsa ilmeisen aviorikoksen vuoksi, ja hän kulkee junissa etsien anteeksiantoa kanssamatkustajilta.</w:t>
      </w:r>
    </w:p>
    <w:p>
      <w:r>
        <w:rPr>
          <w:b/>
        </w:rPr>
        <w:t xml:space="preserve">Tulos</w:t>
      </w:r>
    </w:p>
    <w:p>
      <w:r>
        <w:t xml:space="preserve">Kuinka monta lasta päähenkilöllä ja hänen vaimollaan oli?</w:t>
      </w:r>
    </w:p>
    <w:p>
      <w:r>
        <w:rPr>
          <w:b/>
        </w:rPr>
        <w:t xml:space="preserve">Tulos</w:t>
      </w:r>
    </w:p>
    <w:p>
      <w:r>
        <w:t xml:space="preserve">Kuinka monta lasta Pozdnyshevin vaimolla on hänen kanssaan?</w:t>
      </w:r>
    </w:p>
    <w:p>
      <w:r>
        <w:rPr>
          <w:b/>
        </w:rPr>
        <w:t xml:space="preserve">Tulos</w:t>
      </w:r>
    </w:p>
    <w:p>
      <w:r>
        <w:t xml:space="preserve">Miksi Pozdnyshev ei aja viulistia takaa?</w:t>
      </w:r>
    </w:p>
    <w:p>
      <w:r>
        <w:rPr>
          <w:b/>
        </w:rPr>
        <w:t xml:space="preserve">Tulos</w:t>
      </w:r>
    </w:p>
    <w:p>
      <w:r>
        <w:t xml:space="preserve">Mitä ammattia Troukhatchevsky harjoittaa?</w:t>
      </w:r>
    </w:p>
    <w:p>
      <w:r>
        <w:rPr>
          <w:b/>
        </w:rPr>
        <w:t xml:space="preserve">Tulos</w:t>
      </w:r>
    </w:p>
    <w:p>
      <w:r>
        <w:t xml:space="preserve">Mitä Pozdnyshev kutsuu "viimeiseksi tekosyyksi sikamaiselle elämällemme"?</w:t>
      </w:r>
    </w:p>
    <w:p>
      <w:r>
        <w:rPr>
          <w:b/>
        </w:rPr>
        <w:t xml:space="preserve">Tulos</w:t>
      </w:r>
    </w:p>
    <w:p>
      <w:r>
        <w:t xml:space="preserve">Kuka on mustasukkainen ja lähtee matkalle?</w:t>
      </w:r>
    </w:p>
    <w:p>
      <w:r>
        <w:rPr>
          <w:b/>
        </w:rPr>
        <w:t xml:space="preserve">Tulos</w:t>
      </w:r>
    </w:p>
    <w:p>
      <w:r>
        <w:t xml:space="preserve">Minkä laulun Pozdnyshevin vaimo ja hänen rakastajansa esittävät yhdessä?</w:t>
      </w:r>
    </w:p>
    <w:p>
      <w:r>
        <w:rPr>
          <w:b/>
        </w:rPr>
        <w:t xml:space="preserve">Tulos</w:t>
      </w:r>
    </w:p>
    <w:p>
      <w:r>
        <w:t xml:space="preserve">Kuka saa ehkäisyvälineitä?</w:t>
      </w:r>
    </w:p>
    <w:p>
      <w:r>
        <w:rPr>
          <w:b/>
        </w:rPr>
        <w:t xml:space="preserve">Tulos</w:t>
      </w:r>
    </w:p>
    <w:p>
      <w:r>
        <w:t xml:space="preserve">Kuka kysyy tarinan alussa, mitä on rakkaus?</w:t>
      </w:r>
    </w:p>
    <w:p>
      <w:r>
        <w:rPr>
          <w:b/>
        </w:rPr>
        <w:t xml:space="preserve">Tulos</w:t>
      </w:r>
    </w:p>
    <w:p>
      <w:r>
        <w:t xml:space="preserve">Miksi Pozdnyshev vapautettiin murhasta?</w:t>
      </w:r>
    </w:p>
    <w:p>
      <w:r>
        <w:rPr>
          <w:b/>
        </w:rPr>
        <w:t xml:space="preserve">Tulos</w:t>
      </w:r>
    </w:p>
    <w:p>
      <w:r>
        <w:t xml:space="preserve">Mikä vaatekappale on Pozdnyshevin mielestä suunniteltu kiihottamaan miehiä?</w:t>
      </w:r>
    </w:p>
    <w:p>
      <w:r>
        <w:rPr>
          <w:b/>
        </w:rPr>
        <w:t xml:space="preserve">Tulos</w:t>
      </w:r>
    </w:p>
    <w:p>
      <w:r>
        <w:t xml:space="preserve">Minkä kappaleen Pozdnyshevin vaimo ja viulisti esittävät yhdessä?</w:t>
      </w:r>
    </w:p>
    <w:p>
      <w:r>
        <w:rPr>
          <w:b/>
        </w:rPr>
        <w:t xml:space="preserve">Tulos</w:t>
      </w:r>
    </w:p>
    <w:p>
      <w:r>
        <w:t xml:space="preserve">Mihin naisten mekot on suunniteltu Pozdnyshevin mukaan?</w:t>
      </w:r>
    </w:p>
    <w:p>
      <w:r>
        <w:rPr>
          <w:b/>
        </w:rPr>
        <w:t xml:space="preserve">Tulos</w:t>
      </w:r>
    </w:p>
    <w:p>
      <w:r>
        <w:t xml:space="preserve">Miksi Pozdnyshev ei juokse viulistin perään?</w:t>
      </w:r>
    </w:p>
    <w:p>
      <w:r>
        <w:rPr>
          <w:b/>
        </w:rPr>
        <w:t xml:space="preserve">Tulos</w:t>
      </w:r>
    </w:p>
    <w:p>
      <w:r>
        <w:t xml:space="preserve">Mitä toimintaa Pozdnyshev harrasti nuorena?</w:t>
      </w:r>
    </w:p>
    <w:p>
      <w:r>
        <w:rPr>
          <w:b/>
        </w:rPr>
        <w:t xml:space="preserve">Tulos</w:t>
      </w:r>
    </w:p>
    <w:p>
      <w:r>
        <w:t xml:space="preserve">Mitä Podzdnyshev tekee peittääkseen mustasukkaisuutensa?</w:t>
      </w:r>
    </w:p>
    <w:p>
      <w:r>
        <w:rPr>
          <w:b/>
        </w:rPr>
        <w:t xml:space="preserve">Tulos</w:t>
      </w:r>
    </w:p>
    <w:p>
      <w:r>
        <w:t xml:space="preserve">Mitä Pozdnyshev tekee vapautumisen jälkeen?</w:t>
      </w:r>
    </w:p>
    <w:p>
      <w:r>
        <w:rPr>
          <w:b/>
        </w:rPr>
        <w:t xml:space="preserve">Tulos</w:t>
      </w:r>
    </w:p>
    <w:p>
      <w:r>
        <w:t xml:space="preserve">Kuka valittaa siitä, että jokin musiikki on tarpeeksi vahvaa muuttamaan itseään?</w:t>
      </w:r>
    </w:p>
    <w:p>
      <w:r>
        <w:rPr>
          <w:b/>
        </w:rPr>
        <w:t xml:space="preserve">Tulos</w:t>
      </w:r>
    </w:p>
    <w:p>
      <w:r>
        <w:t xml:space="preserve">Pozdnyshevin mukaan naisilla ei ole yhtäläisiä oikeuksia ennen kuin mitä tapahtuu?</w:t>
      </w:r>
    </w:p>
    <w:p>
      <w:r>
        <w:rPr>
          <w:b/>
        </w:rPr>
        <w:t xml:space="preserve">Tulos</w:t>
      </w:r>
    </w:p>
    <w:p>
      <w:r>
        <w:t xml:space="preserve">Kuka hahmoista kävi nuorena prostituoitujen luona?</w:t>
      </w:r>
    </w:p>
    <w:p>
      <w:r>
        <w:rPr>
          <w:b/>
        </w:rPr>
        <w:t xml:space="preserve">Tulos</w:t>
      </w:r>
    </w:p>
    <w:p>
      <w:r>
        <w:t xml:space="preserve">Miksi Pozdnyshev vapautetaan murhasta?</w:t>
      </w:r>
    </w:p>
    <w:p>
      <w:r>
        <w:rPr>
          <w:b/>
        </w:rPr>
        <w:t xml:space="preserve">Tulos</w:t>
      </w:r>
    </w:p>
    <w:p>
      <w:r>
        <w:t xml:space="preserve">Miksi Pozdnyshev ei hyväksy avioliittoa?</w:t>
      </w:r>
    </w:p>
    <w:p>
      <w:r>
        <w:rPr>
          <w:b/>
        </w:rPr>
        <w:t xml:space="preserve">Tulos</w:t>
      </w:r>
    </w:p>
    <w:p>
      <w:r>
        <w:t xml:space="preserve">Millä aseella Pozdnyshev tappaa vaimonsa?</w:t>
      </w:r>
    </w:p>
    <w:p>
      <w:r>
        <w:rPr>
          <w:b/>
        </w:rPr>
        <w:t xml:space="preserve">Tulos</w:t>
      </w:r>
    </w:p>
    <w:p>
      <w:r>
        <w:t xml:space="preserve">Miksi Pozdnyshev on vapautettu?</w:t>
      </w:r>
    </w:p>
    <w:p>
      <w:r>
        <w:rPr>
          <w:b/>
        </w:rPr>
        <w:t xml:space="preserve">Tulos</w:t>
      </w:r>
    </w:p>
    <w:p>
      <w:r>
        <w:t xml:space="preserve">Kenestä Pozdnyshevin vaimo alkaa pitää?</w:t>
      </w:r>
    </w:p>
    <w:p>
      <w:r>
        <w:rPr>
          <w:b/>
        </w:rPr>
        <w:t xml:space="preserve">Tulos</w:t>
      </w:r>
    </w:p>
    <w:p>
      <w:r>
        <w:t xml:space="preserve">Mitä soitinta Pozdnyshevin vaimon rakastaja soittaa?</w:t>
      </w:r>
    </w:p>
    <w:p>
      <w:r>
        <w:rPr>
          <w:b/>
        </w:rPr>
        <w:t xml:space="preserve">Tulos</w:t>
      </w:r>
    </w:p>
    <w:p>
      <w:r>
        <w:t xml:space="preserve">Mitä lääkettä Pozdnyshevin vaimo alkaa ottaa viidennen lapsensa syntymän jälkeen?</w:t>
      </w:r>
    </w:p>
    <w:p>
      <w:r>
        <w:rPr>
          <w:b/>
        </w:rPr>
        <w:t xml:space="preserve">Tulos</w:t>
      </w:r>
    </w:p>
    <w:p>
      <w:r>
        <w:t xml:space="preserve">Kuinka monta lasta Pozdnyshevillä ja hänen vaimollaan on?</w:t>
      </w:r>
    </w:p>
    <w:p>
      <w:r>
        <w:rPr>
          <w:b/>
        </w:rPr>
        <w:t xml:space="preserve">Tulos</w:t>
      </w:r>
    </w:p>
    <w:p>
      <w:r>
        <w:t xml:space="preserve">Millä Pozdnyshev tappaa vaimonsa?</w:t>
      </w:r>
    </w:p>
    <w:p>
      <w:r>
        <w:rPr>
          <w:b/>
        </w:rPr>
        <w:t xml:space="preserve">Esimerkki 3.1530</w:t>
      </w:r>
    </w:p>
    <w:p>
      <w:r>
        <w:t xml:space="preserve"> Mustalainen Esmeralda valloittaa monien miesten sydämet, muun muassa kapteeni Phoebuksen ja Pierre Gringoiren, mutta erityisesti Quasimodon ja hänen holhoojansa arkkidiakoni Claude Frollon. Frollo joutuu ristiriitaan Esmeraldaan kohdistuvan pakkomielteisen himonsa ja Notre Damen katedraalin sääntöjen välillä. Hän käskee Quasimodon siepata Esmeraldan, mutta Phoebus ja hänen vartijansa ottavat kyttyräselän kiinni ja pelastavat Esmeraldan. Seuraavana päivänä Quasimodo tuomitaan ruoskittavaksi ja pylvääseen tunniksi, minkä jälkeen hänet asetetaan vielä tunniksi julkisesti näkyville. Hän pyytää vettä. Esmeralda, joka näkee hänen janonsa, lähestyy julkista pylvästä ja tarjoaa hänelle vettä. Myöhemmin Esmeralda pidätetään ja häntä syytetään Phoebuksen murhayrityksestä, jonka Frollo itse asiassa yritti tappaa mustasukkaisuudesta nähtyään tämän yrittävän viettiä Esmeraldaa. Hänet tuomitaan kuolemaan hirttämällä. Kun häntä ollaan viemässä hirsipuuhun, Quasimodo heilahtaa alas Notre Damen kelloköydestä ja kantaa hänet katedraaliin turvapaikkaoikeuden nojalla, mikä suojaa häntä väliaikaisesti pidätykseltä.Frollo ilmoittaa myöhemmin Gringoirelle, että parlamenttituomioistuin on äänestänyt Esmeraldan turvapaikkaoikeuden poistamisesta, joten hän ei voi enää hakea suojaa katedraalista, vaan hänet viedään pois ja tapetaan. Clopin, mustalaisten johtaja, kuulee Gringoirelta uutisen ja kutsuu Pariisin kansalaiset koolle hyökkäämään katedraaliin ja pelastamaan Esmeraldan.Kun Quasimodo näkee mustalaiset, hän olettaa, että he ovat tulleet vahingoittamaan Esmeraldaa, joten hän ajaa heidät pois. Samoin hän luulee, että kuninkaan miehet haluavat pelastaa Esmeraldan, ja yrittää auttaa heitä löytämään Esmeraldan. Esmeraldan pelastavat Frollo ja hänen valemiehensä Gringoire. Mutta kun Frollo on jälleen kerran epäonnistunut yrityksessään voittaa Esmeraldan rakkaus, hän pettää Esmeraldan luovuttamalla hänet sotilaille ja katselee, kun hänet hirtetään.Kun Frollo nauraa Esmeraldan hirttämisen aikana, Quasimodo työntää hänet Notre Damen korkeuksista kuolemaan. Myöhemmin Quasimodo menee Montfauconiin, Pariisin valtavaan hautausmaahan, jonne kuolemaantuomittujen ruumiit jätetään, jossa hän jää Esmeraldan ruumiin luo ja kuolee nälkään. Noin puolitoista vuotta myöhemmin hauta avataan, ja luurangot löytyvät. Kun joku yrittää erottaa niitä toisistaan, ne murenevat tomuksi.</w:t>
      </w:r>
    </w:p>
    <w:p>
      <w:r>
        <w:rPr>
          <w:b/>
        </w:rPr>
        <w:t xml:space="preserve">Tulos</w:t>
      </w:r>
    </w:p>
    <w:p>
      <w:r>
        <w:t xml:space="preserve">Minkä ystävällisen teon Esmeralda teki, joka auttoi Quasimodoa?</w:t>
      </w:r>
    </w:p>
    <w:p>
      <w:r>
        <w:rPr>
          <w:b/>
        </w:rPr>
        <w:t xml:space="preserve">Tulos</w:t>
      </w:r>
    </w:p>
    <w:p>
      <w:r>
        <w:t xml:space="preserve">Minkä tappavan rangaistuksen Esmerelda saa Frollon petoksen vuoksi?</w:t>
      </w:r>
    </w:p>
    <w:p>
      <w:r>
        <w:rPr>
          <w:b/>
        </w:rPr>
        <w:t xml:space="preserve">Tulos</w:t>
      </w:r>
    </w:p>
    <w:p>
      <w:r>
        <w:t xml:space="preserve">Miten Frollo kuolee?</w:t>
      </w:r>
    </w:p>
    <w:p>
      <w:r>
        <w:rPr>
          <w:b/>
        </w:rPr>
        <w:t xml:space="preserve">Tulos</w:t>
      </w:r>
    </w:p>
    <w:p>
      <w:r>
        <w:t xml:space="preserve">Mistä Esmeralda pidätettiin ja mistä häntä syytettiin?</w:t>
      </w:r>
    </w:p>
    <w:p>
      <w:r>
        <w:rPr>
          <w:b/>
        </w:rPr>
        <w:t xml:space="preserve">Tulos</w:t>
      </w:r>
    </w:p>
    <w:p>
      <w:r>
        <w:t xml:space="preserve">Mitä Quasimodo teki Frollolle, kun Esmeralda hirtettiin?</w:t>
      </w:r>
    </w:p>
    <w:p>
      <w:r>
        <w:rPr>
          <w:b/>
        </w:rPr>
        <w:t xml:space="preserve">Tulos</w:t>
      </w:r>
    </w:p>
    <w:p>
      <w:r>
        <w:t xml:space="preserve">Mitä tapahtuu 18 kuukautta myöhemmin, kun hauta avataan ja Esmeraldan ja Quasimodon luurangot yritetään erottaa toisistaan?</w:t>
      </w:r>
    </w:p>
    <w:p>
      <w:r>
        <w:rPr>
          <w:b/>
        </w:rPr>
        <w:t xml:space="preserve">Tulos</w:t>
      </w:r>
    </w:p>
    <w:p>
      <w:r>
        <w:t xml:space="preserve">Kuka pelastaa Esmeraldan hirtettäväksi hirsipuuhun murhayrityssyytteen vuoksi?</w:t>
      </w:r>
    </w:p>
    <w:p>
      <w:r>
        <w:rPr>
          <w:b/>
        </w:rPr>
        <w:t xml:space="preserve">Tulos</w:t>
      </w:r>
    </w:p>
    <w:p>
      <w:r>
        <w:t xml:space="preserve">Kuka vangitsee Quasimodon tarinan alussa?</w:t>
      </w:r>
    </w:p>
    <w:p>
      <w:r>
        <w:rPr>
          <w:b/>
        </w:rPr>
        <w:t xml:space="preserve">Tulos</w:t>
      </w:r>
    </w:p>
    <w:p>
      <w:r>
        <w:t xml:space="preserve">Kenet Frollo määräsi sieppaamaan Esmeraldan?</w:t>
      </w:r>
    </w:p>
    <w:p>
      <w:r>
        <w:rPr>
          <w:b/>
        </w:rPr>
        <w:t xml:space="preserve">Tulos</w:t>
      </w:r>
    </w:p>
    <w:p>
      <w:r>
        <w:t xml:space="preserve">Kuka todella yritti tappaa Phoebuksen?</w:t>
      </w:r>
    </w:p>
    <w:p>
      <w:r>
        <w:rPr>
          <w:b/>
        </w:rPr>
        <w:t xml:space="preserve">Tulos</w:t>
      </w:r>
    </w:p>
    <w:p>
      <w:r>
        <w:t xml:space="preserve">Kuka soittaa Notre Damen kelloa?</w:t>
      </w:r>
    </w:p>
    <w:p>
      <w:r>
        <w:rPr>
          <w:b/>
        </w:rPr>
        <w:t xml:space="preserve">Tulos</w:t>
      </w:r>
    </w:p>
    <w:p>
      <w:r>
        <w:t xml:space="preserve">Mitä Esmeralda teki Quasimodon hyväksi, kun häntä ruoskittiin ja käännettiin pylvääseen?</w:t>
      </w:r>
    </w:p>
    <w:p>
      <w:r>
        <w:rPr>
          <w:b/>
        </w:rPr>
        <w:t xml:space="preserve">Tulos</w:t>
      </w:r>
    </w:p>
    <w:p>
      <w:r>
        <w:t xml:space="preserve">Keneen Quasimodo rakastuu?</w:t>
      </w:r>
    </w:p>
    <w:p>
      <w:r>
        <w:rPr>
          <w:b/>
        </w:rPr>
        <w:t xml:space="preserve">Tulos</w:t>
      </w:r>
    </w:p>
    <w:p>
      <w:r>
        <w:t xml:space="preserve">Mikä on Quasimodon kuolinsyy?</w:t>
      </w:r>
    </w:p>
    <w:p>
      <w:r>
        <w:rPr>
          <w:b/>
        </w:rPr>
        <w:t xml:space="preserve">Tulos</w:t>
      </w:r>
    </w:p>
    <w:p>
      <w:r>
        <w:t xml:space="preserve">Minne Quasimodo menee Esmeraldan kuoleman jälkeen?</w:t>
      </w:r>
    </w:p>
    <w:p>
      <w:r>
        <w:rPr>
          <w:b/>
        </w:rPr>
        <w:t xml:space="preserve">Tulos</w:t>
      </w:r>
    </w:p>
    <w:p>
      <w:r>
        <w:t xml:space="preserve">Miksi Quasimodo pelottelee mustalaisia?</w:t>
      </w:r>
    </w:p>
    <w:p>
      <w:r>
        <w:rPr>
          <w:b/>
        </w:rPr>
        <w:t xml:space="preserve">Tulos</w:t>
      </w:r>
    </w:p>
    <w:p>
      <w:r>
        <w:t xml:space="preserve">Kenet Quasimodo työntää alas Notre Damesta ja tappaa?</w:t>
      </w:r>
    </w:p>
    <w:p>
      <w:r>
        <w:rPr>
          <w:b/>
        </w:rPr>
        <w:t xml:space="preserve">Tulos</w:t>
      </w:r>
    </w:p>
    <w:p>
      <w:r>
        <w:t xml:space="preserve">Kuka vie Esmereldan katedraaliin suojelukseen?</w:t>
      </w:r>
    </w:p>
    <w:p>
      <w:r>
        <w:rPr>
          <w:b/>
        </w:rPr>
        <w:t xml:space="preserve">Tulos</w:t>
      </w:r>
    </w:p>
    <w:p>
      <w:r>
        <w:t xml:space="preserve">Missä Quasimodo kuolee?</w:t>
      </w:r>
    </w:p>
    <w:p>
      <w:r>
        <w:rPr>
          <w:b/>
        </w:rPr>
        <w:t xml:space="preserve">Tulos</w:t>
      </w:r>
    </w:p>
    <w:p>
      <w:r>
        <w:t xml:space="preserve">Mitä luurangoille tapahtuu tarinan lopussa?</w:t>
      </w:r>
    </w:p>
    <w:p>
      <w:r>
        <w:rPr>
          <w:b/>
        </w:rPr>
        <w:t xml:space="preserve">Tulos</w:t>
      </w:r>
    </w:p>
    <w:p>
      <w:r>
        <w:t xml:space="preserve">Kuka todella oli Phoebuksen murhayrityksen takana?</w:t>
      </w:r>
    </w:p>
    <w:p>
      <w:r>
        <w:rPr>
          <w:b/>
        </w:rPr>
        <w:t xml:space="preserve">Tulos</w:t>
      </w:r>
    </w:p>
    <w:p>
      <w:r>
        <w:t xml:space="preserve">Minne Esmerelda viedään turvapaikkaan?</w:t>
      </w:r>
    </w:p>
    <w:p>
      <w:r>
        <w:rPr>
          <w:b/>
        </w:rPr>
        <w:t xml:space="preserve">Tulos</w:t>
      </w:r>
    </w:p>
    <w:p>
      <w:r>
        <w:t xml:space="preserve">Mistä rikoksesta Esmeraldaa syytetään?</w:t>
      </w:r>
    </w:p>
    <w:p>
      <w:r>
        <w:rPr>
          <w:b/>
        </w:rPr>
        <w:t xml:space="preserve">Tulos</w:t>
      </w:r>
    </w:p>
    <w:p>
      <w:r>
        <w:t xml:space="preserve">Miksi Frollo luovuttaa Esmeraldan joukkojen hirtettäväksi?</w:t>
      </w:r>
    </w:p>
    <w:p>
      <w:r>
        <w:rPr>
          <w:b/>
        </w:rPr>
        <w:t xml:space="preserve">Tulos</w:t>
      </w:r>
    </w:p>
    <w:p>
      <w:r>
        <w:t xml:space="preserve">Miksi Frollo on kateellinen Phoebukselle?</w:t>
      </w:r>
    </w:p>
    <w:p>
      <w:r>
        <w:rPr>
          <w:b/>
        </w:rPr>
        <w:t xml:space="preserve">Tulos</w:t>
      </w:r>
    </w:p>
    <w:p>
      <w:r>
        <w:t xml:space="preserve">Ketä Esmereldaa syytetään murhayrityksestä?</w:t>
      </w:r>
    </w:p>
    <w:p>
      <w:r>
        <w:rPr>
          <w:b/>
        </w:rPr>
        <w:t xml:space="preserve">Tulos</w:t>
      </w:r>
    </w:p>
    <w:p>
      <w:r>
        <w:t xml:space="preserve">Kuka on mustalaisten johtaja?</w:t>
      </w:r>
    </w:p>
    <w:p>
      <w:r>
        <w:rPr>
          <w:b/>
        </w:rPr>
        <w:t xml:space="preserve">Tulos</w:t>
      </w:r>
    </w:p>
    <w:p>
      <w:r>
        <w:t xml:space="preserve">Kuka käskee Quasimodon siepata Esmeraldan tarinan alussa?</w:t>
      </w:r>
    </w:p>
    <w:p>
      <w:r>
        <w:rPr>
          <w:b/>
        </w:rPr>
        <w:t xml:space="preserve">Tulos</w:t>
      </w:r>
    </w:p>
    <w:p>
      <w:r>
        <w:t xml:space="preserve">Mikä oli päähenkilön nimi, mustalaisen, jota kaikki halusivat?</w:t>
      </w:r>
    </w:p>
    <w:p>
      <w:r>
        <w:rPr>
          <w:b/>
        </w:rPr>
        <w:t xml:space="preserve">Esimerkki 3.1531</w:t>
      </w:r>
    </w:p>
    <w:p>
      <w:r>
        <w:t xml:space="preserve"> Middlemarch on kirjoitettu kolmannen persoonan kertomuksena, ja sen keskiössä on Middlemarchin, kuvitteellisen Midlandsin kaupungin, asukkaiden elämä vuodesta 1829 alkaen vuoden 1832 uudistuslakia edeltävistä vuosista. Kertomuksen katsotaan vaihtelevasti koostuvan kolmesta tai neljästä eriarvoisesti painottuvasta juonesta: Dorothea Brooken elämästä, Tertius Lydgaten urasta, Mary Garthin kosiskelusta Fred Vincyn kanssa ja Bulstroden häpeästä. Kaksi pääjuonta ovat Dorothean ja Lydgaten juonet.  Kumpikin juoni tapahtuu samanaikaisesti, vaikka Bulstroden juoni keskittyykin myöhempiin lukuihin.Dorothea Brookelle näyttää olevan luvassa mukava ja joutava elämä naapurin maanomistajan Sir James Chettamin vaimona, mutta sisarensa Celian ja setänsä herra Brooken kauhuksi hän menee naimisiin pastori Edward Casaubonin kanssa. Dorothea odottaa saavansa täyttymyksen jakamalla hänen älyllisen elämänsä, mutta Dorothea huomaa Rooman onnettoman häämatkan aikana, että mies suhtautuu hänen kunnianhimoonsa vihamielisesti. Kun hän tajuaa, että miehen suuri hanke on tuomittu epäonnistumaan, hänen tunteensa muuttuvat sääliksi. Dorothea solmii lämpimän ystävyyden Casaubonin nuoren serkun Will Ladislawin kanssa, mutta hänen miehensä antipatia tätä kohtaan on selvää, ja häneltä kielletään vierailut. Huonossa kunnossa oleva Casaubon yrittää saada Dorothealta lupauksen, että jos mies kuolee, Dorothea "välttää tekemästä sitä, mitä minä paheksun, ja pyrkii tekemään sitä, mitä minä toivon". Mies kuolee ennen kuin Dorothy ehtii vastata, ja myöhemmin Dorothy kuulee testamentin määräyksestä, jonka mukaan Dorothy menettää perintönsä, jos hän menee naimisiin Ladislawin kanssa.Nuori lääkäri Tertius Lydgate saapuu Middlemarchiin. Vapaaehtoisen sairaalatyönsä kautta hän tapaa kaupungin rahoittajan, herra Bulstroden, ja tämän kautta Bulstroden veljentyttären, pormestarin kauniin tyttären Rosamond Vincyn. Rosamond tuntee vetoa Lydgateen, erityisesti hänen aristokraattisiksi luulemiensa suhteidensa vuoksi. He menevät naimisiin, ja Lydgate yrittää miellyttää Rosamondia, mutta joutuu pian velkaantumaan pahasti ja hakemaan apua Bulstrodelta. Osittain häntä auttaa tässä hänen ystävyytensä Camden Farebrotherin kanssa, ja Rosamondin veli Fred joutuu vastentahtoisesti kirkon palvelukseen. Hän on rakastunut lapsuudenrakkauteensa Mary Garthiin, joka ei hyväksy häntä ennen kuin hän luopuu kirkosta ja valitsee itselleen sopivamman uran. Fred oli aikoinaan saanut Featherstonelta huomattavan omaisuuden, mutta Featherstone perui testamentin myöhemmin. Kuolinvuoteellaan Featherstone kuitenkin rukoilee Marya tuhoamaan tämän toisen testamentin. Mary kieltäytyy ja pyytää Featherstonea odottamaan aamuun, jolloin uusi laillinen testamentti voidaan laatia, mutta Featherstone kuolee ennen kuin hän ehtii tehdä sen. Velkaantunut Fred joutuu ottamaan lainaa, jonka takaa Maryn isä Caleb Garth. Kun Fred ei pysty maksamaan lainaa, Caleb Garthin talous vaarantuu. Tämä nöyryytys saa Fredin arvioimaan elämänsä uudelleen, ja hän päättää kouluttautua maanvälittäjäksi anteeksiantavan Calebin alaisuudessa.John Raffles, joka tietää Bulstroden hämäräperäisestä menneisyydestä, ilmestyy Middlemarchiin aikomuksenaan kiristää häntä. Nuoruudessaan kirkkoon uskova Bulstrode osallistui kyseenalaisiin taloudellisiin liiketoimiin, ja hänen omaisuutensa perustuu avioliittoon paljon vanhemman, varakkaan lesken kanssa. Bulstrode pelkää julkista paljastumista tekopyhänä ja kiirehtii kuolemansairaan Rafflesin kuolemaa, vaikka sana on jo levinnyt. Bulstroden häpeä nielaisee Lydgaten, kun tieto rahoittajan lainasta lääkärille tulee julki, ja Lydgaten oletetaan olevan osallinen Bulstroden kanssa. Ainoastaan Dorothea ja Farebrother luottavat häneen edelleen, mutta yleinen paheksunta rohkaisee Lydgatea ja Rosamondia lähtemään Middlemarchista. Häpäistyn ja parjatun Bulstroden ainoa lohtu on se, että hänen vaimonsa seisoo hänen rinnallaan, kun hänkin joutuu karkotukseen.Casaubonin testamentin erikoinen luonne saa epäilemään, että Ladislaw ja Dorothea ovat rakastavaisia, mikä luo heidän välilleen kiusallista tunnelmaa. Ladislaw on salaa rakastunut Dorotheaan, mutta pitää sen salassa, koska hän ei halua sotkea Dorotheaa skandaaliin tai aiheuttaa hänen perinnöttömyyttään. Hän jää Middlemarchiin ja työskentelee Brooken sanomalehden toimittajana; kun Brooken vaalikampanja kaatuu, hän päättää lähteä kaupungista ja käy Dorothean luona jättämässä jäähyväiset. Dorothea on kuitenkin rakastunut myös Ladislawiin, jota hän oli aiemmin pitänyt vain miehensä onnettomana sukulaisena. Casaubonin testamentin omituisuus sai hänet kuitenkin näkemään miehen uudessa valossa. Luopumalla Casaubonin omaisuudesta hän järkyttää jälleen perhettään ilmoittamalla, että hän menee naimisiin Ladislawin kanssa. Samaan aikaan Fred, joka on menestynyt urallaan, menee naimisiin Maryn kanssa. "Finaali" kertoo yksityiskohtaisesti päähenkilöiden lopullisesta onnesta. Fred ja Mary menevät naimisiin ja elävät tyytyväisinä kolmen poikansa kanssa. Lydgate harjoittaa praktiikkaa Middlemarchin ulkopuolella, mutta ei koskaan löydä täyttymystä ja kuolee viisikymmenvuotiaana jättäen jälkeensä Rosamondin ja neljä lasta. Hänen kuolemansa jälkeen Rosamond menee naimisiin varakkaan lääkärin kanssa. Ladislaw ryhtyy julkiseen uudistustoimintaan, ja Dorothea osoittautuu tyytyväiseksi vaimoksi ja äidiksi heidän kahdelle lapselleen; heidän poikansa perii Arthur Brooken omaisuuden.</w:t>
      </w:r>
    </w:p>
    <w:p>
      <w:r>
        <w:rPr>
          <w:b/>
        </w:rPr>
        <w:t xml:space="preserve">Tulos</w:t>
      </w:r>
    </w:p>
    <w:p>
      <w:r>
        <w:t xml:space="preserve">Kuka on Will Ladislaw Edward Casaubonille?</w:t>
      </w:r>
    </w:p>
    <w:p>
      <w:r>
        <w:rPr>
          <w:b/>
        </w:rPr>
        <w:t xml:space="preserve">Tulos</w:t>
      </w:r>
    </w:p>
    <w:p>
      <w:r>
        <w:t xml:space="preserve">Mitä tapahtuu, jos Dorothea Brooke menee naimisiin Will Ladislawin kanssa?</w:t>
      </w:r>
    </w:p>
    <w:p>
      <w:r>
        <w:rPr>
          <w:b/>
        </w:rPr>
        <w:t xml:space="preserve">Tulos</w:t>
      </w:r>
    </w:p>
    <w:p>
      <w:r>
        <w:t xml:space="preserve">Mitä Camden Farebrother on Tetius Lydgaten kanssa?</w:t>
      </w:r>
    </w:p>
    <w:p>
      <w:r>
        <w:rPr>
          <w:b/>
        </w:rPr>
        <w:t xml:space="preserve">Tulos</w:t>
      </w:r>
    </w:p>
    <w:p>
      <w:r>
        <w:t xml:space="preserve">Mitä Fred ei voi maksaa?</w:t>
      </w:r>
    </w:p>
    <w:p>
      <w:r>
        <w:rPr>
          <w:b/>
        </w:rPr>
        <w:t xml:space="preserve">Tulos</w:t>
      </w:r>
    </w:p>
    <w:p>
      <w:r>
        <w:t xml:space="preserve">Fred Vincy on rakastunut keneen?</w:t>
      </w:r>
    </w:p>
    <w:p>
      <w:r>
        <w:rPr>
          <w:b/>
        </w:rPr>
        <w:t xml:space="preserve">Tulos</w:t>
      </w:r>
    </w:p>
    <w:p>
      <w:r>
        <w:t xml:space="preserve">Kuinka monta lasta Rosamondilla ja Lydgatella on?</w:t>
      </w:r>
    </w:p>
    <w:p>
      <w:r>
        <w:rPr>
          <w:b/>
        </w:rPr>
        <w:t xml:space="preserve">Tulos</w:t>
      </w:r>
    </w:p>
    <w:p>
      <w:r>
        <w:t xml:space="preserve">Tetius Lydgate nai kenet?</w:t>
      </w:r>
    </w:p>
    <w:p>
      <w:r>
        <w:rPr>
          <w:b/>
        </w:rPr>
        <w:t xml:space="preserve">Tulos</w:t>
      </w:r>
    </w:p>
    <w:p>
      <w:r>
        <w:t xml:space="preserve">Kuka perii Arthur Brooken tilan?</w:t>
      </w:r>
    </w:p>
    <w:p>
      <w:r>
        <w:rPr>
          <w:b/>
        </w:rPr>
        <w:t xml:space="preserve">Tulos</w:t>
      </w:r>
    </w:p>
    <w:p>
      <w:r>
        <w:t xml:space="preserve">Missä maassa Dorothea viettää häämatkan?</w:t>
      </w:r>
    </w:p>
    <w:p>
      <w:r>
        <w:rPr>
          <w:b/>
        </w:rPr>
        <w:t xml:space="preserve">Tulos</w:t>
      </w:r>
    </w:p>
    <w:p>
      <w:r>
        <w:t xml:space="preserve">Kenen kanssa Dorothea menee naimisiin ja joutuu pettymään?</w:t>
      </w:r>
    </w:p>
    <w:p>
      <w:r>
        <w:rPr>
          <w:b/>
        </w:rPr>
        <w:t xml:space="preserve">Tulos</w:t>
      </w:r>
    </w:p>
    <w:p>
      <w:r>
        <w:t xml:space="preserve">Mitä Fredin oli pakko tehdä?</w:t>
      </w:r>
    </w:p>
    <w:p>
      <w:r>
        <w:rPr>
          <w:b/>
        </w:rPr>
        <w:t xml:space="preserve">Tulos</w:t>
      </w:r>
    </w:p>
    <w:p>
      <w:r>
        <w:t xml:space="preserve">Kuka on salaa rakastunut Dorothea Brookeen?</w:t>
      </w:r>
    </w:p>
    <w:p>
      <w:r>
        <w:rPr>
          <w:b/>
        </w:rPr>
        <w:t xml:space="preserve">Tulos</w:t>
      </w:r>
    </w:p>
    <w:p>
      <w:r>
        <w:t xml:space="preserve">Mitä tapahtuu pastorin kuoleman jälkeen, jos hän päättää mennä naimisiin Will Ladislawin kanssa?</w:t>
      </w:r>
    </w:p>
    <w:p>
      <w:r>
        <w:rPr>
          <w:b/>
        </w:rPr>
        <w:t xml:space="preserve">Tulos</w:t>
      </w:r>
    </w:p>
    <w:p>
      <w:r>
        <w:t xml:space="preserve">Kuinka monta lasta Fredillä ja Marrylla on?</w:t>
      </w:r>
    </w:p>
    <w:p>
      <w:r>
        <w:rPr>
          <w:b/>
        </w:rPr>
        <w:t xml:space="preserve">Tulos</w:t>
      </w:r>
    </w:p>
    <w:p>
      <w:r>
        <w:t xml:space="preserve">Herra Featherson pyytää Mary Garthia tuhoamaan mitä?</w:t>
      </w:r>
    </w:p>
    <w:p>
      <w:r>
        <w:rPr>
          <w:b/>
        </w:rPr>
        <w:t xml:space="preserve">Tulos</w:t>
      </w:r>
    </w:p>
    <w:p>
      <w:r>
        <w:t xml:space="preserve">Dorothea Brooke nai kenet?</w:t>
      </w:r>
    </w:p>
    <w:p>
      <w:r>
        <w:rPr>
          <w:b/>
        </w:rPr>
        <w:t xml:space="preserve">Tulos</w:t>
      </w:r>
    </w:p>
    <w:p>
      <w:r>
        <w:t xml:space="preserve">Kenen kanssa Dorothea Brooke muodostaa lämpimän suhteen?</w:t>
      </w:r>
    </w:p>
    <w:p>
      <w:r>
        <w:rPr>
          <w:b/>
        </w:rPr>
        <w:t xml:space="preserve">Tulos</w:t>
      </w:r>
    </w:p>
    <w:p>
      <w:r>
        <w:t xml:space="preserve">Kenen kanssa Dorothean kohtalona on mennä naimisiin?</w:t>
      </w:r>
    </w:p>
    <w:p>
      <w:r>
        <w:rPr>
          <w:b/>
        </w:rPr>
        <w:t xml:space="preserve">Tulos</w:t>
      </w:r>
    </w:p>
    <w:p>
      <w:r>
        <w:t xml:space="preserve">Kuka on kaupungin rahoittaja?</w:t>
      </w:r>
    </w:p>
    <w:p>
      <w:r>
        <w:rPr>
          <w:b/>
        </w:rPr>
        <w:t xml:space="preserve">Tulos</w:t>
      </w:r>
    </w:p>
    <w:p>
      <w:r>
        <w:t xml:space="preserve">Keneen Rosamond-veli Fred on rakastunut?</w:t>
      </w:r>
    </w:p>
    <w:p>
      <w:r>
        <w:rPr>
          <w:b/>
        </w:rPr>
        <w:t xml:space="preserve">Tulos</w:t>
      </w:r>
    </w:p>
    <w:p>
      <w:r>
        <w:t xml:space="preserve">Mitä Fredin ja Maryn välillä tapahtuu?</w:t>
      </w:r>
    </w:p>
    <w:p>
      <w:r>
        <w:rPr>
          <w:b/>
        </w:rPr>
        <w:t xml:space="preserve">Tulos</w:t>
      </w:r>
    </w:p>
    <w:p>
      <w:r>
        <w:t xml:space="preserve">Kuinka monta lasta Fredillä ja Marialla on?</w:t>
      </w:r>
    </w:p>
    <w:p>
      <w:r>
        <w:rPr>
          <w:b/>
        </w:rPr>
        <w:t xml:space="preserve">Tulos</w:t>
      </w:r>
    </w:p>
    <w:p>
      <w:r>
        <w:t xml:space="preserve">Missä Dorothea Brooke vietti häämatkansa?</w:t>
      </w:r>
    </w:p>
    <w:p>
      <w:r>
        <w:rPr>
          <w:b/>
        </w:rPr>
        <w:t xml:space="preserve">Tulos</w:t>
      </w:r>
    </w:p>
    <w:p>
      <w:r>
        <w:t xml:space="preserve">Mikä määräys oli Edward Casaubonin testamentissa?</w:t>
      </w:r>
    </w:p>
    <w:p>
      <w:r>
        <w:rPr>
          <w:b/>
        </w:rPr>
        <w:t xml:space="preserve">Tulos</w:t>
      </w:r>
    </w:p>
    <w:p>
      <w:r>
        <w:t xml:space="preserve">Kuinka monta poikaa Fredillä ja Marialla on?</w:t>
      </w:r>
    </w:p>
    <w:p>
      <w:r>
        <w:rPr>
          <w:b/>
        </w:rPr>
        <w:t xml:space="preserve">Tulos</w:t>
      </w:r>
    </w:p>
    <w:p>
      <w:r>
        <w:t xml:space="preserve">Minä vuonna tarina alkaa?</w:t>
      </w:r>
    </w:p>
    <w:p>
      <w:r>
        <w:rPr>
          <w:b/>
        </w:rPr>
        <w:t xml:space="preserve">Tulos</w:t>
      </w:r>
    </w:p>
    <w:p>
      <w:r>
        <w:t xml:space="preserve">Miten Dorothea suhtautuu pastorin testamentin määräyksiin?</w:t>
      </w:r>
    </w:p>
    <w:p>
      <w:r>
        <w:rPr>
          <w:b/>
        </w:rPr>
        <w:t xml:space="preserve">Tulos</w:t>
      </w:r>
    </w:p>
    <w:p>
      <w:r>
        <w:t xml:space="preserve">Kenet Rosamond nai Lydgaten kuoleman jälkeen?</w:t>
      </w:r>
    </w:p>
    <w:p>
      <w:r>
        <w:rPr>
          <w:b/>
        </w:rPr>
        <w:t xml:space="preserve">Tulos</w:t>
      </w:r>
    </w:p>
    <w:p>
      <w:r>
        <w:t xml:space="preserve">Kuka on Rosamond Vincy?</w:t>
      </w:r>
    </w:p>
    <w:p>
      <w:r>
        <w:rPr>
          <w:b/>
        </w:rPr>
        <w:t xml:space="preserve">Esimerkki 3.1532</w:t>
      </w:r>
    </w:p>
    <w:p>
      <w:r>
        <w:t xml:space="preserve"> "Tom Bailey syntyy kuvitteellisessa Rivermouthin kaupungissa New Hampshiressä, mutta muuttaa perheensä kanssa New Orleansiin 18 kuukauden ikäisenä. Poikana hänen isänsä haluaa hänen saavan koulutusta pohjoisessa ja lähettää hänet takaisin Rivermouthiin asumaan isoisänsä, kapteeni Nutterin, luokse. Nutter asuu siskonsa ja irlantilaisen palvelijan kanssa. Siellä Tomista tulee Centipedes-nimisen poikakerhon jäsen. Yhdessä pojat joutuvat mukaan seikkailuihin. Eräässä kepposessa pojat varastavat vanhat vaunut ja työntävät ne heinäkuun neljännen päivän kunniaksi nuotioon. Talvella useat pojat rakentavat lumilinnoituksen Slatter's Hillille, mikä yllyttää kilpailevat pojat lumipallotaisteluun. Myöhemmin Tom ja kolme muuta poikaa yhdistävät rahansa ostaakseen veneen nimeltä Delfiini ja livahtavat saarelle. Tom ystävystyy myös miehen kanssa, jonka lempinimi on Sailor Ben ja jonka Tom tapaa alun perin laivalla, joka vei hänet pois New Orleansista. Ben paljastuu kapteeni Nutterin irlantilaisen palvelijan kauan kadoksissa olleeksi aviomieheksi, ja hän asettuu Rivermouthiin veneen kaltaiseen hyttiin. Merimies Ben auttaa poikia ampumaan laiturilla vanhoilla tykeillä, paikallisten kaupunkilaisten hämmennykseksi. Kun hänen isänsä pankkityö epäonnistuu, setä kutsuu Tomin töihin New Yorkin laskutaloon.</w:t>
      </w:r>
    </w:p>
    <w:p>
      <w:r>
        <w:rPr>
          <w:b/>
        </w:rPr>
        <w:t xml:space="preserve">Tulos</w:t>
      </w:r>
    </w:p>
    <w:p>
      <w:r>
        <w:t xml:space="preserve">Kuka asui Tomin lisäksi kapteeni Nutterin kanssa?</w:t>
      </w:r>
    </w:p>
    <w:p>
      <w:r>
        <w:rPr>
          <w:b/>
        </w:rPr>
        <w:t xml:space="preserve">Tulos</w:t>
      </w:r>
    </w:p>
    <w:p>
      <w:r>
        <w:t xml:space="preserve">Milloin Tom ja poikakerho työnsivät pilana vaunut nuotioon?</w:t>
      </w:r>
    </w:p>
    <w:p>
      <w:r>
        <w:rPr>
          <w:b/>
        </w:rPr>
        <w:t xml:space="preserve">Tulos</w:t>
      </w:r>
    </w:p>
    <w:p>
      <w:r>
        <w:t xml:space="preserve">Tom ja kolme muuta ystävää laittoivat rahansa yhteen ja ostivat mitä?</w:t>
      </w:r>
    </w:p>
    <w:p>
      <w:r>
        <w:rPr>
          <w:b/>
        </w:rPr>
        <w:t xml:space="preserve">Tulos</w:t>
      </w:r>
    </w:p>
    <w:p>
      <w:r>
        <w:t xml:space="preserve">Kenen kanssa Tom asuu pohjoisessa?</w:t>
      </w:r>
    </w:p>
    <w:p>
      <w:r>
        <w:rPr>
          <w:b/>
        </w:rPr>
        <w:t xml:space="preserve">Tulos</w:t>
      </w:r>
    </w:p>
    <w:p>
      <w:r>
        <w:t xml:space="preserve">Mikä on sen poikakerhon nimi, johon Tom liittyy?</w:t>
      </w:r>
    </w:p>
    <w:p>
      <w:r>
        <w:rPr>
          <w:b/>
        </w:rPr>
        <w:t xml:space="preserve">Tulos</w:t>
      </w:r>
    </w:p>
    <w:p>
      <w:r>
        <w:t xml:space="preserve">Kenen luokse Tomin isä lähettää hänet asumaan, jotta hän saisi koulutusta pohjoisessa?</w:t>
      </w:r>
    </w:p>
    <w:p>
      <w:r>
        <w:rPr>
          <w:b/>
        </w:rPr>
        <w:t xml:space="preserve">Tulos</w:t>
      </w:r>
    </w:p>
    <w:p>
      <w:r>
        <w:t xml:space="preserve">Kenen kanssa Tom ystävystyy?</w:t>
      </w:r>
    </w:p>
    <w:p>
      <w:r>
        <w:rPr>
          <w:b/>
        </w:rPr>
        <w:t xml:space="preserve">Tulos</w:t>
      </w:r>
    </w:p>
    <w:p>
      <w:r>
        <w:t xml:space="preserve">Kuinka vanha Tom Bailey oli muuttaessaan New Hampshiresta New Orleansiin?</w:t>
      </w:r>
    </w:p>
    <w:p>
      <w:r>
        <w:rPr>
          <w:b/>
        </w:rPr>
        <w:t xml:space="preserve">Tulos</w:t>
      </w:r>
    </w:p>
    <w:p>
      <w:r>
        <w:t xml:space="preserve">Minkä poikakerhon jäseneksi Tomista tulee?</w:t>
      </w:r>
    </w:p>
    <w:p>
      <w:r>
        <w:rPr>
          <w:b/>
        </w:rPr>
        <w:t xml:space="preserve">Tulos</w:t>
      </w:r>
    </w:p>
    <w:p>
      <w:r>
        <w:t xml:space="preserve">Missä Tom tapasi Sailor Benin ennen kuin heistä tuli ystäviä?</w:t>
      </w:r>
    </w:p>
    <w:p>
      <w:r>
        <w:rPr>
          <w:b/>
        </w:rPr>
        <w:t xml:space="preserve">Tulos</w:t>
      </w:r>
    </w:p>
    <w:p>
      <w:r>
        <w:t xml:space="preserve">Minkä nimen Tom antoi uudelle veneelleen?</w:t>
      </w:r>
    </w:p>
    <w:p>
      <w:r>
        <w:rPr>
          <w:b/>
        </w:rPr>
        <w:t xml:space="preserve">Tulos</w:t>
      </w:r>
    </w:p>
    <w:p>
      <w:r>
        <w:t xml:space="preserve">Sailor Ben osoittautuu kenen kauan kadoksissa olleeksi aviomieheksi?</w:t>
      </w:r>
    </w:p>
    <w:p>
      <w:r>
        <w:rPr>
          <w:b/>
        </w:rPr>
        <w:t xml:space="preserve">Tulos</w:t>
      </w:r>
    </w:p>
    <w:p>
      <w:r>
        <w:t xml:space="preserve">Mihin Tomin setä kutsuu hänet töihin?</w:t>
      </w:r>
    </w:p>
    <w:p>
      <w:r>
        <w:rPr>
          <w:b/>
        </w:rPr>
        <w:t xml:space="preserve">Tulos</w:t>
      </w:r>
    </w:p>
    <w:p>
      <w:r>
        <w:t xml:space="preserve">Minne Tomin isä lähettää hänet opiskelemaan?</w:t>
      </w:r>
    </w:p>
    <w:p>
      <w:r>
        <w:rPr>
          <w:b/>
        </w:rPr>
        <w:t xml:space="preserve">Tulos</w:t>
      </w:r>
    </w:p>
    <w:p>
      <w:r>
        <w:t xml:space="preserve">Kuinka vanha Tom oli muuttaessaan New Orleansiin?</w:t>
      </w:r>
    </w:p>
    <w:p>
      <w:r>
        <w:rPr>
          <w:b/>
        </w:rPr>
        <w:t xml:space="preserve">Tulos</w:t>
      </w:r>
    </w:p>
    <w:p>
      <w:r>
        <w:t xml:space="preserve">Kuka auttaa poikia ampumaan tykkejä laiturilta?</w:t>
      </w:r>
    </w:p>
    <w:p>
      <w:r>
        <w:rPr>
          <w:b/>
        </w:rPr>
        <w:t xml:space="preserve">Tulos</w:t>
      </w:r>
    </w:p>
    <w:p>
      <w:r>
        <w:t xml:space="preserve">Minne Tom Bailey muuttaa myöhemmin?</w:t>
      </w:r>
    </w:p>
    <w:p>
      <w:r>
        <w:rPr>
          <w:b/>
        </w:rPr>
        <w:t xml:space="preserve">Tulos</w:t>
      </w:r>
    </w:p>
    <w:p>
      <w:r>
        <w:t xml:space="preserve">Mikä on poikien ostaman veneen nimi?</w:t>
      </w:r>
    </w:p>
    <w:p>
      <w:r>
        <w:rPr>
          <w:b/>
        </w:rPr>
        <w:t xml:space="preserve">Tulos</w:t>
      </w:r>
    </w:p>
    <w:p>
      <w:r>
        <w:t xml:space="preserve">Kuka on kapteeni Nutterin palvelijan kauan kadoksissa ollut aviomies?</w:t>
      </w:r>
    </w:p>
    <w:p>
      <w:r>
        <w:rPr>
          <w:b/>
        </w:rPr>
        <w:t xml:space="preserve">Tulos</w:t>
      </w:r>
    </w:p>
    <w:p>
      <w:r>
        <w:t xml:space="preserve">Mikä oli sen poikakerhon nimi, jossa Tom oli mukana?</w:t>
      </w:r>
    </w:p>
    <w:p>
      <w:r>
        <w:rPr>
          <w:b/>
        </w:rPr>
        <w:t xml:space="preserve">Tulos</w:t>
      </w:r>
    </w:p>
    <w:p>
      <w:r>
        <w:t xml:space="preserve">Missä Tom Bailey syntyi?</w:t>
      </w:r>
    </w:p>
    <w:p>
      <w:r>
        <w:rPr>
          <w:b/>
        </w:rPr>
        <w:t xml:space="preserve">Tulos</w:t>
      </w:r>
    </w:p>
    <w:p>
      <w:r>
        <w:t xml:space="preserve">Mitä pojat hankkivat yhdessä?</w:t>
      </w:r>
    </w:p>
    <w:p>
      <w:r>
        <w:rPr>
          <w:b/>
        </w:rPr>
        <w:t xml:space="preserve">Tulos</w:t>
      </w:r>
    </w:p>
    <w:p>
      <w:r>
        <w:t xml:space="preserve">Missä Tom Bailey on syntynyt?</w:t>
      </w:r>
    </w:p>
    <w:p>
      <w:r>
        <w:rPr>
          <w:b/>
        </w:rPr>
        <w:t xml:space="preserve">Tulos</w:t>
      </w:r>
    </w:p>
    <w:p>
      <w:r>
        <w:t xml:space="preserve">Mitä pojat tekevät talvella?</w:t>
      </w:r>
    </w:p>
    <w:p>
      <w:r>
        <w:rPr>
          <w:b/>
        </w:rPr>
        <w:t xml:space="preserve">Tulos</w:t>
      </w:r>
    </w:p>
    <w:p>
      <w:r>
        <w:t xml:space="preserve">Mikä on Tomin isoisän nimi?</w:t>
      </w:r>
    </w:p>
    <w:p>
      <w:r>
        <w:rPr>
          <w:b/>
        </w:rPr>
        <w:t xml:space="preserve">Tulos</w:t>
      </w:r>
    </w:p>
    <w:p>
      <w:r>
        <w:t xml:space="preserve">Kuka on se, jonka pankkitoiminta epäonnistuu?</w:t>
      </w:r>
    </w:p>
    <w:p>
      <w:r>
        <w:rPr>
          <w:b/>
        </w:rPr>
        <w:t xml:space="preserve">Tulos</w:t>
      </w:r>
    </w:p>
    <w:p>
      <w:r>
        <w:t xml:space="preserve">Miksi Tom Bailey lähetetään takaisin pohjoiseen?</w:t>
      </w:r>
    </w:p>
    <w:p>
      <w:r>
        <w:rPr>
          <w:b/>
        </w:rPr>
        <w:t xml:space="preserve">Tulos</w:t>
      </w:r>
    </w:p>
    <w:p>
      <w:r>
        <w:t xml:space="preserve">Mistä kepposista tuhatjalkaiset tunnetaan?</w:t>
      </w:r>
    </w:p>
    <w:p>
      <w:r>
        <w:rPr>
          <w:b/>
        </w:rPr>
        <w:t xml:space="preserve">Esimerkki 3.1533</w:t>
      </w:r>
    </w:p>
    <w:p>
      <w:r>
        <w:t xml:space="preserve"> Burroughsin tarina, joka alkaa raastavana sodanaikaisena meriseikkailuna, kehittyy lopulta kadonneen maailman tarinaksi, joka muistuttaa sellaisia romaaneja kuin Sir Arthur Conan Doylen Kadonnut maailma (1912) ja Jules Vernen Salaperäinen saari (1874) ja Matka maan keskipisteeseen (1864). Burroughs lisää siihen oman lisänsä esittämällä kadonneelle maailmalleen ainutlaatuisen biologisen järjestelmän, jossa evoluution hidas eteneminen ulkomaailmassa toistuu yksilöllisenä metamorfoosina. Tämä järjestelmä on vain vihjailtu The Land That Time Forgot -romaanissa; se esitetään mysteerinä, jonka selitys selviää vähitellen kahden seuraavan romaanin aikana, ja se muodostaa temaattisen elementin, joka yhdistää kolme muutoin melko löyhästi toisiinsa liittyvää tarinaa. 1. maailmansotaan sijoittuva romaani alkaa kehystarinalla, jossa pääjuttua käsittelevä käsikirjoitus löydetään termospullosta Grönlannin rannikolta. Sen väitetään olevan Bowen J. Tylerin, amerikkalaisen matkustajan ja hänen airedalenterrierinsä Nobsin kertomus laivasta, joka upposi Englannin kanaalissa saksalaisen sukellusveneen U-33:n upottamana vuonna 1916. Hänet pelastaa brittiläinen hinaaja yhdessä toisen eloonjääneen, Lys La Ruen, kanssa. Myös hinaaja uppoaa, mutta sen miehistö onnistuu saamaan sukellusveneen kiinni, kun se nousee pintaan. Valitettavasti kaikki muut brittiläiset alukset pitävät sukellusvenettä edelleen vihollisena, eivätkä ne pysty tuomaan sitä satamaan. Navigointilaitteiden sabotaasi lähettää U-33:n harhaan Etelä-Atlantille. Vangittu saksalaismiehistö ottaa sukellusveneen takaisin haltuunsa ja aloittaa ryöstöretken, mutta brittiläiset joutuvat jälleen voittamaan sen. Sabotööri jatkaa sukellusveneen ohjaamista pois kurssilta, ja kun hänet löydetään, se on jo Etelämantereen vesillä. U-33:lla on nyt polttoaine vähissä, ja sabotööri Benson on myrkyttänyt sen elintarvikkeet. Kallioiden ympäröimä suuri saari havaitaan, ja se tunnistetaan Capronaksi, maamassaksi, josta fiktiivinen italialainen tutkimusmatkailija Caproni kertoi ensimmäisen kerran vuonna 1721 ja jonka sijainti on sittemmin kadonnut. Makean veden virtaus ohjaa sukellusveneen maanalaisesta käytävästä lähtevälle purolle, jonne mennään vesivarastojen täydentämisen toivossa. U-vene nousee pintaan trooppiseen jokeen, jossa kuhisee muualla sukupuuttoon kuolleita alkukantaisia olentoja; hyökkäyksen kohteeksi joutuneena se uppoaa jälleen ja kulkee ylävirtaan etsien turvallista satamaa. Se joutuu lämpimään sisämereen, joka on pohjimmiltaan valtava kraatterijärvi ja jonka lämpö ylläpitää Capronan trooppista ilmastoa. Kun sukellusvene kulkee saaren vesireittejä pitkin pohjoiseen, ilmasto tasaantuu ja eläimistö kehittyy ilmeisesti evoluutiossa.Miehistö rakentaa järven rannalle palatsimaisen tukikohdan, jota kutsutaan Dinosauruslinnakkeeksi alueen esihistoriallisen eläimistön mukaan. Britit ja saksalaiset sopivat työskentelevänsä yhdessä Tylerin alaisuudessa, ja hinaajan perämies Bradley toimii toisena komentajana ja Von Schoenvorts, alkuperäinen sukellusveneen komentaja, johtaa saksalaisia. Petomiesten lauma hyökkää haaksirikkoutuneiden kimppuun, ja he ottavat vangiksi Ahmin, neandertalinihmisen. He saavat tietää, että saaren alkuperäinen nimi on Caspak. Paikalta löydetään öljyä, jota he toivovat jalostavansa U-33:n polttoaineeksi. Bradley tekee erilaisia tutkimuksia, kun he aloittavat toimintansa. Hänen poissa ollessaan Lys katoaa, ja saksalaiset pakenevat sukellusveneen kanssa. Tyler jättää muut eloonjääneet etsimään ja pelastamaan Lysin. Seuraa joukko seikkailuja, jotka tapahtuvat erilaisten lähes ihmismäisten alkukantaisten joukkojen keskuudessa, joista kukin edustaa ihmisen eri kehitysvaihetta, jota heidän aseistuksensa edustavat. Tyler pelastaa Lysin Sto-lu-joukolta ("kirvesmiehet") ja auttaa myöhemmin Band-lu-joukon (keihäsmiehet) naisen pakenemista Kro-lu-joukkoihin (jousimiehet). Lys katoaa jälleen, ja kahden Bradleyn retkikuntaan kuuluneen miehen hautojen löytäminen sattumalta saa Tylerin epätoivoon tämän ryhmän kohtalosta. Koska hän ei löydä tietä takaisin Fort Dinosauriin, hän vetäytyy Caspakin ympärillä oleville kallioille turhaan toivoen saavansa pelastusta joltakin ohikulkevalta alukselta. Epäonnekseen hän tapaa Lysin, asettuu tämän luokse, saa valmiiksi kirjoittamansa kertomuksen seikkailuistaan ja heittää sen termospullossaan merelle.</w:t>
      </w:r>
    </w:p>
    <w:p>
      <w:r>
        <w:rPr>
          <w:b/>
        </w:rPr>
        <w:t xml:space="preserve">Tulos</w:t>
      </w:r>
    </w:p>
    <w:p>
      <w:r>
        <w:t xml:space="preserve">Kuka ohittaa saksalaisen miehistön?</w:t>
      </w:r>
    </w:p>
    <w:p>
      <w:r>
        <w:rPr>
          <w:b/>
        </w:rPr>
        <w:t xml:space="preserve">Tulos</w:t>
      </w:r>
    </w:p>
    <w:p>
      <w:r>
        <w:t xml:space="preserve">Mitä sotaa käytiin The Land that Time Forgot -elokuvan aikana? </w:t>
      </w:r>
    </w:p>
    <w:p>
      <w:r>
        <w:rPr>
          <w:b/>
        </w:rPr>
        <w:t xml:space="preserve">Tulos</w:t>
      </w:r>
    </w:p>
    <w:p>
      <w:r>
        <w:t xml:space="preserve">Mikä on saaren alkuperäinen nimi?</w:t>
      </w:r>
    </w:p>
    <w:p>
      <w:r>
        <w:rPr>
          <w:b/>
        </w:rPr>
        <w:t xml:space="preserve">Tulos</w:t>
      </w:r>
    </w:p>
    <w:p>
      <w:r>
        <w:t xml:space="preserve">Mihin vesistöön alus upposi vuonna 1916?</w:t>
      </w:r>
    </w:p>
    <w:p>
      <w:r>
        <w:rPr>
          <w:b/>
        </w:rPr>
        <w:t xml:space="preserve">Tulos</w:t>
      </w:r>
    </w:p>
    <w:p>
      <w:r>
        <w:t xml:space="preserve">Mikä luonnonvara löydettiin saarelta?</w:t>
      </w:r>
    </w:p>
    <w:p>
      <w:r>
        <w:rPr>
          <w:b/>
        </w:rPr>
        <w:t xml:space="preserve">Tulos</w:t>
      </w:r>
    </w:p>
    <w:p>
      <w:r>
        <w:t xml:space="preserve">Kuka italialainen tutkimusmatkailija löysi Capronan ensimmäisenä vuonna 1721?</w:t>
      </w:r>
    </w:p>
    <w:p>
      <w:r>
        <w:rPr>
          <w:b/>
        </w:rPr>
        <w:t xml:space="preserve">Tulos</w:t>
      </w:r>
    </w:p>
    <w:p>
      <w:r>
        <w:t xml:space="preserve">Mistä käsikirjoitus on löydetty?</w:t>
      </w:r>
    </w:p>
    <w:p>
      <w:r>
        <w:rPr>
          <w:b/>
        </w:rPr>
        <w:t xml:space="preserve">Tulos</w:t>
      </w:r>
    </w:p>
    <w:p>
      <w:r>
        <w:t xml:space="preserve">Kuka upotti Tylerin veneen?</w:t>
      </w:r>
    </w:p>
    <w:p>
      <w:r>
        <w:rPr>
          <w:b/>
        </w:rPr>
        <w:t xml:space="preserve">Tulos</w:t>
      </w:r>
    </w:p>
    <w:p>
      <w:r>
        <w:t xml:space="preserve">Mikä on sen saaren nimi, jossa Fort Dinosaur sijaitsee?</w:t>
      </w:r>
    </w:p>
    <w:p>
      <w:r>
        <w:rPr>
          <w:b/>
        </w:rPr>
        <w:t xml:space="preserve">Tulos</w:t>
      </w:r>
    </w:p>
    <w:p>
      <w:r>
        <w:t xml:space="preserve">Mistä käsikirjoitus löytyy?</w:t>
      </w:r>
    </w:p>
    <w:p>
      <w:r>
        <w:rPr>
          <w:b/>
        </w:rPr>
        <w:t xml:space="preserve">Tulos</w:t>
      </w:r>
    </w:p>
    <w:p>
      <w:r>
        <w:t xml:space="preserve">Mikä on viimeinen asia, joka tapahtuu?</w:t>
      </w:r>
    </w:p>
    <w:p>
      <w:r>
        <w:rPr>
          <w:b/>
        </w:rPr>
        <w:t xml:space="preserve">Tulos</w:t>
      </w:r>
    </w:p>
    <w:p>
      <w:r>
        <w:t xml:space="preserve">Kuka pelasti Bowen J. Tylerin uponneesta U-33:sta? </w:t>
      </w:r>
    </w:p>
    <w:p>
      <w:r>
        <w:rPr>
          <w:b/>
        </w:rPr>
        <w:t xml:space="preserve">Tulos</w:t>
      </w:r>
    </w:p>
    <w:p>
      <w:r>
        <w:t xml:space="preserve">Missä maassa tarina tapahtui?</w:t>
      </w:r>
    </w:p>
    <w:p>
      <w:r>
        <w:rPr>
          <w:b/>
        </w:rPr>
        <w:t xml:space="preserve">Tulos</w:t>
      </w:r>
    </w:p>
    <w:p>
      <w:r>
        <w:t xml:space="preserve">Mikä oli sen tukikohdan nimi, jonka miehistö rakensi rannikolle? </w:t>
      </w:r>
    </w:p>
    <w:p>
      <w:r>
        <w:rPr>
          <w:b/>
        </w:rPr>
        <w:t xml:space="preserve">Tulos</w:t>
      </w:r>
    </w:p>
    <w:p>
      <w:r>
        <w:t xml:space="preserve">Mitä Tyler tekee, kun hän ei löydä takaisin Fort Dinosauriin? </w:t>
      </w:r>
    </w:p>
    <w:p>
      <w:r>
        <w:rPr>
          <w:b/>
        </w:rPr>
        <w:t xml:space="preserve">Tulos</w:t>
      </w:r>
    </w:p>
    <w:p>
      <w:r>
        <w:t xml:space="preserve">Kenet haaksirikkoutuneet ottivat vangeiksi?</w:t>
      </w:r>
    </w:p>
    <w:p>
      <w:r>
        <w:rPr>
          <w:b/>
        </w:rPr>
        <w:t xml:space="preserve">Tulos</w:t>
      </w:r>
    </w:p>
    <w:p>
      <w:r>
        <w:t xml:space="preserve">Kuka pelastui Tylerin kanssa?</w:t>
      </w:r>
    </w:p>
    <w:p>
      <w:r>
        <w:rPr>
          <w:b/>
        </w:rPr>
        <w:t xml:space="preserve">Tulos</w:t>
      </w:r>
    </w:p>
    <w:p>
      <w:r>
        <w:t xml:space="preserve">Mitä termospullossa löydettiin Grönlannin läheltä?</w:t>
      </w:r>
    </w:p>
    <w:p>
      <w:r>
        <w:rPr>
          <w:b/>
        </w:rPr>
        <w:t xml:space="preserve">Tulos</w:t>
      </w:r>
    </w:p>
    <w:p>
      <w:r>
        <w:t xml:space="preserve">Mitä Tyler teki kirjoitettuaan ylös seikkailunsa ja kokemuksensa?</w:t>
      </w:r>
    </w:p>
    <w:p>
      <w:r>
        <w:rPr>
          <w:b/>
        </w:rPr>
        <w:t xml:space="preserve">Tulos</w:t>
      </w:r>
    </w:p>
    <w:p>
      <w:r>
        <w:t xml:space="preserve">Mitä olivat Sto-lu?</w:t>
      </w:r>
    </w:p>
    <w:p>
      <w:r>
        <w:rPr>
          <w:b/>
        </w:rPr>
        <w:t xml:space="preserve">Tulos</w:t>
      </w:r>
    </w:p>
    <w:p>
      <w:r>
        <w:t xml:space="preserve">Mihin Tylerin vene upposi? </w:t>
      </w:r>
    </w:p>
    <w:p>
      <w:r>
        <w:rPr>
          <w:b/>
        </w:rPr>
        <w:t xml:space="preserve">Tulos</w:t>
      </w:r>
    </w:p>
    <w:p>
      <w:r>
        <w:t xml:space="preserve">Mikä maailmansota on meneillään?</w:t>
      </w:r>
    </w:p>
    <w:p>
      <w:r>
        <w:rPr>
          <w:b/>
        </w:rPr>
        <w:t xml:space="preserve">Tulos</w:t>
      </w:r>
    </w:p>
    <w:p>
      <w:r>
        <w:t xml:space="preserve">Millaista fossiilista polttoainetta löydettiin Caspak-saarelta?</w:t>
      </w:r>
    </w:p>
    <w:p>
      <w:r>
        <w:rPr>
          <w:b/>
        </w:rPr>
        <w:t xml:space="preserve">Tulos</w:t>
      </w:r>
    </w:p>
    <w:p>
      <w:r>
        <w:t xml:space="preserve">Mitä U-33:lle tapahtui, että se aiheutti huolta tarinassa? </w:t>
      </w:r>
    </w:p>
    <w:p>
      <w:r>
        <w:rPr>
          <w:b/>
        </w:rPr>
        <w:t xml:space="preserve">Tulos</w:t>
      </w:r>
    </w:p>
    <w:p>
      <w:r>
        <w:t xml:space="preserve">Kuka hallitsee saksalaisia?</w:t>
      </w:r>
    </w:p>
    <w:p>
      <w:r>
        <w:rPr>
          <w:b/>
        </w:rPr>
        <w:t xml:space="preserve">Tulos</w:t>
      </w:r>
    </w:p>
    <w:p>
      <w:r>
        <w:t xml:space="preserve">Kuka on Von Schoenvorts?</w:t>
      </w:r>
    </w:p>
    <w:p>
      <w:r>
        <w:rPr>
          <w:b/>
        </w:rPr>
        <w:t xml:space="preserve">Tulos</w:t>
      </w:r>
    </w:p>
    <w:p>
      <w:r>
        <w:t xml:space="preserve">Kuka on toinen komentaja Tylerin jälkeen?</w:t>
      </w:r>
    </w:p>
    <w:p>
      <w:r>
        <w:rPr>
          <w:b/>
        </w:rPr>
        <w:t xml:space="preserve">Tulos</w:t>
      </w:r>
    </w:p>
    <w:p>
      <w:r>
        <w:t xml:space="preserve">Kuka on pelastunut Bowen J. Tylerin kanssa?</w:t>
      </w:r>
    </w:p>
    <w:p>
      <w:r>
        <w:rPr>
          <w:b/>
        </w:rPr>
        <w:t xml:space="preserve">Tulos</w:t>
      </w:r>
    </w:p>
    <w:p>
      <w:r>
        <w:t xml:space="preserve">Mikä on sen tukikohdan nimi, jonka miehistö rakentaa?</w:t>
      </w:r>
    </w:p>
    <w:p>
      <w:r>
        <w:rPr>
          <w:b/>
        </w:rPr>
        <w:t xml:space="preserve">Tulos</w:t>
      </w:r>
    </w:p>
    <w:p>
      <w:r>
        <w:t xml:space="preserve">Kenelle kertomus muka kuuluu?</w:t>
      </w:r>
    </w:p>
    <w:p>
      <w:r>
        <w:rPr>
          <w:b/>
        </w:rPr>
        <w:t xml:space="preserve">Esimerkki 3.1534</w:t>
      </w:r>
    </w:p>
    <w:p>
      <w:r>
        <w:t xml:space="preserve"> Ace Ventura on miamilainen yksityisetsivä, joka on erikoistunut kesytettyjen tai vankeudessa pidettyjen eläinten palauttamiseen. Satunnaisista onnistumisista huolimatta hän kamppailee maksaakseen vuokran ja korjatakseen runnellun 1970-luvun Chevrolet Monte Carlonsa. Hän pitää asunnossaan kymmeniä erilaisia eläimiä, ja hänen omalaatuisuutensa tekee hänestä Miami-Daden poliisilaitoksen naurunalaiseksi.Kaksi viikkoa ennen kuin Miami Dolphins -jalkapallojoukkueen on määrä pelata Super Bowlissa, joukkueen maskotti, pullonokkadelfiini nimeltä Lumihiutale, varastetaan. Joukkueen pääjulkisuudenhoitaja Melissa Robinson ei ainoastaan ilmoita asiasta poliisille, vaan palkkaa myös Acen etsimään Snowflakea. Ace löytää harvinaisen kolmionmuotoisen oranssin meripihkakiven, jonka hän arvelee olevan osa vuoden 1984 AFC-mestaruussormusta. Ace jäljittää joukkuekuvassa olevat pelaajat ja näkee heidän sormuksensa, mutta on tyrmistynyt huomatessaan, että kaikki sormukset ovat ehjiä.Roger Podacter, Miami Dolphinsin operatiivinen johtaja, putoaa salaperäisesti kuoliaaksi asunnostaan. Rikospaikalla Miamin poliisin komisario Lois Einhorn päättelee kuoleman olevan itsemurha. Ace kuitenkin todistaa, että kyseessä oli murha, mikä nolostuttaa ja raivostuttaa Einhornin. Ace saa tietää entisestä Dolphins-pelaajasta nimeltä Ray Finkle, joka myös omisti sormuksen, mutta ei näy joukkuekuvassa, sillä hänet lisättiin mukaan myöhemmin kauden aikana. Finkle epäonnistui maaliheitossa Super Bowl XVII:n lopussa, mikä maksoi Dolphinsille mestaruuden ja pilasi hänen uransa. Ace vierailee Finklen vanhempien luona ja saa selville, että Finkle syyttää Dan Marinoa siitä, että hän otti aloituspotkun väärin, minkä vuoksi hän epäonnistui potkussa. Finklelle tuli niin suuri pakkomielle tappiosta ja Marinosta, että hänestä tuli mielisairas ja hänet vietiin mielisairaalaan. Huolimatta siitä, että Ace varoittaa Melissaa lähettämään lisäsuojelua, Marino kuitenkin kidnapataan. Ace käy Einhornin luona ja selittää teoriansa: Finkle kidnappasi Marinon kostoksi, koska syytti häntä uransa epäonnistumisesta. Lisäksi hän loukkaantui siitä, että Dolphins antoi Snowflakelle hänen numeronsa ja opetti sitä potkaisemaan maalia, ja olettaa, että hän tappoi Podactorin löydettyään tämän nuuskimasta. Einhorn kehuu häntä löydöstään ja kehottaa häntä antamaan poliisin hoitaa homman loppuun. Ace kieltäytyy sanomalla, että hänen tehtävänsä on löytää Lumihiutale.Ace ja Robinson menevät mielisairaalaan, jonne Finkle oli sijoitettu. Ace tutkii Finklen tavaroita ja löytää lehtiartikkelin kadonneesta naisesta nimeltä Lois Einhorn. Tutkiessaan tätä Ace tajuaa, että luutnantti Lois Einhorn on todellakin Ray Finkle. Pian tämän jälkeen Ace oksennuttaa itsensä ja sytyttää vaatteensa tuleen tuntien inhoa siitä, että hän pussaili Finklen kanssa.Super Bowl -sunnuntaina Ace seuraa Finkleä hylättyyn jahtivarastoon, josta hän löytää Snowflaken ja Marinon. Ace nujertaa Finklen kätyrit, mutta ennen kuin hän voi pelastaa Marinon, Finkle uhkaa häntä aseella. Kun poliisi saapuu paikalle, Finkle väittää, että Ace on kidnappaaja, ja käskee heitä ampumaan hänet. Ace riisuu Finklen ja paljastaa Marinon avustuksella hänen todellisen henkilöllisyytensä, sillä käy ilmi, että hän ei tehnyt penektomiaa ja vaginoplastiikkaa valepuvun täydellistämiseksi. Podacter sai tämän selville aiemmalla tapaamisella Finklen kanssa, joten Finkle murhasi hänet. Finkle yrittää tappaa Ässän, mutta Ässä nujertaa hänet ja riisuu hänen sormuksensa, vuoden 1984 AFC-mestaruussormuksen, josta puuttuu kivi. Finkle pidätetään ja häntä syytetään murhasta.Marino ja Snowflake palaavat ajoissa Miami Dolphinsin ja Philadelphia Eaglesin väliseen Super Bowliin. Puoliajalla Ventura näkee albiinokyyhkysen (josta on luvassa 25 000 dollarin palkkio), mutta Eaglesin maskotti Swoop hätistää sen pois ennen kuin hän ehtii ottaa sen kiinni. Raivoissaan Ventura hakkaa maskottia, kun häntä kiitetään JumboTronilla Marinon ja Snowflaken pelastamisesta. Ventura lopettaa hetkeksi taistelun Swoopia vastaan ja hymyilee yleisön hurratessa hänelle.</w:t>
      </w:r>
    </w:p>
    <w:p>
      <w:r>
        <w:rPr>
          <w:b/>
        </w:rPr>
        <w:t xml:space="preserve">Tulos</w:t>
      </w:r>
    </w:p>
    <w:p>
      <w:r>
        <w:t xml:space="preserve">Kuka palkkaa Ässän etsimään joukkueen maskottia?</w:t>
      </w:r>
    </w:p>
    <w:p>
      <w:r>
        <w:rPr>
          <w:b/>
        </w:rPr>
        <w:t xml:space="preserve">Tulos</w:t>
      </w:r>
    </w:p>
    <w:p>
      <w:r>
        <w:t xml:space="preserve">Kuka Miami Dolphinsin pelaaja ei ollut joukkuekuvassa?</w:t>
      </w:r>
    </w:p>
    <w:p>
      <w:r>
        <w:rPr>
          <w:b/>
        </w:rPr>
        <w:t xml:space="preserve">Tulos</w:t>
      </w:r>
    </w:p>
    <w:p>
      <w:r>
        <w:t xml:space="preserve">Millaisen auton Ace Ventura omistaa?</w:t>
      </w:r>
    </w:p>
    <w:p>
      <w:r>
        <w:rPr>
          <w:b/>
        </w:rPr>
        <w:t xml:space="preserve">Tulos</w:t>
      </w:r>
    </w:p>
    <w:p>
      <w:r>
        <w:t xml:space="preserve">Kuka tappoi Rodger Podcaterin?</w:t>
      </w:r>
    </w:p>
    <w:p>
      <w:r>
        <w:rPr>
          <w:b/>
        </w:rPr>
        <w:t xml:space="preserve">Tulos</w:t>
      </w:r>
    </w:p>
    <w:p>
      <w:r>
        <w:t xml:space="preserve">Kuka kaatui salaperäisesti kuolemaan?</w:t>
      </w:r>
    </w:p>
    <w:p>
      <w:r>
        <w:rPr>
          <w:b/>
        </w:rPr>
        <w:t xml:space="preserve">Tulos</w:t>
      </w:r>
    </w:p>
    <w:p>
      <w:r>
        <w:t xml:space="preserve">Mikä on Miami Dolphinsin maskotin nimi?</w:t>
      </w:r>
    </w:p>
    <w:p>
      <w:r>
        <w:rPr>
          <w:b/>
        </w:rPr>
        <w:t xml:space="preserve">Tulos</w:t>
      </w:r>
    </w:p>
    <w:p>
      <w:r>
        <w:t xml:space="preserve">Miksi Podacter murhattiin?</w:t>
      </w:r>
    </w:p>
    <w:p>
      <w:r>
        <w:rPr>
          <w:b/>
        </w:rPr>
        <w:t xml:space="preserve">Tulos</w:t>
      </w:r>
    </w:p>
    <w:p>
      <w:r>
        <w:t xml:space="preserve">Minkälaisesta sormuksesta tämä kolmionmuotoinen oranssi meripihkakivi on peräisin?</w:t>
      </w:r>
    </w:p>
    <w:p>
      <w:r>
        <w:rPr>
          <w:b/>
        </w:rPr>
        <w:t xml:space="preserve">Tulos</w:t>
      </w:r>
    </w:p>
    <w:p>
      <w:r>
        <w:t xml:space="preserve">Mikä on sen Dolphin-pelaajan nimi, joka epäonnistui pelin ratkaisevassa kenttäpotkussa Super Bowl XVII:ssä?</w:t>
      </w:r>
    </w:p>
    <w:p>
      <w:r>
        <w:rPr>
          <w:b/>
        </w:rPr>
        <w:t xml:space="preserve">Tulos</w:t>
      </w:r>
    </w:p>
    <w:p>
      <w:r>
        <w:t xml:space="preserve">Minne Ace varjostaa Finkleä?</w:t>
      </w:r>
    </w:p>
    <w:p>
      <w:r>
        <w:rPr>
          <w:b/>
        </w:rPr>
        <w:t xml:space="preserve">Tulos</w:t>
      </w:r>
    </w:p>
    <w:p>
      <w:r>
        <w:t xml:space="preserve">Kuka on Ace Ventura?</w:t>
      </w:r>
    </w:p>
    <w:p>
      <w:r>
        <w:rPr>
          <w:b/>
        </w:rPr>
        <w:t xml:space="preserve">Tulos</w:t>
      </w:r>
    </w:p>
    <w:p>
      <w:r>
        <w:t xml:space="preserve">Millainen etsivä Ace Ventura on?</w:t>
      </w:r>
    </w:p>
    <w:p>
      <w:r>
        <w:rPr>
          <w:b/>
        </w:rPr>
        <w:t xml:space="preserve">Tulos</w:t>
      </w:r>
    </w:p>
    <w:p>
      <w:r>
        <w:t xml:space="preserve">Miten Ace Venturaa kiitetään Marinon ja Lumihiutaleen pelastamisesta?</w:t>
      </w:r>
    </w:p>
    <w:p>
      <w:r>
        <w:rPr>
          <w:b/>
        </w:rPr>
        <w:t xml:space="preserve">Tulos</w:t>
      </w:r>
    </w:p>
    <w:p>
      <w:r>
        <w:t xml:space="preserve">Mikä katoaa kaksi viikkoa ennen super bowlia?</w:t>
      </w:r>
    </w:p>
    <w:p>
      <w:r>
        <w:rPr>
          <w:b/>
        </w:rPr>
        <w:t xml:space="preserve">Tulos</w:t>
      </w:r>
    </w:p>
    <w:p>
      <w:r>
        <w:t xml:space="preserve">Millainen eläin on Lumihiutale?</w:t>
      </w:r>
    </w:p>
    <w:p>
      <w:r>
        <w:rPr>
          <w:b/>
        </w:rPr>
        <w:t xml:space="preserve">Tulos</w:t>
      </w:r>
    </w:p>
    <w:p>
      <w:r>
        <w:t xml:space="preserve">Kuka pelinrakentaja kidnapataan lopussa?</w:t>
      </w:r>
    </w:p>
    <w:p>
      <w:r>
        <w:rPr>
          <w:b/>
        </w:rPr>
        <w:t xml:space="preserve">Tulos</w:t>
      </w:r>
    </w:p>
    <w:p>
      <w:r>
        <w:t xml:space="preserve">Mitkä kaksi joukkuetta pelaavat Super Bowlissa lopussa?</w:t>
      </w:r>
    </w:p>
    <w:p>
      <w:r>
        <w:rPr>
          <w:b/>
        </w:rPr>
        <w:t xml:space="preserve">Tulos</w:t>
      </w:r>
    </w:p>
    <w:p>
      <w:r>
        <w:t xml:space="preserve">Mitä rengas teki. Ace otti Finklen pois?</w:t>
      </w:r>
    </w:p>
    <w:p>
      <w:r>
        <w:rPr>
          <w:b/>
        </w:rPr>
        <w:t xml:space="preserve">Tulos</w:t>
      </w:r>
    </w:p>
    <w:p>
      <w:r>
        <w:t xml:space="preserve">Paljonko on palkkio albiinokyyhkyn kiinniottamisesta?</w:t>
      </w:r>
    </w:p>
    <w:p>
      <w:r>
        <w:rPr>
          <w:b/>
        </w:rPr>
        <w:t xml:space="preserve">Tulos</w:t>
      </w:r>
    </w:p>
    <w:p>
      <w:r>
        <w:t xml:space="preserve">Millaisen kiven Ässä löytää?</w:t>
      </w:r>
    </w:p>
    <w:p>
      <w:r>
        <w:rPr>
          <w:b/>
        </w:rPr>
        <w:t xml:space="preserve">Tulos</w:t>
      </w:r>
    </w:p>
    <w:p>
      <w:r>
        <w:t xml:space="preserve">Kuka oli Super Bowlissa?</w:t>
      </w:r>
    </w:p>
    <w:p>
      <w:r>
        <w:rPr>
          <w:b/>
        </w:rPr>
        <w:t xml:space="preserve">Tulos</w:t>
      </w:r>
    </w:p>
    <w:p>
      <w:r>
        <w:t xml:space="preserve">Kuka on Miami Dolphinsin jalkapallojoukkueen maskotti?</w:t>
      </w:r>
    </w:p>
    <w:p>
      <w:r>
        <w:rPr>
          <w:b/>
        </w:rPr>
        <w:t xml:space="preserve">Tulos</w:t>
      </w:r>
    </w:p>
    <w:p>
      <w:r>
        <w:t xml:space="preserve">Kuka on Miami Dolphinsin pääjulkkis, joka palkkaa Ässät?</w:t>
      </w:r>
    </w:p>
    <w:p>
      <w:r>
        <w:rPr>
          <w:b/>
        </w:rPr>
        <w:t xml:space="preserve">Tulos</w:t>
      </w:r>
    </w:p>
    <w:p>
      <w:r>
        <w:t xml:space="preserve">Miksi Ace sai itsensä oksentamaan ja sytytti vaatteensa tuleen?</w:t>
      </w:r>
    </w:p>
    <w:p>
      <w:r>
        <w:rPr>
          <w:b/>
        </w:rPr>
        <w:t xml:space="preserve">Tulos</w:t>
      </w:r>
    </w:p>
    <w:p>
      <w:r>
        <w:t xml:space="preserve">Miksi Finkle oli niin vihainen Dan Marinolle?</w:t>
      </w:r>
    </w:p>
    <w:p>
      <w:r>
        <w:rPr>
          <w:b/>
        </w:rPr>
        <w:t xml:space="preserve">Tulos</w:t>
      </w:r>
    </w:p>
    <w:p>
      <w:r>
        <w:t xml:space="preserve">Missä Ace Ventura on etsivä?</w:t>
      </w:r>
    </w:p>
    <w:p>
      <w:r>
        <w:rPr>
          <w:b/>
        </w:rPr>
        <w:t xml:space="preserve">Esimerkki 3.1535</w:t>
      </w:r>
    </w:p>
    <w:p>
      <w:r>
        <w:t xml:space="preserve"> Kamppailulajiturnauksen aikana amerikkalainen finalisti Drew Carson (Reese Madigan) joutuu vastustajansa, armottoman ja sadistisen potkunyrkkeilijän Trevor Gottitallin (Trent Bushey) nöyryyttämäksi, joka riisuu hänet housuihinsa ottelun aikana. Kaiken kukkuraksi Drewin opettaja, mestari Kwan (Kim Chan), tunnustaa, ettei hän olekaan Shaolin-munkki, kuten väitti, eikä siksi ollut siirtänyt Drew'lle varsinaista Shaolin-kungfu-osaamista. Drew on päättänyt oppia todellisen taidon estääkseen uuden vastaavan tilanteen, ja hän lähtee Kiinaan ja saapuu Shaolin-temppeliin. Aluksi munkit eivät päästä häntä sisään, mutta kauniin teekaupan tarjoilijan, Ashenan (Alice Zhang Hung), ja vanhan munkin (Henry O), joka antaa hänelle ratkaisevan neuvon, avulla hän odottaa temppelin ulkopuolella viikon ajan, jonka jälkeen hänet onnistutaan päästämään sisään. Vanha munkki osoittautuu myös temppelin apotiksi, mestari San De:ksi, ja hän ja hänen ankara työnjohtajansa kouluttavat Drew'ta ja useita muita nuoria oppipoikia Shaolinin tapoihin. aluksi Drew aiheuttaa paljon ongelmia, sillä hänen amerikkalainen teini-ikäinen temperamenttinsa on ristiriidassa temppelin sisäisen rauhan ja oppilastoverinsa Gao:n (Daniel Dae Kim) kanssa, mutta ankaran fyysisen ja henkisen harjoittelun aikana hän sekä parantaa taistelutaitojaan että oppii kurinalaisuuden, nöyryyden ja kärsivällisyyden merkityksen. Hän ystävystyy Gaon kanssa ja onnistuu myös läpäisemään kaksi viimeistä koetta: henkisyyden testin ja kammion testin. Hänet hyväksytään Shaolinin luostarin täysivaltaiseksi jäseneksi, ja hän lähtee Ashenan kanssa oppilastovereistaan ja apotista koostuvan delegaation mukana Shanghaissa järjestettävään taistelulajiturnaukseen.Turnauksessa Drew kohtaa jälleen kerran Trevorin. Trevor pilkkaa Drew'ta ennen kuin jatkaa ottelua Gaoa vastaan. Gao saa aluksi yliotteen, mutta Trevor turvautuu likaisiin taistelutekniikoihinsa ja haavoittaa Gaoa. Kun Gao on nujerrettu köysiä vasten, Trevor vaatii ottelua "amerikkalaista Shaolinia" vastaan. Drew nousee ylös, mutta istuu jälleen alas ja kieltäytyy ottelemasta Trevoria vastaan väkivallattomuuden ja epäitsekkyyden periaatteella. Raivostuneena Trevor jatkaa Gaon pahoinpitelyä ja heittää hänet ulos kehästä. Mestari San Dein rohkaisemana Drew astuu lopulta kehään taistelemaan Trevoria vastaan. Trevor käyttää heti uudelleen likaisia temppuja, mutta Drew voittaa ja tarjoaa jopa kättään hävinneelle Trevorille. Yleisö ilmaisee tukensa Shaolinille, ja mestari San De julistaa, että "tämä on Shaolinin tulevaisuus".</w:t>
      </w:r>
    </w:p>
    <w:p>
      <w:r>
        <w:rPr>
          <w:b/>
        </w:rPr>
        <w:t xml:space="preserve">Tulos</w:t>
      </w:r>
    </w:p>
    <w:p>
      <w:r>
        <w:t xml:space="preserve">Mitä Drew väitti olevansa?</w:t>
      </w:r>
    </w:p>
    <w:p>
      <w:r>
        <w:rPr>
          <w:b/>
        </w:rPr>
        <w:t xml:space="preserve">Tulos</w:t>
      </w:r>
    </w:p>
    <w:p>
      <w:r>
        <w:t xml:space="preserve">Kuka rohkaisee Drew'ta tappelemaan?</w:t>
      </w:r>
    </w:p>
    <w:p>
      <w:r>
        <w:rPr>
          <w:b/>
        </w:rPr>
        <w:t xml:space="preserve">Tulos</w:t>
      </w:r>
    </w:p>
    <w:p>
      <w:r>
        <w:t xml:space="preserve">Kun Drew lähti Kiinasta, mihin hän saapui?</w:t>
      </w:r>
    </w:p>
    <w:p>
      <w:r>
        <w:rPr>
          <w:b/>
        </w:rPr>
        <w:t xml:space="preserve">Tulos</w:t>
      </w:r>
    </w:p>
    <w:p>
      <w:r>
        <w:t xml:space="preserve">Minkä salaisuuden mestari Kwan paljastaa Drew'lle turnauksen jälkeen?</w:t>
      </w:r>
    </w:p>
    <w:p>
      <w:r>
        <w:rPr>
          <w:b/>
        </w:rPr>
        <w:t xml:space="preserve">Tulos</w:t>
      </w:r>
    </w:p>
    <w:p>
      <w:r>
        <w:t xml:space="preserve">Mikä oli Drewin opettajien nimi?</w:t>
      </w:r>
    </w:p>
    <w:p>
      <w:r>
        <w:rPr>
          <w:b/>
        </w:rPr>
        <w:t xml:space="preserve">Tulos</w:t>
      </w:r>
    </w:p>
    <w:p>
      <w:r>
        <w:t xml:space="preserve">Kuka sanoo, että tämä on Shaolinin tulevaisuus?</w:t>
      </w:r>
    </w:p>
    <w:p>
      <w:r>
        <w:rPr>
          <w:b/>
        </w:rPr>
        <w:t xml:space="preserve">Tulos</w:t>
      </w:r>
    </w:p>
    <w:p>
      <w:r>
        <w:t xml:space="preserve">Kuka on Trevor Gottitall?</w:t>
      </w:r>
    </w:p>
    <w:p>
      <w:r>
        <w:rPr>
          <w:b/>
        </w:rPr>
        <w:t xml:space="preserve">Tulos</w:t>
      </w:r>
    </w:p>
    <w:p>
      <w:r>
        <w:t xml:space="preserve">Mistä maasta Drew lähtee?</w:t>
      </w:r>
    </w:p>
    <w:p>
      <w:r>
        <w:rPr>
          <w:b/>
        </w:rPr>
        <w:t xml:space="preserve">Tulos</w:t>
      </w:r>
    </w:p>
    <w:p>
      <w:r>
        <w:t xml:space="preserve">Mitkä kaksi testiä Drew läpäisi?</w:t>
      </w:r>
    </w:p>
    <w:p>
      <w:r>
        <w:rPr>
          <w:b/>
        </w:rPr>
        <w:t xml:space="preserve">Tulos</w:t>
      </w:r>
    </w:p>
    <w:p>
      <w:r>
        <w:t xml:space="preserve">Mitä Drew tekee päästäkseen temppeliin koulutukseen?</w:t>
      </w:r>
    </w:p>
    <w:p>
      <w:r>
        <w:rPr>
          <w:b/>
        </w:rPr>
        <w:t xml:space="preserve">Tulos</w:t>
      </w:r>
    </w:p>
    <w:p>
      <w:r>
        <w:t xml:space="preserve">Mitkä ovat ne kaksi viimeistä testiä, jotka Drew läpäisee tullakseen Shaolin-monastarin täysjäseneksi?</w:t>
      </w:r>
    </w:p>
    <w:p>
      <w:r>
        <w:rPr>
          <w:b/>
        </w:rPr>
        <w:t xml:space="preserve">Tulos</w:t>
      </w:r>
    </w:p>
    <w:p>
      <w:r>
        <w:t xml:space="preserve">Missä on turnaus, jossa Drew ja Trevor kohtaavat jälleen kerran?</w:t>
      </w:r>
    </w:p>
    <w:p>
      <w:r>
        <w:rPr>
          <w:b/>
        </w:rPr>
        <w:t xml:space="preserve">Tulos</w:t>
      </w:r>
    </w:p>
    <w:p>
      <w:r>
        <w:t xml:space="preserve">Missä temppelissä Drew käy?</w:t>
      </w:r>
    </w:p>
    <w:p>
      <w:r>
        <w:rPr>
          <w:b/>
        </w:rPr>
        <w:t xml:space="preserve">Tulos</w:t>
      </w:r>
    </w:p>
    <w:p>
      <w:r>
        <w:t xml:space="preserve">Kenen kanssa Drew Carson oli turnauksessa?</w:t>
      </w:r>
    </w:p>
    <w:p>
      <w:r>
        <w:rPr>
          <w:b/>
        </w:rPr>
        <w:t xml:space="preserve">Tulos</w:t>
      </w:r>
    </w:p>
    <w:p>
      <w:r>
        <w:t xml:space="preserve">Millainen taistelija Trevor oli?</w:t>
      </w:r>
    </w:p>
    <w:p>
      <w:r>
        <w:rPr>
          <w:b/>
        </w:rPr>
        <w:t xml:space="preserve">Tulos</w:t>
      </w:r>
    </w:p>
    <w:p>
      <w:r>
        <w:t xml:space="preserve">Kuka paransi hänen taistelutaitojaan?</w:t>
      </w:r>
    </w:p>
    <w:p>
      <w:r>
        <w:rPr>
          <w:b/>
        </w:rPr>
        <w:t xml:space="preserve">Tulos</w:t>
      </w:r>
    </w:p>
    <w:p>
      <w:r>
        <w:t xml:space="preserve">Millainen turnaus järjestetään?</w:t>
      </w:r>
    </w:p>
    <w:p>
      <w:r>
        <w:rPr>
          <w:b/>
        </w:rPr>
        <w:t xml:space="preserve">Tulos</w:t>
      </w:r>
    </w:p>
    <w:p>
      <w:r>
        <w:t xml:space="preserve">Ketä vastaan Trevor vaati taistelua?</w:t>
      </w:r>
    </w:p>
    <w:p>
      <w:r>
        <w:rPr>
          <w:b/>
        </w:rPr>
        <w:t xml:space="preserve">Tulos</w:t>
      </w:r>
    </w:p>
    <w:p>
      <w:r>
        <w:t xml:space="preserve">Mitä Mestari San De julistaa yleisön villiintymisen jälkeen?</w:t>
      </w:r>
    </w:p>
    <w:p>
      <w:r>
        <w:rPr>
          <w:b/>
        </w:rPr>
        <w:t xml:space="preserve">Tulos</w:t>
      </w:r>
    </w:p>
    <w:p>
      <w:r>
        <w:t xml:space="preserve">Kuka ei päästänyt Drew'ta temppeliin?</w:t>
      </w:r>
    </w:p>
    <w:p>
      <w:r>
        <w:rPr>
          <w:b/>
        </w:rPr>
        <w:t xml:space="preserve">Tulos</w:t>
      </w:r>
    </w:p>
    <w:p>
      <w:r>
        <w:t xml:space="preserve">Millä periaatteella Drew kieltäytyy taistelemasta?</w:t>
      </w:r>
    </w:p>
    <w:p>
      <w:r>
        <w:rPr>
          <w:b/>
        </w:rPr>
        <w:t xml:space="preserve">Tulos</w:t>
      </w:r>
    </w:p>
    <w:p>
      <w:r>
        <w:t xml:space="preserve">Kuka oli köyttä vasten?</w:t>
      </w:r>
    </w:p>
    <w:p>
      <w:r>
        <w:rPr>
          <w:b/>
        </w:rPr>
        <w:t xml:space="preserve">Tulos</w:t>
      </w:r>
    </w:p>
    <w:p>
      <w:r>
        <w:t xml:space="preserve">Vaikka he eivät aluksi tule toimeen keskenään, kenen oppilaan kanssa Drew ystävystyy?</w:t>
      </w:r>
    </w:p>
    <w:p>
      <w:r>
        <w:rPr>
          <w:b/>
        </w:rPr>
        <w:t xml:space="preserve">Tulos</w:t>
      </w:r>
    </w:p>
    <w:p>
      <w:r>
        <w:t xml:space="preserve">Kuka nöyryyttää Drew'ta avausturnauksessa?</w:t>
      </w:r>
    </w:p>
    <w:p>
      <w:r>
        <w:rPr>
          <w:b/>
        </w:rPr>
        <w:t xml:space="preserve">Tulos</w:t>
      </w:r>
    </w:p>
    <w:p>
      <w:r>
        <w:t xml:space="preserve">Kuka on Drew Carson?</w:t>
      </w:r>
    </w:p>
    <w:p>
      <w:r>
        <w:rPr>
          <w:b/>
        </w:rPr>
        <w:t xml:space="preserve">Tulos</w:t>
      </w:r>
    </w:p>
    <w:p>
      <w:r>
        <w:t xml:space="preserve">Missä asemassa Drew'n neuvoja antava vanha munkki on temppelissä?</w:t>
      </w:r>
    </w:p>
    <w:p>
      <w:r>
        <w:rPr>
          <w:b/>
        </w:rPr>
        <w:t xml:space="preserve">Tulos</w:t>
      </w:r>
    </w:p>
    <w:p>
      <w:r>
        <w:t xml:space="preserve">Miten Drew joutuu nolatuksi ensimmäisen turnauksen aikana vastustajansa toimesta?</w:t>
      </w:r>
    </w:p>
    <w:p>
      <w:r>
        <w:rPr>
          <w:b/>
        </w:rPr>
        <w:t xml:space="preserve">Tulos</w:t>
      </w:r>
    </w:p>
    <w:p>
      <w:r>
        <w:t xml:space="preserve">Kuka oli amerikkalainen finalisti?</w:t>
      </w:r>
    </w:p>
    <w:p>
      <w:r>
        <w:rPr>
          <w:b/>
        </w:rPr>
        <w:t xml:space="preserve">Tulos</w:t>
      </w:r>
    </w:p>
    <w:p>
      <w:r>
        <w:t xml:space="preserve">Minne Drew menee oppimaan Shaolin-taistelutekniikoita "oikeasti"?</w:t>
      </w:r>
    </w:p>
    <w:p>
      <w:r>
        <w:rPr>
          <w:b/>
        </w:rPr>
        <w:t xml:space="preserve">Tulos</w:t>
      </w:r>
    </w:p>
    <w:p>
      <w:r>
        <w:t xml:space="preserve">Kuinka kauan Drew odottaa ennen kuin hänet otetaan vastaan?</w:t>
      </w:r>
    </w:p>
    <w:p>
      <w:r>
        <w:rPr>
          <w:b/>
        </w:rPr>
        <w:t xml:space="preserve">Esimerkki 3.1536</w:t>
      </w:r>
    </w:p>
    <w:p>
      <w:r>
        <w:t xml:space="preserve"> Vuonna 1963 teini-ikäinen Frank Abagnale (Leonardo DiCaprio) asuu New Rochellessa New Yorkissa isänsä Frank Abagnale vanhemman (Christopher Walken) ja ranskalaisen äitinsä Paulan (Nathalie Baye) kanssa. Kun Frank vanhemmalta evätään yrityslaina Chase Manhattan Bankissa tuntemattomien vaikeuksien vuoksi veroviraston kanssa, perhe joutuu muuttamaan suuresta kodistaan pieneen asuntoon. Paulalla on suhde Jackiin (James Brolin), miehensä ystävään. Samaan aikaan Frank esiintyy ranskanluokkansa sijaisopettajana. Frankin vanhemmat hakevat avioeroa, ja Frank karkaa. Kun rahat loppuvat, hän alkaa turvautua luottamushuijauksiin. Pian Frankin huijaukset lisääntyvät, ja hän esiintyy jopa lentäjänä. Hän väärentää Pan Amin palkkashekkejä ja onnistuu varastamaan yli 2,8 miljoonaa dollaria.Samaan aikaan Carl Hanratty (Tom Hanks), FBI:n pankkipetosagentti, alkaa seurata Frankia. Carl ja Frank tapaavat hotellissa, jossa Frank vakuuttaa Carlille, että hänen nimensä on salaisen palvelun Barry Allen ja että hänkin oli petoksen jäljillä. Frank lähtee, ja Carl tajuaa vihaisena minuutin liian myöhään, että häntä on huijattu. Myöhemmin jouluna Carl on yhä töissä, kun Frank soittaa hänelle ja yrittää pyytää anteeksi Carlin huijaamista. Carl torjuu anteeksipyynnön ja kertoo jäävänsä pian kiinni, mutta naurahtaa tajutessaan, että Frank itse asiassa soitti hänelle, koska hänellä ei ole ketään muuta, jolle puhua. Frank sulkee puhelimen, ja Carl jatkaa tutkimuksiaan ja tajuaa yhtäkkiä (kiitos tarjoilijan), että nimi "Barry Allen" on peräisin Flash-sarjakuvista ja että Frank on itse asiassa teini-ikäinen.Frank on sillä välin laajentanut huijaustaan niin, että hän on myös lääkäri ja asianajaja. Esittäessään tohtori Frank Connersia hän rakastuu Brendaan (Amy Adams). Kysyessään Brendan isältä lupaa mennä naimisiin Brendan kanssa, hän myöntää totuuden itsestään ja pyytää apua Louisianan osavaltion asianajajatutkinnon suorittamiseen. Carl jäljittää hänet kihlajaisjuhliinsa, ja Frank onnistuu hiipimään makuuhuoneen ikkunasta ulos minuutteja ennen kuin Carl ryntää sisään. Ennen lähtöä Frank panee Brendan lupaamaan, että hän tapaa hänet Miamissa kaksi päivää myöhemmin, jotta he voivat karata. Frank näkee Brendan odottavan häntä kaksi päivää myöhemmin, mutta huomaa myös siviilipukuiset agentit odottamassa pidättämistä, tajuaa, että hänet on lavastettu, ja pakenee lennolla Eurooppaan. seitsemän kuukautta myöhemmin Carl näyttää pomolleen, että Frank on väärentänyt shekkejä ympäri Länsi-Eurooppaa, ja pyytää lupaa lähteä Eurooppaan etsimään häntä. Kun hänen pomonsa kieltäytyy, Carl vie Frankin sekit kirjapainoalan ammattilaisille, jotka väittävät, että sekit on painettu Ranskassa. Frankin äidin haastattelusta Carl muistaa, että äiti on itse asiassa syntynyt Montrichardissa, Ranskassa. Hän menee sinne ja etsii Frankin ja kertoo tälle, että Ranskan poliisi tappaa hänet, jos hän ei lähde Carlin mukaan hiljaa. Frank olettaa ensin, että Frank valehtelee, mutta Carl lupaa Frankille, ettei hän koskaan valehtelisi hänelle, ja Carl vie Frankin ulos, jossa Ranskan poliisi saattaa hänet vankilaan.Kohtaus siirtyy sitten lentokoneeseen, jolla Frank palaa vankilasta kotiin, ja Carl ilmoittaa hänelle, että hänen isänsä on kuollut. Surun murtamana Frank pakenee lentokoneesta ja palaa vanhaan kotiinsa, jossa hän löytää äitinsä miehen kanssa, jonka vuoksi hän jätti isänsä, sekä tytön, jonka Frank ymmärtää olevan hänen sisarpuoli. Frank antautuu ja hänet tuomitaan 12 vuodeksi vankilaan, jossa Carl vierailee silloin tällöin. Kun Frank huomauttaa, että yksi Carlilla todisteena olevista shekeistä on väärennetty, Carl suostuttelee FBI:n tarjoamaan Frankille sopimusta, jonka mukaan hän voi elää loppuajan rangaistuksestaan työskentelemällä FBI:n pankkipetososastolla, minkä Frank hyväksyy. Työskennellessään FBI:ssä Frank kaipaa takaa-ajon jännitystä ja yrittää jopa lentää taas lentäjänä. Carl saa hänet nurkkaan, ja hän vaatii Frankia palaamaan FBI:n töihin, koska kukaan ei jahtaa häntä. Seuraavana maanantaina Carl on hermostunut siitä, ettei Frank ole vielä saapunut töihin. Lopulta Frank kuitenkin saapuu, ja he keskustelevat seuraavasta tapauksestaan.Lopputekstit paljastavat, että Frank on ollut onnellisesti naimisissa 26 vuotta, hänellä on kolme poikaa, hän asuu keskilännessä, hän on yhä hyvä ystävä Carlin kanssa, hän on saanut kiinni joitakin maailman vaikeimmin jäljitettävissä olevia rahanväärentäjiä ja ansaitsee vuosittain miljoonia dollareita väärentämättömien sekkien luomisen ansiosta.</w:t>
      </w:r>
    </w:p>
    <w:p>
      <w:r>
        <w:rPr>
          <w:b/>
        </w:rPr>
        <w:t xml:space="preserve">Tulos</w:t>
      </w:r>
    </w:p>
    <w:p>
      <w:r>
        <w:t xml:space="preserve">Miten Frank voi elää loppuosan tuomiostaan?</w:t>
      </w:r>
    </w:p>
    <w:p>
      <w:r>
        <w:rPr>
          <w:b/>
        </w:rPr>
        <w:t xml:space="preserve">Tulos</w:t>
      </w:r>
    </w:p>
    <w:p>
      <w:r>
        <w:t xml:space="preserve">Kuka saattaa Frankin vankilaan?</w:t>
      </w:r>
    </w:p>
    <w:p>
      <w:r>
        <w:rPr>
          <w:b/>
        </w:rPr>
        <w:t xml:space="preserve">Tulos</w:t>
      </w:r>
    </w:p>
    <w:p>
      <w:r>
        <w:t xml:space="preserve">Keneksi Frank poseeraa ranskan tunnilla ?</w:t>
      </w:r>
    </w:p>
    <w:p>
      <w:r>
        <w:rPr>
          <w:b/>
        </w:rPr>
        <w:t xml:space="preserve">Tulos</w:t>
      </w:r>
    </w:p>
    <w:p>
      <w:r>
        <w:t xml:space="preserve">Miten Frank reagoi vanhempiensa eroon?</w:t>
      </w:r>
    </w:p>
    <w:p>
      <w:r>
        <w:rPr>
          <w:b/>
        </w:rPr>
        <w:t xml:space="preserve">Tulos</w:t>
      </w:r>
    </w:p>
    <w:p>
      <w:r>
        <w:t xml:space="preserve">Miksi Frank Abagnale Sr. ei saa yrityslainaa?</w:t>
      </w:r>
    </w:p>
    <w:p>
      <w:r>
        <w:rPr>
          <w:b/>
        </w:rPr>
        <w:t xml:space="preserve">Tulos</w:t>
      </w:r>
    </w:p>
    <w:p>
      <w:r>
        <w:t xml:space="preserve">Mitä Carl lupaa Frankille pidätettäessä hänet Ranskassa?</w:t>
      </w:r>
    </w:p>
    <w:p>
      <w:r>
        <w:rPr>
          <w:b/>
        </w:rPr>
        <w:t xml:space="preserve">Tulos</w:t>
      </w:r>
    </w:p>
    <w:p>
      <w:r>
        <w:t xml:space="preserve">Kuka odottaa Frankin pidättämistä?</w:t>
      </w:r>
    </w:p>
    <w:p>
      <w:r>
        <w:rPr>
          <w:b/>
        </w:rPr>
        <w:t xml:space="preserve">Tulos</w:t>
      </w:r>
    </w:p>
    <w:p>
      <w:r>
        <w:t xml:space="preserve">Kuka jäljittää Frankia?</w:t>
      </w:r>
    </w:p>
    <w:p>
      <w:r>
        <w:rPr>
          <w:b/>
        </w:rPr>
        <w:t xml:space="preserve">Tulos</w:t>
      </w:r>
    </w:p>
    <w:p>
      <w:r>
        <w:t xml:space="preserve">Minne Carl jäljittää Frankin?</w:t>
      </w:r>
    </w:p>
    <w:p>
      <w:r>
        <w:rPr>
          <w:b/>
        </w:rPr>
        <w:t xml:space="preserve">Tulos</w:t>
      </w:r>
    </w:p>
    <w:p>
      <w:r>
        <w:t xml:space="preserve">Kuinka paljon rahaa Frank varastaa Pan Amilta?</w:t>
      </w:r>
    </w:p>
    <w:p>
      <w:r>
        <w:rPr>
          <w:b/>
        </w:rPr>
        <w:t xml:space="preserve">Tulos</w:t>
      </w:r>
    </w:p>
    <w:p>
      <w:r>
        <w:t xml:space="preserve">Kuka kertoo Carlille Frankin väärän nimen?</w:t>
      </w:r>
    </w:p>
    <w:p>
      <w:r>
        <w:rPr>
          <w:b/>
        </w:rPr>
        <w:t xml:space="preserve">Tulos</w:t>
      </w:r>
    </w:p>
    <w:p>
      <w:r>
        <w:t xml:space="preserve">Kuka ilmoittaa Frankille, että hänen isänsä on kuollut?</w:t>
      </w:r>
    </w:p>
    <w:p>
      <w:r>
        <w:rPr>
          <w:b/>
        </w:rPr>
        <w:t xml:space="preserve">Tulos</w:t>
      </w:r>
    </w:p>
    <w:p>
      <w:r>
        <w:t xml:space="preserve">Mihin vuoteen tarina sijoittuu?</w:t>
      </w:r>
    </w:p>
    <w:p>
      <w:r>
        <w:rPr>
          <w:b/>
        </w:rPr>
        <w:t xml:space="preserve">Tulos</w:t>
      </w:r>
    </w:p>
    <w:p>
      <w:r>
        <w:t xml:space="preserve">Missä osavaltiossa Frank asuu?</w:t>
      </w:r>
    </w:p>
    <w:p>
      <w:r>
        <w:rPr>
          <w:b/>
        </w:rPr>
        <w:t xml:space="preserve">Tulos</w:t>
      </w:r>
    </w:p>
    <w:p>
      <w:r>
        <w:t xml:space="preserve">Mikä on sen pankin nimi, joka kieltää Frank vanhemman?</w:t>
      </w:r>
    </w:p>
    <w:p>
      <w:r>
        <w:rPr>
          <w:b/>
        </w:rPr>
        <w:t xml:space="preserve">Tulos</w:t>
      </w:r>
    </w:p>
    <w:p>
      <w:r>
        <w:t xml:space="preserve">Mikä on Frank Sr. Kielletty ?</w:t>
      </w:r>
    </w:p>
    <w:p>
      <w:r>
        <w:rPr>
          <w:b/>
        </w:rPr>
        <w:t xml:space="preserve">Tulos</w:t>
      </w:r>
    </w:p>
    <w:p>
      <w:r>
        <w:t xml:space="preserve">Keneen Frank rakastuu tohtori Frank Connersin roolissa?</w:t>
      </w:r>
    </w:p>
    <w:p>
      <w:r>
        <w:rPr>
          <w:b/>
        </w:rPr>
        <w:t xml:space="preserve">Tulos</w:t>
      </w:r>
    </w:p>
    <w:p>
      <w:r>
        <w:t xml:space="preserve">Missä Carl ja Frank tapaavat aluksi?</w:t>
      </w:r>
    </w:p>
    <w:p>
      <w:r>
        <w:rPr>
          <w:b/>
        </w:rPr>
        <w:t xml:space="preserve">Tulos</w:t>
      </w:r>
    </w:p>
    <w:p>
      <w:r>
        <w:t xml:space="preserve">Kuka Frank väittää olevansa, kun hän tapaa Carlin ensimmäistä kertaa?</w:t>
      </w:r>
    </w:p>
    <w:p>
      <w:r>
        <w:rPr>
          <w:b/>
        </w:rPr>
        <w:t xml:space="preserve">Tulos</w:t>
      </w:r>
    </w:p>
    <w:p>
      <w:r>
        <w:t xml:space="preserve">Missä tämä tarina tapahtuu?</w:t>
      </w:r>
    </w:p>
    <w:p>
      <w:r>
        <w:rPr>
          <w:b/>
        </w:rPr>
        <w:t xml:space="preserve">Tulos</w:t>
      </w:r>
    </w:p>
    <w:p>
      <w:r>
        <w:t xml:space="preserve">Kuka Frank sanoo olevansa, kun hän tapaa Carlin?</w:t>
      </w:r>
    </w:p>
    <w:p>
      <w:r>
        <w:rPr>
          <w:b/>
        </w:rPr>
        <w:t xml:space="preserve">Tulos</w:t>
      </w:r>
    </w:p>
    <w:p>
      <w:r>
        <w:t xml:space="preserve">Mitä Carl tajuaa Frankista tutkittuaan nimeä Barry Allen?</w:t>
      </w:r>
    </w:p>
    <w:p>
      <w:r>
        <w:rPr>
          <w:b/>
        </w:rPr>
        <w:t xml:space="preserve">Tulos</w:t>
      </w:r>
    </w:p>
    <w:p>
      <w:r>
        <w:t xml:space="preserve">Miksi Frank pyytää Brendaa tapaamaan hänet Miamissa?</w:t>
      </w:r>
    </w:p>
    <w:p>
      <w:r>
        <w:rPr>
          <w:b/>
        </w:rPr>
        <w:t xml:space="preserve">Tulos</w:t>
      </w:r>
    </w:p>
    <w:p>
      <w:r>
        <w:t xml:space="preserve">Mitä tapahtuu, kun Frank vanhemmalle evätään yrityslaina?</w:t>
      </w:r>
    </w:p>
    <w:p>
      <w:r>
        <w:rPr>
          <w:b/>
        </w:rPr>
        <w:t xml:space="preserve">Tulos</w:t>
      </w:r>
    </w:p>
    <w:p>
      <w:r>
        <w:t xml:space="preserve">Miten Frank tapaa Brendan?</w:t>
      </w:r>
    </w:p>
    <w:p>
      <w:r>
        <w:rPr>
          <w:b/>
        </w:rPr>
        <w:t xml:space="preserve">Tulos</w:t>
      </w:r>
    </w:p>
    <w:p>
      <w:r>
        <w:t xml:space="preserve">Mitä Frank tekee Pan Amissa?</w:t>
      </w:r>
    </w:p>
    <w:p>
      <w:r>
        <w:rPr>
          <w:b/>
        </w:rPr>
        <w:t xml:space="preserve">Tulos</w:t>
      </w:r>
    </w:p>
    <w:p>
      <w:r>
        <w:t xml:space="preserve">Mitä tapahtuu sen jälkeen, kun Frank ilmoittautuu FBI:lle?</w:t>
      </w:r>
    </w:p>
    <w:p>
      <w:r>
        <w:rPr>
          <w:b/>
        </w:rPr>
        <w:t xml:space="preserve">Esimerkki 3.1537</w:t>
      </w:r>
    </w:p>
    <w:p>
      <w:r>
        <w:t xml:space="preserve"> Tohtori Dan Potter korvaa tohtori Harry Mertonin, tohtori Leo Bainin psykiatrisen turvapaikan psykiatrin. Tohtori Bain johtaa turvapaikkaa hyvin lepsuilla menetelmillä. Kolmannen kerroksen potilaat (vainoharhainen entinen sotavanki Frank Hawkes, pyromaaninen saarnaaja Byron "Saarnaaja" Sutcliff, lihava lasten hyväksikäyttäjä Ronald Elster ja murhanhimoinen hullu Tom "Bleeder" Skaggs) suhtautuvat tohtori Potteriin aluksi eri tavoin vihamielisesti. Kolmannen kerroksen miehet heräävät ja alkavat toteuttaa suunnitelmaansa. Kun Hawkes onnistuu luomaan pimennyksen, Sutcliffe ja Elster tappavat Curtisin ja neljä pakenee lääkärin autolla. He ajavat keskellä ryöstöretkeä kauppaan hakemaan uusia vaatteita ja aseita. Skaggs viiltää tällöin viattoman sivullisen ja pakenee, muut ottavat murhatun miehen pakettiauton ja ajavat pois. Dan saapuu sairaalaan saadakseen Bainilta tietää neljästä karanneesta potilaasta ja heidän tappamistaan ihmisistä. lapsenvahti Bunky saapuu Danin taloon pimennyksen aikana ja kutsuu poikaystävänsä Billyn harrastamaan seksiä. Kuultuaan metelin Saarnaaja raahaa Billyn sängyn alle ja tappaa hänet, ja Ronald kuristaa Bunkyn. Dan saapuu kotiin Nellin, Tonin ja Tomin (joka perheen ja katsojan tietämättä on neljäs pakolainen) kanssa, kun he näkevät poliiseja kaikkialla talossa. Lyla on kunnossa, sillä hän kertoi heille Ronaldista, mutta poliisi ei ole saanut selville murhattuja Bunkya ja Billyä. Illallisen aikana Barnett saa surmansa Hawkesin varsijousesta ja hyökkää perheen kimppuun. Kun puhelinlinja on poikki, perhe linnoittautuu sen jälkeen ikkunoihin varsijousen pulttien varalta. Samaan aikaan Bain saa puhelinvaihtajalta tiedon, että puhelinlinja Potterin asunnolle on poikki, minkä vuoksi hän ajaa talolle, jossa saarnaaja viiltää ja kirveellä lyö. Dan yrittää huutaa ulkona oleville miehille ja kertoo heille, ettei hän murhannut tohtori Mertonia, mutta hän ei saa vastausta. Yhtäkkiä Ronald heittää Barnettin kuolleen ruumiin ikkunan läpi, ja ryhmä kasaa huonekaluja sitä vasten, kun Hawkes ampuu varsijousellaan rikkinäisen ikkunan läpi. Saarnaaja sytyttää kellariin tulipalon, mikä saa Danin menemään kellariin, jossa hän haavoittaa Saarnaajaa ja sammuttaa tulipalon. Tämän jälkeen Ronald hyökkää ryhmän kimppuun ennen kuin saa surmansa lihakirveellä. kun Dan käynnistää Bainin auton, Tomin nenä vuotaa verta (paljastaen identiteettinsä ryhmälle) ja kuristaa Tonin. Dan juoksee takaisin sisälle ja nappaa Tomin pois siskonsa luota, ja Nell puukottaa Tomia tappaen hänet. Yhtäkkiä Saarnaaja tulee kellarista ulos ja Dan kamppailee hänen kanssaan, jolloin hän onnistuu puukottamaan Saarnaajaa ja heittää hänet takaisin kellariin. Kun Dan, Nell, Lyla ja Toni kerääntyvät lohduttamaan itseään, Hawkes ilmestyy seisomaan keittiön oviaukkoon varsijousi tähtäimessä suoraan heitä kohti ja kaupunkilaisia "Emme ole vain me hulluja, jotka tappavat". Yhtäkkiä sähköt palaavat ja Hawkes näkee tohtori Mertonin haastateltavan televisiossa uutislähetyksessä. Ilmeisen järkyttyneenä Hawkes rikkoo television ja poistuu talosta ja pakenee yöhön. Sitten Hawkes kävelee kaupungin läpi ja menee klubille. Hawkesin katsellessa punk rock -yhtyeen esiintymistä huumaantunut tyttö kävelee Hawkesin luokse, jolloin Hawkes vetää pistoolinsa esiin ja tähtää sillä naisen kaulaan. Tyttö katsoo sitä ja nauraa, samoin Hawkes.</w:t>
      </w:r>
    </w:p>
    <w:p>
      <w:r>
        <w:rPr>
          <w:b/>
        </w:rPr>
        <w:t xml:space="preserve">Tulos</w:t>
      </w:r>
    </w:p>
    <w:p>
      <w:r>
        <w:t xml:space="preserve">Mikä on lapsenvahdin nimi?</w:t>
      </w:r>
    </w:p>
    <w:p>
      <w:r>
        <w:rPr>
          <w:b/>
        </w:rPr>
        <w:t xml:space="preserve">Tulos</w:t>
      </w:r>
    </w:p>
    <w:p>
      <w:r>
        <w:t xml:space="preserve">Kuka sanoo, ettemme vain me hullut tapa?</w:t>
      </w:r>
    </w:p>
    <w:p>
      <w:r>
        <w:rPr>
          <w:b/>
        </w:rPr>
        <w:t xml:space="preserve">Tulos</w:t>
      </w:r>
    </w:p>
    <w:p>
      <w:r>
        <w:t xml:space="preserve">Miksi Hawke aiheuttaa sähkökatkon?</w:t>
      </w:r>
    </w:p>
    <w:p>
      <w:r>
        <w:rPr>
          <w:b/>
        </w:rPr>
        <w:t xml:space="preserve">Tulos</w:t>
      </w:r>
    </w:p>
    <w:p>
      <w:r>
        <w:t xml:space="preserve">Kuka tappaa Barnetten?</w:t>
      </w:r>
    </w:p>
    <w:p>
      <w:r>
        <w:rPr>
          <w:b/>
        </w:rPr>
        <w:t xml:space="preserve">Tulos</w:t>
      </w:r>
    </w:p>
    <w:p>
      <w:r>
        <w:t xml:space="preserve">Millä aseella Frank tappaa uhrinsa? </w:t>
      </w:r>
    </w:p>
    <w:p>
      <w:r>
        <w:rPr>
          <w:b/>
        </w:rPr>
        <w:t xml:space="preserve">Tulos</w:t>
      </w:r>
    </w:p>
    <w:p>
      <w:r>
        <w:t xml:space="preserve">Miten Barnett tapetaan?</w:t>
      </w:r>
    </w:p>
    <w:p>
      <w:r>
        <w:rPr>
          <w:b/>
        </w:rPr>
        <w:t xml:space="preserve">Tulos</w:t>
      </w:r>
    </w:p>
    <w:p>
      <w:r>
        <w:t xml:space="preserve">Kuka on tohtori Dan Potter?</w:t>
      </w:r>
    </w:p>
    <w:p>
      <w:r>
        <w:rPr>
          <w:b/>
        </w:rPr>
        <w:t xml:space="preserve">Tulos</w:t>
      </w:r>
    </w:p>
    <w:p>
      <w:r>
        <w:t xml:space="preserve">Miten 3. kerroksen potilaat kohtelivat tohtori Dan Potteria?</w:t>
      </w:r>
    </w:p>
    <w:p>
      <w:r>
        <w:rPr>
          <w:b/>
        </w:rPr>
        <w:t xml:space="preserve">Tulos</w:t>
      </w:r>
    </w:p>
    <w:p>
      <w:r>
        <w:t xml:space="preserve">Miten Frank, Bryon, Ronald ja Tom pääsevät pois mielisairaalasta? </w:t>
      </w:r>
    </w:p>
    <w:p>
      <w:r>
        <w:rPr>
          <w:b/>
        </w:rPr>
        <w:t xml:space="preserve">Tulos</w:t>
      </w:r>
    </w:p>
    <w:p>
      <w:r>
        <w:t xml:space="preserve">Miten Bunky kuolee? </w:t>
      </w:r>
    </w:p>
    <w:p>
      <w:r>
        <w:rPr>
          <w:b/>
        </w:rPr>
        <w:t xml:space="preserve">Tulos</w:t>
      </w:r>
    </w:p>
    <w:p>
      <w:r>
        <w:t xml:space="preserve">Miten Bunky kuolee?</w:t>
      </w:r>
    </w:p>
    <w:p>
      <w:r>
        <w:rPr>
          <w:b/>
        </w:rPr>
        <w:t xml:space="preserve">Tulos</w:t>
      </w:r>
    </w:p>
    <w:p>
      <w:r>
        <w:t xml:space="preserve">Kuka puukottaa ja tappaa Tomin?</w:t>
      </w:r>
    </w:p>
    <w:p>
      <w:r>
        <w:rPr>
          <w:b/>
        </w:rPr>
        <w:t xml:space="preserve">Tulos</w:t>
      </w:r>
    </w:p>
    <w:p>
      <w:r>
        <w:t xml:space="preserve">Kenen kanssa Dan menee kotiin heti Bunkyn kuoleman jälkeen? </w:t>
      </w:r>
    </w:p>
    <w:p>
      <w:r>
        <w:rPr>
          <w:b/>
        </w:rPr>
        <w:t xml:space="preserve">Tulos</w:t>
      </w:r>
    </w:p>
    <w:p>
      <w:r>
        <w:t xml:space="preserve">Kenet Dan puukottaa ja heittää takaisin kellariin?</w:t>
      </w:r>
    </w:p>
    <w:p>
      <w:r>
        <w:rPr>
          <w:b/>
        </w:rPr>
        <w:t xml:space="preserve">Tulos</w:t>
      </w:r>
    </w:p>
    <w:p>
      <w:r>
        <w:t xml:space="preserve">Miten kolmannen kerroksen potilaat suhtautuvat aluksi tohtori Potteriin?</w:t>
      </w:r>
    </w:p>
    <w:p>
      <w:r>
        <w:rPr>
          <w:b/>
        </w:rPr>
        <w:t xml:space="preserve">Tulos</w:t>
      </w:r>
    </w:p>
    <w:p>
      <w:r>
        <w:t xml:space="preserve">Miten ase tappaa Ronaldin?</w:t>
      </w:r>
    </w:p>
    <w:p>
      <w:r>
        <w:rPr>
          <w:b/>
        </w:rPr>
        <w:t xml:space="preserve">Tulos</w:t>
      </w:r>
    </w:p>
    <w:p>
      <w:r>
        <w:t xml:space="preserve">Miksi Dan meni kellariin?</w:t>
      </w:r>
    </w:p>
    <w:p>
      <w:r>
        <w:rPr>
          <w:b/>
        </w:rPr>
        <w:t xml:space="preserve">Tulos</w:t>
      </w:r>
    </w:p>
    <w:p>
      <w:r>
        <w:t xml:space="preserve">Minkälainen bändi Hawkes watch esiintyy?</w:t>
      </w:r>
    </w:p>
    <w:p>
      <w:r>
        <w:rPr>
          <w:b/>
        </w:rPr>
        <w:t xml:space="preserve">Tulos</w:t>
      </w:r>
    </w:p>
    <w:p>
      <w:r>
        <w:t xml:space="preserve">Miten Barnettin ruumis löydettiin?</w:t>
      </w:r>
    </w:p>
    <w:p>
      <w:r>
        <w:rPr>
          <w:b/>
        </w:rPr>
        <w:t xml:space="preserve">Tulos</w:t>
      </w:r>
    </w:p>
    <w:p>
      <w:r>
        <w:t xml:space="preserve">Kenen ruumis heitetään ikkunasta sisään?</w:t>
      </w:r>
    </w:p>
    <w:p>
      <w:r>
        <w:rPr>
          <w:b/>
        </w:rPr>
        <w:t xml:space="preserve">Tulos</w:t>
      </w:r>
    </w:p>
    <w:p>
      <w:r>
        <w:t xml:space="preserve">Mitä Billylle ja Bunkylle tapahtui? </w:t>
      </w:r>
    </w:p>
    <w:p>
      <w:r>
        <w:rPr>
          <w:b/>
        </w:rPr>
        <w:t xml:space="preserve">Tulos</w:t>
      </w:r>
    </w:p>
    <w:p>
      <w:r>
        <w:t xml:space="preserve">Minne Hawkes meni lähdettyään talosta?</w:t>
      </w:r>
    </w:p>
    <w:p>
      <w:r>
        <w:rPr>
          <w:b/>
        </w:rPr>
        <w:t xml:space="preserve">Tulos</w:t>
      </w:r>
    </w:p>
    <w:p>
      <w:r>
        <w:t xml:space="preserve">Kenet Sutcliffe ja Elster tappavat?</w:t>
      </w:r>
    </w:p>
    <w:p>
      <w:r>
        <w:rPr>
          <w:b/>
        </w:rPr>
        <w:t xml:space="preserve">Tulos</w:t>
      </w:r>
    </w:p>
    <w:p>
      <w:r>
        <w:t xml:space="preserve">Mitä Saarnaaja tekee kellarissa?</w:t>
      </w:r>
    </w:p>
    <w:p>
      <w:r>
        <w:rPr>
          <w:b/>
        </w:rPr>
        <w:t xml:space="preserve">Tulos</w:t>
      </w:r>
    </w:p>
    <w:p>
      <w:r>
        <w:t xml:space="preserve">Miten ryhmä ymmärtää, kuka Tom on?</w:t>
      </w:r>
    </w:p>
    <w:p>
      <w:r>
        <w:rPr>
          <w:b/>
        </w:rPr>
        <w:t xml:space="preserve">Tulos</w:t>
      </w:r>
    </w:p>
    <w:p>
      <w:r>
        <w:t xml:space="preserve">Minne Hawkes menee lähdettyään talosta tarinan lopussa?</w:t>
      </w:r>
    </w:p>
    <w:p>
      <w:r>
        <w:rPr>
          <w:b/>
        </w:rPr>
        <w:t xml:space="preserve">Tulos</w:t>
      </w:r>
    </w:p>
    <w:p>
      <w:r>
        <w:t xml:space="preserve">Miten nämä neljä miestä pääsivät pakoon?</w:t>
      </w:r>
    </w:p>
    <w:p>
      <w:r>
        <w:rPr>
          <w:b/>
        </w:rPr>
        <w:t xml:space="preserve">Tulos</w:t>
      </w:r>
    </w:p>
    <w:p>
      <w:r>
        <w:t xml:space="preserve">Mitä Hawkes sanoi, kun hän seisoi keittiön ovella?</w:t>
      </w:r>
    </w:p>
    <w:p>
      <w:r>
        <w:rPr>
          <w:b/>
        </w:rPr>
        <w:t xml:space="preserve">Tulos</w:t>
      </w:r>
    </w:p>
    <w:p>
      <w:r>
        <w:t xml:space="preserve">Miksi saarnaaja Bryon oli mielisairaalassa?</w:t>
      </w:r>
    </w:p>
    <w:p>
      <w:r>
        <w:rPr>
          <w:b/>
        </w:rPr>
        <w:t xml:space="preserve">Esimerkki 3.1538</w:t>
      </w:r>
    </w:p>
    <w:p>
      <w:r>
        <w:t xml:space="preserve"> Chicagolainen mainosjohtaja ja alfauros Nick Marshall, joka kasvoi Las Vegasissa showtyttöä esittävän äitinsä kanssa, on sovinisti. Hän on taitava myymään miehille ja viettelemään naisia. Juuri kun hän luulee saavansa ylennyksen, hänen esimiehensä Dan ilmoittaa hänelle, että hän palkkaa tilalle Darcy McGuiren laajentaakseen yrityksen vetovoimaa naisten keskuudessa. 15-vuotias Alexis-tytär viettää kaksi viikkoa hänen luonaan, kun hänen ex-vaimonsa Gigi lähtee häämatkalle uuden miehensä Tedin kanssa. Alexis on nolostunut Nickistä ja paheksuu tämän suojelevaa asennetta, kun tämä tapaa hänen poikaystävänsä.Todistaakseen epätoivoisesti itseään Darcylle ja Danille Nick yrittää keksiä tekstin sarjalle naistentuotteita, joita Darcy jakaa päivän henkilökunnan kokouksessa. Hän liukastuu ja putoaa kylpyammeeseensa pitellessään sähkötoimista hiustenkuivaajaa ja järkyttää itsensä. Seuraavana päivänä Nick herää ja tajuaa, että hän kuulee kaikkien naisten sisimmät ajatukset. Tämä osoittautuu hänelle oivallukseksi, sillä hän tajuaa, että useimmat naiset, etenkin työpaikalla, eivät pidä hänestä ja pitävät häntä likaisena. Kun hän menee vanhan avioeroterapeuttinsa, tohtori Perkinsin (joka ei myöskään pitänyt hänestä) luo, tämä tajuaa hänen lahjansa ja kannustaa häntä oppimaan käyttämään sitä hyödykseen.Nick salakuuntelee Darcya ja sabotoi hänen ajatuksiaan käyttääkseen niitä omina ajatuksinaan. Kun hän viettää enemmän aikaa Darcyn kanssa, hän huomaa tuntevansa vetoa Darcyyn. Kun hän yrittää päästä lähemmäksi tytärtään, tämä paheksuu häntä siitä, että hän yrittää niin monen vuoden laiminlyönnin jälkeen. Hän saa yhteyden Darcyyn auttamalla tätä ostamaan mekkoa tanssiaisiin. Lahjansa avulla Nick saa selville, että tytön Alexia vanhempi poikaystävä aikoo maata tytön kanssa ja sitten jättää hänet, mutta tyttö ei halua Nickin neuvoa.Nick ja Darcy alkavat viettää enemmän aikaa yhdessä, ja lopulta he suutelevat. Kun Nick onnistuu keplottelemaan Darcyn pois hänen ideastaan naisille suunnatusta Niken uudesta mainoskampanjasta, hän katuu myöhemmin itsekkyyttään, varsinkin kun se johtaa Darcyn potkuihin. Nick suostuttelee pomonsa antamaan Darcylle hänen työpaikkansa takaisin sanomalla, että kaikki oli Darcyn idea.Ajan mittaan Nick onnistuu elvyttämään joitakin naistuttavuuksiaan/-suhteitaan erityisesti töissä. Nick menettää kykynsä myrskyssä yrittäessään löytää yhtiön sihteeriä Eriniä, joka (telepaattinen kyky paljastuu) harkitsee itsemurhaa. Hän pysäyttää Erin juuri sopivasti ja tarjoaa hänelle työpaikkaa, jota tämä oli aiemmin hakenut. Kun Alexin poikaystävä jättää hänet, koska hän kieltäytyi tämän seksuaalisista lähentelyistä, Nick lohduttaa häntä ja pystyy palauttamaan heidän suhteensa. Nick käy lopulta Darcyn luona ja selittää kaiken. Hän antaa Nickille anteeksi ja suostuu pelastamaan hänet itseltään, mihin Nick vastaa: "Minun sankarini".</w:t>
      </w:r>
    </w:p>
    <w:p>
      <w:r>
        <w:rPr>
          <w:b/>
        </w:rPr>
        <w:t xml:space="preserve">Tulos</w:t>
      </w:r>
    </w:p>
    <w:p>
      <w:r>
        <w:t xml:space="preserve">Miksi Alixis asuu Nick Marshallin luona kaksi viikkoa?</w:t>
      </w:r>
    </w:p>
    <w:p>
      <w:r>
        <w:rPr>
          <w:b/>
        </w:rPr>
        <w:t xml:space="preserve">Tulos</w:t>
      </w:r>
    </w:p>
    <w:p>
      <w:r>
        <w:t xml:space="preserve">Mikä on Nickin tyttären nimi?</w:t>
      </w:r>
    </w:p>
    <w:p>
      <w:r>
        <w:rPr>
          <w:b/>
        </w:rPr>
        <w:t xml:space="preserve">Tulos</w:t>
      </w:r>
    </w:p>
    <w:p>
      <w:r>
        <w:t xml:space="preserve">Miten Nick menettää ajatustenlukutaitonsa?</w:t>
      </w:r>
    </w:p>
    <w:p>
      <w:r>
        <w:rPr>
          <w:b/>
        </w:rPr>
        <w:t xml:space="preserve">Tulos</w:t>
      </w:r>
    </w:p>
    <w:p>
      <w:r>
        <w:t xml:space="preserve">Mitä Nickin äiti teki työkseen? </w:t>
      </w:r>
    </w:p>
    <w:p>
      <w:r>
        <w:rPr>
          <w:b/>
        </w:rPr>
        <w:t xml:space="preserve">Tulos</w:t>
      </w:r>
    </w:p>
    <w:p>
      <w:r>
        <w:t xml:space="preserve">Miksi Darcy McGuire palkataan mainostoimistoon?</w:t>
      </w:r>
    </w:p>
    <w:p>
      <w:r>
        <w:rPr>
          <w:b/>
        </w:rPr>
        <w:t xml:space="preserve">Tulos</w:t>
      </w:r>
    </w:p>
    <w:p>
      <w:r>
        <w:t xml:space="preserve">Missä kaupungissa Nick Marshall asuu?</w:t>
      </w:r>
    </w:p>
    <w:p>
      <w:r>
        <w:rPr>
          <w:b/>
        </w:rPr>
        <w:t xml:space="preserve">Tulos</w:t>
      </w:r>
    </w:p>
    <w:p>
      <w:r>
        <w:t xml:space="preserve">Mikä on Nick Marshallin ammatti?</w:t>
      </w:r>
    </w:p>
    <w:p>
      <w:r>
        <w:rPr>
          <w:b/>
        </w:rPr>
        <w:t xml:space="preserve">Tulos</w:t>
      </w:r>
    </w:p>
    <w:p>
      <w:r>
        <w:t xml:space="preserve">Mikä on Nickin vanhan avioeroterapeutin nimi? </w:t>
      </w:r>
    </w:p>
    <w:p>
      <w:r>
        <w:rPr>
          <w:b/>
        </w:rPr>
        <w:t xml:space="preserve">Tulos</w:t>
      </w:r>
    </w:p>
    <w:p>
      <w:r>
        <w:t xml:space="preserve">Miten Nick pystyy aluksi luomaan yhteyden Alexikseen?</w:t>
      </w:r>
    </w:p>
    <w:p>
      <w:r>
        <w:rPr>
          <w:b/>
        </w:rPr>
        <w:t xml:space="preserve">Tulos</w:t>
      </w:r>
    </w:p>
    <w:p>
      <w:r>
        <w:t xml:space="preserve">Missä Nick asuu?</w:t>
      </w:r>
    </w:p>
    <w:p>
      <w:r>
        <w:rPr>
          <w:b/>
        </w:rPr>
        <w:t xml:space="preserve">Tulos</w:t>
      </w:r>
    </w:p>
    <w:p>
      <w:r>
        <w:t xml:space="preserve">Mitä Nick osaa tarinan alussa? </w:t>
      </w:r>
    </w:p>
    <w:p>
      <w:r>
        <w:rPr>
          <w:b/>
        </w:rPr>
        <w:t xml:space="preserve">Tulos</w:t>
      </w:r>
    </w:p>
    <w:p>
      <w:r>
        <w:t xml:space="preserve">Miksi Nickin tytär on vihainen hänelle? </w:t>
      </w:r>
    </w:p>
    <w:p>
      <w:r>
        <w:rPr>
          <w:b/>
        </w:rPr>
        <w:t xml:space="preserve">Tulos</w:t>
      </w:r>
    </w:p>
    <w:p>
      <w:r>
        <w:t xml:space="preserve">Kuka löytää Nickin uuden lahjan?</w:t>
      </w:r>
    </w:p>
    <w:p>
      <w:r>
        <w:rPr>
          <w:b/>
        </w:rPr>
        <w:t xml:space="preserve">Tulos</w:t>
      </w:r>
    </w:p>
    <w:p>
      <w:r>
        <w:t xml:space="preserve">Miten Nick saa telepaattiset kyvyt? </w:t>
      </w:r>
    </w:p>
    <w:p>
      <w:r>
        <w:rPr>
          <w:b/>
        </w:rPr>
        <w:t xml:space="preserve">Tulos</w:t>
      </w:r>
    </w:p>
    <w:p>
      <w:r>
        <w:t xml:space="preserve">Minkä vaatekappaleen Nick auttaa Alexia valitsemaan? </w:t>
      </w:r>
    </w:p>
    <w:p>
      <w:r>
        <w:rPr>
          <w:b/>
        </w:rPr>
        <w:t xml:space="preserve">Tulos</w:t>
      </w:r>
    </w:p>
    <w:p>
      <w:r>
        <w:t xml:space="preserve">Kuka on Darcy? </w:t>
      </w:r>
    </w:p>
    <w:p>
      <w:r>
        <w:rPr>
          <w:b/>
        </w:rPr>
        <w:t xml:space="preserve">Tulos</w:t>
      </w:r>
    </w:p>
    <w:p>
      <w:r>
        <w:t xml:space="preserve">Miksi Nickin pomo palkkaa Darcy McGuiren?</w:t>
      </w:r>
    </w:p>
    <w:p>
      <w:r>
        <w:rPr>
          <w:b/>
        </w:rPr>
        <w:t xml:space="preserve">Tulos</w:t>
      </w:r>
    </w:p>
    <w:p>
      <w:r>
        <w:t xml:space="preserve">Mitä useimmat naiset ajattelevat Nickistä?</w:t>
      </w:r>
    </w:p>
    <w:p>
      <w:r>
        <w:rPr>
          <w:b/>
        </w:rPr>
        <w:t xml:space="preserve">Tulos</w:t>
      </w:r>
    </w:p>
    <w:p>
      <w:r>
        <w:t xml:space="preserve">Mitä Darcylle tapahtuu, kun Nick varastaa hänen mainoskampanjansa?</w:t>
      </w:r>
    </w:p>
    <w:p>
      <w:r>
        <w:rPr>
          <w:b/>
        </w:rPr>
        <w:t xml:space="preserve">Tulos</w:t>
      </w:r>
    </w:p>
    <w:p>
      <w:r>
        <w:t xml:space="preserve">Miltä Nick pelastaa Erinin? </w:t>
      </w:r>
    </w:p>
    <w:p>
      <w:r>
        <w:rPr>
          <w:b/>
        </w:rPr>
        <w:t xml:space="preserve">Tulos</w:t>
      </w:r>
    </w:p>
    <w:p>
      <w:r>
        <w:t xml:space="preserve">Mikä oli Nick Marshallin äidin ammatti? </w:t>
      </w:r>
    </w:p>
    <w:p>
      <w:r>
        <w:rPr>
          <w:b/>
        </w:rPr>
        <w:t xml:space="preserve">Tulos</w:t>
      </w:r>
    </w:p>
    <w:p>
      <w:r>
        <w:t xml:space="preserve">Mitä toimiston naiset todella ajattelevat Nickistä? </w:t>
      </w:r>
    </w:p>
    <w:p>
      <w:r>
        <w:rPr>
          <w:b/>
        </w:rPr>
        <w:t xml:space="preserve">Tulos</w:t>
      </w:r>
    </w:p>
    <w:p>
      <w:r>
        <w:t xml:space="preserve">Mitä Nickillä on kädessään, kun hän liukastuu ja putoaa kylpyammeeseen?</w:t>
      </w:r>
    </w:p>
    <w:p>
      <w:r>
        <w:rPr>
          <w:b/>
        </w:rPr>
        <w:t xml:space="preserve">Tulos</w:t>
      </w:r>
    </w:p>
    <w:p>
      <w:r>
        <w:t xml:space="preserve">Kuinka vanha Nickin tytär on?</w:t>
      </w:r>
    </w:p>
    <w:p>
      <w:r>
        <w:rPr>
          <w:b/>
        </w:rPr>
        <w:t xml:space="preserve">Tulos</w:t>
      </w:r>
    </w:p>
    <w:p>
      <w:r>
        <w:t xml:space="preserve">Millainen uusi voima Nickillä on sen jälkeen, kun hän on saanut sähköiskun hiustenkuivaajalla?</w:t>
      </w:r>
    </w:p>
    <w:p>
      <w:r>
        <w:rPr>
          <w:b/>
        </w:rPr>
        <w:t xml:space="preserve">Tulos</w:t>
      </w:r>
    </w:p>
    <w:p>
      <w:r>
        <w:t xml:space="preserve">Minkä mainosidean Nick varastaa Darcyltä?</w:t>
      </w:r>
    </w:p>
    <w:p>
      <w:r>
        <w:rPr>
          <w:b/>
        </w:rPr>
        <w:t xml:space="preserve">Tulos</w:t>
      </w:r>
    </w:p>
    <w:p>
      <w:r>
        <w:t xml:space="preserve">Miten Nick yrittää luoda suhdetta Alexikseen?</w:t>
      </w:r>
    </w:p>
    <w:p>
      <w:r>
        <w:rPr>
          <w:b/>
        </w:rPr>
        <w:t xml:space="preserve">Tulos</w:t>
      </w:r>
    </w:p>
    <w:p>
      <w:r>
        <w:t xml:space="preserve">Mitä Darcy kertoo jokaiselle työntekijälle henkilökunnan kokouksessa ensimmäisenä päivänä uudessa työpaikassaan?</w:t>
      </w:r>
    </w:p>
    <w:p>
      <w:r>
        <w:rPr>
          <w:b/>
        </w:rPr>
        <w:t xml:space="preserve">Esimerkki 3.1539</w:t>
      </w:r>
    </w:p>
    <w:p>
      <w:r>
        <w:t xml:space="preserve"> Paikka: Paikka: 1800-luvun sisilialainen kyläAika: Pääsiäisaamu Ennen kuin tapahtumat alkavat, nuori kyläläinen Turiddu on palannut sotapalveluksesta ja joutuu toteamaan, että hänen kihlattunsa Lola on mennyt naimisiin rahdinkuljettaja Alfion kanssa Turiddun poissa ollessa. Kostoksi Turiddu oli vietteli Santuzzan, kylän nuoren naisen. Oopperan alkaessa Lola on Santuzzaan kohdistuvan mustasukkaisuutensa vallassa ja on aloittanut aviorikoksen Turiddun kanssa.Kylän pääaukioNäyttämöllä Turiddu laulaa Sisilianaa "Oi Lola, kaunis kuin kevään kirkkaat kukat" (O Lola c'hai di latti la cammisa). Toisella puolella on kirkko, toisella Lucian viinikauppa ja talo, jossa hän asuu poikansa Turiddun kanssa. Kyläläiset liikkuvat aukiolla ja laulavat kauniista kevätpäivästä (Gli aranci olezzano sui verdi margini "Ilma on makea appelsiininkukista") ja virren Neitsyt Marialle. Jotkut kyläläiset menevät kirkkoon, ja toiset lähtevät laulamaan. Santuzza, joka on maannut Turiddun kanssa ja epäilee tämän pettäneen hänet Lolan vuoksi, on järkyttynyt ja lähestyy Luciaa, kun tämä tulee ulos talostaan. Santuzza kysyy Turiddua, mutta Lucia vastaa, että tämä on lähtenyt toiseen kaupunkiin hakemaan viiniä. Santuzza kertoo, että mies nähtiin yöllä kylässä. Lucia pyytää häntä sisälle juttelemaan, mutta juuri sillä hetkellä Alfio saapuu vaunuillaan kyläläisten saattelemana. Hän ylistää kuorma-autonkuljettajan elämän iloja ja morsiamensa kauneutta. Alfio pyytää Lucialta hänen hyvää vanhaa viiniä. Lucia kertoo, että se on loppunut ja että Turiddu on lähtenyt ostamaan lisää. Alfio vastaa, että hän oli nähnyt Turiddun aikaisin aamulla mökkinsä lähellä. Lucia alkaa ilmaista yllättyneisyytensä, mutta Santuzza pysäyttää hänet.Alfio lähtee. Kirkon sisällä kuoro laulaa Regina Coeli -laulua. Ulkona kyläläiset laulavat pääsiäisvirttä, johon Santuzza liittyy. Kyläläiset menevät kirkkoon, mutta Santuzza ja Lucia jäävät ulos. Lucia kysyy Santuzzalta, miksi tämä viittasi häntä pysymään hiljaa, kun Alfio kertoi nähneensä Turiddun sinä aamuna. Santuzza huudahtaa: Voi lo sapete "Nyt saat tietää") ja kertoo Lucialle tarinan Turiddun viettelystä ja tämän suhteesta Lolaan. Lucia säälii Santuzzaa, jonka kyläläiset harkitsevat erottamista viettelystä. Santuzza ei pääse kirkkoon, mutta pyytää Luciaa menemään sisälle ja rukoilemaan hänen puolestaan.Turiddu saapuu paikalle. Santuzza moittii häntä siitä, että hän on teeskennellyt lähteneensä pois, vaikka todellisuudessa tapasi Lolaa. Lola astuu aukiolle laulaen. Hän pilkkaa Santuzzaa ja menee kirkkoon. Turiddu kääntyy seuraamaan Lolaa, mutta Santuzza pyytää häntä jäämään. Turiddu työntää hänet pois. Tyttö takertuu häneen. Turduzda irrottaa tytön kädet, heittää hänet maahan ja menee kirkkoon. Alfio saapuu etsimään Lolaa. Santuzza kertoo hänelle, että hänen vaimonsa on pettänyt hänet Turiddun kanssa. Alfio vannoo ryhtyvänsä vendettaan (kostoon), mikä saa Santuzzan katumaan sitä, että hän on paljastanut suhteen, ja rukoilee Alfiota lopettamaan turhaan.Tori on tyhjä, kun orkesteri soittaa kuuluisaa Intermezzoa.Kyläläiset tulevat ulos kirkosta. Turiddu on hyvällä tuulella, koska hän on Lolan kanssa ja Santuzza näyttää lähteneen. Hän kutsuu ystävänsä äitinsä viinikauppaan, jossa hän laulaa juomalaulun Viva, il vino spumeggiante "Eläköön kupliva viini!". Alfio liittyy heidän seuraansa. Turiddu tarjoaa hänelle viiniä, mutta hän kieltäytyy siitä. Kaikki ymmärtävät, että ongelmia on ilmassa. Naiset lähtevät ja ottavat Lolan mukaansa. Lyhyen sananvaihdon jälkeen Alfio haastaa Turiddun kaksintaisteluun. Sisilialaisen tavan mukaisesti miehet syleilevät toisiaan, ja Turiddu puree hyväksymisen merkiksi Alfion korvaan, jolloin veri vuotaa, mikä merkitsee taistelua kuolemaan asti. Alfio lähtee ja Turiddu kutsuu Lucian takaisin. Hän kertoo menevänsä ulos haukkaamaan raitista ilmaa ja pyytää häntä olemaan kiltti äiti Santuzzalle, jos hän ei palaa: Un bacio, mamma! Un altro bacio! Addio!   "Yksi suudelma, äiti! Vielä yksi suudelma!   Hyvästi!" Turiddu ryntää ulos. Lucia vaeltaa itkien päämäärättömästi talonsa ulkopuolella. Santuzza lähestyy ja heittää kätensä hänen ympärilleen. Kyläläiset alkavat kerääntyä ympärille. Kaukaa kuuluu ääniä, ja eräs nainen huutaa: "He ovat murhanneet Turiddun!". Santuzza pyörtyy ja Lucia lyyhistyy kylän naisten syliin.</w:t>
      </w:r>
    </w:p>
    <w:p>
      <w:r>
        <w:rPr>
          <w:b/>
        </w:rPr>
        <w:t xml:space="preserve">Tulos</w:t>
      </w:r>
    </w:p>
    <w:p>
      <w:r>
        <w:t xml:space="preserve">Miksi Turiddu puree Alfion korvaan?</w:t>
      </w:r>
    </w:p>
    <w:p>
      <w:r>
        <w:rPr>
          <w:b/>
        </w:rPr>
        <w:t xml:space="preserve">Tulos</w:t>
      </w:r>
    </w:p>
    <w:p>
      <w:r>
        <w:t xml:space="preserve">Kun Turiddu on äitinsä viinikaupassa kirkosta lähdettyään, mistä hän laulaa?</w:t>
      </w:r>
    </w:p>
    <w:p>
      <w:r>
        <w:rPr>
          <w:b/>
        </w:rPr>
        <w:t xml:space="preserve">Tulos</w:t>
      </w:r>
    </w:p>
    <w:p>
      <w:r>
        <w:t xml:space="preserve">Mikä sai Turiddun ja Alfion aloittamaan kaksintaistelun?</w:t>
      </w:r>
    </w:p>
    <w:p>
      <w:r>
        <w:rPr>
          <w:b/>
        </w:rPr>
        <w:t xml:space="preserve">Tulos</w:t>
      </w:r>
    </w:p>
    <w:p>
      <w:r>
        <w:t xml:space="preserve">Mikä on Lucian suhde Turriduun?</w:t>
      </w:r>
    </w:p>
    <w:p>
      <w:r>
        <w:rPr>
          <w:b/>
        </w:rPr>
        <w:t xml:space="preserve">Tulos</w:t>
      </w:r>
    </w:p>
    <w:p>
      <w:r>
        <w:t xml:space="preserve">Mikä sai Santuzzan kertomaan Alfiolle vaimonsa afairista?</w:t>
      </w:r>
    </w:p>
    <w:p>
      <w:r>
        <w:rPr>
          <w:b/>
        </w:rPr>
        <w:t xml:space="preserve">Tulos</w:t>
      </w:r>
    </w:p>
    <w:p>
      <w:r>
        <w:t xml:space="preserve">Mitä Turridu on mennyt hakemaan, kun Santuzza lähestyy Luciaa?</w:t>
      </w:r>
    </w:p>
    <w:p>
      <w:r>
        <w:rPr>
          <w:b/>
        </w:rPr>
        <w:t xml:space="preserve">Tulos</w:t>
      </w:r>
    </w:p>
    <w:p>
      <w:r>
        <w:t xml:space="preserve">Minkälaisesta palveluksesta Turiddu palaa tarinan alussa?</w:t>
      </w:r>
    </w:p>
    <w:p>
      <w:r>
        <w:rPr>
          <w:b/>
        </w:rPr>
        <w:t xml:space="preserve">Tulos</w:t>
      </w:r>
    </w:p>
    <w:p>
      <w:r>
        <w:t xml:space="preserve">Kun Turiddu nähtiin Alfion mökillä, missä Lucia epäili Turiddun olevan?</w:t>
      </w:r>
    </w:p>
    <w:p>
      <w:r>
        <w:rPr>
          <w:b/>
        </w:rPr>
        <w:t xml:space="preserve">Tulos</w:t>
      </w:r>
    </w:p>
    <w:p>
      <w:r>
        <w:t xml:space="preserve">Miksi Turiddu vietteli Santuzzan?</w:t>
      </w:r>
    </w:p>
    <w:p>
      <w:r>
        <w:rPr>
          <w:b/>
        </w:rPr>
        <w:t xml:space="preserve">Tulos</w:t>
      </w:r>
    </w:p>
    <w:p>
      <w:r>
        <w:t xml:space="preserve">Mitä Turiddu tekee Santuzzalle ennen kuin menee kirkkoon Lolan perässä?</w:t>
      </w:r>
    </w:p>
    <w:p>
      <w:r>
        <w:rPr>
          <w:b/>
        </w:rPr>
        <w:t xml:space="preserve">Tulos</w:t>
      </w:r>
    </w:p>
    <w:p>
      <w:r>
        <w:t xml:space="preserve">Mitä Turridu oikeastaan teki viinin hakemisen sijasta?</w:t>
      </w:r>
    </w:p>
    <w:p>
      <w:r>
        <w:rPr>
          <w:b/>
        </w:rPr>
        <w:t xml:space="preserve">Tulos</w:t>
      </w:r>
    </w:p>
    <w:p>
      <w:r>
        <w:t xml:space="preserve">Miksi Santuzza ei pääse kirkkoon?</w:t>
      </w:r>
    </w:p>
    <w:p>
      <w:r>
        <w:rPr>
          <w:b/>
        </w:rPr>
        <w:t xml:space="preserve">Tulos</w:t>
      </w:r>
    </w:p>
    <w:p>
      <w:r>
        <w:t xml:space="preserve">Mitä ruumiinosaa Turridu puree Alfioon ennen kaksintaistelua?</w:t>
      </w:r>
    </w:p>
    <w:p>
      <w:r>
        <w:rPr>
          <w:b/>
        </w:rPr>
        <w:t xml:space="preserve">Tulos</w:t>
      </w:r>
    </w:p>
    <w:p>
      <w:r>
        <w:t xml:space="preserve">Mitä Turiddu tekee sen jälkeen, kun Alfio lupaa kostaa hänelle?</w:t>
      </w:r>
    </w:p>
    <w:p>
      <w:r>
        <w:rPr>
          <w:b/>
        </w:rPr>
        <w:t xml:space="preserve">Tulos</w:t>
      </w:r>
    </w:p>
    <w:p>
      <w:r>
        <w:t xml:space="preserve">Mikä oli Lolan suhde Turriduun?</w:t>
      </w:r>
    </w:p>
    <w:p>
      <w:r>
        <w:rPr>
          <w:b/>
        </w:rPr>
        <w:t xml:space="preserve">Tulos</w:t>
      </w:r>
    </w:p>
    <w:p>
      <w:r>
        <w:t xml:space="preserve">Millaista kauppaa Lucia piti?</w:t>
      </w:r>
    </w:p>
    <w:p>
      <w:r>
        <w:rPr>
          <w:b/>
        </w:rPr>
        <w:t xml:space="preserve">Tulos</w:t>
      </w:r>
    </w:p>
    <w:p>
      <w:r>
        <w:t xml:space="preserve">Mikä on Santuzzan suhde Turriduun?</w:t>
      </w:r>
    </w:p>
    <w:p>
      <w:r>
        <w:rPr>
          <w:b/>
        </w:rPr>
        <w:t xml:space="preserve">Tulos</w:t>
      </w:r>
    </w:p>
    <w:p>
      <w:r>
        <w:t xml:space="preserve">Mitä kyläläiset harkitsevat tekevänsä Santuzzalle tämän viettelyn vuoksi?</w:t>
      </w:r>
    </w:p>
    <w:p>
      <w:r>
        <w:rPr>
          <w:b/>
        </w:rPr>
        <w:t xml:space="preserve">Tulos</w:t>
      </w:r>
    </w:p>
    <w:p>
      <w:r>
        <w:t xml:space="preserve">Kuka pyörtyy kuullessaan, että Turiddu on murhattu?</w:t>
      </w:r>
    </w:p>
    <w:p>
      <w:r>
        <w:rPr>
          <w:b/>
        </w:rPr>
        <w:t xml:space="preserve">Tulos</w:t>
      </w:r>
    </w:p>
    <w:p>
      <w:r>
        <w:t xml:space="preserve">Kenen kanssa Lola aloittaa suhteen Santuzzan mustasukkaisuuden vuoksi?</w:t>
      </w:r>
    </w:p>
    <w:p>
      <w:r>
        <w:rPr>
          <w:b/>
        </w:rPr>
        <w:t xml:space="preserve">Tulos</w:t>
      </w:r>
    </w:p>
    <w:p>
      <w:r>
        <w:t xml:space="preserve">Kuka Santuzzan petti?</w:t>
      </w:r>
    </w:p>
    <w:p>
      <w:r>
        <w:rPr>
          <w:b/>
        </w:rPr>
        <w:t xml:space="preserve">Tulos</w:t>
      </w:r>
    </w:p>
    <w:p>
      <w:r>
        <w:t xml:space="preserve">Minkä salaisuuden Santuzza paljastaa Alfion epätoivossaan?</w:t>
      </w:r>
    </w:p>
    <w:p>
      <w:r>
        <w:rPr>
          <w:b/>
        </w:rPr>
        <w:t xml:space="preserve">Tulos</w:t>
      </w:r>
    </w:p>
    <w:p>
      <w:r>
        <w:t xml:space="preserve">Mitä tarkoittaa, kun Turiddu puree Alfion korvaan?</w:t>
      </w:r>
    </w:p>
    <w:p>
      <w:r>
        <w:rPr>
          <w:b/>
        </w:rPr>
        <w:t xml:space="preserve">Tulos</w:t>
      </w:r>
    </w:p>
    <w:p>
      <w:r>
        <w:t xml:space="preserve">Miksi Lola meni naimisiin Alfion kanssa Turiddun sijasta?</w:t>
      </w:r>
    </w:p>
    <w:p>
      <w:r>
        <w:rPr>
          <w:b/>
        </w:rPr>
        <w:t xml:space="preserve">Tulos</w:t>
      </w:r>
    </w:p>
    <w:p>
      <w:r>
        <w:t xml:space="preserve">Minkälaista liiketoimintaa Lucia harjoittaa?</w:t>
      </w:r>
    </w:p>
    <w:p>
      <w:r>
        <w:rPr>
          <w:b/>
        </w:rPr>
        <w:t xml:space="preserve">Tulos</w:t>
      </w:r>
    </w:p>
    <w:p>
      <w:r>
        <w:t xml:space="preserve">Kuka on Lucia Turiddulle?</w:t>
      </w:r>
    </w:p>
    <w:p>
      <w:r>
        <w:rPr>
          <w:b/>
        </w:rPr>
        <w:t xml:space="preserve">Tulos</w:t>
      </w:r>
    </w:p>
    <w:p>
      <w:r>
        <w:t xml:space="preserve">Miksi Santuzzaa harkittiin erotettavaksi?</w:t>
      </w:r>
    </w:p>
    <w:p>
      <w:r>
        <w:rPr>
          <w:b/>
        </w:rPr>
        <w:t xml:space="preserve">Tulos</w:t>
      </w:r>
    </w:p>
    <w:p>
      <w:r>
        <w:t xml:space="preserve">Kenen kanssa Lola meni naimisiin, kun Turridu palveli armeijassa?</w:t>
      </w:r>
    </w:p>
    <w:p>
      <w:r>
        <w:rPr>
          <w:b/>
        </w:rPr>
        <w:t xml:space="preserve">Tulos</w:t>
      </w:r>
    </w:p>
    <w:p>
      <w:r>
        <w:t xml:space="preserve">Kenen kanssa Turiddu pettää Santuzzaa (jolla on suhde)?</w:t>
      </w:r>
    </w:p>
    <w:p>
      <w:r>
        <w:rPr>
          <w:b/>
        </w:rPr>
        <w:t xml:space="preserve">Esimerkki 3.1540</w:t>
      </w:r>
    </w:p>
    <w:p>
      <w:r>
        <w:t xml:space="preserve"> Kuppilassa istuu mies, joka paljastuu Harold Speckiksi, kiertäväksi myyntimieheksi. Hänen seuraansa liittyy herrasmies, joka kysyy kysymyksiä, jotka saavat hänet tuntemaan olonsa epämukavaksi. Kuppilasta poistuttuaan Harold löydetään kuolleena, silmäluomet leikattuina ja kädessään symboli, joka näyttää olevan ympyrä, jonka läpi kulkee viiva, mikä johtaa siihen, että FBI:n agentit Thomas Mackelway (Aaron Eckhart) ja Fran Kulok (Carrie-Anne Moss) otetaan mukaan tapaukseen. Mackelwayn ja Kulokin välillä näyttää olevan historiaa. Saamme tietää, että Kulok on ollut naimisissa, mutta se ei toiminut. Sitä ennen hän oli Mackelwayn kanssa. Välähdykset Mackelwayn äskettäisestä hyllytyksestä paljastavat, että hän sai kuuden kuukauden hyllytyksen ja psykologisen arvion hakattuaan epäiltyä sarjamurhaajaa, Raymond Starkeytä (joka itse asiassa oli sarjamurhaaja ja joutui rikoksistaan vankilaan). Mackelway saa sarjan pilkkaavia fakseja henkilöltä, joka saattaa olla murhaaja. Samaan aikaan lapsia katoaa ja nähdään vilaukselta iso kuorma-auto. tutkinnan edetessä agentit alkavat saada tietää, että mahdollisesti on olemassa "epäilty nolla", "supersarjamurhaaja", joka on vastuussa sadoista kuolemantapauksista kaikissa 50 osavaltiossa ja joka ei jätä jälkeensä mitään todisteita, jotka liittäisivät rikoksensa toisiinsa. Hakatun auton takakontista löytyy toinen ruumis, jonka silmäluomet on myös leikattu irti ja johon on leikattu ristikkäisen ympyrän merkki. Auton omistus jäljitetään erääseen asuntolaan, jonka johtaja päästää Kulokin ja Mackelwayn huoneeseen, jossa Benjamin O'Ryan asui seitsemän vuotta. Huone on täynnä pakkomielteisiä piirroksia ristikkäisestä ympyrämallista, Raamattua, jossa on piirroksia kadonneista henkilöistä, ja rituaalikirjaa. Kun Mackelway kuulustelee muita asukkeja, eräs heistä kertoo Mackelwaylle, että kuvio edustaa nollaa, ei ympyrää. tappaja lähettää Mackelwaylle tietoja, jotka johtavat hänet Benjamin O'Ryanin (Ben Kingsley) luo, joka uskoo olevansa entinen FBI:n jäsen. Agenttien on päätettävä, onko O'Ryan avain, jonka avulla he saavat kiinni Suspect Zeron, vai onko hän itse Suspect Zero.Mies kidnappaa ja alkaa raiskata tyttöä, jota hän seurasi ulos baarista. O'Ryan vetää miehen ulos auton ikkunasta ja tappaa hänet. Kun FBI Kulok ja Mackelway mukaan lukien saapuvat paikalle, he huomaavat, että ruumis kuuluu sarjamurhaajalle. Starkey, jonka Mackelway oli aiemmin vanginnut ja joka oli vapautunut vankilasta. paljastuvat todisteet paljastavat, että O'Ryan oli osa hallituksen salaista kokeilua (Project Icarus), jossa yritettiin viljellä telepaattisia kykyjä yksilöissä (etänäkö) sotilaallisia tarkoituksia varten. Kokeet antoivat O'Ryanille kyvyn nähdä sarjamurhaajien tekoja. Nämä häiritsevät näyt piinaavat O'Ryania jatkuvasti ja ajavat häntä etsimään tappajia ja tappamaan heidät. O'Ryan etsii Mackelwayn, koska Mackelway jakaa jossain määrin hänen kykynsä. O'Ryan alkaa nähdä myös Mackelwayn silmin. Sitten Mackelway alkaa nähdä O'Ryanin silmien läpi, ja Mackelway alkaa nähdä sarjamurhaajien silmien läpi. Mackelwayn pomo ei ole vakuuttunut Mackelwayn teorioista, joiden mukaan O'Ryan pikemminkin jahtaa murhaajaa kuin on itse murhaaja; Kulokaan ei ole varma asiasta. varsinainen epäilty nolla on toinen mies, joka matkustaa ympäri Yhdysvaltoja kylmäautolla. Hän ottaa kohteekseen lapsia, jotka hän sieppaa ja kuljettaa tilalleen tapettavaksi. Mackelway kokoaa yhteen näitä rikoksia yhdistäviä todisteita tunnistamalla, että uhreilla oli merkkejä pakastimen aiheuttamista palovammoista, kun heitä kuljetettiin sieppauspaikalta lepopaikkaan. Mackelway jahtaa epäiltyä kuorma-autonkuljettajaa tivoliin vain huomatakseen, että lapsi, jonka hän näki näyssään "vangittuna", on vapaana; kuorma-autonkuljettaja näyttää olevan hänen isänsä. Yhtäkkiä O'Ryan ilmestyy ja ottaa Mackelwayn kiinni. Mackelway herää sidottuna peilin edessä, kun O'Ryan yrittää pelotella häntä, mutta Mackelway ei pelästy. O'Ryan säästää hänet, ja he ajavat yhdessä, kun O'Ryan paljastaa historiansa projektin Icarus kanssa.Lopulta Mackelway ja O'Ryan löytävät Suspect Zeron hänen tilaltaan. Siellä on useita ruumiita haudattuna mataliin maakasoihin. Häntä jahdatessaan molemmat ajoneuvot ajautuvat ulos tieltä. Kulok onnistuu vapauttamaan rekan perävaunussa olevan lapsen, joka oli siepattu keinusta. Ulkona käydyn kamppailun jälkeen Suspect Zero kuolee, kun Mackelway murskaa hänen kallonsa kivellä. Tämän jälkeen O'Ryan yrittää saada Mackelwayn lopettamaan kärsimyksensä tappamalla hänet. Kun Mackelway kieltäytyy, O'Ryan teeskentelee hyökkäävänsä hänen kimppuunsa, jolloin Kulok ampuu hänet puolustaakseen pariaan.</w:t>
      </w:r>
    </w:p>
    <w:p>
      <w:r>
        <w:rPr>
          <w:b/>
        </w:rPr>
        <w:t xml:space="preserve">Tulos</w:t>
      </w:r>
    </w:p>
    <w:p>
      <w:r>
        <w:t xml:space="preserve">Miten Mackelway tajuaa, että uhrit kuljetetaan jääkaapissa?</w:t>
      </w:r>
    </w:p>
    <w:p>
      <w:r>
        <w:rPr>
          <w:b/>
        </w:rPr>
        <w:t xml:space="preserve">Tulos</w:t>
      </w:r>
    </w:p>
    <w:p>
      <w:r>
        <w:t xml:space="preserve">Mikä on "supersarjamurhaajan" lempinimi?</w:t>
      </w:r>
    </w:p>
    <w:p>
      <w:r>
        <w:rPr>
          <w:b/>
        </w:rPr>
        <w:t xml:space="preserve">Tulos</w:t>
      </w:r>
    </w:p>
    <w:p>
      <w:r>
        <w:t xml:space="preserve">Minkä ruumiinosan tappaja leikkaa aina?</w:t>
      </w:r>
    </w:p>
    <w:p>
      <w:r>
        <w:rPr>
          <w:b/>
        </w:rPr>
        <w:t xml:space="preserve">Tulos</w:t>
      </w:r>
    </w:p>
    <w:p>
      <w:r>
        <w:t xml:space="preserve">Kuka on todellinen Suspect Zero -sarjamurhaaja?</w:t>
      </w:r>
    </w:p>
    <w:p>
      <w:r>
        <w:rPr>
          <w:b/>
        </w:rPr>
        <w:t xml:space="preserve">Tulos</w:t>
      </w:r>
    </w:p>
    <w:p>
      <w:r>
        <w:t xml:space="preserve">Mitä Macklewaylle tapahtuu tivolissa?</w:t>
      </w:r>
    </w:p>
    <w:p>
      <w:r>
        <w:rPr>
          <w:b/>
        </w:rPr>
        <w:t xml:space="preserve">Tulos</w:t>
      </w:r>
    </w:p>
    <w:p>
      <w:r>
        <w:t xml:space="preserve">Mikä on Harold Speckin ammatti?</w:t>
      </w:r>
    </w:p>
    <w:p>
      <w:r>
        <w:rPr>
          <w:b/>
        </w:rPr>
        <w:t xml:space="preserve">Tulos</w:t>
      </w:r>
    </w:p>
    <w:p>
      <w:r>
        <w:t xml:space="preserve">Mitä Harold Speckille tapahtuu kuppilassa?</w:t>
      </w:r>
    </w:p>
    <w:p>
      <w:r>
        <w:rPr>
          <w:b/>
        </w:rPr>
        <w:t xml:space="preserve">Tulos</w:t>
      </w:r>
    </w:p>
    <w:p>
      <w:r>
        <w:t xml:space="preserve">Kenen silmien läpi O' Ryan alkaa nähdä?</w:t>
      </w:r>
    </w:p>
    <w:p>
      <w:r>
        <w:rPr>
          <w:b/>
        </w:rPr>
        <w:t xml:space="preserve">Tulos</w:t>
      </w:r>
    </w:p>
    <w:p>
      <w:r>
        <w:t xml:space="preserve">Mistä O' Brian ja Mackelway lopulta löytävät Suspect Zeron?</w:t>
      </w:r>
    </w:p>
    <w:p>
      <w:r>
        <w:rPr>
          <w:b/>
        </w:rPr>
        <w:t xml:space="preserve">Tulos</w:t>
      </w:r>
    </w:p>
    <w:p>
      <w:r>
        <w:t xml:space="preserve">Kenet O'Ryan lopulta tappaa baarin ulkopuolella?</w:t>
      </w:r>
    </w:p>
    <w:p>
      <w:r>
        <w:rPr>
          <w:b/>
        </w:rPr>
        <w:t xml:space="preserve">Tulos</w:t>
      </w:r>
    </w:p>
    <w:p>
      <w:r>
        <w:t xml:space="preserve">Kuka ampuu O'Ryania epäillyn zron tilalla?</w:t>
      </w:r>
    </w:p>
    <w:p>
      <w:r>
        <w:rPr>
          <w:b/>
        </w:rPr>
        <w:t xml:space="preserve">Tulos</w:t>
      </w:r>
    </w:p>
    <w:p>
      <w:r>
        <w:t xml:space="preserve">Kuka löydetään kuolleena sen jälkeen, kun he olivat lähteneet kuppilasta?</w:t>
      </w:r>
    </w:p>
    <w:p>
      <w:r>
        <w:rPr>
          <w:b/>
        </w:rPr>
        <w:t xml:space="preserve">Tulos</w:t>
      </w:r>
    </w:p>
    <w:p>
      <w:r>
        <w:t xml:space="preserve">Miksi Mackelway sai kuuden kuukauden pelikiellon?</w:t>
      </w:r>
    </w:p>
    <w:p>
      <w:r>
        <w:rPr>
          <w:b/>
        </w:rPr>
        <w:t xml:space="preserve">Tulos</w:t>
      </w:r>
    </w:p>
    <w:p>
      <w:r>
        <w:t xml:space="preserve">Minne Macklewayn tappajalta saamat tiedot johtavat hänet?</w:t>
      </w:r>
    </w:p>
    <w:p>
      <w:r>
        <w:rPr>
          <w:b/>
        </w:rPr>
        <w:t xml:space="preserve">Tulos</w:t>
      </w:r>
    </w:p>
    <w:p>
      <w:r>
        <w:t xml:space="preserve">Mistä rekan perävaunussa ollut lapsi siepattiin?</w:t>
      </w:r>
    </w:p>
    <w:p>
      <w:r>
        <w:rPr>
          <w:b/>
        </w:rPr>
        <w:t xml:space="preserve">Tulos</w:t>
      </w:r>
    </w:p>
    <w:p>
      <w:r>
        <w:t xml:space="preserve">Kuka jakaa O' Ryanin erityiskyvyn?</w:t>
      </w:r>
    </w:p>
    <w:p>
      <w:r>
        <w:rPr>
          <w:b/>
        </w:rPr>
        <w:t xml:space="preserve">Tulos</w:t>
      </w:r>
    </w:p>
    <w:p>
      <w:r>
        <w:t xml:space="preserve">Millä ajoneuvolla Suspect Zero matkustaa ympäri Yhdysvaltoja?</w:t>
      </w:r>
    </w:p>
    <w:p>
      <w:r>
        <w:rPr>
          <w:b/>
        </w:rPr>
        <w:t xml:space="preserve">Tulos</w:t>
      </w:r>
    </w:p>
    <w:p>
      <w:r>
        <w:t xml:space="preserve">Miksi Mackleway hyllytettiin?</w:t>
      </w:r>
    </w:p>
    <w:p>
      <w:r>
        <w:rPr>
          <w:b/>
        </w:rPr>
        <w:t xml:space="preserve">Tulos</w:t>
      </w:r>
    </w:p>
    <w:p>
      <w:r>
        <w:t xml:space="preserve">Mitä Haroldilta oli leikattu pois?</w:t>
      </w:r>
    </w:p>
    <w:p>
      <w:r>
        <w:rPr>
          <w:b/>
        </w:rPr>
        <w:t xml:space="preserve">Tulos</w:t>
      </w:r>
    </w:p>
    <w:p>
      <w:r>
        <w:t xml:space="preserve">Ketä epäillään aluksi epäillyksi nollasta?</w:t>
      </w:r>
    </w:p>
    <w:p>
      <w:r>
        <w:rPr>
          <w:b/>
        </w:rPr>
        <w:t xml:space="preserve">Tulos</w:t>
      </w:r>
    </w:p>
    <w:p>
      <w:r>
        <w:t xml:space="preserve">Mihin hallituksen kokeiluun O' Ryan osallistui?</w:t>
      </w:r>
    </w:p>
    <w:p>
      <w:r>
        <w:rPr>
          <w:b/>
        </w:rPr>
        <w:t xml:space="preserve">Tulos</w:t>
      </w:r>
    </w:p>
    <w:p>
      <w:r>
        <w:t xml:space="preserve">Mitä Mackelway sai tiedoillaan?</w:t>
      </w:r>
    </w:p>
    <w:p>
      <w:r>
        <w:rPr>
          <w:b/>
        </w:rPr>
        <w:t xml:space="preserve">Tulos</w:t>
      </w:r>
    </w:p>
    <w:p>
      <w:r>
        <w:t xml:space="preserve">Kuka tappaa Suspect Zeron?</w:t>
      </w:r>
    </w:p>
    <w:p>
      <w:r>
        <w:rPr>
          <w:b/>
        </w:rPr>
        <w:t xml:space="preserve">Tulos</w:t>
      </w:r>
    </w:p>
    <w:p>
      <w:r>
        <w:t xml:space="preserve">Mikä on outoa siinä, miten Harold löydetään kuolleena?</w:t>
      </w:r>
    </w:p>
    <w:p>
      <w:r>
        <w:rPr>
          <w:b/>
        </w:rPr>
        <w:t xml:space="preserve">Tulos</w:t>
      </w:r>
    </w:p>
    <w:p>
      <w:r>
        <w:t xml:space="preserve">Minne Suspect Zero vie uhrinsa?</w:t>
      </w:r>
    </w:p>
    <w:p>
      <w:r>
        <w:rPr>
          <w:b/>
        </w:rPr>
        <w:t xml:space="preserve">Tulos</w:t>
      </w:r>
    </w:p>
    <w:p>
      <w:r>
        <w:t xml:space="preserve">Mikä O'Ryanissa on ainutlaatuista?</w:t>
      </w:r>
    </w:p>
    <w:p>
      <w:r>
        <w:rPr>
          <w:b/>
        </w:rPr>
        <w:t xml:space="preserve">Tulos</w:t>
      </w:r>
    </w:p>
    <w:p>
      <w:r>
        <w:t xml:space="preserve">Missä Suspect Zero matkustaa?</w:t>
      </w:r>
    </w:p>
    <w:p>
      <w:r>
        <w:rPr>
          <w:b/>
        </w:rPr>
        <w:t xml:space="preserve">Tulos</w:t>
      </w:r>
    </w:p>
    <w:p>
      <w:r>
        <w:t xml:space="preserve">Kenet Mackelway voitti takaumakohtauksessa?</w:t>
      </w:r>
    </w:p>
    <w:p>
      <w:r>
        <w:rPr>
          <w:b/>
        </w:rPr>
        <w:t xml:space="preserve">Tulos</w:t>
      </w:r>
    </w:p>
    <w:p>
      <w:r>
        <w:t xml:space="preserve">Kuka näkee sarjamurhaajien teot?</w:t>
      </w:r>
    </w:p>
    <w:p>
      <w:r>
        <w:rPr>
          <w:b/>
        </w:rPr>
        <w:t xml:space="preserve">Tulos</w:t>
      </w:r>
    </w:p>
    <w:p>
      <w:r>
        <w:t xml:space="preserve">Mitä Mackleway ja Kulok löytävät tutkimuksissaan?</w:t>
      </w:r>
    </w:p>
    <w:p>
      <w:r>
        <w:rPr>
          <w:b/>
        </w:rPr>
        <w:t xml:space="preserve">Esimerkki 3.1541</w:t>
      </w:r>
    </w:p>
    <w:p>
      <w:r>
        <w:t xml:space="preserve"> Tarina sijoittuu pieneen Little Hintock -nimiseen metsäkylään, ja se kertoo rehellisen metsämiehen, Giles Winterbornen, pyrkimyksistä naida lapsuudenrakkaansa Grace Melbury. Vaikka he ovat olleet epävirallisesti kihloissa jo jonkin aikaa, Gilesin isä on tehnyt taloudellisia uhrauksia antaakseen palvotulle ainoalle lapselleen paremman koulutuksen eikä pidä Gilesia enää tarpeeksi hyvänä hänelle. Kun uusi lääkäri, hyvin syntynyt ja komea nuori mies nimeltä Edgar Fitzpiers kiinnostuu Gracesta, Gracen isä tekee kaikkensa saadakseen Gracen unohtamaan Gilesin ja rohkaistakseen hänen mielestään loistavaa parisuhdetta. Gracella on epäilyksiä ennen avioliittoa, sillä hän näkee kylän naisen (Suke Damson) tulevan ulos miehen mökistä hyvin aikaisin aamulla ja epäilee miehen nukkuneen tämän kanssa. Grace kertoo isälleen, ettei halua mennä naimisiin, ja isä suuttuu. Myöhemmin Fitzpiers kertoo, että Suke on käynyt hänen luonaan, koska hänellä oli tuskissaan hammassärky, ja Fitzpiers poistatti häneltä hammasluun. Grace takertuu tähän selitykseen - itse asiassa Fitzpiers on aloittanut suhteen Suken kanssa joitakin viikkoja aiemmin. Häämatkan jälkeen pariskunta muuttaa asumaan Melburyn talon käyttämättömään siipeen. Pian Fitzpiers kuitenkin aloittaa suhteen rikkaan leskirouvan, rouva Charmondin, kanssa, minkä Grace ja hänen isänsä saavat selville. Grace saa sattumalta selville, että Suke Damsonilla on täydet hampaat, ja tajuaa, että Fitzpiers valehteli hänelle. Pariskunta vieraantuu yhä enemmän toisistaan, ja Fitzpiers joutuu appiukkonsa pahoinpitelemäksi paljastettuaan tälle vahingossa todellisen luonteensa. Sekä Suke Damson että rouva Charmond ilmestyvät Gracen taloon ja haluavat tietää, onko Fitzpiers kunnossa - Grace puhuttelee molempia sarkastisesti "vaimot -kaikki". Myöhemmin Fitzpiers hylkää Gracen ja lähtee rouva Charmondin kanssa mantereelle. Grace tajuaa, että hän on aina rakastanut oikeastaan vain Gilesia, mutta koska avioeroa ei ole mahdollista saada, hänen rakkautensa tuntuu toivottomalta.Melburylle entinen lakimies kertoo, että lakia on muutettu edellisenä vuonna (joten toiminta sijoittuu vuoteen 1858) ja avioero on nyt mahdollinen. Hän rohkaisee Gilesia jatkamaan seurustelua Gracen kanssa. Myöhemmin käy kuitenkin ilmi, että Fitzpiersin aviorikos ei riitä siihen, että Grace olisi oikeutettu avioeroon. Kun Fitzpiers riitelee rouva Charmondin kanssa ja palaa Little Hintockiin yrittäen tehdä sovinnon vaimonsa kanssa, tämä pakenee talosta ja kääntyy Gilesin puoleen. Mies toipuu yhä vaarallisesta sairaudesta, mutta antaa jalosti naisen nukkua majassaan myrskysäällä, kun taas mies vaatii nukkumaan ulkona. Tämän seurauksena hän kuolee. Myöhemmin Grace antaa itsensä voittaa takaisin (ainakin väliaikaisesti) katuvan Fitzpiersin puolelle, mikä sinetöi hänen kohtalonsa kelvottoman miehen vaimona. Tämä tapahtuu sen jälkeen, kun Suken aviomies Timothy Tangs on asettanut miesansan, jolla hän yrittää murskata Fitzpiersin jalan, mutta se vain repii Gracen hameen.kukaan ei jää suremaan Gilesia paitsi rohkea maalaistyttö nimeltä Marty South,joka on aina rakastanut häntä. Marty on tavallinen tyttö, jonka ainoa ominaisuus on hänen kauniit hiuksensa. Hänet suostutellaan tarinan alussa myymään ne parturille, joka hankkii niitä rouva Charmondille, kun Marty tajuaa, että Giles rakastaa Gracea eikä häntä. Hän saa aikaan lopullisen riidan Fitzpiersin ja rouva Charmondin välillä kirjoittamalla Fitzpiersille ja kertomalla hänelle suurimman osan rouva Charmondin hiuksista alkuperän.</w:t>
      </w:r>
    </w:p>
    <w:p>
      <w:r>
        <w:rPr>
          <w:b/>
        </w:rPr>
        <w:t xml:space="preserve">Tulos</w:t>
      </w:r>
    </w:p>
    <w:p>
      <w:r>
        <w:t xml:space="preserve">Milloin Giles kuolee?</w:t>
      </w:r>
    </w:p>
    <w:p>
      <w:r>
        <w:rPr>
          <w:b/>
        </w:rPr>
        <w:t xml:space="preserve">Tulos</w:t>
      </w:r>
    </w:p>
    <w:p>
      <w:r>
        <w:t xml:space="preserve">Kenet Gracen isä suostuttelee Gracen naimisiin?</w:t>
      </w:r>
    </w:p>
    <w:p>
      <w:r>
        <w:rPr>
          <w:b/>
        </w:rPr>
        <w:t xml:space="preserve">Tulos</w:t>
      </w:r>
    </w:p>
    <w:p>
      <w:r>
        <w:t xml:space="preserve">Mitä lakia muutettiin edellisenä vuonna?</w:t>
      </w:r>
    </w:p>
    <w:p>
      <w:r>
        <w:rPr>
          <w:b/>
        </w:rPr>
        <w:t xml:space="preserve">Tulos</w:t>
      </w:r>
    </w:p>
    <w:p>
      <w:r>
        <w:t xml:space="preserve">Mikä on Edgar Fitzpiersin ammatti?</w:t>
      </w:r>
    </w:p>
    <w:p>
      <w:r>
        <w:rPr>
          <w:b/>
        </w:rPr>
        <w:t xml:space="preserve">Tulos</w:t>
      </w:r>
    </w:p>
    <w:p>
      <w:r>
        <w:t xml:space="preserve">Minne Edgar Fitzpiers menee rouva Charmondin kanssa?</w:t>
      </w:r>
    </w:p>
    <w:p>
      <w:r>
        <w:rPr>
          <w:b/>
        </w:rPr>
        <w:t xml:space="preserve">Tulos</w:t>
      </w:r>
    </w:p>
    <w:p>
      <w:r>
        <w:t xml:space="preserve">Mikä oli Gilesin ammatti?</w:t>
      </w:r>
    </w:p>
    <w:p>
      <w:r>
        <w:rPr>
          <w:b/>
        </w:rPr>
        <w:t xml:space="preserve">Tulos</w:t>
      </w:r>
    </w:p>
    <w:p>
      <w:r>
        <w:t xml:space="preserve">Missä kylässä tämä tapahtuu?</w:t>
      </w:r>
    </w:p>
    <w:p>
      <w:r>
        <w:rPr>
          <w:b/>
        </w:rPr>
        <w:t xml:space="preserve">Tulos</w:t>
      </w:r>
    </w:p>
    <w:p>
      <w:r>
        <w:t xml:space="preserve">Minkä tekosyyn Fitzpiers antaa Gracelle, kun Suke lähtee kotoa aikaisin aamulla?</w:t>
      </w:r>
    </w:p>
    <w:p>
      <w:r>
        <w:rPr>
          <w:b/>
        </w:rPr>
        <w:t xml:space="preserve">Tulos</w:t>
      </w:r>
    </w:p>
    <w:p>
      <w:r>
        <w:t xml:space="preserve">Kuka suree Gilesia?</w:t>
      </w:r>
    </w:p>
    <w:p>
      <w:r>
        <w:rPr>
          <w:b/>
        </w:rPr>
        <w:t xml:space="preserve">Tulos</w:t>
      </w:r>
    </w:p>
    <w:p>
      <w:r>
        <w:t xml:space="preserve">Miten Grace saa selville, että Edgar valehteli hänelle Suken vierailusta?</w:t>
      </w:r>
    </w:p>
    <w:p>
      <w:r>
        <w:rPr>
          <w:b/>
        </w:rPr>
        <w:t xml:space="preserve">Tulos</w:t>
      </w:r>
    </w:p>
    <w:p>
      <w:r>
        <w:t xml:space="preserve">Miksi Grace epäilee Edgar Fitzpiersin naimisiinmenoa ennen häitä?</w:t>
      </w:r>
    </w:p>
    <w:p>
      <w:r>
        <w:rPr>
          <w:b/>
        </w:rPr>
        <w:t xml:space="preserve">Tulos</w:t>
      </w:r>
    </w:p>
    <w:p>
      <w:r>
        <w:t xml:space="preserve">Miksi Giles kuolee?</w:t>
      </w:r>
    </w:p>
    <w:p>
      <w:r>
        <w:rPr>
          <w:b/>
        </w:rPr>
        <w:t xml:space="preserve">Tulos</w:t>
      </w:r>
    </w:p>
    <w:p>
      <w:r>
        <w:t xml:space="preserve">Mitä tapahtuu, kun Timothy Tangs asettaa ansan?</w:t>
      </w:r>
    </w:p>
    <w:p>
      <w:r>
        <w:rPr>
          <w:b/>
        </w:rPr>
        <w:t xml:space="preserve">Tulos</w:t>
      </w:r>
    </w:p>
    <w:p>
      <w:r>
        <w:t xml:space="preserve">Mikä on Miles Winerbornen ammatti?</w:t>
      </w:r>
    </w:p>
    <w:p>
      <w:r>
        <w:rPr>
          <w:b/>
        </w:rPr>
        <w:t xml:space="preserve">Tulos</w:t>
      </w:r>
    </w:p>
    <w:p>
      <w:r>
        <w:t xml:space="preserve">Onko aviorikos riittävä syy avioeroon?</w:t>
      </w:r>
    </w:p>
    <w:p>
      <w:r>
        <w:rPr>
          <w:b/>
        </w:rPr>
        <w:t xml:space="preserve">Tulos</w:t>
      </w:r>
    </w:p>
    <w:p>
      <w:r>
        <w:t xml:space="preserve">Mistä Grace tiesi, että Fitzpiers valehteli Suken hampaan poistamisesta?</w:t>
      </w:r>
    </w:p>
    <w:p>
      <w:r>
        <w:rPr>
          <w:b/>
        </w:rPr>
        <w:t xml:space="preserve">Tulos</w:t>
      </w:r>
    </w:p>
    <w:p>
      <w:r>
        <w:t xml:space="preserve">Mistä rouva Charmond sai hiuksensa?</w:t>
      </w:r>
    </w:p>
    <w:p>
      <w:r>
        <w:rPr>
          <w:b/>
        </w:rPr>
        <w:t xml:space="preserve">Tulos</w:t>
      </w:r>
    </w:p>
    <w:p>
      <w:r>
        <w:t xml:space="preserve">Miten Giles kuolee?</w:t>
      </w:r>
    </w:p>
    <w:p>
      <w:r>
        <w:rPr>
          <w:b/>
        </w:rPr>
        <w:t xml:space="preserve">Tulos</w:t>
      </w:r>
    </w:p>
    <w:p>
      <w:r>
        <w:t xml:space="preserve">Miksi Grace ei lopulta voi erota Fitzpiersistä?</w:t>
      </w:r>
    </w:p>
    <w:p>
      <w:r>
        <w:rPr>
          <w:b/>
        </w:rPr>
        <w:t xml:space="preserve">Tulos</w:t>
      </w:r>
    </w:p>
    <w:p>
      <w:r>
        <w:t xml:space="preserve">Mikä on Miles Winterbornen kylän nimi?</w:t>
      </w:r>
    </w:p>
    <w:p>
      <w:r>
        <w:rPr>
          <w:b/>
        </w:rPr>
        <w:t xml:space="preserve">Tulos</w:t>
      </w:r>
    </w:p>
    <w:p>
      <w:r>
        <w:t xml:space="preserve">Mikä on Marty Southin ainoa ominaisuus?</w:t>
      </w:r>
    </w:p>
    <w:p>
      <w:r>
        <w:rPr>
          <w:b/>
        </w:rPr>
        <w:t xml:space="preserve">Tulos</w:t>
      </w:r>
    </w:p>
    <w:p>
      <w:r>
        <w:t xml:space="preserve">Minne Fitzpiers menee rouva Charmondin kanssa?</w:t>
      </w:r>
    </w:p>
    <w:p>
      <w:r>
        <w:rPr>
          <w:b/>
        </w:rPr>
        <w:t xml:space="preserve">Tulos</w:t>
      </w:r>
    </w:p>
    <w:p>
      <w:r>
        <w:t xml:space="preserve">Ketä Marty South rakastaa?</w:t>
      </w:r>
    </w:p>
    <w:p>
      <w:r>
        <w:rPr>
          <w:b/>
        </w:rPr>
        <w:t xml:space="preserve">Tulos</w:t>
      </w:r>
    </w:p>
    <w:p>
      <w:r>
        <w:t xml:space="preserve">Grace näkee naisen lähtevän Fitzpiersin talosta varhain eräänä aamuna ennen heidän avioliittonsa solmimista, kuka tämä nainen on?</w:t>
      </w:r>
    </w:p>
    <w:p>
      <w:r>
        <w:rPr>
          <w:b/>
        </w:rPr>
        <w:t xml:space="preserve">Tulos</w:t>
      </w:r>
    </w:p>
    <w:p>
      <w:r>
        <w:t xml:space="preserve">Kuka suree Gilesin kuolemaa?</w:t>
      </w:r>
    </w:p>
    <w:p>
      <w:r>
        <w:rPr>
          <w:b/>
        </w:rPr>
        <w:t xml:space="preserve">Tulos</w:t>
      </w:r>
    </w:p>
    <w:p>
      <w:r>
        <w:t xml:space="preserve">Missä tämä tarina tapahtuu?</w:t>
      </w:r>
    </w:p>
    <w:p>
      <w:r>
        <w:rPr>
          <w:b/>
        </w:rPr>
        <w:t xml:space="preserve">Tulos</w:t>
      </w:r>
    </w:p>
    <w:p>
      <w:r>
        <w:t xml:space="preserve">Kenen kanssa Fitzpiersillä on suhteita?</w:t>
      </w:r>
    </w:p>
    <w:p>
      <w:r>
        <w:rPr>
          <w:b/>
        </w:rPr>
        <w:t xml:space="preserve">Tulos</w:t>
      </w:r>
    </w:p>
    <w:p>
      <w:r>
        <w:t xml:space="preserve">Mikä on Fitzpiersin ammatti?</w:t>
      </w:r>
    </w:p>
    <w:p>
      <w:r>
        <w:rPr>
          <w:b/>
        </w:rPr>
        <w:t xml:space="preserve">Tulos</w:t>
      </w:r>
    </w:p>
    <w:p>
      <w:r>
        <w:t xml:space="preserve">Minkä tekosyyn Fitzpiers antaa Suken kotonaan olemiselle?</w:t>
      </w:r>
    </w:p>
    <w:p>
      <w:r>
        <w:rPr>
          <w:b/>
        </w:rPr>
        <w:t xml:space="preserve">Tulos</w:t>
      </w:r>
    </w:p>
    <w:p>
      <w:r>
        <w:t xml:space="preserve">Mitä Edgar Fitzpiers kertoo Gracelle Suken vierailun syyksi?</w:t>
      </w:r>
    </w:p>
    <w:p>
      <w:r>
        <w:rPr>
          <w:b/>
        </w:rPr>
        <w:t xml:space="preserve">Esimerkki 3.1542</w:t>
      </w:r>
    </w:p>
    <w:p>
      <w:r>
        <w:t xml:space="preserve"> Vuonna 2004 satelliitti havaitsee salaperäisen lämpökukinnan Bouvet ya:n alla, joka on saari noin tuhat kilometriä Etelämantereen rannikolta. Rikas teollisuusmies Charles Bishop Weyland (Lance Henriksen) havaitsee lämpökamerakuvauksen avulla, että jään alle on haudattu 2000 metriä pitkä pyramidi. Hän yrittää lunastaa sen monikansalliselle viestintäyhtiölleen Weyland Industriesille, joka on Weyland Corporationin tytäryhtiö, ja kokoaa asiantuntijaryhmän tutkimaan asiaa. Ryhmään kuuluu arkeologeja, kieliasiantuntijoita, poraajia, palkkasotureita ja Alexa Woods -niminen opas (Sanaa Lathan).Kun Predator-alus saavuttaa Maan kiertoradan, se ampuu säteen, joka luo jään läpi kulkuväylän kohti lämpökukinnan lähdettä. Kun ryhmä saapuu lämmönlähteen yläpuolella olevalle hylätylle valaanpyyntiasemalle, he löytävät käytävän ja laskeutuvat jään alle. He löytävät salaperäisen pyramidin ja alkavat tutkia sitä, ja löytävät todisteita esihistoriallisesta sivilisaatiosta ja ilmeisesti uhrikammion, joka on täynnä ihmisluurankoja, joiden kylkiluukalot ovat repeytyneet.Samaan aikaan kolme Predatoria saapuu paikalle ja tappaa kaikki pinnalla olevat ihmiset. Ne laskeutuvat alas pyramidille ja saapuvat juuri kun ryhmä aktivoi rakennelman tietämättään. Alien-kuningatar herää kylmätilasta ja alkaa tuottaa munia. Kun munat kuoriutuvat, useat facehuggerit kiinnittyvät uhrikammioon jääneisiin ihmisiin. Ihmisistä nousee rintahampaita, jotka kasvavat nopeasti aikuisiksi muukalaisiksi. Saalistajien, muukalaisten ja ihmisten välille syntyy konflikti, jossa kuolee useita ihmisiä. Muukalainen tappaa kaksi Predatoria, ja Weylandin tappaa jäljelle jäänyt Predator, jolloin Alexa ja arkeologi Sebastian De Rosa (Raoul Bova) ehtivät paeta. He todistavat, kuinka Predator tappaa kasvonsyöjän ja muukalaisen shurikenilla, ennen kuin hän riisuu naamionsa ja merkitsee itsensä kasvonsyöjän verellä. Alexan ja Sebastianin lähdettyä toinen kasvojenpurkaaja kiinnittyy naamioimattomaan Predatoriin. pyramidin hieroglyfien kääntämisen kautta Alexa ja Sebastian saavat tietää, että Predatorit ovat vierailleet Maassa tuhansia vuosia. Ne opettivat varhaisille ihmissivilisaatioille, miten pyramidit rakennetaan, ja niitä palvottiin jumalina. Sadan vuoden välein ne vierailivat Maassa osallistuakseen siirtymäriittiin, jossa useat ihmiset uhrasivat itsensä isänniksi muukalaisille ja loivat näin "lopullisen saaliin" Predatorien metsästettäväksi. Jos saalistajat joutuisivat ylivoimaisiksi, ne aktivoisivat itsetuholaitteen eliminoidakseen muukalaiset ja itsensä. Kaksikko päättelee, että tämän vuoksi nykyiset Predators ovat pyramidilla ja että lämpökukinnan tarkoituksena oli houkutella ihmisiä vain siksi, että he saisivat aikaan uusia Alieneja metsästettäväksi.Alexa ja Sebastian päättävät, että Predatorsin on annettava onnistua metsästyksessään, jotta Aliens "ei pääse pinnalle". Valitettavasti Sebastian joutuu Alienin vangiksi, jolloin vain Alexa ja Predator jäävät taistelemaan Alieneja vastaan. Nämä kaksi muodostavat liiton ja tuhoavat pyramidin ja jäljellä olevat Alienit itsetuholaitteen avulla. Alexa ja Scar pääsevät pinnalle, jossa he taistelevat muukalaiskuningatarta vastaan. He kukistavat kuningattaren kiinnittämällä sen ketjun vesitorniin ja työntämällä sen jyrkänteen yli, jolloin kuningatar raahautuu merenpohjaan. Scar saa kuitenkin Alien-kuningattaren hännän puukosta vartalon läpi ja kuolee haavoihinsa.Predator-alus paljastuu ja useita Predatoreita ilmestyy paikalle. Ne noutavat kaatuneen toverinsa, ja eräs eliittipredator antaa Alexalle yhden keihäsaseistaan tunnustuksena hänen taidoistaan soturina. Kun Predatorit vetäytyvät avaruuteen, Scarin rinnasta purkautuu rintapanssari, jossa on Alienin ja Predatorin risteymä, ja Aliens vs. Predatorin tapahtumat alkavat: Requiem.</w:t>
      </w:r>
    </w:p>
    <w:p>
      <w:r>
        <w:rPr>
          <w:b/>
        </w:rPr>
        <w:t xml:space="preserve">Tulos</w:t>
      </w:r>
    </w:p>
    <w:p>
      <w:r>
        <w:t xml:space="preserve">Miksi saalistajat vierailevat Maassa?</w:t>
      </w:r>
    </w:p>
    <w:p>
      <w:r>
        <w:rPr>
          <w:b/>
        </w:rPr>
        <w:t xml:space="preserve">Tulos</w:t>
      </w:r>
    </w:p>
    <w:p>
      <w:r>
        <w:t xml:space="preserve">Mitä tapahtuu, kun muukalaiskuningatar herää?</w:t>
      </w:r>
    </w:p>
    <w:p>
      <w:r>
        <w:rPr>
          <w:b/>
        </w:rPr>
        <w:t xml:space="preserve">Tulos</w:t>
      </w:r>
    </w:p>
    <w:p>
      <w:r>
        <w:t xml:space="preserve">Miten saaren arvoituksellinen lämpökukinta on alun perin havaittu?</w:t>
      </w:r>
    </w:p>
    <w:p>
      <w:r>
        <w:rPr>
          <w:b/>
        </w:rPr>
        <w:t xml:space="preserve">Tulos</w:t>
      </w:r>
    </w:p>
    <w:p>
      <w:r>
        <w:t xml:space="preserve">Miksi petoeläimet käyttivät lämpökukkaa houkutellakseen ihmisiä? </w:t>
      </w:r>
    </w:p>
    <w:p>
      <w:r>
        <w:rPr>
          <w:b/>
        </w:rPr>
        <w:t xml:space="preserve">Tulos</w:t>
      </w:r>
    </w:p>
    <w:p>
      <w:r>
        <w:t xml:space="preserve">Kuka opetti ihmiskunnan sivilisaation rakentamaan pyramidit?</w:t>
      </w:r>
    </w:p>
    <w:p>
      <w:r>
        <w:rPr>
          <w:b/>
        </w:rPr>
        <w:t xml:space="preserve">Tulos</w:t>
      </w:r>
    </w:p>
    <w:p>
      <w:r>
        <w:t xml:space="preserve">Ketä vastaan Alexa ja Scar taistelivat päästyään pinnalle?</w:t>
      </w:r>
    </w:p>
    <w:p>
      <w:r>
        <w:rPr>
          <w:b/>
        </w:rPr>
        <w:t xml:space="preserve">Tulos</w:t>
      </w:r>
    </w:p>
    <w:p>
      <w:r>
        <w:t xml:space="preserve">Missä Bouvetoya sijaitsee maantieteellisesti?</w:t>
      </w:r>
    </w:p>
    <w:p>
      <w:r>
        <w:rPr>
          <w:b/>
        </w:rPr>
        <w:t xml:space="preserve">Tulos</w:t>
      </w:r>
    </w:p>
    <w:p>
      <w:r>
        <w:t xml:space="preserve">Mitä tutkimusryhmä löytää haudatusta pyramidista?</w:t>
      </w:r>
    </w:p>
    <w:p>
      <w:r>
        <w:rPr>
          <w:b/>
        </w:rPr>
        <w:t xml:space="preserve">Tulos</w:t>
      </w:r>
    </w:p>
    <w:p>
      <w:r>
        <w:t xml:space="preserve">Miksi Alexa ja Sebastian päättivät, että Predatorsin pitäisi metsästää?</w:t>
      </w:r>
    </w:p>
    <w:p>
      <w:r>
        <w:rPr>
          <w:b/>
        </w:rPr>
        <w:t xml:space="preserve">Tulos</w:t>
      </w:r>
    </w:p>
    <w:p>
      <w:r>
        <w:t xml:space="preserve">Mitä yksi Predators esittelee Alexalle?</w:t>
      </w:r>
    </w:p>
    <w:p>
      <w:r>
        <w:rPr>
          <w:b/>
        </w:rPr>
        <w:t xml:space="preserve">Tulos</w:t>
      </w:r>
    </w:p>
    <w:p>
      <w:r>
        <w:t xml:space="preserve">Mitä tapahtuu, kun facehugger hyökkää ihmisen kimppuun?</w:t>
      </w:r>
    </w:p>
    <w:p>
      <w:r>
        <w:rPr>
          <w:b/>
        </w:rPr>
        <w:t xml:space="preserve">Tulos</w:t>
      </w:r>
    </w:p>
    <w:p>
      <w:r>
        <w:t xml:space="preserve">Kuka on Alexa Woods?</w:t>
      </w:r>
    </w:p>
    <w:p>
      <w:r>
        <w:rPr>
          <w:b/>
        </w:rPr>
        <w:t xml:space="preserve">Tulos</w:t>
      </w:r>
    </w:p>
    <w:p>
      <w:r>
        <w:t xml:space="preserve">Millaisella aseella yksi Predators tappoi Alienin ja facehuggerin?</w:t>
      </w:r>
    </w:p>
    <w:p>
      <w:r>
        <w:rPr>
          <w:b/>
        </w:rPr>
        <w:t xml:space="preserve">Tulos</w:t>
      </w:r>
    </w:p>
    <w:p>
      <w:r>
        <w:t xml:space="preserve">Mitä Charles Bishop Weyland löytää saarelta Etelämantereen rannikolta? </w:t>
      </w:r>
    </w:p>
    <w:p>
      <w:r>
        <w:rPr>
          <w:b/>
        </w:rPr>
        <w:t xml:space="preserve">Tulos</w:t>
      </w:r>
    </w:p>
    <w:p>
      <w:r>
        <w:t xml:space="preserve">Mitä tapahtuu Weylandin kuoleman seurauksena?</w:t>
      </w:r>
    </w:p>
    <w:p>
      <w:r>
        <w:rPr>
          <w:b/>
        </w:rPr>
        <w:t xml:space="preserve">Tulos</w:t>
      </w:r>
    </w:p>
    <w:p>
      <w:r>
        <w:t xml:space="preserve">Kuinka usein saalistajat vierailivat maapallolla?</w:t>
      </w:r>
    </w:p>
    <w:p>
      <w:r>
        <w:rPr>
          <w:b/>
        </w:rPr>
        <w:t xml:space="preserve">Tulos</w:t>
      </w:r>
    </w:p>
    <w:p>
      <w:r>
        <w:t xml:space="preserve">Miten Scar tapetaan?</w:t>
      </w:r>
    </w:p>
    <w:p>
      <w:r>
        <w:rPr>
          <w:b/>
        </w:rPr>
        <w:t xml:space="preserve">Tulos</w:t>
      </w:r>
    </w:p>
    <w:p>
      <w:r>
        <w:t xml:space="preserve">Miksi Predator antoi Alexalle yhden aseistaan?</w:t>
      </w:r>
    </w:p>
    <w:p>
      <w:r>
        <w:rPr>
          <w:b/>
        </w:rPr>
        <w:t xml:space="preserve">Tulos</w:t>
      </w:r>
    </w:p>
    <w:p>
      <w:r>
        <w:t xml:space="preserve">Mitä Muukalaiskuningatar tekee heti herättyään kryogeenisestä tilastaan?</w:t>
      </w:r>
    </w:p>
    <w:p>
      <w:r>
        <w:rPr>
          <w:b/>
        </w:rPr>
        <w:t xml:space="preserve">Tulos</w:t>
      </w:r>
    </w:p>
    <w:p>
      <w:r>
        <w:t xml:space="preserve">Millä Predators palkitsee Alexan siitä, että hän auttaa heitä kukistamaan kuningatar Alienin?</w:t>
      </w:r>
    </w:p>
    <w:p>
      <w:r>
        <w:rPr>
          <w:b/>
        </w:rPr>
        <w:t xml:space="preserve">Tulos</w:t>
      </w:r>
    </w:p>
    <w:p>
      <w:r>
        <w:t xml:space="preserve">Mitä saalistajat opettivat varhaisille ihmissivilisaatioille?</w:t>
      </w:r>
    </w:p>
    <w:p>
      <w:r>
        <w:rPr>
          <w:b/>
        </w:rPr>
        <w:t xml:space="preserve">Tulos</w:t>
      </w:r>
    </w:p>
    <w:p>
      <w:r>
        <w:t xml:space="preserve">Mitä Charles Bishop Weyland löysi lämpökuvauksen avulla?</w:t>
      </w:r>
    </w:p>
    <w:p>
      <w:r>
        <w:rPr>
          <w:b/>
        </w:rPr>
        <w:t xml:space="preserve">Tulos</w:t>
      </w:r>
    </w:p>
    <w:p>
      <w:r>
        <w:t xml:space="preserve">Mitä tiimi saa ensin selville pyramidista?</w:t>
      </w:r>
    </w:p>
    <w:p>
      <w:r>
        <w:rPr>
          <w:b/>
        </w:rPr>
        <w:t xml:space="preserve">Tulos</w:t>
      </w:r>
    </w:p>
    <w:p>
      <w:r>
        <w:t xml:space="preserve">Miten Alexa ja Scar tappavat Alien Queenin?</w:t>
      </w:r>
    </w:p>
    <w:p>
      <w:r>
        <w:rPr>
          <w:b/>
        </w:rPr>
        <w:t xml:space="preserve">Tulos</w:t>
      </w:r>
    </w:p>
    <w:p>
      <w:r>
        <w:t xml:space="preserve">Mikä sijaitsee suoraan lämpökukan yläpuolella?</w:t>
      </w:r>
    </w:p>
    <w:p>
      <w:r>
        <w:rPr>
          <w:b/>
        </w:rPr>
        <w:t xml:space="preserve">Tulos</w:t>
      </w:r>
    </w:p>
    <w:p>
      <w:r>
        <w:t xml:space="preserve">Kuka opetti ihmisen varhaiset sivilisaatiot rakentamaan pyramideja?</w:t>
      </w:r>
    </w:p>
    <w:p>
      <w:r>
        <w:rPr>
          <w:b/>
        </w:rPr>
        <w:t xml:space="preserve">Tulos</w:t>
      </w:r>
    </w:p>
    <w:p>
      <w:r>
        <w:t xml:space="preserve">Miten Weylandin ryhmä pääsee jään alla olevaan pyramidiin?</w:t>
      </w:r>
    </w:p>
    <w:p>
      <w:r>
        <w:rPr>
          <w:b/>
        </w:rPr>
        <w:t xml:space="preserve">Tulos</w:t>
      </w:r>
    </w:p>
    <w:p>
      <w:r>
        <w:t xml:space="preserve">Ketkä kaksi ihmistä jäivät henkiin Weylandin kuoleman jälkeen?</w:t>
      </w:r>
    </w:p>
    <w:p>
      <w:r>
        <w:rPr>
          <w:b/>
        </w:rPr>
        <w:t xml:space="preserve">Tulos</w:t>
      </w:r>
    </w:p>
    <w:p>
      <w:r>
        <w:t xml:space="preserve">Kuinka usein saalistajat vierailevat Maassa?</w:t>
      </w:r>
    </w:p>
    <w:p>
      <w:r>
        <w:rPr>
          <w:b/>
        </w:rPr>
        <w:t xml:space="preserve">Tulos</w:t>
      </w:r>
    </w:p>
    <w:p>
      <w:r>
        <w:t xml:space="preserve">Mitä Charles Bishop Weyland löytää lämpökuvauksen avulla?</w:t>
      </w:r>
    </w:p>
    <w:p>
      <w:r>
        <w:rPr>
          <w:b/>
        </w:rPr>
        <w:t xml:space="preserve">Esimerkki 3.1543</w:t>
      </w:r>
    </w:p>
    <w:p>
      <w:r>
        <w:t xml:space="preserve"> Tämä juonitiivistelmä perustuu John Cottonin ja Joshua Eddowesin noin vuonna 1760 julkaisemaan tekstiin, joka puolestaan perustuu noin vuonna 1711 ilmestyneeseen vihkoon ja joka on painettu uudelleen Iona ja Peter Opien vuonna 1974 julkaisemassa teoksessa 'The Classic Fairy Tales'.Satu sijoittuu kuningas Arthurin valtakaudelle ja kertoo nuoresta cornwallilaisen maanviljelijän pojasta nimeltä Jack, joka ei ole vain vahva vaan myös niin älykäs, että hän hämmentää oppineet helposti terävällä älyllään. Jack kohtaa karjaa syövän jättiläisen nimeltä Cormoran (Cornish: 'The Giant of the Sea' SWF:Kowr-Mor-An) ja houkuttelee tämän kuolemaan kuoppaan loukkuun. Jack nimetään tästä teosta "Jack the Giant-Killeriksi", ja hän saa jättiläisen rikkauksien lisäksi myös miekan ja vyön tapahtuman muistoksi. Toinen jättiläinen nimeltä Blunderbore vannoo kostoa Cormoranin kuolemasta ja vie Jackin lumottuun linnaan. Jack onnistuu tappamaan Blunderboren ja hänen veljensä Rebecksin hirttämällä ja puukottamalla heidät. Hän vapauttaa kolme jättiläisen linnassa vangittuna pidettyä naista. matkalla Walesiin Jack huijaa kaksipäistä walesilaista jättiläistä viiltämään oman vatsansa auki. Kuningas Arthurin poika astuu nyt mukaan tarinaan, ja Jackista tulee hänen palvelijansa. He viettävät yön kolmipäisen jättiläisen kanssa ja ryöstävät hänet aamulla. Kiitokseksi linnansa säästämisestä kolmipäinen jättiläinen antaa Jackille taikamiekan, tiedon lakin, näkymättömyysviitan ja nopeuskengät. Matkalla Jack ja prinssi tapaavat lumotun naisen, joka palvelee Luciferia. Jack murtaa loitsun taikavarusteillaan, mestaa Luciferin, ja nainen menee naimisiin prinssin kanssa. Jack palkitaan jäsenyydellä pyöreän pöydän jäsenenä.Jack lähtee yksin taikakenkiensä, miekkansa, viittansa ja lakkinsa kanssa vapauttamaan valtakuntaa hankalista jättiläisistä. Hän kohtaa jättiläisen, joka terrorisoi ritaria ja tämän rouvaa. Hän katkaisee jättiläisen jalat ja tappaa hänet. Hän löytää jättiläisen kumppanin luolasta. Näkymättömänä viittansa alla Jack leikkaa jättiläisen nenän irti ja tappaa tämän upottamalla miekkansa hirviön selkään. Hän vapauttaa jättiläisen vangit ja palaa aiemmin pelastamansa ritarin ja naisen taloon. Juhlat valmistellaan, mutta kaksipäinen jättiläinen Thunderdel keskeyttää ne huutaen "Fee, fau, fum". Jack voittaa ja mestaa jättiläisen tempauksella, jossa käytetään talon vallihautaa ja nostosiltaa.Juhliin kyllästyneenä Jack lähtee etsimään uusia seikkailuja ja tapaa vanhan miehen, joka ohjaa hänet Galigantus-jättiläisen (Joseph Jacobsin versiossa Galligantua) lumottuun linnaan. Jättiläinen pitää vankeina monia ritareita ja naisia sekä herttuan tytärtä, joka on velhon voimalla muuttunut valkoiseksi peuraksi. Jack mestaa jättiläisen, velho pakenee, herttuan tytär palautetaan oikeaan muotoonsa ja vangit vapautetaan.Kuningas Arthurin hovissa Jack menee naimisiin herttuan tyttären kanssa, ja he saavat kartanon, jossa he elävät onnellisina elämänsä loppuun asti.</w:t>
      </w:r>
    </w:p>
    <w:p>
      <w:r>
        <w:rPr>
          <w:b/>
        </w:rPr>
        <w:t xml:space="preserve">Tulos</w:t>
      </w:r>
    </w:p>
    <w:p>
      <w:r>
        <w:t xml:space="preserve">Mikä jättiläinen piti herttuan tytärtä vankina?</w:t>
      </w:r>
    </w:p>
    <w:p>
      <w:r>
        <w:rPr>
          <w:b/>
        </w:rPr>
        <w:t xml:space="preserve">Tulos</w:t>
      </w:r>
    </w:p>
    <w:p>
      <w:r>
        <w:t xml:space="preserve">Mitä jätti Thunderdelin kukistamiseen liittyi?</w:t>
      </w:r>
    </w:p>
    <w:p>
      <w:r>
        <w:rPr>
          <w:b/>
        </w:rPr>
        <w:t xml:space="preserve">Tulos</w:t>
      </w:r>
    </w:p>
    <w:p>
      <w:r>
        <w:t xml:space="preserve">Mikä on karjaa syövän jättiläisen nimi, jonka Jack kohtaa?</w:t>
      </w:r>
    </w:p>
    <w:p>
      <w:r>
        <w:rPr>
          <w:b/>
        </w:rPr>
        <w:t xml:space="preserve">Tulos</w:t>
      </w:r>
    </w:p>
    <w:p>
      <w:r>
        <w:t xml:space="preserve">Kenelle Jack muuttuu käärmeeksi?</w:t>
      </w:r>
    </w:p>
    <w:p>
      <w:r>
        <w:rPr>
          <w:b/>
        </w:rPr>
        <w:t xml:space="preserve">Tulos</w:t>
      </w:r>
    </w:p>
    <w:p>
      <w:r>
        <w:t xml:space="preserve">Kenen palvelijaksi Jackista tulee?</w:t>
      </w:r>
    </w:p>
    <w:p>
      <w:r>
        <w:rPr>
          <w:b/>
        </w:rPr>
        <w:t xml:space="preserve">Tulos</w:t>
      </w:r>
    </w:p>
    <w:p>
      <w:r>
        <w:t xml:space="preserve">Velho on muuttanut herttuan tyttären millaiseksi eläimeksi?</w:t>
      </w:r>
    </w:p>
    <w:p>
      <w:r>
        <w:rPr>
          <w:b/>
        </w:rPr>
        <w:t xml:space="preserve">Tulos</w:t>
      </w:r>
    </w:p>
    <w:p>
      <w:r>
        <w:t xml:space="preserve">Kenet Jack nai tarinan lopussa?</w:t>
      </w:r>
    </w:p>
    <w:p>
      <w:r>
        <w:rPr>
          <w:b/>
        </w:rPr>
        <w:t xml:space="preserve">Tulos</w:t>
      </w:r>
    </w:p>
    <w:p>
      <w:r>
        <w:t xml:space="preserve">Mitä muuta Jack saa pedon tappamisesta jättiläisen rikkauksien lisäksi?</w:t>
      </w:r>
    </w:p>
    <w:p>
      <w:r>
        <w:rPr>
          <w:b/>
        </w:rPr>
        <w:t xml:space="preserve">Tulos</w:t>
      </w:r>
    </w:p>
    <w:p>
      <w:r>
        <w:t xml:space="preserve">Kenen valtakaudelle tarina sijoittui?</w:t>
      </w:r>
    </w:p>
    <w:p>
      <w:r>
        <w:rPr>
          <w:b/>
        </w:rPr>
        <w:t xml:space="preserve">Tulos</w:t>
      </w:r>
    </w:p>
    <w:p>
      <w:r>
        <w:t xml:space="preserve">Kuinka monta päätä jättiläisellä Jack and the Price stay with on?</w:t>
      </w:r>
    </w:p>
    <w:p>
      <w:r>
        <w:rPr>
          <w:b/>
        </w:rPr>
        <w:t xml:space="preserve">Tulos</w:t>
      </w:r>
    </w:p>
    <w:p>
      <w:r>
        <w:t xml:space="preserve">Minkälaiseksi herttuan tytär muuttui?</w:t>
      </w:r>
    </w:p>
    <w:p>
      <w:r>
        <w:rPr>
          <w:b/>
        </w:rPr>
        <w:t xml:space="preserve">Tulos</w:t>
      </w:r>
    </w:p>
    <w:p>
      <w:r>
        <w:t xml:space="preserve">Jack palkitaan jäsenyydellä missä ryhmässä?</w:t>
      </w:r>
    </w:p>
    <w:p>
      <w:r>
        <w:rPr>
          <w:b/>
        </w:rPr>
        <w:t xml:space="preserve">Tulos</w:t>
      </w:r>
    </w:p>
    <w:p>
      <w:r>
        <w:t xml:space="preserve">Kuka on tarinan kuningas?</w:t>
      </w:r>
    </w:p>
    <w:p>
      <w:r>
        <w:rPr>
          <w:b/>
        </w:rPr>
        <w:t xml:space="preserve">Tulos</w:t>
      </w:r>
    </w:p>
    <w:p>
      <w:r>
        <w:t xml:space="preserve">Mitä Jackin isä teki ammatikseen?</w:t>
      </w:r>
    </w:p>
    <w:p>
      <w:r>
        <w:rPr>
          <w:b/>
        </w:rPr>
        <w:t xml:space="preserve">Tulos</w:t>
      </w:r>
    </w:p>
    <w:p>
      <w:r>
        <w:t xml:space="preserve">Mitä Jackin perhe tekee työkseen?</w:t>
      </w:r>
    </w:p>
    <w:p>
      <w:r>
        <w:rPr>
          <w:b/>
        </w:rPr>
        <w:t xml:space="preserve">Tulos</w:t>
      </w:r>
    </w:p>
    <w:p>
      <w:r>
        <w:t xml:space="preserve">Kenet Jack nai?</w:t>
      </w:r>
    </w:p>
    <w:p>
      <w:r>
        <w:rPr>
          <w:b/>
        </w:rPr>
        <w:t xml:space="preserve">Tulos</w:t>
      </w:r>
    </w:p>
    <w:p>
      <w:r>
        <w:t xml:space="preserve">Kuka on Thunderdel?</w:t>
      </w:r>
    </w:p>
    <w:p>
      <w:r>
        <w:rPr>
          <w:b/>
        </w:rPr>
        <w:t xml:space="preserve">Tulos</w:t>
      </w:r>
    </w:p>
    <w:p>
      <w:r>
        <w:t xml:space="preserve">Mikä oli Jackin palkinto Lucienin voittamisen jälkeen?</w:t>
      </w:r>
    </w:p>
    <w:p>
      <w:r>
        <w:rPr>
          <w:b/>
        </w:rPr>
        <w:t xml:space="preserve">Tulos</w:t>
      </w:r>
    </w:p>
    <w:p>
      <w:r>
        <w:t xml:space="preserve">Miksi Jackille annetaan paikka pyöreässä pöydässä?</w:t>
      </w:r>
    </w:p>
    <w:p>
      <w:r>
        <w:rPr>
          <w:b/>
        </w:rPr>
        <w:t xml:space="preserve">Tulos</w:t>
      </w:r>
    </w:p>
    <w:p>
      <w:r>
        <w:t xml:space="preserve">Kuka on kuningas tarinan aikaan?</w:t>
      </w:r>
    </w:p>
    <w:p>
      <w:r>
        <w:rPr>
          <w:b/>
        </w:rPr>
        <w:t xml:space="preserve">Tulos</w:t>
      </w:r>
    </w:p>
    <w:p>
      <w:r>
        <w:t xml:space="preserve">Kuinka monta naista oli vangittuna Blunderboren linnassa?</w:t>
      </w:r>
    </w:p>
    <w:p>
      <w:r>
        <w:rPr>
          <w:b/>
        </w:rPr>
        <w:t xml:space="preserve">Tulos</w:t>
      </w:r>
    </w:p>
    <w:p>
      <w:r>
        <w:t xml:space="preserve">Kuka on valkoinen peura?</w:t>
      </w:r>
    </w:p>
    <w:p>
      <w:r>
        <w:rPr>
          <w:b/>
        </w:rPr>
        <w:t xml:space="preserve">Tulos</w:t>
      </w:r>
    </w:p>
    <w:p>
      <w:r>
        <w:t xml:space="preserve">Miten Jack tappaa jättiläinen Galigantuksen?</w:t>
      </w:r>
    </w:p>
    <w:p>
      <w:r>
        <w:rPr>
          <w:b/>
        </w:rPr>
        <w:t xml:space="preserve">Tulos</w:t>
      </w:r>
    </w:p>
    <w:p>
      <w:r>
        <w:t xml:space="preserve">Kenet Jack nai?</w:t>
      </w:r>
    </w:p>
    <w:p>
      <w:r>
        <w:rPr>
          <w:b/>
        </w:rPr>
        <w:t xml:space="preserve">Tulos</w:t>
      </w:r>
    </w:p>
    <w:p>
      <w:r>
        <w:t xml:space="preserve">Kuinka monta lahjaa kolmipäinen jättiläinen antaa Jackille?</w:t>
      </w:r>
    </w:p>
    <w:p>
      <w:r>
        <w:rPr>
          <w:b/>
        </w:rPr>
        <w:t xml:space="preserve">Tulos</w:t>
      </w:r>
    </w:p>
    <w:p>
      <w:r>
        <w:t xml:space="preserve">Ketkä olivat vankeina Blunderboren linnassa?</w:t>
      </w:r>
    </w:p>
    <w:p>
      <w:r>
        <w:rPr>
          <w:b/>
        </w:rPr>
        <w:t xml:space="preserve">Tulos</w:t>
      </w:r>
    </w:p>
    <w:p>
      <w:r>
        <w:t xml:space="preserve">Miten Cormoran kuolee?</w:t>
      </w:r>
    </w:p>
    <w:p>
      <w:r>
        <w:rPr>
          <w:b/>
        </w:rPr>
        <w:t xml:space="preserve">Tulos</w:t>
      </w:r>
    </w:p>
    <w:p>
      <w:r>
        <w:t xml:space="preserve">Mitkä ovat ne neljä esinettä, jotka kolmipäinen jättiläinen antaa Jackille kiitokseksi?</w:t>
      </w:r>
    </w:p>
    <w:p>
      <w:r>
        <w:rPr>
          <w:b/>
        </w:rPr>
        <w:t xml:space="preserve">Tulos</w:t>
      </w:r>
    </w:p>
    <w:p>
      <w:r>
        <w:t xml:space="preserve">Kuinka monta jättiläistä Jack on tappanut ennen kuin hänestä tulee prinssin palvelija?</w:t>
      </w:r>
    </w:p>
    <w:p>
      <w:r>
        <w:rPr>
          <w:b/>
        </w:rPr>
        <w:t xml:space="preserve">Tulos</w:t>
      </w:r>
    </w:p>
    <w:p>
      <w:r>
        <w:t xml:space="preserve">Mistä Jack löytää jättiläisen, jonka nenän hän leikkaa irti?</w:t>
      </w:r>
    </w:p>
    <w:p>
      <w:r>
        <w:rPr>
          <w:b/>
        </w:rPr>
        <w:t xml:space="preserve">Esimerkki 3.1544</w:t>
      </w:r>
    </w:p>
    <w:p>
      <w:r>
        <w:t xml:space="preserve"> Faustin ensimmäistä osaa ei ole jaettu näytöksiin, vaan se on jäsennetty kohtausten sarjaksi erilaisissa ympäristöissä. Omistusrunon ja teatterissa tapahtuvan alkusoiton jälkeen varsinainen juoni alkaa taivaassa tapahtuvalla prologilla, jossa Herra haastaa paholaisen Mefistofeleksen, ettei Mefistofeles voi johtaa harhaan Herran suosikkia, tohtori Faustia. Tämän jälkeen näemme Faustin työhuoneessaan, joka pettyneenä tieteeseen luonnollisin keinoin yrittää ja epäonnistuu saamaan tietoa luonnosta ja maailmankaikkeudesta maagisin keinoin. Lannistunut Faust harkitsee itsemurhaa, mutta alkavan pääsiäisjuhlan äänet estävät häntä. Hän lähtee avustajansa Wagnerin kanssa pääsiäiskävelylle maaseudulle juhlivien ihmisten keskelle, ja puudeli seuraa häntä kotiin. Takaisin työhuoneessa puudeli muuttuu Mefistofelekseksi, joka tarjoaa Faustille sopimusta: hän tekee Faustin palveluksen maan päällä, ja Faust tekee saman hänelle helvetissä (jos, kuten Faust lisää tärkeässä sivulausekkeessa, Mefisto saa hänet tyydytetyksi ja haluaa, että hetki kestää ikuisesti). Faust allekirjoittaa verellä, ja Mefisto vie hänet ensin Leipzigiin Auerbachin kapakkaan, jossa paholainen tekee temppuja juopuneille juhlijoille. Kun noita on muuttanut Faustin nuoreksi mieheksi, hän tapaa Margaretin (Gretchen), joka herättää Faustin halut. Mefisto saa aikaan Faustin ja Gretchenin suhteen juonittelemalla koruja ja Gretchenin naapurin Marthen avulla. Eron jälkeen Faust viettelee Gretchenin, joka tappaa vahingossa äitinsä Faustin hänelle antamalla unilääkkeellä. Gretchen on raskaana, ja hänen tuskansa lisääntyy entisestään, kun Faust ja Mefisto tappavat hänen raivostuneen veljensä miekkataistelussa. Mefisto yrittää harhauttaa Faustia viemällä hänet noitien sapattiin Walpurgis-iltaan, mutta Faust vaatii pelastamaan Gretchenin kuolemantuomiolta, jonka tämä on saanut hulluksi tultuaan ja hukutettuaan vastasyntyneen lapsensa. Tyrmässä Faust yrittää turhaan taivutella Gretcheniä seuraamaan häntä vapauteen. Draaman lopussa, kun Faust ja Mefisto pakenevat tyrmästä, ääni taivaasta ilmoittaa Gretchenin pelastuksesta.</w:t>
      </w:r>
    </w:p>
    <w:p>
      <w:r>
        <w:rPr>
          <w:b/>
        </w:rPr>
        <w:t xml:space="preserve">Tulos</w:t>
      </w:r>
    </w:p>
    <w:p>
      <w:r>
        <w:t xml:space="preserve">Mikä estää Faustia tekemästä itsemurhaa?</w:t>
      </w:r>
    </w:p>
    <w:p>
      <w:r>
        <w:rPr>
          <w:b/>
        </w:rPr>
        <w:t xml:space="preserve">Tulos</w:t>
      </w:r>
    </w:p>
    <w:p>
      <w:r>
        <w:t xml:space="preserve">Mikä on Paholaisen nimi tarinassa?</w:t>
      </w:r>
    </w:p>
    <w:p>
      <w:r>
        <w:rPr>
          <w:b/>
        </w:rPr>
        <w:t xml:space="preserve">Tulos</w:t>
      </w:r>
    </w:p>
    <w:p>
      <w:r>
        <w:t xml:space="preserve">Miksi Gretchenille annetaan kuolemantuomio?</w:t>
      </w:r>
    </w:p>
    <w:p>
      <w:r>
        <w:rPr>
          <w:b/>
        </w:rPr>
        <w:t xml:space="preserve">Tulos</w:t>
      </w:r>
    </w:p>
    <w:p>
      <w:r>
        <w:t xml:space="preserve">Miksi Gretchen on tuomittu kuolemaan?</w:t>
      </w:r>
    </w:p>
    <w:p>
      <w:r>
        <w:rPr>
          <w:b/>
        </w:rPr>
        <w:t xml:space="preserve">Tulos</w:t>
      </w:r>
    </w:p>
    <w:p>
      <w:r>
        <w:t xml:space="preserve">Miksi paholainen seuraa Faustia kotiin puudelin muodossa?</w:t>
      </w:r>
    </w:p>
    <w:p>
      <w:r>
        <w:rPr>
          <w:b/>
        </w:rPr>
        <w:t xml:space="preserve">Tulos</w:t>
      </w:r>
    </w:p>
    <w:p>
      <w:r>
        <w:t xml:space="preserve">Miten tohtori Faust ja Mefistofeles tappavat miekkataistelussa?</w:t>
      </w:r>
    </w:p>
    <w:p>
      <w:r>
        <w:rPr>
          <w:b/>
        </w:rPr>
        <w:t xml:space="preserve">Tulos</w:t>
      </w:r>
    </w:p>
    <w:p>
      <w:r>
        <w:t xml:space="preserve">Miksi Gretchen tuomittiin kuolemaan?</w:t>
      </w:r>
    </w:p>
    <w:p>
      <w:r>
        <w:rPr>
          <w:b/>
        </w:rPr>
        <w:t xml:space="preserve">Tulos</w:t>
      </w:r>
    </w:p>
    <w:p>
      <w:r>
        <w:t xml:space="preserve">Kuka on Herran suosikki pyrkivä oppinut?</w:t>
      </w:r>
    </w:p>
    <w:p>
      <w:r>
        <w:rPr>
          <w:b/>
        </w:rPr>
        <w:t xml:space="preserve">Tulos</w:t>
      </w:r>
    </w:p>
    <w:p>
      <w:r>
        <w:t xml:space="preserve">Minne Mefistofeles vie tohtori Faustin harhautuakseen?</w:t>
      </w:r>
    </w:p>
    <w:p>
      <w:r>
        <w:rPr>
          <w:b/>
        </w:rPr>
        <w:t xml:space="preserve">Tulos</w:t>
      </w:r>
    </w:p>
    <w:p>
      <w:r>
        <w:t xml:space="preserve">Mistä Faust ja Mefistofeles sopivat sopimuksessaan?</w:t>
      </w:r>
    </w:p>
    <w:p>
      <w:r>
        <w:rPr>
          <w:b/>
        </w:rPr>
        <w:t xml:space="preserve">Tulos</w:t>
      </w:r>
    </w:p>
    <w:p>
      <w:r>
        <w:t xml:space="preserve">Kuka on Mefistofeles?</w:t>
      </w:r>
    </w:p>
    <w:p>
      <w:r>
        <w:rPr>
          <w:b/>
        </w:rPr>
        <w:t xml:space="preserve">Tulos</w:t>
      </w:r>
    </w:p>
    <w:p>
      <w:r>
        <w:t xml:space="preserve">Minkä eläinmuodon Mefistofeles saa?</w:t>
      </w:r>
    </w:p>
    <w:p>
      <w:r>
        <w:rPr>
          <w:b/>
        </w:rPr>
        <w:t xml:space="preserve">Tulos</w:t>
      </w:r>
    </w:p>
    <w:p>
      <w:r>
        <w:t xml:space="preserve">Missä Faust on, kun hän muuttuu nuoreksi mieheksi?</w:t>
      </w:r>
    </w:p>
    <w:p>
      <w:r>
        <w:rPr>
          <w:b/>
        </w:rPr>
        <w:t xml:space="preserve">Tulos</w:t>
      </w:r>
    </w:p>
    <w:p>
      <w:r>
        <w:t xml:space="preserve">Millainen suhde Faustilla ja Gretchenillä on?</w:t>
      </w:r>
    </w:p>
    <w:p>
      <w:r>
        <w:rPr>
          <w:b/>
        </w:rPr>
        <w:t xml:space="preserve">Tulos</w:t>
      </w:r>
    </w:p>
    <w:p>
      <w:r>
        <w:t xml:space="preserve">Miten Faust yrittää saada tietoa maailmankaikkeudesta sen jälkeen, kun luonnolliset keinot ovat pettäneet hänet?</w:t>
      </w:r>
    </w:p>
    <w:p>
      <w:r>
        <w:rPr>
          <w:b/>
        </w:rPr>
        <w:t xml:space="preserve">Tulos</w:t>
      </w:r>
    </w:p>
    <w:p>
      <w:r>
        <w:t xml:space="preserve">Kun Faust on järkyttynyt siitä, ettei hän pysty saamaan tietoa tieteestä luonnollisin keinoin, mitä hän yrittää?</w:t>
      </w:r>
    </w:p>
    <w:p>
      <w:r>
        <w:rPr>
          <w:b/>
        </w:rPr>
        <w:t xml:space="preserve">Tulos</w:t>
      </w:r>
    </w:p>
    <w:p>
      <w:r>
        <w:t xml:space="preserve">Miten raskaana olevan naisen veli kuolee?</w:t>
      </w:r>
    </w:p>
    <w:p>
      <w:r>
        <w:rPr>
          <w:b/>
        </w:rPr>
        <w:t xml:space="preserve">Tulos</w:t>
      </w:r>
    </w:p>
    <w:p>
      <w:r>
        <w:t xml:space="preserve">Kenet Gretchen tappaa vahingossa?</w:t>
      </w:r>
    </w:p>
    <w:p>
      <w:r>
        <w:rPr>
          <w:b/>
        </w:rPr>
        <w:t xml:space="preserve">Tulos</w:t>
      </w:r>
    </w:p>
    <w:p>
      <w:r>
        <w:t xml:space="preserve">Mistä tarina alkaa?</w:t>
      </w:r>
    </w:p>
    <w:p>
      <w:r>
        <w:rPr>
          <w:b/>
        </w:rPr>
        <w:t xml:space="preserve">Tulos</w:t>
      </w:r>
    </w:p>
    <w:p>
      <w:r>
        <w:t xml:space="preserve">Minkä juhlapäivän viettäminen estää Faustia tappamasta itseään?</w:t>
      </w:r>
    </w:p>
    <w:p>
      <w:r>
        <w:rPr>
          <w:b/>
        </w:rPr>
        <w:t xml:space="preserve">Tulos</w:t>
      </w:r>
    </w:p>
    <w:p>
      <w:r>
        <w:t xml:space="preserve">Millä muulla nimellä Mefistofeles tunnetaan?</w:t>
      </w:r>
    </w:p>
    <w:p>
      <w:r>
        <w:rPr>
          <w:b/>
        </w:rPr>
        <w:t xml:space="preserve">Tulos</w:t>
      </w:r>
    </w:p>
    <w:p>
      <w:r>
        <w:t xml:space="preserve">Mitä tohtori Faust tekee, kun hän löytää villakoiran?</w:t>
      </w:r>
    </w:p>
    <w:p>
      <w:r>
        <w:rPr>
          <w:b/>
        </w:rPr>
        <w:t xml:space="preserve">Tulos</w:t>
      </w:r>
    </w:p>
    <w:p>
      <w:r>
        <w:t xml:space="preserve">Miksi tohtori Faust harkitsee itsemurhaa?</w:t>
      </w:r>
    </w:p>
    <w:p>
      <w:r>
        <w:rPr>
          <w:b/>
        </w:rPr>
        <w:t xml:space="preserve">Tulos</w:t>
      </w:r>
    </w:p>
    <w:p>
      <w:r>
        <w:t xml:space="preserve">Keneksi puudeli muuttuu?</w:t>
      </w:r>
    </w:p>
    <w:p>
      <w:r>
        <w:rPr>
          <w:b/>
        </w:rPr>
        <w:t xml:space="preserve">Tulos</w:t>
      </w:r>
    </w:p>
    <w:p>
      <w:r>
        <w:t xml:space="preserve">Minkä lausekkeen Faust vaati lisättäväksi Mefistofeleksen kanssa tekemäänsä sopimukseen?</w:t>
      </w:r>
    </w:p>
    <w:p>
      <w:r>
        <w:rPr>
          <w:b/>
        </w:rPr>
        <w:t xml:space="preserve">Tulos</w:t>
      </w:r>
    </w:p>
    <w:p>
      <w:r>
        <w:t xml:space="preserve">Mikä oli Herran haaste Mefistofelekselle prologissa?</w:t>
      </w:r>
    </w:p>
    <w:p>
      <w:r>
        <w:rPr>
          <w:b/>
        </w:rPr>
        <w:t xml:space="preserve">Tulos</w:t>
      </w:r>
    </w:p>
    <w:p>
      <w:r>
        <w:t xml:space="preserve">Kenet Faust ja Mefisto tappavat miekkataistelussa?</w:t>
      </w:r>
    </w:p>
    <w:p>
      <w:r>
        <w:rPr>
          <w:b/>
        </w:rPr>
        <w:t xml:space="preserve">Tulos</w:t>
      </w:r>
    </w:p>
    <w:p>
      <w:r>
        <w:t xml:space="preserve">Kuka on Herran suosikkioppinut?</w:t>
      </w:r>
    </w:p>
    <w:p>
      <w:r>
        <w:rPr>
          <w:b/>
        </w:rPr>
        <w:t xml:space="preserve">Tulos</w:t>
      </w:r>
    </w:p>
    <w:p>
      <w:r>
        <w:t xml:space="preserve">Mikä on se sivulauseke, jonka tohtori Faust lisää Mefistofeleksen sopimukseen?</w:t>
      </w:r>
    </w:p>
    <w:p>
      <w:r>
        <w:rPr>
          <w:b/>
        </w:rPr>
        <w:t xml:space="preserve">Esimerkki 3.1545</w:t>
      </w:r>
    </w:p>
    <w:p>
      <w:r>
        <w:t xml:space="preserve"> Tarina sijoittuu 1200-luvun Englantiin, ja se kertoo kuvitteellisesta lainsuojattomasta Norman of Tornista, jonka väitetään ahdistelleen maata kuningas Henrik III:n ja Simon de Montfortin valtataistelun aikana. Norman on oletettavasti kuninkaan miekkailumestarina toimineen ranskalaisen de Vacin poika, joka kantaa kaunaa entiselle työnantajalleen ja kasvattaa pojasta yksinkertaisen ja raa'an tappokoneen, joka vihaa kaikkea englantilaista. Hänen aikeensa kumoaa osittain pappi, joka ystävystyy Normanin kanssa ja opettaa hänelle kirjeitä ja ritarillisuutta naisia kohtaan. muuten kaikki menee suunnitelmien mukaan. 17-vuotiaana Norman on koko Englannin paras miekkamies, 18-vuotiaana hänestä on suuri palkkio ja 19-vuotiaana hän johtaa koko Englannin suurinta varasjoukkoa. Kukaan ei saa häntä kiinni tai päihitä. Kuninkaan vihatessaan hän jopa sekaantuu sisällissotaan, joka kääntää tilanteen de Montfortin eduksi. Toisessa roolissa, Roger de Conden roolissa, hän ryhtyy suhteeseen de Montfortin tyttären Bertraden kanssa ja puolustaa tätä tämän ja hänen isänsä vihollisia vastaan. Tyttö huomaa Normanissa merkillistä yhdennäköisyyttä kuninkaan pojan ja perillisen prinssi Edwardin kanssa.Lopulta Norman joutuu yhteenottoon sekä kuningas Henrikin että de Montfortin kanssa, ja hänet kaataa de Vacin petos, joka näyttää tappavan hänet, vaikkakin oman henkensä uhalla. Kun de Vac kuolee, hän paljastaa, että Norman on itse asiassa Richard, kuningas Henrikin ja kuningatar Eleanorin kauan kadoksissa ollut poika ja prinssi Edwardin veli. Miekkailumestari oli kidnapannut prinssin lapsena, jotta hän voisi kostaa kuninkaalle. Onneksi Norman/Richard ei olekaan oikeasti kuollut, vaan hän selviytyy sovintoon oikean isänsä kanssa ja saa Bertraden käden.</w:t>
      </w:r>
    </w:p>
    <w:p>
      <w:r>
        <w:rPr>
          <w:b/>
        </w:rPr>
        <w:t xml:space="preserve">Tulos</w:t>
      </w:r>
    </w:p>
    <w:p>
      <w:r>
        <w:t xml:space="preserve">Kenen kanssa Norman ryhtyy suhteeseen?</w:t>
      </w:r>
    </w:p>
    <w:p>
      <w:r>
        <w:rPr>
          <w:b/>
        </w:rPr>
        <w:t xml:space="preserve">Tulos</w:t>
      </w:r>
    </w:p>
    <w:p>
      <w:r>
        <w:t xml:space="preserve">Minkä ikäinen Norman oli, kun hänen päästään oli asetettu palkkio?</w:t>
      </w:r>
    </w:p>
    <w:p>
      <w:r>
        <w:rPr>
          <w:b/>
        </w:rPr>
        <w:t xml:space="preserve">Tulos</w:t>
      </w:r>
    </w:p>
    <w:p>
      <w:r>
        <w:t xml:space="preserve">Kuka oli siepannut Normanin?</w:t>
      </w:r>
    </w:p>
    <w:p>
      <w:r>
        <w:rPr>
          <w:b/>
        </w:rPr>
        <w:t xml:space="preserve">Tulos</w:t>
      </w:r>
    </w:p>
    <w:p>
      <w:r>
        <w:t xml:space="preserve">Miten miekkailumestari sai Normanin? </w:t>
      </w:r>
    </w:p>
    <w:p>
      <w:r>
        <w:rPr>
          <w:b/>
        </w:rPr>
        <w:t xml:space="preserve">Tulos</w:t>
      </w:r>
    </w:p>
    <w:p>
      <w:r>
        <w:t xml:space="preserve">Mitä Vic paljastaa kuollessaan?</w:t>
      </w:r>
    </w:p>
    <w:p>
      <w:r>
        <w:rPr>
          <w:b/>
        </w:rPr>
        <w:t xml:space="preserve">Tulos</w:t>
      </w:r>
    </w:p>
    <w:p>
      <w:r>
        <w:t xml:space="preserve">Kuka voittaa Bertraden käden?</w:t>
      </w:r>
    </w:p>
    <w:p>
      <w:r>
        <w:rPr>
          <w:b/>
        </w:rPr>
        <w:t xml:space="preserve">Tulos</w:t>
      </w:r>
    </w:p>
    <w:p>
      <w:r>
        <w:t xml:space="preserve">Mitä pappi, joka ystävystyy Normanin kanssa, opettaa hänelle? </w:t>
      </w:r>
    </w:p>
    <w:p>
      <w:r>
        <w:rPr>
          <w:b/>
        </w:rPr>
        <w:t xml:space="preserve">Tulos</w:t>
      </w:r>
    </w:p>
    <w:p>
      <w:r>
        <w:t xml:space="preserve">Kuka on ranskalainen de Vac?</w:t>
      </w:r>
    </w:p>
    <w:p>
      <w:r>
        <w:rPr>
          <w:b/>
        </w:rPr>
        <w:t xml:space="preserve">Tulos</w:t>
      </w:r>
    </w:p>
    <w:p>
      <w:r>
        <w:t xml:space="preserve">Kuka ystävystyy Normanin kanssa?</w:t>
      </w:r>
    </w:p>
    <w:p>
      <w:r>
        <w:rPr>
          <w:b/>
        </w:rPr>
        <w:t xml:space="preserve">Tulos</w:t>
      </w:r>
    </w:p>
    <w:p>
      <w:r>
        <w:t xml:space="preserve">Minkä ikäistä Normania pidetään Englannin parhaana miekkamiehenä?</w:t>
      </w:r>
    </w:p>
    <w:p>
      <w:r>
        <w:rPr>
          <w:b/>
        </w:rPr>
        <w:t xml:space="preserve">Tulos</w:t>
      </w:r>
    </w:p>
    <w:p>
      <w:r>
        <w:t xml:space="preserve">Miksi sisällissota kääntyy de Montfortin eduksi?</w:t>
      </w:r>
    </w:p>
    <w:p>
      <w:r>
        <w:rPr>
          <w:b/>
        </w:rPr>
        <w:t xml:space="preserve">Tulos</w:t>
      </w:r>
    </w:p>
    <w:p>
      <w:r>
        <w:t xml:space="preserve">Minkä ikäisenä Norman on Englannin suurimman varasjoukon johtaja?</w:t>
      </w:r>
    </w:p>
    <w:p>
      <w:r>
        <w:rPr>
          <w:b/>
        </w:rPr>
        <w:t xml:space="preserve">Tulos</w:t>
      </w:r>
    </w:p>
    <w:p>
      <w:r>
        <w:t xml:space="preserve">Kenen pitäisi olla Normanin isä?</w:t>
      </w:r>
    </w:p>
    <w:p>
      <w:r>
        <w:rPr>
          <w:b/>
        </w:rPr>
        <w:t xml:space="preserve">Tulos</w:t>
      </w:r>
    </w:p>
    <w:p>
      <w:r>
        <w:t xml:space="preserve">Miten ranskalainen de Vac kasvattaa Normania? </w:t>
      </w:r>
    </w:p>
    <w:p>
      <w:r>
        <w:rPr>
          <w:b/>
        </w:rPr>
        <w:t xml:space="preserve">Tulos</w:t>
      </w:r>
    </w:p>
    <w:p>
      <w:r>
        <w:t xml:space="preserve">Kuka on Normanin isä?</w:t>
      </w:r>
    </w:p>
    <w:p>
      <w:r>
        <w:rPr>
          <w:b/>
        </w:rPr>
        <w:t xml:space="preserve">Tulos</w:t>
      </w:r>
    </w:p>
    <w:p>
      <w:r>
        <w:t xml:space="preserve">Mitä tapahtuu, kun Norman on 17-vuotias?</w:t>
      </w:r>
    </w:p>
    <w:p>
      <w:r>
        <w:rPr>
          <w:b/>
        </w:rPr>
        <w:t xml:space="preserve">Tulos</w:t>
      </w:r>
    </w:p>
    <w:p>
      <w:r>
        <w:t xml:space="preserve">Miten Norman kasvatettiin?</w:t>
      </w:r>
    </w:p>
    <w:p>
      <w:r>
        <w:rPr>
          <w:b/>
        </w:rPr>
        <w:t xml:space="preserve">Tulos</w:t>
      </w:r>
    </w:p>
    <w:p>
      <w:r>
        <w:t xml:space="preserve">Mitä ranskalaisella de Vacilla on entistä työntekijäänsä vastaan?</w:t>
      </w:r>
    </w:p>
    <w:p>
      <w:r>
        <w:rPr>
          <w:b/>
        </w:rPr>
        <w:t xml:space="preserve">Tulos</w:t>
      </w:r>
    </w:p>
    <w:p>
      <w:r>
        <w:t xml:space="preserve">Mihin ja milloin tarina sijoittuu? </w:t>
      </w:r>
    </w:p>
    <w:p>
      <w:r>
        <w:rPr>
          <w:b/>
        </w:rPr>
        <w:t xml:space="preserve">Tulos</w:t>
      </w:r>
    </w:p>
    <w:p>
      <w:r>
        <w:t xml:space="preserve">Missä Normanin isä oli mestari?</w:t>
      </w:r>
    </w:p>
    <w:p>
      <w:r>
        <w:rPr>
          <w:b/>
        </w:rPr>
        <w:t xml:space="preserve">Tulos</w:t>
      </w:r>
    </w:p>
    <w:p>
      <w:r>
        <w:t xml:space="preserve">Mitä de Vac myöntää kuollessaan?</w:t>
      </w:r>
    </w:p>
    <w:p>
      <w:r>
        <w:rPr>
          <w:b/>
        </w:rPr>
        <w:t xml:space="preserve">Tulos</w:t>
      </w:r>
    </w:p>
    <w:p>
      <w:r>
        <w:t xml:space="preserve">Milloin tarina sijoittuu?</w:t>
      </w:r>
    </w:p>
    <w:p>
      <w:r>
        <w:rPr>
          <w:b/>
        </w:rPr>
        <w:t xml:space="preserve">Tulos</w:t>
      </w:r>
    </w:p>
    <w:p>
      <w:r>
        <w:t xml:space="preserve">Mitä Norman johtaa 19-vuotiaana?</w:t>
      </w:r>
    </w:p>
    <w:p>
      <w:r>
        <w:rPr>
          <w:b/>
        </w:rPr>
        <w:t xml:space="preserve">Tulos</w:t>
      </w:r>
    </w:p>
    <w:p>
      <w:r>
        <w:t xml:space="preserve">Ketä Bertrade luulee Normanin muistuttavan? </w:t>
      </w:r>
    </w:p>
    <w:p>
      <w:r>
        <w:rPr>
          <w:b/>
        </w:rPr>
        <w:t xml:space="preserve">Tulos</w:t>
      </w:r>
    </w:p>
    <w:p>
      <w:r>
        <w:t xml:space="preserve">Kenestä Normanista tulee johtaja? </w:t>
      </w:r>
    </w:p>
    <w:p>
      <w:r>
        <w:rPr>
          <w:b/>
        </w:rPr>
        <w:t xml:space="preserve">Tulos</w:t>
      </w:r>
    </w:p>
    <w:p>
      <w:r>
        <w:t xml:space="preserve">Milloin Norman oli siepattu?</w:t>
      </w:r>
    </w:p>
    <w:p>
      <w:r>
        <w:rPr>
          <w:b/>
        </w:rPr>
        <w:t xml:space="preserve">Tulos</w:t>
      </w:r>
    </w:p>
    <w:p>
      <w:r>
        <w:t xml:space="preserve">Kun de Vac on kuolemassa, mitä hän paljastaa? </w:t>
      </w:r>
    </w:p>
    <w:p>
      <w:r>
        <w:rPr>
          <w:b/>
        </w:rPr>
        <w:t xml:space="preserve">Tulos</w:t>
      </w:r>
    </w:p>
    <w:p>
      <w:r>
        <w:t xml:space="preserve">Mitä tapahtuu, kun he saavat selville, että Richard/Norman ei olekaan kuollut? </w:t>
      </w:r>
    </w:p>
    <w:p>
      <w:r>
        <w:rPr>
          <w:b/>
        </w:rPr>
        <w:t xml:space="preserve">Tulos</w:t>
      </w:r>
    </w:p>
    <w:p>
      <w:r>
        <w:t xml:space="preserve">Kenen kanssa Roger de Conde ryhtyy suhteeseen?</w:t>
      </w:r>
    </w:p>
    <w:p>
      <w:r>
        <w:rPr>
          <w:b/>
        </w:rPr>
        <w:t xml:space="preserve">Tulos</w:t>
      </w:r>
    </w:p>
    <w:p>
      <w:r>
        <w:t xml:space="preserve">Kuka oli Frenchman de Vac? </w:t>
      </w:r>
    </w:p>
    <w:p>
      <w:r>
        <w:rPr>
          <w:b/>
        </w:rPr>
        <w:t xml:space="preserve">Esimerkki 3.1546</w:t>
      </w:r>
    </w:p>
    <w:p>
      <w:r>
        <w:t xml:space="preserve"> Sherlock Holmesin sijasta tarinan päähenkilö on Jack Colder, joka väittää, että hänen ainoa merkittävä lapsuudenkokemuksensa oli, kun hän esti vahingossa murtovarkauden yrittäessään paeta sisäoppilaitoksesta. Tämä tapahtuma sai Jim Horscroftin kiinni, ja heistä tulee ystäviä. Kun Jim lähtee lääketieteelliseen, Jack tapaa serkkunsa Edien, joka joutui isänsä kuoleman vuoksi suuriin rahasampoihin. Jack ihastuu Edieen, mutta lannistuu, kun Edie ei ole yhtä innostunut ja osoittaa suurta vetovoimaa taistelumiehiin. Tämän kuultuaan Jack vaatii, että hänestä tulee sotilas molempien vanhempiensa paheksunnasta huolimatta. Jack pyytää lopulta Edietä vaimokseen. Jim palaa West Inchiin ja ihastuu nopeasti Edieen, joka tuntuu olevan paljon kiinnostuneempi Jimistä. Kun Jack paljastaa Jimille, että he ovat kihloissa, tämä on nopeasti pois tolaltaan ja vaipuu masennukseen, johon yhdistyy juopottelu. Parin päivän kuluttua Jim toipuu ja jää Jackin kiinni Edien syleilystä. He riitelevät ja päättävät lopulta antaa Edien valita. Edie valitsee Jimin, ja he menevät kihloihin. Rauhan häiritsee Lappin, salaperäisen ranskalaisen miehen saapuminen pienellä laivalla, joka väittää olleensa haaksirikossa ja matkustaneensa kolme päivää eksyksissä merellä. Jack tarjoaa hänelle ruokaa ja yösijaa, kun taas Jim on hieman epäröivämpi. Pojat huomaavat nopeasti, että Lapp on hyvin rikas ja että hänellä on monia taistelupisteitä, joita ylittävät vain hänen loputtomat sotatarinansa, jotka hurmaavat kaikki, myös Edien. Lapp väittää jäävänsä sinne, kunnes häntä tarvitaan. Lappista tulee yhteisön vakituinen jäsen, ja Jack epäilee Lappia vakoojaksi jäätyään kiinni tämän hiippailusta useaan otteeseen. Kun Jim lähtee valmistumaan koulusta ja saamaan tutkintotodistuksensa, Edie paljastaa Jackille menneensä naimisiin Lappin kanssa, ja seuraavana päivänä Lapp lähtee laivalla ja paljastaa viestissä olevansa itse asiassa Bonaventure De Lissac, joka on Napolonin apulainen. Tämä suututtaa Jimiä suuresti, sillä hän saa tietää Napoleonin paenneen ja olevan liikkeellä. Jim tarjoaa palvelustaan majuri Elliotille, johon Jack liittyy nopeasti. Majuri Elliot kouluttaa poikia, kun he valmistautuvat Waterloon taisteluun. Ranskalaisilla kuvataan olevan merkittävä panssarointi ja he olivat koulutettuja sotilaita toisin kuin rykmentti, johon Jack ja Jim kuuluivat. Romaanin loppuosa kuvaa elävästi ja yksityiskohtaisesti sotilaan kertomusta Waterloon taistelusta, ja Jim ja Jack kävelevät puolen kilometrin päästä taistelun edetessä ennen kuin liittyvät taisteluun aivan lopussa. Kirjan lopussa kuvataan ranskalaisten kukistumista Wellingtonin herttuan ja Gebhard von Blucherin toimesta.</w:t>
      </w:r>
    </w:p>
    <w:p>
      <w:r>
        <w:rPr>
          <w:b/>
        </w:rPr>
        <w:t xml:space="preserve">Tulos</w:t>
      </w:r>
    </w:p>
    <w:p>
      <w:r>
        <w:t xml:space="preserve">Kuka on Lapp?</w:t>
      </w:r>
    </w:p>
    <w:p>
      <w:r>
        <w:rPr>
          <w:b/>
        </w:rPr>
        <w:t xml:space="preserve">Tulos</w:t>
      </w:r>
    </w:p>
    <w:p>
      <w:r>
        <w:t xml:space="preserve">Mihin taisteluun Jim ja Jack valmistautuvat?</w:t>
      </w:r>
    </w:p>
    <w:p>
      <w:r>
        <w:rPr>
          <w:b/>
        </w:rPr>
        <w:t xml:space="preserve">Tulos</w:t>
      </w:r>
    </w:p>
    <w:p>
      <w:r>
        <w:t xml:space="preserve">Kenen kanssa Edie päättää kihlautua?</w:t>
      </w:r>
    </w:p>
    <w:p>
      <w:r>
        <w:rPr>
          <w:b/>
        </w:rPr>
        <w:t xml:space="preserve">Tulos</w:t>
      </w:r>
    </w:p>
    <w:p>
      <w:r>
        <w:t xml:space="preserve">Kun Lapp lähtee kaupungista, mitä hän myöntää kirjeessään?</w:t>
      </w:r>
    </w:p>
    <w:p>
      <w:r>
        <w:rPr>
          <w:b/>
        </w:rPr>
        <w:t xml:space="preserve">Tulos</w:t>
      </w:r>
    </w:p>
    <w:p>
      <w:r>
        <w:t xml:space="preserve">Missä taistelussa Jim ja Jack taistelevat yhdessä?</w:t>
      </w:r>
    </w:p>
    <w:p>
      <w:r>
        <w:rPr>
          <w:b/>
        </w:rPr>
        <w:t xml:space="preserve">Tulos</w:t>
      </w:r>
    </w:p>
    <w:p>
      <w:r>
        <w:t xml:space="preserve">Kenen kanssa Jack ystävystyy?</w:t>
      </w:r>
    </w:p>
    <w:p>
      <w:r>
        <w:rPr>
          <w:b/>
        </w:rPr>
        <w:t xml:space="preserve">Tulos</w:t>
      </w:r>
    </w:p>
    <w:p>
      <w:r>
        <w:t xml:space="preserve">Kuka tajuaa, että Lapp on hyvin rikas?</w:t>
      </w:r>
    </w:p>
    <w:p>
      <w:r>
        <w:rPr>
          <w:b/>
        </w:rPr>
        <w:t xml:space="preserve">Tulos</w:t>
      </w:r>
    </w:p>
    <w:p>
      <w:r>
        <w:t xml:space="preserve">Mitä Jack epäilee Lappia kohtaan?</w:t>
      </w:r>
    </w:p>
    <w:p>
      <w:r>
        <w:rPr>
          <w:b/>
        </w:rPr>
        <w:t xml:space="preserve">Tulos</w:t>
      </w:r>
    </w:p>
    <w:p>
      <w:r>
        <w:t xml:space="preserve">Kuinka kaukana Waterloosta Jim ja Jack kävelevät?</w:t>
      </w:r>
    </w:p>
    <w:p>
      <w:r>
        <w:rPr>
          <w:b/>
        </w:rPr>
        <w:t xml:space="preserve">Tulos</w:t>
      </w:r>
    </w:p>
    <w:p>
      <w:r>
        <w:t xml:space="preserve">Minne Jim lähtee ja jättää Jackin taakseen?</w:t>
      </w:r>
    </w:p>
    <w:p>
      <w:r>
        <w:rPr>
          <w:b/>
        </w:rPr>
        <w:t xml:space="preserve">Tulos</w:t>
      </w:r>
    </w:p>
    <w:p>
      <w:r>
        <w:t xml:space="preserve">Mitä Jack ja Jim epäilevät Lappista?</w:t>
      </w:r>
    </w:p>
    <w:p>
      <w:r>
        <w:rPr>
          <w:b/>
        </w:rPr>
        <w:t xml:space="preserve">Tulos</w:t>
      </w:r>
    </w:p>
    <w:p>
      <w:r>
        <w:t xml:space="preserve">Mihin merkittävään historialliseen tapahtumaan pojat osallistuvat?</w:t>
      </w:r>
    </w:p>
    <w:p>
      <w:r>
        <w:rPr>
          <w:b/>
        </w:rPr>
        <w:t xml:space="preserve">Tulos</w:t>
      </w:r>
    </w:p>
    <w:p>
      <w:r>
        <w:t xml:space="preserve">Kenet Edie valitsee Jackin ja Jimin välillä?</w:t>
      </w:r>
    </w:p>
    <w:p>
      <w:r>
        <w:rPr>
          <w:b/>
        </w:rPr>
        <w:t xml:space="preserve">Tulos</w:t>
      </w:r>
    </w:p>
    <w:p>
      <w:r>
        <w:t xml:space="preserve">Kuka kouluttaa Jimin ja Jackin taisteluun?</w:t>
      </w:r>
    </w:p>
    <w:p>
      <w:r>
        <w:rPr>
          <w:b/>
        </w:rPr>
        <w:t xml:space="preserve">Tulos</w:t>
      </w:r>
    </w:p>
    <w:p>
      <w:r>
        <w:t xml:space="preserve">Kuka esti vahingossa murtovarkauden yrittäessään paeta sisäoppilaitoksesta?</w:t>
      </w:r>
    </w:p>
    <w:p>
      <w:r>
        <w:rPr>
          <w:b/>
        </w:rPr>
        <w:t xml:space="preserve">Tulos</w:t>
      </w:r>
    </w:p>
    <w:p>
      <w:r>
        <w:t xml:space="preserve">Mikä on Jackin ainoa merkittävä lapsuudenkokemus?</w:t>
      </w:r>
    </w:p>
    <w:p>
      <w:r>
        <w:rPr>
          <w:b/>
        </w:rPr>
        <w:t xml:space="preserve">Tulos</w:t>
      </w:r>
    </w:p>
    <w:p>
      <w:r>
        <w:t xml:space="preserve">Kenelle Jack tarjoaa palveluksiaan?</w:t>
      </w:r>
    </w:p>
    <w:p>
      <w:r>
        <w:rPr>
          <w:b/>
        </w:rPr>
        <w:t xml:space="preserve">Tulos</w:t>
      </w:r>
    </w:p>
    <w:p>
      <w:r>
        <w:t xml:space="preserve">Mitä tapahtuu, kun Jim palaa kouluun saadakseen tutkintotodistuksen?</w:t>
      </w:r>
    </w:p>
    <w:p>
      <w:r>
        <w:rPr>
          <w:b/>
        </w:rPr>
        <w:t xml:space="preserve">Tulos</w:t>
      </w:r>
    </w:p>
    <w:p>
      <w:r>
        <w:t xml:space="preserve">Mikä oli Jackin merkittävin lapsuudenkokemus?</w:t>
      </w:r>
    </w:p>
    <w:p>
      <w:r>
        <w:rPr>
          <w:b/>
        </w:rPr>
        <w:t xml:space="preserve">Tulos</w:t>
      </w:r>
    </w:p>
    <w:p>
      <w:r>
        <w:t xml:space="preserve">Miten Lapp saapui kaupunkiin?</w:t>
      </w:r>
    </w:p>
    <w:p>
      <w:r>
        <w:rPr>
          <w:b/>
        </w:rPr>
        <w:t xml:space="preserve">Tulos</w:t>
      </w:r>
    </w:p>
    <w:p>
      <w:r>
        <w:t xml:space="preserve">Kenestä Jim pitää?</w:t>
      </w:r>
    </w:p>
    <w:p>
      <w:r>
        <w:rPr>
          <w:b/>
        </w:rPr>
        <w:t xml:space="preserve">Tulos</w:t>
      </w:r>
    </w:p>
    <w:p>
      <w:r>
        <w:t xml:space="preserve">Kuka on tämän tarinan päähenkilö?</w:t>
      </w:r>
    </w:p>
    <w:p>
      <w:r>
        <w:rPr>
          <w:b/>
        </w:rPr>
        <w:t xml:space="preserve">Tulos</w:t>
      </w:r>
    </w:p>
    <w:p>
      <w:r>
        <w:t xml:space="preserve">Miksi Jack haluaa sotilaaksi?</w:t>
      </w:r>
    </w:p>
    <w:p>
      <w:r>
        <w:rPr>
          <w:b/>
        </w:rPr>
        <w:t xml:space="preserve">Tulos</w:t>
      </w:r>
    </w:p>
    <w:p>
      <w:r>
        <w:t xml:space="preserve">Kuka häviää lopussa?</w:t>
      </w:r>
    </w:p>
    <w:p>
      <w:r>
        <w:rPr>
          <w:b/>
        </w:rPr>
        <w:t xml:space="preserve">Tulos</w:t>
      </w:r>
    </w:p>
    <w:p>
      <w:r>
        <w:t xml:space="preserve">Mitä Lapp väittää hänelle tapahtuneen?</w:t>
      </w:r>
    </w:p>
    <w:p>
      <w:r>
        <w:rPr>
          <w:b/>
        </w:rPr>
        <w:t xml:space="preserve">Tulos</w:t>
      </w:r>
    </w:p>
    <w:p>
      <w:r>
        <w:t xml:space="preserve">Mikä on Lappin todellinen henkilöllisyys? </w:t>
      </w:r>
    </w:p>
    <w:p>
      <w:r>
        <w:rPr>
          <w:b/>
        </w:rPr>
        <w:t xml:space="preserve">Tulos</w:t>
      </w:r>
    </w:p>
    <w:p>
      <w:r>
        <w:t xml:space="preserve">Kuka voittaa Napoleonin Waterloossa?</w:t>
      </w:r>
    </w:p>
    <w:p>
      <w:r>
        <w:rPr>
          <w:b/>
        </w:rPr>
        <w:t xml:space="preserve">Tulos</w:t>
      </w:r>
    </w:p>
    <w:p>
      <w:r>
        <w:t xml:space="preserve">Kuka kukisti ranskalaiset?</w:t>
      </w:r>
    </w:p>
    <w:p>
      <w:r>
        <w:rPr>
          <w:b/>
        </w:rPr>
        <w:t xml:space="preserve">Esimerkki 3.1547</w:t>
      </w:r>
    </w:p>
    <w:p>
      <w:r>
        <w:t xml:space="preserve"> Gregory Lunn ja rouva Juno ovat rakastuneita, sillä he ovat tavanneet merimatkalla. He keskustelevat tunteistaan hotellin sohvalla, jossa molemmat asuvat. Molemmat ovat jo naimisissa, joten he päättävät erota, mutta eivät pysty siihen. Sitten he tunnistavat puolisoidensa äänet, jotka ilmeisesti asuvat yhdessä samassa hotellissa. He lähtevät hämmentyneinä. Rouva Lunn ja herra Sibthorpe Juno astuvat sisään ja istuvat yhdessä samalle sohvalle, josta toinen pari on juuri poistunut. Sibthorpe sanoo olevansa rakastunut rouva Lunniin, mutta tämä sanoo olevansa vain lievästi kiinnostunut hänestä. Sibthorpe haluaa, että nainen joko hyväksyy tai hylkää hänet. Annan halukkuus pelkkään suhteeseen häiritsee häntä. Gregory ja rouva Juno astuvat uudelleen sisään, ja molemmat pariskunnat paljastavat ristiriitaiset tunteensa. He kaikki huomaavat, että heillä on erilaisia näkemyksiä tilanteesta. Gregory kokee, että hänen halujensa ja kunniansa välillä on moraalisesti mahdoton ristiriita. Sibthorpe sen sijaan sanoo, että tällaiset ristiriitaiset tunteet ovat okei, kunhan toimitaan moraalisten periaatteiden mukaisesti. Rouva Lunnin mielestä moraalisäännöt ovat typeriä. Hän on sitä mieltä, että kunhan jokainen saa tilanteesta parhaan mahdollisen hyödyn irti, vain sillä on merkitystä. Hän on aivan tyytyväinen siihen, että rouva Juno saa hetkeksi miehensä ja palaa kohteliaisuuteen nauttimalla suhteestaan Sibthorpen kanssa. Sibthorpe sanoo, että tämä oikeuttaa moniavioisuuden. Rouva Lunn sanoo aikovansa jatkaa suhdetta Sibthorpen kanssa, koska hän nauttii siitä. Rouva Juno kieltäytyy niin ikään lopettamasta Gregoryn tapaamista, koska hän nauttii siitä, että Gregory ihailee häntä. Niinpä he sopivat jättävänsä asiat ennalleen.</w:t>
      </w:r>
    </w:p>
    <w:p>
      <w:r>
        <w:rPr>
          <w:b/>
        </w:rPr>
        <w:t xml:space="preserve">Tulos</w:t>
      </w:r>
    </w:p>
    <w:p>
      <w:r>
        <w:t xml:space="preserve">Miksi Gregory ja rouva Juno eivät voineet pysyä yhdessä?</w:t>
      </w:r>
    </w:p>
    <w:p>
      <w:r>
        <w:rPr>
          <w:b/>
        </w:rPr>
        <w:t xml:space="preserve">Tulos</w:t>
      </w:r>
    </w:p>
    <w:p>
      <w:r>
        <w:t xml:space="preserve">Miksi rouva Juno jatkaa suhdetta Gregoryn kanssa?</w:t>
      </w:r>
    </w:p>
    <w:p>
      <w:r>
        <w:rPr>
          <w:b/>
        </w:rPr>
        <w:t xml:space="preserve">Tulos</w:t>
      </w:r>
    </w:p>
    <w:p>
      <w:r>
        <w:t xml:space="preserve">Miksi Gregory ja rouva Juno haluavat erota?</w:t>
      </w:r>
    </w:p>
    <w:p>
      <w:r>
        <w:rPr>
          <w:b/>
        </w:rPr>
        <w:t xml:space="preserve">Tulos</w:t>
      </w:r>
    </w:p>
    <w:p>
      <w:r>
        <w:t xml:space="preserve"> Gregory ja Juno puhuvat tunteista toisiaan kohtaan?</w:t>
      </w:r>
    </w:p>
    <w:p>
      <w:r>
        <w:rPr>
          <w:b/>
        </w:rPr>
        <w:t xml:space="preserve">Tulos</w:t>
      </w:r>
    </w:p>
    <w:p>
      <w:r>
        <w:t xml:space="preserve">Kuka häiritsee tapausta? </w:t>
      </w:r>
    </w:p>
    <w:p>
      <w:r>
        <w:rPr>
          <w:b/>
        </w:rPr>
        <w:t xml:space="preserve">Tulos</w:t>
      </w:r>
    </w:p>
    <w:p>
      <w:r>
        <w:t xml:space="preserve"> Rouva Junon juttu?</w:t>
      </w:r>
    </w:p>
    <w:p>
      <w:r>
        <w:rPr>
          <w:b/>
        </w:rPr>
        <w:t xml:space="preserve">Tulos</w:t>
      </w:r>
    </w:p>
    <w:p>
      <w:r>
        <w:t xml:space="preserve">Mitä rouva Lunn ajattelee herra Sibthorpesta?</w:t>
      </w:r>
    </w:p>
    <w:p>
      <w:r>
        <w:rPr>
          <w:b/>
        </w:rPr>
        <w:t xml:space="preserve">Tulos</w:t>
      </w:r>
    </w:p>
    <w:p>
      <w:r>
        <w:t xml:space="preserve">Mitä Sibthorpe ajattelee tilanteesta?</w:t>
      </w:r>
    </w:p>
    <w:p>
      <w:r>
        <w:rPr>
          <w:b/>
        </w:rPr>
        <w:t xml:space="preserve">Tulos</w:t>
      </w:r>
    </w:p>
    <w:p>
      <w:r>
        <w:t xml:space="preserve">Kuka on rouva Junon aviomies?</w:t>
      </w:r>
    </w:p>
    <w:p>
      <w:r>
        <w:rPr>
          <w:b/>
        </w:rPr>
        <w:t xml:space="preserve">Tulos</w:t>
      </w:r>
    </w:p>
    <w:p>
      <w:r>
        <w:t xml:space="preserve">Mitä mieltä rouva Lunn on moraalisäännöistä?</w:t>
      </w:r>
    </w:p>
    <w:p>
      <w:r>
        <w:rPr>
          <w:b/>
        </w:rPr>
        <w:t xml:space="preserve">Tulos</w:t>
      </w:r>
    </w:p>
    <w:p>
      <w:r>
        <w:t xml:space="preserve">Miten Gregory suhtautuu tilanteeseen?</w:t>
      </w:r>
    </w:p>
    <w:p>
      <w:r>
        <w:rPr>
          <w:b/>
        </w:rPr>
        <w:t xml:space="preserve">Tulos</w:t>
      </w:r>
    </w:p>
    <w:p>
      <w:r>
        <w:t xml:space="preserve">Keneen Gregory rakastui merimatkan aikana?</w:t>
      </w:r>
    </w:p>
    <w:p>
      <w:r>
        <w:rPr>
          <w:b/>
        </w:rPr>
        <w:t xml:space="preserve">Tulos</w:t>
      </w:r>
    </w:p>
    <w:p>
      <w:r>
        <w:t xml:space="preserve">Rouva Lunn ja rouva Junon aviomies ovat mitä?</w:t>
      </w:r>
    </w:p>
    <w:p>
      <w:r>
        <w:rPr>
          <w:b/>
        </w:rPr>
        <w:t xml:space="preserve">Tulos</w:t>
      </w:r>
    </w:p>
    <w:p>
      <w:r>
        <w:t xml:space="preserve">Miksi rouva Lunn jatkaa suhdetta Sibthorpen kanssa?</w:t>
      </w:r>
    </w:p>
    <w:p>
      <w:r>
        <w:rPr>
          <w:b/>
        </w:rPr>
        <w:t xml:space="preserve">Tulos</w:t>
      </w:r>
    </w:p>
    <w:p>
      <w:r>
        <w:t xml:space="preserve">Mitä tapahtuu, kun Gregory ja rouva Juno kohtaavat puolisonsa?</w:t>
      </w:r>
    </w:p>
    <w:p>
      <w:r>
        <w:rPr>
          <w:b/>
        </w:rPr>
        <w:t xml:space="preserve">Tulos</w:t>
      </w:r>
    </w:p>
    <w:p>
      <w:r>
        <w:t xml:space="preserve">Onko rouva Junn iloinen suhteesta?</w:t>
      </w:r>
    </w:p>
    <w:p>
      <w:r>
        <w:rPr>
          <w:b/>
        </w:rPr>
        <w:t xml:space="preserve">Tulos</w:t>
      </w:r>
    </w:p>
    <w:p>
      <w:r>
        <w:t xml:space="preserve">Mitä Gregory ja rouva Juno kuulevat hotellissa?</w:t>
      </w:r>
    </w:p>
    <w:p>
      <w:r>
        <w:rPr>
          <w:b/>
        </w:rPr>
        <w:t xml:space="preserve">Tulos</w:t>
      </w:r>
    </w:p>
    <w:p>
      <w:r>
        <w:t xml:space="preserve">Mitä Gregoryn tunteet ovat?</w:t>
      </w:r>
    </w:p>
    <w:p>
      <w:r>
        <w:rPr>
          <w:b/>
        </w:rPr>
        <w:t xml:space="preserve">Tulos</w:t>
      </w:r>
    </w:p>
    <w:p>
      <w:r>
        <w:t xml:space="preserve">Mitä rouva Lunn ajattelee moraalista?</w:t>
      </w:r>
    </w:p>
    <w:p>
      <w:r>
        <w:rPr>
          <w:b/>
        </w:rPr>
        <w:t xml:space="preserve">Tulos</w:t>
      </w:r>
    </w:p>
    <w:p>
      <w:r>
        <w:t xml:space="preserve">Missä Gregory ja Juno keskustelivat toistensa tunteista?</w:t>
      </w:r>
    </w:p>
    <w:p>
      <w:r>
        <w:rPr>
          <w:b/>
        </w:rPr>
        <w:t xml:space="preserve">Tulos</w:t>
      </w:r>
    </w:p>
    <w:p>
      <w:r>
        <w:t xml:space="preserve"> Mitä varten puolisot ovat siellä?</w:t>
      </w:r>
    </w:p>
    <w:p>
      <w:r>
        <w:rPr>
          <w:b/>
        </w:rPr>
        <w:t xml:space="preserve">Tulos</w:t>
      </w:r>
    </w:p>
    <w:p>
      <w:r>
        <w:t xml:space="preserve">Missä Gregory ja rouva Juno tapasivat?</w:t>
      </w:r>
    </w:p>
    <w:p>
      <w:r>
        <w:rPr>
          <w:b/>
        </w:rPr>
        <w:t xml:space="preserve">Tulos</w:t>
      </w:r>
    </w:p>
    <w:p>
      <w:r>
        <w:t xml:space="preserve">Miten rouva Lunn suhtautuu Gregoryn suhteeseen rouva Junon kanssa?</w:t>
      </w:r>
    </w:p>
    <w:p>
      <w:r>
        <w:rPr>
          <w:b/>
        </w:rPr>
        <w:t xml:space="preserve">Tulos</w:t>
      </w:r>
    </w:p>
    <w:p>
      <w:r>
        <w:t xml:space="preserve">Mitä Gregory, Sibthorne, rouva Juno ja rouva Lynn päättävät tehdä asioilleen?</w:t>
      </w:r>
    </w:p>
    <w:p>
      <w:r>
        <w:rPr>
          <w:b/>
        </w:rPr>
        <w:t xml:space="preserve">Tulos</w:t>
      </w:r>
    </w:p>
    <w:p>
      <w:r>
        <w:t xml:space="preserve">Mitä Gregory ajattelee tilanteesta?</w:t>
      </w:r>
    </w:p>
    <w:p>
      <w:r>
        <w:rPr>
          <w:b/>
        </w:rPr>
        <w:t xml:space="preserve">Esimerkki 3.1548</w:t>
      </w:r>
    </w:p>
    <w:p>
      <w:r>
        <w:t xml:space="preserve"> Hermann, saksalainen, on Venäjän keisarillisen armeijan pioneeriupseeri. Hän seuraa jatkuvasti muiden upseerien uhkapelejä, mutta ei koskaan pelaa itse. Eräänä iltana Tomsky kertoo tarinan isoäidistään, iäkkäästä kreivittärestä. Monta vuotta sitten hän menetti Ranskassa omaisuuden korttipelissä ja voitti sen takaisin kolmen voittavan kortin salaisuudella, jonka hän oli oppinut pahamaineiselta St Germainin kreiviltä. Hermannilla on pakkomielle saada salaisuus haltuunsa. 87-vuotiaalla kreivittärellä on nuori holhokki, Lizavyeta Ivanovna. Hermann lähettää rakkauskirjeitä Lizavyetalle ja suostuttelee tämän päästämään hänet taloon. Siellä Hermann puhuttelee kreivittären ja vaatii salaisuutta. Nainen kertoo ensin, että tarina oli vain vitsi, mutta Hermann ei suostu uskomaan häntä. Hän toistaa vaatimuksensa, mutta nainen ei puhu. Hermann vetää pistoolin esiin ja uhkailee häntä, ja vanha rouva kuolee säikähdykseen. Tämän jälkeen Hermann pakenee samassa rakennuksessa sijaitsevaan Lizavyetan asuntoon. Siellä hän tunnustaa tappaneensa kreivittären säikähdyksellä pistoolillaan. Hän puolustautuu sanomalla, että pistooli ei ollut ladattu. Hän pakenee talosta Lizavyetan avulla, joka on inhottava kuullessaan, että hänen rakkaudentunnustuksensa oli vain naamio ahneudelle.Hermann osallistuu kreivittären hautajaisiin, ja hän kauhistuu nähdessään kreivittären avaavan silmänsä arkussa ja katsovan häntä. Myöhemmin samana yönä kreivittären haamu ilmestyy. Haamu nimeää salaiset kolme korttia (kolmonen, seiska, ässä), käskee Hermannia pelaamaan vain kerran joka yö ja käskee häntä sitten naimaan Lizavyetan. Hermann vie kaikki säästönsä Tšekkalinskyn salonkiin, jossa varakkaat miehet pelaavat suurilla panoksilla. Ensimmäisenä iltana hän panostaa kaiken kolmoselle ja voittaa. Toisena iltana hän voittaa seiskalla. Kolmantena iltana hän lyö vetoa ässän puolesta, mutta kun kortit näytetään, hän huomaa lyöneensä vetoa pata-rouvalle eikä ässälle ja menettää kaiken. Kun kuningatar ilmestyy iskemään hänelle silmää, hän hämmästyy tämän huomattavasta yhdennäköisyydestä vanhan kreivittären kanssa ja pakenee kauhuissaan. Lyhyessä loppupuolella Pushkin kirjoittaa, että Lizavyeta menee naimisiin kreivittären entisen hovimestarin pojan kanssa, joka on valtion virkamies ja saa hyvää palkkaa. Hermann kuitenkin tulee hulluksi ja joutuu mielisairaalaan. Hänet sijoitetaan Obuhovin sairaalan huoneeseen 17. Hän ei vastaa kysymyksiin, vaan vain mutisee epätavallisen nopeasti: "Kolme, seitsemän, ässä!". Kolme, seitsemän, kuningatar!"</w:t>
      </w:r>
    </w:p>
    <w:p>
      <w:r>
        <w:rPr>
          <w:b/>
        </w:rPr>
        <w:t xml:space="preserve">Tulos</w:t>
      </w:r>
    </w:p>
    <w:p>
      <w:r>
        <w:t xml:space="preserve">Mitä tapahtuu, kun Hermann uhkaa kreivitärtä pistoolilla?</w:t>
      </w:r>
    </w:p>
    <w:p>
      <w:r>
        <w:rPr>
          <w:b/>
        </w:rPr>
        <w:t xml:space="preserve">Tulos</w:t>
      </w:r>
    </w:p>
    <w:p>
      <w:r>
        <w:t xml:space="preserve">Mikä on Hermannin tehtävä keisarillisessa Venäjän armeijassa?</w:t>
      </w:r>
    </w:p>
    <w:p>
      <w:r>
        <w:rPr>
          <w:b/>
        </w:rPr>
        <w:t xml:space="preserve">Tulos</w:t>
      </w:r>
    </w:p>
    <w:p>
      <w:r>
        <w:t xml:space="preserve">Mikä kortti pelataan, jolloin Hermann menettää omaisuutensa?</w:t>
      </w:r>
    </w:p>
    <w:p>
      <w:r>
        <w:rPr>
          <w:b/>
        </w:rPr>
        <w:t xml:space="preserve">Tulos</w:t>
      </w:r>
    </w:p>
    <w:p>
      <w:r>
        <w:t xml:space="preserve">Minkä kortin Hermann panostaa ässän sijasta, minkä vuoksi hän lopulta häviää korttipelissä?</w:t>
      </w:r>
    </w:p>
    <w:p>
      <w:r>
        <w:rPr>
          <w:b/>
        </w:rPr>
        <w:t xml:space="preserve">Tulos</w:t>
      </w:r>
    </w:p>
    <w:p>
      <w:r>
        <w:t xml:space="preserve">Miten Hermann uhkaa kreivitärtä?</w:t>
      </w:r>
    </w:p>
    <w:p>
      <w:r>
        <w:rPr>
          <w:b/>
        </w:rPr>
        <w:t xml:space="preserve">Tulos</w:t>
      </w:r>
    </w:p>
    <w:p>
      <w:r>
        <w:t xml:space="preserve">Kun Hermann joutuu mielisairaalaan, mitä lausetta hän toistelee yhä uudelleen?</w:t>
      </w:r>
    </w:p>
    <w:p>
      <w:r>
        <w:rPr>
          <w:b/>
        </w:rPr>
        <w:t xml:space="preserve">Tulos</w:t>
      </w:r>
    </w:p>
    <w:p>
      <w:r>
        <w:t xml:space="preserve">Keneltä kreivitär sai tietää korttien salaisuuden?</w:t>
      </w:r>
    </w:p>
    <w:p>
      <w:r>
        <w:rPr>
          <w:b/>
        </w:rPr>
        <w:t xml:space="preserve">Tulos</w:t>
      </w:r>
    </w:p>
    <w:p>
      <w:r>
        <w:t xml:space="preserve">Kuka kertoo Hermannille salaisten korttien henkilöllisyyden?</w:t>
      </w:r>
    </w:p>
    <w:p>
      <w:r>
        <w:rPr>
          <w:b/>
        </w:rPr>
        <w:t xml:space="preserve">Tulos</w:t>
      </w:r>
    </w:p>
    <w:p>
      <w:r>
        <w:t xml:space="preserve">Kenen isoäiti oli Ederlyn kreivitär?</w:t>
      </w:r>
    </w:p>
    <w:p>
      <w:r>
        <w:rPr>
          <w:b/>
        </w:rPr>
        <w:t xml:space="preserve">Tulos</w:t>
      </w:r>
    </w:p>
    <w:p>
      <w:r>
        <w:t xml:space="preserve">Mitä kansallisuutta Hermann on?</w:t>
      </w:r>
    </w:p>
    <w:p>
      <w:r>
        <w:rPr>
          <w:b/>
        </w:rPr>
        <w:t xml:space="preserve">Tulos</w:t>
      </w:r>
    </w:p>
    <w:p>
      <w:r>
        <w:t xml:space="preserve">Kenelle Hermann tunnusti murhan?</w:t>
      </w:r>
    </w:p>
    <w:p>
      <w:r>
        <w:rPr>
          <w:b/>
        </w:rPr>
        <w:t xml:space="preserve">Tulos</w:t>
      </w:r>
    </w:p>
    <w:p>
      <w:r>
        <w:t xml:space="preserve">Kenelle Hermann lähettää rakkauskirjeitä?</w:t>
      </w:r>
    </w:p>
    <w:p>
      <w:r>
        <w:rPr>
          <w:b/>
        </w:rPr>
        <w:t xml:space="preserve">Tulos</w:t>
      </w:r>
    </w:p>
    <w:p>
      <w:r>
        <w:t xml:space="preserve">Missä miehet pelaavat?</w:t>
      </w:r>
    </w:p>
    <w:p>
      <w:r>
        <w:rPr>
          <w:b/>
        </w:rPr>
        <w:t xml:space="preserve">Tulos</w:t>
      </w:r>
    </w:p>
    <w:p>
      <w:r>
        <w:t xml:space="preserve">Kun aave ilmestyy paljastamaan salaiset kortit, mitä kahta muuta asiaa aave vaatii?</w:t>
      </w:r>
    </w:p>
    <w:p>
      <w:r>
        <w:rPr>
          <w:b/>
        </w:rPr>
        <w:t xml:space="preserve">Tulos</w:t>
      </w:r>
    </w:p>
    <w:p>
      <w:r>
        <w:t xml:space="preserve">Missä armeijassa Hermann palvelee?</w:t>
      </w:r>
    </w:p>
    <w:p>
      <w:r>
        <w:rPr>
          <w:b/>
        </w:rPr>
        <w:t xml:space="preserve">Tulos</w:t>
      </w:r>
    </w:p>
    <w:p>
      <w:r>
        <w:t xml:space="preserve">Miten Hermann suostuttelee Lizavyetan päästämään hänet taloon?</w:t>
      </w:r>
    </w:p>
    <w:p>
      <w:r>
        <w:rPr>
          <w:b/>
        </w:rPr>
        <w:t xml:space="preserve">Tulos</w:t>
      </w:r>
    </w:p>
    <w:p>
      <w:r>
        <w:t xml:space="preserve">Mitkä ovat salaiset kortit?</w:t>
      </w:r>
    </w:p>
    <w:p>
      <w:r>
        <w:rPr>
          <w:b/>
        </w:rPr>
        <w:t xml:space="preserve">Tulos</w:t>
      </w:r>
    </w:p>
    <w:p>
      <w:r>
        <w:t xml:space="preserve">Kuka esiintyy Pata-rouva-kortissa?</w:t>
      </w:r>
    </w:p>
    <w:p>
      <w:r>
        <w:rPr>
          <w:b/>
        </w:rPr>
        <w:t xml:space="preserve">Tulos</w:t>
      </w:r>
    </w:p>
    <w:p>
      <w:r>
        <w:t xml:space="preserve">Miten Hermann pääsee iäkkään kreivittären taloon?</w:t>
      </w:r>
    </w:p>
    <w:p>
      <w:r>
        <w:rPr>
          <w:b/>
        </w:rPr>
        <w:t xml:space="preserve">Tulos</w:t>
      </w:r>
    </w:p>
    <w:p>
      <w:r>
        <w:t xml:space="preserve">Mitä Hermann näkee, kun hän katsoo pata-rouva-korttia?</w:t>
      </w:r>
    </w:p>
    <w:p>
      <w:r>
        <w:rPr>
          <w:b/>
        </w:rPr>
        <w:t xml:space="preserve">Tulos</w:t>
      </w:r>
    </w:p>
    <w:p>
      <w:r>
        <w:t xml:space="preserve">Miten Tomsky sanoo isoäitinsä saaneen omaisuutensa takaisin?</w:t>
      </w:r>
    </w:p>
    <w:p>
      <w:r>
        <w:rPr>
          <w:b/>
        </w:rPr>
        <w:t xml:space="preserve">Tulos</w:t>
      </w:r>
    </w:p>
    <w:p>
      <w:r>
        <w:t xml:space="preserve">Vaikka Hermann on saksalainen, hän on minkä armeijan upseeri?</w:t>
      </w:r>
    </w:p>
    <w:p>
      <w:r>
        <w:rPr>
          <w:b/>
        </w:rPr>
        <w:t xml:space="preserve">Tulos</w:t>
      </w:r>
    </w:p>
    <w:p>
      <w:r>
        <w:t xml:space="preserve">Kenellä on melkoinen pakkomielle selvittää Tomskyn isoäidin korttipelisalaisuudet?</w:t>
      </w:r>
    </w:p>
    <w:p>
      <w:r>
        <w:rPr>
          <w:b/>
        </w:rPr>
        <w:t xml:space="preserve">Tulos</w:t>
      </w:r>
    </w:p>
    <w:p>
      <w:r>
        <w:t xml:space="preserve">Minne Hermann lähetetään asumaan?</w:t>
      </w:r>
    </w:p>
    <w:p>
      <w:r>
        <w:rPr>
          <w:b/>
        </w:rPr>
        <w:t xml:space="preserve">Tulos</w:t>
      </w:r>
    </w:p>
    <w:p>
      <w:r>
        <w:t xml:space="preserve">Mikä pelottaa Hermannia vanhan kreivittären hautajaisissa?</w:t>
      </w:r>
    </w:p>
    <w:p>
      <w:r>
        <w:rPr>
          <w:b/>
        </w:rPr>
        <w:t xml:space="preserve">Tulos</w:t>
      </w:r>
    </w:p>
    <w:p>
      <w:r>
        <w:t xml:space="preserve">Mikä aiheuttaa iäkkään kreivittären kuoleman?</w:t>
      </w:r>
    </w:p>
    <w:p>
      <w:r>
        <w:rPr>
          <w:b/>
        </w:rPr>
        <w:t xml:space="preserve">Tulos</w:t>
      </w:r>
    </w:p>
    <w:p>
      <w:r>
        <w:t xml:space="preserve">Mikä oli Lizavyetan mielestä Hermannin motiivi kirjeiden lähettämiselle?</w:t>
      </w:r>
    </w:p>
    <w:p>
      <w:r>
        <w:rPr>
          <w:b/>
        </w:rPr>
        <w:t xml:space="preserve">Tulos</w:t>
      </w:r>
    </w:p>
    <w:p>
      <w:r>
        <w:t xml:space="preserve">Miksei Lizavyeta mene naimisiin Hermannin kanssa, kuten oli suunniteltu?</w:t>
      </w:r>
    </w:p>
    <w:p>
      <w:r>
        <w:rPr>
          <w:b/>
        </w:rPr>
        <w:t xml:space="preserve">Tulos</w:t>
      </w:r>
    </w:p>
    <w:p>
      <w:r>
        <w:t xml:space="preserve">Missä laitoksessa Hermann pelasi korttia?</w:t>
      </w:r>
    </w:p>
    <w:p>
      <w:r>
        <w:rPr>
          <w:b/>
        </w:rPr>
        <w:t xml:space="preserve">Tulos</w:t>
      </w:r>
    </w:p>
    <w:p>
      <w:r>
        <w:t xml:space="preserve">Kuka päätyy naimisiin Lizavyetan kanssa?</w:t>
      </w:r>
    </w:p>
    <w:p>
      <w:r>
        <w:rPr>
          <w:b/>
        </w:rPr>
        <w:t xml:space="preserve">Esimerkki 3.1549</w:t>
      </w:r>
    </w:p>
    <w:p>
      <w:r>
        <w:t xml:space="preserve"> 1. vuosisadalla jKr. Parthian valtakunnan joukot tuhoavat roomalaisen apujoukkojen kohortin, joka lähetettiin rakentamaan linnoitusta Eufratin rannalle Palmyran kuningaskuntaan. Varuskunta teurastetaan. Samaan aikaan jännitteiden kasvaessa Rooman ja Parthian välillä Legio X Fretensis, Legio III Gallica ja Legio VI Ferrata harjoittelevat sotaa varten Syyriassa. Prefekti Macro ja sadanpäällikkö Cato harjoittelevat toista Illyrian-joukkoa, Legio X Fretensikseen liitettyä apukohorttia, lähestyvää sotaa varten.Narcissus lähetti Caton ja Macron Syyriaan keräämään todisteita siitä, että Syyrian kuvernööri Longinus suunnitteli käyttävänsä Syyrian legioonia keisari Claudiuksen kaappaamiseen. Heidän ollessaan Antiokiassa roomalainen legioonalainen Crisups murhaa apulaissotilaan, mikä johtaa Crispuksen teloitukseen legioonalaisten suureksi harmiksi. Parthialaisten saattue saapuu ja tuo mukanaan Eufratin linnaketta komentaneen sadanpäämies Castorin pään, ja se varoittaa parthialaisten väliintulosta, jos Rooman nähdään edelleen anastavan Palmyran. Pian tämän jälkeen saapuu roomalainen sotilas Palmyran Rooman suurlähettilään Lucius Semproniuksen pyynnöstä ja ilmoittaa Longinukselle, että Palmyra on ajautunut sisällissotaan: Palmyran kuningas Vabathuksen poika Artaxes on koonnut armeijan ja piirittänyt Palmyran uskollisia kuninkaallisessa linnoituksessa. Koska Longinus pelkää parthialaisten saapuvan ennen roomalaisia, hän lähettää Toisen Illyrian ja Legio X Fretensiksen kohortin vahvistamaan uskollisia. Matkalla roomalaisjoukkoja auttaa prinssi Balthus, joka himoitsee Palmyran kruunua, vaikka hän ei olekaan Vabathuksen esikoinen. Roomalaiset ja Balthuksen miehet taistelevat tiensä kaupunkiin ja onnistuvat vahvistamaan lojalistien joukkoja, jotka koostuvat pääasiassa kreikkalaisista palkkasotureista. Kun kapinallisten hyökkäyksen menestyksekästä torjuntaa juhlitaan juhlapäivällisillä, Amethus, yksi Vabathuksen pojista, löydetään murhattuna, ja Balthus on pääepäilty. Samaan aikaan Cato tapaa Semproniuksen tyttären Julian, ja he rakastuvat toisiinsa vaikean alun jälkeen.Kapinallisten pommituksen jälkeen lojalistien elintarvikevarastot ovat lähes tuhoutuneet. Cato yrittää huijata Artaxesia perääntymään, mutta ennen kuin Artaxes ehtii vastata, Longinus saapuu paikalle kahden legioonan ja useiden apujoukkojen kanssa. Longinus paljastaa yksityisesti Catolle ja Makrolle, ettei heidän ollut koskaan tarkoitus päästä Palmyraan, vaan heidän oli tarkoitus kuolla autiomaassa ja poistaa Narkissoksen vakoojat, jotka olivat tehneet tyhjäksi hänen suunnitelmansa. Vastoin Caton neuvoa Longinus johtaa legioonat autiomaahan päättäväisesti tuhoamaan Artaxesin ja hänen parthialaiset liittolaisensa. Yöllisen hyökkäyksen aikana Longinus joutuu paniikkiin, käskee perääntyä ja jättää armeijan parthialaisten ratsumiesten armoille. Caton ehdotuksesta armeija onnistuu saamaan parthialaiset ansaan ja tuhoamaan heidän armeijansa. Balthus antaa määräyksen tappaa veljensä Artaxesin, jolloin hänestä tulee Vabathuksen ainoa kruununperijä.Palatessaan Palmyraan paljastuu, että Balthus oli määrännyt orjansa Carpexin murhaamaan Amethuksen. Balthus pidätetään kuolemaan tuomittavaksi. Koska perillistä ei ole, Sempronius paljastaa, että valtakunta liittää Palmyran ja sulauttaa sen Syyrian maakuntaan. Makro ja Cato vapautetaan Narcissuksen palveluksesta, mikä päättää heidän komennuksensa idässä. Myöhemmin Sempronius antaa Catolle suostumuksensa naida tyttärensä Julia.</w:t>
      </w:r>
    </w:p>
    <w:p>
      <w:r>
        <w:rPr>
          <w:b/>
        </w:rPr>
        <w:t xml:space="preserve">Tulos</w:t>
      </w:r>
    </w:p>
    <w:p>
      <w:r>
        <w:t xml:space="preserve">Kuka on Syyrian kuvernööri?</w:t>
      </w:r>
    </w:p>
    <w:p>
      <w:r>
        <w:rPr>
          <w:b/>
        </w:rPr>
        <w:t xml:space="preserve">Tulos</w:t>
      </w:r>
    </w:p>
    <w:p>
      <w:r>
        <w:t xml:space="preserve">Mitkä joukot kukistavat roomalaiset joukot, jotka rakentavat linnoitusta Eufrat-joen rannalle?</w:t>
      </w:r>
    </w:p>
    <w:p>
      <w:r>
        <w:rPr>
          <w:b/>
        </w:rPr>
        <w:t xml:space="preserve">Tulos</w:t>
      </w:r>
    </w:p>
    <w:p>
      <w:r>
        <w:t xml:space="preserve">Kenet Crispus murhaa?</w:t>
      </w:r>
    </w:p>
    <w:p>
      <w:r>
        <w:rPr>
          <w:b/>
        </w:rPr>
        <w:t xml:space="preserve">Tulos</w:t>
      </w:r>
    </w:p>
    <w:p>
      <w:r>
        <w:t xml:space="preserve">Mihin linnoitus oli tarkoitus rakentaa?</w:t>
      </w:r>
    </w:p>
    <w:p>
      <w:r>
        <w:rPr>
          <w:b/>
        </w:rPr>
        <w:t xml:space="preserve">Tulos</w:t>
      </w:r>
    </w:p>
    <w:p>
      <w:r>
        <w:t xml:space="preserve">Minkä Rooman keisarin Longinus aikoo kaataa Syyrian joukkojen kanssa?</w:t>
      </w:r>
    </w:p>
    <w:p>
      <w:r>
        <w:rPr>
          <w:b/>
        </w:rPr>
        <w:t xml:space="preserve">Tulos</w:t>
      </w:r>
    </w:p>
    <w:p>
      <w:r>
        <w:t xml:space="preserve">Mistä Palmyran uskollisten armeija koostuu pääasiassa?</w:t>
      </w:r>
    </w:p>
    <w:p>
      <w:r>
        <w:rPr>
          <w:b/>
        </w:rPr>
        <w:t xml:space="preserve">Tulos</w:t>
      </w:r>
    </w:p>
    <w:p>
      <w:r>
        <w:t xml:space="preserve">Milloin tarina tapahtuu?</w:t>
      </w:r>
    </w:p>
    <w:p>
      <w:r>
        <w:rPr>
          <w:b/>
        </w:rPr>
        <w:t xml:space="preserve">Tulos</w:t>
      </w:r>
    </w:p>
    <w:p>
      <w:r>
        <w:t xml:space="preserve">Kuka on palmyralaisen kuningas Vabathuksen poika?</w:t>
      </w:r>
    </w:p>
    <w:p>
      <w:r>
        <w:rPr>
          <w:b/>
        </w:rPr>
        <w:t xml:space="preserve">Tulos</w:t>
      </w:r>
    </w:p>
    <w:p>
      <w:r>
        <w:t xml:space="preserve">Mikä oli Semproniuksen tyttären nimi?</w:t>
      </w:r>
    </w:p>
    <w:p>
      <w:r>
        <w:rPr>
          <w:b/>
        </w:rPr>
        <w:t xml:space="preserve">Tulos</w:t>
      </w:r>
    </w:p>
    <w:p>
      <w:r>
        <w:t xml:space="preserve">Kuka lähetti Caton ja Macron Syyriaan keräämään tietoja kuvernööristä?</w:t>
      </w:r>
    </w:p>
    <w:p>
      <w:r>
        <w:rPr>
          <w:b/>
        </w:rPr>
        <w:t xml:space="preserve">Tulos</w:t>
      </w:r>
    </w:p>
    <w:p>
      <w:r>
        <w:t xml:space="preserve">Kuka tappoi Amethuksen?</w:t>
      </w:r>
    </w:p>
    <w:p>
      <w:r>
        <w:rPr>
          <w:b/>
        </w:rPr>
        <w:t xml:space="preserve">Tulos</w:t>
      </w:r>
    </w:p>
    <w:p>
      <w:r>
        <w:t xml:space="preserve">Milloin Amethus havaittiin kuolleeksi?</w:t>
      </w:r>
    </w:p>
    <w:p>
      <w:r>
        <w:rPr>
          <w:b/>
        </w:rPr>
        <w:t xml:space="preserve">Tulos</w:t>
      </w:r>
    </w:p>
    <w:p>
      <w:r>
        <w:t xml:space="preserve">Miksi Balthus tuomitaan kuolemaan?</w:t>
      </w:r>
    </w:p>
    <w:p>
      <w:r>
        <w:rPr>
          <w:b/>
        </w:rPr>
        <w:t xml:space="preserve">Tulos</w:t>
      </w:r>
    </w:p>
    <w:p>
      <w:r>
        <w:t xml:space="preserve">Mikä on Balthuksen suhde Vabathukseen?</w:t>
      </w:r>
    </w:p>
    <w:p>
      <w:r>
        <w:rPr>
          <w:b/>
        </w:rPr>
        <w:t xml:space="preserve">Tulos</w:t>
      </w:r>
    </w:p>
    <w:p>
      <w:r>
        <w:t xml:space="preserve">Mikä valtakunta sulautui Syyriaan?</w:t>
      </w:r>
    </w:p>
    <w:p>
      <w:r>
        <w:rPr>
          <w:b/>
        </w:rPr>
        <w:t xml:space="preserve">Tulos</w:t>
      </w:r>
    </w:p>
    <w:p>
      <w:r>
        <w:t xml:space="preserve">Mitä Amethukselle tapahtui?</w:t>
      </w:r>
    </w:p>
    <w:p>
      <w:r>
        <w:rPr>
          <w:b/>
        </w:rPr>
        <w:t xml:space="preserve">Tulos</w:t>
      </w:r>
    </w:p>
    <w:p>
      <w:r>
        <w:t xml:space="preserve">Kuka oli Syyrian maaherra kertomuksen aikaan?</w:t>
      </w:r>
    </w:p>
    <w:p>
      <w:r>
        <w:rPr>
          <w:b/>
        </w:rPr>
        <w:t xml:space="preserve">Tulos</w:t>
      </w:r>
    </w:p>
    <w:p>
      <w:r>
        <w:t xml:space="preserve">Kenet Cato nai?</w:t>
      </w:r>
    </w:p>
    <w:p>
      <w:r>
        <w:rPr>
          <w:b/>
        </w:rPr>
        <w:t xml:space="preserve">Tulos</w:t>
      </w:r>
    </w:p>
    <w:p>
      <w:r>
        <w:t xml:space="preserve">Kuka on veljensä kuoleman jälkeen ainoa perillinen Vabathusin heitteillejättöön?</w:t>
      </w:r>
    </w:p>
    <w:p>
      <w:r>
        <w:rPr>
          <w:b/>
        </w:rPr>
        <w:t xml:space="preserve">Tulos</w:t>
      </w:r>
    </w:p>
    <w:p>
      <w:r>
        <w:t xml:space="preserve">Mistä lojalistiryhmät koostuivat?</w:t>
      </w:r>
    </w:p>
    <w:p>
      <w:r>
        <w:rPr>
          <w:b/>
        </w:rPr>
        <w:t xml:space="preserve">Tulos</w:t>
      </w:r>
    </w:p>
    <w:p>
      <w:r>
        <w:t xml:space="preserve">Mitä tapahtui kapinallisten pommituksen jälkeen?</w:t>
      </w:r>
    </w:p>
    <w:p>
      <w:r>
        <w:rPr>
          <w:b/>
        </w:rPr>
        <w:t xml:space="preserve">Tulos</w:t>
      </w:r>
    </w:p>
    <w:p>
      <w:r>
        <w:t xml:space="preserve">Mitkä ovat palmyrialaisen kuningas Vabathuksen poikien nimet?</w:t>
      </w:r>
    </w:p>
    <w:p>
      <w:r>
        <w:rPr>
          <w:b/>
        </w:rPr>
        <w:t xml:space="preserve">Tulos</w:t>
      </w:r>
    </w:p>
    <w:p>
      <w:r>
        <w:t xml:space="preserve">Mikä on Artaksesin suhde Vabathukseen?</w:t>
      </w:r>
    </w:p>
    <w:p>
      <w:r>
        <w:rPr>
          <w:b/>
        </w:rPr>
        <w:t xml:space="preserve">Tulos</w:t>
      </w:r>
    </w:p>
    <w:p>
      <w:r>
        <w:t xml:space="preserve">Missä valtakunnassa Rooman ja Parthian joukot taistelevat?</w:t>
      </w:r>
    </w:p>
    <w:p>
      <w:r>
        <w:rPr>
          <w:b/>
        </w:rPr>
        <w:t xml:space="preserve">Tulos</w:t>
      </w:r>
    </w:p>
    <w:p>
      <w:r>
        <w:t xml:space="preserve">Mihin Longinus johtaa legioonia?</w:t>
      </w:r>
    </w:p>
    <w:p>
      <w:r>
        <w:rPr>
          <w:b/>
        </w:rPr>
        <w:t xml:space="preserve">Tulos</w:t>
      </w:r>
    </w:p>
    <w:p>
      <w:r>
        <w:t xml:space="preserve">Mitä roomalaiset joukot yrittävät rakentaa Eufrat-joen rannalle?</w:t>
      </w:r>
    </w:p>
    <w:p>
      <w:r>
        <w:rPr>
          <w:b/>
        </w:rPr>
        <w:t xml:space="preserve">Tulos</w:t>
      </w:r>
    </w:p>
    <w:p>
      <w:r>
        <w:t xml:space="preserve">Kuka on Palmyran kuningas?</w:t>
      </w:r>
    </w:p>
    <w:p>
      <w:r>
        <w:rPr>
          <w:b/>
        </w:rPr>
        <w:t xml:space="preserve">Tulos</w:t>
      </w:r>
    </w:p>
    <w:p>
      <w:r>
        <w:t xml:space="preserve">Minkä valtaistuimen Balthus tavoittelee?</w:t>
      </w:r>
    </w:p>
    <w:p>
      <w:r>
        <w:rPr>
          <w:b/>
        </w:rPr>
        <w:t xml:space="preserve">Tulos</w:t>
      </w:r>
    </w:p>
    <w:p>
      <w:r>
        <w:t xml:space="preserve">Kuka murhasi Amethuksen?</w:t>
      </w:r>
    </w:p>
    <w:p>
      <w:r>
        <w:rPr>
          <w:b/>
        </w:rPr>
        <w:t xml:space="preserve">Tulos</w:t>
      </w:r>
    </w:p>
    <w:p>
      <w:r>
        <w:t xml:space="preserve">Mitä Palmyran valtakunnalle tapahtuu sen jälkeen, kun Balthus on tuomittu kuolemaan?</w:t>
      </w:r>
    </w:p>
    <w:p>
      <w:r>
        <w:rPr>
          <w:b/>
        </w:rPr>
        <w:t xml:space="preserve">Esimerkki 3.1550</w:t>
      </w:r>
    </w:p>
    <w:p>
      <w:r>
        <w:t xml:space="preserve"> Tarina keskittyy rouva Kitty Warrenin ja hänen tyttärensä Vivien väliseen suhteeseen. Rouva Warrenia, entistä prostituoitua ja nykyistä bordellin omistajaa, kuvataan "kaiken kaikkiaan nerokkaaksi ja melko edustavaksi vanhaksi mustanpuhuvaksi naiseksi". Vivie, älykäs ja käytännöllinen nuori nainen, joka on juuri valmistunut yliopistosta, on tullut kotiin tutustumaan äitiinsä ensimmäistä kertaa elämässään. Näytelmä keskittyy siihen, miten heidän suhteensa muuttuu, kun Vivie saa tietää, mitä hänen äitinsä tekee työkseen. Se selittää, miksi rouva Warrenista tuli prostituoitu, tuomitsee prostituutioon liittyvän tekopyhyyden ja kritisoi naisten rajallisia työllistymismahdollisuuksia viktoriaanisen ajan Britanniassa." Vivie Warren, läpikotaisin moderni nuori nainen, on juuri valmistunut Cambridgen yliopistosta matematiikan opinnoista (yhtä lailla Kolmannen Wranglerin) ja on kosijoiden käytettävissä. Hänen äitinsä, rouva Warren (nimi on muutettu, jotta hänen henkilöllisyytensä ei paljastuisi ja jotta hänestä saataisiin vaikutelma, että hän on naimisissa), järjestää hänelle tapaamisen ystävänsä herra Praedin, keski-ikäisen, komean arkkitehdin, kotiin, jossa Vivie asuu. Rouva Warren saapuu paikalle liikekumppaninsa Sir George Croftsin kanssa, joka on ihastunut Vivieen heidän 25 vuoden ikäerostaan huolimatta. Vivie on romanttisessa suhteessa nuorekkaaseen Frank Gardneriin, joka pitää Vivietä aterialipunaan. Hänen isällään, (naimisissa olevalla) pastori Samuel Gardnerilla, on menneisyys Vivien äidin kanssa. Kuten myöhemmin selviää, hän saattaa olla Vivien avioliiton ulkopuolinen isä, mikä tekisi Viviestä ja Frankista puolisisaruksia. Rouva Warren perustelee tyttärelleen onnistuneesti, kuinka hän valitsi tietyn ammatin elättääkseen tyttärensä ja antaakseen tälle mahdollisuuksia, joita hänellä ei koskaan ollut. Hän säästi tarpeeksi rahaa ostaakseen sisarensa kanssa alan, ja nyt hän omistaa (Sir Georgen kanssa) bordelliketjun eri puolilla Eurooppaa. Vivie on ensin kauhuissaan tästä paljastuksesta, mutta sitten hän ylistää äitiään mestariksi. Sovinto kuitenkin päättyy, kun Vivie saa tietää, että hänen äitinsä jatkaa yrityksen johtamista, vaikka hänen ei enää tarvitsekaan. Vivie ottaa toimistotyöpaikan kaupungista, jättää Frankin ja vannoo, ettei mene koskaan naimisiin. Vivie hylkää äitinsä, ja rouva Warrenin sydän murtuu, sillä hän oli odottanut innolla vanhenemista tyttärensä kanssa.</w:t>
      </w:r>
    </w:p>
    <w:p>
      <w:r>
        <w:rPr>
          <w:b/>
        </w:rPr>
        <w:t xml:space="preserve">Tulos</w:t>
      </w:r>
    </w:p>
    <w:p>
      <w:r>
        <w:t xml:space="preserve">Millaisen työn Vivie ottaa kaupungissa?</w:t>
      </w:r>
    </w:p>
    <w:p>
      <w:r>
        <w:rPr>
          <w:b/>
        </w:rPr>
        <w:t xml:space="preserve">Tulos</w:t>
      </w:r>
    </w:p>
    <w:p>
      <w:r>
        <w:t xml:space="preserve">Miksi Vivien äiti muutti nimensä rouva Warreniksi?</w:t>
      </w:r>
    </w:p>
    <w:p>
      <w:r>
        <w:rPr>
          <w:b/>
        </w:rPr>
        <w:t xml:space="preserve">Tulos</w:t>
      </w:r>
    </w:p>
    <w:p>
      <w:r>
        <w:t xml:space="preserve">Kuka on rouva Warrensin tytär?</w:t>
      </w:r>
    </w:p>
    <w:p>
      <w:r>
        <w:rPr>
          <w:b/>
        </w:rPr>
        <w:t xml:space="preserve">Tulos</w:t>
      </w:r>
    </w:p>
    <w:p>
      <w:r>
        <w:t xml:space="preserve">Mistä Vivie valmistui?</w:t>
      </w:r>
    </w:p>
    <w:p>
      <w:r>
        <w:rPr>
          <w:b/>
        </w:rPr>
        <w:t xml:space="preserve">Tulos</w:t>
      </w:r>
    </w:p>
    <w:p>
      <w:r>
        <w:t xml:space="preserve">Mikä oli rouva Warrenin entinen ammatti?</w:t>
      </w:r>
    </w:p>
    <w:p>
      <w:r>
        <w:rPr>
          <w:b/>
        </w:rPr>
        <w:t xml:space="preserve">Tulos</w:t>
      </w:r>
    </w:p>
    <w:p>
      <w:r>
        <w:t xml:space="preserve">Kuka voisi olla Vivien isä?</w:t>
      </w:r>
    </w:p>
    <w:p>
      <w:r>
        <w:rPr>
          <w:b/>
        </w:rPr>
        <w:t xml:space="preserve">Tulos</w:t>
      </w:r>
    </w:p>
    <w:p>
      <w:r>
        <w:t xml:space="preserve">Kuka on rouva Warrenin liikekumppani?</w:t>
      </w:r>
    </w:p>
    <w:p>
      <w:r>
        <w:rPr>
          <w:b/>
        </w:rPr>
        <w:t xml:space="preserve">Tulos</w:t>
      </w:r>
    </w:p>
    <w:p>
      <w:r>
        <w:t xml:space="preserve">Millä mantereella rouva Warren omistaa bordelleja George Croftsin kanssa?</w:t>
      </w:r>
    </w:p>
    <w:p>
      <w:r>
        <w:rPr>
          <w:b/>
        </w:rPr>
        <w:t xml:space="preserve">Tulos</w:t>
      </w:r>
    </w:p>
    <w:p>
      <w:r>
        <w:t xml:space="preserve">Miksi Vivien ja rouva Warrenin välinen sovinto päättyy äkillisesti?</w:t>
      </w:r>
    </w:p>
    <w:p>
      <w:r>
        <w:rPr>
          <w:b/>
        </w:rPr>
        <w:t xml:space="preserve">Tulos</w:t>
      </w:r>
    </w:p>
    <w:p>
      <w:r>
        <w:t xml:space="preserve">Mikä mahdollinen suhde Frankin ja Vivien välillä paljastuu?</w:t>
      </w:r>
    </w:p>
    <w:p>
      <w:r>
        <w:rPr>
          <w:b/>
        </w:rPr>
        <w:t xml:space="preserve">Tulos</w:t>
      </w:r>
    </w:p>
    <w:p>
      <w:r>
        <w:t xml:space="preserve">Mitä Vivie vannoo, ettei koskaan tee otettuaan vastaan toimistotyöpaikan ja erottuaan Frankista?</w:t>
      </w:r>
    </w:p>
    <w:p>
      <w:r>
        <w:rPr>
          <w:b/>
        </w:rPr>
        <w:t xml:space="preserve">Tulos</w:t>
      </w:r>
    </w:p>
    <w:p>
      <w:r>
        <w:t xml:space="preserve">Millä opintoalalla Vivie sai arvosanan?</w:t>
      </w:r>
    </w:p>
    <w:p>
      <w:r>
        <w:rPr>
          <w:b/>
        </w:rPr>
        <w:t xml:space="preserve">Tulos</w:t>
      </w:r>
    </w:p>
    <w:p>
      <w:r>
        <w:t xml:space="preserve">Kenet Vivie hylkäsi?</w:t>
      </w:r>
    </w:p>
    <w:p>
      <w:r>
        <w:rPr>
          <w:b/>
        </w:rPr>
        <w:t xml:space="preserve">Tulos</w:t>
      </w:r>
    </w:p>
    <w:p>
      <w:r>
        <w:t xml:space="preserve">Kuka on rouva Warrenin liikekumppani?</w:t>
      </w:r>
    </w:p>
    <w:p>
      <w:r>
        <w:rPr>
          <w:b/>
        </w:rPr>
        <w:t xml:space="preserve">Tulos</w:t>
      </w:r>
    </w:p>
    <w:p>
      <w:r>
        <w:t xml:space="preserve">Millaisen työn Vivie otti kaupungissa?</w:t>
      </w:r>
    </w:p>
    <w:p>
      <w:r>
        <w:rPr>
          <w:b/>
        </w:rPr>
        <w:t xml:space="preserve">Tulos</w:t>
      </w:r>
    </w:p>
    <w:p>
      <w:r>
        <w:t xml:space="preserve">Mitä rouva Warren kritisoi viktoriaanisesta Britanniasta?</w:t>
      </w:r>
    </w:p>
    <w:p>
      <w:r>
        <w:rPr>
          <w:b/>
        </w:rPr>
        <w:t xml:space="preserve">Tulos</w:t>
      </w:r>
    </w:p>
    <w:p>
      <w:r>
        <w:t xml:space="preserve">Miksi Vivie hylkää äitinsä?</w:t>
      </w:r>
    </w:p>
    <w:p>
      <w:r>
        <w:rPr>
          <w:b/>
        </w:rPr>
        <w:t xml:space="preserve">Tulos</w:t>
      </w:r>
    </w:p>
    <w:p>
      <w:r>
        <w:t xml:space="preserve">Mikä on Praedin ammatti?</w:t>
      </w:r>
    </w:p>
    <w:p>
      <w:r>
        <w:rPr>
          <w:b/>
        </w:rPr>
        <w:t xml:space="preserve">Tulos</w:t>
      </w:r>
    </w:p>
    <w:p>
      <w:r>
        <w:t xml:space="preserve">Mikä on Praedin ammatti?</w:t>
      </w:r>
    </w:p>
    <w:p>
      <w:r>
        <w:rPr>
          <w:b/>
        </w:rPr>
        <w:t xml:space="preserve">Tulos</w:t>
      </w:r>
    </w:p>
    <w:p>
      <w:r>
        <w:t xml:space="preserve">Kuka pitää Vivietä aterialippuna?</w:t>
      </w:r>
    </w:p>
    <w:p>
      <w:r>
        <w:rPr>
          <w:b/>
        </w:rPr>
        <w:t xml:space="preserve">Tulos</w:t>
      </w:r>
    </w:p>
    <w:p>
      <w:r>
        <w:t xml:space="preserve">Minkä kahden ihmisen suhteeseen tämä tarina keskittyy?</w:t>
      </w:r>
    </w:p>
    <w:p>
      <w:r>
        <w:rPr>
          <w:b/>
        </w:rPr>
        <w:t xml:space="preserve">Tulos</w:t>
      </w:r>
    </w:p>
    <w:p>
      <w:r>
        <w:t xml:space="preserve">Ketä Vivie viehättää?</w:t>
      </w:r>
    </w:p>
    <w:p>
      <w:r>
        <w:rPr>
          <w:b/>
        </w:rPr>
        <w:t xml:space="preserve">Tulos</w:t>
      </w:r>
    </w:p>
    <w:p>
      <w:r>
        <w:t xml:space="preserve">Kuka omistaa bordellin?</w:t>
      </w:r>
    </w:p>
    <w:p>
      <w:r>
        <w:rPr>
          <w:b/>
        </w:rPr>
        <w:t xml:space="preserve">Tulos</w:t>
      </w:r>
    </w:p>
    <w:p>
      <w:r>
        <w:t xml:space="preserve">Mikä on Vivien ja George Croftsin ikäero?</w:t>
      </w:r>
    </w:p>
    <w:p>
      <w:r>
        <w:rPr>
          <w:b/>
        </w:rPr>
        <w:t xml:space="preserve">Tulos</w:t>
      </w:r>
    </w:p>
    <w:p>
      <w:r>
        <w:t xml:space="preserve">Kenen kanssa Vivie on romanttisesti tekemisissä?</w:t>
      </w:r>
    </w:p>
    <w:p>
      <w:r>
        <w:rPr>
          <w:b/>
        </w:rPr>
        <w:t xml:space="preserve">Tulos</w:t>
      </w:r>
    </w:p>
    <w:p>
      <w:r>
        <w:t xml:space="preserve">Missä rouva Warren omistaa bordelliketjun?</w:t>
      </w:r>
    </w:p>
    <w:p>
      <w:r>
        <w:rPr>
          <w:b/>
        </w:rPr>
        <w:t xml:space="preserve">Tulos</w:t>
      </w:r>
    </w:p>
    <w:p>
      <w:r>
        <w:t xml:space="preserve">Mistä yliopistosta Vivie valmistui?</w:t>
      </w:r>
    </w:p>
    <w:p>
      <w:r>
        <w:rPr>
          <w:b/>
        </w:rPr>
        <w:t xml:space="preserve">Tulos</w:t>
      </w:r>
    </w:p>
    <w:p>
      <w:r>
        <w:t xml:space="preserve">Mitä rouva Warren teki aiemmin töitä?</w:t>
      </w:r>
    </w:p>
    <w:p>
      <w:r>
        <w:rPr>
          <w:b/>
        </w:rPr>
        <w:t xml:space="preserve">Tulos</w:t>
      </w:r>
    </w:p>
    <w:p>
      <w:r>
        <w:t xml:space="preserve">Mistä yliopistosta Vivie valmistui?</w:t>
      </w:r>
    </w:p>
    <w:p>
      <w:r>
        <w:rPr>
          <w:b/>
        </w:rPr>
        <w:t xml:space="preserve">Esimerkki 3.1551</w:t>
      </w:r>
    </w:p>
    <w:p>
      <w:r>
        <w:t xml:space="preserve"> Kansasin pikkukaupungissa asuva Betty (Ren e Zellweger), ystävällinen ja huomaavainen kuppilan tarjoilija, on saippuaoopperan A Reason to Love fani. Hänellä ei ole aavistustakaan siitä, että hänen miehellään, automyyjä Delillä (Aaron Eckhart), on suhde sihteeriinsä ja että mies aikoo jättää Bettyn seurustellakseen tämän kanssa. Hän ei myöskään tiedä, että hänen miehensä täydentää tulojaan myymällä huumeita autoliikkeestä käsin. Kun Betty soittaa jättäen viestin Buick LeSabren lainaamisesta syntymäpäivänään, hänen miehensä kehottaa häntä ottamaan toisen auton, sillä LeSabren takakonttiin on (Bettyn tietämättä) kätketty varastettuja huumeita.Kaksi palkkamurhaajaa, Charlie ja Wesley (Morgan Freeman ja Chris Rock), ilmestyvät taloon Bettyn aviomiehen kanssa. Palkkamurhaajat kiduttavat Bettyn aviomiestä paljastamaan, että hän on piilottanut huumeet auton takakonttiin, mutta Wesley skalpeeraa hänet kuitenkin. Betty todistaa murhan ja joutuu fugue-tilaan, jossa hän pakenee murhan todellisuutta saippuaoopperan lohdulliseen fantasiaan. Mielessään hän omaksuu erään päiväsarjassa esiintyvän hahmon, sairaanhoitajan, henkilöllisyyden. sinä iltana sheriffi Eldon Ballard (Pruitt Taylor Vince), paikallinen toimittaja Roy Ostery (Crispin Glover) ja useat poliisit tutkivat rikospaikkaa, kun Betty rauhallisesti pakkaa matkalaukkua. Hän ei tunnu tietävän murhasta mitään, vaikka tutkinta on käynnissä suoraan hänen kotonaan. Poliisiasemalla psykiatri tutkii hänet. Betty viettää yön ystävänsä luona ja nukkuu lapsen makuuhuoneessa pikkutytön viattomuudella. Keskellä yötä hän nousee autoonsa ja ajaa pois. Bettyn seuraava pysähdyspaikka on arizonalainen baari, jossa baarimikko kertoo innostavasta lomamatkastaan Roomassa, ja Betty kertoo olleensa aikoinaan kihloissa kuuluisan kirurgin kanssa (kuvailee A Reason to Love -elokuvan päähenkilöä, ei näyttelijää, joka esittää häntä) Sillä välin kaksi palkkamurhaajaa yrittää löytää hänet, sillä he ovat vihdoin tajunneet, että hänellä on oltava auto, jossa on huumeita. Etsiessään Charlie alkaa Wesleyn kauhuksi rakastua mielikuvaansa Bettystä. Los Angelesissa Betty yrittää saada töitä sairaanhoitajana ja etsii samalla kauan kadonnutta "ex-kihlattuaan ". Hänet hylätään, koska hän on "unohtanut" r-summansa ja suosituksensa, mutta hän onnistuu saamaan työpaikan apteekista, koska hän on auttanut pelastamaan ampumavälikohtauksen uhrin hengen.Vaikka Betty on kielletty koskemasta potilaisiin, hänestä tulee suosittu potilaiden ja heidän perheidensä keskuudessa. Hän päätyy asumaan Rosan (Tia Texada), espanjalaisen lakimiessihteerin luokse, jolla on ollut useita tuskallisia rakkaussuhteita ja joka tarjoutuu auttamaan Bettyä löytämään kirurgin poikaystävän. Rosa kuulee kollegaltaan, että "David" on vain saippuaoopperahahahmo, ja hän menee apteekin ikkunaan kohtaamaan hänet. Betty luulee ystävänsä olevan mustasukkainen ja suhtautuu paljastukseen sietämättömästi. asianajajalla on idea ja hän toimittaa liput hyväntekeväisyystilaisuuteen, jossa Davidia esittävä näyttelijä George McCord (Greg Kinnear) esiintyy. Betty tapaa Georgen tilaisuudessa. George on taipuvainen hylkäämään Bettyä ylikorostuneena fanina, mutta jokin Bettyssä pakottaa hänet kävelemään takaisin ja juttelemaan Bettylle lisää. Hän alkaa uskoa, että Betty on näyttelijätär, joka pyrkii määrätietoisesti saamaan roolin saippuaoopperassa, joten hän päättää pelata mukana. Kun Betty on kolme tuntia "pysynyt roolissaan", hän vie hänet kotiinsa. George alkaa rakastua Bettyyn, ja hän ja tuottaja päättävät ottaa Betty mukaan sarjaan uutena hahmona: Sairaanhoitaja Bettyksi. Kun Betty saapuu kuvauspaikalle, hän putoaa mielikuvitusmaailmastaan takaisin todellisuuteen, kun hän näkee tv-ohjelman sisäisen toiminnan ja palaa todellisuuteen. Kahden epäonnistuneen otoksen jälkeen hän tajuaa, että hän on kuvauspaikalla ja että ihmiset, joita hän luuli oikeiksi, ovat vain näyttelijöiden esittämiä hahmoja. George haukkuu hänet "hulluksi", ja Betty kävelee ulos. toipuneena Betty alkaa kertoa Rosalle, mitä tapahtui, kun kaksi palkkamurhaajaa tulee taloon päättämään, mitä tehdä heille sen jälkeen, kun he löytävät huumeiden kanssa varustetun auton Rosan talon ulkopuolelta. Tappajat keskeyttävät Bettyyn kotikaupungin toimittaja ja sheriffi Ballard, jotka ovat myös jäljittäneet hänet. Syntyy pattitilanne, jossa Ballard vetää aseen nilkkakotelosta ja ampuu ja tappaa Wesleyn, joka on hajamielinen katsellessaan nauhoitettua A Reason to Love -ohjelmaa. Tässä vaiheessa Wesley paljastuu Charlien pojaksi. Pidätyksen sijaan Charlie päättää olla tappamatta Bettyä ja tekee itsemurhan kylpyhuoneessa, ja George tarjoaa Bettylle työtä ohjelmassa. Hän esiintyy 63 jaksossa ja lomailee Roomassa. Myöhemmin Betty suunnittelee hoitotyön uraa.</w:t>
      </w:r>
    </w:p>
    <w:p>
      <w:r>
        <w:rPr>
          <w:b/>
        </w:rPr>
        <w:t xml:space="preserve">Tulos</w:t>
      </w:r>
    </w:p>
    <w:p>
      <w:r>
        <w:t xml:space="preserve">Missä Betty on, kun hän palaa todellisuuteen?</w:t>
      </w:r>
    </w:p>
    <w:p>
      <w:r>
        <w:rPr>
          <w:b/>
        </w:rPr>
        <w:t xml:space="preserve">Tulos</w:t>
      </w:r>
    </w:p>
    <w:p>
      <w:r>
        <w:t xml:space="preserve">Mitä George luulee Bettyn yrittävän tehdä, kun hän tapaa hänet hyväntekeväisyystapahtumassa?</w:t>
      </w:r>
    </w:p>
    <w:p>
      <w:r>
        <w:rPr>
          <w:b/>
        </w:rPr>
        <w:t xml:space="preserve">Tulos</w:t>
      </w:r>
    </w:p>
    <w:p>
      <w:r>
        <w:t xml:space="preserve">Kuka tappaa Wesleyn?</w:t>
      </w:r>
    </w:p>
    <w:p>
      <w:r>
        <w:rPr>
          <w:b/>
        </w:rPr>
        <w:t xml:space="preserve">Tulos</w:t>
      </w:r>
    </w:p>
    <w:p>
      <w:r>
        <w:t xml:space="preserve">Mistä osavaltiosta Betty on kotoisin?</w:t>
      </w:r>
    </w:p>
    <w:p>
      <w:r>
        <w:rPr>
          <w:b/>
        </w:rPr>
        <w:t xml:space="preserve">Tulos</w:t>
      </w:r>
    </w:p>
    <w:p>
      <w:r>
        <w:t xml:space="preserve">Mitä tapahtuu sen jälkeen, kun Betty osallistuu hyväntekeväisyystapahtumaan?</w:t>
      </w:r>
    </w:p>
    <w:p>
      <w:r>
        <w:rPr>
          <w:b/>
        </w:rPr>
        <w:t xml:space="preserve">Tulos</w:t>
      </w:r>
    </w:p>
    <w:p>
      <w:r>
        <w:t xml:space="preserve">Miten Wesley tapetaan?</w:t>
      </w:r>
    </w:p>
    <w:p>
      <w:r>
        <w:rPr>
          <w:b/>
        </w:rPr>
        <w:t xml:space="preserve">Tulos</w:t>
      </w:r>
    </w:p>
    <w:p>
      <w:r>
        <w:t xml:space="preserve">Miksi Charlie tekee itsemurhan?</w:t>
      </w:r>
    </w:p>
    <w:p>
      <w:r>
        <w:rPr>
          <w:b/>
        </w:rPr>
        <w:t xml:space="preserve">Tulos</w:t>
      </w:r>
    </w:p>
    <w:p>
      <w:r>
        <w:t xml:space="preserve">Mikä palauttaa Bettyn todellisuuteen?</w:t>
      </w:r>
    </w:p>
    <w:p>
      <w:r>
        <w:rPr>
          <w:b/>
        </w:rPr>
        <w:t xml:space="preserve">Tulos</w:t>
      </w:r>
    </w:p>
    <w:p>
      <w:r>
        <w:t xml:space="preserve">Mitä Rosa tekee työkseen?</w:t>
      </w:r>
    </w:p>
    <w:p>
      <w:r>
        <w:rPr>
          <w:b/>
        </w:rPr>
        <w:t xml:space="preserve">Tulos</w:t>
      </w:r>
    </w:p>
    <w:p>
      <w:r>
        <w:t xml:space="preserve">Minkä työn Betty saa sen jälkeen, kun hän auttaa pelastamaan ampumavälikohtauksen uhrin?</w:t>
      </w:r>
    </w:p>
    <w:p>
      <w:r>
        <w:rPr>
          <w:b/>
        </w:rPr>
        <w:t xml:space="preserve">Tulos</w:t>
      </w:r>
    </w:p>
    <w:p>
      <w:r>
        <w:t xml:space="preserve">Miten Betty palaa todellisuuteen?</w:t>
      </w:r>
    </w:p>
    <w:p>
      <w:r>
        <w:rPr>
          <w:b/>
        </w:rPr>
        <w:t xml:space="preserve">Tulos</w:t>
      </w:r>
    </w:p>
    <w:p>
      <w:r>
        <w:t xml:space="preserve">Kuka Betty luulee Davidin olevan? </w:t>
      </w:r>
    </w:p>
    <w:p>
      <w:r>
        <w:rPr>
          <w:b/>
        </w:rPr>
        <w:t xml:space="preserve">Tulos</w:t>
      </w:r>
    </w:p>
    <w:p>
      <w:r>
        <w:t xml:space="preserve">Mitä Betty kertoo baarimikolle Arizonassa?</w:t>
      </w:r>
    </w:p>
    <w:p>
      <w:r>
        <w:rPr>
          <w:b/>
        </w:rPr>
        <w:t xml:space="preserve">Tulos</w:t>
      </w:r>
    </w:p>
    <w:p>
      <w:r>
        <w:t xml:space="preserve">Kuka on Wesley?</w:t>
      </w:r>
    </w:p>
    <w:p>
      <w:r>
        <w:rPr>
          <w:b/>
        </w:rPr>
        <w:t xml:space="preserve">Tulos</w:t>
      </w:r>
    </w:p>
    <w:p>
      <w:r>
        <w:t xml:space="preserve">Miten Wesley on sukua Charlielle?</w:t>
      </w:r>
    </w:p>
    <w:p>
      <w:r>
        <w:rPr>
          <w:b/>
        </w:rPr>
        <w:t xml:space="preserve">Tulos</w:t>
      </w:r>
    </w:p>
    <w:p>
      <w:r>
        <w:t xml:space="preserve">Minkä saippuaoopperan fani Betty on?</w:t>
      </w:r>
    </w:p>
    <w:p>
      <w:r>
        <w:rPr>
          <w:b/>
        </w:rPr>
        <w:t xml:space="preserve">Tulos</w:t>
      </w:r>
    </w:p>
    <w:p>
      <w:r>
        <w:t xml:space="preserve">Mitä autossa on, mistä Betty ei tiedä?</w:t>
      </w:r>
    </w:p>
    <w:p>
      <w:r>
        <w:rPr>
          <w:b/>
        </w:rPr>
        <w:t xml:space="preserve">Tulos</w:t>
      </w:r>
    </w:p>
    <w:p>
      <w:r>
        <w:t xml:space="preserve">Mitä työpaikkaa Betty yrittää saada Los Angelesista?</w:t>
      </w:r>
    </w:p>
    <w:p>
      <w:r>
        <w:rPr>
          <w:b/>
        </w:rPr>
        <w:t xml:space="preserve">Tulos</w:t>
      </w:r>
    </w:p>
    <w:p>
      <w:r>
        <w:t xml:space="preserve">Mitä tapahtuu Bettyn mielessä, kun hän näkee miehensä murhan?</w:t>
      </w:r>
    </w:p>
    <w:p>
      <w:r>
        <w:rPr>
          <w:b/>
        </w:rPr>
        <w:t xml:space="preserve">Tulos</w:t>
      </w:r>
    </w:p>
    <w:p>
      <w:r>
        <w:t xml:space="preserve">Mitkä ovat kahden palkkamurhaajan nimet?</w:t>
      </w:r>
    </w:p>
    <w:p>
      <w:r>
        <w:rPr>
          <w:b/>
        </w:rPr>
        <w:t xml:space="preserve">Tulos</w:t>
      </w:r>
    </w:p>
    <w:p>
      <w:r>
        <w:t xml:space="preserve">Kuka puhuu Bettylle apteekin ikkunassa siitä, että David on saippuaoopperahahahmo?</w:t>
      </w:r>
    </w:p>
    <w:p>
      <w:r>
        <w:rPr>
          <w:b/>
        </w:rPr>
        <w:t xml:space="preserve">Tulos</w:t>
      </w:r>
    </w:p>
    <w:p>
      <w:r>
        <w:t xml:space="preserve">Mihin rikokseen Del syyllistyy?</w:t>
      </w:r>
    </w:p>
    <w:p>
      <w:r>
        <w:rPr>
          <w:b/>
        </w:rPr>
        <w:t xml:space="preserve">Tulos</w:t>
      </w:r>
    </w:p>
    <w:p>
      <w:r>
        <w:t xml:space="preserve">Mitä Betty tekee auttaakseen itseään käsittelemään miehensä kuoleman aiheuttamaa traumaa?</w:t>
      </w:r>
    </w:p>
    <w:p>
      <w:r>
        <w:rPr>
          <w:b/>
        </w:rPr>
        <w:t xml:space="preserve">Tulos</w:t>
      </w:r>
    </w:p>
    <w:p>
      <w:r>
        <w:t xml:space="preserve">Delillä on suhde kenen kanssa?</w:t>
      </w:r>
    </w:p>
    <w:p>
      <w:r>
        <w:rPr>
          <w:b/>
        </w:rPr>
        <w:t xml:space="preserve">Tulos</w:t>
      </w:r>
    </w:p>
    <w:p>
      <w:r>
        <w:t xml:space="preserve">Keneen Charlie rakastuu?</w:t>
      </w:r>
    </w:p>
    <w:p>
      <w:r>
        <w:rPr>
          <w:b/>
        </w:rPr>
        <w:t xml:space="preserve">Tulos</w:t>
      </w:r>
    </w:p>
    <w:p>
      <w:r>
        <w:t xml:space="preserve">Kuinka monessa ohjelmassa Betty esiintyy?</w:t>
      </w:r>
    </w:p>
    <w:p>
      <w:r>
        <w:rPr>
          <w:b/>
        </w:rPr>
        <w:t xml:space="preserve">Tulos</w:t>
      </w:r>
    </w:p>
    <w:p>
      <w:r>
        <w:t xml:space="preserve">Kuka saa Bettylle työpaikan tv-ohjelmasta?</w:t>
      </w:r>
    </w:p>
    <w:p>
      <w:r>
        <w:rPr>
          <w:b/>
        </w:rPr>
        <w:t xml:space="preserve">Tulos</w:t>
      </w:r>
    </w:p>
    <w:p>
      <w:r>
        <w:t xml:space="preserve">Kuka on Del Bettylle?</w:t>
      </w:r>
    </w:p>
    <w:p>
      <w:r>
        <w:rPr>
          <w:b/>
        </w:rPr>
        <w:t xml:space="preserve">Tulos</w:t>
      </w:r>
    </w:p>
    <w:p>
      <w:r>
        <w:t xml:space="preserve">Miksi Betty lähtee Los Angelesiin Delin kuoleman jälkeen?</w:t>
      </w:r>
    </w:p>
    <w:p>
      <w:r>
        <w:rPr>
          <w:b/>
        </w:rPr>
        <w:t xml:space="preserve">Tulos</w:t>
      </w:r>
    </w:p>
    <w:p>
      <w:r>
        <w:t xml:space="preserve">Miksi Betty syyttää Rosaa mustasukkaisuudesta?</w:t>
      </w:r>
    </w:p>
    <w:p>
      <w:r>
        <w:rPr>
          <w:b/>
        </w:rPr>
        <w:t xml:space="preserve">Esimerkki 3.1552</w:t>
      </w:r>
    </w:p>
    <w:p>
      <w:r>
        <w:t xml:space="preserve"> Tarina pyörii kamppailussa siitä, kuka Saatanan (Harvey Keitel) kolmesta pojasta seuraa isäänsä Helvetin hallitsijana. Adrian (Rhys Ifans) on älykkäin, Cassius (Tom Lister Jr.) on kovapäisin ja Nicky (Adam Sandler) on isänsä suosikki, vaikka Nickyllä on ollut puhevamma ja epämuodostunut leuka siitä lähtien, kun Cassius löi häntä lapiolla kasvoihin. Lisäksi Adrian ja Cassius nauttivat Nickyn kiusaamisesta väittämällä, että hänen äitinsä oli vuohi, ja hyökkäävät hänen kimppuunsa kontrolloimalla hänen kehoaan mielensä avulla. 10 000 vuotta "pimeyden ruhtinaana" oltuaan Saatana kokoaa poikansa päättämään, kuka heistä tulee hänen seuraajakseen, mutta sen sijaan hän pitää valtaistuimen itsellään, koska hänen poikansa eivät ole vielä valmiita seuraajakseen, ja kertoo heille, että heidän on opittava pitämään tasapaino hyvän ja pahan välillä. Tästä päätöksestä suuttuneina Adrian ja Cassius lähtevät Maahan luomaan uutta helvettiä riivaamalla New Yorkin uskonnollisia ja poliittisia johtajia. Lähtiessään he jäädyttävät Helvetin sisäänkäynnin, mikä estää uusien sielujen pääsyn sisään ja saa Saatanan ruumiin alkamaan hajota hänen ruumiinsa kirjaimellisesti hajoamisen kautta. Pysäyttääkseen Adrianin ja Cassiuksen Saatana lähettää Nickyn Maahan hopeapullon kanssa, joka vangitsee sen juoman juojan.Aluksi Nickyllä on vaikeuksia pysyä elossa Maassa. Hän kuolee useita kertoja, laskeutuu helvettiin ja palaa joka kerta New Yorkiin. Samalla kun hän oppii syömään ja nukkumaan, hän tapaa puhuvan bulldogin nimeltä Mr Beefy (Robert Smigelin ääni) (Nickyn isän ystävä), vuokraa asunnon näyttelijä Toddilta (Allen Covert) ja rakastuu muotoilun opiskelijaan Valerieen (Patricia Arquette).Nicky kohtaa veljensä ensimmäistä kertaa, kun Adrian näkee hänet Valerien kanssa, ottaa henkisen kontrollin Nickyn kehosta ja pakottaa hänet säikyttelemään Valeriea pois. Sitten Nicky näkee televisiossa Cassiuksen, joka riivaa Harlem Globetrottersin pelin erotuomaria (Dana Carvey). Kun hän menee kentälle ja huijaa Cassiuksen pulloon, metallipäät John (Jonathan Loughran) ja Peter (Peter Dante) ovat niin innoissaan hänen suorituksestaan, että heistä tulee hänen vannoutuneita fanejaan. Sinä iltana Nicky yrittää pyytää anteeksi Valerieltä. Tapaaminen sujuu aluksi huonosti, mutta Valerie hyväksyy Nickyn sen jälkeen, kun tämä on selittänyt, kuka hän on ja miksi hän on Maassa.Seuraavana päivänä Adrian riivaa NYPD:n päällikön (Michael McKean) ja syyttää Nickyä joukkomurhasta käyttäen melko huonosti leikattua kohtausta Scarface-elokuvasta. Koska Nicky ei tiedä mitä tehdä, hän antaa Toddin tappaa hänet, jotta hän voi palata helvettiin ja kysyä isältään neuvoa, mutta isällä on vaikeuksia kuulla, koska hänen korvansa ovat pudonneet pois, ja hänen avustajansa ovat paniikissa, koska keskiyön määräaika Adrianin ja Cassiuksen vangitsemiseksi on vain tuntien päässä. Takaisin Maassa Nicky ja hänen ystävänsä laativat suunnitelman Adrianin vangitsemiseksi metroasemalla; John ja Peter ilmoittavat NYPD:n poliisipäällikölle Nickyn olinpaikasta, mikä johtaa Toddin ja herra Beefyn pidätykseen. Odottaessaan Nickyä Adrian saa selville heidän temppunsa, kun hän huomaa, että John pysyy rauhallisena, kun taas Peter ei, mikä saa hänet tajuamaan, että John on Nickyn riivaama. Sitä seuranneessa taistelussa Adrian nappaa Valerien ja hyppää raiteille junan lähestyessä, mutta Nicky heittää hänet pois tieltä, jolloin juna tappaa hänet ja Adrianin.Saavuttuaan helvettiin muutama minuutti ennen keskiyötä Adrian syrjäyttää heikentyneen isänsä ja ottaa vallan, nousee keskuspuistoon ja aloittaa riehakkaat bileet, kun kaikki demonit Saatanan apulaista Jimmyä (Blake Clark) lukuun ottamatta liittyvät Adrianin seuraan Maassa. Samaan aikaan Nicky herää taivaassa palkkioksi uhrautumisestaan ja tapaa äitinsä Hollyn (Reese Witherspoon), enkelin, joka kertoo hänelle, että hän voi voittaa Adrianin äidiltään perimänsä "sisäisen valon" avulla. Kun äiti antaa hänelle salaperäisen pallon, hän lähtee Central Parkiin. Demonit löytävät Nickyn ja yrittävät hyökätä hänen kimppuunsa, mutta Nicky luo niille lahjoja, mikä saa ne kunnioittamaan Nickyä tarpeeksi liittyäkseen hänen seuraansa ja pysäyttääkseen Adrianin, mutta ne kaikki juoksevat karkuun, kun Adrian tappaa yhden heistä. Nicky ja Adrian tappelevat tämän jälkeen, minkä seurauksena molemmat imetään pulloon, jossa he käyvät kolmikantataistelun Cassiuksen kanssa. Adrian näyttää voittavan taistelun lukitsemalla Nickyn pulloon ja muuttamalla itsensä lepakoksi, mutta Nicky (Valerien avulla) pakenee pullosta. Kun hän rikkoo pallon, Ozzy Osbourne ilmestyy, puree Adrianin pään irti ja sylkee sen pulloon (kohtaus on saanut inspiraationsa todellisesta tapahtumasta, jossa Ozzy puri oikean lepakon pään irti lavalla ollessaan).Kun hänen veljensä on vangittu, Nicky on valmis pelastamaan isänsä. Kun hän on tehnyt syntiä varmistaakseen, että tämä joutuu helvettiin asettamalla mehiläisiä Henry Winklerin kimppuun, hän ja Valerie ilmaisevat rakkautensa toisiaan kohtaan, ja Valerie tappaa Nickyn Ozzyn hänelle antamalla lohkareella. Kun sielujen virtaus helvetissä on palautettu, Saatana saa takaisin ruumiinsa ja suosittelee, että Nicky palaa takaisin maan päälle. Rangaistukseksi Adrian ja Cassius (yhä pullon sisällä) työnnetään Adolf Hitlerin peräsuoleen. Elokuva päättyy vuotta myöhemmin, kun Nicky ja Valerie asuvat New Yorkissa pienen poikansa Zachariahin kanssa. Jälkisanoissa, joissa kerrotaan, mitä hahmoille tapahtuu, mainitaan, että John ja Peter ovat kuolleet lento-onnettomuudessa ja asuvat nyt onnellisina helvetissä Nickyn vanhassa makuuhuoneessa.</w:t>
      </w:r>
    </w:p>
    <w:p>
      <w:r>
        <w:rPr>
          <w:b/>
        </w:rPr>
        <w:t xml:space="preserve">Tulos</w:t>
      </w:r>
    </w:p>
    <w:p>
      <w:r>
        <w:t xml:space="preserve">Keneen Nicky rakastuu?</w:t>
      </w:r>
    </w:p>
    <w:p>
      <w:r>
        <w:rPr>
          <w:b/>
        </w:rPr>
        <w:t xml:space="preserve">Tulos</w:t>
      </w:r>
    </w:p>
    <w:p>
      <w:r>
        <w:t xml:space="preserve">Kuka Saatanan pojista on hänen suosikkinsa?</w:t>
      </w:r>
    </w:p>
    <w:p>
      <w:r>
        <w:rPr>
          <w:b/>
        </w:rPr>
        <w:t xml:space="preserve">Tulos</w:t>
      </w:r>
    </w:p>
    <w:p>
      <w:r>
        <w:t xml:space="preserve">Keitä ovat Johannes ja Pietari?</w:t>
      </w:r>
    </w:p>
    <w:p>
      <w:r>
        <w:rPr>
          <w:b/>
        </w:rPr>
        <w:t xml:space="preserve">Tulos</w:t>
      </w:r>
    </w:p>
    <w:p>
      <w:r>
        <w:t xml:space="preserve">Kuka kukistaa Saatanan?</w:t>
      </w:r>
    </w:p>
    <w:p>
      <w:r>
        <w:rPr>
          <w:b/>
        </w:rPr>
        <w:t xml:space="preserve">Tulos</w:t>
      </w:r>
    </w:p>
    <w:p>
      <w:r>
        <w:t xml:space="preserve">Kuinka kauan Saatana on ollut pimeyden ruhtinas?</w:t>
      </w:r>
    </w:p>
    <w:p>
      <w:r>
        <w:rPr>
          <w:b/>
        </w:rPr>
        <w:t xml:space="preserve">Tulos</w:t>
      </w:r>
    </w:p>
    <w:p>
      <w:r>
        <w:t xml:space="preserve">Mitä Saatana antaa Nickylle ennen kuin lähettää hänet Maahan?</w:t>
      </w:r>
    </w:p>
    <w:p>
      <w:r>
        <w:rPr>
          <w:b/>
        </w:rPr>
        <w:t xml:space="preserve">Tulos</w:t>
      </w:r>
    </w:p>
    <w:p>
      <w:r>
        <w:t xml:space="preserve">Kuka pääsee lopulta taivaaseen?</w:t>
      </w:r>
    </w:p>
    <w:p>
      <w:r>
        <w:rPr>
          <w:b/>
        </w:rPr>
        <w:t xml:space="preserve">Tulos</w:t>
      </w:r>
    </w:p>
    <w:p>
      <w:r>
        <w:t xml:space="preserve">Mitkä ovat Saatanan kolmen pojan nimet?</w:t>
      </w:r>
    </w:p>
    <w:p>
      <w:r>
        <w:rPr>
          <w:b/>
        </w:rPr>
        <w:t xml:space="preserve">Tulos</w:t>
      </w:r>
    </w:p>
    <w:p>
      <w:r>
        <w:t xml:space="preserve">Ketkä kaksi poikaa nauttivat kovasti Nickyn kiusaamisesta?</w:t>
      </w:r>
    </w:p>
    <w:p>
      <w:r>
        <w:rPr>
          <w:b/>
        </w:rPr>
        <w:t xml:space="preserve">Tulos</w:t>
      </w:r>
    </w:p>
    <w:p>
      <w:r>
        <w:t xml:space="preserve">Minkä puolesta Saatanan pojat taistelevat?</w:t>
      </w:r>
    </w:p>
    <w:p>
      <w:r>
        <w:rPr>
          <w:b/>
        </w:rPr>
        <w:t xml:space="preserve">Tulos</w:t>
      </w:r>
    </w:p>
    <w:p>
      <w:r>
        <w:t xml:space="preserve">Kuka puree Adrianin pään irti, kun hän muuttuu lepakoksi?</w:t>
      </w:r>
    </w:p>
    <w:p>
      <w:r>
        <w:rPr>
          <w:b/>
        </w:rPr>
        <w:t xml:space="preserve">Tulos</w:t>
      </w:r>
    </w:p>
    <w:p>
      <w:r>
        <w:t xml:space="preserve">Mikä on Nickyn äidin nimi?</w:t>
      </w:r>
    </w:p>
    <w:p>
      <w:r>
        <w:rPr>
          <w:b/>
        </w:rPr>
        <w:t xml:space="preserve">Tulos</w:t>
      </w:r>
    </w:p>
    <w:p>
      <w:r>
        <w:t xml:space="preserve">Mitä Saatana lähetti Nickyn Maahan?</w:t>
      </w:r>
    </w:p>
    <w:p>
      <w:r>
        <w:rPr>
          <w:b/>
        </w:rPr>
        <w:t xml:space="preserve">Tulos</w:t>
      </w:r>
    </w:p>
    <w:p>
      <w:r>
        <w:t xml:space="preserve">Mikä on Nickyn ja Valerien pojan nimi?</w:t>
      </w:r>
    </w:p>
    <w:p>
      <w:r>
        <w:rPr>
          <w:b/>
        </w:rPr>
        <w:t xml:space="preserve">Tulos</w:t>
      </w:r>
    </w:p>
    <w:p>
      <w:r>
        <w:t xml:space="preserve">Miten Nicky pääsee takaisin helvettiin sen jälkeen, kun hänen veljensä on vangittu?</w:t>
      </w:r>
    </w:p>
    <w:p>
      <w:r>
        <w:rPr>
          <w:b/>
        </w:rPr>
        <w:t xml:space="preserve">Tulos</w:t>
      </w:r>
    </w:p>
    <w:p>
      <w:r>
        <w:t xml:space="preserve">Miten Johannes ja Pietari kuolivat?</w:t>
      </w:r>
    </w:p>
    <w:p>
      <w:r>
        <w:rPr>
          <w:b/>
        </w:rPr>
        <w:t xml:space="preserve">Tulos</w:t>
      </w:r>
    </w:p>
    <w:p>
      <w:r>
        <w:t xml:space="preserve">Mitä Adrian tekee helvetissä sen jälkeen, kun juna on tappanut hänet ja Nickyn?</w:t>
      </w:r>
    </w:p>
    <w:p>
      <w:r>
        <w:rPr>
          <w:b/>
        </w:rPr>
        <w:t xml:space="preserve">Tulos</w:t>
      </w:r>
    </w:p>
    <w:p>
      <w:r>
        <w:t xml:space="preserve">Kuka ilmestyy, kun Nicky rikkoo pallon?</w:t>
      </w:r>
    </w:p>
    <w:p>
      <w:r>
        <w:rPr>
          <w:b/>
        </w:rPr>
        <w:t xml:space="preserve">Tulos</w:t>
      </w:r>
    </w:p>
    <w:p>
      <w:r>
        <w:t xml:space="preserve">Kuka löi Nickyä lapiolla?</w:t>
      </w:r>
    </w:p>
    <w:p>
      <w:r>
        <w:rPr>
          <w:b/>
        </w:rPr>
        <w:t xml:space="preserve">Tulos</w:t>
      </w:r>
    </w:p>
    <w:p>
      <w:r>
        <w:t xml:space="preserve">Mikä on puhuvan bulldogin nimi?</w:t>
      </w:r>
    </w:p>
    <w:p>
      <w:r>
        <w:rPr>
          <w:b/>
        </w:rPr>
        <w:t xml:space="preserve">Tulos</w:t>
      </w:r>
    </w:p>
    <w:p>
      <w:r>
        <w:t xml:space="preserve">Missä Nicky herää uhrattuaan itsensä?</w:t>
      </w:r>
    </w:p>
    <w:p>
      <w:r>
        <w:rPr>
          <w:b/>
        </w:rPr>
        <w:t xml:space="preserve">Tulos</w:t>
      </w:r>
    </w:p>
    <w:p>
      <w:r>
        <w:t xml:space="preserve">Kuka poika on Saatanan suosikki?</w:t>
      </w:r>
    </w:p>
    <w:p>
      <w:r>
        <w:rPr>
          <w:b/>
        </w:rPr>
        <w:t xml:space="preserve">Tulos</w:t>
      </w:r>
    </w:p>
    <w:p>
      <w:r>
        <w:t xml:space="preserve">Kenen kimppuun Nicky iskee mehiläiset?</w:t>
      </w:r>
    </w:p>
    <w:p>
      <w:r>
        <w:rPr>
          <w:b/>
        </w:rPr>
        <w:t xml:space="preserve">Tulos</w:t>
      </w:r>
    </w:p>
    <w:p>
      <w:r>
        <w:t xml:space="preserve">Mikä on sen bulldogin nimi, jonka Nicky tapaa?</w:t>
      </w:r>
    </w:p>
    <w:p>
      <w:r>
        <w:rPr>
          <w:b/>
        </w:rPr>
        <w:t xml:space="preserve">Tulos</w:t>
      </w:r>
    </w:p>
    <w:p>
      <w:r>
        <w:t xml:space="preserve">Mitä Saatanalle tapahtuu, kun Helvetin portti on jäätynyt liian pitkäksi aikaa?</w:t>
      </w:r>
    </w:p>
    <w:p>
      <w:r>
        <w:rPr>
          <w:b/>
        </w:rPr>
        <w:t xml:space="preserve">Tulos</w:t>
      </w:r>
    </w:p>
    <w:p>
      <w:r>
        <w:t xml:space="preserve">Mitä tapahtuu Nickyn pullosta juovalle?</w:t>
      </w:r>
    </w:p>
    <w:p>
      <w:r>
        <w:rPr>
          <w:b/>
        </w:rPr>
        <w:t xml:space="preserve">Tulos</w:t>
      </w:r>
    </w:p>
    <w:p>
      <w:r>
        <w:t xml:space="preserve">Kuinka monta poikaa Saatanalla on?</w:t>
      </w:r>
    </w:p>
    <w:p>
      <w:r>
        <w:rPr>
          <w:b/>
        </w:rPr>
        <w:t xml:space="preserve">Tulos</w:t>
      </w:r>
    </w:p>
    <w:p>
      <w:r>
        <w:t xml:space="preserve">Missä pelissä Cassius esiintyi erotuomarina?</w:t>
      </w:r>
    </w:p>
    <w:p>
      <w:r>
        <w:rPr>
          <w:b/>
        </w:rPr>
        <w:t xml:space="preserve">Esimerkki 3.1553</w:t>
      </w:r>
    </w:p>
    <w:p>
      <w:r>
        <w:t xml:space="preserve"> Vuonna 2084 rakennustyöläinen Douglas Quaid (Arnold Schwarzenegger) näkee huolestuttavia unia Marsista ja siellä asuvasta salaperäisestä naisesta. Hänen vaimonsa Lori (Sharon Stone) torjuu unet ja estää häntä ajattelemasta Marsia, jossa kuvernööri Vilos Cohaagen (Ronny Cox) taistelee kapinallisia vastaan etsiessään huhuttua muukalaisesineitä, jotka sijaitsevat kaivoksissa. Rekall-yrityksessä, joka tarjoaa muisti-implantteja lomamatkoista, Quaid valitsee muistimatkan Marsiin salaisen agentin fantasiaksi. Toimenpiteen aikana, ennen muistin istuttamista, jokin menee kuitenkin pieleen, ja Quaid alkaa paljastaa aiemmin tukahdutettuja muistojaan todellisesta salaisen agentin työstä. Yhtiö rauhoittaa hänet, pyyhkii hänen muistinsa vierailusta ja lähettää hänet kotiin. Kotimatkalla Quaidin kimppuun hyökkäävät hänen ystävänsä Harry (Robert Costanzo) ja muutama rakennustyöläinen; hänen on pakko tappaa heidät käyttämällä taistelutaitojaan. Sitten hänen kimppuunsa hyökkää asunnossaan Lori, joka toteaa, ettei hän koskaan ollut hänen vaimonsa; heidän avioliittonsa oli vain valemuisti-implantti, ja Cohaagen lähetti hänet agentiksi tarkkailemaan Quaidia. Sitten hänen kimppuunsa hyökkäävät ja häntä jahtaavat aseistetut roistot, joita johtaa Richter (Michael Ironside), Lorin oikea aviomies ja Cohaagenin agentti.Väisteltyään hyökkääjiä Quaid saa matkalaukun, jossa on rahaa, vempaimia, väärennettyjä henkilöllisyystodistuksia, valepuku ja videotallenne. Videolla on Quaid itse, joka esittäytyy nimellä "Hauser" ja selittää, että hän työskenteli ennen Cohaagenille, mutta sai tietää artefaktista ja kävi läpi muistinpoiston suojellakseen itseään. "Hauser" käskee Quaidia poistamaan kallossaan olevan jäljityslaitteen ja käskee häntä sitten menemään Marsiin ja kirjautumaan Hilton-hotelliin väärennetyllä henkilöllisyydellä. Quaid pääsee Marsiin ja seuraa johtolankoja Venusvilleen, siirtokunnan punaisen valon kaupunginosaan, jossa asuu pääasiassa ihmisiä, jotka ovat mutatoituneet huonon säteilysuojauksen seurauksena. Hän tapaa taksinkuljettaja Bennyn (Mel Johnson Jr.) ja Melinan (Rachel Ticotin), naisen hänen unelmistaan, mutta Melina torjuu hänet, koska uskoo Quaidin työskentelevän yhä Cohaagenille.Myöhemmin Quaid kohtaa tohtori Edgemarin (Roy Brocksmith) ja Lorin, jotka väittävät, että Quaid on kärsinyt "skitsoidisesta emboliasta" ja että hän on vangittuna istutettuihin muistoihin perustuvaan fantasiaan. Edgemar varoittaa, että Quaid on menossa hulluuteen (hänen kuvauksensa ennakoi löyhästi myöhempiä tapahtumia) ja lobotomiaan, jos hän ei palaa todellisuuteen, ja tarjoaa Quaidille pillerin, joka herättäisi hänet unesta. Quaid laittaa pillerin suuhunsa, mutta nähtyään Edgemarin hikoilevan pelosta, hän tappaa Edgemarin ja sylkee pillerin ulos. Lori hälyttää Richterin joukot, jotka ryntäävät huoneeseen ja ottavat Quaidin kiinni, mutta Melina pelastaa hänet, ja Quaid tappaa samalla Lorin. Molemmat juoksevat takaisin Venusvillen baariin ja pakenevat Bennyn kanssa tunneleihin. Koska Cohaagen ei löydä Quaidia, hän sulkee Venusvillen ilmanvaihdon ja tukehduttaa hitaasti sen asukkaat. Quaid, Melina ja Benny viedään vastarintaliikkeen tukikohtaan, ja Quaid tutustuu Kuatoon (Marshall Bell), veljensä vatsaan kiinnittyneeseen loiskaksoseen. Kuato lukee Quaidin ajatuksia ja kertoo hänelle, että muukalaisesine on turbiniumreaktori, joka aktivoituessaan luo Marsiin hengitettävän ilmakehän ja poistaa Cohaagenin väkivaltaisen monopolin hengitettävään ilmaan. Cohaagenin joukot tunkeutuvat sisään ja tappavat suurimman osan vastarintaliikkeestä, mukaan lukien Kuaton, joka neuvoo Quaidia käynnistämään reaktorin. Benny paljastaa työskentelevänsä myös Cohaagenille ja hälyttäneensä Cohaagenin joukot. Quaid ja Melina viedään Cohaagenin luo, joka selittää, että Quaidin roolihahmo oli Hauserin juoni, jolla hän soluttautui mutanttien joukkoon ja johdatti Cohaagenin Kuaton luo, jolloin vastarintaliike tuhoutui. Cohaagen määrää, että Hauserin muisti istutetaan uudelleen Quaidiin ja Melina ohjelmoidaan Hauserin tottelevaiseksi vaimoksi, mutta Quaid ja Melina pakenevat kaivoksiin, joissa reaktori sijaitsee. He pääsevät reaktorin valvomoon, ja Benny hyökkää heidän kimppuunsa kaivinkoneella. Quaid tappaa Bennyn, sitten hän kohtaa Richterin ja hänen miehensä ja tappaa heidätkin.Quaid pääsee reaktorin valvomoon, jossa Cohaagen odottaa pommin kanssa. Seuraavan kamppailun aikana Cohaagen laukaisee pommin, mutta Quaid heittää sen pois, jolloin yksi valvomon seinistä räjähtää ja aiheuttaa räjähdysmäisen purkautumisen. Kun Quaid tavoittelee reaktorin hallintalaitteita, hän tyrmää Cohaagenin, ja hänet imetään ulos Marsin pinnalle, jossa hän kuolee hapen ja paineen puutteeseen. Quaid onnistuu aktivoimaan reaktorin ennen kuin hänet ja Melina vedetään ulos. Reaktori päästää ilmaa Marsin ilmakehään, jolloin Quaid, Melina ja muu Marsin väestö pelastuvat. Kun ihmiset kävelevät planeetan pinnalle sen uudessa ilmakehässä, Quaid pysähtyy hetkeksi miettimään, näkeekö hän unta, ennen kuin kääntyy suutelemaan Melinaa.</w:t>
      </w:r>
    </w:p>
    <w:p>
      <w:r>
        <w:rPr>
          <w:b/>
        </w:rPr>
        <w:t xml:space="preserve">Tulos</w:t>
      </w:r>
    </w:p>
    <w:p>
      <w:r>
        <w:t xml:space="preserve">Mikä on Quaidin oikea nimi?</w:t>
      </w:r>
    </w:p>
    <w:p>
      <w:r>
        <w:rPr>
          <w:b/>
        </w:rPr>
        <w:t xml:space="preserve">Tulos</w:t>
      </w:r>
    </w:p>
    <w:p>
      <w:r>
        <w:t xml:space="preserve">Mitä Quaid teki Melinalle?</w:t>
      </w:r>
    </w:p>
    <w:p>
      <w:r>
        <w:rPr>
          <w:b/>
        </w:rPr>
        <w:t xml:space="preserve">Tulos</w:t>
      </w:r>
    </w:p>
    <w:p>
      <w:r>
        <w:t xml:space="preserve">Mitä reaktori tekee Marsin ilmakehälle, kun Quaid aktivoi sen?</w:t>
      </w:r>
    </w:p>
    <w:p>
      <w:r>
        <w:rPr>
          <w:b/>
        </w:rPr>
        <w:t xml:space="preserve">Tulos</w:t>
      </w:r>
    </w:p>
    <w:p>
      <w:r>
        <w:t xml:space="preserve">Mikä on Dennis Quaidin valevaimon nimi? </w:t>
      </w:r>
    </w:p>
    <w:p>
      <w:r>
        <w:rPr>
          <w:b/>
        </w:rPr>
        <w:t xml:space="preserve">Tulos</w:t>
      </w:r>
    </w:p>
    <w:p>
      <w:r>
        <w:t xml:space="preserve">Kuka oli Richter?</w:t>
      </w:r>
    </w:p>
    <w:p>
      <w:r>
        <w:rPr>
          <w:b/>
        </w:rPr>
        <w:t xml:space="preserve">Tulos</w:t>
      </w:r>
    </w:p>
    <w:p>
      <w:r>
        <w:t xml:space="preserve">Mikä on Venusvillen asukkaiden mutaatioiden syy?</w:t>
      </w:r>
    </w:p>
    <w:p>
      <w:r>
        <w:rPr>
          <w:b/>
        </w:rPr>
        <w:t xml:space="preserve">Tulos</w:t>
      </w:r>
    </w:p>
    <w:p>
      <w:r>
        <w:t xml:space="preserve">Minne Quaid ja Melina vietiin?</w:t>
      </w:r>
    </w:p>
    <w:p>
      <w:r>
        <w:rPr>
          <w:b/>
        </w:rPr>
        <w:t xml:space="preserve">Tulos</w:t>
      </w:r>
    </w:p>
    <w:p>
      <w:r>
        <w:t xml:space="preserve">Mitä Cohaagenille tapahtui?</w:t>
      </w:r>
    </w:p>
    <w:p>
      <w:r>
        <w:rPr>
          <w:b/>
        </w:rPr>
        <w:t xml:space="preserve">Tulos</w:t>
      </w:r>
    </w:p>
    <w:p>
      <w:r>
        <w:t xml:space="preserve">Mitkä 5 esinettä ovat Quaidin saamassa matkalaukussa? </w:t>
      </w:r>
    </w:p>
    <w:p>
      <w:r>
        <w:rPr>
          <w:b/>
        </w:rPr>
        <w:t xml:space="preserve">Tulos</w:t>
      </w:r>
    </w:p>
    <w:p>
      <w:r>
        <w:t xml:space="preserve">Miksi Melina torjuu Quaidin, kun tämä tapaa hänet Venusvillessä?</w:t>
      </w:r>
    </w:p>
    <w:p>
      <w:r>
        <w:rPr>
          <w:b/>
        </w:rPr>
        <w:t xml:space="preserve">Tulos</w:t>
      </w:r>
    </w:p>
    <w:p>
      <w:r>
        <w:t xml:space="preserve">Mitä huhutaan kaivoksissa sijaitsevan?</w:t>
      </w:r>
    </w:p>
    <w:p>
      <w:r>
        <w:rPr>
          <w:b/>
        </w:rPr>
        <w:t xml:space="preserve">Tulos</w:t>
      </w:r>
    </w:p>
    <w:p>
      <w:r>
        <w:t xml:space="preserve">Mitä Lori kertoi Douglas Quaidille heidän avioliitostaan?</w:t>
      </w:r>
    </w:p>
    <w:p>
      <w:r>
        <w:rPr>
          <w:b/>
        </w:rPr>
        <w:t xml:space="preserve">Tulos</w:t>
      </w:r>
    </w:p>
    <w:p>
      <w:r>
        <w:t xml:space="preserve">Kuka laukaisi pommin?</w:t>
      </w:r>
    </w:p>
    <w:p>
      <w:r>
        <w:rPr>
          <w:b/>
        </w:rPr>
        <w:t xml:space="preserve">Tulos</w:t>
      </w:r>
    </w:p>
    <w:p>
      <w:r>
        <w:t xml:space="preserve">Mistä planeetasta Quaid haaveilee?</w:t>
      </w:r>
    </w:p>
    <w:p>
      <w:r>
        <w:rPr>
          <w:b/>
        </w:rPr>
        <w:t xml:space="preserve">Tulos</w:t>
      </w:r>
    </w:p>
    <w:p>
      <w:r>
        <w:t xml:space="preserve">Kuka oli Benny?</w:t>
      </w:r>
    </w:p>
    <w:p>
      <w:r>
        <w:rPr>
          <w:b/>
        </w:rPr>
        <w:t xml:space="preserve">Tulos</w:t>
      </w:r>
    </w:p>
    <w:p>
      <w:r>
        <w:t xml:space="preserve">Mikä oli Douglas Quaidin ammatti vuonna 2084?</w:t>
      </w:r>
    </w:p>
    <w:p>
      <w:r>
        <w:rPr>
          <w:b/>
        </w:rPr>
        <w:t xml:space="preserve">Tulos</w:t>
      </w:r>
    </w:p>
    <w:p>
      <w:r>
        <w:t xml:space="preserve">Kuka on Lorin oikea aviomies?</w:t>
      </w:r>
    </w:p>
    <w:p>
      <w:r>
        <w:rPr>
          <w:b/>
        </w:rPr>
        <w:t xml:space="preserve">Tulos</w:t>
      </w:r>
    </w:p>
    <w:p>
      <w:r>
        <w:t xml:space="preserve">Miksi Quaid tappoi Edgemerin?</w:t>
      </w:r>
    </w:p>
    <w:p>
      <w:r>
        <w:rPr>
          <w:b/>
        </w:rPr>
        <w:t xml:space="preserve">Tulos</w:t>
      </w:r>
    </w:p>
    <w:p>
      <w:r>
        <w:t xml:space="preserve">Miksi suurin osa Venusvillen asukkaista oli mutatoituneita?</w:t>
      </w:r>
    </w:p>
    <w:p>
      <w:r>
        <w:rPr>
          <w:b/>
        </w:rPr>
        <w:t xml:space="preserve">Tulos</w:t>
      </w:r>
    </w:p>
    <w:p>
      <w:r>
        <w:t xml:space="preserve">Kuka tappoi Lorin?</w:t>
      </w:r>
    </w:p>
    <w:p>
      <w:r>
        <w:rPr>
          <w:b/>
        </w:rPr>
        <w:t xml:space="preserve">Tulos</w:t>
      </w:r>
    </w:p>
    <w:p>
      <w:r>
        <w:t xml:space="preserve">Mitä reaktori päästää Marsin ilmakehään?</w:t>
      </w:r>
    </w:p>
    <w:p>
      <w:r>
        <w:rPr>
          <w:b/>
        </w:rPr>
        <w:t xml:space="preserve">Tulos</w:t>
      </w:r>
    </w:p>
    <w:p>
      <w:r>
        <w:t xml:space="preserve">Mikä on vastarinnan johtajana toimivan loiskaksikon nimi?</w:t>
      </w:r>
    </w:p>
    <w:p>
      <w:r>
        <w:rPr>
          <w:b/>
        </w:rPr>
        <w:t xml:space="preserve">Tulos</w:t>
      </w:r>
    </w:p>
    <w:p>
      <w:r>
        <w:t xml:space="preserve">Kuka oli Melina?</w:t>
      </w:r>
    </w:p>
    <w:p>
      <w:r>
        <w:rPr>
          <w:b/>
        </w:rPr>
        <w:t xml:space="preserve">Tulos</w:t>
      </w:r>
    </w:p>
    <w:p>
      <w:r>
        <w:t xml:space="preserve">Mitä Quaidin kalloon laitettiin?</w:t>
      </w:r>
    </w:p>
    <w:p>
      <w:r>
        <w:rPr>
          <w:b/>
        </w:rPr>
        <w:t xml:space="preserve">Tulos</w:t>
      </w:r>
    </w:p>
    <w:p>
      <w:r>
        <w:t xml:space="preserve">Kuka on Quaidille matkalaukussa annetulla videotallenteella?</w:t>
      </w:r>
    </w:p>
    <w:p>
      <w:r>
        <w:rPr>
          <w:b/>
        </w:rPr>
        <w:t xml:space="preserve">Tulos</w:t>
      </w:r>
    </w:p>
    <w:p>
      <w:r>
        <w:t xml:space="preserve">Keneksi Quaid identifioi itsensä hänelle annetulla videolla?</w:t>
      </w:r>
    </w:p>
    <w:p>
      <w:r>
        <w:rPr>
          <w:b/>
        </w:rPr>
        <w:t xml:space="preserve">Tulos</w:t>
      </w:r>
    </w:p>
    <w:p>
      <w:r>
        <w:t xml:space="preserve">Mitä Lori ja tohtori Edgemer kertoivat Quaidille?</w:t>
      </w:r>
    </w:p>
    <w:p>
      <w:r>
        <w:rPr>
          <w:b/>
        </w:rPr>
        <w:t xml:space="preserve">Esimerkki 3.1554</w:t>
      </w:r>
    </w:p>
    <w:p>
      <w:r>
        <w:t xml:space="preserve"> Freddy Krueger on voimaton helvetissä, kun Springwood unohtaa hänet. Pamela Voorheesiksi naamioituneena Freddy manipuloi Jason Voorheesia tappamaan Springwoodin teini-ikäisiä saadakseen voimansa takaisin.Lori Campbell asuu leskeksi jääneen isänsä luona, ja hänen ystävänsä Kia, Gibb, Trey ja Blake yöpyvät luonaan. Sinä yönä Jason puukottaa Treyn ja taittaa hänet kahtia, ja poliisi epäilee Freddyä. Painajaisen jälkeen Blake herää mestaamaan isäänsä ennen kuin Jason tappaa hänet. Seuraavana päivänä poliisi toteaa, että kyseessä on murha-itsemurha, toivoen saavansa Freddyn kuriin.Lorin ex-poikaystävä Will Rollins ja ystävä Mark Davis ovat Westin Hillsin psykiatrisen sairaalan potilaita. He ottavat Hypnocilia unien tukahduttamiseksi, koska heillä on viimeinen kontakti Freddyn kanssa. Uutisraportti saa Markin laatimaan pakosuunnitelman. Hän ja Will palaavat Springwoodiin kertomaan Lorille Freddystä. Myöhemmin Mark kuulee kaupungin suunnitelmasta hävittää Freddy ja tajuaa, että he ovat mitätöineet sen. Sinä iltana Lori ja muut osallistuvat raveihin maissipellolla. Humalainen Gibb uskoo näkevänsä Treyn ja seuraa häntä siiloon - Freddyn asettamaan unieläinloukkuun. Jason kuitenkin tappaa hänet. Pettyneenä Freddy tajuaa, että Jasonin riehuminen jatkuu ja kieltää Freddylta uhreja. linderman ja pössyttelijä Freeburg pakenevat raveista Lorin ja Kian kanssa. Lori joutuu isänsä kanssa tekemisiin äitinsä kuolemasta valehtelemalla tälle. Hän ja Will menevät Markin talolle, mutta huomaavat Freddyn hyökkäävän Markin kimppuun. Apulaisseriffi Stubbs epäilee Jasonin jäljittelijää murhaajaksi, mutta hänen epäilynsä eivät osu oikeaan. Hän lähestyy Loria ja hänen ystäviään, jotka keksivät Freddyn suunnitelman. He saavat tietää Hypnocilista ja varastavat Westin Hillsin varastoja, mutta Freddy riivaa Freeburgin ja hävittää heidät. Stubbsin sähköiskun jälkeen Jason joutuu riivattu-Freeburgin tainnuttamaksi, jonka Jason puolittaa ennen kuin menettää tajuntansa. teinit keksivät suunnitelman, jolla Freddy vedetään unimaailmasta todellisuuteen ja pakotetaan taistelemaan Jasonia vastaan. He vievät tajuttoman Jasonin Crystal Lakeen. Sillä välin Freddy taistelee Jasonia vastaan unimaailmassa. Hän vetää hänet painajaiseen, jossa hän hukkuu lapsena ja oppii pelkäämään vettä. Lori hakee Freddyn takaisin, mutta Freddy hyökkää hänen kimppuunsa ja paljastuu hänen äitinsä tappajaksi. Jason herää ja jahtaa muita mökkiin. Linderman haavoittuu kuolettavasti ja kuolee, mökki syttyy tuleen ja Lori herää, vetäen Freddyn oikeaan elämään. Jason taistelee Freddyä vastaan heidän paetessaan ja heittää Freddyn toisen mökin katon läpi.Lori, Will ja Kia kohtaavat Freddyn. Kia harhauttaa Freddyä härnäämällä tätä, kunnes Jason yhtäkkiä tappaa hänet. Kun Lori ja Will pakenevat, he alkavat tapella. Ryhmä yrittää ajaa miinakärryn heidän päälleen, mutta molemmat kaatuvat rantakadulle. Siellä Jason repii Freddyn käden irti samalla kun tämä iskee Jasonin silmiä. Lori ja Will sytyttävät propaanisäiliöt, jotka räjäyttävät Freddyn ja Jasonin järveen. Freddy kiipeää ulos, mutta Jason puukottaa Freddyn omalla kädellään, ja Lori katkaisee Freddyn pään ennen kuin Jason romahtaa. vihdoin rauhassa, Lori ja Will lähtevät Crystal Lakesta yhdessä. Jason kuitenkin ilmestyy esiin Freddyn irtileikattu pää kädessään, joka vinkkaa yleisölle ja nauraa.</w:t>
      </w:r>
    </w:p>
    <w:p>
      <w:r>
        <w:rPr>
          <w:b/>
        </w:rPr>
        <w:t xml:space="preserve">Tulos</w:t>
      </w:r>
    </w:p>
    <w:p>
      <w:r>
        <w:t xml:space="preserve">Jason nousee järvestä, kädessään mitä?</w:t>
      </w:r>
    </w:p>
    <w:p>
      <w:r>
        <w:rPr>
          <w:b/>
        </w:rPr>
        <w:t xml:space="preserve">Tulos</w:t>
      </w:r>
    </w:p>
    <w:p>
      <w:r>
        <w:t xml:space="preserve">Mitä ruumiinosia Freddystä irtoaa Jasonin ja teinien taistellessa, kun hän taistelee Jasonia vastaan?</w:t>
      </w:r>
    </w:p>
    <w:p>
      <w:r>
        <w:rPr>
          <w:b/>
        </w:rPr>
        <w:t xml:space="preserve">Tulos</w:t>
      </w:r>
    </w:p>
    <w:p>
      <w:r>
        <w:t xml:space="preserve">Mihin Blake herää painajaisen jälkeen?</w:t>
      </w:r>
    </w:p>
    <w:p>
      <w:r>
        <w:rPr>
          <w:b/>
        </w:rPr>
        <w:t xml:space="preserve">Tulos</w:t>
      </w:r>
    </w:p>
    <w:p>
      <w:r>
        <w:t xml:space="preserve">Miksi Freddy yrittää pysäyttää Jasonin?</w:t>
      </w:r>
    </w:p>
    <w:p>
      <w:r>
        <w:rPr>
          <w:b/>
        </w:rPr>
        <w:t xml:space="preserve">Tulos</w:t>
      </w:r>
    </w:p>
    <w:p>
      <w:r>
        <w:t xml:space="preserve">Mitä Jason tekee Treylle?</w:t>
      </w:r>
    </w:p>
    <w:p>
      <w:r>
        <w:rPr>
          <w:b/>
        </w:rPr>
        <w:t xml:space="preserve">Tulos</w:t>
      </w:r>
    </w:p>
    <w:p>
      <w:r>
        <w:t xml:space="preserve">Mitä Jason tekee Blakelle?</w:t>
      </w:r>
    </w:p>
    <w:p>
      <w:r>
        <w:rPr>
          <w:b/>
        </w:rPr>
        <w:t xml:space="preserve">Tulos</w:t>
      </w:r>
    </w:p>
    <w:p>
      <w:r>
        <w:t xml:space="preserve">Kuka Lorin ystävistä kuolee ensimmäisenä?</w:t>
      </w:r>
    </w:p>
    <w:p>
      <w:r>
        <w:rPr>
          <w:b/>
        </w:rPr>
        <w:t xml:space="preserve">Tulos</w:t>
      </w:r>
    </w:p>
    <w:p>
      <w:r>
        <w:t xml:space="preserve">Mitä Jason repii Freddystä?</w:t>
      </w:r>
    </w:p>
    <w:p>
      <w:r>
        <w:rPr>
          <w:b/>
        </w:rPr>
        <w:t xml:space="preserve">Tulos</w:t>
      </w:r>
    </w:p>
    <w:p>
      <w:r>
        <w:t xml:space="preserve">Mitä painajaista Freddy Krueger käyttää Jason Voorheesia vastaan?</w:t>
      </w:r>
    </w:p>
    <w:p>
      <w:r>
        <w:rPr>
          <w:b/>
        </w:rPr>
        <w:t xml:space="preserve">Tulos</w:t>
      </w:r>
    </w:p>
    <w:p>
      <w:r>
        <w:t xml:space="preserve">Kenen käsi revitään irti?</w:t>
      </w:r>
    </w:p>
    <w:p>
      <w:r>
        <w:rPr>
          <w:b/>
        </w:rPr>
        <w:t xml:space="preserve">Tulos</w:t>
      </w:r>
    </w:p>
    <w:p>
      <w:r>
        <w:t xml:space="preserve">Kenet Gibb luulee näkevänsä raveissa?</w:t>
      </w:r>
    </w:p>
    <w:p>
      <w:r>
        <w:rPr>
          <w:b/>
        </w:rPr>
        <w:t xml:space="preserve">Tulos</w:t>
      </w:r>
    </w:p>
    <w:p>
      <w:r>
        <w:t xml:space="preserve">Kuka tappaa Blaken?</w:t>
      </w:r>
    </w:p>
    <w:p>
      <w:r>
        <w:rPr>
          <w:b/>
        </w:rPr>
        <w:t xml:space="preserve">Tulos</w:t>
      </w:r>
    </w:p>
    <w:p>
      <w:r>
        <w:t xml:space="preserve">Keneksi Freddy naamioituu?</w:t>
      </w:r>
    </w:p>
    <w:p>
      <w:r>
        <w:rPr>
          <w:b/>
        </w:rPr>
        <w:t xml:space="preserve">Tulos</w:t>
      </w:r>
    </w:p>
    <w:p>
      <w:r>
        <w:t xml:space="preserve">Mikä on sen psykiatrisen sairaalan nimi, jossa Will ja Mark ovat potilaita?</w:t>
      </w:r>
    </w:p>
    <w:p>
      <w:r>
        <w:rPr>
          <w:b/>
        </w:rPr>
        <w:t xml:space="preserve">Tulos</w:t>
      </w:r>
    </w:p>
    <w:p>
      <w:r>
        <w:t xml:space="preserve">Missä Freddy on voimaton?</w:t>
      </w:r>
    </w:p>
    <w:p>
      <w:r>
        <w:rPr>
          <w:b/>
        </w:rPr>
        <w:t xml:space="preserve">Tulos</w:t>
      </w:r>
    </w:p>
    <w:p>
      <w:r>
        <w:t xml:space="preserve">Mikä on Lorin ja Willin suhde, kun heidät esitellään tarinassa?</w:t>
      </w:r>
    </w:p>
    <w:p>
      <w:r>
        <w:rPr>
          <w:b/>
        </w:rPr>
        <w:t xml:space="preserve">Tulos</w:t>
      </w:r>
    </w:p>
    <w:p>
      <w:r>
        <w:t xml:space="preserve">Miksi Freddy Krueger tarvitsee Jason Voorheesin tappamaan?</w:t>
      </w:r>
    </w:p>
    <w:p>
      <w:r>
        <w:rPr>
          <w:b/>
        </w:rPr>
        <w:t xml:space="preserve">Tulos</w:t>
      </w:r>
    </w:p>
    <w:p>
      <w:r>
        <w:t xml:space="preserve">Mitä Lori ja Will sytyttää?</w:t>
      </w:r>
    </w:p>
    <w:p>
      <w:r>
        <w:rPr>
          <w:b/>
        </w:rPr>
        <w:t xml:space="preserve">Tulos</w:t>
      </w:r>
    </w:p>
    <w:p>
      <w:r>
        <w:t xml:space="preserve">Mitä Jason saa takaisin tappamalla teinit?</w:t>
      </w:r>
    </w:p>
    <w:p>
      <w:r>
        <w:rPr>
          <w:b/>
        </w:rPr>
        <w:t xml:space="preserve">Tulos</w:t>
      </w:r>
    </w:p>
    <w:p>
      <w:r>
        <w:t xml:space="preserve">Mihin hypnocil-lääkettä käytetään?</w:t>
      </w:r>
    </w:p>
    <w:p>
      <w:r>
        <w:rPr>
          <w:b/>
        </w:rPr>
        <w:t xml:space="preserve">Tulos</w:t>
      </w:r>
    </w:p>
    <w:p>
      <w:r>
        <w:t xml:space="preserve">Mikä on poliisin selitys Blaken ja hänen isänsä kuolemalle?</w:t>
      </w:r>
    </w:p>
    <w:p>
      <w:r>
        <w:rPr>
          <w:b/>
        </w:rPr>
        <w:t xml:space="preserve">Tulos</w:t>
      </w:r>
    </w:p>
    <w:p>
      <w:r>
        <w:t xml:space="preserve">Mitä Freddy manipuloi Jasonia tekemään?</w:t>
      </w:r>
    </w:p>
    <w:p>
      <w:r>
        <w:rPr>
          <w:b/>
        </w:rPr>
        <w:t xml:space="preserve">Tulos</w:t>
      </w:r>
    </w:p>
    <w:p>
      <w:r>
        <w:t xml:space="preserve">Mikä on Hynocilin kliininen käyttötarkoitus?</w:t>
      </w:r>
    </w:p>
    <w:p>
      <w:r>
        <w:rPr>
          <w:b/>
        </w:rPr>
        <w:t xml:space="preserve">Tulos</w:t>
      </w:r>
    </w:p>
    <w:p>
      <w:r>
        <w:t xml:space="preserve">Kuka katkaisee Freddyn pään?</w:t>
      </w:r>
    </w:p>
    <w:p>
      <w:r>
        <w:rPr>
          <w:b/>
        </w:rPr>
        <w:t xml:space="preserve">Tulos</w:t>
      </w:r>
    </w:p>
    <w:p>
      <w:r>
        <w:t xml:space="preserve">Kuka vetää Freddyn oikeaan elämään?</w:t>
      </w:r>
    </w:p>
    <w:p>
      <w:r>
        <w:rPr>
          <w:b/>
        </w:rPr>
        <w:t xml:space="preserve">Tulos</w:t>
      </w:r>
    </w:p>
    <w:p>
      <w:r>
        <w:t xml:space="preserve">Kuka tappoi Lorin äidin?</w:t>
      </w:r>
    </w:p>
    <w:p>
      <w:r>
        <w:rPr>
          <w:b/>
        </w:rPr>
        <w:t xml:space="preserve">Tulos</w:t>
      </w:r>
    </w:p>
    <w:p>
      <w:r>
        <w:t xml:space="preserve">Jason nousee esiin kenen katkaistun pään kanssa?</w:t>
      </w:r>
    </w:p>
    <w:p>
      <w:r>
        <w:rPr>
          <w:b/>
        </w:rPr>
        <w:t xml:space="preserve">Tulos</w:t>
      </w:r>
    </w:p>
    <w:p>
      <w:r>
        <w:t xml:space="preserve">Ketä Jason manipuloidaan tappamaan?</w:t>
      </w:r>
    </w:p>
    <w:p>
      <w:r>
        <w:rPr>
          <w:b/>
        </w:rPr>
        <w:t xml:space="preserve">Esimerkki 3.1555</w:t>
      </w:r>
    </w:p>
    <w:p>
      <w:r>
        <w:t xml:space="preserve"> Kun satelliittiseuranta-asemat ympäri maailmaa alkavat vastaanottaa radiosignaaleja syvältä avaruudesta, Joe Burke, pienen insinööritoimiston omistaja, aikoo kosia Sandy Lundia, naista, jonka hän on tuntenut lukiosta asti. Signaalit koostuvat toistuvista huilun kaltaisista äänistä, jotka Joe tunnistaa. Joe soittaa Sandylle vuotta aiemmin tekemänsä nauhoituksen, ja se kuulostaa aivan samalta kuin avaruudesta tuleva signaali. Joe selittää, että hän sai nuotit selvästä unesta, joka on tullut hänelle silloin tällöin yhdentoista vuoden iästä lähtien. Unessa hän on maailmassa, jossa on kaksi kuuta ja puita, joissa on nauhamaiset lehdet, ja hänellä on kädessään outo ase, eräänlainen takaiskumaton pistooli. Hän valmistaa työpajassaan muunnellun version aseesta, ja kun hän testaa sitä, se irtoaa työpöydältä ja iskeytyy seinään niin kovaa, että tiilet murskautuvat. sillä välin tähtitieteilijät jäljittävät signaalin asteroidiin, M-387:ään, ja lähettävät sille radiosignaalin. Vastauksena asteroidi muuttaa signaaliaan. Jahdinrakentaja Holmesin, elektroniikka-asiantuntija Kellerin ja useiden työmiesten avulla Joe rakentaa pienen avaruusaluksen, jota liikuttaa reaktiovapaa moottori, joka perustuu hänen takaiskuvapaan pistoolin muunnokseensa. Juuri ajoissa alus valmistuu, ja Holmesin, Kellerin, Sandyn ja Sandyn siskon Pamin kanssa Joe lähtee matkaan juuri kun poliisi saapuu lopettamaan projektin. Nike-ohjusten jahtaamana Joe vie aluksen avaruuteen ja suuntaa kohti asteroidia M-387. Yksitoista päivää kestäneen matkan jälkeen he saapuvat asteroidille ja näkevät siellä vain radiomaston ja tunnelin suuaukon. Kun he lentävät aluksensa tunneliin, ovi sulkeutuu heidän takanaan, valot syttyvät ja tunneli täyttyy ilmalla ja keinotekoisella painovoimalla. Viisi improvisoitua astronauttia havaitsevat ilman olevan hengitettävää ja tutkivat asteroidia. He huomaavat, että se on valtava, tyhjä linnoitus, jonka telineissä on yhä tuntemattomia aseita ja valvontahuone, josta fluting-signaali on peräisin. eräässä huoneessa Joe löytää tuhansia pieniä mustia kuutioita. Kun hän torkahtaa yhden kuution viereen, hän näkee selvän unen osallistumisesta aseharjoitukseen. Hän ymmärtää, että unen, joka on ollut hänen pakkomielteensä lapsesta asti, on täytynyt olla peräisin samanlaisen kuution palasesta, joka oli löydetty Cro-Magnon-luolasta, jossa oli esineitä vuodelta 20 000 eKr. Sandy ehdottaa, että etsitään kuution lukijoita, sillä hän päättelee, että kuutiosta oppiminen nukkumalla sen lähellä on tehotonta. He löytävät parin lukukypäriä ja alkavat nopeasti oppia kaiken linnoituksesta, sen aseista ja leppymättömästä vihollisesta, jonka kanssa varuskunnan sivilisaatio on saattanut olla sodassa 100 000 vuotta tai kauemmin. He saavat myös tietää, että Vihollinen on lähettänyt uuden hyökkäyksen, joka repii koko aurinkokunnan kappaleiksi muutamassa päivässä.Kellerin kehittämän menetelmän avulla Joe, Holmes ja Keller muokkaavat kolmesataa linnoituksesta löytämäänsä torpedoa ja laukaisevat ne. Kymmenen jalan pituiset pallot kiihtyvät kohti vihollislaivuetta 160-geesin nopeudella ja lähestyvät valonnopeutta hieman yli kahdessa päivässä. Torpedot tuhoavat Vihollisen laivueen, ja kaikki huokaavat helpotuksesta. Sitten Joe toteaa, että muutaman vuosisadan kuluttua ihmiskunnan on lähdettävä tähtienväliseen avaruuteen etsimään Vihollista.</w:t>
      </w:r>
    </w:p>
    <w:p>
      <w:r>
        <w:rPr>
          <w:b/>
        </w:rPr>
        <w:t xml:space="preserve">Tulos</w:t>
      </w:r>
    </w:p>
    <w:p>
      <w:r>
        <w:t xml:space="preserve">Mitä tapahtuu, kun Joe nukkuu kuutioiden lähellä?</w:t>
      </w:r>
    </w:p>
    <w:p>
      <w:r>
        <w:rPr>
          <w:b/>
        </w:rPr>
        <w:t xml:space="preserve">Tulos</w:t>
      </w:r>
    </w:p>
    <w:p>
      <w:r>
        <w:t xml:space="preserve">Miten Joe käyttää toistuvan unensa elementtejä päästäkseen radiosignaalia lähettävälle asteroidille?</w:t>
      </w:r>
    </w:p>
    <w:p>
      <w:r>
        <w:rPr>
          <w:b/>
        </w:rPr>
        <w:t xml:space="preserve">Tulos</w:t>
      </w:r>
    </w:p>
    <w:p>
      <w:r>
        <w:t xml:space="preserve">Mitä tapahtuu, jos vihollinen hyökkää?</w:t>
      </w:r>
    </w:p>
    <w:p>
      <w:r>
        <w:rPr>
          <w:b/>
        </w:rPr>
        <w:t xml:space="preserve">Tulos</w:t>
      </w:r>
    </w:p>
    <w:p>
      <w:r>
        <w:t xml:space="preserve">Mitä astronautit näkevät, kun he saapuvat asteroidille?</w:t>
      </w:r>
    </w:p>
    <w:p>
      <w:r>
        <w:rPr>
          <w:b/>
        </w:rPr>
        <w:t xml:space="preserve">Tulos</w:t>
      </w:r>
    </w:p>
    <w:p>
      <w:r>
        <w:t xml:space="preserve">Kuinka kauan varuskunnan sivilisaatio on ollut sodassa Vihollisen kanssa?</w:t>
      </w:r>
    </w:p>
    <w:p>
      <w:r>
        <w:rPr>
          <w:b/>
        </w:rPr>
        <w:t xml:space="preserve">Tulos</w:t>
      </w:r>
    </w:p>
    <w:p>
      <w:r>
        <w:t xml:space="preserve">Mitä Sandy ehdotti kuutioiden kanssa tapahtuvan vuorovaikutuksen tehostamiseksi?</w:t>
      </w:r>
    </w:p>
    <w:p>
      <w:r>
        <w:rPr>
          <w:b/>
        </w:rPr>
        <w:t xml:space="preserve">Tulos</w:t>
      </w:r>
    </w:p>
    <w:p>
      <w:r>
        <w:t xml:space="preserve">Kuka kehittää menettelyn vihollisen tuhoamiseksi?</w:t>
      </w:r>
    </w:p>
    <w:p>
      <w:r>
        <w:rPr>
          <w:b/>
        </w:rPr>
        <w:t xml:space="preserve">Tulos</w:t>
      </w:r>
    </w:p>
    <w:p>
      <w:r>
        <w:t xml:space="preserve">Miksi Joe tunnistaa avaruudesta lähetetyt viestit?</w:t>
      </w:r>
    </w:p>
    <w:p>
      <w:r>
        <w:rPr>
          <w:b/>
        </w:rPr>
        <w:t xml:space="preserve">Tulos</w:t>
      </w:r>
    </w:p>
    <w:p>
      <w:r>
        <w:t xml:space="preserve">Miten Joe ja Sandy lukevat kuutioita?</w:t>
      </w:r>
    </w:p>
    <w:p>
      <w:r>
        <w:rPr>
          <w:b/>
        </w:rPr>
        <w:t xml:space="preserve">Tulos</w:t>
      </w:r>
    </w:p>
    <w:p>
      <w:r>
        <w:t xml:space="preserve">Mitä Joe ja hänen miehistönsä oppivat kuutioista?</w:t>
      </w:r>
    </w:p>
    <w:p>
      <w:r>
        <w:rPr>
          <w:b/>
        </w:rPr>
        <w:t xml:space="preserve">Tulos</w:t>
      </w:r>
    </w:p>
    <w:p>
      <w:r>
        <w:t xml:space="preserve">Mihin asteroidiin syvän avaruuden signaali on jäljitetty?</w:t>
      </w:r>
    </w:p>
    <w:p>
      <w:r>
        <w:rPr>
          <w:b/>
        </w:rPr>
        <w:t xml:space="preserve">Tulos</w:t>
      </w:r>
    </w:p>
    <w:p>
      <w:r>
        <w:t xml:space="preserve">Kuinka monta torpedoa laukaistaan vihollislaivuetta kohti?</w:t>
      </w:r>
    </w:p>
    <w:p>
      <w:r>
        <w:rPr>
          <w:b/>
        </w:rPr>
        <w:t xml:space="preserve">Tulos</w:t>
      </w:r>
    </w:p>
    <w:p>
      <w:r>
        <w:t xml:space="preserve">Mikä olisi Vihollisen uuden hyökkäyksen tulos?</w:t>
      </w:r>
    </w:p>
    <w:p>
      <w:r>
        <w:rPr>
          <w:b/>
        </w:rPr>
        <w:t xml:space="preserve">Tulos</w:t>
      </w:r>
    </w:p>
    <w:p>
      <w:r>
        <w:t xml:space="preserve">Mitä Joe löytää asteroidin M-387 tunnelista?</w:t>
      </w:r>
    </w:p>
    <w:p>
      <w:r>
        <w:rPr>
          <w:b/>
        </w:rPr>
        <w:t xml:space="preserve">Tulos</w:t>
      </w:r>
    </w:p>
    <w:p>
      <w:r>
        <w:t xml:space="preserve">Kuinka monta kuuta on Joen unissa?</w:t>
      </w:r>
    </w:p>
    <w:p>
      <w:r>
        <w:rPr>
          <w:b/>
        </w:rPr>
        <w:t xml:space="preserve">Tulos</w:t>
      </w:r>
    </w:p>
    <w:p>
      <w:r>
        <w:t xml:space="preserve">Mitä Joe näkee saapuessaan asteroidille M-387?</w:t>
      </w:r>
    </w:p>
    <w:p>
      <w:r>
        <w:rPr>
          <w:b/>
        </w:rPr>
        <w:t xml:space="preserve">Tulos</w:t>
      </w:r>
    </w:p>
    <w:p>
      <w:r>
        <w:t xml:space="preserve">Kuka on avaruuteen menevässä aluksessa?</w:t>
      </w:r>
    </w:p>
    <w:p>
      <w:r>
        <w:rPr>
          <w:b/>
        </w:rPr>
        <w:t xml:space="preserve">Tulos</w:t>
      </w:r>
    </w:p>
    <w:p>
      <w:r>
        <w:t xml:space="preserve">Mitä avaruusmerkit muistuttavat Joelle? </w:t>
      </w:r>
    </w:p>
    <w:p>
      <w:r>
        <w:rPr>
          <w:b/>
        </w:rPr>
        <w:t xml:space="preserve">Tulos</w:t>
      </w:r>
    </w:p>
    <w:p>
      <w:r>
        <w:t xml:space="preserve">Miten pienet mustat kuutiot toimivat?</w:t>
      </w:r>
    </w:p>
    <w:p>
      <w:r>
        <w:rPr>
          <w:b/>
        </w:rPr>
        <w:t xml:space="preserve">Tulos</w:t>
      </w:r>
    </w:p>
    <w:p>
      <w:r>
        <w:t xml:space="preserve">Kuinka kauan Joen aluksella kestää päästä asteroidille?</w:t>
      </w:r>
    </w:p>
    <w:p>
      <w:r>
        <w:rPr>
          <w:b/>
        </w:rPr>
        <w:t xml:space="preserve">Tulos</w:t>
      </w:r>
    </w:p>
    <w:p>
      <w:r>
        <w:t xml:space="preserve">Miten kuutiot puretaan?</w:t>
      </w:r>
    </w:p>
    <w:p>
      <w:r>
        <w:rPr>
          <w:b/>
        </w:rPr>
        <w:t xml:space="preserve">Tulos</w:t>
      </w:r>
    </w:p>
    <w:p>
      <w:r>
        <w:t xml:space="preserve">Mitä muuta Joe ja hänen miehistönsä löytävät linnoituksesta aseiden lisäksi?</w:t>
      </w:r>
    </w:p>
    <w:p>
      <w:r>
        <w:rPr>
          <w:b/>
        </w:rPr>
        <w:t xml:space="preserve">Tulos</w:t>
      </w:r>
    </w:p>
    <w:p>
      <w:r>
        <w:t xml:space="preserve">Mihin tähtitieteelliseen kappaleeseen radiosignaalit jäljitetään? </w:t>
      </w:r>
    </w:p>
    <w:p>
      <w:r>
        <w:rPr>
          <w:b/>
        </w:rPr>
        <w:t xml:space="preserve">Tulos</w:t>
      </w:r>
    </w:p>
    <w:p>
      <w:r>
        <w:t xml:space="preserve">Mitä Joe ennustaa lopussa?</w:t>
      </w:r>
    </w:p>
    <w:p>
      <w:r>
        <w:rPr>
          <w:b/>
        </w:rPr>
        <w:t xml:space="preserve">Tulos</w:t>
      </w:r>
    </w:p>
    <w:p>
      <w:r>
        <w:t xml:space="preserve">Kuka asuu asteroidilla?</w:t>
      </w:r>
    </w:p>
    <w:p>
      <w:r>
        <w:rPr>
          <w:b/>
        </w:rPr>
        <w:t xml:space="preserve">Tulos</w:t>
      </w:r>
    </w:p>
    <w:p>
      <w:r>
        <w:t xml:space="preserve">Mitä Joe Burke tekee työkseen?</w:t>
      </w:r>
    </w:p>
    <w:p>
      <w:r>
        <w:rPr>
          <w:b/>
        </w:rPr>
        <w:t xml:space="preserve">Tulos</w:t>
      </w:r>
    </w:p>
    <w:p>
      <w:r>
        <w:t xml:space="preserve">Ketä Joe kosii?</w:t>
      </w:r>
    </w:p>
    <w:p>
      <w:r>
        <w:rPr>
          <w:b/>
        </w:rPr>
        <w:t xml:space="preserve">Tulos</w:t>
      </w:r>
    </w:p>
    <w:p>
      <w:r>
        <w:t xml:space="preserve">Kuinka kauan Joe Burke on tuntenut Sandy Lundin?</w:t>
      </w:r>
    </w:p>
    <w:p>
      <w:r>
        <w:rPr>
          <w:b/>
        </w:rPr>
        <w:t xml:space="preserve">Tulos</w:t>
      </w:r>
    </w:p>
    <w:p>
      <w:r>
        <w:t xml:space="preserve">Kuinka monta päivää avaruusalukselta kestää päästä asteroidille?</w:t>
      </w:r>
    </w:p>
    <w:p>
      <w:r>
        <w:rPr>
          <w:b/>
        </w:rPr>
        <w:t xml:space="preserve">Tulos</w:t>
      </w:r>
    </w:p>
    <w:p>
      <w:r>
        <w:t xml:space="preserve">Millä hetkellä Joe tulee tietoiseksi syvältä avaruudesta tulevista radiosignaaleista?</w:t>
      </w:r>
    </w:p>
    <w:p>
      <w:r>
        <w:rPr>
          <w:b/>
        </w:rPr>
        <w:t xml:space="preserve">Esimerkki 3.1556</w:t>
      </w:r>
    </w:p>
    <w:p>
      <w:r>
        <w:t xml:space="preserve"> Maggie Carpenter (Julia Roberts) on vireä ja viehättävä nuori nainen, jolla on ollut useita epäonnistuneita suhteita. Maggie, joka on hermostunut naimisiinmenosta, on jättänyt jälkeensä sulhasten jäljet. Hän on jättänyt kolme miestä odottamaan häntä alttarille hääpäivänä (kaikki nauhalle), saanut lehtikuuluisuutta ja kyseenalaisen lempinimen "karannut morsian".Samaan aikaan New Yorkissa kolumnisti Homer Eisenhower Graham eli "Ike" (Richard Gere) kirjoittaa Maggiesta artikkelin, joka sisältää useita asiavirheitä, jotka hänelle on toimittanut baarissa tapaamansa mies, jonka Ike myöhemmin kuulee olleen yksi Maggien entisistä sulhasista. Ike saa potkut, koska hän ei ole tarkistanut lähdettään, mutta häntä pyydetään kirjoittamaan perusteellinen artikkeli Maggiesta maineensa palauttamiseksi. Hän matkustaa Marylandin Haleen, jossa Maggie asuu perheensä luona ja yrittää jo neljättä kertaa naimisiin. Neljäs sulhanen, Bob Kelly (Christopher Meloni), on paikallisen lukion jalkapallovalmentaja, joka käyttää mielellään urheiluanalogioita auttaakseen Maggiea tämän huolenaiheissa. Hän viittaa jatkuvasti siihen, että Maggie "keskittyy" maaliviivaan viitaten heidän tuleviin häihinsä. Kun Ike alkaa kiertää kaupungilla tapaamassa Maggien ystäviä, perhettä ja entisiä sulhasia, Maggie turhautuu ja tuntee, että Ike ymmärtää taas kerran jutun väärin. Ike alkaa tehdä Maggien kanssa yhteistyötä jutun suhteen, sillä Maggie on kiinnostunut saamaan hänet julkaisemaan totuuden, ja he tulevat yhä lähemmäksi toisiaan, mitä enemmän aikaa he viettävät yhdessä. Juttua varten tekemiensä tutkimusten aikana Ike huomaa, että Maggie mukauttaa kiinnostuksen kohteensa niin, että ne jäljittelevät hänen sulhasensa kiinnostuksen kohteita miellyttääkseen tätä. Tämä näkyy selvimmin hänen munavalinnoissaan, jotka vaihtuvat jokaisen sulhasen mukaan. Maggien ja Bobin häitä edeltävissä juhlissa Ike puolustaa Maggiea julkiselta pilkalta, jota Maggie alkaa saada perheeltään ja vierailtaan, ja Maggie kävelee nolostumisen vuoksi ulos. Tämän jälkeen Ike kohtaa Maggien ulkona, koska hän on oivaltanut, että Maggie ei ole enää parisuhteessa.Kesken hääharjoitusten Bob yrittää auttaa Maggiea selviytymään hääpelostaan saattamalla hänet alttarille, ja Ike toimii sulhasen sijaisena. Kun Bob on saanut Maggien alttarille, Ike ja Maggie jakavat intohimoisen suudelman ja tunnustavat tunteensa toisiaan kohtaan Bobin harmiksi. Tämän seurauksena hänestä tulee niin mustasukkainen, että hän lyö Ikeä kasvoihin ja ryntää ulos kirkosta. Pian tämän jälkeen Ike ehdottaa, että hän ja Maggie menisivät naimisiin, koska häät on jo sovittu pidettäväksi. Hääpäivänä Maggie kuitenkin pelästyy ja jättää Iken seisomaan alttarille. Ike lähtee hänen peräänsä, mutta Maggie liftaa FedEx-kuorma-auton kyytiin ja pääsee karkuun. myöhemmin näemme Iken asuvan New Yorkissa ja Maggien yrittävän löytää itsensä, kokeilevan erilaisia kananmunia ja panevan valaisinsuunnitelmansa myyntiin New Yorkissa. Maggie ilmestyy eräänä iltana yllättäen Ikelle asunnolle, jossa tämä löytää Maggien ystävystymässä hänen kissansa Italicsin kanssa. Sitten Maggie selittää, että hän oli juossut pakoon, koska kaikki muut miehet, joiden kanssa hän oli kihloissa, olivat kihloissa vain sen idean kanssa, jonka hän oli luonut heille, eivätkä todellisen itsensä kanssa, mutta Iken kanssa hän juoksi pakoon, koska vaikka mies todella ymmärsi häntä, Maggie ei ymmärtänyt itseään. Hän "luovuttaa" juoksukenkänsä juuri ennen Iken kosintaa. Heidät vihitään yksityisessä seremoniassa ulkona, kukkulalla, välttäen suuria seremonioita, joista Maggie toteaa, ettei hän koskaan oikeastaan pitänyt. Lopulta heidät näytetään ratsastamassa pois hevosen selässä, kun kaikki Halessa ja New Yorkissa (Ike ja Maggien perhe kertovat asiasta kännykän välityksellä) juhlivat sitä, että Maggie meni vihdoin naimisiin. jälkikuvassa Maggie ja Ike leikkivät lumessa, mikä osoittaa, että suhde jatkuu vahvana vielä häiden jälkeenkin.</w:t>
      </w:r>
    </w:p>
    <w:p>
      <w:r>
        <w:rPr>
          <w:b/>
        </w:rPr>
        <w:t xml:space="preserve">Tulos</w:t>
      </w:r>
    </w:p>
    <w:p>
      <w:r>
        <w:t xml:space="preserve">Mitä tapahtuu Iken ja Maggien välillä sen jälkeen, kun Bob on saattanut hänet alttarille?</w:t>
      </w:r>
    </w:p>
    <w:p>
      <w:r>
        <w:rPr>
          <w:b/>
        </w:rPr>
        <w:t xml:space="preserve">Tulos</w:t>
      </w:r>
    </w:p>
    <w:p>
      <w:r>
        <w:t xml:space="preserve">Kuka on se lähde, joka antoi Ikelle vääriä tietoja Maggiesta artikkelia varten?</w:t>
      </w:r>
    </w:p>
    <w:p>
      <w:r>
        <w:rPr>
          <w:b/>
        </w:rPr>
        <w:t xml:space="preserve">Tulos</w:t>
      </w:r>
    </w:p>
    <w:p>
      <w:r>
        <w:t xml:space="preserve">Kuka kosi todellisuudessa pidettyjä häitä varten?</w:t>
      </w:r>
    </w:p>
    <w:p>
      <w:r>
        <w:rPr>
          <w:b/>
        </w:rPr>
        <w:t xml:space="preserve">Tulos</w:t>
      </w:r>
    </w:p>
    <w:p>
      <w:r>
        <w:t xml:space="preserve">Miksi Ike saa potkut?</w:t>
      </w:r>
    </w:p>
    <w:p>
      <w:r>
        <w:rPr>
          <w:b/>
        </w:rPr>
        <w:t xml:space="preserve">Tulos</w:t>
      </w:r>
    </w:p>
    <w:p>
      <w:r>
        <w:t xml:space="preserve">Milloin Ike kohtaa Maggien siitä, mitä tämä tekee parisuhteissaan?</w:t>
      </w:r>
    </w:p>
    <w:p>
      <w:r>
        <w:rPr>
          <w:b/>
        </w:rPr>
        <w:t xml:space="preserve">Tulos</w:t>
      </w:r>
    </w:p>
    <w:p>
      <w:r>
        <w:t xml:space="preserve">Millaiset häät Maggie ja Ike haluavat?</w:t>
      </w:r>
    </w:p>
    <w:p>
      <w:r>
        <w:rPr>
          <w:b/>
        </w:rPr>
        <w:t xml:space="preserve">Tulos</w:t>
      </w:r>
    </w:p>
    <w:p>
      <w:r>
        <w:t xml:space="preserve">Mikä on Maggien neljännen kihlatun ammatti?</w:t>
      </w:r>
    </w:p>
    <w:p>
      <w:r>
        <w:rPr>
          <w:b/>
        </w:rPr>
        <w:t xml:space="preserve">Tulos</w:t>
      </w:r>
    </w:p>
    <w:p>
      <w:r>
        <w:t xml:space="preserve">Millaiseen ajoneuvoon Maggie liftaa päästäkseen pois Iken luota heidän hääpäivänään?</w:t>
      </w:r>
    </w:p>
    <w:p>
      <w:r>
        <w:rPr>
          <w:b/>
        </w:rPr>
        <w:t xml:space="preserve">Tulos</w:t>
      </w:r>
    </w:p>
    <w:p>
      <w:r>
        <w:t xml:space="preserve">A-Z Mistä tiedämme, että Maggie ja Ike elävät onnellisina elämänsä loppuun asti?</w:t>
      </w:r>
    </w:p>
    <w:p>
      <w:r>
        <w:rPr>
          <w:b/>
        </w:rPr>
        <w:t xml:space="preserve">Tulos</w:t>
      </w:r>
    </w:p>
    <w:p>
      <w:r>
        <w:t xml:space="preserve">Kuinka monta miestä Maggie on jättänyt alttarille?</w:t>
      </w:r>
    </w:p>
    <w:p>
      <w:r>
        <w:rPr>
          <w:b/>
        </w:rPr>
        <w:t xml:space="preserve">Tulos</w:t>
      </w:r>
    </w:p>
    <w:p>
      <w:r>
        <w:t xml:space="preserve">Mitä Maggie muuttaa jäljitelläkseen sulhasensa valintoja?</w:t>
      </w:r>
    </w:p>
    <w:p>
      <w:r>
        <w:rPr>
          <w:b/>
        </w:rPr>
        <w:t xml:space="preserve">Tulos</w:t>
      </w:r>
    </w:p>
    <w:p>
      <w:r>
        <w:t xml:space="preserve">Mikä on Iken koko nimi?</w:t>
      </w:r>
    </w:p>
    <w:p>
      <w:r>
        <w:rPr>
          <w:b/>
        </w:rPr>
        <w:t xml:space="preserve">Tulos</w:t>
      </w:r>
    </w:p>
    <w:p>
      <w:r>
        <w:t xml:space="preserve">Kuinka monta miestä Maggie on jättänyt alttarille?</w:t>
      </w:r>
    </w:p>
    <w:p>
      <w:r>
        <w:rPr>
          <w:b/>
        </w:rPr>
        <w:t xml:space="preserve">Tulos</w:t>
      </w:r>
    </w:p>
    <w:p>
      <w:r>
        <w:t xml:space="preserve">Minne Ike matkustaa haastatellakseen Maggiea? </w:t>
      </w:r>
    </w:p>
    <w:p>
      <w:r>
        <w:rPr>
          <w:b/>
        </w:rPr>
        <w:t xml:space="preserve">Tulos</w:t>
      </w:r>
    </w:p>
    <w:p>
      <w:r>
        <w:t xml:space="preserve">Kenen kanssa Ike löytää Maggien puhumassa, kun hän ilmestyy odottamatta?</w:t>
      </w:r>
    </w:p>
    <w:p>
      <w:r>
        <w:rPr>
          <w:b/>
        </w:rPr>
        <w:t xml:space="preserve">Tulos</w:t>
      </w:r>
    </w:p>
    <w:p>
      <w:r>
        <w:t xml:space="preserve">Mitä Bob tekee työkseen?</w:t>
      </w:r>
    </w:p>
    <w:p>
      <w:r>
        <w:rPr>
          <w:b/>
        </w:rPr>
        <w:t xml:space="preserve">Tulos</w:t>
      </w:r>
    </w:p>
    <w:p>
      <w:r>
        <w:t xml:space="preserve">Mikä oli Maggien selitys sille, että hän jätti Iken alttarille?</w:t>
      </w:r>
    </w:p>
    <w:p>
      <w:r>
        <w:rPr>
          <w:b/>
        </w:rPr>
        <w:t xml:space="preserve">Tulos</w:t>
      </w:r>
    </w:p>
    <w:p>
      <w:r>
        <w:t xml:space="preserve">Mikä Iken ja Maggien toisissa häissä on erilaista kuin kaikissa muissa häissä?</w:t>
      </w:r>
    </w:p>
    <w:p>
      <w:r>
        <w:rPr>
          <w:b/>
        </w:rPr>
        <w:t xml:space="preserve">Tulos</w:t>
      </w:r>
    </w:p>
    <w:p>
      <w:r>
        <w:t xml:space="preserve">Millaisen seremonian Maggie ja Ike lopulta pitivät?</w:t>
      </w:r>
    </w:p>
    <w:p>
      <w:r>
        <w:rPr>
          <w:b/>
        </w:rPr>
        <w:t xml:space="preserve">Tulos</w:t>
      </w:r>
    </w:p>
    <w:p>
      <w:r>
        <w:t xml:space="preserve">Kuka Bob Kelly on Maggielle?</w:t>
      </w:r>
    </w:p>
    <w:p>
      <w:r>
        <w:rPr>
          <w:b/>
        </w:rPr>
        <w:t xml:space="preserve">Tulos</w:t>
      </w:r>
    </w:p>
    <w:p>
      <w:r>
        <w:t xml:space="preserve">Mistä tiedämme, että Maggie on tosissaan Ikestä?</w:t>
      </w:r>
    </w:p>
    <w:p>
      <w:r>
        <w:rPr>
          <w:b/>
        </w:rPr>
        <w:t xml:space="preserve">Tulos</w:t>
      </w:r>
    </w:p>
    <w:p>
      <w:r>
        <w:t xml:space="preserve">Mitä Bob tekee Ikelle, kun hän saa selville Iken tunteet Maggiea kohtaan?</w:t>
      </w:r>
    </w:p>
    <w:p>
      <w:r>
        <w:rPr>
          <w:b/>
        </w:rPr>
        <w:t xml:space="preserve">Tulos</w:t>
      </w:r>
    </w:p>
    <w:p>
      <w:r>
        <w:t xml:space="preserve">Miksi Maggie pakeni häistään Iken kanssa?</w:t>
      </w:r>
    </w:p>
    <w:p>
      <w:r>
        <w:rPr>
          <w:b/>
        </w:rPr>
        <w:t xml:space="preserve">Tulos</w:t>
      </w:r>
    </w:p>
    <w:p>
      <w:r>
        <w:t xml:space="preserve">Mikä on Iken kissan nimi?</w:t>
      </w:r>
    </w:p>
    <w:p>
      <w:r>
        <w:rPr>
          <w:b/>
        </w:rPr>
        <w:t xml:space="preserve">Tulos</w:t>
      </w:r>
    </w:p>
    <w:p>
      <w:r>
        <w:t xml:space="preserve">Milloin ja missä Ike ja Maggie suutelevat ensimmäisen kerran?</w:t>
      </w:r>
    </w:p>
    <w:p>
      <w:r>
        <w:rPr>
          <w:b/>
        </w:rPr>
        <w:t xml:space="preserve">Tulos</w:t>
      </w:r>
    </w:p>
    <w:p>
      <w:r>
        <w:t xml:space="preserve">Miten Maggie pakenee Ikeltä, kun hän jättää tämän seisomaan alttarille?</w:t>
      </w:r>
    </w:p>
    <w:p>
      <w:r>
        <w:rPr>
          <w:b/>
        </w:rPr>
        <w:t xml:space="preserve">Tulos</w:t>
      </w:r>
    </w:p>
    <w:p>
      <w:r>
        <w:t xml:space="preserve">Mikä on Iken kissan nimi?</w:t>
      </w:r>
    </w:p>
    <w:p>
      <w:r>
        <w:rPr>
          <w:b/>
        </w:rPr>
        <w:t xml:space="preserve">Tulos</w:t>
      </w:r>
    </w:p>
    <w:p>
      <w:r>
        <w:t xml:space="preserve">Mikä ruoka vaihtuu jokaisessa Maggien parisuhteessa?</w:t>
      </w:r>
    </w:p>
    <w:p>
      <w:r>
        <w:rPr>
          <w:b/>
        </w:rPr>
        <w:t xml:space="preserve">Tulos</w:t>
      </w:r>
    </w:p>
    <w:p>
      <w:r>
        <w:t xml:space="preserve">Mistä Ike löytää Maggien asumassa perheensä kanssa?</w:t>
      </w:r>
    </w:p>
    <w:p>
      <w:r>
        <w:rPr>
          <w:b/>
        </w:rPr>
        <w:t xml:space="preserve">Tulos</w:t>
      </w:r>
    </w:p>
    <w:p>
      <w:r>
        <w:t xml:space="preserve">Minkä oivalluksen Maggien ihmissuhteista Ike tekee munien valinnan kautta?</w:t>
      </w:r>
    </w:p>
    <w:p>
      <w:r>
        <w:rPr>
          <w:b/>
        </w:rPr>
        <w:t xml:space="preserve">Esimerkki 3.1557</w:t>
      </w:r>
    </w:p>
    <w:p>
      <w:r>
        <w:t xml:space="preserve"> Kertomus alkaa maailmankaikkeuden muodostumisesta, maapallon muokkaamisesta ja ensimmäisten ihmisten luomisesta Suuren Manitoun toimesta. Sitten, kun Suuri Manitou luo lisää olentoja, paha Manitou luo muita, kuten kärpäsiä. Vaikka kaikki on aluksi harmonista, paha olento tuo mukanaan onnettomuutta, sairauksia, katastrofeja ja kuolemaa. Suuri käärme hyökkäsi ihmisten kimppuun ja ajoi heidät kodeistaan. Käärme tulvitti maan ja loi hirviöitä veteen, mutta Luoja loi jättiläiskilpikonnan, jonka päällä eloonjääneet ihmiset ratsastivat tulvan yli ja rukoilivat, että vedet vetäytyisivät. Kun maa nousi jälleen esiin, he olivat lumen ja kylmyyden keskellä, joten he kehittivät talonrakennus- ja metsästystaitojaan ja aloittivat tutkimusmatkat löytääkseen lauhkeampia maita. Lopulta he päättivät suunnata itään Kilpikonnan maasta Käärmeen maahan, kävelivät jäätyneen valtameren yli ja saapuivat ensin kuusivaltaiselle maalle. muutaman sukupolven jälkeen (tästä lähtien heimon päälliköt on nimetty) he alkoivat levittäytyä viereisille alueille. Kului monta sukupolvea (kunkin päällikön ominaisuudet lyhyesti kuvattuina), kunnes suuri osa kansasta päätti tunkeutua Talegawin alueelle pohjoisen Talamatanin avustamana. Vaikka maihinnousu lopulta onnistui, talamatanit muuttuivat myöhemmin vihamielisiksi, mutta heidät nujerrettiin pian, ja alkoi uusi pitkä vakiintumisen kausi. Hidas laajeneminen rikkaisiin itäisiin maihin saavutti lopulta toisen meren, jonne sukupolvien jälkeen saapuivat ensimmäiset valkoiset miehet laivoilla." Tähän teksti päättyy, vaikka Rafinesque julkaisi vielä "Fragmentin": On the History of the Linapis since abt. 1600, when the Wallamolum closes", joka jatkaa tarinaa hänen omaan aikaansa. Tämä (jossa muuten mainitaan alkuperäisen Walam Olumin säveltäjäksi eräs Lekhibit) on olemassa vain John Burnsin väitettynä käännöksenä, jota ei ole koskaan pystytty tyydyttävästi tunnistamaan.</w:t>
      </w:r>
    </w:p>
    <w:p>
      <w:r>
        <w:rPr>
          <w:b/>
        </w:rPr>
        <w:t xml:space="preserve">Tulos</w:t>
      </w:r>
    </w:p>
    <w:p>
      <w:r>
        <w:t xml:space="preserve">Lopulta ihmiset lähtivät Kilpikonnan maasta ja matkasivat minne?</w:t>
      </w:r>
    </w:p>
    <w:p>
      <w:r>
        <w:rPr>
          <w:b/>
        </w:rPr>
        <w:t xml:space="preserve">Tulos</w:t>
      </w:r>
    </w:p>
    <w:p>
      <w:r>
        <w:t xml:space="preserve">Mikä hyökkäsi ihmisten kimppuun ja ajoi heidät pois kodeistaan?</w:t>
      </w:r>
    </w:p>
    <w:p>
      <w:r>
        <w:rPr>
          <w:b/>
        </w:rPr>
        <w:t xml:space="preserve">Tulos</w:t>
      </w:r>
    </w:p>
    <w:p>
      <w:r>
        <w:t xml:space="preserve">Keitä olivat ne ihmiset, joihin suuri osa Walam Olumin kansasta päätti hyökätä?</w:t>
      </w:r>
    </w:p>
    <w:p>
      <w:r>
        <w:rPr>
          <w:b/>
        </w:rPr>
        <w:t xml:space="preserve">Tulos</w:t>
      </w:r>
    </w:p>
    <w:p>
      <w:r>
        <w:t xml:space="preserve">Mitä ihmiset ylittivät päästäkseen kuusien maahan?</w:t>
      </w:r>
    </w:p>
    <w:p>
      <w:r>
        <w:rPr>
          <w:b/>
        </w:rPr>
        <w:t xml:space="preserve">Tulos</w:t>
      </w:r>
    </w:p>
    <w:p>
      <w:r>
        <w:t xml:space="preserve">Mikä hyökkäsi ihmisten kimppuun ja ajoi heidät kodeistaan?</w:t>
      </w:r>
    </w:p>
    <w:p>
      <w:r>
        <w:rPr>
          <w:b/>
        </w:rPr>
        <w:t xml:space="preserve">Tulos</w:t>
      </w:r>
    </w:p>
    <w:p>
      <w:r>
        <w:t xml:space="preserve">Mille alueelle ihmiset tunkeutuivat ensimmäisenä?</w:t>
      </w:r>
    </w:p>
    <w:p>
      <w:r>
        <w:rPr>
          <w:b/>
        </w:rPr>
        <w:t xml:space="preserve">Tulos</w:t>
      </w:r>
    </w:p>
    <w:p>
      <w:r>
        <w:t xml:space="preserve">Kuka auttoi ensimmäisiä ihmisiä heidän hyökkäyksessään itäisiin maihin?</w:t>
      </w:r>
    </w:p>
    <w:p>
      <w:r>
        <w:rPr>
          <w:b/>
        </w:rPr>
        <w:t xml:space="preserve">Tulos</w:t>
      </w:r>
    </w:p>
    <w:p>
      <w:r>
        <w:t xml:space="preserve">Mitä taitoja ensimmäisten ihmisten oli kehitettävä selviytyäkseen?</w:t>
      </w:r>
    </w:p>
    <w:p>
      <w:r>
        <w:rPr>
          <w:b/>
        </w:rPr>
        <w:t xml:space="preserve">Tulos</w:t>
      </w:r>
    </w:p>
    <w:p>
      <w:r>
        <w:t xml:space="preserve">Mitä Luoja teki pelastaakseen ensimmäiset ihmiset?</w:t>
      </w:r>
    </w:p>
    <w:p>
      <w:r>
        <w:rPr>
          <w:b/>
        </w:rPr>
        <w:t xml:space="preserve">Tulos</w:t>
      </w:r>
    </w:p>
    <w:p>
      <w:r>
        <w:t xml:space="preserve">Mitä Luoja teki auttaakseen ihmisiä?</w:t>
      </w:r>
    </w:p>
    <w:p>
      <w:r>
        <w:rPr>
          <w:b/>
        </w:rPr>
        <w:t xml:space="preserve">Tulos</w:t>
      </w:r>
    </w:p>
    <w:p>
      <w:r>
        <w:t xml:space="preserve">Mikä hyökkäsi ensimmäisten ihmisten kimppuun ja ajoi heidät kodeistaan?</w:t>
      </w:r>
    </w:p>
    <w:p>
      <w:r>
        <w:rPr>
          <w:b/>
        </w:rPr>
        <w:t xml:space="preserve">Tulos</w:t>
      </w:r>
    </w:p>
    <w:p>
      <w:r>
        <w:t xml:space="preserve">Kun maa nousi jälleen esiin, millainen sää oli?</w:t>
      </w:r>
    </w:p>
    <w:p>
      <w:r>
        <w:rPr>
          <w:b/>
        </w:rPr>
        <w:t xml:space="preserve">Tulos</w:t>
      </w:r>
    </w:p>
    <w:p>
      <w:r>
        <w:t xml:space="preserve">Mistä ensimmäiset ihmiset löysivät itsensä?</w:t>
      </w:r>
    </w:p>
    <w:p>
      <w:r>
        <w:rPr>
          <w:b/>
        </w:rPr>
        <w:t xml:space="preserve">Tulos</w:t>
      </w:r>
    </w:p>
    <w:p>
      <w:r>
        <w:t xml:space="preserve">Mitä taitoja kehitettiin sen jälkeen, kun maa tuli uudelleen esiin? </w:t>
      </w:r>
    </w:p>
    <w:p>
      <w:r>
        <w:rPr>
          <w:b/>
        </w:rPr>
        <w:t xml:space="preserve">Tulos</w:t>
      </w:r>
    </w:p>
    <w:p>
      <w:r>
        <w:t xml:space="preserve">Kuka loi ensimmäiset ihmiset?</w:t>
      </w:r>
    </w:p>
    <w:p>
      <w:r>
        <w:rPr>
          <w:b/>
        </w:rPr>
        <w:t xml:space="preserve">Tulos</w:t>
      </w:r>
    </w:p>
    <w:p>
      <w:r>
        <w:t xml:space="preserve">Kuka auttoi hyökkäyksessä?</w:t>
      </w:r>
    </w:p>
    <w:p>
      <w:r>
        <w:rPr>
          <w:b/>
        </w:rPr>
        <w:t xml:space="preserve">Tulos</w:t>
      </w:r>
    </w:p>
    <w:p>
      <w:r>
        <w:t xml:space="preserve">Kuka muokkasi maan ja loi ensimmäiset ihmiset?</w:t>
      </w:r>
    </w:p>
    <w:p>
      <w:r>
        <w:rPr>
          <w:b/>
        </w:rPr>
        <w:t xml:space="preserve">Tulos</w:t>
      </w:r>
    </w:p>
    <w:p>
      <w:r>
        <w:t xml:space="preserve">Kenen alueelle tunkeuduttiin?</w:t>
      </w:r>
    </w:p>
    <w:p>
      <w:r>
        <w:rPr>
          <w:b/>
        </w:rPr>
        <w:t xml:space="preserve">Tulos</w:t>
      </w:r>
    </w:p>
    <w:p>
      <w:r>
        <w:t xml:space="preserve">Mitä piti kävellä yli, jotta pääsi kuusien maahan?</w:t>
      </w:r>
    </w:p>
    <w:p>
      <w:r>
        <w:rPr>
          <w:b/>
        </w:rPr>
        <w:t xml:space="preserve">Tulos</w:t>
      </w:r>
    </w:p>
    <w:p>
      <w:r>
        <w:t xml:space="preserve">Mitä suuri paha tuo tullessaan?</w:t>
      </w:r>
    </w:p>
    <w:p>
      <w:r>
        <w:rPr>
          <w:b/>
        </w:rPr>
        <w:t xml:space="preserve">Tulos</w:t>
      </w:r>
    </w:p>
    <w:p>
      <w:r>
        <w:t xml:space="preserve">Mikä ajoi ihmiset kodeistaan?</w:t>
      </w:r>
    </w:p>
    <w:p>
      <w:r>
        <w:rPr>
          <w:b/>
        </w:rPr>
        <w:t xml:space="preserve">Tulos</w:t>
      </w:r>
    </w:p>
    <w:p>
      <w:r>
        <w:t xml:space="preserve">Kun laajentuminen saavutti itäiset maat, keitä alkoi saapua laivoilla?</w:t>
      </w:r>
    </w:p>
    <w:p>
      <w:r>
        <w:rPr>
          <w:b/>
        </w:rPr>
        <w:t xml:space="preserve">Tulos</w:t>
      </w:r>
    </w:p>
    <w:p>
      <w:r>
        <w:t xml:space="preserve">Kuka loi kärpäset?</w:t>
      </w:r>
    </w:p>
    <w:p>
      <w:r>
        <w:rPr>
          <w:b/>
        </w:rPr>
        <w:t xml:space="preserve">Tulos</w:t>
      </w:r>
    </w:p>
    <w:p>
      <w:r>
        <w:t xml:space="preserve">Mitä luotiin eloonjääneille ihmisille, jotta he selviytyisivät tulvasta?</w:t>
      </w:r>
    </w:p>
    <w:p>
      <w:r>
        <w:rPr>
          <w:b/>
        </w:rPr>
        <w:t xml:space="preserve">Tulos</w:t>
      </w:r>
    </w:p>
    <w:p>
      <w:r>
        <w:t xml:space="preserve">Kuka saapui sukupolvien jälkeen?</w:t>
      </w:r>
    </w:p>
    <w:p>
      <w:r>
        <w:rPr>
          <w:b/>
        </w:rPr>
        <w:t xml:space="preserve">Tulos</w:t>
      </w:r>
    </w:p>
    <w:p>
      <w:r>
        <w:t xml:space="preserve">Mikä teki hirviöitä veteen?</w:t>
      </w:r>
    </w:p>
    <w:p>
      <w:r>
        <w:rPr>
          <w:b/>
        </w:rPr>
        <w:t xml:space="preserve">Tulos</w:t>
      </w:r>
    </w:p>
    <w:p>
      <w:r>
        <w:t xml:space="preserve">Kuka on vastuussa ensimmäisten ihmisten luomisesta?</w:t>
      </w:r>
    </w:p>
    <w:p>
      <w:r>
        <w:rPr>
          <w:b/>
        </w:rPr>
        <w:t xml:space="preserve">Tulos</w:t>
      </w:r>
    </w:p>
    <w:p>
      <w:r>
        <w:t xml:space="preserve">Mitä käärme teki maalle?</w:t>
      </w:r>
    </w:p>
    <w:p>
      <w:r>
        <w:rPr>
          <w:b/>
        </w:rPr>
        <w:t xml:space="preserve">Tulos</w:t>
      </w:r>
    </w:p>
    <w:p>
      <w:r>
        <w:t xml:space="preserve">Mikä kansa auttoi Talegawin hyökkäystä ja kapinoi myöhemmin?</w:t>
      </w:r>
    </w:p>
    <w:p>
      <w:r>
        <w:rPr>
          <w:b/>
        </w:rPr>
        <w:t xml:space="preserve">Tulos</w:t>
      </w:r>
    </w:p>
    <w:p>
      <w:r>
        <w:t xml:space="preserve">Mitä ensimmäisten ihmisten oli ylitettävä löytääkseen lämpimämmät maat?</w:t>
      </w:r>
    </w:p>
    <w:p>
      <w:r>
        <w:rPr>
          <w:b/>
        </w:rPr>
        <w:t xml:space="preserve">Esimerkki 3.1558</w:t>
      </w:r>
    </w:p>
    <w:p>
      <w:r>
        <w:t xml:space="preserve"> Elokuva alkaa arkistomateriaalilla, jossa poliisi ratsastaa homobaareja ja pidättää asiakkaita 1950- ja 1960-luvuilla, minkä jälkeen Dianne Feinstein ilmoittaa lehdistölle 27. marraskuuta 1978, että Harvey Milk (Sean Penn) ja pormestari George Moscone (Victor Garber) oli murhattu. Milk nähdään koko elokuvan ajan kirjaamassa testamenttiaan yhdeksän päivää (18. marraskuuta 1978) ennen salamurhia. Sitten elokuva palaa New Yorkiin vuonna 1970, Milkin 40-vuotissyntymäpäivän aattoon ja hänen ensimmäiseen tapaamiseensa paljon nuoremman rakastajansa Scott Smithin (James Franco) kanssa.Elämäänsä tyytymättömät ja muutosta kaipaavat Milk ja Smith päättävät muuttaa San Franciscoon siinä toivossa, että heidän suhteensa hyväksyttäisiin laajemmin. He avaavat Castro Cameran Eureka Valleyn sydämeen, työväenluokkaiseen kaupunginosaan, joka on kehittymässä The Castro -nimiseksi homoalueeksi. Kun Milk turhautuu vastustukseen, jota he kohtaavat irlantilais-katolisessa kaupunginosassa, hän hyödyntää liikemiehen taustaansa ryhtyäkseen homoaktivistiksi ja ryhtyy lopulta Cleve Jonesin (Emile Hirsch) mentoriksi. Smith toimii alkuvaiheessa Milkin kampanjapäällikkönä, mutta hän turhautuu Milkin omistautumiseen politiikalle ja jättää Milkin. Myöhemmin Milk tapaa Jack Liran (Diego Luna), herttaisen mutta tasapainottoman nuoren miehen. Smithin tavoin Lira ei voi sietää Milkin omistautumista poliittiselle aktivismille, ja lopulta hän hirttää itsensä. Milk törmää paikalliseen homojen "establishmentiin", jota hän pitää liian varovaisena ja riskejä karttavana. 1973 ja 1975 järjestettyjen kahden epäonnistuneen poliittisen kampanjan jälkeen, joissa hän pyrki kaupunginvalvojaksi ja 1976 Kalifornian osavaltion edustajainhuoneeseen, Milk voittaa lopulta vuonna 1977 paikan San Franciscon hallintoneuvostossa piirin 5 osalta. Voiton myötä hänestä tulee ensimmäinen avoimesti homoseksuaali mies, joka äänestetään merkittävään julkiseen virkaan Kaliforniassa, ja kolmas avoimesti homoseksuaali poliitikko koko Yhdysvalloissa. Myöhemmin Milk tapaa kollegansa Dan Whiten (Josh Brolin), Vietnamin veteraanin ja entisen poliisin ja palomiehen. Poliittisesti ja sosiaalisesti konservatiivisella Whitellä on vaikea suhde Milkiin, ja Milkille kehittyy kasvava viha, kun tämä vastustaa Whiten ehdottamia hankkeita.Milk ja White luovat monimutkaisen työsuhteen. Milk kutsutaan Whiten ensimmäisen lapsen ristiäisiin ja osallistuu niihin, ja White pyytää Milkiä avustamaan häntä psykiatrisen sairaalan avaamisen estämisessä Whiten kaupunginosaan, mahdollisesti vastineeksi siitä, että White tukee Milkin koko kaupungin kattavaa homojen oikeuksia koskevaa asetusta. Kun Milk ei tue Whitea, koska sillä on kielteinen vaikutus ongelmanuoriin, White tuntee itsensä petetyksi, ja lopulta hänestä tulee ainoa äänestäjä homojen oikeuksia koskevaa asetusta vastaan. Milk käynnistää myös ponnistelut Kalifornian osavaltion äänestyslippuihin marraskuussa 1978 tulevan Proposition 6 -aloitteen torjumiseksi. John Briggsin (Denis O'Hare), Orange Countyn konservatiivisen osavaltion lainsäätäjän, sponsoroiman Proposition 6:n tarkoituksena on kieltää homoja ja lesboja (ja kaikkia heitä tukevia henkilöitä) työskentelemästä Kalifornian julkisissa kouluissa. Se on myös osa valtakunnallista konservatiivista liikettä, joka alkaa Anita Bryantin ja hänen järjestönsä Save Our Children (Pelastakaa lapsemme) johtamasta menestyksekkäästä kampanjasta Floridan Dade Countyssa paikallisen homojen oikeuksia koskevan asetuksen kumoamiseksi. 7. marraskuuta 1978 Milk ja hänen tukijansa iloitsevat ehdotuksen 6 tappiosta työskenneltyään väsymättömästi sitä vastaan. Epätoivoinen White kannattaa valvojien palkankorotusta, mutta ei saa paljon kannatusta, ja pian sen jälkeen, kun hän oli tukenut ehdotusta, hän eroaa johtokunnasta. Myöhemmin hän muuttaa mielensä ja pyytää, että hänet otetaan takaisin virkaan. Pormestari Moscone hylkää hänen pyyntönsä, kun Milk on lobannut häntä. 27. marraskuuta 1978 aamulla White menee kaupungintalolle kellarin ikkunan kautta piilottaakseen aseen metallinpaljastimilta. Hän pyytää toista tapaamista Mosconen kanssa, joka hylkää hänen pyyntönsä saada nimittää hänet entiselle paikalleen. Raivostuneena White ampuu Mosconen tämän toimistossa ja menee sitten tapaamaan Milkiä, jossa hän ampuu hänet, ja kuolettava luoti ammutaan teloitustyyliin. Elokuvassa annetaan ymmärtää, että Milk uskoi Whiten voivan olla kaapissa oleva homo, ja viimeisessä kohtauksessa tuhannet ihmiset valvovat kynttilänvalossa Milkin ja Mosconen puolesta pitkin kaupungin katuja. Seuraavassa on kuvia elokuvan todellisista henkilöistä ja lyhyitä tiivistelmiä heidän elämästään.</w:t>
      </w:r>
    </w:p>
    <w:p>
      <w:r>
        <w:rPr>
          <w:b/>
        </w:rPr>
        <w:t xml:space="preserve">Tulos</w:t>
      </w:r>
    </w:p>
    <w:p>
      <w:r>
        <w:t xml:space="preserve">Miksi Smith lähtee Milkistä?</w:t>
      </w:r>
    </w:p>
    <w:p>
      <w:r>
        <w:rPr>
          <w:b/>
        </w:rPr>
        <w:t xml:space="preserve">Tulos</w:t>
      </w:r>
    </w:p>
    <w:p>
      <w:r>
        <w:t xml:space="preserve">Kuka tekee itsemurhan hirttäytymällä?</w:t>
      </w:r>
    </w:p>
    <w:p>
      <w:r>
        <w:rPr>
          <w:b/>
        </w:rPr>
        <w:t xml:space="preserve">Tulos</w:t>
      </w:r>
    </w:p>
    <w:p>
      <w:r>
        <w:t xml:space="preserve">Miten Lira kuolee?</w:t>
      </w:r>
    </w:p>
    <w:p>
      <w:r>
        <w:rPr>
          <w:b/>
        </w:rPr>
        <w:t xml:space="preserve">Tulos</w:t>
      </w:r>
    </w:p>
    <w:p>
      <w:r>
        <w:t xml:space="preserve">Kuka murhasi George Mosconen ja Harvey Milkin?</w:t>
      </w:r>
    </w:p>
    <w:p>
      <w:r>
        <w:rPr>
          <w:b/>
        </w:rPr>
        <w:t xml:space="preserve">Tulos</w:t>
      </w:r>
    </w:p>
    <w:p>
      <w:r>
        <w:t xml:space="preserve">Mitä ehdotusta vastaan Milk työskenteli väsymättä?</w:t>
      </w:r>
    </w:p>
    <w:p>
      <w:r>
        <w:rPr>
          <w:b/>
        </w:rPr>
        <w:t xml:space="preserve">Tulos</w:t>
      </w:r>
    </w:p>
    <w:p>
      <w:r>
        <w:t xml:space="preserve">Mihin ehdotuksella 6 pyrittiin?</w:t>
      </w:r>
    </w:p>
    <w:p>
      <w:r>
        <w:rPr>
          <w:b/>
        </w:rPr>
        <w:t xml:space="preserve">Tulos</w:t>
      </w:r>
    </w:p>
    <w:p>
      <w:r>
        <w:t xml:space="preserve">Kuka ilmoittaa lehdistölle, että Milk on murhattu?</w:t>
      </w:r>
    </w:p>
    <w:p>
      <w:r>
        <w:rPr>
          <w:b/>
        </w:rPr>
        <w:t xml:space="preserve">Tulos</w:t>
      </w:r>
    </w:p>
    <w:p>
      <w:r>
        <w:t xml:space="preserve">Missä sijaitsi "Castrolla" tunnettu kaupunginosa?</w:t>
      </w:r>
    </w:p>
    <w:p>
      <w:r>
        <w:rPr>
          <w:b/>
        </w:rPr>
        <w:t xml:space="preserve">Tulos</w:t>
      </w:r>
    </w:p>
    <w:p>
      <w:r>
        <w:t xml:space="preserve">Mitä Harvey Milkistä tulee voittaakseen Castron kaupunginosassa asuvien irlantilaiskatolisten vastarinnan?</w:t>
      </w:r>
    </w:p>
    <w:p>
      <w:r>
        <w:rPr>
          <w:b/>
        </w:rPr>
        <w:t xml:space="preserve">Tulos</w:t>
      </w:r>
    </w:p>
    <w:p>
      <w:r>
        <w:t xml:space="preserve">Mikä on Eureka Valleyyn avatun Milk ja Scott -yrityksen nimi?</w:t>
      </w:r>
    </w:p>
    <w:p>
      <w:r>
        <w:rPr>
          <w:b/>
        </w:rPr>
        <w:t xml:space="preserve">Tulos</w:t>
      </w:r>
    </w:p>
    <w:p>
      <w:r>
        <w:t xml:space="preserve">Mitä Milk uskoo Whiteen?</w:t>
      </w:r>
    </w:p>
    <w:p>
      <w:r>
        <w:rPr>
          <w:b/>
        </w:rPr>
        <w:t xml:space="preserve">Tulos</w:t>
      </w:r>
    </w:p>
    <w:p>
      <w:r>
        <w:t xml:space="preserve">Kuka on Scott Smith?</w:t>
      </w:r>
    </w:p>
    <w:p>
      <w:r>
        <w:rPr>
          <w:b/>
        </w:rPr>
        <w:t xml:space="preserve">Tulos</w:t>
      </w:r>
    </w:p>
    <w:p>
      <w:r>
        <w:t xml:space="preserve">Minä vuonna Milk valittiin hallintoneuvoston jäseneksi?</w:t>
      </w:r>
    </w:p>
    <w:p>
      <w:r>
        <w:rPr>
          <w:b/>
        </w:rPr>
        <w:t xml:space="preserve">Tulos</w:t>
      </w:r>
    </w:p>
    <w:p>
      <w:r>
        <w:t xml:space="preserve">Mitä Dan White teki, kun Harvey Milk ei onnistunut estämään psykiatrisen sairaalan avaamista Whiten piiriin?</w:t>
      </w:r>
    </w:p>
    <w:p>
      <w:r>
        <w:rPr>
          <w:b/>
        </w:rPr>
        <w:t xml:space="preserve">Tulos</w:t>
      </w:r>
    </w:p>
    <w:p>
      <w:r>
        <w:t xml:space="preserve">Minkä niistä useista poliittisista viroista, joihin Harvey Milk pyrki, hän voitti?</w:t>
      </w:r>
    </w:p>
    <w:p>
      <w:r>
        <w:rPr>
          <w:b/>
        </w:rPr>
        <w:t xml:space="preserve">Tulos</w:t>
      </w:r>
    </w:p>
    <w:p>
      <w:r>
        <w:t xml:space="preserve">Miksi Scott Smith ja Jack Lira eivät halua työskennellä Harvey Milkin kanssa?</w:t>
      </w:r>
    </w:p>
    <w:p>
      <w:r>
        <w:rPr>
          <w:b/>
        </w:rPr>
        <w:t xml:space="preserve">Tulos</w:t>
      </w:r>
    </w:p>
    <w:p>
      <w:r>
        <w:t xml:space="preserve">Mikä on Anita Bryantin järjestön nimi?</w:t>
      </w:r>
    </w:p>
    <w:p>
      <w:r>
        <w:rPr>
          <w:b/>
        </w:rPr>
        <w:t xml:space="preserve">Tulos</w:t>
      </w:r>
    </w:p>
    <w:p>
      <w:r>
        <w:t xml:space="preserve">Miten White saa aseen kaupungintalolle?</w:t>
      </w:r>
    </w:p>
    <w:p>
      <w:r>
        <w:rPr>
          <w:b/>
        </w:rPr>
        <w:t xml:space="preserve">Tulos</w:t>
      </w:r>
    </w:p>
    <w:p>
      <w:r>
        <w:t xml:space="preserve">Miten White toi aseen kaupungintalolle?</w:t>
      </w:r>
    </w:p>
    <w:p>
      <w:r>
        <w:rPr>
          <w:b/>
        </w:rPr>
        <w:t xml:space="preserve">Tulos</w:t>
      </w:r>
    </w:p>
    <w:p>
      <w:r>
        <w:t xml:space="preserve">Keitä kahta miestä Diane Feinstein sanoi salamurhatun?</w:t>
      </w:r>
    </w:p>
    <w:p>
      <w:r>
        <w:rPr>
          <w:b/>
        </w:rPr>
        <w:t xml:space="preserve">Tulos</w:t>
      </w:r>
    </w:p>
    <w:p>
      <w:r>
        <w:t xml:space="preserve">Minkä poliittisen paikan Milk voittaa ensin?</w:t>
      </w:r>
    </w:p>
    <w:p>
      <w:r>
        <w:rPr>
          <w:b/>
        </w:rPr>
        <w:t xml:space="preserve">Tulos</w:t>
      </w:r>
    </w:p>
    <w:p>
      <w:r>
        <w:t xml:space="preserve">Mikä oli se laki, jolla kiellettiin homoja ja lesboja työskentelemästä julkisissa kouluissa?</w:t>
      </w:r>
    </w:p>
    <w:p>
      <w:r>
        <w:rPr>
          <w:b/>
        </w:rPr>
        <w:t xml:space="preserve">Tulos</w:t>
      </w:r>
    </w:p>
    <w:p>
      <w:r>
        <w:t xml:space="preserve">Kuka perusti "Save Our Children" -järjestön Daden piirikunnassa Floridassa?</w:t>
      </w:r>
    </w:p>
    <w:p>
      <w:r>
        <w:rPr>
          <w:b/>
        </w:rPr>
        <w:t xml:space="preserve">Tulos</w:t>
      </w:r>
    </w:p>
    <w:p>
      <w:r>
        <w:t xml:space="preserve">Mikä on Milk ja Smithin yrityksen nimi?</w:t>
      </w:r>
    </w:p>
    <w:p>
      <w:r>
        <w:rPr>
          <w:b/>
        </w:rPr>
        <w:t xml:space="preserve">Tulos</w:t>
      </w:r>
    </w:p>
    <w:p>
      <w:r>
        <w:t xml:space="preserve">Millä vuosikymmenellä tarina sijoittuu?</w:t>
      </w:r>
    </w:p>
    <w:p>
      <w:r>
        <w:rPr>
          <w:b/>
        </w:rPr>
        <w:t xml:space="preserve">Tulos</w:t>
      </w:r>
    </w:p>
    <w:p>
      <w:r>
        <w:t xml:space="preserve">Mikä erottaa Harvey Milkin muista Kaliforniassa ennen häntä julkista virkaa hoitaneista henkilöistä?</w:t>
      </w:r>
    </w:p>
    <w:p>
      <w:r>
        <w:rPr>
          <w:b/>
        </w:rPr>
        <w:t xml:space="preserve">Tulos</w:t>
      </w:r>
    </w:p>
    <w:p>
      <w:r>
        <w:t xml:space="preserve">Mitä White haluaa estää avautumasta hänen piirissään?</w:t>
      </w:r>
    </w:p>
    <w:p>
      <w:r>
        <w:rPr>
          <w:b/>
        </w:rPr>
        <w:t xml:space="preserve">Tulos</w:t>
      </w:r>
    </w:p>
    <w:p>
      <w:r>
        <w:t xml:space="preserve">Mitä ehdotus 6 estää?</w:t>
      </w:r>
    </w:p>
    <w:p>
      <w:r>
        <w:rPr>
          <w:b/>
        </w:rPr>
        <w:t xml:space="preserve">Esimerkki 3.1559</w:t>
      </w:r>
    </w:p>
    <w:p>
      <w:r>
        <w:t xml:space="preserve"> Lukiolainen Alex Browning nousee Vol e Airlinesin lennolle 180 luokkatovereidensa kanssa, kun he lähtevät ylioppilasmatkalle Pariisiin, Ranskaan. Ennen lentoonlähtöä Alexilla on aavistus, että koneen moottori hajoaa katastrofaalisesti, jolloin kone räjähtää ilmassa ja kaikki matkustajat kuolevat. Kun näyn tapahtumat alkavat toistua todellisuudessa, Alex joutuu paniikkiin, ja Alexin ja hänen kilpailijansa Carter Hortonin välille syntyy tappelu. Tämä johtaa siihen, että koneesta poistetaan useita matkustajia, mukaan lukien Alex, Carter, Alexin paras ystävä Tod Waggner, Carterin tyttöystävä Terry Chaney, opettaja Valerie Lewton sekä oppilaat Billy Hitchcock ja Clear Rivers. Kukaan matkustajista, paitsi Clear, ei usko Alexin näkyä, kunnes lentokone räjähtää lentoonlähdössä ja tappaa loput koneen matkustajista. Sen jälkeen kaksi FBI:n agenttia kuulustelee eloonjääneitä, ja he uskovat, että Alexilla oli jotain tekemistä räjähdyksen kanssa. 39 päivää myöhemmin eloonjääneet osallistuvat uhrien muistotilaisuuteen. Sinä iltana Tod kuolee, kun ketjureaktio aiheuttaa sen, että hänet kuristetaan kylpyammeeseensa. Hänen kuolemaansa pidetään itsemurhana; Alex ei kuitenkaan usko, että Tod tappoi itsensä. Hän ja Clear hiipivät hautaustoimistoon katsomaan Todin ruumista, jossa he tapaavat hautausurakoitsija William Bludworthin, joka kertoo heille, että he ovat pilanneet Kuoleman suunnitelman, ja Kuolema vaatii nyt niiden hengen, joiden oli tarkoitus kuolla koneessa. Seuraavana päivänä Alex ja Clear keskustelevat kahvilassa siitä, mitä hautausurakoitsija sanoi. Alex uskoo, että jos he etsivät enteitä, he voivat huijata Kuolemaa uudelleen, vaikka Clear suhtautuu asiaan epäilevästi. He kohtaavat loput eloonjääneistä, ja kun Carter provosoi Alexia, Terry ryntää vihaisena pois ja jää yhtäkkiä ylinopeutta ajavan bussin alle.Katsottuaan uutisraportin räjähdyksen syystä Alex tajuaa, että eloonjääneet kuolevat siinä järjestyksessä kuin heidän oli tarkoitus kuolla koneessa. Hän päättelee, että neiti Lewton on seuraava, ja ryntää tämän kotiin varmistamaan tämän turvallisuuden. Koska Alex luulee, että hän juonittelee jotain pahaa, Lewton soittaa FBI:n agentit, jotka ottavat hänet kuulusteltavaksi. Vaikka Alex ei pysty vakuuttamaan agentteja siitä, mitä on tekeillä, he päättävät päästää hänet menemään. Alex ei kuitenkaan ehdi pelastaa neiti Lewtonia, jonka talo räjähtää, kun putoava keittiöveitsi on iskenyt hänen päällensä.Jäljelle jääneet selviytyjät kokoontuvat jälleen yhteen ja keskustelevat siitä, mitä tehdä, kun he ajavat kaupungin läpi. Keskustelun aikana Carter kuulee, että hän on seuraavana Kuoleman listalla. Turhautuneena siitä, ettei hän voi hallita elämäänsä, Carter pysäköi autonsa junaraiteille halutessaan kuolla omilla ehdoillaan. Hän muuttaa mielensä viime hetkellä, mutta ei pääse ulos autosta, kun hänen turvavyönsä jumittuu. Alex onnistuu pelastamaan Carterin, kun hänen turvavyönsä repeää, juuri ennen kuin auto jää vastaantulevan junan alle. Kun Billy varoittaa muita pysymään erossa Carterista, Carterin pää katkeaa yhtäkkiä auton romusta lentävistä sirpaleista.Alex päättelee, että koska hän puuttui asiaan, Kuolema ohitti Carterin ja siirtyi Billyyn, ja hän tajuaa olevansa seuraava Kuoleman listalla. Piileskellessään linnoitetussa mökissä Alex muistaa vaihtaneensa paikkaa kahden tytön kanssa aavistuksessaan, mikä tarkoittaa, että Clear on itse asiassa seuraava, ja hän kiirehtii pelastamaan hänet samalla kun agentit jahtaavat häntä. Samaan aikaan Clear on loukussa autossaan, jossa on vuotava bensatankki ja jota ympäröivät irtonaiset jännitteiset johdot. Alex saapuu ajoissa pelastamaan Carlen ja tarttuu johtoon, minkä ansiosta hän pääsee pakenemaan autosta sekunteja ennen kuin se räjähtää, jolloin Alex jää toimintakyvyttömäksi. 6 kuukautta myöhemmin Alex, Clear ja Carter matkustavat Pariisiin juhlimaan selviytymistään. Keskustellessaan koettelemuksistaan Alex selittää, ettei Kuolema koskaan jättänyt häntä väliin. Nähtyään lisää enteitä hän poistuu pöydästä ja jää melkein bussin alle, joka väistää ja törmää suureen neonkylttiin, joka heilahtaa alas kohti Alexia. Carter työntää Alexin pois tieltä viime hetkellä, ja Alex sanoo, että Kuolema on ohittanut hänet. Kun Carter kysyy, kuka on seuraava, kyltti heilahtaa yhtäkkiä takaisin alas Carteria kohti, mikä viittaa siihen, että Kuoleman suunnitelma on yhä toiminnassa.</w:t>
      </w:r>
    </w:p>
    <w:p>
      <w:r>
        <w:rPr>
          <w:b/>
        </w:rPr>
        <w:t xml:space="preserve">Tulos</w:t>
      </w:r>
    </w:p>
    <w:p>
      <w:r>
        <w:t xml:space="preserve">Ketkä kolme ihmistä olivat elossa tarinan lopussa?</w:t>
      </w:r>
    </w:p>
    <w:p>
      <w:r>
        <w:rPr>
          <w:b/>
        </w:rPr>
        <w:t xml:space="preserve">Tulos</w:t>
      </w:r>
    </w:p>
    <w:p>
      <w:r>
        <w:t xml:space="preserve">Miksi Alex ja useat muut poistetaan Pariisiin lentävästä lentokoneesta?</w:t>
      </w:r>
    </w:p>
    <w:p>
      <w:r>
        <w:rPr>
          <w:b/>
        </w:rPr>
        <w:t xml:space="preserve">Tulos</w:t>
      </w:r>
    </w:p>
    <w:p>
      <w:r>
        <w:t xml:space="preserve">Kenen kuolemaa pidettiin itsemurhana?</w:t>
      </w:r>
    </w:p>
    <w:p>
      <w:r>
        <w:rPr>
          <w:b/>
        </w:rPr>
        <w:t xml:space="preserve">Tulos</w:t>
      </w:r>
    </w:p>
    <w:p>
      <w:r>
        <w:t xml:space="preserve">Mikä on Alexin aavistus lentokentällä?</w:t>
      </w:r>
    </w:p>
    <w:p>
      <w:r>
        <w:rPr>
          <w:b/>
        </w:rPr>
        <w:t xml:space="preserve">Tulos</w:t>
      </w:r>
    </w:p>
    <w:p>
      <w:r>
        <w:t xml:space="preserve">Kuka oli ainoa henkilö, joka uskoi Alexin aavistukseen ennen koneen räjähdystä?</w:t>
      </w:r>
    </w:p>
    <w:p>
      <w:r>
        <w:rPr>
          <w:b/>
        </w:rPr>
        <w:t xml:space="preserve">Tulos</w:t>
      </w:r>
    </w:p>
    <w:p>
      <w:r>
        <w:t xml:space="preserve">Miksi Alex luulee, että Kuolema jätti Carterin väliin?</w:t>
      </w:r>
    </w:p>
    <w:p>
      <w:r>
        <w:rPr>
          <w:b/>
        </w:rPr>
        <w:t xml:space="preserve">Tulos</w:t>
      </w:r>
    </w:p>
    <w:p>
      <w:r>
        <w:t xml:space="preserve">Kuka tutki räjähdystä ja Alexin aavistusta?</w:t>
      </w:r>
    </w:p>
    <w:p>
      <w:r>
        <w:rPr>
          <w:b/>
        </w:rPr>
        <w:t xml:space="preserve">Tulos</w:t>
      </w:r>
    </w:p>
    <w:p>
      <w:r>
        <w:t xml:space="preserve">Missä järjestyksessä eloonjääneet kuolevat?</w:t>
      </w:r>
    </w:p>
    <w:p>
      <w:r>
        <w:rPr>
          <w:b/>
        </w:rPr>
        <w:t xml:space="preserve">Tulos</w:t>
      </w:r>
    </w:p>
    <w:p>
      <w:r>
        <w:t xml:space="preserve">Mitä Alex tajusi katsottuaan uutisraportin lentokoneen räjähdyksestä?</w:t>
      </w:r>
    </w:p>
    <w:p>
      <w:r>
        <w:rPr>
          <w:b/>
        </w:rPr>
        <w:t xml:space="preserve">Tulos</w:t>
      </w:r>
    </w:p>
    <w:p>
      <w:r>
        <w:t xml:space="preserve">Kuka on Valerie Lewton?</w:t>
      </w:r>
    </w:p>
    <w:p>
      <w:r>
        <w:rPr>
          <w:b/>
        </w:rPr>
        <w:t xml:space="preserve">Tulos</w:t>
      </w:r>
    </w:p>
    <w:p>
      <w:r>
        <w:t xml:space="preserve">Mitä Carter Horton teki yrittäessään kuolla omilla ehdoillaan?</w:t>
      </w:r>
    </w:p>
    <w:p>
      <w:r>
        <w:rPr>
          <w:b/>
        </w:rPr>
        <w:t xml:space="preserve">Tulos</w:t>
      </w:r>
    </w:p>
    <w:p>
      <w:r>
        <w:t xml:space="preserve">Kuka selviytyi lento-onnettomuudesta, joka oli koneessa sen räjähtäessä?</w:t>
      </w:r>
    </w:p>
    <w:p>
      <w:r>
        <w:rPr>
          <w:b/>
        </w:rPr>
        <w:t xml:space="preserve">Tulos</w:t>
      </w:r>
    </w:p>
    <w:p>
      <w:r>
        <w:t xml:space="preserve">Mitä Alex, Clear ja Carter tekivät Pariisissa?</w:t>
      </w:r>
    </w:p>
    <w:p>
      <w:r>
        <w:rPr>
          <w:b/>
        </w:rPr>
        <w:t xml:space="preserve">Tulos</w:t>
      </w:r>
    </w:p>
    <w:p>
      <w:r>
        <w:t xml:space="preserve">Kenen kanssa Alex vaihtoi paikkaa lentokoneessa?</w:t>
      </w:r>
    </w:p>
    <w:p>
      <w:r>
        <w:rPr>
          <w:b/>
        </w:rPr>
        <w:t xml:space="preserve">Tulos</w:t>
      </w:r>
    </w:p>
    <w:p>
      <w:r>
        <w:t xml:space="preserve">Milloin pidetään muistotilaisuus lento-onnettomuuden uhreille?</w:t>
      </w:r>
    </w:p>
    <w:p>
      <w:r>
        <w:rPr>
          <w:b/>
        </w:rPr>
        <w:t xml:space="preserve">Tulos</w:t>
      </w:r>
    </w:p>
    <w:p>
      <w:r>
        <w:t xml:space="preserve">Miten Terry Chaney kuolee?</w:t>
      </w:r>
    </w:p>
    <w:p>
      <w:r>
        <w:rPr>
          <w:b/>
        </w:rPr>
        <w:t xml:space="preserve">Tulos</w:t>
      </w:r>
    </w:p>
    <w:p>
      <w:r>
        <w:t xml:space="preserve">Mitä Alex, Clear ja Carter tekevät juhliakseen kuolemasta selviytymistään?</w:t>
      </w:r>
    </w:p>
    <w:p>
      <w:r>
        <w:rPr>
          <w:b/>
        </w:rPr>
        <w:t xml:space="preserve">Tulos</w:t>
      </w:r>
    </w:p>
    <w:p>
      <w:r>
        <w:t xml:space="preserve">Kenen piti kuolla seuraavaksi, kun tarina päättyy?</w:t>
      </w:r>
    </w:p>
    <w:p>
      <w:r>
        <w:rPr>
          <w:b/>
        </w:rPr>
        <w:t xml:space="preserve">Tulos</w:t>
      </w:r>
    </w:p>
    <w:p>
      <w:r>
        <w:t xml:space="preserve">Mikä oli Alexin aavistus?</w:t>
      </w:r>
    </w:p>
    <w:p>
      <w:r>
        <w:rPr>
          <w:b/>
        </w:rPr>
        <w:t xml:space="preserve">Tulos</w:t>
      </w:r>
    </w:p>
    <w:p>
      <w:r>
        <w:t xml:space="preserve">Miten Tod Waggner kuoli?</w:t>
      </w:r>
    </w:p>
    <w:p>
      <w:r>
        <w:rPr>
          <w:b/>
        </w:rPr>
        <w:t xml:space="preserve">Tulos</w:t>
      </w:r>
    </w:p>
    <w:p>
      <w:r>
        <w:t xml:space="preserve">Mitä Alex muisteli piileskellessään mökissä?</w:t>
      </w:r>
    </w:p>
    <w:p>
      <w:r>
        <w:rPr>
          <w:b/>
        </w:rPr>
        <w:t xml:space="preserve">Tulos</w:t>
      </w:r>
    </w:p>
    <w:p>
      <w:r>
        <w:t xml:space="preserve">Kuka on William Bludworth?</w:t>
      </w:r>
    </w:p>
    <w:p>
      <w:r>
        <w:rPr>
          <w:b/>
        </w:rPr>
        <w:t xml:space="preserve">Tulos</w:t>
      </w:r>
    </w:p>
    <w:p>
      <w:r>
        <w:t xml:space="preserve">Miksi Alex Browning ja hänen luokkatoverinsa nousivat Volee Airlinesin lennolle 180?</w:t>
      </w:r>
    </w:p>
    <w:p>
      <w:r>
        <w:rPr>
          <w:b/>
        </w:rPr>
        <w:t xml:space="preserve">Tulos</w:t>
      </w:r>
    </w:p>
    <w:p>
      <w:r>
        <w:t xml:space="preserve">Millä luokalla Alex Browning on?</w:t>
      </w:r>
    </w:p>
    <w:p>
      <w:r>
        <w:rPr>
          <w:b/>
        </w:rPr>
        <w:t xml:space="preserve">Tulos</w:t>
      </w:r>
    </w:p>
    <w:p>
      <w:r>
        <w:t xml:space="preserve">Missä William Bludworth työskentelee?</w:t>
      </w:r>
    </w:p>
    <w:p>
      <w:r>
        <w:rPr>
          <w:b/>
        </w:rPr>
        <w:t xml:space="preserve">Tulos</w:t>
      </w:r>
    </w:p>
    <w:p>
      <w:r>
        <w:t xml:space="preserve">Kuka on ainoa henkilö, joka uskoi Alexin näkemykseen?</w:t>
      </w:r>
    </w:p>
    <w:p>
      <w:r>
        <w:rPr>
          <w:b/>
        </w:rPr>
        <w:t xml:space="preserve">Tulos</w:t>
      </w:r>
    </w:p>
    <w:p>
      <w:r>
        <w:t xml:space="preserve">Miksi Alex Browning ja hänen luokkatoverinsa lähtevät tarinan alussa Pariisiin?</w:t>
      </w:r>
    </w:p>
    <w:p>
      <w:r>
        <w:rPr>
          <w:b/>
        </w:rPr>
        <w:t xml:space="preserve">Tulos</w:t>
      </w:r>
    </w:p>
    <w:p>
      <w:r>
        <w:t xml:space="preserve">Mikä tappoi neiti Lewtonin?</w:t>
      </w:r>
    </w:p>
    <w:p>
      <w:r>
        <w:rPr>
          <w:b/>
        </w:rPr>
        <w:t xml:space="preserve">Tulos</w:t>
      </w:r>
    </w:p>
    <w:p>
      <w:r>
        <w:t xml:space="preserve">Miten Valerie Lewton tapetaan?</w:t>
      </w:r>
    </w:p>
    <w:p>
      <w:r>
        <w:rPr>
          <w:b/>
        </w:rPr>
        <w:t xml:space="preserve">Tulos</w:t>
      </w:r>
    </w:p>
    <w:p>
      <w:r>
        <w:t xml:space="preserve">Mitä Carter tekee, kun hän kuulee olevansa seuraava Kuoleman listalla?</w:t>
      </w:r>
    </w:p>
    <w:p>
      <w:r>
        <w:rPr>
          <w:b/>
        </w:rPr>
        <w:t xml:space="preserve">Esimerkki 3.1560</w:t>
      </w:r>
    </w:p>
    <w:p>
      <w:r>
        <w:t xml:space="preserve"> Kirjoitettuaan salanimellä (Machiavelli Jr.) valitettavan artikkelin, joka julkaistiin diplomaattien lukemassa arvostetussa aikakauslehdessä, Stephen Silk karkotetaan joksikin aikaa Aurinkoliiton pääkaupungista Lunasta. Hänet nimitetään Aurinkoliiton uudeksi suurlähettilääksi Capella IV:n, New Texasin, asukkaiden luo. Virka on avoinna, koska edellinen suurlähettiläs Silas Cumshaw murhattiin. avaruusaluksessa, joka vie hänet uuteen tehtäväänsä, Silk tapaa sihteerinsä/henkivartijansa, syntyperäisen uusteksasilaisen nimeltä Hoddy Ringo. Hänelle annetut tiedotuskirjat kertovat hänelle vain vähän uustexiläisistä ja heidän kulttuuristaan, ja alukseen hänelle laitetun arkun sisältö kauhistuttaa häntä: konsulipalvelun käytäntöjen vastaisesti hänen on pukeuduttava alkuperäisasuun ja kannettava mukanaan paria automaattipistoolia heittokoteloissa. Todisteet, jotka hän löytää tutkiessaan salaa Hoddyn asuintiloja, viittaavat siihen, että hänet on lavastettu salamurhaksi konsulipalvelun suostumuksella.Silk toivotetaan tervetulleeksi New Texasiin jättimäisellä grillijuhlalla, jossa hän näkee oikeudenkäynnin ja oppii, että poliitikkojen salamurhaaminen on legitiimi osa New Texasin poliittista prosessia, kunhan salamurhaaja pystyy osoittamaan, että uhri tarvitsi tappoa . Takaisin suurlähetystössä hän saa tietää lisää Silas Cumshaw'n murhasta, erityisesti siitä, että tappajat, kolme nuorta ilkeän Bonney-klaanin jäsentä, joutuvat kolmen päivän kuluttua oikeuteen salamurhaajina, eivät tavallisina murhaajina.Grillijuhlissa Silk tapaa Gglafrr Ddespttann Vuvuvuvun, z'Srauffin suurlähettilään, humanoidien avaruusolentojen, jotka näyttävät kehittyneen koirista. Osa Silkin tehtävää on vakuuttaa uustexiläiset liittymään Aurinkoliittoon, jotta Avaruuslaivasto voi sijoittaa aluksia heidän planeettansa lähelle z'Srauffin uhkaa vastaan. Aurinkoliitto pelkää z'Srauffin salakavalaa hyökkäystä planeetalle. Silk on päättänyt, ettei hän voi sallia Bonneyn tuomitsemista poliittisen oikeuden tuomioistuimessa, mutta on liian myöhäistä saada heidät oikeuteen tavallisina rikollisina. Tuomio synnyttäisi ennakkotapauksen, joka tuhoaisi diplomaattikunnan tekemällä jokaisesta diplomaatista oikeutetun maalitaulun. Samoin Aurinkoliitto ei voi antaa Bonneyn jäädä rankaisematta." Tarinan viimeisellä neljänneksellä kerrotaan Bonneyn veljesten oikeudenkäynnistä. Silk esittelee amicus curiae -asiamiehenä todisteita, jotka osoittavat, että Bonneyt murhasivat suurlähettiläs Cumshaw'n z'Srauffin käskystä. Sitten hän vakuuttaa oikeuden siitä, että sen ei olisi pitänyt käsitellä tapausta, koska suurlähettiläs Cumshaw ei ollut poliitikko Uuden Texasin lain tarkoittamassa mielessä. Saatuaan näin Bonneyt vapaaksi hän käy heidän kanssaan tulitaistelua ja tappaa kaikki kolme.Pian tämän jälkeen z'Srauffin taistelulaivasto hyppää Capellanien avaruuteen, mutta Aurinkoliiton avaruuslaivasto hyökkää väijytykseen ja tuhoaa sen käytännössä. Kun Silk on saanut aikaan sopimuksen New Texasin ja Aurinkoliigan välillä, hän eroaa virastaan, nai paikallisen tytön ja muuttaa New Texasiin.</w:t>
      </w:r>
    </w:p>
    <w:p>
      <w:r>
        <w:rPr>
          <w:b/>
        </w:rPr>
        <w:t xml:space="preserve">Tulos</w:t>
      </w:r>
    </w:p>
    <w:p>
      <w:r>
        <w:t xml:space="preserve">Miten New Texasin politiikka eroaa Aurinkoliigan pääkaupungista salamurhien osalta?</w:t>
      </w:r>
    </w:p>
    <w:p>
      <w:r>
        <w:rPr>
          <w:b/>
        </w:rPr>
        <w:t xml:space="preserve">Tulos</w:t>
      </w:r>
    </w:p>
    <w:p>
      <w:r>
        <w:t xml:space="preserve">Mikä oli Silkin henkivartijan/sihteerin nimi?</w:t>
      </w:r>
    </w:p>
    <w:p>
      <w:r>
        <w:rPr>
          <w:b/>
        </w:rPr>
        <w:t xml:space="preserve">Tulos</w:t>
      </w:r>
    </w:p>
    <w:p>
      <w:r>
        <w:t xml:space="preserve">Minne Stephen Silk on karkotettu?</w:t>
      </w:r>
    </w:p>
    <w:p>
      <w:r>
        <w:rPr>
          <w:b/>
        </w:rPr>
        <w:t xml:space="preserve">Tulos</w:t>
      </w:r>
    </w:p>
    <w:p>
      <w:r>
        <w:t xml:space="preserve">Miksi New Texasin suurlähettilään paikka oli avoinna?</w:t>
      </w:r>
    </w:p>
    <w:p>
      <w:r>
        <w:rPr>
          <w:b/>
        </w:rPr>
        <w:t xml:space="preserve">Tulos</w:t>
      </w:r>
    </w:p>
    <w:p>
      <w:r>
        <w:t xml:space="preserve">Kuinka monta ihmistä oli mukana Silas Cumshaw'n murhassa?</w:t>
      </w:r>
    </w:p>
    <w:p>
      <w:r>
        <w:rPr>
          <w:b/>
        </w:rPr>
        <w:t xml:space="preserve">Tulos</w:t>
      </w:r>
    </w:p>
    <w:p>
      <w:r>
        <w:t xml:space="preserve">Mitä pidetään oikeutuksena salamurhan toteuttamiselle New Texasin politiikassa?</w:t>
      </w:r>
    </w:p>
    <w:p>
      <w:r>
        <w:rPr>
          <w:b/>
        </w:rPr>
        <w:t xml:space="preserve">Tulos</w:t>
      </w:r>
    </w:p>
    <w:p>
      <w:r>
        <w:t xml:space="preserve">Mitä Stephen Silk teki, minkä vuoksi hänet lähetettiin pois?</w:t>
      </w:r>
    </w:p>
    <w:p>
      <w:r>
        <w:rPr>
          <w:b/>
        </w:rPr>
        <w:t xml:space="preserve">Tulos</w:t>
      </w:r>
    </w:p>
    <w:p>
      <w:r>
        <w:t xml:space="preserve">Miten Silk saa selville, että hänet on lavastettu salamurhaksi?</w:t>
      </w:r>
    </w:p>
    <w:p>
      <w:r>
        <w:rPr>
          <w:b/>
        </w:rPr>
        <w:t xml:space="preserve">Tulos</w:t>
      </w:r>
    </w:p>
    <w:p>
      <w:r>
        <w:t xml:space="preserve">Mitä Stephen Silk tekee Bonneyn veljeksille sen jälkeen, kun hän auttaa vapauttamaan heidät?</w:t>
      </w:r>
    </w:p>
    <w:p>
      <w:r>
        <w:rPr>
          <w:b/>
        </w:rPr>
        <w:t xml:space="preserve">Tulos</w:t>
      </w:r>
    </w:p>
    <w:p>
      <w:r>
        <w:t xml:space="preserve">Missä Silk lopulta päättää asua?</w:t>
      </w:r>
    </w:p>
    <w:p>
      <w:r>
        <w:rPr>
          <w:b/>
        </w:rPr>
        <w:t xml:space="preserve">Tulos</w:t>
      </w:r>
    </w:p>
    <w:p>
      <w:r>
        <w:t xml:space="preserve">Mikä on niiden muukalaisten nimi, joiden Aurinkoliitto pelkää suunnittelevan hyökkäystä?</w:t>
      </w:r>
    </w:p>
    <w:p>
      <w:r>
        <w:rPr>
          <w:b/>
        </w:rPr>
        <w:t xml:space="preserve">Tulos</w:t>
      </w:r>
    </w:p>
    <w:p>
      <w:r>
        <w:t xml:space="preserve">Uuden teksasilaisen kulttuurin mukaisesti Silkillä oli oltava mukanaan pari mitä?</w:t>
      </w:r>
    </w:p>
    <w:p>
      <w:r>
        <w:rPr>
          <w:b/>
        </w:rPr>
        <w:t xml:space="preserve">Tulos</w:t>
      </w:r>
    </w:p>
    <w:p>
      <w:r>
        <w:t xml:space="preserve">Osa Silkin tehtävästä on vakuuttaa New Texans liittymään mihin liigaan?</w:t>
      </w:r>
    </w:p>
    <w:p>
      <w:r>
        <w:rPr>
          <w:b/>
        </w:rPr>
        <w:t xml:space="preserve">Tulos</w:t>
      </w:r>
    </w:p>
    <w:p>
      <w:r>
        <w:t xml:space="preserve">Miten Silk toivotetaan tervetulleeksi Uuteen Teksasiin?</w:t>
      </w:r>
    </w:p>
    <w:p>
      <w:r>
        <w:rPr>
          <w:b/>
        </w:rPr>
        <w:t xml:space="preserve">Tulos</w:t>
      </w:r>
    </w:p>
    <w:p>
      <w:r>
        <w:t xml:space="preserve">Minkä uuden tehtävän Stephen Silk saa, kun hänet on karkotettu?</w:t>
      </w:r>
    </w:p>
    <w:p>
      <w:r>
        <w:rPr>
          <w:b/>
        </w:rPr>
        <w:t xml:space="preserve">Tulos</w:t>
      </w:r>
    </w:p>
    <w:p>
      <w:r>
        <w:t xml:space="preserve">Kuka, saa Silk selville, käski Bonneyn klaanin tehdä rikoksensa?</w:t>
      </w:r>
    </w:p>
    <w:p>
      <w:r>
        <w:rPr>
          <w:b/>
        </w:rPr>
        <w:t xml:space="preserve">Tulos</w:t>
      </w:r>
    </w:p>
    <w:p>
      <w:r>
        <w:t xml:space="preserve">Kuka pysäyttää z'Srauffin taistelulaivaston?</w:t>
      </w:r>
    </w:p>
    <w:p>
      <w:r>
        <w:rPr>
          <w:b/>
        </w:rPr>
        <w:t xml:space="preserve">Tulos</w:t>
      </w:r>
    </w:p>
    <w:p>
      <w:r>
        <w:t xml:space="preserve">Miksi Bonneyn klaania syytetään?</w:t>
      </w:r>
    </w:p>
    <w:p>
      <w:r>
        <w:rPr>
          <w:b/>
        </w:rPr>
        <w:t xml:space="preserve">Tulos</w:t>
      </w:r>
    </w:p>
    <w:p>
      <w:r>
        <w:t xml:space="preserve">Kuka on Hoddy Ringo Stephen Silkille?</w:t>
      </w:r>
    </w:p>
    <w:p>
      <w:r>
        <w:rPr>
          <w:b/>
        </w:rPr>
        <w:t xml:space="preserve">Tulos</w:t>
      </w:r>
    </w:p>
    <w:p>
      <w:r>
        <w:t xml:space="preserve">Millä nimellä Stephen Silk kirjoitti?</w:t>
      </w:r>
    </w:p>
    <w:p>
      <w:r>
        <w:rPr>
          <w:b/>
        </w:rPr>
        <w:t xml:space="preserve">Tulos</w:t>
      </w:r>
    </w:p>
    <w:p>
      <w:r>
        <w:t xml:space="preserve">Mikä on sen klaanin nimi, jota syytetään Silas Cumshaw'n murhasta?</w:t>
      </w:r>
    </w:p>
    <w:p>
      <w:r>
        <w:rPr>
          <w:b/>
        </w:rPr>
        <w:t xml:space="preserve">Tulos</w:t>
      </w:r>
    </w:p>
    <w:p>
      <w:r>
        <w:t xml:space="preserve">Millä tavoin Silk toivotettiin tervetulleeksi New Texasiin?</w:t>
      </w:r>
    </w:p>
    <w:p>
      <w:r>
        <w:rPr>
          <w:b/>
        </w:rPr>
        <w:t xml:space="preserve">Tulos</w:t>
      </w:r>
    </w:p>
    <w:p>
      <w:r>
        <w:t xml:space="preserve">Mitä Stephen Silk löytää Hoddyn huoneesta?</w:t>
      </w:r>
    </w:p>
    <w:p>
      <w:r>
        <w:rPr>
          <w:b/>
        </w:rPr>
        <w:t xml:space="preserve">Tulos</w:t>
      </w:r>
    </w:p>
    <w:p>
      <w:r>
        <w:t xml:space="preserve">z'Srauffit ovat humanoidirotu, joka muistuttaa mitä eläintä?</w:t>
      </w:r>
    </w:p>
    <w:p>
      <w:r>
        <w:rPr>
          <w:b/>
        </w:rPr>
        <w:t xml:space="preserve">Tulos</w:t>
      </w:r>
    </w:p>
    <w:p>
      <w:r>
        <w:t xml:space="preserve">Mitä toimia Aurinkoliitto pelkää?</w:t>
      </w:r>
    </w:p>
    <w:p>
      <w:r>
        <w:rPr>
          <w:b/>
        </w:rPr>
        <w:t xml:space="preserve">Tulos</w:t>
      </w:r>
    </w:p>
    <w:p>
      <w:r>
        <w:t xml:space="preserve">Miksi Stephen Silk karkotettiin joksikin aikaa?</w:t>
      </w:r>
    </w:p>
    <w:p>
      <w:r>
        <w:rPr>
          <w:b/>
        </w:rPr>
        <w:t xml:space="preserve">Tulos</w:t>
      </w:r>
    </w:p>
    <w:p>
      <w:r>
        <w:t xml:space="preserve">Mitä Bonneylle tapahtuu, kun heidät on vapautettu?</w:t>
      </w:r>
    </w:p>
    <w:p>
      <w:r>
        <w:rPr>
          <w:b/>
        </w:rPr>
        <w:t xml:space="preserve">Tulos</w:t>
      </w:r>
    </w:p>
    <w:p>
      <w:r>
        <w:t xml:space="preserve">Mitä Silar Cumshaw'lle tapahtui?</w:t>
      </w:r>
    </w:p>
    <w:p>
      <w:r>
        <w:rPr>
          <w:b/>
        </w:rPr>
        <w:t xml:space="preserve">Tulos</w:t>
      </w:r>
    </w:p>
    <w:p>
      <w:r>
        <w:t xml:space="preserve">Mitä salanimeä Stephen Silk käytti julkaistessaan artikkelinsa, jonka vuoksi hänet karkotettiin Aurinkoliiton pääkaupungista?</w:t>
      </w:r>
    </w:p>
    <w:p>
      <w:r>
        <w:rPr>
          <w:b/>
        </w:rPr>
        <w:t xml:space="preserve">Tulos</w:t>
      </w:r>
    </w:p>
    <w:p>
      <w:r>
        <w:t xml:space="preserve">Mikä on Silkin virallinen titteli Uudessa Texasissa? </w:t>
      </w:r>
    </w:p>
    <w:p>
      <w:r>
        <w:rPr>
          <w:b/>
        </w:rPr>
        <w:t xml:space="preserve">Esimerkki 3.1561</w:t>
      </w:r>
    </w:p>
    <w:p>
      <w:r>
        <w:t xml:space="preserve"> Larry Crowne (Tom Hanks), keski-ikäinen laivastoveteraani, saa potkut työpaikastaan suurmyymälästä, koska hänellä ei ole korkeakoulututkintoa, vaikka hänellä on korkeampi ikäluokka ja hän tekee esimerkillistä työtä. Larry, joka on eronnut ja asuu yksin, ei löydä työtä ja saattaa menettää talonsa. Larryn naapuri Lamar (Cedric the Entertainer) neuvoo Larryä ilmoittautumaan paikalliseen kansalaisopistoon ja hankkimaan koulutusta. työttömyyskorvauksen varassa elävä Larry, jolla ei ole varaa ajaa maasturillaan, ostaa Lamarilta skootterin. Collegessa hänestä tulee osa värikästä yhteisöä, joka koostuu hylkiöistä, hylätyistä ja huomiotta jätetyistä, jotka kaikki yrittävät löytää itselleen paremman tulevaisuuden. Kaksi hänen kurssistaan ovat Mercedes Tainotin (Julia Roberts) opettama puhe ja tohtori Ed Matsutanin (George Takei) opettama taloustiede. Vaikka hän aluksi kamppailee puheentunnilla, hän pärjää hyvin taloustieteessä.Mercedes juo kotona koulun jälkeen, koska hän on onnettomassa avioliitossa Deanin (Bryan Cranston) kanssa, joka on entinen professori, josta on tullut kirjailija ja bloggaaja. Todellisuudessa Dean viettää päivänsä katsellen nettipornoa.Larryn taloustieteen luokkatoveri Talia (Gugu Mbatha-Raw) kutsuu Larryn mukaan skootteriklubiin, jota johtaa hänen poikaystävänsä Dell Gordo (Wilmer Valderrama). Hän myös päivittää Larryn kodin sisustusta, hiustyyliä ja vaatekaappia. Larryn ystävä Frank (Ian Gomez), joka pyörittää kuppilaa, tarjoaa Larrylle töitä, jotta hän tulisi toimeen, sillä Larry oli aiemmin ollut laivaston kokki.Kun Deanin kanssa vietetty yö menee pahasti pieleen, Mercedes jää yksin bussipysäkille, jossa Larry ja hänen skootteriporukkansa huomaavat hänet. Larry tarjoaa hänelle kyydin kotiin, jonka Mercedes vastahakoisesti hyväksyy. Kotimatkalla he todistavat, kuinka Dean pidätetään rattijuopumuksesta. Hänen kotiovellaan he suutelevat. Mercedes haluaa myös harrastaa seksiä, mutta Larry kieltäytyy, koska hän ei halua käyttää hyväkseen Mercedesin humalatilaa. Kun Dean saapuu kotiin seuraavana aamuna, hän löytää kaiken omaisuutensa etupihalta. tajutessaan, ettei hän mitenkään voi olla menettämättä taloaan, Larry käyttää taloustieteen kurssilla saamiaan tietoja aloittaakseen strategisen ulosmittauksen. Mercedes puolestaan varoittaa Larrya paljastamasta edellisen yön tapahtumia ja jää siihen väärään käsitykseen, että Larry on romanttisesti tekemisissä paljon nuoremman Talian kanssa. Se pettää Larryn, joka oli ollut innoissaan Mercedeksen kiinnostuksesta häneen. Sen sijaan hän palaa keskittymään opintoihinsa ja uuteen työhönsä.Mercedes törmää Taliaan, joka kertoo englanninopettajalleen Francesille (Pam Grier), että hän aikoo keskeyttää opinnot ja perustaa säästöliikkeen. Mercedes saa selville, että Talia ja Larry ovat vain ystäviä. Myöhemmin Frances tulee Mercedeksen asunnolle antamaan henkistä tukea, koska hän on eronnut Deanista. loppukokeet ovat nyt edessä, ja Larryn on määrä olla viimeinen. Hänen puheensa kertoo hänen matkoistaan ympäri maailmaa laivastossa ollessaan. Luokkatoverit taputtavat Larrylle ja Mercedes antaa hänelle kiitettävän arvosanan, ja hän on nyt onnellisempi elämässään ja löytänyt uudelleen intohimonsa opettamiseen.Vähän myöhemmin Mercedes ja Frances ilmestyvät Larryn kuppilaan. Mercedeksen mukaan hän oli erinomainen oppilas, ja Mercedeksen mukaan hän oli erinomainen opettaja. Kun seuraava lukukausi alkaa, osa Mercedeksen puhekurssin opiskelijoista ilmoittautuu hänen Shakespeare-kurssilleen, mutta Larry ei ole heidän kanssaan. Hänet nähdään tohtori Matsutanin toisen lukukauden taloustieteen kurssilla. Mercedes kävelee toimistoonsa ja näkee ovella Larryn lähettämän lapun, joka on kutsu päivälliselle ja jossa on hänen uuden asuntonsa osoite. Hän ajaa sinne ja he suutelevat.</w:t>
      </w:r>
    </w:p>
    <w:p>
      <w:r>
        <w:rPr>
          <w:b/>
        </w:rPr>
        <w:t xml:space="preserve">Tulos</w:t>
      </w:r>
    </w:p>
    <w:p>
      <w:r>
        <w:t xml:space="preserve">Millainen oli Larryn ura ennen yliopistoa ja sen jälkeen, kun hän oli laivastossa? </w:t>
      </w:r>
    </w:p>
    <w:p>
      <w:r>
        <w:rPr>
          <w:b/>
        </w:rPr>
        <w:t xml:space="preserve">Tulos</w:t>
      </w:r>
    </w:p>
    <w:p>
      <w:r>
        <w:t xml:space="preserve">Miksi Larry ilmoittautuu kansalaisopistoon?</w:t>
      </w:r>
    </w:p>
    <w:p>
      <w:r>
        <w:rPr>
          <w:b/>
        </w:rPr>
        <w:t xml:space="preserve">Tulos</w:t>
      </w:r>
    </w:p>
    <w:p>
      <w:r>
        <w:t xml:space="preserve">Miten Larry saa töitä ravintolasta? </w:t>
      </w:r>
    </w:p>
    <w:p>
      <w:r>
        <w:rPr>
          <w:b/>
        </w:rPr>
        <w:t xml:space="preserve">Tulos</w:t>
      </w:r>
    </w:p>
    <w:p>
      <w:r>
        <w:t xml:space="preserve">Minkä arvosanan Mercedes antaa Larrylle loppukokeesta?</w:t>
      </w:r>
    </w:p>
    <w:p>
      <w:r>
        <w:rPr>
          <w:b/>
        </w:rPr>
        <w:t xml:space="preserve">Tulos</w:t>
      </w:r>
    </w:p>
    <w:p>
      <w:r>
        <w:t xml:space="preserve">Mitä kursseja Larry käy yliopistossa?</w:t>
      </w:r>
    </w:p>
    <w:p>
      <w:r>
        <w:rPr>
          <w:b/>
        </w:rPr>
        <w:t xml:space="preserve">Tulos</w:t>
      </w:r>
    </w:p>
    <w:p>
      <w:r>
        <w:t xml:space="preserve">Kenen kanssa Mercedes uskoi Larryn olevan suhteessa?</w:t>
      </w:r>
    </w:p>
    <w:p>
      <w:r>
        <w:rPr>
          <w:b/>
        </w:rPr>
        <w:t xml:space="preserve">Tulos</w:t>
      </w:r>
    </w:p>
    <w:p>
      <w:r>
        <w:t xml:space="preserve">Millaista työtä Larry teki tullakseen toimeen opiskeluaikanaan?</w:t>
      </w:r>
    </w:p>
    <w:p>
      <w:r>
        <w:rPr>
          <w:b/>
        </w:rPr>
        <w:t xml:space="preserve">Tulos</w:t>
      </w:r>
    </w:p>
    <w:p>
      <w:r>
        <w:t xml:space="preserve">Kuka tekee Larrylle muodonmuutoksen?</w:t>
      </w:r>
    </w:p>
    <w:p>
      <w:r>
        <w:rPr>
          <w:b/>
        </w:rPr>
        <w:t xml:space="preserve">Tulos</w:t>
      </w:r>
    </w:p>
    <w:p>
      <w:r>
        <w:t xml:space="preserve">Mikä saa Larryn eläkkeelle jääneenä keski-ikäisenä laivastoveteraanina ilmoittautumaan yliopistoon?</w:t>
      </w:r>
    </w:p>
    <w:p>
      <w:r>
        <w:rPr>
          <w:b/>
        </w:rPr>
        <w:t xml:space="preserve">Tulos</w:t>
      </w:r>
    </w:p>
    <w:p>
      <w:r>
        <w:t xml:space="preserve">Mitä Larry tekee puhekurssinsa loppukokeessa?</w:t>
      </w:r>
    </w:p>
    <w:p>
      <w:r>
        <w:rPr>
          <w:b/>
        </w:rPr>
        <w:t xml:space="preserve">Tulos</w:t>
      </w:r>
    </w:p>
    <w:p>
      <w:r>
        <w:t xml:space="preserve">Kun Larry ei voinut enää ajaa maasturillaan, mitä hän osti koulumatkoja varten?</w:t>
      </w:r>
    </w:p>
    <w:p>
      <w:r>
        <w:rPr>
          <w:b/>
        </w:rPr>
        <w:t xml:space="preserve">Tulos</w:t>
      </w:r>
    </w:p>
    <w:p>
      <w:r>
        <w:t xml:space="preserve">Miten Larry pyytää Mercedestä ulos?</w:t>
      </w:r>
    </w:p>
    <w:p>
      <w:r>
        <w:rPr>
          <w:b/>
        </w:rPr>
        <w:t xml:space="preserve">Tulos</w:t>
      </w:r>
    </w:p>
    <w:p>
      <w:r>
        <w:t xml:space="preserve">Miten Mercedeksen aviomies Dean oikeastaan viettää päivänsä?</w:t>
      </w:r>
    </w:p>
    <w:p>
      <w:r>
        <w:rPr>
          <w:b/>
        </w:rPr>
        <w:t xml:space="preserve">Tulos</w:t>
      </w:r>
    </w:p>
    <w:p>
      <w:r>
        <w:t xml:space="preserve">Mistä Larry ja hänen skootteriporukkansa löysivät Mercedeksen kauhean riidan jälkeen miehensä kanssa?</w:t>
      </w:r>
    </w:p>
    <w:p>
      <w:r>
        <w:rPr>
          <w:b/>
        </w:rPr>
        <w:t xml:space="preserve">Tulos</w:t>
      </w:r>
    </w:p>
    <w:p>
      <w:r>
        <w:t xml:space="preserve">Kuka auttaa Larrya hankkimalla hänelle ystäviä, kodin sisustuksessa, hygieniassa ja työnhaussa?</w:t>
      </w:r>
    </w:p>
    <w:p>
      <w:r>
        <w:rPr>
          <w:b/>
        </w:rPr>
        <w:t xml:space="preserve">Tulos</w:t>
      </w:r>
    </w:p>
    <w:p>
      <w:r>
        <w:t xml:space="preserve">Kenen Larryn professorin kanssa Larry päätyy seurustelemaan?</w:t>
      </w:r>
    </w:p>
    <w:p>
      <w:r>
        <w:rPr>
          <w:b/>
        </w:rPr>
        <w:t xml:space="preserve">Tulos</w:t>
      </w:r>
    </w:p>
    <w:p>
      <w:r>
        <w:t xml:space="preserve">Milloin Mercedes saa selville, ettei Larry seurustele Talian kanssa?</w:t>
      </w:r>
    </w:p>
    <w:p>
      <w:r>
        <w:rPr>
          <w:b/>
        </w:rPr>
        <w:t xml:space="preserve">Tulos</w:t>
      </w:r>
    </w:p>
    <w:p>
      <w:r>
        <w:t xml:space="preserve">Missä yksikössä Larry työskenteli aikoinaan?</w:t>
      </w:r>
    </w:p>
    <w:p>
      <w:r>
        <w:rPr>
          <w:b/>
        </w:rPr>
        <w:t xml:space="preserve">Tulos</w:t>
      </w:r>
    </w:p>
    <w:p>
      <w:r>
        <w:t xml:space="preserve">Mitä luokkaa tohtori Ed Matsutani opettaa?</w:t>
      </w:r>
    </w:p>
    <w:p>
      <w:r>
        <w:rPr>
          <w:b/>
        </w:rPr>
        <w:t xml:space="preserve">Tulos</w:t>
      </w:r>
    </w:p>
    <w:p>
      <w:r>
        <w:t xml:space="preserve">Mikä oli Larryn päätöspuheen aihe?</w:t>
      </w:r>
    </w:p>
    <w:p>
      <w:r>
        <w:rPr>
          <w:b/>
        </w:rPr>
        <w:t xml:space="preserve">Tulos</w:t>
      </w:r>
    </w:p>
    <w:p>
      <w:r>
        <w:t xml:space="preserve">Kun Larry jätti Mercedekselle viestin, millainen se oli?</w:t>
      </w:r>
    </w:p>
    <w:p>
      <w:r>
        <w:rPr>
          <w:b/>
        </w:rPr>
        <w:t xml:space="preserve">Tulos</w:t>
      </w:r>
    </w:p>
    <w:p>
      <w:r>
        <w:t xml:space="preserve">Kuka on Larryn taloustieteen opettaja?</w:t>
      </w:r>
    </w:p>
    <w:p>
      <w:r>
        <w:rPr>
          <w:b/>
        </w:rPr>
        <w:t xml:space="preserve">Tulos</w:t>
      </w:r>
    </w:p>
    <w:p>
      <w:r>
        <w:t xml:space="preserve">Minkä yllätyksen Mercedes löytää ovelta tarinan lopussa?</w:t>
      </w:r>
    </w:p>
    <w:p>
      <w:r>
        <w:rPr>
          <w:b/>
        </w:rPr>
        <w:t xml:space="preserve">Tulos</w:t>
      </w:r>
    </w:p>
    <w:p>
      <w:r>
        <w:t xml:space="preserve">Miksi Larry sai potkut suurmyymälästä?</w:t>
      </w:r>
    </w:p>
    <w:p>
      <w:r>
        <w:rPr>
          <w:b/>
        </w:rPr>
        <w:t xml:space="preserve">Tulos</w:t>
      </w:r>
    </w:p>
    <w:p>
      <w:r>
        <w:t xml:space="preserve">Miksi Frances tuli tarjoamaan Mercedekselle henkistä tukea?</w:t>
      </w:r>
    </w:p>
    <w:p>
      <w:r>
        <w:rPr>
          <w:b/>
        </w:rPr>
        <w:t xml:space="preserve">Tulos</w:t>
      </w:r>
    </w:p>
    <w:p>
      <w:r>
        <w:t xml:space="preserve">Miksi Larry kieltäytyy Mercedeksen seksistä, kun hän vie hänet kotiin bussipysäkiltä?</w:t>
      </w:r>
    </w:p>
    <w:p>
      <w:r>
        <w:rPr>
          <w:b/>
        </w:rPr>
        <w:t xml:space="preserve">Tulos</w:t>
      </w:r>
    </w:p>
    <w:p>
      <w:r>
        <w:t xml:space="preserve">Miksi Talia jättää koulun kesken?</w:t>
      </w:r>
    </w:p>
    <w:p>
      <w:r>
        <w:rPr>
          <w:b/>
        </w:rPr>
        <w:t xml:space="preserve">Tulos</w:t>
      </w:r>
    </w:p>
    <w:p>
      <w:r>
        <w:t xml:space="preserve">Mitä Dean tekee työkseen?</w:t>
      </w:r>
    </w:p>
    <w:p>
      <w:r>
        <w:rPr>
          <w:b/>
        </w:rPr>
        <w:t xml:space="preserve">Tulos</w:t>
      </w:r>
    </w:p>
    <w:p>
      <w:r>
        <w:t xml:space="preserve">Miksi Mercedes lopulta jättää Deanin? </w:t>
      </w:r>
    </w:p>
    <w:p>
      <w:r>
        <w:rPr>
          <w:b/>
        </w:rPr>
        <w:t xml:space="preserve">Tulos</w:t>
      </w:r>
    </w:p>
    <w:p>
      <w:r>
        <w:t xml:space="preserve">Millainen väärä vaikutelma Mercedeksellä on Larrysta ja Taljasta?</w:t>
      </w:r>
    </w:p>
    <w:p>
      <w:r>
        <w:rPr>
          <w:b/>
        </w:rPr>
        <w:t xml:space="preserve">Esimerkki 3.1562</w:t>
      </w:r>
    </w:p>
    <w:p>
      <w:r>
        <w:t xml:space="preserve"> Champagne, rakennuttaja, katosi vuonna 1982, kun hän oli 45-jalkaisella jahdilla, joka purjehti Olympic Peninsula -saaren edustalla. Häntä pidettiin kuolleena Yhdysvaltain rannikkovartioston 13 tuntia kestäneiden etsintöjen jälkeen. 1,5 miljoonan dollarin henkivakuutus, jonka hänen veljensä, joka oli Champagnen kanssa osakkaana rakennusfirmassa, oli ottanut, maksoi surevalle perheelle 700 000 dollaria. onnettomuuden jälkeen, kun Champagne tajusi, että kaikki luulivat hänen hukkuneen, hän varasti Harold Stegemanin, vuonna 1945 kuolleen kahdeksanvuotiaan Harold Stegemanin henkilöllisyyden. Champagne eli Stegemanina, washingtonilaisena ravintoloitsijana, seuraavat 10 vuotta, kunnes hänet pidätettiin Yhdysvaltain rahan väärentämisestä idaholaisessa autotallissa. Champagne tunnusti syyllisyytensä väärien tietojen antamiseen konkurssikuulustelussa, lainahakemuksessa ja passihakemuksessa. Lisäksi hän istui 21 kuukautta liittovaltion vankilassa väärentämistä ja passipetosta koskevien syytteiden vuoksi.Edgar-palkinnon saanut Barer profiloi Champagnea kirjassa Man Overboard. Kirjan ensimmäisellä sivulla on yhteenveto siitä, miten uusi identiteetti sai alkunsa: "Phil Champagne kuoli 31. elokuuta 1982 traagisessa veneonnettomuudessa Lopezin saaren edustalla Washingtonissa. Hän oli 52-vuotias. Champagnen jäljelle jäivät 28 vuotta kestänyt vaimo, neljä aikuista lasta, kahdeksankymppinen äiti ja kaksi epätoivoista veljeä. Phil ei tiennyt, että Champagne oli kuollut, ennen kuin luki siitä lehdestä. Kaiken kaikkiaan hän otti sen aika hyvin."</w:t>
      </w:r>
    </w:p>
    <w:p>
      <w:r>
        <w:rPr>
          <w:b/>
        </w:rPr>
        <w:t xml:space="preserve">Tulos</w:t>
      </w:r>
    </w:p>
    <w:p>
      <w:r>
        <w:t xml:space="preserve">Kuka hyötyisi Philin kuolemasta?</w:t>
      </w:r>
    </w:p>
    <w:p>
      <w:r>
        <w:rPr>
          <w:b/>
        </w:rPr>
        <w:t xml:space="preserve">Tulos</w:t>
      </w:r>
    </w:p>
    <w:p>
      <w:r>
        <w:t xml:space="preserve">Mitä ammattia Champagne harjoitti kymmenen vuoden aikana, jolloin hän asui Stegemanina?</w:t>
      </w:r>
    </w:p>
    <w:p>
      <w:r>
        <w:rPr>
          <w:b/>
        </w:rPr>
        <w:t xml:space="preserve">Tulos</w:t>
      </w:r>
    </w:p>
    <w:p>
      <w:r>
        <w:t xml:space="preserve">Kuinka vanha Champagne oli kuollessaan?</w:t>
      </w:r>
    </w:p>
    <w:p>
      <w:r>
        <w:rPr>
          <w:b/>
        </w:rPr>
        <w:t xml:space="preserve">Tulos</w:t>
      </w:r>
    </w:p>
    <w:p>
      <w:r>
        <w:t xml:space="preserve">Mistä Champagne pidätettiin?</w:t>
      </w:r>
    </w:p>
    <w:p>
      <w:r>
        <w:rPr>
          <w:b/>
        </w:rPr>
        <w:t xml:space="preserve">Tulos</w:t>
      </w:r>
    </w:p>
    <w:p>
      <w:r>
        <w:t xml:space="preserve">Kuinka monta vuotta Champagne eli ennen kiinnijäämistään?</w:t>
      </w:r>
    </w:p>
    <w:p>
      <w:r>
        <w:rPr>
          <w:b/>
        </w:rPr>
        <w:t xml:space="preserve">Tulos</w:t>
      </w:r>
    </w:p>
    <w:p>
      <w:r>
        <w:t xml:space="preserve">Kenen henkilöllisyyden Champagne varasti?</w:t>
      </w:r>
    </w:p>
    <w:p>
      <w:r>
        <w:rPr>
          <w:b/>
        </w:rPr>
        <w:t xml:space="preserve">Tulos</w:t>
      </w:r>
    </w:p>
    <w:p>
      <w:r>
        <w:t xml:space="preserve">Minä vuonna samppanja katosi?</w:t>
      </w:r>
    </w:p>
    <w:p>
      <w:r>
        <w:rPr>
          <w:b/>
        </w:rPr>
        <w:t xml:space="preserve">Tulos</w:t>
      </w:r>
    </w:p>
    <w:p>
      <w:r>
        <w:t xml:space="preserve">Kuinka kauan Champagne istui vankilassa?</w:t>
      </w:r>
    </w:p>
    <w:p>
      <w:r>
        <w:rPr>
          <w:b/>
        </w:rPr>
        <w:t xml:space="preserve">Tulos</w:t>
      </w:r>
    </w:p>
    <w:p>
      <w:r>
        <w:t xml:space="preserve">Missä Champagne purjehti, kun hän katosi?</w:t>
      </w:r>
    </w:p>
    <w:p>
      <w:r>
        <w:rPr>
          <w:b/>
        </w:rPr>
        <w:t xml:space="preserve">Tulos</w:t>
      </w:r>
    </w:p>
    <w:p>
      <w:r>
        <w:t xml:space="preserve">Kuinka kauan Champagne oli liittovaltion vankilassa?</w:t>
      </w:r>
    </w:p>
    <w:p>
      <w:r>
        <w:rPr>
          <w:b/>
        </w:rPr>
        <w:t xml:space="preserve">Tulos</w:t>
      </w:r>
    </w:p>
    <w:p>
      <w:r>
        <w:t xml:space="preserve">Kuinka kauan rannikkovartiosto etsi Champagnea?</w:t>
      </w:r>
    </w:p>
    <w:p>
      <w:r>
        <w:rPr>
          <w:b/>
        </w:rPr>
        <w:t xml:space="preserve">Tulos</w:t>
      </w:r>
    </w:p>
    <w:p>
      <w:r>
        <w:t xml:space="preserve">Miten Phil joutui vankilaan?</w:t>
      </w:r>
    </w:p>
    <w:p>
      <w:r>
        <w:rPr>
          <w:b/>
        </w:rPr>
        <w:t xml:space="preserve">Tulos</w:t>
      </w:r>
    </w:p>
    <w:p>
      <w:r>
        <w:t xml:space="preserve">Kuinka suuri vene oli?</w:t>
      </w:r>
    </w:p>
    <w:p>
      <w:r>
        <w:rPr>
          <w:b/>
        </w:rPr>
        <w:t xml:space="preserve">Tulos</w:t>
      </w:r>
    </w:p>
    <w:p>
      <w:r>
        <w:t xml:space="preserve">Minkä identiteetin Champagne omaksui?</w:t>
      </w:r>
    </w:p>
    <w:p>
      <w:r>
        <w:rPr>
          <w:b/>
        </w:rPr>
        <w:t xml:space="preserve">Tulos</w:t>
      </w:r>
    </w:p>
    <w:p>
      <w:r>
        <w:t xml:space="preserve">Paljonko Champagnen henkivakuutus oli?</w:t>
      </w:r>
    </w:p>
    <w:p>
      <w:r>
        <w:rPr>
          <w:b/>
        </w:rPr>
        <w:t xml:space="preserve">Tulos</w:t>
      </w:r>
    </w:p>
    <w:p>
      <w:r>
        <w:t xml:space="preserve">Missä osavaltiossa Champagne asui oletetulla henkilöllisyydellään?</w:t>
      </w:r>
    </w:p>
    <w:p>
      <w:r>
        <w:rPr>
          <w:b/>
        </w:rPr>
        <w:t xml:space="preserve">Tulos</w:t>
      </w:r>
    </w:p>
    <w:p>
      <w:r>
        <w:t xml:space="preserve">Mistä rikoksesta Champagne lopulta pidätettiin?</w:t>
      </w:r>
    </w:p>
    <w:p>
      <w:r>
        <w:rPr>
          <w:b/>
        </w:rPr>
        <w:t xml:space="preserve">Tulos</w:t>
      </w:r>
    </w:p>
    <w:p>
      <w:r>
        <w:t xml:space="preserve">Kuka on alun perin ottanut vakuutuksen?</w:t>
      </w:r>
    </w:p>
    <w:p>
      <w:r>
        <w:rPr>
          <w:b/>
        </w:rPr>
        <w:t xml:space="preserve">Tulos</w:t>
      </w:r>
    </w:p>
    <w:p>
      <w:r>
        <w:t xml:space="preserve">Minä vuonna Phil kuoli?</w:t>
      </w:r>
    </w:p>
    <w:p>
      <w:r>
        <w:rPr>
          <w:b/>
        </w:rPr>
        <w:t xml:space="preserve">Tulos</w:t>
      </w:r>
    </w:p>
    <w:p>
      <w:r>
        <w:t xml:space="preserve">Mikä oli Champagnen vastaus oikeudessa?</w:t>
      </w:r>
    </w:p>
    <w:p>
      <w:r>
        <w:rPr>
          <w:b/>
        </w:rPr>
        <w:t xml:space="preserve">Tulos</w:t>
      </w:r>
    </w:p>
    <w:p>
      <w:r>
        <w:t xml:space="preserve">Kuka Philistä tuli?</w:t>
      </w:r>
    </w:p>
    <w:p>
      <w:r>
        <w:rPr>
          <w:b/>
        </w:rPr>
        <w:t xml:space="preserve">Tulos</w:t>
      </w:r>
    </w:p>
    <w:p>
      <w:r>
        <w:t xml:space="preserve">Miksi Phil joutui vankilaan?</w:t>
      </w:r>
    </w:p>
    <w:p>
      <w:r>
        <w:rPr>
          <w:b/>
        </w:rPr>
        <w:t xml:space="preserve">Tulos</w:t>
      </w:r>
    </w:p>
    <w:p>
      <w:r>
        <w:t xml:space="preserve">Kuinka paljon vakuutus tarjosi?</w:t>
      </w:r>
    </w:p>
    <w:p>
      <w:r>
        <w:rPr>
          <w:b/>
        </w:rPr>
        <w:t xml:space="preserve">Tulos</w:t>
      </w:r>
    </w:p>
    <w:p>
      <w:r>
        <w:t xml:space="preserve">Mitkä olivat Champagnen viralliset syytteet?</w:t>
      </w:r>
    </w:p>
    <w:p>
      <w:r>
        <w:rPr>
          <w:b/>
        </w:rPr>
        <w:t xml:space="preserve">Tulos</w:t>
      </w:r>
    </w:p>
    <w:p>
      <w:r>
        <w:t xml:space="preserve">Missä Phil oli kuollessaan?</w:t>
      </w:r>
    </w:p>
    <w:p>
      <w:r>
        <w:rPr>
          <w:b/>
        </w:rPr>
        <w:t xml:space="preserve">Tulos</w:t>
      </w:r>
    </w:p>
    <w:p>
      <w:r>
        <w:t xml:space="preserve">Kuka oli Harold Stegeman todellisuudessa?</w:t>
      </w:r>
    </w:p>
    <w:p>
      <w:r>
        <w:rPr>
          <w:b/>
        </w:rPr>
        <w:t xml:space="preserve">Tulos</w:t>
      </w:r>
    </w:p>
    <w:p>
      <w:r>
        <w:t xml:space="preserve">Miten otti vakuutuksen samppanjaa?</w:t>
      </w:r>
    </w:p>
    <w:p>
      <w:r>
        <w:rPr>
          <w:b/>
        </w:rPr>
        <w:t xml:space="preserve">Esimerkki 3.1563</w:t>
      </w:r>
    </w:p>
    <w:p>
      <w:r>
        <w:t xml:space="preserve"> Nimetön kertoja (Edward Norton) on kiertävä autojen palautusasiantuntija, joka kärsii unettomuudesta. Eräänä iltana hän vierailee kivessyövän uhrien tukiryhmässä, jossa he olettavat, että hänkin on uhri, ja hän itkee spontaanisti toisen miehen hoivaaviin syliin ja löytää "vapauden", joka euforisesti lievittää hänen unettomuuttaan. Hänestä tulee riippuvainen osallistumisesta erilaisiin tukiryhmiin, ja hän antaa ryhmien aina olettaa, että hän kärsii samoin kuin he. Hän alkaa kuitenkin huomata toisen huijarin, Marla Singerin (Helena Bonham Carter), jonka läsnäolo häiritsee hänen autuuttaan. Molemmat neuvottelevat välttääkseen osallistumisensa samoihin ryhmiin, mutta ennen kuin he lähtevät omille teilleen, Marla antaa Kertojalle puhelinnumeronsa.Työmatkalta palaavalla lennolla Kertoja tapaa saippuamyyjä Tyler Durdenin (Brad Pitt), jonka kanssa hän alkaa keskustella huomattuaan, että heillä on samanlainen salkku. Lennon jälkeen kertoja palaa kotiin ja huomaa, että hänen asuntonsa on tuhoutunut räjähdyksessä. Hän soittaa Tylerille ja he tapaavat baarissa. Keskustelu kulutuskeskeisyydestä johtaa siihen, että Kertoja muuttaa Tylerin ränsistyneeseen kartanoon. Baarin ulkopuolella Tyler pyytää kertojaa lyömään häntä, minkä seurauksena he joutuvat nyrkkitappeluun. He tappelevat lisää baarin ulkopuolella seuraavina iltoina, ja nämä tappelut vetävät puoleensa kasvavia miesjoukkoja. Tappelut siirtyvät lopulta baarin kellariin, jossa miehet muodostavat "tappelukerhon", joka on miehille rutiininomainen tilaisuus tapella virkistysmielessä. marla ottaa yliannostuksen pillereitä ja pyytää puhelimitse apua Kertojalta; Kertoja ei välitä hänestä, mutta Tyler vastaa puheluun ja pelastaa hänet. Tylerista ja Marlasta tulee seksuaalinen suhde, ja Tyler varoittaa Kertojaa puhumasta Marlalle koskaan hänestä. Lisää tappelukerhoja muodostuu eri puolille maata, ja Tylerin johdolla niistä tulee antimaterialistinen ja korporaatioiden vastainen järjestö nimeltä "Project Mayhem". Kertoja valittaa Tylerille, että hän haluaisi olla enemmän mukana järjestössä, mutta sitten Tyler yhtäkkiä katoaa. Kun poliisi tappaa Project Mayhem -järjestön jäsenen epäonnistuneen sabotaasioperaation aikana, Kertoja yrittää lakkauttaa projektin ja seuraa todisteita Tylerin kansallisista matkoista jäljittääkseen hänet. Eräässä kaupungissa projektin jäsen tervehtii kertojaa Tyler Durdenina. Kertoja soittaa Marlalle hotellihuoneestaan ja saa tietää, että myös Marla uskoo häntä Tyleriksi. Yhtäkkiä hän näkee Tylerin huoneessaan, ja Tyler paljastaa, että he ovat erillisiä persoonallisuuksia samassa kehossa. Kun kertoja on uskonut nukkuvansa, Tyler on hallinnut hänen kehoaan ja matkustanut eri paikkoihin. kertoja menettää tajuntansa keskustelun jälkeen, ja kun hän herää, hän saa selville Tylerin suunnitelmat velkojen poistamiseksi tuhoamalla rakennuksia, joissa on luottokorttiyhtiöiden tietoja. Kertoja yrittää ottaa yhteyttä poliisiin, mutta huomaa, että poliisit ovat Projektin jäseniä. Hän yrittää purkaa räjähteitä rakennuksessa, mutta Tyler alistaa hänet ja siirtää hänet ylimpään kerrokseen. Kertoja, jota Tyler uhkailee aseella, tajuaa, että koska hänellä on sama ruumis Tylerin kanssa, hän itse pitää asetta kädessään. Hän ampuu sillä suuhunsa ja ampuu posken läpi tappamatta itseään. Tyler lyyhistyy takaraivoonsa tuleva poistumishaava, ja Kertoja lakkaa projisoimasta häntä henkisesti. Sen jälkeen Project Mayhem -projektin jäsenet tuovat kidnapatun Marlan hänen luokseen, uskovat häntä Tyleriksi ja jättävät heidät rauhaan. Räjähteet räjähtävät ja romahduttavat monia rakennuksia heidän ympärillään; Kertoja ja Marla katsovat sitä kädestä pitäen.</w:t>
      </w:r>
    </w:p>
    <w:p>
      <w:r>
        <w:rPr>
          <w:b/>
        </w:rPr>
        <w:t xml:space="preserve">Tulos</w:t>
      </w:r>
    </w:p>
    <w:p>
      <w:r>
        <w:t xml:space="preserve">Mikä oli Tylerin suunnitelma velkojensa poistamiseksi?</w:t>
      </w:r>
    </w:p>
    <w:p>
      <w:r>
        <w:rPr>
          <w:b/>
        </w:rPr>
        <w:t xml:space="preserve">Tulos</w:t>
      </w:r>
    </w:p>
    <w:p>
      <w:r>
        <w:t xml:space="preserve">Kuka vastaa tarinassa Marlan avunpyyntöön, kun kertoja jättää sen huomiotta?</w:t>
      </w:r>
    </w:p>
    <w:p>
      <w:r>
        <w:rPr>
          <w:b/>
        </w:rPr>
        <w:t xml:space="preserve">Tulos</w:t>
      </w:r>
    </w:p>
    <w:p>
      <w:r>
        <w:t xml:space="preserve">Miten taistelukerho alun perin muodostetaan?</w:t>
      </w:r>
    </w:p>
    <w:p>
      <w:r>
        <w:rPr>
          <w:b/>
        </w:rPr>
        <w:t xml:space="preserve">Tulos</w:t>
      </w:r>
    </w:p>
    <w:p>
      <w:r>
        <w:t xml:space="preserve">Mikä sairaus paljastuu, että kertoja kärsii?</w:t>
      </w:r>
    </w:p>
    <w:p>
      <w:r>
        <w:rPr>
          <w:b/>
        </w:rPr>
        <w:t xml:space="preserve">Tulos</w:t>
      </w:r>
    </w:p>
    <w:p>
      <w:r>
        <w:t xml:space="preserve">Kuka ampui kertojan?</w:t>
      </w:r>
    </w:p>
    <w:p>
      <w:r>
        <w:rPr>
          <w:b/>
        </w:rPr>
        <w:t xml:space="preserve">Tulos</w:t>
      </w:r>
    </w:p>
    <w:p>
      <w:r>
        <w:t xml:space="preserve">Mikä on Tyler Durdenin ammatti?</w:t>
      </w:r>
    </w:p>
    <w:p>
      <w:r>
        <w:rPr>
          <w:b/>
        </w:rPr>
        <w:t xml:space="preserve">Tulos</w:t>
      </w:r>
    </w:p>
    <w:p>
      <w:r>
        <w:t xml:space="preserve">Missä Tyler tapasi kertojan?</w:t>
      </w:r>
    </w:p>
    <w:p>
      <w:r>
        <w:rPr>
          <w:b/>
        </w:rPr>
        <w:t xml:space="preserve">Tulos</w:t>
      </w:r>
    </w:p>
    <w:p>
      <w:r>
        <w:t xml:space="preserve">Mikä on ensimmäinen tukiryhmä, johon kertoja tarinassa osallistuu?</w:t>
      </w:r>
    </w:p>
    <w:p>
      <w:r>
        <w:rPr>
          <w:b/>
        </w:rPr>
        <w:t xml:space="preserve">Tulos</w:t>
      </w:r>
    </w:p>
    <w:p>
      <w:r>
        <w:t xml:space="preserve">Mikä on sen naisen nimi, joka on kertojan tavoin huijari myös tukiryhmissä?</w:t>
      </w:r>
    </w:p>
    <w:p>
      <w:r>
        <w:rPr>
          <w:b/>
        </w:rPr>
        <w:t xml:space="preserve">Tulos</w:t>
      </w:r>
    </w:p>
    <w:p>
      <w:r>
        <w:t xml:space="preserve">Mitä Tyler paljastaa kertojalle, kun tämä tapaa hänet hotellihuoneessaan?</w:t>
      </w:r>
    </w:p>
    <w:p>
      <w:r>
        <w:rPr>
          <w:b/>
        </w:rPr>
        <w:t xml:space="preserve">Tulos</w:t>
      </w:r>
    </w:p>
    <w:p>
      <w:r>
        <w:t xml:space="preserve">Kenestä tuli Marla Singerin seksikumppani?</w:t>
      </w:r>
    </w:p>
    <w:p>
      <w:r>
        <w:rPr>
          <w:b/>
        </w:rPr>
        <w:t xml:space="preserve">Tulos</w:t>
      </w:r>
    </w:p>
    <w:p>
      <w:r>
        <w:t xml:space="preserve">Mikä keskustelunaihe vaikutti siihen, että kertoja muutti Tylerin kartanoon?</w:t>
      </w:r>
    </w:p>
    <w:p>
      <w:r>
        <w:rPr>
          <w:b/>
        </w:rPr>
        <w:t xml:space="preserve">Tulos</w:t>
      </w:r>
    </w:p>
    <w:p>
      <w:r>
        <w:t xml:space="preserve">Keskusteltuaan siitä, miten välttää osallistumista samoihin ryhmiin, mitä Marla antaa Kertojalle heidän lähdettyään omille teilleen?</w:t>
      </w:r>
    </w:p>
    <w:p>
      <w:r>
        <w:rPr>
          <w:b/>
        </w:rPr>
        <w:t xml:space="preserve">Tulos</w:t>
      </w:r>
    </w:p>
    <w:p>
      <w:r>
        <w:t xml:space="preserve">Mitä nimeltä mainitsematon kertoja tekee työkseen?</w:t>
      </w:r>
    </w:p>
    <w:p>
      <w:r>
        <w:rPr>
          <w:b/>
        </w:rPr>
        <w:t xml:space="preserve">Tulos</w:t>
      </w:r>
    </w:p>
    <w:p>
      <w:r>
        <w:t xml:space="preserve">Mihin Kertoja oli koukussa?</w:t>
      </w:r>
    </w:p>
    <w:p>
      <w:r>
        <w:rPr>
          <w:b/>
        </w:rPr>
        <w:t xml:space="preserve">Tulos</w:t>
      </w:r>
    </w:p>
    <w:p>
      <w:r>
        <w:t xml:space="preserve">Miten kertoja "tappaa" Tylerin?</w:t>
      </w:r>
    </w:p>
    <w:p>
      <w:r>
        <w:rPr>
          <w:b/>
        </w:rPr>
        <w:t xml:space="preserve">Tulos</w:t>
      </w:r>
    </w:p>
    <w:p>
      <w:r>
        <w:t xml:space="preserve">Kenellä on nukahtamisongelmia?</w:t>
      </w:r>
    </w:p>
    <w:p>
      <w:r>
        <w:rPr>
          <w:b/>
        </w:rPr>
        <w:t xml:space="preserve">Tulos</w:t>
      </w:r>
    </w:p>
    <w:p>
      <w:r>
        <w:t xml:space="preserve">Mitä tapahtui, kun rakennus romahti?</w:t>
      </w:r>
    </w:p>
    <w:p>
      <w:r>
        <w:rPr>
          <w:b/>
        </w:rPr>
        <w:t xml:space="preserve">Tulos</w:t>
      </w:r>
    </w:p>
    <w:p>
      <w:r>
        <w:t xml:space="preserve">Mikä on nimi, joka annetaan tappeluseurojen järjestäytymiselle?</w:t>
      </w:r>
    </w:p>
    <w:p>
      <w:r>
        <w:rPr>
          <w:b/>
        </w:rPr>
        <w:t xml:space="preserve">Tulos</w:t>
      </w:r>
    </w:p>
    <w:p>
      <w:r>
        <w:t xml:space="preserve">Minkälaisen kerhon Tyler ja kertoja muodostavat, joka alkaa muodostua eri puolilla maata?</w:t>
      </w:r>
    </w:p>
    <w:p>
      <w:r>
        <w:rPr>
          <w:b/>
        </w:rPr>
        <w:t xml:space="preserve">Tulos</w:t>
      </w:r>
    </w:p>
    <w:p>
      <w:r>
        <w:t xml:space="preserve">Kenet Kertoja tapasi tukiryhmässä?</w:t>
      </w:r>
    </w:p>
    <w:p>
      <w:r>
        <w:rPr>
          <w:b/>
        </w:rPr>
        <w:t xml:space="preserve">Tulos</w:t>
      </w:r>
    </w:p>
    <w:p>
      <w:r>
        <w:t xml:space="preserve">Mikä hahmo on itse asiassa kertojan irrallinen persoonallisuus?</w:t>
      </w:r>
    </w:p>
    <w:p>
      <w:r>
        <w:rPr>
          <w:b/>
        </w:rPr>
        <w:t xml:space="preserve">Tulos</w:t>
      </w:r>
    </w:p>
    <w:p>
      <w:r>
        <w:t xml:space="preserve">Miten kertoja tappoi vain Tylerin ja vältti itsensä tappamisen?</w:t>
      </w:r>
    </w:p>
    <w:p>
      <w:r>
        <w:rPr>
          <w:b/>
        </w:rPr>
        <w:t xml:space="preserve">Tulos</w:t>
      </w:r>
    </w:p>
    <w:p>
      <w:r>
        <w:t xml:space="preserve">Kenet Kertoja tapaa työmatkalta kotiin lähtevällä lennollaan?</w:t>
      </w:r>
    </w:p>
    <w:p>
      <w:r>
        <w:rPr>
          <w:b/>
        </w:rPr>
        <w:t xml:space="preserve">Tulos</w:t>
      </w:r>
    </w:p>
    <w:p>
      <w:r>
        <w:t xml:space="preserve">Mikä on kertojan ammatti tarinassa?</w:t>
      </w:r>
    </w:p>
    <w:p>
      <w:r>
        <w:rPr>
          <w:b/>
        </w:rPr>
        <w:t xml:space="preserve">Tulos</w:t>
      </w:r>
    </w:p>
    <w:p>
      <w:r>
        <w:t xml:space="preserve">Minkä kerhon Tyler perusti?</w:t>
      </w:r>
    </w:p>
    <w:p>
      <w:r>
        <w:rPr>
          <w:b/>
        </w:rPr>
        <w:t xml:space="preserve">Tulos</w:t>
      </w:r>
    </w:p>
    <w:p>
      <w:r>
        <w:t xml:space="preserve">Millainen myyntimies Tyler Durden on?</w:t>
      </w:r>
    </w:p>
    <w:p>
      <w:r>
        <w:rPr>
          <w:b/>
        </w:rPr>
        <w:t xml:space="preserve">Tulos</w:t>
      </w:r>
    </w:p>
    <w:p>
      <w:r>
        <w:t xml:space="preserve">Mitä Tyler arvosteli Kertojalle?</w:t>
      </w:r>
    </w:p>
    <w:p>
      <w:r>
        <w:rPr>
          <w:b/>
        </w:rPr>
        <w:t xml:space="preserve">Tulos</w:t>
      </w:r>
    </w:p>
    <w:p>
      <w:r>
        <w:t xml:space="preserve">Tarinassa nimeltä mainitsematon kertoja vierailee tukiryhmässä, kenelle tukiryhmä on tarkoitettu?</w:t>
      </w:r>
    </w:p>
    <w:p>
      <w:r>
        <w:rPr>
          <w:b/>
        </w:rPr>
        <w:t xml:space="preserve">Tulos</w:t>
      </w:r>
    </w:p>
    <w:p>
      <w:r>
        <w:t xml:space="preserve">Mikä oli Tylerin suunnitelma velkojen poistamiseksi?</w:t>
      </w:r>
    </w:p>
    <w:p>
      <w:r>
        <w:rPr>
          <w:b/>
        </w:rPr>
        <w:t xml:space="preserve">Esimerkki 3.1564</w:t>
      </w:r>
    </w:p>
    <w:p>
      <w:r>
        <w:t xml:space="preserve"> Ensimmäisen persoonan kertomus kerrotaan Aleksei Ivanovitšin näkökulmasta, joka on saksalaisen hotellin sviitissä asuvan venäläisperheen kotiopettaja. Perheen patriarkka, kenraali, on velkaa ranskalaiselle de Crietille ja on kiinnittänyt Venäjällä sijaitsevan omaisuutensa maksaakseen vain pienen osan velastaan. Kuultuaan varakkaan tätinsä, "isoäidin", sairastumisesta hän lähettää Moskovaan sähkeiden virtoja ja odottaa uutisia isoäidin kuolemasta. Odotetulla perinnöllä Aleksei maksaa velkansa ja saa Mademoiselle Blanche de Comingesin käden avioliittoon.Aleksei on toivottomasti rakastunut kenraalin tytärpuoleen Polinaan ja vannoo tälle palvelusvalan. Hän sanoi tytölle kävellessään Schlangenbergillä (saksalaiskaupungin vuori), että hänen tarvitsee vain antaa sana, ja hän kävelee mielellään alas reunalta ja syöksyy kuolemaan. Tämä johtaa siihen, että nainen pyytää miestä menemään kaupungin kasinolle ja lyömään vetoa hänen puolestaan. Mies kieltäytyy aluksi, mutta kun häntä yllytetään ja muistutetaan valasta, jonka hän vannoi kuolemattomasta rakkaudesta ja palvelijuudesta, hän antaa periksi ja voittaa lopulta rulettipöydässä. Mies palauttaa naiselle voittorahat, mutta nainen ei kerro, miksi tarvitsee rahaa. Hän vain nauraa miehelle päin naamaa (kuten hän tekee, kun tämä tunnustaa rakkauttaan) ja kohtelee häntä kylmän välinpitämättömästi, ellei suorastaan ilkeästi. Kenraalin ja Polinan rahatilanteen yksityiskohdat hän saa tietää vasta myöhemmin tarinan aikana pitkäaikaisen tuttavansa Astleyn kautta. Astley on ujo englantilainen, joka näyttää jakavan Aleksein mieltymyksen Polinaan. Hän on englantilaista aatelisperhettä ja hänellä on paljon rahaa. eräänä päivänä Polinan ja Aleksein ollessa kävelyllä he näkevät paroni ja paronitar Wurmerhelmin. Polina usuttaa häntä loukkaamaan aatelispariskuntaa, ja hän tekee sen epäröimättä. Tämä käynnistää tapahtumaketjun, jossa Mademoiselle Blanchen kiinnostus kenraalia kohtaan tarkentuu ja Aleksei saa potkut kenraalin lasten kotiopettajana. Pian tämän jälkeen isoäiti ilmestyy paikalle ja yllättää koko velallisten ja velkaantuneiden seurueen. Hän kertoo kaikille tietävänsä kaiken kenraalin veloista ja siitä, miksi ranskalainen ja nainen odottavat sviitissä päivästä toiseen. Hän jättää kuolemanprofeettojen seurueen sanomalla, että kukaan heistä ei saa mitään hänen rahoistaan. Sitten hän pyytää Alekseeta oppaakseen häntä kiertämään kaupungissa, joka on kuuluisa parantavista vesistään ja pahamaineinen kasinostaan, jossa pöydät on pinottu kultakasoista; hän haluaa pelata uhkapeliä. kun hänet on johdatettu rulettipöytään, hän pelaa ja voittaa 13 000 Friedrichin d'oria (7000-8000 ruplaa), huomattavan summan rahaa. Pienen paluun jälkeen hän palaa takaisin rulettipöytien ääreen ja alkaa saada vikaa; ennen kuin hän lähtee kaupungista, hän on hävinnyt kolmessa päivässä yli satatuhatta ruplaa.Kun Aleksei palaa huoneeseensa lähetettyään isoäidin rautatieasemalle, Polina tervehtii häntä. Hän näyttää hänelle kirjeen, jossa de Criet kertoo aloittaneensa oikeudenkäynnin kenraalien hänelle kiinnitettyjen kiinteistöjen myymiseksi, mutta hän palauttaa kenraalille Polinan hyväksi viidenkymmenentuhannen ruplan arvoiset kiinteistöt. de Criet sanoo, että hän kokee täyttäneensä kaikki velvollisuutensa tällä tavoin. Polina kertoo Alekseille olevansa de Crietin rakastajatar ja toivovansa, että hänellä olisi viisikymmentätuhatta, jotka hän voisi heittää de Crietin naamaan. Tämän kuultuaan Aleksei juoksee ulos huoneesta ja kasinolle, jossa hän kuumeisen jännityksen vallassa voittaa muutamassa tunnissa kaksisataatuhatta floriinia (100 000 frangia) ja tulee rikkaaksi mieheksi. Kun hän palaa huoneeseensa ja odottavaan Polinaan, hän tyhjentää sängylle taskunsa täynnä kultaa (Aleksei arvioi niiden painoksi noin neljä kiloa) ja seteleitä. Aluksi Polina syyttää Polinaa siitä, että tämä yrittää ostaa hänet de Crietin tavoin, mutta sitten hän syleilee Polinaa. He nukahtavat sohvalle. Seuraavana päivänä hän pyytää viisikymmentätuhatta ruplaa (25 000 frangia), ja kun mies antaa sen hänelle, hän heittää rahat Aleksein kasvoille ja juoksee herra Astleyn luo (he olivat salaa tavanneet ja vaihtaneet viestejä, ja Aleksein piti tavata hänet edellisenä iltana, mutta hän on tullut vahingossa Aleksein huoneeseen). Hän ei enää näe Alekseiakaan.Saatuaan tietää, että kenraali ei saisi perintöään ja että prinssi Nilski on rahaton, Mademoiselle Blanche lähtee äitinsä kanssa Pariisiin ja viettelee Aleksein seuraamaan häntä. Aleksei lähtee heidän mukaansa, ja he viettävät yhdessä lähes kuukauden, ja Aleksei antaa Mlle Blanchen käyttää koko omaisuutensa Mlle Blanchen henkilökohtaisiin menoihin, vaunuihin ja hevosiin, illallistansseihin ja hääjuhliin. Kun Mlle Blanche on turvannut itsensä taloudellisesti, jotta hän saisi hyväksytyn aseman seurapiireissä, hän menee yllättäen naimisiin kenraalin kanssa, joka on seurannut häntä Pariisiin, ja Aleksei alkaa pelata uhkapelejä selvitäkseen hengissä. Eräänä päivänä hän tapaa herra Astleyn Bad Homburgin puistonpenkillä ja keskustelee hänen kanssaan. Hän saa Astleylta tietää, että Polina on Sveitsissä ja todella rakastaa häntä. Astley kertoo, että isoäiti on kuollut ja jättänyt Polinalle ja lapsille taloudellisen turvan. Kenraali on kuollut Pariisissa. Astley antaa hänelle rahaa, mutta osoittaa vähän toivoa siitä, ettei hän käytä sitä uhkapeliin. Aleksei lähtee kotiin ja haaveilee seuraavana päivänä lähtevänsä Sveitsiin ja muistelee, mikä sai hänet voittamaan rulettipöydissä aiemmin.</w:t>
      </w:r>
    </w:p>
    <w:p>
      <w:r>
        <w:rPr>
          <w:b/>
        </w:rPr>
        <w:t xml:space="preserve">Tulos</w:t>
      </w:r>
    </w:p>
    <w:p>
      <w:r>
        <w:t xml:space="preserve">Mitä Aleksei oli tarjoutunut tekemään, ennen kuin Polina pyysi häntä lyömään vetoa hänen puolestaan?</w:t>
      </w:r>
    </w:p>
    <w:p>
      <w:r>
        <w:rPr>
          <w:b/>
        </w:rPr>
        <w:t xml:space="preserve">Tulos</w:t>
      </w:r>
    </w:p>
    <w:p>
      <w:r>
        <w:t xml:space="preserve">Mitä Polina kehoittaa Aleksei tekemään?</w:t>
      </w:r>
    </w:p>
    <w:p>
      <w:r>
        <w:rPr>
          <w:b/>
        </w:rPr>
        <w:t xml:space="preserve">Tulos</w:t>
      </w:r>
    </w:p>
    <w:p>
      <w:r>
        <w:t xml:space="preserve">Ketä Polina todella rakastaa?</w:t>
      </w:r>
    </w:p>
    <w:p>
      <w:r>
        <w:rPr>
          <w:b/>
        </w:rPr>
        <w:t xml:space="preserve">Tulos</w:t>
      </w:r>
    </w:p>
    <w:p>
      <w:r>
        <w:t xml:space="preserve">Miten kenraali aikoi maksaa velkansa ranskalaiselle?</w:t>
      </w:r>
    </w:p>
    <w:p>
      <w:r>
        <w:rPr>
          <w:b/>
        </w:rPr>
        <w:t xml:space="preserve">Tulos</w:t>
      </w:r>
    </w:p>
    <w:p>
      <w:r>
        <w:t xml:space="preserve">Kenelle kenraali on velkaa?</w:t>
      </w:r>
    </w:p>
    <w:p>
      <w:r>
        <w:rPr>
          <w:b/>
        </w:rPr>
        <w:t xml:space="preserve">Tulos</w:t>
      </w:r>
    </w:p>
    <w:p>
      <w:r>
        <w:t xml:space="preserve">Miksi de Criet palautti omaisuutta kenraalille, vaikka tämä oli hänelle velkaa?</w:t>
      </w:r>
    </w:p>
    <w:p>
      <w:r>
        <w:rPr>
          <w:b/>
        </w:rPr>
        <w:t xml:space="preserve">Tulos</w:t>
      </w:r>
    </w:p>
    <w:p>
      <w:r>
        <w:t xml:space="preserve">Minkä painoiseksi Aleksei arvioi voittamansa rahat?</w:t>
      </w:r>
    </w:p>
    <w:p>
      <w:r>
        <w:rPr>
          <w:b/>
        </w:rPr>
        <w:t xml:space="preserve">Tulos</w:t>
      </w:r>
    </w:p>
    <w:p>
      <w:r>
        <w:t xml:space="preserve">Kuinka paljon rahaa "isoäiti" menettää rulettipöydässä?</w:t>
      </w:r>
    </w:p>
    <w:p>
      <w:r>
        <w:rPr>
          <w:b/>
        </w:rPr>
        <w:t xml:space="preserve">Tulos</w:t>
      </w:r>
    </w:p>
    <w:p>
      <w:r>
        <w:t xml:space="preserve">Kuka sai perinnön, jonka kenraali halusi maksaa velkansa?</w:t>
      </w:r>
    </w:p>
    <w:p>
      <w:r>
        <w:rPr>
          <w:b/>
        </w:rPr>
        <w:t xml:space="preserve">Tulos</w:t>
      </w:r>
    </w:p>
    <w:p>
      <w:r>
        <w:t xml:space="preserve">Kenet Aleksei ohittaa puistossa?</w:t>
      </w:r>
    </w:p>
    <w:p>
      <w:r>
        <w:rPr>
          <w:b/>
        </w:rPr>
        <w:t xml:space="preserve">Tulos</w:t>
      </w:r>
    </w:p>
    <w:p>
      <w:r>
        <w:t xml:space="preserve">Mikä on Aleksein ammatti?</w:t>
      </w:r>
    </w:p>
    <w:p>
      <w:r>
        <w:rPr>
          <w:b/>
        </w:rPr>
        <w:t xml:space="preserve">Tulos</w:t>
      </w:r>
    </w:p>
    <w:p>
      <w:r>
        <w:t xml:space="preserve">Minne Mademoiselle Blanche meni sen jälkeen, kun Alexista tuli rikas mies Saksassa?</w:t>
      </w:r>
    </w:p>
    <w:p>
      <w:r>
        <w:rPr>
          <w:b/>
        </w:rPr>
        <w:t xml:space="preserve">Tulos</w:t>
      </w:r>
    </w:p>
    <w:p>
      <w:r>
        <w:t xml:space="preserve">Miksi Polina halusi opettajan pelaavan hänen puolestaan?</w:t>
      </w:r>
    </w:p>
    <w:p>
      <w:r>
        <w:rPr>
          <w:b/>
        </w:rPr>
        <w:t xml:space="preserve">Tulos</w:t>
      </w:r>
    </w:p>
    <w:p>
      <w:r>
        <w:t xml:space="preserve">Mitä isoäiti voittaa rulettipöydässä?</w:t>
      </w:r>
    </w:p>
    <w:p>
      <w:r>
        <w:rPr>
          <w:b/>
        </w:rPr>
        <w:t xml:space="preserve">Tulos</w:t>
      </w:r>
    </w:p>
    <w:p>
      <w:r>
        <w:t xml:space="preserve">Kuka on englantilaisen aateliston ujo englantilainen?</w:t>
      </w:r>
    </w:p>
    <w:p>
      <w:r>
        <w:rPr>
          <w:b/>
        </w:rPr>
        <w:t xml:space="preserve">Tulos</w:t>
      </w:r>
    </w:p>
    <w:p>
      <w:r>
        <w:t xml:space="preserve">Milloin Alexi näki Polinan viimeksi?</w:t>
      </w:r>
    </w:p>
    <w:p>
      <w:r>
        <w:rPr>
          <w:b/>
        </w:rPr>
        <w:t xml:space="preserve">Tulos</w:t>
      </w:r>
    </w:p>
    <w:p>
      <w:r>
        <w:t xml:space="preserve">Kuka paljastaa Alekseille Polinan ja Genearalin taloudellisen tilanteen yksityiskohdat?</w:t>
      </w:r>
    </w:p>
    <w:p>
      <w:r>
        <w:rPr>
          <w:b/>
        </w:rPr>
        <w:t xml:space="preserve">Tulos</w:t>
      </w:r>
    </w:p>
    <w:p>
      <w:r>
        <w:t xml:space="preserve">Kuka vei isoäidin rautatieasemalle, kun hän oli hävinnyt rahaa uhkapelissä?</w:t>
      </w:r>
    </w:p>
    <w:p>
      <w:r>
        <w:rPr>
          <w:b/>
        </w:rPr>
        <w:t xml:space="preserve">Tulos</w:t>
      </w:r>
    </w:p>
    <w:p>
      <w:r>
        <w:t xml:space="preserve">Missä Alexi asuu, kun hän on kenraalin opettajana?</w:t>
      </w:r>
    </w:p>
    <w:p>
      <w:r>
        <w:rPr>
          <w:b/>
        </w:rPr>
        <w:t xml:space="preserve">Tulos</w:t>
      </w:r>
    </w:p>
    <w:p>
      <w:r>
        <w:t xml:space="preserve">Missä kenraali kuoli?</w:t>
      </w:r>
    </w:p>
    <w:p>
      <w:r>
        <w:rPr>
          <w:b/>
        </w:rPr>
        <w:t xml:space="preserve">Tulos</w:t>
      </w:r>
    </w:p>
    <w:p>
      <w:r>
        <w:t xml:space="preserve">Mitä Alexie lähettää isoäitinsä Moskovaan?</w:t>
      </w:r>
    </w:p>
    <w:p>
      <w:r>
        <w:rPr>
          <w:b/>
        </w:rPr>
        <w:t xml:space="preserve">Tulos</w:t>
      </w:r>
    </w:p>
    <w:p>
      <w:r>
        <w:t xml:space="preserve">Miten Aleksei sai tietää, että Polina välitti hänestä?</w:t>
      </w:r>
    </w:p>
    <w:p>
      <w:r>
        <w:rPr>
          <w:b/>
        </w:rPr>
        <w:t xml:space="preserve">Tulos</w:t>
      </w:r>
    </w:p>
    <w:p>
      <w:r>
        <w:t xml:space="preserve">Mikä on Aleksein työ tarinan alussa?</w:t>
      </w:r>
    </w:p>
    <w:p>
      <w:r>
        <w:rPr>
          <w:b/>
        </w:rPr>
        <w:t xml:space="preserve">Tulos</w:t>
      </w:r>
    </w:p>
    <w:p>
      <w:r>
        <w:t xml:space="preserve">Keneen Alexie on rakastunut ?</w:t>
      </w:r>
    </w:p>
    <w:p>
      <w:r>
        <w:rPr>
          <w:b/>
        </w:rPr>
        <w:t xml:space="preserve">Tulos</w:t>
      </w:r>
    </w:p>
    <w:p>
      <w:r>
        <w:t xml:space="preserve">Minkä valan Aleksei vannoo Polinalle?</w:t>
      </w:r>
    </w:p>
    <w:p>
      <w:r>
        <w:rPr>
          <w:b/>
        </w:rPr>
        <w:t xml:space="preserve">Tulos</w:t>
      </w:r>
    </w:p>
    <w:p>
      <w:r>
        <w:t xml:space="preserve">Kenet Mile Blanche nai yllättäen?</w:t>
      </w:r>
    </w:p>
    <w:p>
      <w:r>
        <w:rPr>
          <w:b/>
        </w:rPr>
        <w:t xml:space="preserve">Tulos</w:t>
      </w:r>
    </w:p>
    <w:p>
      <w:r>
        <w:t xml:space="preserve">Mitä Aleksei alkaa tehdä selviytyäkseen?</w:t>
      </w:r>
    </w:p>
    <w:p>
      <w:r>
        <w:rPr>
          <w:b/>
        </w:rPr>
        <w:t xml:space="preserve">Tulos</w:t>
      </w:r>
    </w:p>
    <w:p>
      <w:r>
        <w:t xml:space="preserve">Kenet Mlle Blanche nai?</w:t>
      </w:r>
    </w:p>
    <w:p>
      <w:r>
        <w:rPr>
          <w:b/>
        </w:rPr>
        <w:t xml:space="preserve">Esimerkki 3.1565</w:t>
      </w:r>
    </w:p>
    <w:p>
      <w:r>
        <w:t xml:space="preserve"> Ryhmä huijareita riistää viimeisimmän merkkinsä ja juhlii, kun ryhmän tosiasiallinen johtaja Jake Vig (Edward Burns) selittää huijauksen taidon. Kun yksi neljästä (Louis Lombardi) löydetään ammuttuna kuoliaaksi, kolme muuta saavat tietää, että heidän viimeisimmät varastamansa rahat kuuluivat itse asiassa paikalliselle L.A:n rikollispomolle nimeltä The King (Dustin Hoffman). Jake ehdottaa, että huijarit työskentelisivät Kingille ja varastaisivat rahaa pankin omistavalta kilpailijalta Morgan Pricelta (Robert Forster).Jake värvää apuun jäljellä olevat kumppaninsa Gordon (Paul Giamatti) ja Milesin (Brian Van Holt) sekä suostuttelee myös itsenäisen huijarin Lilyn (Rachel Weisz) täydentämään nelikkoa. Kuningas, häikäilemätön tappaja, joka kärsii ADHD:stä, vaatii, että yksi hänen miehistään, Lupus (Franky G), tulee myös mukaan. huijauksessa on kyse pankin varatoimitusjohtajan lahjomisesta, jotta tämä siirtäisi rahaa ulkomaille. Suunnitelma ajautuu vaikeuksiin, kun erikoisagentti Gunther Butan (Andy Garc a) ilmestyy Los Angelesiin ja haluaa vihdoin pidättää Jaken, jota hän on seurannut vuosia. Butan pakottaa korruptoituneet LAPD:n etsivät Omar Manzano (Luis Guzm n) ja Lloyd Whitworth (Donal Logue) vaihtamaan uskollisuuttaan Jakesta häneen.Kuultuaan Butanin tulosta hermostunut Jake vetää koko huijauksen takaisin. Hän huutaa Lilylle, mikä saa tämän kävelemään ulos. Lupus saa Jaken harkitsemaan uudelleen huijauksen perumista vihjaamalla, että Kuningas kiduttaa ja tappaa huijarit, jos suunnitelma epäonnistuu. Huijaus jatkuu, mutta nyt ilman Lilyn apua.Lahjottu pankinjohtaja siirtää rahat Gordolle Belizeen. Gordo tuo rahat Ontarion lentokentälle, jossa Butan ja Kuninkaan miehet kohtaavat hänet, ja molemmat osapuolet jahtaavat 5 miljoonaa dollaria säkissä. Butan pidättää Kuninkaan ja takavarikoi rahat, Gordo katoaa. Lupus, joka luulee, että Kingillä on rahat, paljastaa, että hän oli se, joka tappoi Jaken huijariystävän. Lupus uhkaa Jakea aseella, mutta Morgan Pricen kätyri Travis (Morris Chestnut) ampuu hänet. Kävi ilmi, että kun Lily käveli ulos, hän meni suoraan itse Pricen luokse ja paljasti koko huijauksen, joka oli käynnissä juuri sillä hetkellä. Price käski Travisin etsiä Jaken ja selvittää tarkalleen, miten huijaus oli suunniteltu, jotta vastaavaa ei enää koskaan tapahtuisi.Travis vie Jaken hylätylle tontille ja pakottaa hänet selittämään koko tarinan. Raivostunut Lily ottaa aseen esiin ja tappaa Jaken. Travis vaatii, että hän ja Lily katoavat molemmat välittömästi. Minuuttia myöhemmin Butan saapuu autolla ja Jake nousee verilammikosta vahingoittumattomana. huijauksen viimeiset osat paljastuvat. Lilyn "lopettaminen" oli lavastettu lavastus Lupuksen hämäämiseksi. Butan on itse asiassa Jaken vanha luottamusmies. Hän onnistui "takavarikoimaan" rahat ja pidättämään samalla Kuninkaan. Butanilla on rahat ja ne on jaettu viidellä. Jake käytti räiskintäpistooleja lavastaakseen oman kuolemansa lotossa." Lopulta kaikki olivat mukana kaikessa paitsi The King ja Lupus (ensimmäiset merkit), Price ja Travis (toiset, suuremmat merkit) sekä kaksi korruptoitunutta LAPD:n etsivää, jotka on pidätetty. Neljä huijaria kokoontuvat yhteen ja juhlivat.</w:t>
      </w:r>
    </w:p>
    <w:p>
      <w:r>
        <w:rPr>
          <w:b/>
        </w:rPr>
        <w:t xml:space="preserve">Tulos</w:t>
      </w:r>
    </w:p>
    <w:p>
      <w:r>
        <w:t xml:space="preserve">MITÄ OVAT HUIJARIT?</w:t>
      </w:r>
    </w:p>
    <w:p>
      <w:r>
        <w:rPr>
          <w:b/>
        </w:rPr>
        <w:t xml:space="preserve">Tulos</w:t>
      </w:r>
    </w:p>
    <w:p>
      <w:r>
        <w:t xml:space="preserve">Kuka paljasti koko huijauksen Pricelle?</w:t>
      </w:r>
    </w:p>
    <w:p>
      <w:r>
        <w:rPr>
          <w:b/>
        </w:rPr>
        <w:t xml:space="preserve">Tulos</w:t>
      </w:r>
    </w:p>
    <w:p>
      <w:r>
        <w:t xml:space="preserve">Miten Jake selvisi ampumisesta?</w:t>
      </w:r>
    </w:p>
    <w:p>
      <w:r>
        <w:rPr>
          <w:b/>
        </w:rPr>
        <w:t xml:space="preserve">Tulos</w:t>
      </w:r>
    </w:p>
    <w:p>
      <w:r>
        <w:t xml:space="preserve">KUKA OLI TARINASSA TÄMÄN NELJÄN HUIJARIN RYHMÄN JOHTAJA?</w:t>
      </w:r>
    </w:p>
    <w:p>
      <w:r>
        <w:rPr>
          <w:b/>
        </w:rPr>
        <w:t xml:space="preserve">Tulos</w:t>
      </w:r>
    </w:p>
    <w:p>
      <w:r>
        <w:t xml:space="preserve">MILLAISEN YRITYKSEN OMISTI KINGIN KILPAILIJA MORGAN PRICE?</w:t>
      </w:r>
    </w:p>
    <w:p>
      <w:r>
        <w:rPr>
          <w:b/>
        </w:rPr>
        <w:t xml:space="preserve">Tulos</w:t>
      </w:r>
    </w:p>
    <w:p>
      <w:r>
        <w:t xml:space="preserve">Mihin maahan pankin varapääjohtaja lähettää rahaa?</w:t>
      </w:r>
    </w:p>
    <w:p>
      <w:r>
        <w:rPr>
          <w:b/>
        </w:rPr>
        <w:t xml:space="preserve">Tulos</w:t>
      </w:r>
    </w:p>
    <w:p>
      <w:r>
        <w:t xml:space="preserve">Keneltä huijarit suostuvat varastamaan rahaa?</w:t>
      </w:r>
    </w:p>
    <w:p>
      <w:r>
        <w:rPr>
          <w:b/>
        </w:rPr>
        <w:t xml:space="preserve">Tulos</w:t>
      </w:r>
    </w:p>
    <w:p>
      <w:r>
        <w:t xml:space="preserve">Mitä Lily teki sen jälkeen, kun hän oli jättänyt huijauksen väliin?</w:t>
      </w:r>
    </w:p>
    <w:p>
      <w:r>
        <w:rPr>
          <w:b/>
        </w:rPr>
        <w:t xml:space="preserve">Tulos</w:t>
      </w:r>
    </w:p>
    <w:p>
      <w:r>
        <w:t xml:space="preserve">Kuka ampuu Lupusta?</w:t>
      </w:r>
    </w:p>
    <w:p>
      <w:r>
        <w:rPr>
          <w:b/>
        </w:rPr>
        <w:t xml:space="preserve">Tulos</w:t>
      </w:r>
    </w:p>
    <w:p>
      <w:r>
        <w:t xml:space="preserve">KETÄ JAKE LAHJOI HUIJAUKSESSA?</w:t>
      </w:r>
    </w:p>
    <w:p>
      <w:r>
        <w:rPr>
          <w:b/>
        </w:rPr>
        <w:t xml:space="preserve">Tulos</w:t>
      </w:r>
    </w:p>
    <w:p>
      <w:r>
        <w:t xml:space="preserve">Mikä on itsenäisen huijarin nimi?</w:t>
      </w:r>
    </w:p>
    <w:p>
      <w:r>
        <w:rPr>
          <w:b/>
        </w:rPr>
        <w:t xml:space="preserve">Tulos</w:t>
      </w:r>
    </w:p>
    <w:p>
      <w:r>
        <w:t xml:space="preserve">Kenelle varastetut rahat oikeastaan kuuluivat?</w:t>
      </w:r>
    </w:p>
    <w:p>
      <w:r>
        <w:rPr>
          <w:b/>
        </w:rPr>
        <w:t xml:space="preserve">Tulos</w:t>
      </w:r>
    </w:p>
    <w:p>
      <w:r>
        <w:t xml:space="preserve">MILLOIN BUTAN TAKAVARIKOI RAHAT HUIJARILTA?</w:t>
      </w:r>
    </w:p>
    <w:p>
      <w:r>
        <w:rPr>
          <w:b/>
        </w:rPr>
        <w:t xml:space="preserve">Tulos</w:t>
      </w:r>
    </w:p>
    <w:p>
      <w:r>
        <w:t xml:space="preserve">Kuka oikeasti tappoi huijarin tarinan alussa?</w:t>
      </w:r>
    </w:p>
    <w:p>
      <w:r>
        <w:rPr>
          <w:b/>
        </w:rPr>
        <w:t xml:space="preserve">Tulos</w:t>
      </w:r>
    </w:p>
    <w:p>
      <w:r>
        <w:t xml:space="preserve">KENELLE JAKE EHDOTTI RYHMÄNSÄ TYÖSKENTELEVÄN?</w:t>
      </w:r>
    </w:p>
    <w:p>
      <w:r>
        <w:rPr>
          <w:b/>
        </w:rPr>
        <w:t xml:space="preserve">Tulos</w:t>
      </w:r>
    </w:p>
    <w:p>
      <w:r>
        <w:t xml:space="preserve">Keneltä huijarit päättävät varastaa seuraavaksi?</w:t>
      </w:r>
    </w:p>
    <w:p>
      <w:r>
        <w:rPr>
          <w:b/>
        </w:rPr>
        <w:t xml:space="preserve">Tulos</w:t>
      </w:r>
    </w:p>
    <w:p>
      <w:r>
        <w:t xml:space="preserve">Miten huijarit päättävät pelastaa itsensä?</w:t>
      </w:r>
    </w:p>
    <w:p>
      <w:r>
        <w:rPr>
          <w:b/>
        </w:rPr>
        <w:t xml:space="preserve">Tulos</w:t>
      </w:r>
    </w:p>
    <w:p>
      <w:r>
        <w:t xml:space="preserve">KUKA OLI SE NAISPUOLINEN HUIJARI, JOKA OLI TEKEMISISSÄ JAKEN KANSSA?</w:t>
      </w:r>
    </w:p>
    <w:p>
      <w:r>
        <w:rPr>
          <w:b/>
        </w:rPr>
        <w:t xml:space="preserve">Tulos</w:t>
      </w:r>
    </w:p>
    <w:p>
      <w:r>
        <w:t xml:space="preserve">Kuka on ryhmän tosiasiallinen johtaja?</w:t>
      </w:r>
    </w:p>
    <w:p>
      <w:r>
        <w:rPr>
          <w:b/>
        </w:rPr>
        <w:t xml:space="preserve">Tulos</w:t>
      </w:r>
    </w:p>
    <w:p>
      <w:r>
        <w:t xml:space="preserve">KUKA OLI LILYN POMO?</w:t>
      </w:r>
    </w:p>
    <w:p>
      <w:r>
        <w:rPr>
          <w:b/>
        </w:rPr>
        <w:t xml:space="preserve">Tulos</w:t>
      </w:r>
    </w:p>
    <w:p>
      <w:r>
        <w:t xml:space="preserve">Mistä sairaudesta Kuningas kärsii?</w:t>
      </w:r>
    </w:p>
    <w:p>
      <w:r>
        <w:rPr>
          <w:b/>
        </w:rPr>
        <w:t xml:space="preserve">Tulos</w:t>
      </w:r>
    </w:p>
    <w:p>
      <w:r>
        <w:t xml:space="preserve">Mitä Price kertoi Travisille?</w:t>
      </w:r>
    </w:p>
    <w:p>
      <w:r>
        <w:rPr>
          <w:b/>
        </w:rPr>
        <w:t xml:space="preserve">Tulos</w:t>
      </w:r>
    </w:p>
    <w:p>
      <w:r>
        <w:t xml:space="preserve">Kuka osoittautuu Jaken vanhaksi luottomieheksi?</w:t>
      </w:r>
    </w:p>
    <w:p>
      <w:r>
        <w:rPr>
          <w:b/>
        </w:rPr>
        <w:t xml:space="preserve">Tulos</w:t>
      </w:r>
    </w:p>
    <w:p>
      <w:r>
        <w:t xml:space="preserve">Kuka saa Jaken harkitsemaan uudelleen huijauksen lopettamista?</w:t>
      </w:r>
    </w:p>
    <w:p>
      <w:r>
        <w:rPr>
          <w:b/>
        </w:rPr>
        <w:t xml:space="preserve">Tulos</w:t>
      </w:r>
    </w:p>
    <w:p>
      <w:r>
        <w:t xml:space="preserve">Kuka lähettää rahat Gordolle Belizeen?</w:t>
      </w:r>
    </w:p>
    <w:p>
      <w:r>
        <w:rPr>
          <w:b/>
        </w:rPr>
        <w:t xml:space="preserve">Tulos</w:t>
      </w:r>
    </w:p>
    <w:p>
      <w:r>
        <w:t xml:space="preserve">Mitä tapahtuu Pricelle ja Travisille?</w:t>
      </w:r>
    </w:p>
    <w:p>
      <w:r>
        <w:rPr>
          <w:b/>
        </w:rPr>
        <w:t xml:space="preserve">Tulos</w:t>
      </w:r>
    </w:p>
    <w:p>
      <w:r>
        <w:t xml:space="preserve">Mikä on Jakea etsivän erikoisagentin nimi?</w:t>
      </w:r>
    </w:p>
    <w:p>
      <w:r>
        <w:rPr>
          <w:b/>
        </w:rPr>
        <w:t xml:space="preserve">Tulos</w:t>
      </w:r>
    </w:p>
    <w:p>
      <w:r>
        <w:t xml:space="preserve">MISTÄ MIELENTERVEYSONGELMASTA KUNINGAS KÄRSI?</w:t>
      </w:r>
    </w:p>
    <w:p>
      <w:r>
        <w:rPr>
          <w:b/>
        </w:rPr>
        <w:t xml:space="preserve">Tulos</w:t>
      </w:r>
    </w:p>
    <w:p>
      <w:r>
        <w:t xml:space="preserve">Miksi yksi neljästä huijarista ammuttiin?</w:t>
      </w:r>
    </w:p>
    <w:p>
      <w:r>
        <w:rPr>
          <w:b/>
        </w:rPr>
        <w:t xml:space="preserve">Esimerkki 3.1566</w:t>
      </w:r>
    </w:p>
    <w:p>
      <w:r>
        <w:t xml:space="preserve"> John LeTour, 40-vuotias newyorkilainen, on toinen Annin kahdesta lähettäjästä, joka toimittaa huumeita pankki- ja rahoitusalan eksklusiiviselle asiakaskunnalle. Samaan aikaan kun Ann harkitsee siirtymistä kosmetiikka-alalle, unettomuudesta kärsivä LeTour on menettänyt elämänsä perspektiivin. eräänä iltana LeTour tapaa entisen tyttöystävänsä Mariannen, jolla molemmilla oli aikoinaan intensiivinen mutta tuhoisa suhde huumeiden väärinkäytön vuoksi. Vaikka he lopettivat huumeiden käytön, Marianne kieltäytyy hänen tarjouksestaan aloittaa uusi elämä. Vietettyään yhden yön yhdessä hän kertoo miehelle, että tämä oli hänen tapansa sanoa hyvästit. Marianen ei tiedä, että hänen äitinsä kuoli sairaalassa, kun hän oli LeTourin kanssa. Kun LeTour seuraavan kerran tapaa Mariannen, tämä hyökkää hänen kimppuunsa ja vaatii, että tämä häipyy lopullisesti hänen elämästään.Samaan aikaan poliisi alkaa tarkkailla LeTouria, koska yksi hänen asiakkaistaan, Tis, liittyy nuoren naisen huumeiden aiheuttamaan kuolemaan. Seuraavalla toimituksellaan LeTour näkee vahvasti huumattuna Mariannen Tisin asunnossa. Vain muutama minuutti hänen lähtönsä jälkeen nainen putoaa useita kerroksia kuoliaaksi. LeTour antaa poliisille vihjeen Mariannen viimeisestä olinpaikasta. Mariannen sisko Randi kehottaa häntä muistotilaisuudessa olemaan tuntematta syyllisyyttä tapahtuneesta. kun Tis tilaa uuden toimituksen ja vaatii LeTouria toimittamaan sen, hän aistii, että Tis haluaa eroon hänestä. Ann lähtee hänen mukaansa, mutta Tisin vartijat pakottavat hänet poistumaan huoneesta. Sitä seuranneessa tulitaistelussa LeTour tappaa Tisin ja hänen molemmat kätyriensä, mutta haavoittuu vakavasti. Hän makaa hotellin sängyllä, eikä näytä vihaa tai kipua, ainoastaan syvää väsymystä, kun poliisin sireenit kuuluvat kaukaisuudessa. Ann vierailee vankilassa LeTourin luona, joka ilmaisee helpotuksensa ja toivoo parempaa tulevaisuutta. Elokuva vihjaa mahdollisuuteen, että Ann odottaa häntä.</w:t>
      </w:r>
    </w:p>
    <w:p>
      <w:r>
        <w:rPr>
          <w:b/>
        </w:rPr>
        <w:t xml:space="preserve">Tulos</w:t>
      </w:r>
    </w:p>
    <w:p>
      <w:r>
        <w:t xml:space="preserve">Miksi Marianne ei pidä LeTourista heidän yhteisen yönsä jälkeen? </w:t>
      </w:r>
    </w:p>
    <w:p>
      <w:r>
        <w:rPr>
          <w:b/>
        </w:rPr>
        <w:t xml:space="preserve">Tulos</w:t>
      </w:r>
    </w:p>
    <w:p>
      <w:r>
        <w:t xml:space="preserve">Kuka on Johanneksen mukana, kun Tis tilaa uusia tarvikkeita?</w:t>
      </w:r>
    </w:p>
    <w:p>
      <w:r>
        <w:rPr>
          <w:b/>
        </w:rPr>
        <w:t xml:space="preserve">Tulos</w:t>
      </w:r>
    </w:p>
    <w:p>
      <w:r>
        <w:t xml:space="preserve">Kuka on Ann? </w:t>
      </w:r>
    </w:p>
    <w:p>
      <w:r>
        <w:rPr>
          <w:b/>
        </w:rPr>
        <w:t xml:space="preserve">Tulos</w:t>
      </w:r>
    </w:p>
    <w:p>
      <w:r>
        <w:t xml:space="preserve">Mille muulle alalle Ann harkitsee vaihtamista?</w:t>
      </w:r>
    </w:p>
    <w:p>
      <w:r>
        <w:rPr>
          <w:b/>
        </w:rPr>
        <w:t xml:space="preserve">Tulos</w:t>
      </w:r>
    </w:p>
    <w:p>
      <w:r>
        <w:t xml:space="preserve">Mille aloille LeTour toimittaa huumeita? </w:t>
      </w:r>
    </w:p>
    <w:p>
      <w:r>
        <w:rPr>
          <w:b/>
        </w:rPr>
        <w:t xml:space="preserve">Tulos</w:t>
      </w:r>
    </w:p>
    <w:p>
      <w:r>
        <w:t xml:space="preserve">Mistä sairaudesta LeTour kärsii?</w:t>
      </w:r>
    </w:p>
    <w:p>
      <w:r>
        <w:rPr>
          <w:b/>
        </w:rPr>
        <w:t xml:space="preserve">Tulos</w:t>
      </w:r>
    </w:p>
    <w:p>
      <w:r>
        <w:t xml:space="preserve">Kuka kertoo poliisille Mariannen viimeisestä olinpaikasta?</w:t>
      </w:r>
    </w:p>
    <w:p>
      <w:r>
        <w:rPr>
          <w:b/>
        </w:rPr>
        <w:t xml:space="preserve">Tulos</w:t>
      </w:r>
    </w:p>
    <w:p>
      <w:r>
        <w:t xml:space="preserve">Kuka on tämän tarinan päähenkilö? </w:t>
      </w:r>
    </w:p>
    <w:p>
      <w:r>
        <w:rPr>
          <w:b/>
        </w:rPr>
        <w:t xml:space="preserve">Tulos</w:t>
      </w:r>
    </w:p>
    <w:p>
      <w:r>
        <w:t xml:space="preserve">Kuka on Ann?</w:t>
      </w:r>
    </w:p>
    <w:p>
      <w:r>
        <w:rPr>
          <w:b/>
        </w:rPr>
        <w:t xml:space="preserve">Tulos</w:t>
      </w:r>
    </w:p>
    <w:p>
      <w:r>
        <w:t xml:space="preserve">Kuinka vanha John on?</w:t>
      </w:r>
    </w:p>
    <w:p>
      <w:r>
        <w:rPr>
          <w:b/>
        </w:rPr>
        <w:t xml:space="preserve">Tulos</w:t>
      </w:r>
    </w:p>
    <w:p>
      <w:r>
        <w:t xml:space="preserve">Mitä työtä LeTourilla on?</w:t>
      </w:r>
    </w:p>
    <w:p>
      <w:r>
        <w:rPr>
          <w:b/>
        </w:rPr>
        <w:t xml:space="preserve">Tulos</w:t>
      </w:r>
    </w:p>
    <w:p>
      <w:r>
        <w:t xml:space="preserve">Mikä on Johanneksen mielentila tarinassa?</w:t>
      </w:r>
    </w:p>
    <w:p>
      <w:r>
        <w:rPr>
          <w:b/>
        </w:rPr>
        <w:t xml:space="preserve">Tulos</w:t>
      </w:r>
    </w:p>
    <w:p>
      <w:r>
        <w:t xml:space="preserve">Miksi poliisi alkaa tarkkailla LeTouria?</w:t>
      </w:r>
    </w:p>
    <w:p>
      <w:r>
        <w:rPr>
          <w:b/>
        </w:rPr>
        <w:t xml:space="preserve">Tulos</w:t>
      </w:r>
    </w:p>
    <w:p>
      <w:r>
        <w:t xml:space="preserve">Miten LeTour suhtautuu, kun Ann vierailee hänen luonaan vankilassa?</w:t>
      </w:r>
    </w:p>
    <w:p>
      <w:r>
        <w:rPr>
          <w:b/>
        </w:rPr>
        <w:t xml:space="preserve">Tulos</w:t>
      </w:r>
    </w:p>
    <w:p>
      <w:r>
        <w:t xml:space="preserve">Missä LeTour asuu?</w:t>
      </w:r>
    </w:p>
    <w:p>
      <w:r>
        <w:rPr>
          <w:b/>
        </w:rPr>
        <w:t xml:space="preserve">Tulos</w:t>
      </w:r>
    </w:p>
    <w:p>
      <w:r>
        <w:t xml:space="preserve">Mitä Mariannen äidille tapahtuu, kun hän on LeTourin kanssa?</w:t>
      </w:r>
    </w:p>
    <w:p>
      <w:r>
        <w:rPr>
          <w:b/>
        </w:rPr>
        <w:t xml:space="preserve">Tulos</w:t>
      </w:r>
    </w:p>
    <w:p>
      <w:r>
        <w:t xml:space="preserve">Mitä Mariannelle tapahtuu?</w:t>
      </w:r>
    </w:p>
    <w:p>
      <w:r>
        <w:rPr>
          <w:b/>
        </w:rPr>
        <w:t xml:space="preserve">Tulos</w:t>
      </w:r>
    </w:p>
    <w:p>
      <w:r>
        <w:t xml:space="preserve">Miten Marianne kuolee?</w:t>
      </w:r>
    </w:p>
    <w:p>
      <w:r>
        <w:rPr>
          <w:b/>
        </w:rPr>
        <w:t xml:space="preserve">Tulos</w:t>
      </w:r>
    </w:p>
    <w:p>
      <w:r>
        <w:t xml:space="preserve">Miten LeTour reagoi kriittisesti haavoittuneena?</w:t>
      </w:r>
    </w:p>
    <w:p>
      <w:r>
        <w:rPr>
          <w:b/>
        </w:rPr>
        <w:t xml:space="preserve">Tulos</w:t>
      </w:r>
    </w:p>
    <w:p>
      <w:r>
        <w:t xml:space="preserve">Miten Marianne kuolee? </w:t>
      </w:r>
    </w:p>
    <w:p>
      <w:r>
        <w:rPr>
          <w:b/>
        </w:rPr>
        <w:t xml:space="preserve">Tulos</w:t>
      </w:r>
    </w:p>
    <w:p>
      <w:r>
        <w:t xml:space="preserve">Mitä John kuulee, kun hän makaa lopussa sängyllä?</w:t>
      </w:r>
    </w:p>
    <w:p>
      <w:r>
        <w:rPr>
          <w:b/>
        </w:rPr>
        <w:t xml:space="preserve">Tulos</w:t>
      </w:r>
    </w:p>
    <w:p>
      <w:r>
        <w:t xml:space="preserve">Kenet LeTour tappaa? </w:t>
      </w:r>
    </w:p>
    <w:p>
      <w:r>
        <w:rPr>
          <w:b/>
        </w:rPr>
        <w:t xml:space="preserve">Tulos</w:t>
      </w:r>
    </w:p>
    <w:p>
      <w:r>
        <w:t xml:space="preserve">Missä kaupungissa tarina tapahtuu?</w:t>
      </w:r>
    </w:p>
    <w:p>
      <w:r>
        <w:rPr>
          <w:b/>
        </w:rPr>
        <w:t xml:space="preserve">Tulos</w:t>
      </w:r>
    </w:p>
    <w:p>
      <w:r>
        <w:t xml:space="preserve">Mistä LeTour kärsii? </w:t>
      </w:r>
    </w:p>
    <w:p>
      <w:r>
        <w:rPr>
          <w:b/>
        </w:rPr>
        <w:t xml:space="preserve">Tulos</w:t>
      </w:r>
    </w:p>
    <w:p>
      <w:r>
        <w:t xml:space="preserve">Kuka on Randi? </w:t>
      </w:r>
    </w:p>
    <w:p>
      <w:r>
        <w:rPr>
          <w:b/>
        </w:rPr>
        <w:t xml:space="preserve">Tulos</w:t>
      </w:r>
    </w:p>
    <w:p>
      <w:r>
        <w:t xml:space="preserve">Mitä LeTour tekee työkseen? </w:t>
      </w:r>
    </w:p>
    <w:p>
      <w:r>
        <w:rPr>
          <w:b/>
        </w:rPr>
        <w:t xml:space="preserve">Tulos</w:t>
      </w:r>
    </w:p>
    <w:p>
      <w:r>
        <w:t xml:space="preserve">Kuka määrää LeTourin toimittamaan uudet lääkkeet?</w:t>
      </w:r>
    </w:p>
    <w:p>
      <w:r>
        <w:rPr>
          <w:b/>
        </w:rPr>
        <w:t xml:space="preserve">Tulos</w:t>
      </w:r>
    </w:p>
    <w:p>
      <w:r>
        <w:t xml:space="preserve">Miksi poliisi alkaa tarkkailla Johnia?</w:t>
      </w:r>
    </w:p>
    <w:p>
      <w:r>
        <w:rPr>
          <w:b/>
        </w:rPr>
        <w:t xml:space="preserve">Esimerkki 3.1567</w:t>
      </w:r>
    </w:p>
    <w:p>
      <w:r>
        <w:t xml:space="preserve"> Brad Hamilton (Tuomari Reinhold) on suosittu ylioppilas, joka odottaa innolla viimeistä kouluvuottaan ja jolla on jo melkein maksettu vuoden 1960 Buick LeSabre. Hänellä on osa-aikatyö All-American Burgerissa, pikaruokapaikassa, jossa myös hänen tyttöystävänsä Lisa työskentelee. Tällä arvostetulla yrityksellä on tiukka etikettipolitiikka: "Ei paitaa, ei kenkiä, ei noppaa." Brad saa sittemmin potkut, kun hän on menettänyt malttinsa vastenmieliselle asiakkaalle. Kun Brad yrittää kertoa Lisalle, kuinka paljon hän tarvitsee häntä, tämä sanoo jättävänsä hänet tapatakseen muita miehiä. Brad lopettaa työnsä Captain Hook Fish &amp; Chips -ravintolassa, koska on nöyryyttävää joutua käyttämään merirosvopukua ruokaa toimittaessaan. Myöhemmin hän saa töitä Mi-T-Martista, jossa hän onnistuu estämään ryöstöyrityksen ja saa sen jälkeen ylennyksen myymäläpäälliköksi.Bradin sisko Stacy (Jennifer Jason Leigh) on 15-vuotias toisen vuoden opiskelija ja myös neitsyt. Stacy työskentelee ostoskeskuksen pizzeriassa yhdessä suorapuheisen ystävänsä, suositun ja seksuaalisesti aktiivisen Lindan (Phoebe Cates) kanssa. Eräänä iltana töissä Stacy ottaa vastaan tilauksen Ron Johnsonilta, 26-vuotiaalta stereomyymälämyyjältä, joka pyytää häntä ulos sen jälkeen, kun Stacy kertoo olevansa yhdeksäntoista. Sitten hän lähtee salaa tapaamaan miestä, ja he harrastavat seksiä softball-kentän kaukalossa. Stacy ei enää koskaan kuule Ronista, ja paljastaa neitsyytensä menettämisen Lindalle.Mike Damone (Robert Romanus), dilettantti, joka tienaa rahaa vedonlyönnillä ja lipunmyynnillä, kuvittelee olevansa viisaampi ja maailmankatsomuksellinen naistenmies. Kun Miken ystävä Mark Ratner (Brian Backer) julistaa hänelle rakkauttaan Stacyyn, Mike paljastaa hänelle viisi salaisuuttaan tyttöjen iskemiseen. Myöhemmin Mike suostuttelee Markin viemään Stacyn treffeille saksalaiseen ravintolaan. Sen jälkeen Stacy kutsuu Markin kotiinsa makuuhuoneeseensa, jossa he katselevat yhdessä Stacyn valokuva-albumia. Lopulta he suutelevat, mutta mies väistää pian ja lähtee Stacyn yritettyä aloittaa läheisyyttä hänen kanssaan. Stacy kutsuu Damonen koulun jälkeen uimaan uima-altaaseen, mikä johtaa heidän väliseen seksiin allasrakennuksessa. Stacy ilmoittaa myöhemmin Damonelle, että hän on sen seurauksena raskaana. Mutta vastaanottoajankohtana Damone jättää hänet huomiotta, koska hän on nolostunut siitä, ettei pysty hankkimaan rahaa laskun puolikkaaseen, ja jättää hänet huomiotta. Stacy pyytää Bradia viemään hänet muka keilahalliin, mutta hän menee aborttiklinikalle. Kun Brad palaa, Stacy panee hänet lupaamaan, ettei hän kerro vanhemmilleen. Kun Stacy kertoo Lindalle, Linda suuttuu Damonelle, mikä johtaa lähes fyysiseen yhteenottoon Damonen ja Markin välillä poikien pukuhuoneessa, kunnes vararehtori keskeyttää sen.Jeff Spicoli (Sean Penn) on surffaaja ja marihuanan tapakäyttäjä, joka törmää tiukkaan historianopettajaan herra Handiin (Ray Walston), joka ei siedä Spicolin piittaamattomuutta luokassaan. Eräänä yönä Spicoli romuttaa Ridgemontin tähtijalkapalloilija Charles Jeffersonin vuoden 1979 Chevrolet Camaro Z28:n Jeffersonin nuoremman veljen kanssa tekemänsä ajelun aikana. Spicoli päättää parkkeerata auton koulun edustalle, johon on maalattu halventavia kirjoituksia, jotka oletettavasti on kirjoittanut Ridgemontin kilpailija Lincoln High. Kun Ridgemont pelaa Lincolnia vastaan, Jefferson suuttuu autostaan, pieksee useita Lincolnin pelaajia ja voittaa pelin Ridgemontille. Valmistujaistanssien iltana herra Hand ilmestyy Spicolin kotiin ja ilmoittaa hänelle, että koska hän on tuhlannut kahdeksan tuntia luokkatunteja viimeisen vuoden aikana, herra Hand aikoo hyvittää sen tuona iltana. He käyvät kahdenkeskisen istunnon, joka kestää niin kauan, että herra Hand on vakuuttunut siitä, että Spicoli on ymmärtänyt oppitunnin.Markin ja Stacyn jatkuvan suhteen ja Bradin ylennyksen päivittäistavarakaupan johtajaksi lisäksi joidenkin muiden hahmojen kohtalot paljastetaan lopputekstejä edeltävässä epilogissa: Spicoli pelastaa Brooke Shieldsin hukkumiselta ja käyttää palkkiorahat palkkaamalla Van Halenin soittamaan hänen syntymäpäiväjuhliinsa. Linda hyväksytään UC Riversideen ja hän muuttaa yhteen epänormaalin psykologian professorinsa kanssa. Damone pidätetään Ozzy Osbournen lippujen salakuljetuksesta, ja hän saa töitä 7-Eleveniltä vapauduttuaan, ja herra Hand uskoo yhä, että kaikki käyttävät huumeita.</w:t>
      </w:r>
    </w:p>
    <w:p>
      <w:r>
        <w:rPr>
          <w:b/>
        </w:rPr>
        <w:t xml:space="preserve">Tulos</w:t>
      </w:r>
    </w:p>
    <w:p>
      <w:r>
        <w:t xml:space="preserve">Milloin herra Hand menee Jeff Spicolin taloon?</w:t>
      </w:r>
    </w:p>
    <w:p>
      <w:r>
        <w:rPr>
          <w:b/>
        </w:rPr>
        <w:t xml:space="preserve">Tulos</w:t>
      </w:r>
    </w:p>
    <w:p>
      <w:r>
        <w:t xml:space="preserve">Minne Stacy oikeastaan menee pyydettyään Bradia viemään hänet keilaradalle?</w:t>
      </w:r>
    </w:p>
    <w:p>
      <w:r>
        <w:rPr>
          <w:b/>
        </w:rPr>
        <w:t xml:space="preserve">Tulos</w:t>
      </w:r>
    </w:p>
    <w:p>
      <w:r>
        <w:t xml:space="preserve">Minne Stacy pyytää Bradia viemään hänet?</w:t>
      </w:r>
    </w:p>
    <w:p>
      <w:r>
        <w:rPr>
          <w:b/>
        </w:rPr>
        <w:t xml:space="preserve">Tulos</w:t>
      </w:r>
    </w:p>
    <w:p>
      <w:r>
        <w:t xml:space="preserve">Millä kouluasteella Brad on?</w:t>
      </w:r>
    </w:p>
    <w:p>
      <w:r>
        <w:rPr>
          <w:b/>
        </w:rPr>
        <w:t xml:space="preserve">Tulos</w:t>
      </w:r>
    </w:p>
    <w:p>
      <w:r>
        <w:t xml:space="preserve">Miksi Brad menetti työnsä All-American Burgerissa?</w:t>
      </w:r>
    </w:p>
    <w:p>
      <w:r>
        <w:rPr>
          <w:b/>
        </w:rPr>
        <w:t xml:space="preserve">Tulos</w:t>
      </w:r>
    </w:p>
    <w:p>
      <w:r>
        <w:t xml:space="preserve">Kuinka vanha Stacy on?</w:t>
      </w:r>
    </w:p>
    <w:p>
      <w:r>
        <w:rPr>
          <w:b/>
        </w:rPr>
        <w:t xml:space="preserve">Tulos</w:t>
      </w:r>
    </w:p>
    <w:p>
      <w:r>
        <w:t xml:space="preserve">Kuka on Stacy suhteessa Bradiin?</w:t>
      </w:r>
    </w:p>
    <w:p>
      <w:r>
        <w:rPr>
          <w:b/>
        </w:rPr>
        <w:t xml:space="preserve">Tulos</w:t>
      </w:r>
    </w:p>
    <w:p>
      <w:r>
        <w:t xml:space="preserve">Minne Brad todella vie Stacyn?</w:t>
      </w:r>
    </w:p>
    <w:p>
      <w:r>
        <w:rPr>
          <w:b/>
        </w:rPr>
        <w:t xml:space="preserve">Tulos</w:t>
      </w:r>
    </w:p>
    <w:p>
      <w:r>
        <w:t xml:space="preserve">Mihin tehtävään Brad ylennetään päivittäistavarakaupassa?</w:t>
      </w:r>
    </w:p>
    <w:p>
      <w:r>
        <w:rPr>
          <w:b/>
        </w:rPr>
        <w:t xml:space="preserve">Tulos</w:t>
      </w:r>
    </w:p>
    <w:p>
      <w:r>
        <w:t xml:space="preserve">Miten Brad saa ylennyksen Mi-T-Martin johtajaksi?</w:t>
      </w:r>
    </w:p>
    <w:p>
      <w:r>
        <w:rPr>
          <w:b/>
        </w:rPr>
        <w:t xml:space="preserve">Tulos</w:t>
      </w:r>
    </w:p>
    <w:p>
      <w:r>
        <w:t xml:space="preserve">Kuka Lisa on suhteessa Bradiin?</w:t>
      </w:r>
    </w:p>
    <w:p>
      <w:r>
        <w:rPr>
          <w:b/>
        </w:rPr>
        <w:t xml:space="preserve">Tulos</w:t>
      </w:r>
    </w:p>
    <w:p>
      <w:r>
        <w:t xml:space="preserve">Minkä vuoden on Hamiltonin auto?</w:t>
      </w:r>
    </w:p>
    <w:p>
      <w:r>
        <w:rPr>
          <w:b/>
        </w:rPr>
        <w:t xml:space="preserve">Tulos</w:t>
      </w:r>
    </w:p>
    <w:p>
      <w:r>
        <w:t xml:space="preserve">Mikä on Brradin siskojen nimi?</w:t>
      </w:r>
    </w:p>
    <w:p>
      <w:r>
        <w:rPr>
          <w:b/>
        </w:rPr>
        <w:t xml:space="preserve">Tulos</w:t>
      </w:r>
    </w:p>
    <w:p>
      <w:r>
        <w:t xml:space="preserve">Kuka ajelee Charles Jeffersonin Camarossa Jeffersonin pikkuveljen kanssa?</w:t>
      </w:r>
    </w:p>
    <w:p>
      <w:r>
        <w:rPr>
          <w:b/>
        </w:rPr>
        <w:t xml:space="preserve">Tulos</w:t>
      </w:r>
    </w:p>
    <w:p>
      <w:r>
        <w:t xml:space="preserve">Miksi Brad ylennetään Mi-T-Martin myymäläpäälliköksi?</w:t>
      </w:r>
    </w:p>
    <w:p>
      <w:r>
        <w:rPr>
          <w:b/>
        </w:rPr>
        <w:t xml:space="preserve">Tulos</w:t>
      </w:r>
    </w:p>
    <w:p>
      <w:r>
        <w:t xml:space="preserve">Missä Stacy ja Mike Damone harrastavat seksiä?</w:t>
      </w:r>
    </w:p>
    <w:p>
      <w:r>
        <w:rPr>
          <w:b/>
        </w:rPr>
        <w:t xml:space="preserve">Tulos</w:t>
      </w:r>
    </w:p>
    <w:p>
      <w:r>
        <w:t xml:space="preserve">Mikä on All-American Burgerin asiakkaiden vaatteita koskeva käytäntö?</w:t>
      </w:r>
    </w:p>
    <w:p>
      <w:r>
        <w:rPr>
          <w:b/>
        </w:rPr>
        <w:t xml:space="preserve">Tulos</w:t>
      </w:r>
    </w:p>
    <w:p>
      <w:r>
        <w:t xml:space="preserve">Mikä on Brad Hamiltonin kouluvuosi?</w:t>
      </w:r>
    </w:p>
    <w:p>
      <w:r>
        <w:rPr>
          <w:b/>
        </w:rPr>
        <w:t xml:space="preserve">Tulos</w:t>
      </w:r>
    </w:p>
    <w:p>
      <w:r>
        <w:t xml:space="preserve">Kenen Ridgemont Highin jalkapalloilija Charles Jeffersonin mielestä hänen autonsa on tuhottu?</w:t>
      </w:r>
    </w:p>
    <w:p>
      <w:r>
        <w:rPr>
          <w:b/>
        </w:rPr>
        <w:t xml:space="preserve">Tulos</w:t>
      </w:r>
    </w:p>
    <w:p>
      <w:r>
        <w:t xml:space="preserve">Kenelle Markus tunnustaa rakkautensa?</w:t>
      </w:r>
    </w:p>
    <w:p>
      <w:r>
        <w:rPr>
          <w:b/>
        </w:rPr>
        <w:t xml:space="preserve">Tulos</w:t>
      </w:r>
    </w:p>
    <w:p>
      <w:r>
        <w:t xml:space="preserve">Miten Mike tienaa rahaa?</w:t>
      </w:r>
    </w:p>
    <w:p>
      <w:r>
        <w:rPr>
          <w:b/>
        </w:rPr>
        <w:t xml:space="preserve">Tulos</w:t>
      </w:r>
    </w:p>
    <w:p>
      <w:r>
        <w:t xml:space="preserve">Minkä huumeiden vakiokäyttäjä Jeff on?</w:t>
      </w:r>
    </w:p>
    <w:p>
      <w:r>
        <w:rPr>
          <w:b/>
        </w:rPr>
        <w:t xml:space="preserve">Tulos</w:t>
      </w:r>
    </w:p>
    <w:p>
      <w:r>
        <w:t xml:space="preserve">Kenen kanssa Stacy työskentelee pizzeriassa?</w:t>
      </w:r>
    </w:p>
    <w:p>
      <w:r>
        <w:rPr>
          <w:b/>
        </w:rPr>
        <w:t xml:space="preserve">Tulos</w:t>
      </w:r>
    </w:p>
    <w:p>
      <w:r>
        <w:t xml:space="preserve">Missä on Bradin osa-aikatyö?</w:t>
      </w:r>
    </w:p>
    <w:p>
      <w:r>
        <w:rPr>
          <w:b/>
        </w:rPr>
        <w:t xml:space="preserve">Tulos</w:t>
      </w:r>
    </w:p>
    <w:p>
      <w:r>
        <w:t xml:space="preserve">Kuka opettaja ei siedä Jeffiä?</w:t>
      </w:r>
    </w:p>
    <w:p>
      <w:r>
        <w:rPr>
          <w:b/>
        </w:rPr>
        <w:t xml:space="preserve">Tulos</w:t>
      </w:r>
    </w:p>
    <w:p>
      <w:r>
        <w:t xml:space="preserve">Kuka on Ron Johnson suhteessa Stacyyn?</w:t>
      </w:r>
    </w:p>
    <w:p>
      <w:r>
        <w:rPr>
          <w:b/>
        </w:rPr>
        <w:t xml:space="preserve">Tulos</w:t>
      </w:r>
    </w:p>
    <w:p>
      <w:r>
        <w:t xml:space="preserve">Mikä koulu voittaa jalkapallo-ottelun Ridgemont High:n ja Lincoln High:n välillä?</w:t>
      </w:r>
    </w:p>
    <w:p>
      <w:r>
        <w:rPr>
          <w:b/>
        </w:rPr>
        <w:t xml:space="preserve">Tulos</w:t>
      </w:r>
    </w:p>
    <w:p>
      <w:r>
        <w:t xml:space="preserve">Millainen auto Hamiltonilla on?</w:t>
      </w:r>
    </w:p>
    <w:p>
      <w:r>
        <w:rPr>
          <w:b/>
        </w:rPr>
        <w:t xml:space="preserve">Tulos</w:t>
      </w:r>
    </w:p>
    <w:p>
      <w:r>
        <w:t xml:space="preserve">Kuka on Stacyn vauvan isä?</w:t>
      </w:r>
    </w:p>
    <w:p>
      <w:r>
        <w:rPr>
          <w:b/>
        </w:rPr>
        <w:t xml:space="preserve">Esimerkki 3.1568</w:t>
      </w:r>
    </w:p>
    <w:p>
      <w:r>
        <w:t xml:space="preserve"> Evelyn Mulwrayksi esittäytyvä nainen palkkaa yksityisetsivä J. J. "Jake" Gittesin tarkkailemaan aviomiestään, Los Angelesin vesi- ja sähkölaitoksen pääinsinööriä Hollis Mulwrayta. Gittes seuraa miestä, kuulee tämän vastustavan julkisesti uuden vesialtaan perustamista ja ottaa hänestä valokuvia nuoren naisen kanssa, jotka julkaistaan seuraavan päivän lehden etusivulla. Takaisin toimistossaan Gittes kohtaa naisen, joka ilmoittaa olevansa oikea Evelyn Mulwray ja että häntä odottaa oikeusjuttu. tajutessaan, että hänet oli lavastettu, Gittes olettaa, että Mulwrayn aviomies on todellinen kohde. Ennen kuin Gittes ehtii kuulustella häntä, komisario Lou Escobar kalastaa Mulwrayn hukkuneena makean veden altaasta. Rouva Mulwrayn palkkaamana Gittes tutkii murhaepäilyjä ja huomaa, että vaikka säiliöstä lasketaan joka yö valtavat määrät vettä, maa on lähes kuiva. Vesilaitoksen turvallisuuspäällikkö Claude Mulvihill ja kätyri varoittavat Gittesia, joka viiltää Gittesin nenän. Takaisin toimistossaan Gittes saa puhelun Ida Sessionsilta, joka ilmoittaa olevansa huijari rouva Mulwray. Hän ei uskalla kertoa työnantajansa henkilöllisyyttä, mutta kehottaa Gittesiä tarkistamaan päivän kuolinilmoitukset.Gittes saa tietää, että Mulwray oli aikoinaan vaimonsa varakkaan isän, Noah Crossin, liikekumppani. Cross varoittaa lounaalla henkilökohtaisella klubillaan Gittesiä, ettei hän ymmärrä, millaiset voimat ovat vallalla, ja tarjoutuu kaksinkertaistamaan Gittesin palkkion Mulwrayn kadonneen rakastajattaren etsimisestä. Arkistohallissa Gittes saa selville, että suuri osa Luoteislaaksosta on vaihtanut omistajaa. Laaksoa tutkiessaan Gittes joutuu vihaisten maanomistajien hyökkäyksen kohteeksi, sillä he uskovat, että hän on vesilaitoksen agentti, joka yrittää pakottaa heidät pois täältä sabotoimalla heidän vesihuoltonsa. Gittes päättelee, että vesilaitos kuivattaa maata, jotta se voitaisiin ostaa alennettuun hintaan, ja että Mulwray murhattiin, kun hän sai selville suunnitelman. Hän saa selville, että entinen vanhainkodin asukas on yksi laakson uusista maanomistajista, ja hän on ilmeisesti ostanut kiinteistön viikko Mulwrayin kuoleman jälkeen. Evelyn ja Gittes bluffaavat tiensä vanhainkotiin ja varmistavat, että kiinteistökaupat on tehty salaa sen asukkaiden nimissä. pakoiltuaan Mulvihilliä ja hänen roistoaan Gittes ja Evelyn piiloutuvat Evelynin taloon ja nukkuvat yhdessä. Varhain aamulla Evelynin on lähdettävä yllättäen; hän varoittaa Gittesia, että hänen isänsä on vaarallinen. Gittes seuraa hänen autoaan talolle, jossa hän vakoilee ikkunoista Mulwrayn rakastajattaren lohduttamista. Hän syyttää Evelyniä naisen pitämisestä vastoin tämän tahtoa, mutta Evelyn tunnustaa, että nainen on hänen sisarensa.Seuraavana päivänä nimetön puhelu houkuttelee Gittesin Ida Sessionsin asunnolle; hän löytää tämän murhattuna ja Escobarin odottamassa hänen saapumistaan. Escobar kertoo hänelle, että kuolinsyyntutkijan raportissa Mulwrayn keuhkoista löytyi suolavettä, mikä viittaa siihen, ettei hän hukkunut makean veden altaaseen. Escobar epäilee Evelyniä murhasta ja käskee Gittesiä esittämään hänet nopeasti. Evelynin kartanossa Gittes löytää hänen palvelijansa pakkaamasta hänen tavaroitaan. Hän huomaa, että hänen puutarhalammikkonsa on suolavettä, ja löytää siitä kaksoissilmälasit. Hän asettaa Evelynin vastakkain tämän "siskosta"; Gittesin lyötyä häntä Evelyn myöntää, että nainen, Katherine, on hänen siskonsa ja tyttärensä: hänen isänsä raiskasi hänet, kun Evelyn oli viisitoista. Hän sanoo, etteivät silmälasit ole Mulwrayn, sillä hän ei käyttänyt kaksoissilmälaseja.Gittes järjestää naisten pakenemisen Meksikoon ja käskee Evelynin tavata hänet hovimestarinsa kotona Chinatownissa. Hän kutsuu Crossin Mulwrayn kotiin sopimaan heidän sopimuksestaan. Cross myöntää aikovansa liittää Luoteislaakson Los Angelesin kaupunkiin, kastella ja kehittää sitä. Gittes syyttää Crossia Mulwrayn murhasta. Cross ottaa kaksoissilmälasit, ja hän ja hänen miehensä pakottavat Gittesin aseella uhaten ajamaan ne naisten luo. Kun he saapuvat Chinatownin osoitteeseen, poliisi on jo paikalla ja pidättää Gittesin. Kun Cross lähestyy Katherinea, Evelyn ampuu häntä käsivarteen ja ajaa pois Katherinen kanssa. Poliisi avaa tulen ja tappaa Evelynin. Cross tarttuu Katherinesta kiinni ja vie hänet pois, ja Escobar määrää Gittesin vapautettavaksi. Lawrence Walsh, yksi Gittesin kumppaneista, kertoo hänelle: "Unohda se, Jake. Se on Chinatown."</w:t>
      </w:r>
    </w:p>
    <w:p>
      <w:r>
        <w:rPr>
          <w:b/>
        </w:rPr>
        <w:t xml:space="preserve">Tulos</w:t>
      </w:r>
    </w:p>
    <w:p>
      <w:r>
        <w:t xml:space="preserve">Kenet Evelynn palkkasi seuraamaan miestään?</w:t>
      </w:r>
    </w:p>
    <w:p>
      <w:r>
        <w:rPr>
          <w:b/>
        </w:rPr>
        <w:t xml:space="preserve">Tulos</w:t>
      </w:r>
    </w:p>
    <w:p>
      <w:r>
        <w:t xml:space="preserve">Kuka oikeasti esiintyi rouva Mulwrayna?</w:t>
      </w:r>
    </w:p>
    <w:p>
      <w:r>
        <w:rPr>
          <w:b/>
        </w:rPr>
        <w:t xml:space="preserve">Tulos</w:t>
      </w:r>
    </w:p>
    <w:p>
      <w:r>
        <w:t xml:space="preserve">Miten Hollis Mulwray kuoli?</w:t>
      </w:r>
    </w:p>
    <w:p>
      <w:r>
        <w:rPr>
          <w:b/>
        </w:rPr>
        <w:t xml:space="preserve">Tulos</w:t>
      </w:r>
    </w:p>
    <w:p>
      <w:r>
        <w:t xml:space="preserve">Kenelle Evelynn kertoo Gittesin olevan vaarallinen?</w:t>
      </w:r>
    </w:p>
    <w:p>
      <w:r>
        <w:rPr>
          <w:b/>
        </w:rPr>
        <w:t xml:space="preserve">Tulos</w:t>
      </w:r>
    </w:p>
    <w:p>
      <w:r>
        <w:t xml:space="preserve">Mikä on yksityisetsivän nimi? </w:t>
      </w:r>
    </w:p>
    <w:p>
      <w:r>
        <w:rPr>
          <w:b/>
        </w:rPr>
        <w:t xml:space="preserve">Tulos</w:t>
      </w:r>
    </w:p>
    <w:p>
      <w:r>
        <w:t xml:space="preserve">Kuka tappaa Evelynin?</w:t>
      </w:r>
    </w:p>
    <w:p>
      <w:r>
        <w:rPr>
          <w:b/>
        </w:rPr>
        <w:t xml:space="preserve">Tulos</w:t>
      </w:r>
    </w:p>
    <w:p>
      <w:r>
        <w:t xml:space="preserve">Milloin Jaken henki on ensimmäisen kerran vaarassa? </w:t>
      </w:r>
    </w:p>
    <w:p>
      <w:r>
        <w:rPr>
          <w:b/>
        </w:rPr>
        <w:t xml:space="preserve">Tulos</w:t>
      </w:r>
    </w:p>
    <w:p>
      <w:r>
        <w:t xml:space="preserve">Mitä oikea Evelyn Mulwray tekee, kun hän tapaa Jaken ensimmäistä kertaa? </w:t>
      </w:r>
    </w:p>
    <w:p>
      <w:r>
        <w:rPr>
          <w:b/>
        </w:rPr>
        <w:t xml:space="preserve">Tulos</w:t>
      </w:r>
    </w:p>
    <w:p>
      <w:r>
        <w:t xml:space="preserve">Mikä on Hollis Mulwrayn titteli töissä? </w:t>
      </w:r>
    </w:p>
    <w:p>
      <w:r>
        <w:rPr>
          <w:b/>
        </w:rPr>
        <w:t xml:space="preserve">Tulos</w:t>
      </w:r>
    </w:p>
    <w:p>
      <w:r>
        <w:t xml:space="preserve">Kuka tarjoutuu kaksinkertaistamaan Gittesin palkkion? </w:t>
      </w:r>
    </w:p>
    <w:p>
      <w:r>
        <w:rPr>
          <w:b/>
        </w:rPr>
        <w:t xml:space="preserve">Tulos</w:t>
      </w:r>
    </w:p>
    <w:p>
      <w:r>
        <w:t xml:space="preserve">Kuka on huijari rouva Mulwray? </w:t>
      </w:r>
    </w:p>
    <w:p>
      <w:r>
        <w:rPr>
          <w:b/>
        </w:rPr>
        <w:t xml:space="preserve">Tulos</w:t>
      </w:r>
    </w:p>
    <w:p>
      <w:r>
        <w:t xml:space="preserve">Mitä Gittes löytää Evelynin puutarhalammesta?</w:t>
      </w:r>
    </w:p>
    <w:p>
      <w:r>
        <w:rPr>
          <w:b/>
        </w:rPr>
        <w:t xml:space="preserve">Tulos</w:t>
      </w:r>
    </w:p>
    <w:p>
      <w:r>
        <w:t xml:space="preserve">Missä Hollis Mulwray murhattiin? </w:t>
      </w:r>
    </w:p>
    <w:p>
      <w:r>
        <w:rPr>
          <w:b/>
        </w:rPr>
        <w:t xml:space="preserve">Tulos</w:t>
      </w:r>
    </w:p>
    <w:p>
      <w:r>
        <w:t xml:space="preserve">Mistä Ida Sessionsin ruumis löydettiin?</w:t>
      </w:r>
    </w:p>
    <w:p>
      <w:r>
        <w:rPr>
          <w:b/>
        </w:rPr>
        <w:t xml:space="preserve">Tulos</w:t>
      </w:r>
    </w:p>
    <w:p>
      <w:r>
        <w:t xml:space="preserve">Ketä Evelyn ampuu käsivarteen? </w:t>
      </w:r>
    </w:p>
    <w:p>
      <w:r>
        <w:rPr>
          <w:b/>
        </w:rPr>
        <w:t xml:space="preserve">Tulos</w:t>
      </w:r>
    </w:p>
    <w:p>
      <w:r>
        <w:t xml:space="preserve">Kenen kanssa Gittes lopulta makaa?</w:t>
      </w:r>
    </w:p>
    <w:p>
      <w:r>
        <w:rPr>
          <w:b/>
        </w:rPr>
        <w:t xml:space="preserve">Tulos</w:t>
      </w:r>
    </w:p>
    <w:p>
      <w:r>
        <w:t xml:space="preserve">Minne Gittes järjestää naisten juoksun? </w:t>
      </w:r>
    </w:p>
    <w:p>
      <w:r>
        <w:rPr>
          <w:b/>
        </w:rPr>
        <w:t xml:space="preserve">Tulos</w:t>
      </w:r>
    </w:p>
    <w:p>
      <w:r>
        <w:t xml:space="preserve">Kuka on tämän tarinan päähenkilö? </w:t>
      </w:r>
    </w:p>
    <w:p>
      <w:r>
        <w:rPr>
          <w:b/>
        </w:rPr>
        <w:t xml:space="preserve">Tulos</w:t>
      </w:r>
    </w:p>
    <w:p>
      <w:r>
        <w:t xml:space="preserve">Ketä Gittes pitää todellisena kohteena?</w:t>
      </w:r>
    </w:p>
    <w:p>
      <w:r>
        <w:rPr>
          <w:b/>
        </w:rPr>
        <w:t xml:space="preserve">Tulos</w:t>
      </w:r>
    </w:p>
    <w:p>
      <w:r>
        <w:t xml:space="preserve">Mitä Mulwrayn keuhkoista löytyi? </w:t>
      </w:r>
    </w:p>
    <w:p>
      <w:r>
        <w:rPr>
          <w:b/>
        </w:rPr>
        <w:t xml:space="preserve">Tulos</w:t>
      </w:r>
    </w:p>
    <w:p>
      <w:r>
        <w:t xml:space="preserve">Kuka osoittautui rouva Mulwrayn huijariksi?</w:t>
      </w:r>
    </w:p>
    <w:p>
      <w:r>
        <w:rPr>
          <w:b/>
        </w:rPr>
        <w:t xml:space="preserve">Tulos</w:t>
      </w:r>
    </w:p>
    <w:p>
      <w:r>
        <w:t xml:space="preserve">Kuka on tämän tarinan antagonisti?</w:t>
      </w:r>
    </w:p>
    <w:p>
      <w:r>
        <w:rPr>
          <w:b/>
        </w:rPr>
        <w:t xml:space="preserve">Tulos</w:t>
      </w:r>
    </w:p>
    <w:p>
      <w:r>
        <w:t xml:space="preserve">Kuka on Evelynin sisko ja hänen tyttärensä? </w:t>
      </w:r>
    </w:p>
    <w:p>
      <w:r>
        <w:rPr>
          <w:b/>
        </w:rPr>
        <w:t xml:space="preserve">Tulos</w:t>
      </w:r>
    </w:p>
    <w:p>
      <w:r>
        <w:t xml:space="preserve">Mitä Mulwrayn keuhkoista löytyi kuolinsyyntutkijan raportissa?</w:t>
      </w:r>
    </w:p>
    <w:p>
      <w:r>
        <w:rPr>
          <w:b/>
        </w:rPr>
        <w:t xml:space="preserve">Tulos</w:t>
      </w:r>
    </w:p>
    <w:p>
      <w:r>
        <w:t xml:space="preserve">Mikä on herra Gittesin lempinimi? </w:t>
      </w:r>
    </w:p>
    <w:p>
      <w:r>
        <w:rPr>
          <w:b/>
        </w:rPr>
        <w:t xml:space="preserve">Tulos</w:t>
      </w:r>
    </w:p>
    <w:p>
      <w:r>
        <w:t xml:space="preserve">Kuka tappaa Evelynin? </w:t>
      </w:r>
    </w:p>
    <w:p>
      <w:r>
        <w:rPr>
          <w:b/>
        </w:rPr>
        <w:t xml:space="preserve">Tulos</w:t>
      </w:r>
    </w:p>
    <w:p>
      <w:r>
        <w:t xml:space="preserve">Mikä on J.J. Jake Gittesin ammatti?</w:t>
      </w:r>
    </w:p>
    <w:p>
      <w:r>
        <w:rPr>
          <w:b/>
        </w:rPr>
        <w:t xml:space="preserve">Tulos</w:t>
      </w:r>
    </w:p>
    <w:p>
      <w:r>
        <w:t xml:space="preserve">Missä Gittesin kuvat julkaistaan seuraavana päivänä?</w:t>
      </w:r>
    </w:p>
    <w:p>
      <w:r>
        <w:rPr>
          <w:b/>
          <w:u w:val="single"/>
        </w:rPr>
        <w:t xml:space="preserve">Tehtävä numero 4</w:t>
      </w:r>
    </w:p>
    <w:p>
      <w:r>
        <w:t xml:space="preserve">Tässä tehtävässä sinulle annetaan joukko arvosteluja Amazonista ja Yelpistä. Tehtävänäsi on luoda annetusta arvostelujoukosta yhteenveto arvosteluissa esiintyvistä tiedoista. Tämän luodun yhteenvedon tulisi heijastaa käyttäjien arvosteluissa ilmaisemia yhteisiä mielipiteitä, mielipiteiden yhteistä tunnetta ja niiden yksityiskohtia, ja sen tulisi olla johdonmukainen annetun arvostelujoukon kanssa lause- ja tietorakenteen osalta. Vältä luomasta tiivistelmiä, jotka (i) sisältävät lisätietoa, jota ei ole arvosteluissa, (ii) näyttävät täsmälleen samalta kuin arvostelu ja (iii) käyttävät vähintään viittä samaa peräkkäistä sanaa tai lausetta, jotka on annettu arvosteluissa.</w:t>
      </w:r>
    </w:p>
    <w:p>
      <w:r>
        <w:rPr>
          <w:b/>
        </w:rPr>
        <w:t xml:space="preserve">Esimerkki 4.0</w:t>
      </w:r>
    </w:p>
    <w:p>
      <w:r>
        <w:t xml:space="preserve">Review_1: Tämä riipus on niin ainutlaatuinen!!! Muotoilu on kaunis ja takuu on rengas tyypillisen takuun sijasta, mikä antaa sille hienon kosketuksen!!! Kaikki kulmat ovat sileät ja tyttäreni rakastaa sitä - näyttää upealta hänen päällään.En voi sanoa mitään ketjusta, koska käytimme omaa ketjuamme:) Tyytyväinen., Review_2: Se näyttää täydelliseltä naisten kaulassa!!! hieno lahja, luulin, että hinnan vuoksi se näyttää halvalta, mutta olin kaukana väärässä. Se näyttää hyvältä. spektri suuri palkinto teidän nainen, kun annat tämän hänelle; D, Review_3: Kaunein sterlinghopea pala omistan nyt. Saan niin paljon kohteliaisuuksia tästä kaulakorusta. Ostin sen itselleni mieheltäni ystävänpäiväksi. Miksi ei? Kun ihmiset kysyvät, mistä sain sen, sanon vain, että rakastavalta aviomieheltäni. Ja hän on pois koukusta, mitä ostaa minulle. win + win., Review_4: Rakastan sydämiä ja rakastan "rakkautta":) Minulla ei ole mitään negatiivista palautetta, kaulakoru on täydellinen ja charmi on täydellinen. Ajattelin vain, että se olisi ollut hieman isompi. Kaiken kaikkiaan rakastan uutta sydänkaulakoruani., Review_5: Kun sain paketin, olin yllättynyt ja hämmästynyt, koska kaulakoru on niin tyylikäs, kaunis ja sama kuin kuvassa esitetty. Rakastan todella tätä kaulakorua. Siinä on ainutlaatuinen riipus suunniteltu. Suosittelen sitä jollekin tilaamaan sen nyt..., Review_6: Tuote on mukava. Ei ole kovin laadukas tuote, mutta hintaansa nähden oikea. Charmi oli suurempi kuin odotin (odotin pientä ja tyylikästä, mutta se oli suuri ja melkein kuin pukukoru). Mielestäni se on hyvä kaulakoru, mutta ei vain sellainen kuin odotin., Review_7: Sain tämän lahjaksi GF:lle Valintines-päivänä. Hän rakastaa sitä ja käyttää sitä joka päivä! Se ei ole halvan näköinen eikä se ole vielä mennyt rikki. Ketju ei ole myöskään katkennut, vaikka se on hyvin ohut. Review_8: Kaiken kaikkiaan palvelu on ollut loistava ainoa ongelma, tilasin violetin Mikki Hiiri kotelo iPhone 4S he lähettivät musta, n tunsin, että se oli liikaa vaivaa n niin pieni kohde lähettää takaisin, joten tarpeetonta sanoa sen laittaa takaisin laatikkoon jonnekin.</w:t>
      </w:r>
    </w:p>
    <w:p>
      <w:r>
        <w:rPr>
          <w:b/>
        </w:rPr>
        <w:t xml:space="preserve">Tulos</w:t>
      </w:r>
    </w:p>
    <w:p>
      <w:r>
        <w:t xml:space="preserve">Tämä hopeaketju ja riipus ovat tyylikkäät ja ainutlaatuiset. Kaulakoru on erittäin hyvin tehty, joten se on hyvä ostos kustannuksiin nähden, ja se on riittävän laadukas, jotta sitä voi käyttää joka päivä. Kaulakoru näyttää kauniilta, kun sitä käytetään, mikä tuo monia kohteliaisuuksia. Kaiken kaikkiaan se on erittäin suositeltava.</w:t>
      </w:r>
    </w:p>
    <w:p>
      <w:r>
        <w:rPr>
          <w:b/>
        </w:rPr>
        <w:t xml:space="preserve">Tulos</w:t>
      </w:r>
    </w:p>
    <w:p>
      <w:r>
        <w:t xml:space="preserve">Tämä naisen kaulakoru on loistava lahja kenelle tahansa naiselle tai lapselle. Ohut hopeaketju näyttää tyylikkäältä ja sydämen muotoinen riipus on kaunis ja ainutlaatuinen. Kaulakoru istuu mukavasti kaulan ympärille ja näyttää upealta käytettynä. Se on hintaansa nähden hyvälaatuinen tuote, jota voi suositella lämpimästi.</w:t>
      </w:r>
    </w:p>
    <w:p>
      <w:r>
        <w:rPr>
          <w:b/>
        </w:rPr>
        <w:t xml:space="preserve">Tulos</w:t>
      </w:r>
    </w:p>
    <w:p>
      <w:r>
        <w:t xml:space="preserve">Tämä kaulakoru on houkutteleva, ainutlaatuinen ja näyttää hyvältä edulliseen hintaan nähden. Se sopii hyvin ystävänpäivälahjaksi tai lahjaksi lapselle. Ketju on ohut, mutta kestävä, ja sen pitäisi kestää pitkään. Riipus on mielenkiintoinen ja jotain erilaista lahjaksi rakkaalle.</w:t>
      </w:r>
    </w:p>
    <w:p>
      <w:r>
        <w:rPr>
          <w:b/>
        </w:rPr>
        <w:t xml:space="preserve">Esimerkki 4.1</w:t>
      </w:r>
    </w:p>
    <w:p>
      <w:r>
        <w:t xml:space="preserve">Review_1: Tämä kenkä on erittäin tyylikäs ja tyylikäs. Väri on täyteläinen ja sopii hyvin melkein minkä tahansa tummansinisen asun kanssa. Se sopi minulle kuitenkin hieman ahtaasti edestä luultavasti siksi, että jalkani ovat hieman leveämmät. Ja sinun on tilattava koko 1 / 2 tuumaa isompi kuin normaalisti käytät., Arvostelu_2: Tämän kengän valitsi tuleva morsian tuleviin häihinsä tänä viikonloppuna. Muut morsiusneidot maksoivat yli 80,00 dollaria tavaratalossa. Löysin tyttärelleni 'morsiusneito' täsmälleen saman kengän paljon halvemmalla. Laatu on sama. merkki on sama, ulkonäkö on sama ja se sopii täydellisesti., Review_3: Rakastan näiden kenkien ulkonäköä ja ne tulevat aina olemaan minulle erityiset, koska käytin niitä häissäni. Join muutaman kosmoksen heti seremoniamme jälkeen, joten en huomannut mitään mukavuusongelmia koko yön aikana, mutta seuraavana aamuna jalkani tuntuivat siltä, kuin niitä olisi puristettu varpaiden alueelta., Review_4: Nämä ovat ERITTÄIN hienot kengät ja niin kauniit, mutta kenkien yläosassa varpaideni kohdalla on reunus, joka hankaa niitä ja voi aiheuttaa rakkulan tai kipeytymisen, joten vaikka ne ovat hienot katsoa, ne eivät ole niin mukavat., Review_5: Nämä kengät ovat 0,5 kokoa pienet, jouduin vaihtamaan ne pois ja maksamaan palautuslähetykset. Tilaa 0,5 kokoa suurempi kuin yleensä käytät, ja ne eivät satu tai aiheuta rakkuloita edes varpaiden ympärillä. Muista - tämä ei ole luonnollista nahkaa, joten älä toivo, että ne murtautuvat sisään. Jos valitset oikean koon, ne ovat erittäin mukavat ja söpöt., Review_6: Ostin nämä laivastonsävyiset, jotta voisin käyttää niitä siskoni häissä. Ne sopivat täydellisesti tummansiniseen satiinipukuuni ja olivat erittäin mukavat. Käytin näitä kenkiä pidempään kuin olen käyttänyt mitään korkokenkiä. Matalampi korko antoi minulle juuri tarpeeksi korkeutta, mutta ei niin paljon, että olisin epävakaa. Review_7: Nämä kengät sopivat kokoon (olen kokoa 9), mutta minusta tuntui, että ne puristivat varpaitani, koska minulla on leveämpi jalka. Lyhyempi kantapää on mukava, joten sinun ei tarvitse huolehtia kompastumisesta - mutta lähetin ne takaisin, koska en pitänyt niitä mukavina., Review_8: Suuri Nopea Amazonin toimitus, ja itse näyttely on todella mukava kirkkaan keltainen, täydellinen siihen värin popiin, jota etsin. Olen viisi kuukautta raskaana ja tarvitsin mukavan kengän häihin ja nämä sopivat täysin laskulle. Ostaisin uudelleen.</w:t>
      </w:r>
    </w:p>
    <w:p>
      <w:r>
        <w:rPr>
          <w:b/>
        </w:rPr>
        <w:t xml:space="preserve">Tulos</w:t>
      </w:r>
    </w:p>
    <w:p>
      <w:r>
        <w:t xml:space="preserve">Nämä kengät ovat parhaiten sopivat ja mukavan näköiset juhliin tai erityisesti häihin. Näytöksen kärki voi olla haaste joillekin jaloille ja saattaa tehdä jaloista kipeät, koska vanne pitää muodon täydellisenä. Kaiken kaikkiaan hinta viisas ja ulkonäkö on suuri ja suosittelen pitkäaikaiseen käyttöön.</w:t>
      </w:r>
    </w:p>
    <w:p>
      <w:r>
        <w:rPr>
          <w:b/>
        </w:rPr>
        <w:t xml:space="preserve">Tulos</w:t>
      </w:r>
    </w:p>
    <w:p>
      <w:r>
        <w:t xml:space="preserve">Näissä tyylikkäissä kengissä on lyhyt korko, ja ne sopivat täydellisesti häihin. Ne voivat aiheuttaa puristusta ja rakkuloita, mutta se on helppo korjata ostamalla puoli kokoa normaalia suurempi. Niitä on saatavana useissa rikkaissa väreissä. Laatuun nähden hintaa ei voi voittaa!</w:t>
      </w:r>
    </w:p>
    <w:p>
      <w:r>
        <w:rPr>
          <w:b/>
        </w:rPr>
        <w:t xml:space="preserve">Tulos</w:t>
      </w:r>
    </w:p>
    <w:p>
      <w:r>
        <w:t xml:space="preserve">Nämä naisten pukukengät näyttävät hyvältä ja niissä on eloisat värit. Niissä on matalampi kantapää, joka antaa enemmän vakautta. Ne aiheuttavat kuitenkin joskus varpaiden puristumista ja hankautumista, jos niitä käytetään koon mukaan, joten puolta kokoa suurempi tilaaminen voi olla tarpeen. Näitä kenkiä ei tästä syystä suositella leveille jaloille.</w:t>
      </w:r>
    </w:p>
    <w:p>
      <w:r>
        <w:rPr>
          <w:b/>
        </w:rPr>
        <w:t xml:space="preserve">Esimerkki 4.2</w:t>
      </w:r>
    </w:p>
    <w:p>
      <w:r>
        <w:t xml:space="preserve">Arvostelu_1: Sovi odotetusti. Minulla on ongelmia jalkojeni kanssa: neuromia, plantaarifaskiittia ja polvitaipeet. Etsin mukavat pehmustetut nopeille matkoille asioille ilman lenkkareita ja lenkkareita. Nämä sopivat minulle hyvin, mutta eivät koko päivän käyttöön., Review_2: Kenkä on niin mukava, ja ostin toisen Ahnun "kävelykengän", joka on myös täydellinen.Tarvitsin söpön ja mukavan kengän, jotta voin kävellä paljon Euroopassa tänä keväänä. Nämä sopivat tähän tarkoitukseen.Huomasin, että tämä tyyli oli hieman iso, joten minun täytyi ostaa puoli kokoa pienempi, ja se on loistava.LO, Review_3: Arvosteluissa sanottiin, että osta kokoa pienempi. Käytän kokoa 7, joten tilasin koon 6,5. Se oli silti liian iso, ja arvelen, että 6 sopisi. Ostin Ahnun sandaalin 6.5 ja se sopi täydellisesti. Aion tilata kengän uudelleen, mutta kokoa 6., Review_4: Otan aina koon 7 tai 7,5, omistan itse asiassa tämän merkin flipflopsit, joiden koko on 7. Päätin tilata 7,5, ja se sopii enemmän kuin 8,5 tai jopa 9. Aivan liian suuri. Palautan kengät ja toivon, että ne korvataan pienemmällä koolla., Review_5: Suosittelen näitä kenkiä kaikille, jotka etsivät erittäin mukavaa kävelykenkää, jossa on tyyliä. Voin käyttää näitä lenkkareiden sijaan vähemmän rentoihin tapahtumiin. Kengät ovat suuret. Käytän normaalisti kokoa 7 1 / 2, mutta päädyin numeroon 7, joka sopi juuri sopivasti., Review_6: Tilasin nämä kengät puoli kokoa pienempänä kuin tavallinen kokoni lukemieni arvostelujen perusteella, mutta ne olivat silti liian pienet. Ne olivat kauniit kengät, joten olin hyvin pettynyt. Yritys palautti rahani hyvin nopeasti., Review_7: En usko, että nämä kengät sopivat kenellekään, joka käyttää kapeaa kokoa. Jos tilaan oikean koon, ne ovat liian lyhyet ja varpaani osuvat kengän etuosaan, mutta jos tilaan seuraavan koon, ne ovat liian leveät, mutta varpaani osuvat silti samaan kohtaan. Molemmat parit menivät takaisin - harmi!, Review_8: Kuljen ja kuljen alueilla, joilla jalkataso voi olla liukas. Halusin söpön mutta täysin toimivan kengän ja tämä on se. Uskomattoman kevyet! Voisin varmasti juosta näissä. Loistava kaikenkattava rento työkenkä.</w:t>
      </w:r>
    </w:p>
    <w:p>
      <w:r>
        <w:rPr>
          <w:b/>
        </w:rPr>
        <w:t xml:space="preserve">Tulos</w:t>
      </w:r>
    </w:p>
    <w:p>
      <w:r>
        <w:t xml:space="preserve">Tämä on täydellinen "mukava kenkä", joka sopii erinomaisesti kaupunkikävelyyn tai rentoon seurusteluun. Söpö ja toimiva!  Ne kulkevat hieman isoja, suunnittele tilaamaan ne 1/2-1 kokoa pienemmiksi kuin tavallisesti. Toinen erittäin mukava kenkä Ahnulta, ostaisin ehdottomasti uudelleen!</w:t>
      </w:r>
    </w:p>
    <w:p>
      <w:r>
        <w:rPr>
          <w:b/>
        </w:rPr>
        <w:t xml:space="preserve">Tulos</w:t>
      </w:r>
    </w:p>
    <w:p>
      <w:r>
        <w:t xml:space="preserve">Mukava, tyylikäs ja rento kävelykenkä. Kun kävelet paljon, tämä kenkä on loistava vaihtoehto lenkkareille. Mitoitus on kuitenkin pielessä. Ne ovat liian suuret ja liian leveät. Pienentämällä kokoa 1 tai 2 kokoa saat paremman istuvuuden. Yritys vaihtaa tai hyvittää nopeasti mitoitusongelmien vuoksi.</w:t>
      </w:r>
    </w:p>
    <w:p>
      <w:r>
        <w:rPr>
          <w:b/>
        </w:rPr>
        <w:t xml:space="preserve">Tulos</w:t>
      </w:r>
    </w:p>
    <w:p>
      <w:r>
        <w:t xml:space="preserve">Nämä ovat erittäin mukavat, laadukkaat kengät, joita voi käyttää rennosti. Ne ovat toiminnalliset ja uskomattoman kevyet. Kengillä on kuitenkin taipumus olla hieman suuret. Kaiken kaikkiaan tätä laatutuotetta voi suositella.</w:t>
      </w:r>
    </w:p>
    <w:p>
      <w:r>
        <w:rPr>
          <w:b/>
        </w:rPr>
        <w:t xml:space="preserve">Esimerkki 4.3</w:t>
      </w:r>
    </w:p>
    <w:p>
      <w:r>
        <w:t xml:space="preserve">Arvostelu_1: Vaikka rakenteen laatu vaikuttaa riittävältä, mitoitus ei ole tarkka. Tilasin koon 34, joka on normaalisti käyttämäni koko, ja puku ei ainoastaan purista jalkojeni ympärillä, vaan on myös lähes epämukavan tiukka vyötärön ympärillä., Review_2: Puku vaikutti laadultaan hyvältä, mutta se oli väärän kokoinen. On aina uhkapeliä ostaa netistä, vaikka noudattaisinkin kokotaulukkoa. Palautin sen kyllä ja sain hyvityksen, mutta Amazon ei onnistunut taistelemaan myynnistä ja korjaamaan asiaa. Kävin paikallisessa kaupassa ja ostin sen, mistä pidin., Review_3: Sopii hyvin ja siinä on mukava kiristysnauha, joka pitää ne tiukasti kiinni. Ostin pienen koon, jotta minun ei tarvitsisi huolehtia niiden putoamisesta, mutta minun olisi pitänyt ostaa oikea koko, koska ne istuvat oikean kokoisina., Review_4: Ainoa syy 1 tähden alennukseen on se, että jalkojen ympärillä olevat saumat ovat melko jäykät ja tiukat. Saumat näyttävät kuitenkin löystyvän hieman käytön myötä. Käytän tavallisesti kokoa 32, mutta minun oli hankittava kokoa 34 tätä pukua varten., Review_5: Vyötärön koko oli oikea, mutta jos sinulla on suuret reidet, kuten minulla, tai pitäisikö sanoa lihaksikkaat reidet, puku on tiukka. Se on hyvin tiukka päästä reideni ohi, sitten se ei ollut niin paha. Vyötärö oli 38, siinä ei ollut ongelmia. Se on tiukka istuvuus useimmille miehille., Review_6: Sain tämän uimapuvun kuukausi sitten. Uin 5 päivää viikossa noin tunnin ja 15 minuuttia. Pesin puvun jokaisen harjoituksen jälkeen. Kesti noin 2 viikkoa, että kangas menetti kaiken kimmoisuuden. Vielä kahden viikon jälkeen puku periaatteessa hajosi. Vältä!, Review_7: Käytän 32 ja luin joitakin arvosteluja ja kyllä se on mukava tuntuma ja istuvuus, mutta se on pienikokoinen, että sanottuna tilasin 34 ja se oli mukava istuvuus ja tuntuma, mutta luulen, että 36 olisi ollut parempi fut, Review_8: En ole uinut siinä vielä paljon, mutta istuvuus on hyvä. Ostin kaksi eri tyyliä. Molemmat olivat speedoja. En ole uimari, joten tämä on ensimmäinen speedo-ostos. Treenaan kolmatta maratonia varten ja halusin lisätä uinnin osaksi harjoitteluani.</w:t>
      </w:r>
    </w:p>
    <w:p>
      <w:r>
        <w:rPr>
          <w:b/>
        </w:rPr>
        <w:t xml:space="preserve">Tulos</w:t>
      </w:r>
    </w:p>
    <w:p>
      <w:r>
        <w:t xml:space="preserve">Laatu/rakenne vaikuttaa kunnolliselta.  Mitoitus voi kuitenkin olla ongelmallinen, eikä se ole kovin tarkka lahkeen aukon ja vyötärön suhteen.  Yhden tai jopa kaksi kokoa isompi koko voisi olla hyvä idea, erityisesti lihaksikkaiden reisien kohdalla.</w:t>
      </w:r>
    </w:p>
    <w:p>
      <w:r>
        <w:rPr>
          <w:b/>
        </w:rPr>
        <w:t xml:space="preserve">Tulos</w:t>
      </w:r>
    </w:p>
    <w:p>
      <w:r>
        <w:t xml:space="preserve">Puku on yleensä hieman pieni, sillä vyötärön kohdalta se sopi hyvin, mutta reisien kohdalta se oli tiukka. Runsaan käytön jälkeen saumoilla on taipumus löystyä ja jopa menettää kimmoisuuttaan ajan myötä. Kaiken kaikkiaan se on mukava puku, siinä on mukava tuntuma ja se on hienosti rakennettu.</w:t>
      </w:r>
    </w:p>
    <w:p>
      <w:r>
        <w:rPr>
          <w:b/>
        </w:rPr>
        <w:t xml:space="preserve">Tulos</w:t>
      </w:r>
    </w:p>
    <w:p>
      <w:r>
        <w:t xml:space="preserve">Tämän tuotteen valmistuksessa käytetty materiaali on korkealaatuista. Tämä on erittäin kestävä tuote, jota on saatavana eri kokoisina ja eri tyyleinä. Tuote mahtuu hyvin vartalon ympärille. On tärkeää kasvattaa yhtä kokoa, jotta varmistetaan oikea istuvuus. Kaiken kaikkiaan tämä tuote on erittäin suositeltava.</w:t>
      </w:r>
    </w:p>
    <w:p>
      <w:r>
        <w:rPr>
          <w:b/>
        </w:rPr>
        <w:t xml:space="preserve">Esimerkki 4.4</w:t>
      </w:r>
    </w:p>
    <w:p>
      <w:r>
        <w:t xml:space="preserve">Review_1: pidän todella näistä saappaat. ne voivat olla peto saada päälle, kuten kaikki saappaat sovi kestää; kun ne ovat päällä, ne ovat uskomattoman mukavia. Minulla on ollut ne 4 vuotta ja ne näyttävät edelleen hyvältä - kuluneet, mutta eivät kuluneet..., Review_2: Mitkä upeat saappaat! Ne vaativat jonkin verran totuttelua - kuten kaikki oikea nahka. Kulkevat ehkä hiukan pienenä yleisessä spektrissä, mutta hei, muistakaa sisäänajoaika. Näyttävät upeilta, kestävät minua seuraavat kaksikymmentä vuotta..... Ne siltaavat muodin vs. toiminnon pulman kauniisti., Review_3: Jokainen nainen tarvitsee pari näitä Frye-saappaita! Istuvuus on normaalin koon mukainen. Käytän tavallista kokoa 9. Nämä sopivat akseliin kaikille naisille, joilla on isommat vasikat kuin minulla. Sinun täytyy taistella saadaksesi ne jalkaasi ensimmäisillä kerroilla ja ne kuluvat jäykästi, kunnes ne ovat täysin sisäänajetut. Rahan ja sisäänajon arvoinen., Review_4: Saappaat erinomaista laatua, kaunis iho, moderni malli. Mutta! ne ovat hyvin kapeat! Tämä on toinen pari kenkiä on merkki ja minun 8,5 koko sopii minulle täydellisesti, jopa hän hieman enemmän kuin tavallisesti. Mutta nämä ovat hyvin kapeat! mene suutarille, anna hänen yrittää venyttää. Ole varovainen!, Review_5: osti nämä vaimolle, jotta hänellä olisi jotain, jolla potkia ympäriinsä ja pysyä lasten kanssa, mutta hän ei pidä niistä. Hänen kantapäänsä nousee joka askeleella, ja ne ovat jäykät ja raskaat. Ei ole jokapäiväinen vapaa-ajan kenkä., Review_6: Älä ymmärrä minua väärin, ne ovat todella hyvät saappaat, mutta ennen ne olivat paremmat. Edellinen parini muutaman vuoden takaa oli paljon laadukkaampi. Paksumpi pohja, parempaa täysjyväistä nahkaa, mutta nyt he valmistavat vain mustaa "rasvaista", joka värjää kaikki sukkani mustiksi. Pidän ne, mutta olen silti pettynyt Fryeen., Review_7: Ostin sen vain kovaa lunta varten, koska UGG-kenkäni kastuivat läpi. vaikka se on hieman kallis, mutta saappaat ovat mukavat ja ne toimitettiin minulle vain kaksi päivää. !!!!!! Rakastan sitä, Review_8: Ne olivat mukavat heti, kun laitoin ne jalkaan. Koot ovat tarkat. Väri tapa, jolla ne on tehty, ovat mitä odotan Fryelta, jota olen käyttänyt 70-luvulta lähtien. Kun 20 vuoden tauko ei käytä Frye oli miellyttävä yllätys, että laatu on kestänyt ajan testin.</w:t>
      </w:r>
    </w:p>
    <w:p>
      <w:r>
        <w:rPr>
          <w:b/>
        </w:rPr>
        <w:t xml:space="preserve">Tulos</w:t>
      </w:r>
    </w:p>
    <w:p>
      <w:r>
        <w:t xml:space="preserve">Nämä saappaat näyttävät upeilta, ja ne on valmistettu laadukkaasta nahasta, joka kestää monta vuotta näyttämättä kuluneelta. Ne voivat olla hieman jäykät, kunnes ne ovat hajonneet, mutta kun ne ovat hajonneet, ne ovat erittäin mukavat. Ne on kuitenkin vaikea pukea jalkaan ja istuvuus on hieman kapea.</w:t>
      </w:r>
    </w:p>
    <w:p>
      <w:r>
        <w:rPr>
          <w:b/>
        </w:rPr>
        <w:t xml:space="preserve">Tulos</w:t>
      </w:r>
    </w:p>
    <w:p>
      <w:r>
        <w:t xml:space="preserve">Tämä on loistava pari kestäviä nahkasaappaita. Ne ovat laadukkaat, hyvännäköiset ja kestävät. Nämä nahkasaappaat kestävät vuosia. Ne voivat olla aluksi jäykät, mutta ne löystyvät, kun ne on totutettu. Nämä ovat upean näköiset saappaat, joita suositellaan lämpimästi.</w:t>
      </w:r>
    </w:p>
    <w:p>
      <w:r>
        <w:rPr>
          <w:b/>
        </w:rPr>
        <w:t xml:space="preserve">Tulos</w:t>
      </w:r>
    </w:p>
    <w:p>
      <w:r>
        <w:t xml:space="preserve">Nämä Fryen saappaat ovat tukevat, raskaat saappaat, jotka sopivat lumelle. Koska ne ovat aitoa nahkaa, ne saattavat aluksi tuntua jäykiltä ja vaativat sisäänajoa, ennen kuin ne ovat täysin mukavat. Kun ne on totutettu, niiden pitäisi kestää pitkään, sillä Frye on valmistanut näitä kestäviä saappaita jo pitkään.</w:t>
      </w:r>
    </w:p>
    <w:p>
      <w:r>
        <w:rPr>
          <w:b/>
        </w:rPr>
        <w:t xml:space="preserve">Esimerkki 4.5</w:t>
      </w:r>
    </w:p>
    <w:p>
      <w:r>
        <w:t xml:space="preserve">Arvostelu_1: Arvostan todella tähän laukkuun rakennettua turvallisuusmenetelmää. Mutta se on niin suuri, että kun kaikki tavarasi laitat siihen, sitä on vaikea kantaa. Varmasti ei voisi kuljettaa ristilaukkuna helposti. Jos joku nykäisi laukkua, se on niin suuri ja vahva, että henkilö saattaisi nykäistä minut maahan!, Review_2: se on kevyt ja siinä on monta lokeroa. Toivoisin, että se olisi vain hieman suurempi. On olemassa 400-kappale, joka on liian suuri - tämä on 200-kappale, joka täyttyy nopeasti; siksi haluaisin, että yritys tekisi 300-sarjan., Review_3: Rakastan tätä laukkua, vaikka olisin halunnut sen olevan hieman pienempi. Se on tarpeeksi kevyt, jotta voin kuljettaa kameraani, kameratarvikkeita sekä kaikkia tavallisia käsilaukkutarvikkeita, mukaan lukien Kindle. Rakastan tätä tiettyä sinisen sävyä. Se sopii hyvin melkein kaikkeen, mitä käytän. Arvostan myös taskuja tavaroiden erottelua varten., Review_4: Otin tämän laukun äskettäiselle Euroopan-matkalle ja se oli loistava. Ei huolta varkaudesta ja se on täynnä taskuja, joihin mahtuu kaikki asiat, jotka tarvitsee ottaa mukaan päiväretkelle. Kaksi ulkotaskua olivat loistavia vesipullon tai sateenvarjon säilyttämiseen., Review_5: Tarkistin tämän kahdella eri näytöllä ennen tilausta. Molemmat näyttivät enemmän ruusunvärisiltä. Se on hyvin paljon tumman violetti. Jota elän, koska se on matkustamista varten, enkä välittänyt siitä, että se on hienovarainen se on erittäin suuri, näemme, kuinka hyvin se kestää, Review_6: Toivon, että se tuli väreissä, mutta muut kuin sen tylsä ulkonäkö on AMAZING laukku. En voinut uskoa, kuinka paljon tavaraa sain sinne äskettäisellä matkalla. Mukava käyttää, kätevät taskut ja klipsit kaikissa oikeissa paikoissa. Rakastan tätä laukkua., Review_7: Käytin tätä laukkua ensimmäistä kertaa viime viikolla matkalla Maineen. Ajamme yleensä autolla, joten olin huolissani tavaroiden kuljettamisesta lentokoneessa. Tähän mahtui kamerani, kiikarit, lääkkeet, herkut, silmälasit ja kosmetiikkalaukku sekä kaksi paperikirjaa ja kolme juomakuppia. Rakastan sitä!, Review_8: Tämä on kaikkien kukkaro, joka on oltava, kun sinulla on lapsia tai tarvitset sitä matkoilla matkoilla! Oikeasti, hieno käsilaukku ja kyllä, maksoin hieman enemmän mauveista, koska olin kyllästynyt mustaan. Rakastan vain kukkaroani!</w:t>
      </w:r>
    </w:p>
    <w:p>
      <w:r>
        <w:rPr>
          <w:b/>
        </w:rPr>
        <w:t xml:space="preserve">Tulos</w:t>
      </w:r>
    </w:p>
    <w:p>
      <w:r>
        <w:t xml:space="preserve">Tämä on kestävä ja laadukas laukku. Se on tarpeeksi suuri monille tavaroille, ja siinä on monipuoliset taskut sekä sisä- että ulkopuolella. Se on loistava laukku matkustamiseen, ja siihen mahtuu helposti koko päivän tavarat. Laukku on kevyt ja mukava kantaa. Tämä laukku on erittäin suositeltava.</w:t>
      </w:r>
    </w:p>
    <w:p>
      <w:r>
        <w:rPr>
          <w:b/>
        </w:rPr>
        <w:t xml:space="preserve">Tulos</w:t>
      </w:r>
    </w:p>
    <w:p>
      <w:r>
        <w:t xml:space="preserve">Tämä laukku on suuri, ja siihen mahtuu helposti monia esineitä. Laukussa on useita lokeroita, jotka auttavat pitämään tavarat järjestyksessä. Se on hyödyllinen matkoilla, koska sitä voi käyttää vartalon poikki turvallisuuden vuoksi. Sitä tarjotaan useissa eri väreissä, ja sitä suositellaan, kun tarvitaan suurta laukkua.</w:t>
      </w:r>
    </w:p>
    <w:p>
      <w:r>
        <w:rPr>
          <w:b/>
        </w:rPr>
        <w:t xml:space="preserve">Tulos</w:t>
      </w:r>
    </w:p>
    <w:p>
      <w:r>
        <w:t xml:space="preserve">Tässä käsilaukussa/laukussa on runsaasti taskuja, joihin mahtuu paljon tavaroita. Sitä suositellaan monen tavaran kuljettamiseen matkalla tai lasten kanssa käytettäväksi. Itse asiassa jotkut saattavat pitää laukkua liian suurena yleiseen kantamiseen.Värit ovat hienot, mutta eivät näyttäviä.</w:t>
      </w:r>
    </w:p>
    <w:p>
      <w:r>
        <w:rPr>
          <w:b/>
        </w:rPr>
        <w:t xml:space="preserve">Esimerkki 4.6</w:t>
      </w:r>
    </w:p>
    <w:p>
      <w:r>
        <w:t xml:space="preserve">Arvostelu_1: Käytän yleensä kokoa 37, mutta huomasin, että 38 tuntuu paremmalta tässä sandaalissa. Rakastan tätä sandaalia todella paljon. Niin tukeva ja mukava, vaikka aluksi sain rakkulan isovarpaaseen. Älä anna tämän olla ratkaiseva tekijä. Se venyi ja on nyt upea. Rakastan sitä niin paljon, että ostin sen kolmessa eri värissä., Review_2: Tämä on todella söpö kenkä, joka tuntuu erittäin mukavalta korkeiden jalkojeni päällä. Rannekkeen hihna istuu jalkoihini erittäin hyvin, mutta minulla on hyvin hoikat jalat. Ymmärrän, että se voisi olla epämiellyttävän tiukka niille, joiden jaloissa on enemmän pehmusteita., Review_3: Rakastan näitä sandaaleita. Istuvuus on täydellinen jalalleni, ja jalkaholvituki on täydellinen. Nahka ei mielestäni ole halpaa, ja sandaalit ovat erittäin mukavat kävellä. Ne ovat erittäin kauniit ja sopivat hyvin housujen ja mekkojen kanssa., Review_4: Vaimoni on sairaanhoitaja ja käyttää dansko-kenkiä. Olimme innoissamme kokeillessamme uutta crimson-sandaalia ja tilasimme normaalisti 39-sandaalin ja 40 suljetun varpaan. Jotkut muut arvostelut olivat oikeassa kapeasta leveydestä ja tiukasta varvaslaatikosta. Annoimme kokeilla ja annoimme hienon kenkäparin tyttärellemme, jolla on pitkät kapeat jalat, ja hän rakastaa niitä..., Review_5: Vihdoinkin Dansko-sandaali, joka on muodikas! Se oli rakkautta ensisilmäyksellä! Tämä on neljäs Dansko-ostokseni. Heidän mitoituksensa, laatunsa ja mukavuutensa on erittäin johdonmukaista. Rakastan tämän sandaalin muotoilua ja olen iloinen, että he tarjoavat rohkeampia värejä. Toinen ominaisuus, josta pidän, on Dri-Lex-päällinen - se on pehmeä ja pitää jalat kuivina., Review_6: Rakastan näitä sandaaleita todella paljon. ainoa ongelmani on, että kun olin käyttänyt niitä jonkin aikaa, jalkani alkoivat turvota, koska minulla on korkea varvas ja ne olivat hieman tiukat yläosastaan. Olen varma, että ne venyvät hieman muutaman käyttökerran jälkeen, Review_7: Minulla on useita pareja Dansko-kenkiä, jotka ovat kaikki kokoa 39 ja sopivat täydellisesti. Joten tunsin oloni luottavaiseksi, kun tilasin Tasha Sandalin koossa 39. En tiedä, olisiko 40 liian suuri, mutta 39 tuntuu hieman pieneltä. Muuten rakastan niitä. Ne ovat hyvin pehmustetut ja mukavat!, Review_8: Omistan monia Dansko-kenkiä ja nämä ovat suosikkejani. Niissä on KAIKKI tuki, jota Dansko tarjoaa kengissään, ja lisäksi ne ovat erittäin houkuttelevat. Rakastan kantapään korkeutta ja välitöntä mukavuutta. Ne näyttävät hyvältä housujen ja mekkojen kanssa, pukeutuneena tai ei....</w:t>
      </w:r>
    </w:p>
    <w:p>
      <w:r>
        <w:rPr>
          <w:b/>
        </w:rPr>
        <w:t xml:space="preserve">Tulos</w:t>
      </w:r>
    </w:p>
    <w:p>
      <w:r>
        <w:t xml:space="preserve">Dansko-sandaalit ovat erittäin mukavat ja antavat hyvän tuen jaloille. Ne näyttävät hyvältä, sopivat uusimpaan muotiin ja mitoitus on yhdenmukainen koko Dansko-merkin osalta. Nämä sandaalit voivat olla epämukavat niille, joilla on leveämpi jalka, mutta ne sopivat hyvin kapeille jaloille. Kaiken kaikkiaan korkealaatuiset sandaalit, joita voi suositella lämpimästi.</w:t>
      </w:r>
    </w:p>
    <w:p>
      <w:r>
        <w:rPr>
          <w:b/>
        </w:rPr>
        <w:t xml:space="preserve">Tulos</w:t>
      </w:r>
    </w:p>
    <w:p>
      <w:r>
        <w:t xml:space="preserve">Nämä Dansko-sandaalit ovat houkuttelevat ja laadukkaat. Tämä sandaalin koko on pieni ja siinä on tiukka varvas. Varpaankotelo venyy käytön jälkeen ja on sen jälkeen erittäin mukava. Sandaali on mukavin kapeille jaloille. Korkokorkeus on loistava ja ne näyttävät hyvältä sekä rentojen että pukeutuvien asujen kanssa.</w:t>
      </w:r>
    </w:p>
    <w:p>
      <w:r>
        <w:rPr>
          <w:b/>
        </w:rPr>
        <w:t xml:space="preserve">Tulos</w:t>
      </w:r>
    </w:p>
    <w:p>
      <w:r>
        <w:t xml:space="preserve">Tämä yritys on luonut monia erilaisia kenkätyylejä klumpareista sandaaleihin. Möhkäleet voivat usein olla suuret ja kapeat, mutta ne venyvät johdonmukaisessa käytössä ja ovat erittäin mukavat. Sandaalit ovat muodikkaat ja mukavat, mutta ne saattavat myös vaatia jonkin verran sisäänajoa, jotta ne sopisivat juuri oikeaan asentoon. Molemmat kenkätyylit tarjoavat loistavaa tukea ja laadukasta suunnittelua.</w:t>
      </w:r>
    </w:p>
    <w:p>
      <w:r>
        <w:rPr>
          <w:b/>
        </w:rPr>
        <w:t xml:space="preserve">Esimerkki 4.7</w:t>
      </w:r>
    </w:p>
    <w:p>
      <w:r>
        <w:t xml:space="preserve">Arvostelu_1: Rakastan tämän hihan muotoilua. Kun minulla ei ole pöytää, käytän holkkia mattona suojellakseni reisiäni kannettavan tietokoneen kuumuudelta. Toivoisin, että siinä olisi hieman enemmän pehmusteita ja tyynyjä, mutta muuten se on kaunis kantohylsy., Review_2: Tämä ostettiin teini-ikäiselle tyttärellemme joululahjaksi, ainoat negatiiviset asiat siinä ovat 1.ei hihnaa 2.ei taskuja, muuten se on hieno, mutta kaiken kaikkiaan tiesin molemmat asiat siitä tilatessani, se tuli hyvin nopeasti, oli juuri niin kuin on kuvattu, hieno tuote hintaan nähden., Review_3: Tämä kotelo sopii täydellisesti 14 tuuman HP:hen. Olen eri mieltä kommenttien kanssa, joissa puhutaan hajusta, joka on kauhea. Haju ei todellakaan ollut kovin voimakas ja hävisi parin viikon kuluttua. Rakastan muotoilua ja hinta oli reilu. Toimitus oli tosin hieman kallis. Se saapui nopeasti ja ostaisin tältä myyjältä uudelleen., Review_4: Pidän todella tämän kotelon muotoilusta, mutta luulin sen olevan kevyempi. Kun se tuli, se oli hyvin tummanharmaa, mikä oli harmi. Mutta laatu on hyvä ja siinä on mukava paksu pehmuste, joka suojaa kannettavaa tietokonettani., Review_5: Pidän tästä kotelosta erittäin paljon! Se sopii minun Acer Aspire 14 'kuin hansikas!!!! Kyllä, se haisee hieman, mutta en sanoisi, että se on niin paha kuin joissakin arvosteluissa mainittiin. Ja se on myös erittäin söpö. Suosittelen tätä tuotetta kenelle tahansa., Review_6: OSTIN sen ACER 14 ' -mallini, se on hieman tiukka, mutta pahinta oli se, että siinä oli raskas kumintuoksu, kun jätin kotelon huoneeseeni, kumintuoksu oli täynnä ilmaa kaikkialla huoneessani, se sai minut voimaan pahoin. ÄLÄ OTA SITÄ., Review_7: Minulla on dell inspiron 14, ja kansi on hieman tiukka. Se toimii kuitenkin hyvin ja nyt voin kantaa kannettavaa tietokonetta koulurepussa sen sijaan, että kantaisin erillistä kannettavan tietokoneen laukkua. Suosittelen tätä tuotetta, kunhan teet vain paljon tutkimusta varmistaaksesi, että se sopii., Review_8: Rakastan sitä todella! Se ei haise paljon, kuten joissakin arvosteluissa sanotaan, ja veto on hyvin määritelty. ostin tämän koon 13,3 'koska kannettavani tulee olemaan kansi, joten en tiedä, miten se sopii perinteiselle 14 tuuman kannettavalle,</w:t>
      </w:r>
    </w:p>
    <w:p>
      <w:r>
        <w:rPr>
          <w:b/>
        </w:rPr>
        <w:t xml:space="preserve">Tulos</w:t>
      </w:r>
    </w:p>
    <w:p>
      <w:r>
        <w:t xml:space="preserve">Tässä kannettavan tietokoneen kotelossa on mukava ja houkutteleva muotoilu, ja se sopii hyvin kannettaville tietokoneille, joissa on enintään 14 tuuman näyttö. Kotelossa ei ole hihnaa eikä taskuja, joten se soveltuu ehkä paremmin laitteen suojaamiseen toisen laukun sisällä kuin sen kuljettamiseen yksinään. Se voi haista hieman kumilta.</w:t>
      </w:r>
    </w:p>
    <w:p>
      <w:r>
        <w:rPr>
          <w:b/>
        </w:rPr>
        <w:t xml:space="preserve">Tulos</w:t>
      </w:r>
    </w:p>
    <w:p>
      <w:r>
        <w:t xml:space="preserve">Tämä hyvin suunniteltu kotelo sopii useisiin 14-tuumaisiin kannettaviin tietokoneisiin, mutta on syytä tehdä mittaukset, jotta voidaan varmistaa, että tämä on oikean kokoinen. Kotelossa saattaa aluksi olla kumimainen haju, mutta haju häviää ajan myötä. Toimitus on nopea ja luotettava. Kaiken kaikkiaan tämä kotelo on erittäin suositeltava tähän hintaan.</w:t>
      </w:r>
    </w:p>
    <w:p>
      <w:r>
        <w:rPr>
          <w:b/>
        </w:rPr>
        <w:t xml:space="preserve">Tulos</w:t>
      </w:r>
    </w:p>
    <w:p>
      <w:r>
        <w:t xml:space="preserve">Tämä kannettavan tietokoneen suojakotelo on hyvälaatuinen, ja siihen mahtuu hyvin 14 tuuman kannettava tietokone. Aluksi siinä voi olla voimakas kumin haju, mutta ajan myötä hajun pitäisi haihtua. Hylsy suojaa hyvin naarmuilta ja näyttää hyvältä. Se on edullinen ja suositeltava kannettavan tietokoneen suojaukseen.</w:t>
      </w:r>
    </w:p>
    <w:p>
      <w:r>
        <w:rPr>
          <w:b/>
        </w:rPr>
        <w:t xml:space="preserve">Esimerkki 4.8</w:t>
      </w:r>
    </w:p>
    <w:p>
      <w:r>
        <w:t xml:space="preserve">Arvostelu_1: Tämä virtalähde tekee työnsä, mutta olen huolissani siitä, kuinka kuumaksi laturi kuumenee muutaman tunnin kuluttua. Kiinnitin virtalähteeseen jäähdytyslaitteen ja on hallinnut lämpöä. Osta tämä varoen ja tarkkaile virtalähteen lämpötilaa., Review_2: Tämä laturi pilasi kannettavan tietokoneeni. Minulla ei ollut mitään ongelmia 5 kuukautta vanhan kannettavan tietokoneeni kanssa ennen kuin käytin tätä laturia. Ostakaa tämä valmistajalta, niin olette paremmassa kunnossa. Menkää ACERiin ja panostakaa siihen heiltä., Review_3: Laturini kuumenee hyvin nopeasti. Kuvan laturi ei ole se, jonka sain. Piikki sopii löysästi kannettavaan tietokoneeseen. Kuvassa oli maadoitettu pistoke OEM-tiilillä. Vastaanotetussa on 2-nastainen pistoke, ja siinä on tarra, jossa lukee, korvaava AC-adapteri, valmistettu Kiinassa.Olisi mukavaa, jos kuvat edustaisivat todellisia kohteita., Review_4: Ostin hiljattain tämän virtalähteen ja johdon korvaamaan OEM-virtalähteen, joka lakkasi toimimasta. Minulla on ollut se noin 1 kuukausi, ja se toimii täydellisesti. Johto on hieman lyhyempi kuin alkuperäinen, mutta se ei ole minulle suuri ongelma. Suosittelen tätä tuotetta., Review_5: Ostin tämän aspire 5532:een. Se toimi noin viikon ajan ja nyt se ei lataa lainkaan. Istuvuus ei ollut koskaan alusta asti sopiva, mutta olin toiveikas. Kai sitä saa mitä maksaa. Ostaja varokoon!, Review_6: Laturi saapui tänne hyvin nopeasti! Olen siitä hyvin kiitollinen, koska minulla on verkkoluokkia, joita minun on työstettävä koulua varten. Ainoa asia on, että johto on asetettava tietyllä tavalla tai se ei lataa, joten se on vaikeaa., Review_7: Ostin tuotteen vastaavaa kannettavaa tietokonetta varten. Sovitin piti niin paljon ääntä, etten voinut ladata tietokonetta toimistossa. Kirjoitettuani yritykselle he ottivat noin 5 päivää aikaa vastata minulle ja ehdottivat, että lähetän tuotteen takaisin omalla kustannuksellani ongelman korjaamiseksi. Huono tuote, huono asiakaspalvelu, en suosittele., Review_8: Tilasin tämän Acer 5532:een. Se kuumenee heti, ja käytän sitä vain kannettavan tietokoneen lataamiseen, se ei ole kytkettynä kovin pitkään. Vain 2 viikon kuluttua se SULATTI! Tämä on kamalaa ja vaarallista!</w:t>
      </w:r>
    </w:p>
    <w:p>
      <w:r>
        <w:rPr>
          <w:b/>
        </w:rPr>
        <w:t xml:space="preserve">Tulos</w:t>
      </w:r>
    </w:p>
    <w:p>
      <w:r>
        <w:t xml:space="preserve">Laturi kuumenee käytön aikana, mikä voi olla melko huolestuttavaa. Laturin kiinnitys kannettavaan tietokoneeseen on usein löysä, mikä tekee siitä epäluotettavan. Jotkin toimitetut tuotteet eivät muistuttaneet netissä olevaa kuvaa. Kaiken kaikkiaan olisi parasta välttää tätä tuotetta ja ostaa suoraan valmistajalta.</w:t>
      </w:r>
    </w:p>
    <w:p>
      <w:r>
        <w:rPr>
          <w:b/>
        </w:rPr>
        <w:t xml:space="preserve">Tulos</w:t>
      </w:r>
    </w:p>
    <w:p>
      <w:r>
        <w:t xml:space="preserve">Tämä laturi kuumenee hyvin nopeasti, ja se vaikuttaa hieman vaaralliselta. Se on asetettava tietyllä tavalla, jotta se toimisi. Laturi pitää hieman ääntä. Asiakaspalvelusta ei ollut apua. Jäähdytyslaite voi auttaa kuumuuden kanssa, mutta tätä tuotetta on käytettävä varoen. Se on edullinen vaihtoehto.</w:t>
      </w:r>
    </w:p>
    <w:p>
      <w:r>
        <w:rPr>
          <w:b/>
        </w:rPr>
        <w:t xml:space="preserve">Tulos</w:t>
      </w:r>
    </w:p>
    <w:p>
      <w:r>
        <w:t xml:space="preserve">Tämä kiinalaisvalmisteinen laturi on altis ylikuumenemiselle, eikä se välttämättä anna lainkaan latausta riippuen siitä, mihin se on liitetty ja miten se on sijoitettu. On myös valitettu melusta käytön aikana ja valmistajan huonosta asiakaspalvelusta, mutta ilmeisesti toimitusnopeus on ihailtavaa.</w:t>
      </w:r>
    </w:p>
    <w:p>
      <w:r>
        <w:rPr>
          <w:b/>
        </w:rPr>
        <w:t xml:space="preserve">Esimerkki 4.9</w:t>
      </w:r>
    </w:p>
    <w:p>
      <w:r>
        <w:t xml:space="preserve">Arvostelu_1: Erittäin pettymys tuote...... osti sen lahjaksi ja se ei toiminut.Palautimme sen 3 kertaa ja he eivät halua antaa sinulle hyvitystä. He vain yrittävät päivittää sinut uudempaan versioonsa. Asiakaspalvelu on vitsi. Maksaa $50 enemmän paremmasta tabletista se säästää paljon päänvaivaa., Review_2: Ostin yhden näistä laitteista 2 viikkoa sitten, valitettavasti se on palautettava, koska akku on viallinen. Ostin Abe, s Of Maine kautta Amazon ja asiakaspalvelu oli huippuluokkaa paitsi minun täytyy maksaa postikulut palauttaa se, mutta se, s parempi kuin 154 dollaria paperipaino., Review_3: Sain tämän tabletin ilmaisena lahjana, mutta en uskonut, että se oli näin halpa! Sain tabletin ja minulla oli se noin 1 kuukausi. Lapseni käyttivät sitä pelien pelaamiseen, joka näytti toimivan hyvin, kunnes eräänä päivänä noin kuukauden kuluttua siitä, kun se ei enää käynnistynyt. Mitä teen? Review_4: Sain tabletin 6 päivää tilauksen tekemisen jälkeen ja se toimi hyvin tiistaihin 15. marraskuuta asti, jolloin se lakkasi pitämästä latausta. Toimi hyvin, kun se oli kytketty verkkovirtaan, mutta sammui, kun virta katkaistiin. Älä viitsi, sen pitäisi kestää kauemmin kuin 30 päivää. Maksoin $150 + tuotteesta, joka kestää vain vähän yli 30 päivää., Review_5: 7 'Skytex Skypad Alpha. Lataus on osuma tai huti, mutta enimmäkseen huti. Se olisi ollut OK ilman latausongelmaa. Lähetin sähköpostia tekniseen tukeen laturin vaihtoa varten, mutta heiltä ei tullut vastausta. Hakkeroitu Netflix toimi, mutta ei enää sen jälkeen, kun Netflix päivitti järjestelmäänsä. Netflix-ongelma ei ole Skytexin vika., Review_6: Tätä tuotetta ei kannata ostaa. Ostin 2 joululahjaksi suoraan yritykseltä. 1 ei toimi kunnolla ja toinen on ihan roskaa. Yritin palauttaa tuotteen, mutta he eivät ole halukkaita ottamaan sitä takaisin. Rahan tuhlausta!, Review_7: Ostin tämän isälleni lahjaksi. Ajattelin, että hän pitäisi siitä, koska se on tabletti... välttäkää vain alennusmalleja, valitkaa sellainen, josta tiedätte, että hän pitää. Ehkä sopisi hyvin sellaiselle, joka ei tiedä elektroniikasta paljoakaan., Review_8: Tabletti ei ole maailman paras, mutta 150 dollarilla se on hyvä kauppa. Säälin niitä, jotka maksoivat siitä yli 400 dollaria, koska se ei ole läheskään sen arvoinen. Id suosittelen sitä kaikille, jotka etsivät halpaa taulutietokonetta.</w:t>
      </w:r>
    </w:p>
    <w:p>
      <w:r>
        <w:rPr>
          <w:b/>
        </w:rPr>
        <w:t xml:space="preserve">Tulos</w:t>
      </w:r>
    </w:p>
    <w:p>
      <w:r>
        <w:t xml:space="preserve">Tässä tabletissa on lukuisia luotettavuusongelmia. On erittäin todennäköistä, että se ei toimi normaalin käytön jälkeen kuukaudessa tai sitä lyhyemmässä ajassa, jos se ei ole kuollut heti saapuessaan. Edullisen hinnan huomioon ottaen se ei silti ole rahojensa arvoinen.</w:t>
      </w:r>
    </w:p>
    <w:p>
      <w:r>
        <w:rPr>
          <w:b/>
        </w:rPr>
        <w:t xml:space="preserve">Tulos</w:t>
      </w:r>
    </w:p>
    <w:p>
      <w:r>
        <w:t xml:space="preserve">Sen ostaminen MSRP-hintaan on naurettavaa, ja oikeudenmukaisesti sanottuna sen ostaminen alennuksella on myös valtava riski. Lataus on parhaimmillaankin hajanaista, ja akku itsessään aiheuttaa paljon riskejä. Vältä sitä, kunnes ne alkavat huolehtia laadusta.</w:t>
      </w:r>
    </w:p>
    <w:p>
      <w:r>
        <w:rPr>
          <w:b/>
        </w:rPr>
        <w:t xml:space="preserve">Tulos</w:t>
      </w:r>
    </w:p>
    <w:p>
      <w:r>
        <w:t xml:space="preserve">Tämä on erittäin halvalla tehty tabletti. Jos käyttäjä ei tiedä elektroniikasta paljoakaan, se voi olla tyydyttävä, mutta se on silti keskinkertainen tuote. Akuissa on havaittu monia vikoja, kuten se, että ne eivät pidä latausta ja että ne eivät käynnisty. Asiakaspalvelu ei vastaa kysymyksiin tai palautuspyyntöihin. Tätä tablettia ei suositella.</w:t>
      </w:r>
    </w:p>
    <w:p>
      <w:r>
        <w:rPr>
          <w:b/>
        </w:rPr>
        <w:t xml:space="preserve">Esimerkki 4.10</w:t>
      </w:r>
    </w:p>
    <w:p>
      <w:r>
        <w:t xml:space="preserve">Arvostelu_1: Kesti kauan saada, ja kun vihdoin sain ne, ne eivät näyttäneet toimivan kovin hyvin yhteen liitettyinä (minulla on 3). Lisäksi niiden olisi pitänyt tulla DC-laturien kanssa, ne eivät näytä toimivan hyvin akkujen kanssa, imho., Review_2: Yksiköt toimivat hyvin ja asennus on kuvattu käyttöohjeessa toimii hyvin. Ainoa asia, josta vaimoni ja minä emme pidä, on ääni. Kuulostaa siltä kuin olisit laatikossa. Kutsupainike on myös hieman outo. Se ensin piippaa ja sitten voit puhua. Etäisyys, jonka se kattaa, on erittäin hyvä., Review_3: Älä tuhlaa rahojasi näihin. Vaikka jos yrität tarpeeksi kovasti, saat selvää, mitä toinen henkilö sanoo, äänenlaatu on erittäin huono, samoin kuin melunvaimennus (jos sitä on) ja yleinen äänenlaatu. Olisinpa säästänyt laatikot. Lähettäisin nämä takaisin., Review_4: Ja ongelmana on se, että lapset täytyy herättää aamulla kouluun menoa varten. He ovat yläkerrassa ja minun piti ennen vaeltaa ylös ja alas pari kertaa joka aamu. Laitoimme yhden jokaiseen makuuhuoneeseen, yhden olohuoneeseen ja yhden työhuoneeseen. Ongelma ratkaistu., Review_5: Käytämme sitä toimistossamme kertomaan toiselle työntekijälle, jos puhelu on pidossa, mutta muuta se ei ole hyvä. Älä vaivaudu yrittämään keskustelua, selkeys on liian huono. Tajusin vasta jälkikäteen, että minun olisi pitänyt ostaa radiopuhelimet. Ainakin akun kesto näissä on hyvä., Review_6: Etsin laajasti sisäpuhelinta suureen kaksikerroksiseen kotiini. Valitsin tämän laitteen (tilasin kolme laitetta) ja kadun päätöstäni. Se oli erittäin vaikea asentaa eikä se toimi kovin hyvin. Toivon, että saisin hyvityksen, koska emme koskaan käytä sitä. Etsintäni jatkuu., Review_7: Se on helppo ohjelmoida ja käyttää, mikä on juuri sitä, mitä etsin. Toivoisin vain, ettei virtajohtoa tarvitsisi ostaa erikseen. Käytän sitä tällä hetkellä paristoilla, mutta en ole varma, kuinka kauan ne kestävät., Review_8: Olen jo käyttänyt tunteja yrittäessäni asentaa verkkoa ja saada tämän järjestelmän toimimaan. Tekniikka jättää paljon toivomisen varaa. En saa sitä toimimaan mainostetulla tavalla. Käsikirja on yksi vähiten hyödyllisistä asiakirjoista, joita olen koskaan nähnyt.</w:t>
      </w:r>
    </w:p>
    <w:p>
      <w:r>
        <w:rPr>
          <w:b/>
        </w:rPr>
        <w:t xml:space="preserve">Tulos</w:t>
      </w:r>
    </w:p>
    <w:p>
      <w:r>
        <w:t xml:space="preserve">Tässä tuotteessa ei ole ulkoista lataussovitinta, ja siinä on käytettävä paristoja (ei sisälly toimitukseen). Käytettävyys on vaikeaa ja saattaa vaatia jonkin verran teknisiä taitoja. Tuote voidaan synkronoida asennuspaikan muiden yksiköiden kanssa. Toimituksen on raportoitu kestävän odotettua kauemmin ja äänenlaatu jättää toivomisen varaa.</w:t>
      </w:r>
    </w:p>
    <w:p>
      <w:r>
        <w:rPr>
          <w:b/>
        </w:rPr>
        <w:t xml:space="preserve">Tulos</w:t>
      </w:r>
    </w:p>
    <w:p>
      <w:r>
        <w:t xml:space="preserve">Näiden laitteiden äänenlaatu on huono. Niitä voidaan käyttää yhden tai kahden sanan vuorovaikutukseen, mutta keskustelun käyminen on hyvin vaikeaa, koska äänen selkeys on liian heikko. Niitä on myös vaikea asentaa, eikä niiden mukana tule virtajohtoja. Nämä eivät ole hyviä laitteita huoneiden väliseen viestintään.</w:t>
      </w:r>
    </w:p>
    <w:p>
      <w:r>
        <w:rPr>
          <w:b/>
        </w:rPr>
        <w:t xml:space="preserve">Tulos</w:t>
      </w:r>
    </w:p>
    <w:p>
      <w:r>
        <w:t xml:space="preserve">Tätä sisäpuhelinta on vaikea asentaa, ja sen mukana tulevasta käyttöoppaasta puuttuu apua. Äänentoisto on huono ja äänenlaatu ei ole hyvä, taustamelu kuuluu voimakkaasti. Paristot toimitetaan mukana, mutta virtajohto on ostettava erikseen.</w:t>
      </w:r>
    </w:p>
    <w:p>
      <w:r>
        <w:rPr>
          <w:b/>
        </w:rPr>
        <w:t xml:space="preserve">Esimerkki 4.11</w:t>
      </w:r>
    </w:p>
    <w:p>
      <w:r>
        <w:t xml:space="preserve">Review_1: En mennyt vikaan ostaessani tämän stereovastaanottimen. tonnia tehoa työntämällä järjestelmääni, mikä päivitys vanhasta, tämä on todellinen voimanpesä. Se puntit. Kaukosäädin, laadukkaasti valmistettu stereovastaanotin alle sadalla taalalla! Ajattelin, että se olisi hyvä, mutta en odottanut tätä. Makea diili!, Review_2: Jos haluat vain stereo sitten tämä tekee manuaalinen on hyvin rajallinen. Tuuletin on kovaääninen ja USB-soitin päästää vain yhden kappaleen kerrallaan, joten jos sinulla on 100 kappaletta, se vie aikaa. Ääni on hyvä ja se on helppo kytkeä., Review_3: Ensimmäinen ongelma, joka minulla on tämän vastaanottimen kanssa, on se, että et voi asettaa kanavien esiasetuksia. Myös kaiutinjohtojen liittimet EIVÄT ole kiinnittimiä ja kesti hetken aikaa ruuvata ne kiinni. Teho on hyvä ja se näyttää kestävältä. En usko, että television ääntä voi toistaa vastaanottimen kautta., Review_4: Hankin tämän korvaamaan 20 vuotta vanhat stereot, jotka minulla oli. Menin kaiuttimien spesifikaatioiden mukaan, kun ostin tämän. Kun kytkin sen, tämä vastaanotin työnsi 15:ttä enemmän kuin mitä olen koskaan ennen kuullut sotkematta niitä. Täydellisyyttä!!! Suosittelen tätä kaikille!, Review_5: Tämä vahvistin on erittäin edullinen ja sen suorituskyky todistaa sen laadun. Ensinnäkin, et voi soittaa levysoittimella ostamatta esivahvistinta. Se olisi ok, jos äänentoisto olisi hyvä. Olisin tyytynyt hyvään. En tyytynyt siihen ja palautin sen, eikä teidänkään pitäisi., Review_6: Amazonin pitäisi hävetä, että se pitää tätä roskaa valikoimassaan. Saitte tarpeeksi PAHOJA arvosteluja avataksenne silmänne. pelkkä käyttöohjeen murhattu englanninkielinen teksti riittää kertomaan, että tämä on vankien tekemä. Yritä vain virittää asemasi FM-asemalle - toivotonta. Meluisa jatkuva tuuletin! Epärealistisen alhaisen hinnan olisi pitänyt olla varoitus. häpeä! Charles, Review_7: Tämä äänijärjestelmä on kaiken rahan arvoinen maksat siitä iv koskaan kuullut bassoa niin selkeä ja perse kovaa kuin sen menee kova minun 12 '' ja 8 '' ja kaksi 5 '' subwooferit ostaa tämän, jos etsit grate ääni., Review_8: Stereo toimii fantastinen kuin Amp. kannettavan tietokoneen tai MP3-soitin. Radiovastaanotto on huono. On suuri äänen säätöalue. Minulla on se autotallissani, jossa on kaiuttimet ympäriinsä. Käytän enimmäkseen Sirius / XM-radioon kannettavalla tietokoneella.</w:t>
      </w:r>
    </w:p>
    <w:p>
      <w:r>
        <w:rPr>
          <w:b/>
        </w:rPr>
        <w:t xml:space="preserve">Tulos</w:t>
      </w:r>
    </w:p>
    <w:p>
      <w:r>
        <w:t xml:space="preserve">Tämä on edullinen stereovaihtoehto. Ohjekirja on suppea ja sitä on vaikea lukea, ja tuuletin on äänekäs. Radiovastaanotto on huonolaatuista. Äänenlaatu on kuitenkin loistava, kun kuuntelet Siriusta tai kun se on kytketty kannettavaan tietokoneeseen.</w:t>
      </w:r>
    </w:p>
    <w:p>
      <w:r>
        <w:rPr>
          <w:b/>
        </w:rPr>
        <w:t xml:space="preserve">Tulos</w:t>
      </w:r>
    </w:p>
    <w:p>
      <w:r>
        <w:t xml:space="preserve">Tämä on hyvä tuote edulliseen hintaan, ja sillä saa työnsä tehtyä. Ääni on selkeä, äänekäs ja se on helppo kytkeä. Tuuletin voi kuitenkin olla äänekäs. Tämä ei ole laadukas järjestelmä kotona työskenteleville ammattilaisille. Sitä suositellaan vain ei-ammattilaisille ja satunnaiseen kotona kuunteluun.</w:t>
      </w:r>
    </w:p>
    <w:p>
      <w:r>
        <w:rPr>
          <w:b/>
        </w:rPr>
        <w:t xml:space="preserve">Tulos</w:t>
      </w:r>
    </w:p>
    <w:p>
      <w:r>
        <w:t xml:space="preserve">Tämän stereovastaanottimen alhaisen hinnan vuoksi sitä suositellaan lähinnä hyvin vanhan vastaanottimen korvaajaksi tai perusvastaanottimeksi MP3-soittimien tai tietokoneiden kytkemiseen. Sen äänentoisto on kohtuullinen, mutta audioharrastajien ja radion kuuntelijoiden on syytä pysyä kaukana siitä, sillä kytkennät ovat yksinkertaiset ja radiovastaanotto on heikko.</w:t>
      </w:r>
    </w:p>
    <w:p>
      <w:r>
        <w:rPr>
          <w:b/>
        </w:rPr>
        <w:t xml:space="preserve">Esimerkki 4.12</w:t>
      </w:r>
    </w:p>
    <w:p>
      <w:r>
        <w:t xml:space="preserve">Arvostelu_1: Perus-GPS-laite vanhemmille, jotka eivät käytä älypuhelimia. Näyttö on pieni, mutta hintaansa nähden erittäin hyvä laite. Kosketusnäyttö ja värigrafiikka ovat mukava lisä. Jos etsit mitään hienouksia, perusnavigointijärjestelmää, säästä 50 dollaria + ja osta 'One'., Review_2: Olen noviisi elektroniikassa, ja on liian monta prosessia, jotka täytyy käydä läpi, jotta pääset haluamaasi (päästäksesi määränpäähäsi) - kun olet selvittänyt kaikki painikkeet, joita painaa - se on kaunis asia..., Review_3: Hankin tämän, koska se oli tarjous. Minun olisi pitänyt tietää, että TomTomilla on hassu tapa pakottaa sinut päivittämään karttoja, ja LA:ssa muuttuu paljon asioita, joten voit yhtä hyvin olla vaivaamatta tätä vehjettä. Käytän tätä nyt vara- gps:nä. Toivon vain, että tämä laite löytää, jos ja kun puhelimeni kuolee., Review_4: Toimii loistavasti. Helppo käyttää. Joskus saattaa yrittää viedä sinua oudolle reitille. Täytyy silti olla käsitys siitä, miten haluaa päästä jonnekin, jotta niin ei tapahdu. Mutta se vie sinut aina sinne, minne haluat mennä., Review_5: Sain tämän lapsenlapselleni joululahjaksi, ja hän on innoissaan siitä. Hänellä on oma yritys ja hänen on matkustettava paljon, tämä on ollut hänelle suuri apu matkoillaan. Hän on erittäin tyytyväinen siihen, ja olen niin iloinen, että sain tämän lahjaksi., Review_6: Sain TomTomista hyvän tarjouksen. Ei uusinta teknologiaa (näytön koko, kosketusnäyttö/puhevaihtoehdot), mutta siinä oli kaikki tarvitsemani ominaisuudet (täydelliset kadunnimet, suuret visuaaliset tiedot). Se ei ole vielä pettänyt! Suosittelen tätä kenelle tahansa, Review_7: erittäin helppo asentaa ja käyttää! saapui noin 2 päivää odotettua aikaisemmin. minun ei tarvinnut edes lukea käyttöohjetta selvittääkseni, miten sitä käytetään. pidän myös sen nopeusmittarista (autoni nopeusmittari ei toimi)., Review_8: Olen ostanut tämän nit vuonna 2011, ja parin kuukauden kuluttua akku kuoli jatkuvasti.Tutkittuani tätä ongelmaa, näyttää siltä, että on olemassa tunnettu vika, että gps herää itsestään ja tyhjentää koko akun.Mikään laiteohjelmistopäivitys ei ole koskaan ratkaissut sitä.Vältä, ei suosittele, näyttää olevan laajalti tunnettu ongelma.</w:t>
      </w:r>
    </w:p>
    <w:p>
      <w:r>
        <w:rPr>
          <w:b/>
        </w:rPr>
        <w:t xml:space="preserve">Tulos</w:t>
      </w:r>
    </w:p>
    <w:p>
      <w:r>
        <w:t xml:space="preserve">Kaiken kaikkiaan hyvä gps hintaansa nähden, yksinkertainen ja helppokäyttöinen. Loistava lahja niille, jotka eivät halua käyttää älypuhelinta. Ei ehkä pysy ajan tasalla uusimpien karttapäivitysten kanssa, erityisesti suurkaupungissa, joten pidä se mielessä käyttäessäsi.</w:t>
      </w:r>
    </w:p>
    <w:p>
      <w:r>
        <w:rPr>
          <w:b/>
        </w:rPr>
        <w:t xml:space="preserve">Tulos</w:t>
      </w:r>
    </w:p>
    <w:p>
      <w:r>
        <w:t xml:space="preserve">Tämä GPS-yksikkö on hyvä olla mukana varmuuskopiona tai niille, jotka eivät voi tai halua käyttää älypuhelinta. Siinä ei ole nykyaikaisia ominaisuuksia, kuten kosketusnäyttöä tai ääniohjausta, mutta se antaa suhteellisen helposti ohjeet määränpäähän.</w:t>
      </w:r>
    </w:p>
    <w:p>
      <w:r>
        <w:rPr>
          <w:b/>
        </w:rPr>
        <w:t xml:space="preserve">Tulos</w:t>
      </w:r>
    </w:p>
    <w:p>
      <w:r>
        <w:t xml:space="preserve">Käyttäjäystävällinen perus-GPS.  Pienemmällä näytöllä ja yksinkertaisilla kosketusnäyttöominaisuuksilla tämä TomTom on hintaansa nähden erinomainen. Värigrafiikka ja näytön nopeusmittari ovat myös mukavia ominaisuuksia. Se vaatii käyttäjältä karttojen päivittämistä, mutta kaiken kaikkiaan se on hyvä ostos aloittelevalle käyttäjälle.</w:t>
      </w:r>
    </w:p>
    <w:p>
      <w:r>
        <w:rPr>
          <w:b/>
        </w:rPr>
        <w:t xml:space="preserve">Esimerkki 4.13</w:t>
      </w:r>
    </w:p>
    <w:p>
      <w:r>
        <w:t xml:space="preserve">Arvostelu_1: Ostin nämä 9-vuotiaalle, jolla on todella paha jalkojen haju. Minulla oli todella vähän luottamusta siihen, että nämä toimisivat, mutta minun oli pakko kokeilla jotain - MITÄÄN tahansa - auttaakseni. Ja katso ja katso, ne todella toimivat. Niin hyvin, että tilasin toisen sarjan toista kenkäparia varten., Review_2: Rakastan tätä tuotetta.... 100 % luonnollinen JA poistaa jalkojen hajun! Vaikka se näytti olevan pienempi kuin 8,5 kenkäni, pohjallinen sopii täydellisesti korkokenkiin, saappaisiin, litteisiin ja juoksukenkiin. Erittäin vaikuttunut! Se on tehnyt ihmeitä tähän mennessä! En malta odottaa, että pääsen testaamaan tätä tuotetta tänä kesänä!, Review_3: Minulla on paksu kuoriva, kutiava iho toisen jalan pohjalla. Olin kokeillut kaikkea päästäkseni siitä eroon. Lopullinen temppu olivat nämä insertit yhdessä kookosöljyn ja urheilijoiden jalkaöljyn ja oreganoöljyn kanssa kaksi kertaa päivässä. Vihdoinkin normaalit pehmeät jalat!, Review_4: Pohjalliset sopivat mukavasti kenkiini. Pidän siitä, että ne ovat huomaamattomia ja ohuita. Minun ei enää tarvitse huolehtia jalkojen hajusta tai siitä, että kenkäni haisevat. Näen ehdottomasti, että kenkäni saavat pidemmän käyttöiän käyttämällä näitä pohjallisia., Review_5: Tuote on OK. Se ei näytä toimivan minulle niin hyvin kuin mainostettiin. Se kyllä palvelee pitämään show'n hieman kuivempana, mutta ei tunnu toimivan koko päivää minun kohdallani. En suosittelisi sitä, koska on olemassa muita vaihtoehtoja, jotka tekevät saman, mutta maksavat vähemmän. ok, Review_6: Im varma, että jos laittaisin ne tennistossuihini, ne sopisivat luultavasti täydellisesti. Käytän niitä croc-kengissäni, joita minun on käytettävä töihin. Ne ovat leveyssuunnassa liian ohuet, jotta niillä olisi todella merkitystä, koska ne liukuvat., Review_7: Tämä on fantastinen tuote, jota suosittelen kaikille, jotka haluavat jalkojensa tuntuvan viileämmiltä, mukavammilta, vähemmän hikisiltä ja lopulta vähemmän haisevilta! Ne ovat niin tehokkaita, että käytän niitä useissa kenkäpareissa. Olen erittäin tyytyväinen asiakas, kiitos paljon Zederna!, Review_8: Nämä pohjalliset ovat niin ohuet, että voin käyttää niitä jopa pumppujeni sisällä. Ne näyttävät NIIN paljon paremmilta kuin hajunsyöjät ja toimivat myös paljon paremmin. Suosittelen niitä lämpimästi. Tilasin vahingossa miesten koon 9 naisten koon 9 sijasta. Se oli valtava, mutta sitä oli helppo leikata saksilla. Nauti!</w:t>
      </w:r>
    </w:p>
    <w:p>
      <w:r>
        <w:rPr>
          <w:b/>
        </w:rPr>
        <w:t xml:space="preserve">Tulos</w:t>
      </w:r>
    </w:p>
    <w:p>
      <w:r>
        <w:t xml:space="preserve">Tämä on erinomainen tuote! Aivan kuten mainostettiin, se poistaa jalkojen hajun ja kaiken lisäksi pohjallinen on niin ohut, että sitä voidaan käyttää useissa kenkätyypeissä, myös korkokengissä. Erittäin mukava ja hintansa arvoinen, kun saa pehmeät hajuttomat jalat kenkien käytön jälkeen!</w:t>
      </w:r>
    </w:p>
    <w:p>
      <w:r>
        <w:rPr>
          <w:b/>
        </w:rPr>
        <w:t xml:space="preserve">Tulos</w:t>
      </w:r>
    </w:p>
    <w:p>
      <w:r>
        <w:t xml:space="preserve">Sisäkkeet vähentävät tehokkaasti jalkojen hajua ja kosteutta useimmissa tapauksissa. Ohuen muotonsa ansiosta ne on helppo lisätä huomaamattomasti kenkiin. Kengän leveydestä riippuen insertti saattaa liukua hieman leveämmissä kengissä, mutta se voidaan myös helposti leikata kapeampiin kenkiin sopivaksi.</w:t>
      </w:r>
    </w:p>
    <w:p>
      <w:r>
        <w:rPr>
          <w:b/>
        </w:rPr>
        <w:t xml:space="preserve">Tulos</w:t>
      </w:r>
    </w:p>
    <w:p>
      <w:r>
        <w:t xml:space="preserve">Nämä pohjalliset ovat varsin tehokkaita poistamaan jalkojen hajua ja sopivat kaikkiin kenkätyyleihin. Ne myös imevät kosteutta ja ovat tarpeeksi ohuet, jotta ne ovat mukavat kaikissa kaarisissa. Ainoa haittapuoli voi olla hinta säästäväisemmille kuluttajille.</w:t>
      </w:r>
    </w:p>
    <w:p>
      <w:r>
        <w:rPr>
          <w:b/>
        </w:rPr>
        <w:t xml:space="preserve">Esimerkki 4.14</w:t>
      </w:r>
    </w:p>
    <w:p>
      <w:r>
        <w:t xml:space="preserve">Review_1: Olen käyttänyt tätä noin kaksi vuotta ja täyttänyt sen kahdesti. Ainoa asia on, etten kiinnittänyt huomiota siihen, että tässä on sauva, jota en tarvitse, koska minulla on yksi ja se on edelleen erittäin hyvässä kunnossa. Etsin vain täyttöjä. Mutta joka tapauksessa se on helppokäyttöinen ja toimii meillä hyvin., Review_2: Rakastan näitä puhdistusaineita. Niitä on helppo käyttää ja ne tekevät hyvää työtä. Jotkut ovat kommentoineet toivovansa, että puhdistusainetta olisi enemmän, mutta minusta niitä on enemmän kuin tarpeeksi ja käytän usein yhtä kahteen vessanpönttöön., Review_3: Rakastan näitä - käytännöllisin kylpyhuonetarvike, joka on luotu - mutta mitä on tekeillä???? Chloroxin asiakaspalvelu ilmoitti, että ne on lopetettu! Mikä valtava pettymys heitettyäni vanhat harjat pois!!!!!!!!!!!!!!!!, Review_4: Nämä ovat loistavia, koska ne ovat hygieenisiä (toisin kuin hankaimet, joita käytetään joka kerta uudelleen). Käytän näitä yhden puhdistuksen ajan ja heitän sitten pois (ilman, että tarvitsee koskea mihinkään!) Hyvä hankaava vaikutus, ja saa vessan kunnolla puhtaaksi., Review_5: Nämä ovat hyviä ostoksia. Ne ovat pienempiä kuin normaalikokoiset, mutta riittävän suuria puhdistamaan wc:n, paljon tehokkaampia, tunsin aina tuhlausta käyttäessäni tavallisia ja nyt näitä, toimivat hyvin ja ovat rahan arvoisia., Review_6: Olen käyttänyt näitä jo pitkään, pidän niistä, koska ne ovat kertakäyttöisiä, eikä sinun tarvitse katsoa tahrattua wc-altaan harjaa nurkassa. Cloroxin wc-kulhon puhdistusaineet tekevät erittäin hyvää työtä., Review_7: asun kerrostaloasunnossa ja minulla on vain 1 wc, jota ei tarvitse puhdistaa joka viikko. joten tämä on täydellinen. ei sotkua wc:n vieressä rumentavien harjojen kanssa ja kärjen heittäminen pois jokaisen jälkeen tekee wc:n siivoamisesta paljon miellyttävämpää., Review_8: Kuka haluaa työntää kätensä vessanpönttöön? En minä! Rakastan sauvaa ja täydennyspakkaukset ovat ihania. EI tarvitse koskea, ja ne hankaavat erittäin hyvin! Vessanpönttöni kiiltää näiden käytön jälkeen!!! En koskaan käytä mitään muuta.</w:t>
      </w:r>
    </w:p>
    <w:p>
      <w:r>
        <w:rPr>
          <w:b/>
        </w:rPr>
        <w:t xml:space="preserve">Tulos</w:t>
      </w:r>
    </w:p>
    <w:p>
      <w:r>
        <w:t xml:space="preserve">Nämä ovat erittäin käyttökelpoisia - ne sopivat erinomaisesti wc:n puhdistamiseen hygieenisellä tavalla, koska niihin ei tarvitse koskea, ja lisäksi kärjet ovat kertakäyttöisiä, joten niitä ei tarvitse puhdistaa. Ne ovat erittäin tehokkaita ja helppokäyttöisiä, ja ne voivat parantaa kylpyhuoneen ulkonäköä, koska ne tekevät rumista WC-harjoista tarpeettomia.</w:t>
      </w:r>
    </w:p>
    <w:p>
      <w:r>
        <w:rPr>
          <w:b/>
        </w:rPr>
        <w:t xml:space="preserve">Tulos</w:t>
      </w:r>
    </w:p>
    <w:p>
      <w:r>
        <w:t xml:space="preserve">Nämä ovat erittäin tarpeellinen ja käytännöllinen siivousväline. Niissä on täydennyspakkaukset ja sauva, joka tekee WC:n puhdistamisesta helpompaa ja hygieenisempää. Nämä tekevät hyvää työtä sotkun siivoamisessa ja ovat loistavia kertakäyttötuotteita edulliseen hintaan. Ei enää rumia vessaharjoja, jotka tukkivat nurkan.</w:t>
      </w:r>
    </w:p>
    <w:p>
      <w:r>
        <w:rPr>
          <w:b/>
        </w:rPr>
        <w:t xml:space="preserve">Tulos</w:t>
      </w:r>
    </w:p>
    <w:p>
      <w:r>
        <w:t xml:space="preserve">Käytännöllinen, hygieeninen ja helppokäyttöinen kosketusvapaa wc-altaan puhdistusaine.  Pienempi kuin tavallinen koko, mutta siinä on riittävästi puhdistustehoa jopa kahteen wc:hen.  Tehokkaampi ja helposti hävitettävä hankaustyyny, joka ei sotke komodin aluetta, kuten vanhan tyyliset WC-harjat yleensä tekevät.  Myös sauva on uudelleenkäytettävä ja pitkäikäinen.</w:t>
      </w:r>
    </w:p>
    <w:p>
      <w:r>
        <w:rPr>
          <w:b/>
        </w:rPr>
        <w:t xml:space="preserve">Esimerkki 4.15</w:t>
      </w:r>
    </w:p>
    <w:p>
      <w:r>
        <w:t xml:space="preserve">Arvostelu_1: En tiennyt mitä odottaa, kun tilasin tämän, mutta olen iloisesti tyytyväinen. Laite sopii täydellisesti Zippo-kotelooni, ja se on helppo täyttää ja käyttää. Silloin tällöin se ei syty, mutta jos puhallat liekkialueelle, se toimii seuraavalla yrittämällä., Review_2: Mielestäni Zippo veloittaa liikaa, ja halusin kokeilla muuta merkkiä. Täytyy sanoa, että olen ollut iloisesti yllättynyt ja lompakkoni kiittää minua. Älkää ymmärtäkö minua väärin, rakastan klassisia Zippo-sytyttimiä, mutta butaanisoihtimet ovat puhtaasti palavia ja ovat loistavia EDC: lle, koska niillä on lähes nolla hajua. Soihtu säätyy myös erittäin hienosti, joten voit hienosäätää mieltymystäsi..., Review_3: sai joululahjaksi ja en voi sanoa, kuinka awsome tämä insertti on rakastan, että polttoaine ei vain haihtua liekit hieman iso aluksi ja oli urn ruuvi kuin miten pieni vipu wouldnt mennä yli tarpeeksi pitkälle, mutta jälleen ei biggy awsome tuote haastan sinut puhaltaa tämä asia ulos, Review_4: ostin tämän tuotteen odottaen sen kestävän noin viikon, se oli lähes vuosi sitten. Haluan jakaa vain tosiasiat: se on muovia, joten älä mene hakkaamaan sitä ympäriinsä se on hieman pieni, joten tarvitaan teippiä sen rakentamiseen ja pitämiseen paikallaan jos puhdistat sen oikein, se kestää pitkään, Review_5: Pidän klassisen Zipponi kuljettamisesta ja siitä, etten saastuta sikarejani sytytysnesteellä. Paljon halvempaa hankkia Zippo ja tämä insertti kuin ostaa Zippo Blu. Pidän myös enemmän sähköisestä sytytyksestä kuin Zippo Blu:n piikivipyörästä., Review_6: Rakastan vanhan tyylisiä Zippoja, mutta minulla oli vaikeuksia vakionesteen kanssa ja sytyttimen kuljettamisen kanssa taskussani. Tämä teki siitä erittäin kätevän ja se on hieno "uutuus". Pidän edelleen suurimman osan Zippoistani alkuperäisinä (vakioinsertti), mutta on siistiä, että minulla on muutama tällainen 'butaanin' muuntosarjan kanssa..., Review_7: Se ei sopinut kunnolla. Poistin sen sitten ja asetin alkuperäisen Zippo-insertin takaisin. Kauhukseni Zippon korkki ei enää sulkeutunut kunnolla. (Ilmeisesti Thunderbird-sisäkkeen laittaminen Zippoon ja korkin sulkeminen aiheutti saranan muodonmuutoksen, jolloin Zippo ei ollut enää käyttökelpoinen). Pettymys, lievästi sanottuna!, Review_8: Luojan kiitos, että löysin tämän. Se toimii butaanilla, ja se pitää polttoainetta pidempään kuin viikon. Typerä Zippo, heidän sytykkeineen, pakkauksineen ja sydänlankaineen. He tekevät tästä version, jossa on piikivi, älkää ostako sitä, ostakaa tämä. Se toimii loistavasti. Pysykää erossa Z-plusista.</w:t>
      </w:r>
    </w:p>
    <w:p>
      <w:r>
        <w:rPr>
          <w:b/>
        </w:rPr>
        <w:t xml:space="preserve">Tulos</w:t>
      </w:r>
    </w:p>
    <w:p>
      <w:r>
        <w:t xml:space="preserve">Tämä butaani muuntaminen mahdollistaa tapauksessa klassinen Zippo puhtaasti palava butaani sytytin.  Se mahdollistaa liekin korkeuden säädöt ja pitää liekin hyvin.  Se on kestävä ja luotettava tuote, joka kestää hyvin kulutusta ja käyttöä. Vaikka tämä ei ole lisensoitu Zippo-tuote, on tärkeää huomata, että sen sopivuutta ei ole taattu.</w:t>
      </w:r>
    </w:p>
    <w:p>
      <w:r>
        <w:rPr>
          <w:b/>
        </w:rPr>
        <w:t xml:space="preserve">Tulos</w:t>
      </w:r>
    </w:p>
    <w:p>
      <w:r>
        <w:t xml:space="preserve">Tässä butaanilla toimivassa Zippo-sytyttimessä on sähkösytytys, joka toimii paremmin kuin Zippon perinteinen sytytyspyörä. Liekin koko on helposti säädettävissä ruuvin avulla, joten ylimääräistä butaania ei mene hukkaan kuluttajan mieltymysten mukaan. Ainoa haittapuoli on, että se ei välttämättä sovi joihinkin sytytinkoteloihin.</w:t>
      </w:r>
    </w:p>
    <w:p>
      <w:r>
        <w:rPr>
          <w:b/>
        </w:rPr>
        <w:t xml:space="preserve">Tulos</w:t>
      </w:r>
    </w:p>
    <w:p>
      <w:r>
        <w:t xml:space="preserve">Tämä sytytin sopii perinteisen Zippo-kotelon sisään, mutta se ei käytä sytytysnestettä. Se kestää pidempään kuin perinteinen sytytin ja maksaa vähemmän. Se näyttää Zippolta, mutta toimii paremmin ja käyttää butaania. Sytytys tapahtuu sähköllä, ei piikivellä, ja liekki kestää tuulta ilman, että se sammuu. Kaiken kaikkiaan tätä sytytinsarjaa suositellaan.</w:t>
      </w:r>
    </w:p>
    <w:p>
      <w:r>
        <w:rPr>
          <w:b/>
        </w:rPr>
        <w:t xml:space="preserve">Esimerkki 4.16</w:t>
      </w:r>
    </w:p>
    <w:p>
      <w:r>
        <w:t xml:space="preserve">Review_1: Mitä muuta voi sanoa..... tämä tuote on vallankumouksellinen. En voi uskoa, että jokin niin yksinkertainen voi olla näin tehokas ja ihmettelen, miksi en huomannut tätä itse! Kunnianosoitukset keksijälle. Tämä magneetti on vahva ja silmälasien laittaminen tilaan työskentelyn aikana on helppoa ja yhtä helppoa ottaa ne takaisin tarvittaessa. Tarpeellisuus on keksinnön äiti...., Review_2: Näin tämän tuotteen SHARK TANKissa ja halusin sen silloin. Kun tilasin sen ja kokeilin sitä, olin hyvin vaikuttunut. Magneetti on super vahva ja sen voi sijoittaa mihin tahansa vaatteisiin. Ostin 2 kappaletta ja aion tilata lisää joululahjoiksi.Ellen, Review_3: Toivoisin, että voisin käyttää tätä, mutta kardiologini sanoi ei...., vaikka minulla on melko uusi, huippumoderni sydämentahdistin. Hänellä ei ole mitään ongelmaa siitä, että minulla on kännykkä paidan taskussa, mutta sanoi, että tämä magneetti on liian voimakas., Review_4: Nämä pienet kaverit ovat hämmästyttäviä,, magneetti on erittäin vahva,, lasisi eivät putoa ulos, kun kumarrut.. joo, ehkä kristalli putoaa ulos, mitä sitten,, liimaa se vain takaisin ja se pysyy,, tiedät aina, missä lasisi ovat,, rakastan omaani, Review_5: Pidän siitä, pitää lasit käsillä, mutta kun kumarrut, ne voivat pudota. Joten hyvä idea, mutta sillä on rajansa. Ehkä jos se ei työntyisi niin pitkälle ulos, se pitäisi lasit tiukemmin., Review_6: ReadeRest silmälasien pidike-magneetti katkesi viikon kuluttua, eikä minulla ole puhelinnumeroa, johon soittaa yritykselle. Viikon ajan se toimi hyvin paidassani, mutta yksi etupuolen pyöreistä magneeteista irrottautui lasinpidikkeestä. Roskaa!, Review_7: Fantastinen tuote! Ive oli tilata lisää nyt, että ive näytti kaikille. He kaikki haluavat yhden. Voidaan sijoittaa minne tahansa vaatteisiin ja sulautuu suoraan sisään. Oli ihmiset luulevat, että se oli osa vaatteita. suuri lahja / sukan stuffer, Review_8: Great Product! Erittäin vahva magneetti, joka toimii lasien pitämisessä ja pitämisessä turvallisesti. Hyvin sen hinnan arvoinen, jonka maksoin siitä.... Ensimmäinen esitys tästä tuotteesta oli 'Shark Tank' -ohjelmassa ja se on vastannut odotuksia!</w:t>
      </w:r>
    </w:p>
    <w:p>
      <w:r>
        <w:rPr>
          <w:b/>
        </w:rPr>
        <w:t xml:space="preserve">Tulos</w:t>
      </w:r>
    </w:p>
    <w:p>
      <w:r>
        <w:t xml:space="preserve">Tämä vastasi odotuksia sen jälkeen, kun tuote esiteltiin Shark Tank -ohjelmassa. Magneetti on erittäin vahva, ja se toimii missä tahansa vaatteissa. Lasit eivät liukastu tai putoa. Kuitenkin niiden, joilla on sydämentahdistin, tulisi välttää vahvan magneetin vuoksi. Kaiken kaikkiaan suosittelen.</w:t>
      </w:r>
    </w:p>
    <w:p>
      <w:r>
        <w:rPr>
          <w:b/>
        </w:rPr>
        <w:t xml:space="preserve">Tulos</w:t>
      </w:r>
    </w:p>
    <w:p>
      <w:r>
        <w:t xml:space="preserve">Kuten "Shark Tank" -ohjelmassa nähtiin, voimakkaan magneetin avulla lasit voidaan kiinnittää lähes mihin tahansa vaatteisiin.  Lasit pysyvät paikoillaan normaalisti jokapäiväisessä toiminnassa. Magneetti sulautuu vaatteisiin, joten sitä voi käyttää minkä tahansa asun kanssa. Muutama pieni pala voi irrota, mutta ne voidaan kiinnittää liimalla. Kaiken kaikkiaan loistava tuote ja hyvä joululahja.</w:t>
      </w:r>
    </w:p>
    <w:p>
      <w:r>
        <w:rPr>
          <w:b/>
        </w:rPr>
        <w:t xml:space="preserve">Tulos</w:t>
      </w:r>
    </w:p>
    <w:p>
      <w:r>
        <w:t xml:space="preserve">Tässä monipuolisessa tuotteessa on erittäin vahva magneetti, ja se voidaan sijoittaa mihin tahansa paikkaan lasien turvallista kiinnittämistä varten. Sitä on helppo käyttää rajoituksin. Kumartuminen voi toisinaan aiheuttaa ongelmia, eikä tätä tuotetta suositella käytettäväksi sydämentahdistimen lähellä. Kaiken kaikkiaan tuote on loistava ja erittäin suositeltava.</w:t>
      </w:r>
    </w:p>
    <w:p>
      <w:r>
        <w:rPr>
          <w:b/>
        </w:rPr>
        <w:t xml:space="preserve">Esimerkki 4.17</w:t>
      </w:r>
    </w:p>
    <w:p>
      <w:r>
        <w:t xml:space="preserve">Arvostelu_1: Nämä ovat hyvä hinta-laatusuhde, mutta ne EIVÄT ole röyhtäyttämättömiä. Ne saavat minut röyhtäilemään jopa tunnin tai kaksi niiden ottamisen jälkeen. En pidä kalasta, joten pelkäsin kalan röyhtäilyä, mutta ne eivät olekaan kauheita eivätkä maistu kovinkaan "kalaisilta"., Review_2: Olen ottanut ensimmäisen pehmytkapselin ja antanut sille tarpeeksi aikaa, ja voin sanoa, että se on todellakin röyhtäilyä aiheuttamaton, toisin kuin tietyt muut kokeilemani kalaöljytuotteet, jotka pysyvät nimettöminä. Jos kuolen sepelvaltimotautiin, harkitsen arvosanani alentamista, mutta olen silti arvostanut sen röyhtäyttämättömyyttä., Review_3: Olen kokeillut nature made original kalaöljyä aiemmin, enkä pitänyt kalanhajusta ja joskus pahasta röyhtäyksen jälkimaussa.... Mutta tämä röyhtäilemätön versio on todella parempi, koska en ole röyhtäillyt eikä siinä ole kalan hajua.... Vaihdan tähän pysyvästi..., Review_4: Mieheni ottaa 4 päivässä - minä otan 2. Subcribe &amp; Save -palvelun hinta on hyvä. Tuote on tasaisen laadukas, toimitetaan samaan aikaan joka kuukausi eikä minun tarvitse mennä kauppaan ja löytää hylly tyhjänä. Tuote on ostamisen arvoinen. Tiedän, että saan saman tuotteen joka kuukausi ja se on hyvä tuote, Review_5: En voinut käsitellä röyhtäilevää kalan hajua, jota muut kalaöljygeelit sisälsivät. Ja mieluummin en käyttänyt nestemäistä versiota. Tämä geeli on loistava. Olen käyttänyt sitä jo kuukausia - enkä yhtään röyhtäystä!:), Review_6: Jos olet kuten minä, pidän sushista, mutta en voinut sietää sen jatkuvaa makua, kun otin tavallisia kalaöljy- ja krilliöljypillereitä, siksi lopetin niiden ottamisen. ohjeissa sanottiin, että juo paljon vettä, kun otat niitä, ja niin tein, mutta sillä ei ollut väliä. Rakastan tätä kalaöljyä, se tekee mitä se sanoo..., Review_7: Olen käyttänyt Nature Made -tuotteita jo vuosia. Minusta tuntuu, että Amazon tarjoaa niitä hyvään hintaan. Nämä kalaöljykapselit ovat röyhtäilyä vähentävää lajiketta, jota suosittelen muille, jos otat kalaöljyä päivittäin kuten minä. Tilaisin niitä uudelleen. Sain ne myös muutamassa päivässä., Review_8: Suosittelen tätä tuotetta kaikille kaltaisilleni, jotka käyttävät säännöllisesti Omega 3 kalaöljyä. Kyseessä on röyhtäyttämätön versio, joka ei jätä suuhun jälkimakua ja on helppo niellä pienellä nestemäärällä. Pysy sydämesi terveenä ja ota Omega 3 päivittäin.</w:t>
      </w:r>
    </w:p>
    <w:p>
      <w:r>
        <w:rPr>
          <w:b/>
        </w:rPr>
        <w:t xml:space="preserve">Tulos</w:t>
      </w:r>
    </w:p>
    <w:p>
      <w:r>
        <w:t xml:space="preserve">Röyhtäilemätön Omega 3 kalaöljy pehmeä geelikapseli Nature Made.  Ei kalan hajua tai pahaa jälkimakua.  Saatavana Amazonissa ja Subscribe and Save -palvelussa edulliseen hintaan.  Tasaisen hyvä laatu ja voidaan tilata toimitettavaksi kuukausittain.  Erittäin suositeltava vaihtoehto muille kalaöljytuotteille.</w:t>
      </w:r>
    </w:p>
    <w:p>
      <w:r>
        <w:rPr>
          <w:b/>
        </w:rPr>
        <w:t xml:space="preserve">Tulos</w:t>
      </w:r>
    </w:p>
    <w:p>
      <w:r>
        <w:t xml:space="preserve">Nämä Fish Oil pehmeät kapselit ovat korkealaatuisia. Niiden hinta-laatusuhde on hyvä ja tilausvaihtoehto on luotettava. Kapseleissa ei ole voimakasta kalanhajua, ja ne täyttävät kaiken kaikkiaan lupauksensa, jonka mukaan niitä ei saa syödä. Tämä tuote on erittäin suositeltava.</w:t>
      </w:r>
    </w:p>
    <w:p>
      <w:r>
        <w:rPr>
          <w:b/>
        </w:rPr>
        <w:t xml:space="preserve">Tulos</w:t>
      </w:r>
    </w:p>
    <w:p>
      <w:r>
        <w:t xml:space="preserve">Nämä ovat edullisia ja niitä voi ottaa joka päivä. Ne ovat erinomainen kalaöljyn lähde ilman röyhtäilyä aiheuttavia sivuvaikutuksia. Nämä röyhtäilemättömät kalaöljykapselit ovat helppoja niellä eivätkä jätä mitään jälkimakua tai jäännöskalaisuutta, joka. Ne ovat loistava tuote edulliseen hintaan.</w:t>
      </w:r>
    </w:p>
    <w:p>
      <w:r>
        <w:rPr>
          <w:b/>
        </w:rPr>
        <w:t xml:space="preserve">Esimerkki 4.18</w:t>
      </w:r>
    </w:p>
    <w:p>
      <w:r>
        <w:t xml:space="preserve">Review_1: Hillitsi välittömästi RLS:ää. Tuntuu hyvältä saada nukkua! Myös tyttöystäväni mieliala on parantunut huomattavasti viimeisen viikon aikana. En voi suositella tätä tavaraa tarpeeksi. Monilla ihmisillä on nykyään puutetta magnesiumista, mikä voi aiheuttaa monia ongelmia. Tämä puhdas tuote on ehdottomasti edullisin ja tehokkain tapa täydentää magnesiumia päivittäin., Review_2: Se on erittäin hyvä liukeneva jauhe, huomasin, että tunnen itseni paljon rauhallisemmaksi ja levänneemmäksi, kun olen käyttänyt teelusikallista päivässä viimeisten 2 päivän ajan.... En voi antaa sille 5 tähteä, koska olen käyttänyt sitä vain lyhyen aikaa, mutta päivitän tämän arvostelun noin viikon kuluttua., Review_3: Käytän tätä yhdessä N-asetyyli-L-kysteiinin ja TUDCA:n kanssa maksaan, mutta se on ollut SUURI niveltulehdukselleni! Aion ehdottomasti jatkaa tämän tuotteen käyttöä. Otan tällä hetkellä 3327 mg x d, joten se on kohtuuhintainen. Jälleen kerran, loistava tuote!, Review_4: Ostin tämän laittaa minun Soylent mix, ja en voisi olla tyytyväisempi. Kuten muutkin tältä yritykseltä tilaamani lisäravinteet, tuote on hyvin toimitettu ja uudelleen suljettava pussi on helppo säilyttää. Pidän myös siitä, kuinka tiivistettyä se on ja kuinka vähän minun tarvitsee käyttää täydentääkseni ruokavaliotani.En voisi olla tyytyväisempi., Review_5: Olen käyttänyt magnesiumlisää jo useiden vuosien ajan. Magnesiumsitraatti näyttää toimivan minulle parhaiten, ja pidän siitä, että voin räätälöidä oman annokseni. Ei täyteaineita eikä keinotekoisia makuaineita, erinomainen pakkaus ja laadukas tuote., Review_6: En ole tyytyväinen tähän tuotteeseen. Tilasin tämän, koska se oli sama ainesosa samankaltaisessa tuotteessa, 'CALM' magnesiumsitraattijauheessa. Tämä tuote ei kuitenkaan ole sitä, mitä odotin. Se ei maistu tai poreile kuten CALM-jauhe. Tämä oli yritys tilata irtotavarana ja säästää rahaa, mutta epäonnistuin tässä., Review_7: Pidän tästä tuotteesta, mutta en ole varma, miten se on niin vahva kuin se sanoo olevansa. Olen huomannut, että saan parempia tuloksia Calmsin magnesiumista kuin ottamalla kaksinkertaisen annoksen tästä tuotteesta. En saa tästä vatsavaivoja, kuten sitraattimuodossa on tavallista, joten ehkä se imeytyy paremmin., Review_8: BulkSupplements Pure Magnesium Citrate Powder liukenee helposti nesteeseen ja toimii erityisen hyvin luonnollisissa smoothieissani, joita sekoitan tehosekoittimessa, ja se voi myös toimia hyvin mehujen kanssa. Paljon parempi diili kuin magnesiumsitraatti nestemäisessä liuosmuodossa, erityisesti 1Kg pussi.</w:t>
      </w:r>
    </w:p>
    <w:p>
      <w:r>
        <w:rPr>
          <w:b/>
        </w:rPr>
        <w:t xml:space="preserve">Tulos</w:t>
      </w:r>
    </w:p>
    <w:p>
      <w:r>
        <w:t xml:space="preserve">Tehokas magnesiumlisäjauhe. Liukenee erittäin helposti nesteeseen. Erittäin helppo käyttää. Sopii erinomaisesti vaihteleviin annosmääriin, jotka ovat sopivia. Laadukas tuote, joka on edullinen. Huippuluokan toimitus ja pakkaus.</w:t>
      </w:r>
    </w:p>
    <w:p>
      <w:r>
        <w:rPr>
          <w:b/>
        </w:rPr>
        <w:t xml:space="preserve">Tulos</w:t>
      </w:r>
    </w:p>
    <w:p>
      <w:r>
        <w:t xml:space="preserve">Tämä magnesiumsitraattijauhe on korkealaatuista ja liukenee helposti nesteisiin. Jauhe on hyvä hinta-laatusuhde ja se sekoittuu hyvin muiden lisäravinteiden kanssa tai jopa smoothieissa päivittäiseen käyttöön. Uudelleen suljettava pussi helpottaa säilytystä, mikä tekee siitä ihanteellisen tavan täydentää magnesiumia.</w:t>
      </w:r>
    </w:p>
    <w:p>
      <w:r>
        <w:rPr>
          <w:b/>
        </w:rPr>
        <w:t xml:space="preserve">Tulos</w:t>
      </w:r>
    </w:p>
    <w:p>
      <w:r>
        <w:t xml:space="preserve">Puhdas magnesiumsitraattijauhe näyttää auttavan parantamaan yleistä terveyttä ja hyvinvointia, ja se on kätevästi pakattu irtotavarana, mikä tuo merkittäviä kustannussäästöjä.  Toisin kuin CALM-jauhe, tämä magnesiumsitraattijauhe ei ole poreileva, vaan liukenee nesteeseen hyvin, mikä tekee siitä ihanteellisen sekoitettavaksi smoothieen tai muihin juomiin.</w:t>
      </w:r>
    </w:p>
    <w:p>
      <w:r>
        <w:rPr>
          <w:b/>
        </w:rPr>
        <w:t xml:space="preserve">Esimerkki 4.19</w:t>
      </w:r>
    </w:p>
    <w:p>
      <w:r>
        <w:t xml:space="preserve">Arvostelu_1: Valitettavasti paketti saapui muovipussissa, jossa oli lappu, jossa kerrottiin, että posti välittää. Pullo oli täysin murskattu pussissa, jossa se lähetettiin, joten emme koskaan päässeet käyttämään sitä. pussillinen nestettä tuoksui kuitenkin hyvältä!!!, Review_2: Kokeilin tätä sekä puuvillaiseen t-paitaan että polyesteripukuiseen paitaan, ja se toimi melko hyvin ja hyvin nopeasti; lähes vaivattomasti. Suihkuta sitä vain päälle ja tasoita sormilla. tuotteen mukaan sitä voi käyttää tärkkelyksen sijasta, mutta vaimoni kokeili sitä silityksen yhteydessä, eikä se auttanut lainkaan., Review_3: I WOULD WOULD WOULD BUYING THIS ITEM. TOIMITETTIIN TÄNÄÄN. PAKETTI OLI TÄYSIN LÄPIMÄRKÄ JA MISSÄÄN SUIHKEPULLOSSA EI OLLUT MITÄÄN. TULEN ASETTAMAAN TÄYDELLISTÄ PALAUTUSTA. amazon antoi minulle täyden hyvityksen, kun keskustelin heidän kanssaan. En voi arvostella, koska en saanut yhtään kokeilla., Review_4: En todellakaan pidä silityksestä. Minulla on edelleen arpi viimeisestä yrityksestäni. Rakastan tätä tuotetta. Suihkutan vain puuvillapaitaani ja tasoitan, annan kuivua noin 30-60 minuuttia. Rypyt vähenevät selvästi. Ei, se ei ole täydellinen, mutta se on edustava., Review_5: Vaimoni ja minä kokeilimme tätä muutamaan vaatekappaleeseen, mutta se ei toiminut niin hyvin. Minulla on vielä paljon pulloa jäljellä, joten jatkan yrittämistä, mutta jos haluamme tehdä sen oikein, turvaudumme silti ensin silitysrautaan. Pidän kuitenkin todella siitä, että se poistaa staattisen sähkön., Review_6: Rakastan tätä ainetta. Se toimii kaikentyyppisille vaatteille farkuista t-paitoihin ja pukupaitoihin. Suihkuta vähän päälle ja työstä ryppy pois kädelläsi! Älä vain suihkuta liikaa. Otamme tämän mukaan lomalle, jotta meidän ei tarvitse tuhlata aikaa silitykseen!, Review_7: Woohoo, mikä mahtava tuote. Muutama suihkaus ja rypyt katoavat teepaidoista ja pukupaidoista. Sillä on hieman vaikeuksia vaatteiden, kuten pukuhousujen kanssa, eikä se myöskään toiminut rypyjen poistamiseen verhoistani. Tämä on kuitenkin säästänyt minua tuntikausien silitykseltä, ja olen erittäin tyytyväinen tähän ostokseen., Review_8: Tämä on ihana ryppyjenpoistotuote. Suihkuta sitä vain kankaalle, mikä tahansa kangas tasoittaa tuotteen käsin tasoittaen rypyt pois ja anna kuivua. Hyvästi silitysrauta. Otan sen ehdottomasti mukaan seuraavalle lomalle. Se poistaa rypyt ja saa vaatteet tuoksumaan raikkaalta, rakastan sitä.</w:t>
      </w:r>
    </w:p>
    <w:p>
      <w:r>
        <w:rPr>
          <w:b/>
        </w:rPr>
        <w:t xml:space="preserve">Tulos</w:t>
      </w:r>
    </w:p>
    <w:p>
      <w:r>
        <w:t xml:space="preserve">Vaikka tämä suihke ei ole täysin kestävä, se vähentää erinomaisesti ryppyjen määrää puuvilla- ja polyesterimateriaaleissa. Se ei ole yhtä tehokas paksumpiin materiaaleihin. Se on nopea ja helppo käyttää, ja siinä on miellyttävä tuoksu. Se on hyvä ottaa mukaan lomalle raikastamaan pakattuja vaatteita. Varo vain, että pullo on altis vuotamaan!</w:t>
      </w:r>
    </w:p>
    <w:p>
      <w:r>
        <w:rPr>
          <w:b/>
        </w:rPr>
        <w:t xml:space="preserve">Tulos</w:t>
      </w:r>
    </w:p>
    <w:p>
      <w:r>
        <w:t xml:space="preserve">Tämä suihke toimii paremmin kuin kuvattu. Jos sitä käytetään varovaisesti, ryppyjä irtoaa useista kankaista. Tämä on hyvä vaihtoehto silitykselle. Pakkaus rikkoutuu joskus kuljetuksen aikana.</w:t>
      </w:r>
    </w:p>
    <w:p>
      <w:r>
        <w:rPr>
          <w:b/>
        </w:rPr>
        <w:t xml:space="preserve">Tulos</w:t>
      </w:r>
    </w:p>
    <w:p>
      <w:r>
        <w:t xml:space="preserve">hänen ryppyjä irrottava tuotteensa sopii kaikille, jotka vihaavat silitystä. Suihkuta vain kankaalle ja silitä sormilla.  Se näyttää toimivan paremmin joissakin vaatekappaleissa kuin toisissa: se onnistuu parhaiten rennoissa vaatteissa, kuten t-paidoissa ja farkuissa. Se vähentää myös staattista tarttumista ja tuoksuu myös hyvältä!</w:t>
      </w:r>
    </w:p>
    <w:p>
      <w:r>
        <w:rPr>
          <w:b/>
        </w:rPr>
        <w:t xml:space="preserve">Esimerkki 4.20</w:t>
      </w:r>
    </w:p>
    <w:p>
      <w:r>
        <w:t xml:space="preserve">Arvostelu_1: Ostin Kiwi pro -leikkurin, oli halvempi ja toimi 100 kertaa paremmin kuin OXO-merkkinen. En ostaisi tätä merkkiä uudelleen. Viipaloidessaan se jättää kaikki viipaleet papaijan päälle ja et voi tyytyväisenä jatkaa viipalointia, koska se täyttyy papaijasta ja lopettaa viipaloimisen., Review_2: En ole innostunut tästä kuorimesta ja toivon, että olisin löytänyt helpomman työkalun. Olen leikannut sormeni julienneiksi käyttämällä sitä - erittäin terävä aivan kuten heidän muutkin kuorimansa, joita minulla on ja joita rakastan. Sitä on vaikea käyttää porkkanoihin vahingoittamatta sormiani, ehkä en vain osaa käyttää sitä!, Review_3: Tämä on kolmas ostamani julienne-kuorimakone, kaksi ensimmäistä ei toiminut \u2026 rahan tuhlausta. Tämä on paras koskaan! Olen tehnyt kesäkurpitsanuudeleita ja niin monia muita asioita! Kokeile tätä reseptiä, jonka tein! [...], Review_4: Tämä julienne kuorinta toimii fantastisesti! Pidän kilvestä, jouduin olemaan hyvin varovainen muiden laatikossa olevien minun muiden kanssa, jotta en leikkaa leikkaamalla kurottaen jotain. Sitä on niin paljon helpompi käsitellä tällä otteella ja terä pysyy paikallaan. Ostaisin tämän tuotteen uudelleen., Review_5: Tämä pieni kaveri toimii todella hyvin ja sitä on mukava käsitellä pitkiä aikoja. Terän suojus on hieman outo siinä, miten se kääntyy, joten sitä on hieman vaikea puhdistaa. Suojukseni itse asiassa katkesi, joten jätin sen pois. Tämän vehkeen terät ovat melko teräviä! Ole siis varovainen, jos sinulle käy samoin., Review_6: Oxo Good Grips Julienne -kuorimaveitsi on loistava vekotin. Käytän sitä kesäkurpitsa- ja munakoisokuorimiseen. Kesäkurpitsa Juliennina ja paistettuna nopeasti EVOO:n, valkosipulijauheen, merisuolan ja vastajauhetun pippurin kanssa on loistava lisuke. Jopa ihmiset, jotka eivät pidä kesäkurpitsasta, syövät tätä., Review_7: Sitä on helppo käyttää ja puhdistaa. Se on hyvä hinta ja tekee juuri sen, mitä halusin. Ostin sen tehdäkseni julienne-vihanneksia porkkanoita, kesäkurpitsanuudeleita. Se tekee lyhyempiä paloja kuin iso hieno spiraalimurskain, mutta se sopii minulle., Review_8: Vahva ja toimii. Tein kesäkurpitsanuudeleita tällä kätevällä pienellä laitteella ja nyt näyttää siltä, että teen tätä useammin. julienne nuudelit ja kevyesti suolaa ne, kun nuudelit ovat kuivumassa, tee mitä tahansa kastiketta aiot kaataa niiden päälle. Kastikkeen lämmön pitäisi kypsentää nuudelit täydellisen al dente -kypsiksi.</w:t>
      </w:r>
    </w:p>
    <w:p>
      <w:r>
        <w:rPr>
          <w:b/>
        </w:rPr>
        <w:t xml:space="preserve">Tulos</w:t>
      </w:r>
    </w:p>
    <w:p>
      <w:r>
        <w:t xml:space="preserve">Tämä Oxo Good Grips -julienne-kuorimaveitsi on hyvä ostos kokeneelle kokille.  Kesäkurpitsan ystävät nauttivat tästä kuorimesta. Terät ovat melko terävät ja vaativat varovaista käyttöä, mutta kuorivat vihannekset kauniisti.   Ei kovin vaikea puhdistaa ja mukana tulee suojakilpi.</w:t>
      </w:r>
    </w:p>
    <w:p>
      <w:r>
        <w:rPr>
          <w:b/>
        </w:rPr>
        <w:t xml:space="preserve">Tulos</w:t>
      </w:r>
    </w:p>
    <w:p>
      <w:r>
        <w:t xml:space="preserve">Tämä julienne-kuorimaveitsi toimii hyvin ja sitä on mukava käyttää. Se on erittäin terävä, joten ole varovainen, kun otat sen pois säilytyspaikastaan. Terän suojus voi tehdä kuorimakoneen puhdistamisesta hankalaa, ja sen on tiedetty katkeavan. Se toimii erityisen hyvin kesäkurpitsoille, mutta porkkanat ovat vaikeampia. Hinta on kohtuullinen.</w:t>
      </w:r>
    </w:p>
    <w:p>
      <w:r>
        <w:rPr>
          <w:b/>
        </w:rPr>
        <w:t xml:space="preserve">Tulos</w:t>
      </w:r>
    </w:p>
    <w:p>
      <w:r>
        <w:t xml:space="preserve">Tämä julienne-kuorimaveitsi on laadukas vekotin, joka toimii hyvin. Terät ovat erittäin teräviä, minkä vuoksi teränsuojasta on hyötyä. Tämän työkalun ja sen teränsuojan käyttö vaatii harjoittelua. Sillä saa aikaan loistavia julienoituja vihannesten nuudeleita kovemmista vihanneksista, kuten porkkanoista ja kesäkurpitsoista, mutta ei pehmeistä tuotteista, kuten papaijoista.</w:t>
      </w:r>
    </w:p>
    <w:p>
      <w:r>
        <w:rPr>
          <w:b/>
        </w:rPr>
        <w:t xml:space="preserve">Esimerkki 4.21</w:t>
      </w:r>
    </w:p>
    <w:p>
      <w:r>
        <w:t xml:space="preserve">Arvostelu_1: Olemme käyttäneet näitä suodattimia DustBusterissamme useita vuosia. Pienellä huolenpidolla, kuten puhaltamalla niitä välillä ilmalla tai naputtelemalla jalkakäytävällä, niiden käyttöikä on erittäin pitkä. Näyttää siltä, että ne ottavat kiinni kaiken hiekasta koirankarvoihin ja hienojakoiseen tuhkaan ilman, että pakokaasun läpi pääsee paljon puhaltamaan. Alkaa olla vaikeampi löytää paikallisista kaupoista, joten ostin kaksi., Review_2: Tämä on väärä suodatin, jos ostat CHV1510-käsi-imurin. Amazon yhdistää sen yhteen ja se SAITTAA, että se toimii kaikkien "sykloonisten käsi-imureiden" kanssa, mutta se ei toimi. Tarvitset VF110-suodattimen CHV1510:lle. Amazon VÄÄRIN. Tuotekuvaus VÄÄRIN. Minä väärässä, kun en lukenut arvosteluja ensin., Review_3: Sen sijaan, että minun olisi pitänyt ostaa kokonaan uusi pölynimuri vain siksi, että omani on vanhempi ja suodattimia ei ole varastossa missään, ei tarkoita, että minun olisi pitänyt päivittää ja maksaa uudemmasta. Löydettyäni suodattimet täältä, ostan ne ja ne toimivat erittäin hyvin. Erittäin tyytyväinen., Review_4: Ostin tämän korvatakseni väsyneen ja likaisen suodattimeni. Saatuani sen tajusin, että siinä suodattimessa, joka minulla jo oli, ei ollut mitään vikaa. (Ne ovat pestäviä.) On kuitenkin hyödyllistä, että niitä on kaksi, jotta voi vaihtaa suodattimen nopeasti tarvittaessa eikä tarvitse käyttää aikaa ensimmäisen suodattimen pesemiseen., Review_5: Tämä tuote on listattu imurin kanssa -- 'usein ostetaan yhdessä' Black &amp; Decker CHV9608 9.6 Volt Cyclonic-Action Cordless DustBuster -mallin kanssa, MUTTA tämä suodatin EI sovi! Argh! Korjauksia tarvitaan "usein ostetaan yhdessä" -osioon, ja oikea suodatin on lueteltava., Review_6: Ostin nämä suodattimet, koska siinä sanottiin, että ne ostetaan usein yhdessä saamani imurin kanssa. Äskettäin menin laittamaan ne rokotteeseen ja huomasin, etteivät ne sovi. Kaiken lisäksi missasin ikkunan, jossa sain hyvityksen. Rip off!, Review_7: Ostin johdottoman Cyclonic DustBuster CHV1408 -suodattimen. Oikea suodatin DustBuster CHV1408:lle on Replacement Filter VF08. Amazonin "Usein ostetut yhdessä" -osiossa on lueteltu sekä VF100-vaihtosuodatin että VF08-vaihtosuodatin. VF100-vaihtosuodatin EI sovi CHV1408:aan., Review_8: Olin pettynyt huomatessani, että suodatin ei sovi omistamaani Black and Decker Dustbusteriin. Yläosan ympärillä on nystyröitä, jotka estävät sen toiminnan. En ole pystynyt numeron tai kuvauksen perusteella löytämään sopivaa suodatinta tai Amazonista tai mistään muualta. Tämä on suuri pettymys, koska ostin imurin Amazonista.</w:t>
      </w:r>
    </w:p>
    <w:p>
      <w:r>
        <w:rPr>
          <w:b/>
        </w:rPr>
        <w:t xml:space="preserve">Tulos</w:t>
      </w:r>
    </w:p>
    <w:p>
      <w:r>
        <w:t xml:space="preserve">Uuden pölynimurin ostaminen on tarpeetonta, vaikka todellisuudessa pelkkä suodattimien puhdistaminen tai vaihtaminen riittää hyvin. Amazon tarjoaa myös lisäriskin suosittelemalla pölynimureita, jotka eivät sovi tiettyjen suodattimien kanssa.</w:t>
      </w:r>
    </w:p>
    <w:p>
      <w:r>
        <w:rPr>
          <w:b/>
        </w:rPr>
        <w:t xml:space="preserve">Tulos</w:t>
      </w:r>
    </w:p>
    <w:p>
      <w:r>
        <w:t xml:space="preserve">Suodatin toimii hyvin tuhkan ja koirankarvojen keräämisessä, jos se sopii malliisi. On varmistettava huolellisesti, että tämä on oikea suodatin imuriinne, sillä jälleenmyyjä näyttää sovittavan imuri- ja suodatinsuositukset väärin yhteen. Suodatin on pestävä, mikä auttaa pitämään sen käyttöiän pitkänä.</w:t>
      </w:r>
    </w:p>
    <w:p>
      <w:r>
        <w:rPr>
          <w:b/>
        </w:rPr>
        <w:t xml:space="preserve">Tulos</w:t>
      </w:r>
    </w:p>
    <w:p>
      <w:r>
        <w:t xml:space="preserve">Tämä pestävä suodatin ei sovi kaikkiin sykloonisiin käsi-imureihin, joten on noudatettava erityistä varovaisuutta etukäteen, jotta voidaan varmistaa, että suodatin sopii oikein. Tämän suodattimen sovittamisessa Black and Decker Dustbusteriin on ongelmia. Kun suodatin kuitenkin sopii, se toimii hyvin ja pidättää likaa päästämättä sitä imurin pakokaasun läpi.</w:t>
      </w:r>
    </w:p>
    <w:p>
      <w:r>
        <w:rPr>
          <w:b/>
        </w:rPr>
        <w:t xml:space="preserve">Esimerkki 4.22</w:t>
      </w:r>
    </w:p>
    <w:p>
      <w:r>
        <w:t xml:space="preserve">Arvostelu_1: Käytin tunnin etsiessäni aurinkokuntajulistetta, joka sisälsi Pluton. Poikani vaatii, että on epäreilua, että Pluto "erotettiin". Se sisältää tietoja olosuhteista, ilmakehästä, halkaisijasta sekä kunkin planeetan "päivän" ja "vuoden" kestosta. Se kattoi kaikki tarvitsemamme perustiedot, ja se on kaunis., Review_2: Olen melko tyytyväinen julisteeseen, sillä se opettaa pojalleni, kun hän kasvaa, kuinka pieni maailmamme on verrattuna muihin planeettoihin, joita on olemassa. kaiken kaikkiaan hyvälaatuinen, ja se näyttää melko hyvältä seinällä. tarpeeksi suuri, jotta se kiinnittää jonkun huomion, ja tarpeeksi selkeä, jotta voi kertoa, mikä planeetta on mikä., Review_3: Tämä juliste on muutaman vuoden vanhentunut - Pluto on yhä planeetta - mutta sen taideteos on mahtava. Rakastan myös sisäkkäistä karttaa, joka näyttää planeettojen koot mittakaavassa. Se ei varmaankaan sovi luokkahuoneeseen ikänsä vuoksi, mutta makuuhuoneeseen tai yleiseen sisustukseen se on hieno., Review_4: Poikani sanoi: "Vau, tämä on hieno!" Hän on vasta 4-vuotias, mutta hän nauttii aurinkokunnasta oppimisesta. Jokaisesta planeetasta on informatiivinen tiivistelmä. Hienoa palvelua! Kehystän julisteen hänen huoneeseensa. Rakastan sitä!!, Review_5: Se on hieno juliste! Ostettu valtavaan alennukseen. Ainoa asia on, että luulin kuvauksessa sanotun laminoitu. Se ei ollut, se on tavallinen juliste. Mutta se on täydellinen siihen, mihin tarvitsin sitä. Nyt minun on vain hankittava sille kehys: D, Review_6: En olisi voinut olla enempää pettynyt ostokseeni! Kuva ja koko oli täydellinen, mutta siinä oli niin paljon ryppyjä, että se näytti kauhealta. Vein sen ammattimaiselle kehystäjälle ja vaikka käytin siellä laitteita, ryppyjä jäi. Kun ostin julisteen, sen piti olla aivan uusi. Minua todella huijattiin, enkä ehkä enää koskaan tilaa Amazonista., Review_7: Se on hieman vanhentunut, ja jos et istu suoraan sen vieressä, sitä on hieman vaikea lukea. Juliste on kuitenkin mukava. Emme hankkineet kehystä, vaan ripustimme sen seinälle kotiopetusta varten, pidämme siitä paljon!, Review_8: Tuote saapui ajoissa ja poikani rakastaa sitä. Se on ripustettu sivuseinälle hänen sänkynsä viereen. Hän katsoo sitä koko ajan. Kuvanlaatu ei ole täydellinen, mutta hintaansa nähden se on ihan ok.</w:t>
      </w:r>
    </w:p>
    <w:p>
      <w:r>
        <w:rPr>
          <w:b/>
        </w:rPr>
        <w:t xml:space="preserve">Tulos</w:t>
      </w:r>
    </w:p>
    <w:p>
      <w:r>
        <w:t xml:space="preserve">Tämä juliste on suuri ja värikäs. Laatu on kuitenkin huono ja tiedot ovat vanhentuneita. Se kiinnittää jonkun huomion, mutta ei ehkä ole rahan arvoinen.</w:t>
      </w:r>
    </w:p>
    <w:p>
      <w:r>
        <w:rPr>
          <w:b/>
        </w:rPr>
        <w:t xml:space="preserve">Tulos</w:t>
      </w:r>
    </w:p>
    <w:p>
      <w:r>
        <w:t xml:space="preserve">Tämä aurinkokuntajuliste on vanhentunut, eivätkä tiedot enää pidä paikkaansa. Opetusjulisteena se ei riitä, mutta taideteoksena se on varsin hieno. Julisteessa Pluton asema planeettana on vielä ennallaan, mikä ei enää pidä paikkaansa. Se on tavallinen juliste, ja se on kehystettävä, jos sitä halutaan käyttää taiteena.  Jos tätä julistetta tarvitaan sen esteettisten ominaisuuksien vuoksi, sitä suositellaan, mutta jos sitä tarvitaan opetusvälineenä, sitä ei suositella.</w:t>
      </w:r>
    </w:p>
    <w:p>
      <w:r>
        <w:rPr>
          <w:b/>
        </w:rPr>
        <w:t xml:space="preserve">Tulos</w:t>
      </w:r>
    </w:p>
    <w:p>
      <w:r>
        <w:t xml:space="preserve">Juliste on hieman vanhentunut, koska siinä Pluto on edelleen planeetta, mutta se on kaunis juliste. Postituksen laadusta on jonkin verran huolta, sillä sitä ei ollut laminoitu ja siinä oli myös ryppyjä.</w:t>
      </w:r>
    </w:p>
    <w:p>
      <w:r>
        <w:rPr>
          <w:b/>
        </w:rPr>
        <w:t xml:space="preserve">Esimerkki 4.23</w:t>
      </w:r>
    </w:p>
    <w:p>
      <w:r>
        <w:t xml:space="preserve">Arvostelu_1: Uudistin juuri keittiöni kokonaan violetiksi. Tämä on upea väri ja se on todella suuri. Ostin niitä kaksi ja olen niin onnellinen, siihen mahtuu paljon välineitä. Ja erittäin kaunis myös. Se on tukeva, ei halpaa roskaa., Review_2: Minun oli niin vaikea löytää tarpeeksi suurta astiastoa, joka tietysti sopisi myös sisustukseeni. Minulla on Rachael Rayn paksu oranssi astiasarja ja tarvitsin ehdottomasti jotain tämän kokoista. Se on täydellinen ja kaunis. Rakastan sitä!, Review_3: Tämä astia-astia täytti kaikki odotukseni! Rakastan väriä ja siihen mahtuu aika monta keittiövälinettä! Olen iloinen, etten valinnut 1qt:n kokoa! Suuri koko, mahtuu helposti nurkkaan työtasollani! Jos tarvitset kätevän säilytysastian ja haluat sen näyttävän hyvältä työtasollasi, tämä on mitä haluat!, Review_4: Jostain syystä astia näyttää olevan pidempi ja ohuempi TÄSSÄ VÄRISSÄ, mutta se ei ole. Se on se leveämpi ja hieman lyhyempi, jonka halusin. Se on erittäin kaunis. Paljon tilaa kaikelle, myös astioille, joissa on suuremmat kumikahvat., Review_5: Tämä astia on erittäin suuri ja siinä on paljon tilaa astioille (varsinkin nyt, kun monissa astioissa on paksut kumikahvat). Pystyin tiivistämään 2 laatikosta yhteen nyt, kun minulla on tämä astia tiskillä. Vaikuttaa erittäin laadukkaalta ja näyttää kauniilta., Review_6: Väsynyt taistelemaan ruoanlaittovälineitteni saamiseksi ulos toisenlaisesta astiasta Le Creuset osoittautuu jälleen kerran parhaaksi valinnaksi keittiössä. Tämä astia antaa runsaasti tilaa yli tusinalle jokapäiväisille astioille, näyttää täydelliseltä tiskipöydällä eikä ole liian suuri, joka haittaa työtilaa. Valkoinen väri sopii klassisesti mihin tahansa sisustukseen., Review_7: Rakastan tätä astiastoa! Le Creuset ei ole koskaan pettänyt minua ja väri on aivan upea. Koska se on odotettua suurempi, olin iloinen huomatessani, että KAIKKI ruoanlaittovälineeni mahtuvat, ja tilaa on vielä jäljellä. Se on täydellinen lisä keittiööni, ja sen väri on upea., Review_8: Rakastan väriä ja se sopii yhteen muiden omistamieni astioiden kanssa. Se on hyvän kokoinen tavaroiden säilyttämiseen. Se on muodoltaan hieman erilainen kuin se, joka minulla jo oli, joten se muodostaa mukavan kontrastin tiskipöydällä istuessaan.</w:t>
      </w:r>
    </w:p>
    <w:p>
      <w:r>
        <w:rPr>
          <w:b/>
        </w:rPr>
        <w:t xml:space="preserve">Tulos</w:t>
      </w:r>
    </w:p>
    <w:p>
      <w:r>
        <w:t xml:space="preserve">Tämä tuote on loistava lisä mihin tahansa keittiöön! Väri on upea ja sen tukeva rakenne on täydellinen pitämään niin monta keittiövälinettä kuin se tekee! Siihen mahtuu paljon välineitä ilman, että se on liian iso ja tilaa vievä, joten se sopii mukavasti keittiökaappiin. Ehdottomasti suosittelen mihin tahansa keittiöön!</w:t>
      </w:r>
    </w:p>
    <w:p>
      <w:r>
        <w:rPr>
          <w:b/>
        </w:rPr>
        <w:t xml:space="preserve">Tulos</w:t>
      </w:r>
    </w:p>
    <w:p>
      <w:r>
        <w:t xml:space="preserve">Tämä Le Creuset -astia on kookas, ja siihen mahtuu yli tusinan verran astioita, myös sellaisia, joissa on paksut kumikahvat. Se säästää tilaa laatikossa ja on houkutteleva lisä mihin tahansa keittiöön.</w:t>
      </w:r>
    </w:p>
    <w:p>
      <w:r>
        <w:rPr>
          <w:b/>
        </w:rPr>
        <w:t xml:space="preserve">Tulos</w:t>
      </w:r>
    </w:p>
    <w:p>
      <w:r>
        <w:t xml:space="preserve">Tämä astia on tarpeeksi suuri, jotta siihen mahtuu monia välineitä, mutta se ei ole liian suuri, jotta se veisi arvokasta tilaa tiskiltä. Värit ovat houkuttelevat, ja se on erittäin laadukas. Jopa astiasarjat, joissa on suuret kumikahvat, mahtuvat kaikki tähän pidikkeeseen. Se on erittäin suositeltava.</w:t>
      </w:r>
    </w:p>
    <w:p>
      <w:r>
        <w:rPr>
          <w:b/>
        </w:rPr>
        <w:t xml:space="preserve">Esimerkki 4.24</w:t>
      </w:r>
    </w:p>
    <w:p>
      <w:r>
        <w:t xml:space="preserve">Review_1: Se on hyvä imuri, se toimii hyvin, mutta.... Sähköletku on painavampi kuin ei-sähköinen ja huomattavasti painavampi. Käteni väsyy nopeammin. Hankin kanisterin välttääkseni raskasta painoa käsivarrellani, mutta hänen letkunsa on odotettua raskaampi., Review_2: Ensimmäinen Miele-imurini... sopii hyvin koville puulattioille, kaakeleille ja matoille. Voisi olla parempi seinästä seinään oleville matoille, mutta siihen tarkoitukseen on kalliimpia Miele-imureita. Pidän siitä, että siinä on erityiset suodattimet, jotka poistavat allergeeneja ilmasta, ja rakastan sitä, että se on niin kevyt., Review_3: Harmi, ettei tätä voi arvioida korkeammalle, koska haluaisin. Erittäin hiljainen. Hieman tyyris, mutta rahalle saa laatutuotteen. Vaimo tykkää siitä ja on imuroinut enemmän kuin ennen vanhalla imurilla sitä on niin paljon helpompi käyttää. Ja mainitsinko jo, että se on hiljainen?, Review_4: Muutin talosta, jossa oli keskuspölynimurijärjestelmä. Olin huolissani siitä, kuinka tyytyväinen olisin erilliseen pölynimuriin (ei keskusjärjestelmä). Rakastan uutta Miele-imuriani! Se on minulle vahvempi kuin keskuspölynimurini! Säälittävä kanisteri liikkuu helposti ja sisäänvedettävä ford on hieno. Rakastan tätä järjestelmää!!!!, Review_5: Alusta asti tämä imuri on pitäjä. Se on super hiljainen, mutta siinä on shop-vacin imuteho. Imuri on helppokäyttöinen ja kevyt. Ainoa ongelmamme oli, että laatikko oli hyvin vaurioitunut vastaanotettaessa, mutta koneessa ei ole näkyviä vaurioita. Huolestuttavaa, että se edes lähetetään laatikon vaurioitumisen vuoksi., Review_6: Se on todella syvältä. Mitä minä tarkoitan. No, ensinnäkin se imee todella hyvin likaa, mikä on aina hyvä kyky pölynimurille. Se on surkea myös siksi, että korvaavat pussit ovat kalliita ja ne on vaihdettava joka toinen kuukausi kissojen ja lasten täyttämässä taloudessamme., Review_7: Erittäin laadukas imuri. Lue arvostelut ennen ostamista. Vanhat luotettavat nimet eivät ole enää samaa laatua. Miele on yksi parhaista. Saat sen, mistä maksat. Kiitos Amazon, että helpotit valintojani tutkimista ja ostamista., Review_8: En voi uskoa, että olemme olleet niin kauan ilman Mieleä! Vuosien ajan lankesimme Dysonin kikkailuihin, ja tunnen itseni rehellisesti tyhmäksi siitä rahamäärästä, jonka olemme heittäneet niihin muutaman kuukauden kuluttua Mielen kanssa. Se on niin hiljainen ja erittäin kevyt, ja toisin kuin Dyson, se todella puhdistaa matot!</w:t>
      </w:r>
    </w:p>
    <w:p>
      <w:r>
        <w:rPr>
          <w:b/>
        </w:rPr>
        <w:t xml:space="preserve">Tulos</w:t>
      </w:r>
    </w:p>
    <w:p>
      <w:r>
        <w:t xml:space="preserve">Kevyt, hiljainen ja helppokäyttöinen Miele-tyhjiö on suuri ja edullinen verrattuna muihin kilpailijoihin, kuten Dysoniin. Miele-imurissa on suodattimet, jotka auttavat poistamaan allergeeneja ilmasta. Yksi asia koskien pussinvaihtoja on, että ne voivat olla hieman kalliita. Kaiken kaikkiaan Miele-pölynimuri on suositeltava.</w:t>
      </w:r>
    </w:p>
    <w:p>
      <w:r>
        <w:rPr>
          <w:b/>
        </w:rPr>
        <w:t xml:space="preserve">Tulos</w:t>
      </w:r>
    </w:p>
    <w:p>
      <w:r>
        <w:t xml:space="preserve">Tämä imuri on erinomainen imuri, joka on erittäin laadukas. Siinä on erittäin tehokas imujärjestelmä ja se on yleensä erittäin hiljainen. Se on helppokäyttöinen ja kevyt, vaikka se onkin yleensä hieman kallis. Miele on tuotemerkki, joka on nyt nousemassa pölynimurien joukkoon.</w:t>
      </w:r>
    </w:p>
    <w:p>
      <w:r>
        <w:rPr>
          <w:b/>
        </w:rPr>
        <w:t xml:space="preserve">Tulos</w:t>
      </w:r>
    </w:p>
    <w:p>
      <w:r>
        <w:t xml:space="preserve">Tämä Miele-pölynimuri imee likaa erinomaisesti.  Se on hiljainen ja helppokäyttöinen.  Hinta on hieman korkeampi kuin muilla markkinoilla olevilla imureilla, mutta tuotteen laatu näkyy hinnassa.  Tämä on pussi-imuri, joten pussit ovat lisäkustannuksia, jotka on otettava huomioon.</w:t>
      </w:r>
    </w:p>
    <w:p>
      <w:r>
        <w:rPr>
          <w:b/>
        </w:rPr>
        <w:t xml:space="preserve">Esimerkki 4.25</w:t>
      </w:r>
    </w:p>
    <w:p>
      <w:r>
        <w:t xml:space="preserve">Arvostelu_1: En ole varma, pidänkö tästä. Koska se on tehty silikonista, se on hyvin joustava. Se tarkoittaa, että se valuu helposti. Se on myös melko pieni, kuten muut arvostelijat ovat todenneet. Se on hyvä pienten annosten valmistamiseen yhdelle tai kahdelle henkilölle., Review_2: Tuote kypsentää pienen annoksen vihanneksia ihan hyvin, mutta se on niin löysä pitää kiinni, etten osta enää lisää silikonisia keittovaatteita/leivonta-asuja. Mikroaaltouunini on lieden yläpuolella, ja on liian vaikeaa pitää kiinni löysästä tuotteesta, kun se otetaan pois ja se on kuuma., Review_3: Olen käyttänyt tätä höyrystintä joka päivä sen jälkeen, kun sain sen. Se höyrystää kesäkurpitsaa täydellisesti vain 2 minuutissa. Se tekee täydellistä höyrytettyä kukkakaalia 3 minuutissa. En koskaan kyllästy siihen, kuinka nopeasti se valmistaa vihannekset ja kuinka helposti se on puhdistettavissa!!, Review_4: Rakastan tätä höyrystintä ja ostan toisen! Se on suuren kokoinen yhdelle henkilölle höyrystämään vihanneksia tai jopa mikroaaltouunikala, ja silikonin ansiosta se on niin helppo puhdistaa ja säilyttää. Omenanvihreä väri on iloinen ja rakastan sitä, että voin syödä säiliöstä (vihaan tiskaamista LOL)., Review_5: Pidin tästä höyrystimestä, kun sain sen, mutta siitä on tullut hyvin epävakaa esine yrittää ja käyttää. Inhoan ottaa sen pois mikroaaltouunista, kun se on kuuma, koska pelkään, että se kaataa kuumaa ruokaa päälleni., Review_6: Olen iloinen, että kokeilin tätä höyryttäjää. Sitä on niin helppo käyttää ja kasvikset ja kala maistuivat paljon paremmilta! Uskon, että tämä auttaa minua pitämään kiinni laihdutustavoitteestani, kun pysyn kylläisenä syömällä enemmän kasviksia., Review_7: Kuten aiemmin arvioitiin, tämä höyrylaite ei ole ylimitoitettu. Täydellinen yksittäisille annoksille / mahdollisesti kahdelle. Helppo puhdistaa. Minulla on mikroaaltouunissa höyryasetus, joka protestoi sitä, että kansi ei sovi tarpeeksi tiiviisti. Jälleen kerran, saat sen, mistä maksat., Review_8: Käytän sitä koko ajan vihanneksilleni. Se höyrystää parsakaalini tai vihreät pavut 2,5-3 minuutissa ja ne ovat täydellisiä. Säiliö on hauras ja voi olla kuuma mikroaaltouunista, mutta huuhtoutuu helposti pois ja on taas levällään.</w:t>
      </w:r>
    </w:p>
    <w:p>
      <w:r>
        <w:rPr>
          <w:b/>
        </w:rPr>
        <w:t xml:space="preserve">Tulos</w:t>
      </w:r>
    </w:p>
    <w:p>
      <w:r>
        <w:t xml:space="preserve">Tämä on täydellinen höyrystin yksittäisille annoksille! Se on kuitenkin hauras, ja se voi roiskua kaikkialle, puhumattakaan palovammojen mahdollisuudesta. Höyrystimen väri on erittäin miellyttävä ja se on helppo puhdistaa. Ehdottomasti rahan arvoinen pienempien ruoka-annosten höyrystämiseen.</w:t>
      </w:r>
    </w:p>
    <w:p>
      <w:r>
        <w:rPr>
          <w:b/>
        </w:rPr>
        <w:t xml:space="preserve">Tulos</w:t>
      </w:r>
    </w:p>
    <w:p>
      <w:r>
        <w:t xml:space="preserve">Tämä höyrystin on sopivan kokoinen yhden tai kahden annoksen vihannesten tai muun ruoan höyrystämiseen. Se on valmistettu silikonista, minkä ansiosta se on helppo puhdistaa, mutta se on myös hauras, joten sitä on varottava, kun se otetaan pois mikroaaltouunista. Kaiken kaikkiaan sen positiiviset puolet ovat suuremmat kuin negatiiviset puolet, ja sitä suositellaan.</w:t>
      </w:r>
    </w:p>
    <w:p>
      <w:r>
        <w:rPr>
          <w:b/>
        </w:rPr>
        <w:t xml:space="preserve">Tulos</w:t>
      </w:r>
    </w:p>
    <w:p>
      <w:r>
        <w:t xml:space="preserve">Tämä silikonihöyrystin sopii erinomaisesti annosten valmistamiseen yhdelle tai kahdelle henkilölle. Se höyrystää vihanneksia minuuteissa ja on helppo puhdistaa nopeasti, ja silikonihöyrystin on helppo säilyttää. Koska se on silikonia, se on kuitenkin joustava, mikä tarkoittaa, että sillä on taipumus muuttua löysäksi, kun se tulee kuumana mikroaaltouunista.</w:t>
      </w:r>
    </w:p>
    <w:p>
      <w:r>
        <w:rPr>
          <w:b/>
        </w:rPr>
        <w:t xml:space="preserve">Esimerkki 4.26</w:t>
      </w:r>
    </w:p>
    <w:p>
      <w:r>
        <w:t xml:space="preserve">Arvostelu_1: Tästä laitteesta ei tule paljon ilmaa. Se, mitä tulee ulos, tulee vain yhdeltä puolelta, joten en voi saada sitä värähtelemään. Minun on käännettävä sitä niin, että se puoli, josta ilmaa tulee ulos, on minua kohti. paskanjauhanta..... älä tuhlaa rahojasi! Täydellinen esimerkki siitä, että "saat sen, mistä maksat" &gt;: (, Review_2: Tämä tuuletin vie hyvin vähän tilaa ja on melko hiljainen. Koska se on melko korkea, se voi puhaltaa kasvoihin, kun istut. Olisi mukavaa, jos värähtelyastetta voisi muuttaa, mutta se ei ole suuri ongelma., Review_3: Tämä tuuletin on ollut minulla nyt kaksi kuukautta, ja olen huomannut, että tuntuu kuin ilmaa tulisi vain yhdeltä puolelta. Harmi. En ole varma, mikä voisi olla ongelma, mutta on liian myöhäistä palauttaa se. Review_4: Se ei ole kovin tehokas, ellei se ole vain muutaman sentin päässä. Se heiluu hieman, ja muutaman viikon käytön jälkeen se alkaa vinkua, jos käytät värähtelyasetusta. Toivon, etten olisi halventanut ja ostanut parempaa ja kalliimpaa tuuletinta., Review_5: Tämä tuuletin on melko meluisa poikani pienessä makuuhuoneessa, mutta laitan sen oikeastaan vain pienimmälle asetukselle, joten se ei ole iso asia. Minua häiritsee siinä se, että tuuletin puhaltaa tuuletusaukkojen sivulle eikä keskelle, joten minun on todella leikittävä sen kanssa, jotta voin kohdistaa sen oikein., Review_6: Tämä tuuletin on kamala ostos. Se ei puhalla ilmaa suoraan eteenpäin. Tuuletinta on käännettävä vinoon, jotta se tuntuisi tuulelta JA vain, jos se on korkealla ja 24 tuuman säteellä. Se oli rahan tuhlausta, ja nyt minun on ostettava toinen tuuletin., Review_7: Tämä tornituuletin on oikean kokoinen ja oikean värinen. Mutta ilma virtaa tuuletusaukon sivusta eikä koko tuuletusaukosta. Tuuletin on käännettävä melkein seinään päin, jotta tuulettimesta olisi hyötyä. En suosittele tätä tuuletinta., Review_8: Tuulettimeni saapui epätasapainossa olevan siipikokoonpanon kanssa, ja se oli palautettava. Jalusta on liian pieni, mikä päästää tornin heilumaan. Tilasin Holmes HTF3211AR-BU:n ja sain muutamalla ylimääräisellä eurolla tuulettimen, jossa on isompi jalusta ja kaukosäädin. Paljon parempi laatu.</w:t>
      </w:r>
    </w:p>
    <w:p>
      <w:r>
        <w:rPr>
          <w:b/>
        </w:rPr>
        <w:t xml:space="preserve">Tulos</w:t>
      </w:r>
    </w:p>
    <w:p>
      <w:r>
        <w:t xml:space="preserve">Tuulettimessa on joitakin ongelmia, kuten se, että ilma tulee ulos vain yhdeltä puolelta eikä suoraan eteenpäin, mikä vaatii luovaa käsittelyä. Tuuletin on myös pieni, eikä se ole kovin tehokas ja pitää jonkin verran ääntä. Se on kuitenkin muodoltaan pieni ja vie vähän tilaa, ja se on tarpeeksi korkea, jotta se yltää kehon yläosiin istuessa.</w:t>
      </w:r>
    </w:p>
    <w:p>
      <w:r>
        <w:rPr>
          <w:b/>
        </w:rPr>
        <w:t xml:space="preserve">Tulos</w:t>
      </w:r>
    </w:p>
    <w:p>
      <w:r>
        <w:t xml:space="preserve">Tämän tuulettimen ilmavirta on heikko jopa suurimmalla asetuksella, ja ilma virtaa ulos vain koneen sivusta eikä tuuletusaukoista, mikä tekee värähtelyominaisuudesta hyödyttömän. Tuulettimella on alhainen hintalappu, mutta se ei ole hintansa arvoinen. Tätä tuuletinta ei suositella edes edulliseen hintaan.</w:t>
      </w:r>
    </w:p>
    <w:p>
      <w:r>
        <w:rPr>
          <w:b/>
        </w:rPr>
        <w:t xml:space="preserve">Tulos</w:t>
      </w:r>
    </w:p>
    <w:p>
      <w:r>
        <w:t xml:space="preserve">Tämä tuuletin on hyvän kokoinen ja hiljainen, mutta se ei puhalla ilmaa hyvin. Se puhaltaa ilmaa sivusaukosta eikä etusaukosta, mikä tekee värähtelytoiminnosta vähemmän hyödyllisen. Ainoa ratkaisu on kääntää tuuletin seinää kohti. Kaiken kaikkiaan tämä ei ole laadukas tuuletin, eikä sitä suositella.</w:t>
      </w:r>
    </w:p>
    <w:p>
      <w:r>
        <w:rPr>
          <w:b/>
        </w:rPr>
        <w:t xml:space="preserve">Esimerkki 4.27</w:t>
      </w:r>
    </w:p>
    <w:p>
      <w:r>
        <w:t xml:space="preserve">Arvostelu_1: Valitsin sen, koska se on kaunis käsilaukku, mutta liian monta hihnaa (4) ne irtoavat, mutta sitten liitin on edelleen näkyvissä. Jouduin palauttamaan sen, en edes nähnyt keinoa, jolla nahkamieheni olisi saanut sen lääkärin paikalleen pilaamatta sen kauneutta., Review_2: Vihaan tätä laukkua! Se on kamala, se on huonoin laukku, jonka olen koskaan hankkinut! Se hajosi ensimmäisenä päivänä kun sain sen enkä edes kantanut sitä! Se ei todellakaan ole sitä kokoa, mitä luulin sen olevan!, Review_3: Pidän laukusta, mutta sitä ei todellakaan voi kantaa usein, koska kivet putoavat paljon. Se on kunnon kokoinen snd materiaali on kunnon laatua. Rakastaisin käsilaukkua, jos kivet eivät putoaisi., Review_4: Rakastan tätä! kaunis koko: ei liian iso? ei liian pieni, väri ja muoto! ja erittäin näyttävä. Kaikki rakastavat sitä! kaikki kivet olivat siinä, kun se saapui kotiini ja vain yksi putosi, kun kokeilin sitä!, Review_5: Minulla on ollut tämä käsilaukku alle kuukauden ja nyt KAIKKI 3 hihnaa murtuivat!!!!. Huonoin laatu ikinä!!!!! Oli pakko heittää se pois!!! 40 $ (postikuljetuksen jälkeen) vessanpöntöstä alas!!, Review_6: Ostin tämän käsilaukun ja olin huolissani, että se ei tulisi niin kuin mainoksessa sanottiin. kun se saapui kotiini, olin enemmän kuin ekstaattinen, kun näin, kuinka hieno se oli. olen itse asiassa hyvin vaikuttunut tästä käsilaukusta ja suosittelen sitä kaikille, jotka haluavat piristää ulkoasua. näyttää hyvältä saappaiden ja leggingsien kanssa!, Review_7: Olin ihastunut tähän laukkuun ja sitten kun ups toi sen, en ollut kovin tyytyväinen, laukku on aivan liian pieni, hihnat ovat liian lyhyet ja yksi hihnoista oli rikki.joten aion palauttaa sen tai antaa sen tyttärelleni leikkiä., Review_8: Laukku on paljon pienempi kuin miltä se näyttää, luulin, että koulukirjani mahtuisivat siihen, mutta en todellakaan mahdu. Se on kuitenkin todella söpö laukku ja tulen silti käyttämään sitä paljon.</w:t>
      </w:r>
    </w:p>
    <w:p>
      <w:r>
        <w:rPr>
          <w:b/>
        </w:rPr>
        <w:t xml:space="preserve">Tulos</w:t>
      </w:r>
    </w:p>
    <w:p>
      <w:r>
        <w:t xml:space="preserve">Käsilaukku näyttää hyvältä. Laukku on söpö ja näyttävä, mutta koko on kokonaisuudessaan odotettua pienempi. Kivet ja hihnat eivät ole kovin kestäviä ja katkeavat tai putoavat helposti.</w:t>
      </w:r>
    </w:p>
    <w:p>
      <w:r>
        <w:rPr>
          <w:b/>
        </w:rPr>
        <w:t xml:space="preserve">Tulos</w:t>
      </w:r>
    </w:p>
    <w:p>
      <w:r>
        <w:t xml:space="preserve">Käsilaukku on visuaalisesti täydellinen, ja siinä on kaunis ulkonäkö ja muoto. Laukku on kuitenkin pienempi kuin kuvassa ja laukun hihnat katkeavat lähes välittömästi. Koristeelliset kivet putoavat usein ja laatu on halpaa. Kaiken kaikkiaan se ei ole suositeltava ostos.</w:t>
      </w:r>
    </w:p>
    <w:p>
      <w:r>
        <w:rPr>
          <w:b/>
        </w:rPr>
        <w:t xml:space="preserve">Tulos</w:t>
      </w:r>
    </w:p>
    <w:p>
      <w:r>
        <w:t xml:space="preserve">Tämä on kaunis käsilaukku, mutta siitä puuttuu kestävyys. Laukku on huonolaatuinen ja se on liian pieni. Hihnat ovat myös liian lyhyet, mikä voi johtaa siihen, että ne katkeavat kokonaan. Toinen laatuongelma tässä laukussa on se, että kivet irtoavat, kun laukkua käytetään jatkuvasti.</w:t>
      </w:r>
    </w:p>
    <w:p>
      <w:r>
        <w:rPr>
          <w:b/>
        </w:rPr>
        <w:t xml:space="preserve">Esimerkki 4.28</w:t>
      </w:r>
    </w:p>
    <w:p>
      <w:r>
        <w:t xml:space="preserve">Arvostelu_1: Nämä ovat täydelliset sukkahousut 5-vuotiaalle lapselleni. Sukkahousut ovat erittäin hyvin tehdyt ja ovat kestäneet jo useita pesukertoja (ripustuskuiva). Väri on kaunis, ja tyttäreni rakastaa sitä, että hän voi käyttää flip-floppeja tunnilla kuten isot tytöt., Review_2: 3-vuotias lapseni mahtui näihin täydellisesti. Rakastan näitä sukkahousuja, ne ovat loistavat, kun voi käyttää sandaaleja tanssitunnilla ja sitten vetää ne varpaidensa päälle, jotta voi laittaa balettitossut jalkaan. Ne ovat mukavan pehmeät ja vaaleanpunainen väri on kaunis. Ostan uudelleen., Review_3: Nämä ovat tyttäreni suosimat balettisukkahousut. Ne istuvat hyvin eivätkä purista hänen varpaitaan niin paljon kuin jotkut muut. Vaihdettava vaihtoehto on mukava, sillä hän voi käyttää flip floppeja studiossa sukkahousujen kanssa. Pidän siitä, että ne vaikuttavat melko kestäviltä., Review_4: Ostin nämä pienelle tytölleni balettitunnille. Hän on melkein 4-vuotias, ja tämä sopii täydellisesti. Siirtymäsukkahousut antavat hänelle mahdollisuuden vetää jalka-alueen ylös nilkkojen ympärille, jotta ne eivät likaannu, kun niillä ei ole kenkiä jalassa, mutta ne istuvat hyvin ja pysyvät paikoillaan, kun ne vedetään jalkojen päälle ja niitä käytetään balettikenkien kanssa., Review_5: Hieno pehmeä kangas, tosin pienikokoiset. Kannattaa harkita yhden koon suurempaa kokoa, jotta tyttärelläsi tai pojallasi, jos hän harrastaa balettia, ei ole juurikaan verenkiertoa. Älä ymmärrä minua väärin, loistava tuote ja materiaali., Review_6: Ostin nämä sukkahousut 4-vuotiaalle lapselleni, koska hänellä on steppitunti, jota seuraa välittömästi akro-tunti. Sukkahousut sopivat hyvin ja oli helppo siirtyä paljaisiin jalkoihin steppauksen jälkeen. En voi kommentoida, miten ne kestävät, koska meillä oli vasta yksi viikko tanssia tähän mennessä., Review_7: Tämä on minun go to tiukka, kun tyttäreni tarvitsee uusia. En osta mitään muuta. Ne ovat erittäin mukavat ja kestävät ikuisesti! Hän on 7-vuotias, mutta hyvin hoikka, ja nämä sopivat hänelle jonkin aikaa, mutta 8-12 on parempi istuvuus pitkäikäisyyden kannalta, mutta heillä oli vain tätä kokoa jäljellä, ja tarvitsin ne heti., Review_8: Nämä ovat loistavat sukkahousut. Jos tyttösi on pullea vyötäröltä mielestäni sinun kannattaa tilata numero ylöspäin. ne ovat vahvat tihgts. Tyttärelläni on ollut ne yli 4kk eikä ole rikkonut niitä. Hän valittaa vain joinain päivinä vyötäröstä, vain silloin kun hän on saanut paljon maitoa tai ruokaa viime aikoina. hän on 3-vuotias.</w:t>
      </w:r>
    </w:p>
    <w:p>
      <w:r>
        <w:rPr>
          <w:b/>
        </w:rPr>
        <w:t xml:space="preserve">Tulos</w:t>
      </w:r>
    </w:p>
    <w:p>
      <w:r>
        <w:t xml:space="preserve">Nämä sukkahousut ovat upeat. Ne ovat kestävät eivätkä repeä helposti, niitä voi käyttää ja pestä huoletta. Sukkahousujen pohjat voi vetää helposti ylös, jotta niiden kanssa voi käyttää sandaaleja. Saattaa olla hyvä idea tilata kokoa suurempi, koska ne voivat olla hieman tiukat vyötäröltä. Kaiken kaikkiaan näitä sukkahousuja voi ehdottomasti suositella.</w:t>
      </w:r>
    </w:p>
    <w:p>
      <w:r>
        <w:rPr>
          <w:b/>
        </w:rPr>
        <w:t xml:space="preserve">Tulos</w:t>
      </w:r>
    </w:p>
    <w:p>
      <w:r>
        <w:t xml:space="preserve">Nämä siirtymäsukkahousut sopivat erinomaisesti lapsille, jotka ovat herkkiä muiden sukkahousujen tiukalle tuntumalle jalan ympärillä.  Materiaali on pehmeää ja kestävää; ne kestävät hyvin sekä lasten karkeaa luonnetta että pesukonetta.  Tällä tuotteella on taipumus käydä hieman pienenä, joten suositellaan yhden koon lisäämistä.</w:t>
      </w:r>
    </w:p>
    <w:p>
      <w:r>
        <w:rPr>
          <w:b/>
        </w:rPr>
        <w:t xml:space="preserve">Tulos</w:t>
      </w:r>
    </w:p>
    <w:p>
      <w:r>
        <w:t xml:space="preserve">Suuri pehmeän tuntuinen kangas ja kauniin väriset sukkahousut. Sukkahousujen paras ominaisuus on se, että jalka-alueen voi vetää nopeasti ylös, jotta paljaat jalat ja varpaat ovat vapaat. Tarkista mitoitus vyötärön ympäriltä, jotta istuvuus on mukava.</w:t>
      </w:r>
    </w:p>
    <w:p>
      <w:r>
        <w:rPr>
          <w:b/>
        </w:rPr>
        <w:t xml:space="preserve">Esimerkki 4.29</w:t>
      </w:r>
    </w:p>
    <w:p>
      <w:r>
        <w:t xml:space="preserve">Arvostelu_1: Kengät sopivat minulle täydellisesti. Ne antavat tarvitsemani tuen, mutta ovat joustavat ja mukavat. Käytän näitä koko päivän 2. luokan luokassani, eivätkä jalkani ole väsyneet päivän päätteeksi. Aion ostaa toisen parin eri värisenä., Review_2: Minulla on ylipronaatio ja minun olisi pitänyt tietää paremmin kuin ostaa nämä kengät. Ne ovat todella terävän näköiset ja luultavasti toimisivat jollekin, jolla on tavalliset jalat. Toivon, että olisin voinut pitää ne, koska sain paljon kohteliaisuuksia kuntosalilla, kun käytin niitä;), Review_3: Ne ovat erittäin mukavat ja pohja on todella pehmeä jaloilleni. Käytän yleensä 8:aa, mutta minun piti hankkia 7 tässä. Joten se kulki minulle suurena. Minulla on tosin myös leveät jalat. Erittäin tyylikäs. Käytän niitä mielelläni sekä juoksulenkillä että rennosti., Review_4: Sain rakkulan ensimmäisellä käyttökerralla. Ne eivät tehneet mitään halvempien kenkien käyttämisestä johtuville jalkakivuille. Luultavasti odotin liikoja, mutta en suostu maksamaan nykyään perittäviä naurettavan korkeita hintoja. Olen varma, että ne ovat yhtä hyvät kuin 100 dollaria kalliimmat. Kivat värit!, Review_5: Nämä kengät ovat awsome. Minulla on todella vaikea löytää juoksukenkiä, koska minulla on korkea jalkaholvi ja tarvitsen neutraalin kengän ja vakauskengän välisen kengän Nämä kengät tuntuivat hyvältä heti laatikosta. Ne ovat oikean kokoiset ja värit ovat upeat. Hieno kenkä hyvään hintaan., Review_6: Nämä ovat MUST HAVE tuote...!!! Ne ovat aivan mahtavat jaloissani ja tuntuvat unelmalta. Teen paljon voimakävelyä ja nämä pienet söpöläiset ovat RAD...!!! Täysin kevyet, mutta todella pehmustetut...... LOVE EM 'and would DEFINITELY buy from this seller again...!!!, Review_7: Käytän yleensä kokoa Women's 10. Niken kengät käyvät pieniksi, joten yleensä waer 11 Niken kengissä. Nämä Reeboksit sopivat enemmän oikeaan kokoon, mutta tilasin silti 10.5 ja istuvuus on loistava! Kenkä vaikuttaa kestävältä ja hyvin tehdyltä. Se mukautuu jalkaani ja tukee jalkaholviani hyvin., Review_8: Hän rakastaa kenkiä! Tyttöystäväni on nirso kenkien suhteen ja välttää verkko-ostoksia. Pyysin häntä etsimään urheilukengät, jotka näyttävät houkuttelevilta. Hän antoi minulle kokonsa ja ostin ne. Ne ovat kevyet ja hän sanoo, että ne pehmentävät hänen jalkojaan hyvin. Hän on käyttänyt niitä pitkillä kävelyretkillä ja tandempyöräretkillä siitä lähtien, kun hän sai ne!</w:t>
      </w:r>
    </w:p>
    <w:p>
      <w:r>
        <w:rPr>
          <w:b/>
        </w:rPr>
        <w:t xml:space="preserve">Tulos</w:t>
      </w:r>
    </w:p>
    <w:p>
      <w:r>
        <w:t xml:space="preserve">Nämä urheilukengät ovat mukavat ja hyvännäköiset. Ne istuvat hyvin, antavat hyvän tuen ja niitä voi käyttää joka päivä tai pitkillä retkillä. Kengät ovat oikean kokoiset ja niissä on hyvä värivalikoima. Kaiken kaikkiaan nämä ovat hintaansa nähden erinomaiset urheilukengät. Niitä suositellaan lämpimästi.</w:t>
      </w:r>
    </w:p>
    <w:p>
      <w:r>
        <w:rPr>
          <w:b/>
        </w:rPr>
        <w:t xml:space="preserve">Tulos</w:t>
      </w:r>
    </w:p>
    <w:p>
      <w:r>
        <w:t xml:space="preserve">Nämä kengät ovat oikean kokoiset, tukevat hyvin jalkaholvia ja sopivat hyvin liikuntaan. Ne ovat hyvännäköiset, mukavat, ja pohja tuntuu pehmeältä ja pehmustetulta. Kaiken kaikkiaan ne ovat mukavat, kevyet kengät, ja niitä on saatavana useissa tyylikkäissä väreissä.</w:t>
      </w:r>
    </w:p>
    <w:p>
      <w:r>
        <w:rPr>
          <w:b/>
        </w:rPr>
        <w:t xml:space="preserve">Tulos</w:t>
      </w:r>
    </w:p>
    <w:p>
      <w:r>
        <w:t xml:space="preserve">Nämä ovat erittäin tyylikkäät, hyvin istuvat ja tukevat lenkkarit. Niitä on saatavilla useissa eri väreissä, ja niitä voi käyttää rennosti missä tahansa. Ne ovat kevyet, mutta tarjoavat silti paljon pehmustetta, jotta jalkasi voivat hyvin. Erittäin suositeltava lenkkari Reebokilta.</w:t>
      </w:r>
    </w:p>
    <w:p>
      <w:r>
        <w:rPr>
          <w:b/>
        </w:rPr>
        <w:t xml:space="preserve">Esimerkki 4.30</w:t>
      </w:r>
    </w:p>
    <w:p>
      <w:r>
        <w:t xml:space="preserve">Arvostelu_1: Kuvaus kertoo sen pitkään... EI niin se on keskiverto. Siksi ostin sen, koska siinä sanottiin, että se on pitkä. Tämä on perus tankki. pesin sen ja se ei vääntynyt mutta kutistui hieman. Ei mitään kehumista., Review_2: Olen 5 '4 'ja tämä tankki sopii kuin normaali tank top, ei enää. Yritin löytää tankin, joka peittäisi lantioni, jotta voisin käyttää sitä leggingsien kanssa. Älä tilaa, jos odotat tunikan pituutta., Review_3: Tämä paita on ihan OK, jos käytät varmasti kerrospukeutumista. Se on ohutta ja pienikokoista. Käytän yleensä pientä kokoa ja luin arvostelut ja tilasin Mediumin. Se istuu tiukasti eikä ole pitkä kuten kuvassa. Hyvä, että ostin vain yhden., Review_4: Tankki istui hyvin ja oli mukava käyttää. Materiaali oli ohuempaa kuin odotin, ja minusta se oli luultavasti hieman ylihinnoiteltu. Olen ostanut paljon laadukkaampia tankkeja 5 dollarilla paikallisesta kaupasta., Review_5: Ainoa syy, miksi annan tälle kaksi tähteä, on se, että se on merkitty "pitkäksi" tankkitopiksi ja kuvassa se jopa ulottuu reilusti mallin lantion ohi, mutta olen lyhyt ja tankki on vain normaalipituinen., Review_6: Yleensä saan niitä jostain muualta, mutta niitä ei enää ole myynnissä. Ajattelin kokeilla näitä. Sain ne nopeasti, vaikka tilasin ruskean ja sain mustan (jota tarvitsin myös mustaa muutenkin). Ne olivat paljon ohuemmat kuin mistä pidän, mutta ne ovat ihan hyvät., Review_7: Jokaisen naisen pitäisi omistaa yksi jokaista väriä. Ne peseytyvät hyvin täydellisesti kaiken alla. Täydelliset yksinään. Tätä kirjoittaessani odotan toisen saman tyylisen saapumista. Tuntuu laadukkaalta, en tiedä miten muuten selittäisin sen, mutta olen varma, että ymmärrätte sen naiset!, Review_8: Ostin tämän tankin käyttääkseni sitä paitojen alla, kun ulkona on kylmempää. Ostin yhden valkoisena ja yhden akvaasin sinisenä. Ne ovat tarpeeksi pitkiä, jotta väri vilahtaa esiin yläosieni alta. Näyttää söpöltä. Toivoisin, että kaulalinja olisi hieman korkeammalle leikattu, jotta rintani peittäisi vaatimattomammin.</w:t>
      </w:r>
    </w:p>
    <w:p>
      <w:r>
        <w:rPr>
          <w:b/>
        </w:rPr>
        <w:t xml:space="preserve">Tulos</w:t>
      </w:r>
    </w:p>
    <w:p>
      <w:r>
        <w:t xml:space="preserve">Tämä on miellyttävä käyttää säiliö, mutta se on pieni ja materiaali tuntuu hieman ohuelta.  Pituus on itse asiassa keskipitkä eikä pitkä tai tunikan pituinen, kuten kuvattu.  Pesee hyvin, mutta odottaa hieman kutistumista.  Kaiken kaikkiaan ala-arvoinen ja hiukan ylihinnoiteltu saadun vaatteen laatuun nähden.</w:t>
      </w:r>
    </w:p>
    <w:p>
      <w:r>
        <w:rPr>
          <w:b/>
        </w:rPr>
        <w:t xml:space="preserve">Tulos</w:t>
      </w:r>
    </w:p>
    <w:p>
      <w:r>
        <w:t xml:space="preserve">Tank topin mainostetaan olevan pitkä, mutta se on itse asiassa normaalipituinen tai lyhyt. Se sopii hyvin kerrospukeutumiseen muiden vaatteiden alle, mutta materiaali on ohutta, ja tankki on hinnoiteltu hieman korkeaksi laatuun nähden. Sitä ei todellakaan suositella muuhun kuin muiden vaatteiden alle.</w:t>
      </w:r>
    </w:p>
    <w:p>
      <w:r>
        <w:rPr>
          <w:b/>
        </w:rPr>
        <w:t xml:space="preserve">Tulos</w:t>
      </w:r>
    </w:p>
    <w:p>
      <w:r>
        <w:t xml:space="preserve">Tämä on hyvännäköinen ja mukava toppi. Se ei kuitenkaan ole pitkä toppi, joka peittää lantion alle. Toppi on keskipitkä, ja sen koko on yleensä pieni. Laatu on hyvä, mutta materiaali on ohutta, mikä tekee siitä hyvän kerrospukeutumisen kannalta.</w:t>
      </w:r>
    </w:p>
    <w:p>
      <w:r>
        <w:rPr>
          <w:b/>
        </w:rPr>
        <w:t xml:space="preserve">Esimerkki 4.31</w:t>
      </w:r>
    </w:p>
    <w:p>
      <w:r>
        <w:t xml:space="preserve">Arvostelu_1: Poikani on 3-vuotias, ja tämä sopii hänelle täydellisesti. Hän pystyy todennäköisesti käyttämään sitä seuraavat kaksi vuotta, jos hän haluaa. Se on myös söpö. Hattu on ohut, mutta täydentää asua. Ja karkkitasku on valtava. Täydellinen! Olen niin iloinen, että ostimme tämän puvun kaikkien muiden Thomas-pukujen sijasta., Review_2: Tilasin tämän 3-vuotiaalle lapselleni Halloweeniin. Hän rakasti sitä!!! Karkkien sieppaaja edessä on todella siisti, mutta luultavasti täytyy ottaa mukaan ämpäri tai jotain muuta, koska se voi olla raskas, jos he saavat paljon karkkia. Review_3: Sain sen Toynk Toysilta ja olin hyvin pettynyt, kun avasin pakkauksen...... hyvin hauras huopakangas. Ei 3D veistettyjä kasvoja joita odotin. Tulin luovaksi ja lisäsin asuun valtavat googlesilmät, kurpitsan, hämähäkit, lepakot ja junaradat tehdäkseni siitä hieman sopivamman omaan makuuni., Review_4: Tämä on söpö puku, jonka saimme serkulleni ja karkkipussi on periaatteessa koko puvun kokoinen, joten se on hieno. Epäilen, että se sopisi jopa kuusivuotiaalle, kuten sitä mainostetaan, mutta se on täydellisen kokoinen hänelle (2-vuotias), Review_5: Poikani näytti sooooo söpöltä tämän puvun kanssa. Se oli mielestäni hintansa arvoinen, koska hänen kasvonsa syttyivät, kun hän näki sen paketissa. Koko yön hän sanoi koko ajan oville, joista hän sai karkkia: "Minä juna, chuchu!!!", Review_6: Tilasin tämän naamiaisasun netistä ja se oli täydellinen 20 kuukauden ikäisen poikani toiseen Halloweeniin. Se oli mukava ja hän rakasti taskua. Koko oli täydellinen, koska sen ei tarvinnut olla erityisen sopiva. Hän piti myös hatusta. Jokainen talo, jossa kävimme kepposilla, kehui asua., Review_7: 2-vuotias lapseni rakasti tätä pukua. Hän osallistui koulun Halloween-kulkueeseen ja kaikki sanoivat, että oli erittäin luovaa, että hänellä oli oma karkkipussi osana asua. Hän kiersi myös naapurustossa ja oli melko suosittu Thomas-junan näköisenä., Review_8: Olin iloisesti yllättynyt siitä, miten söpö tämä asu on luonnossa. 3-vuotias poikani ILMAISI olevansa Thomas Halloweenina, ja karkkipussi oli hieno ominaisuus. Näyttää myös siltä, että se kasvaa hänen mukanaan, joten saatamme käyttää sitä uudelleen ensi vuonna Halloweenina, jos hän on edelleen Thomas-pakkomielteinen!</w:t>
      </w:r>
    </w:p>
    <w:p>
      <w:r>
        <w:rPr>
          <w:b/>
        </w:rPr>
        <w:t xml:space="preserve">Tulos</w:t>
      </w:r>
    </w:p>
    <w:p>
      <w:r>
        <w:t xml:space="preserve">Miten vaikuttava Thomas the Train -asu! Se sopii kaikille junaa rakastaville pikkulapsille ainakin muutamaksi Halloween-kaudeksi sen tilavan muotoilun ansiosta. Edessä oleva karkkitasku on ihastuttava yksityiskohta. Ja se on niin haisevan söpö! Ehdottomasti hintansa arvoinen.</w:t>
      </w:r>
    </w:p>
    <w:p>
      <w:r>
        <w:rPr>
          <w:b/>
        </w:rPr>
        <w:t xml:space="preserve">Tulos</w:t>
      </w:r>
    </w:p>
    <w:p>
      <w:r>
        <w:t xml:space="preserve">Täydellinen Thomasin Halloween-asu, jossa on ylisuuri karkkipussi. Tässä puvussa on runsaasti tilaa, ja se sopii parhaiten 20 kuukauden ja 3 vuoden ikäisille lapsille. Se voi jopa mahdollistaa useamman Halloween-käytön. Kangas on hieman ohutta, mutta kaiken kaikkiaan täydellinen laatu Halloween-puvuksi. Lapset rakastavat sitä ehdottomasti!</w:t>
      </w:r>
    </w:p>
    <w:p>
      <w:r>
        <w:rPr>
          <w:b/>
        </w:rPr>
        <w:t xml:space="preserve">Tulos</w:t>
      </w:r>
    </w:p>
    <w:p>
      <w:r>
        <w:t xml:space="preserve">Tämä Thomas the Tank -puku sopii erinomaisesti pienille lapsille. Se sopii useimmille lapsille viiden tai kuuden vuoden ikään asti, ja sitä voidaan käyttää jopa useita kertoja lapsen kasvaessa. Siinä on edessä kätevä pussi, johon mahtuu suuri määrä karkkia. Asu on erittäin suositeltava.</w:t>
      </w:r>
    </w:p>
    <w:p>
      <w:r>
        <w:rPr>
          <w:b/>
        </w:rPr>
        <w:t xml:space="preserve">Esimerkki 4.32</w:t>
      </w:r>
    </w:p>
    <w:p>
      <w:r>
        <w:t xml:space="preserve">Arvostelu_1: Tämä tuote lataa vaimoni iPhone 4:n ongelmitta. Yksi huono puoli - siinä ei ole tarpeeksi mehua iPadin lataamiseen. Siitä olisi hyötyä, jos akun latausprosentti ilmoitettaisiin. Lisäksi LED-valo on erittäin kirkas., Review_2: Tuote on loistava .Ongelma on se, että se tuli rikkinäisenä ja huomasin sen vasta, kun se oli ollut minulla kuukauden. Ei ole ollut soittaa sinne tukeen. Erittäin hyvin huono idea. En usko, että ostaisin sen uudelleen!!!!, Review_3: Ostin tämän testatakseni sitä puhelimeni lataamiseen AT-osuuden vaelluksilla. Lisättyyn painoon nähden se oli ihan kiva juttu. En luultavasti ottaisi sitä läpivaellukselle, mutta se toimi hyvin, ja jos sinulla ei ole pääsyä virtalähteeseen puhelimen lataamiseen matkan aikana, se tekee työnsä melko hyvin., Review_4: Tämä aurinkolaturi toimii täydellisesti. Sitä voidaan ladata sähköllä tai aurinkovirralla, joten se on loistava varajärjestelmä laitteiden lataamiseen. Kokonsa puolesta suosittelen hankkimaan sellaisen ja laittamaan sen but out -laukkuun käytettäväksi e-laitteiden kanssa., Review_5: Tilasin tämän laturin ottaakseni sen mukaan safarille Etelä-Afrikkaan. Sen on tarkoitus ladata iPhone ja Kindles. Se ei toimi kummassakaan minun laitteessani. Se oli minulle rahan tuhlausta. Olen hyvin pettynyt., Review_6: Lataa, lataa laitteet. Taskulamppu on todella kirkas. Jouduin ottamaan tähden pois, koska latausakku ei pidä latausta pitkään. Älkää kuitenkaan menkö halpaan, tämä tuote on rahansa arvoinen., Review_7: Tämä on ensimmäinen aurinkolaturini, joten en voi verrata sitä muihin. Sanon, että taskulamppu on erittäin kirkas, kuten muut ovat todenneet. Se näyttää tekevän hyvää työtä lataamalla Droid Bionicini, mutta se ei näyttänyt toimivan Kindle Fire -laitteessa., Review_8: Jätin sen ulos 24 tunniksi suoraan aurinkoon, sivussa olevat valot, jotka näyttivät latauksen edistymistä, vilkkuivat sokeasti, mutta lataus antoi iPodilleni vain 1/10 täydestä akusta. Yritin uudelleen ja laitoin sen aurinkoon 2 aurinkoiseksi päiväksi suoraan, jälleen useiden ärsyttävien vilkkuvien signaalien jälkeen se ei ladannut mitään. Palautettu.</w:t>
      </w:r>
    </w:p>
    <w:p>
      <w:r>
        <w:rPr>
          <w:b/>
        </w:rPr>
        <w:t xml:space="preserve">Tulos</w:t>
      </w:r>
    </w:p>
    <w:p>
      <w:r>
        <w:t xml:space="preserve">Tämä aurinkolaturi toimii aluksi hyvin ja lataa puhelimia hyvin, mutta ei lataa riittävästi iPadia tai Kindleä. LED-taskulamppu on melko kirkas. Suorituskyky ei ole luotettava, koska latausakku ei enää pidä latausta. Akun varaustason ilmaisin olisi hyödyllinen. Kaiken kaikkiaan kelpo ostos varmuuskopiointiin tai matkalle.</w:t>
      </w:r>
    </w:p>
    <w:p>
      <w:r>
        <w:rPr>
          <w:b/>
        </w:rPr>
        <w:t xml:space="preserve">Tulos</w:t>
      </w:r>
    </w:p>
    <w:p>
      <w:r>
        <w:t xml:space="preserve">Aurinkolaturi sopii hyvin matkalaukkuun. LED-valo on yksi tämän laturin parhaista toiminnoista, koska se on erittäin kirkas. Tosin suosittelen tätä laturia vain matkapuhelinten lataamiseen, koska sillä ei ole kapasiteettia ladata muita laitteita, kuten tabletteja.</w:t>
      </w:r>
    </w:p>
    <w:p>
      <w:r>
        <w:rPr>
          <w:b/>
        </w:rPr>
        <w:t xml:space="preserve">Tulos</w:t>
      </w:r>
    </w:p>
    <w:p>
      <w:r>
        <w:t xml:space="preserve">Tämä aurinkoenergialla toimiva laturi toimii epäjohdonmukaisesti, sillä se lataa jotkin laitteet täyteen, mutta toiset eivät lataudu kunnolla. LED-taskulamppu on liian kirkas, eikä lataustason näyttö ole tarkka. Se ei ole riittävän luotettava jokapäiväiseen käyttöön, mutta voi olla kätevä pitkillä matkoilla, joilla ei ole jatkuvasti saatavilla virtalähdettä.</w:t>
      </w:r>
    </w:p>
    <w:p>
      <w:r>
        <w:rPr>
          <w:b/>
        </w:rPr>
        <w:t xml:space="preserve">Esimerkki 4.33</w:t>
      </w:r>
    </w:p>
    <w:p>
      <w:r>
        <w:t xml:space="preserve">Arvostelu_1: Ostin hiljattain tämän filmi- ja diaskannerin skannatakseni isoisäni diakokoelman. Se valkaisee kuvan liian voimakkaalla valolla. Yritin muuttaa asetuksia kuvanlaadun parantamiseksi, mutta en onnistunut. Yritys ArcSoft veloittaa 10,00 dollaria puhelinsoitosta teknisestä tuesta. Sinun on parempi investoida laadukkaampaan skanneriin., Review_2: * * * Ei suositella * * * Ostettiin lahjaksi elokuussa. Avattiin viikko sitten. Viime viikko meni yrittäessä saada Win Xp:tä tunnistamaan Vu Point -skannerin. Monia ajureita ja uudelleenlatauksia myöhemmin minulla on vain pieni musta laatikko, jossa palaa punainen valo ja windowsin viesti "USB Device Not Recognised"., Review_3: Käytin VuPoint Digital Scanneria skannatakseni yli 1200 35 mm:n negatiivia ja kymmenkunta diakuvaa, ja pidin tätä vekotinta erittäin käyttäjäystävällisenä ja tehokkaana työkaluna. Onnistuin jopa lataamaan muutaman mustavalkonegatiivin vuodelta 1963. Suosittelen tuotetta lämpimästi., Review_4: Vaikka ohjelmisto oli hyvä Windows XP:lle ja Vistalle, minulla on nyt Windows 7 ja haluaisin ohjelmiston uudempaa käyttöjärjestelmää varten. Yritys myy mieluummin muita tuotteita kuin päivittää ohjelmistoaan. En voi suositella tätä tuotetta nykyisillä markkinoilla., Review_5: Vaikka useimmat laitteet toimivat nykyaikaisemmilla Windows-versioilla kuin ne olivat saatavilla valmistushetkellä, tämä ei päde tähän skanneriin. Vaatii Windows XP:n, mikä tarkoittaa, että se ei toimi aikaisemmilla TAI MYÖHEMMILLÄ versioilla. Se on matkalla takaisin hyvitystä varten., Review_6: VuPoint-skanneri ei ollut mielestäni hyväksyttävä, ja odotan edelleen korvaavaa laitetta. Yhteydenottoni VuPointiin olivat avuliaita, mutta laite ei silti tuottanut hyväksyttäviä kuvia. Yhteydenpitoni myyjään on ollut parhaimmillaankin satunnaista, eikä korvaavaa laitetta ole toimitettu.En ole innokas asioimaan näiden toimittajien kanssa uudelleen., Review_7: Tuote on erittäin helppokäyttöinen. Tekee erinomaista työtä dia- ja valokuvanegatiivieni muuntamisessa digitaaliseen muotoon. Touch-up and enhance -ohjelma antoi minulle juuri sen, mitä tarvitsin puhdistaa ja parantaa joitakin skannauksia, yrityksen kanssa oli hienoa työskennellä!!, Review_8: Sen ei kannata käyttää aikaa, joka kuluu negatiivin saamiseen mahtumaan niiden antamiin pidikkeisiin. Ostan paljon mieluummin hp:n tasoskannerin, jonka avulla näet lopullisen valokuvakuvan etkä vain kuvaa negatiivista. Se vie liian paljon aikaa eikä ole rahan arvoista.</w:t>
      </w:r>
    </w:p>
    <w:p>
      <w:r>
        <w:rPr>
          <w:b/>
        </w:rPr>
        <w:t xml:space="preserve">Tulos</w:t>
      </w:r>
    </w:p>
    <w:p>
      <w:r>
        <w:t xml:space="preserve">Yleisvaikutelma tuotteesta on negatiivinen. joissakin tapauksissa se toimii hienosti, mutta asetukset ovat hämmentäviä säätää, joskus ei ole selvää, jos ne tekevät mitään ollenkaan. tuote ei ole sen rahan arvoinen, että se maksaa, se on parempi välttää sitä.</w:t>
      </w:r>
    </w:p>
    <w:p>
      <w:r>
        <w:rPr>
          <w:b/>
        </w:rPr>
        <w:t xml:space="preserve">Tulos</w:t>
      </w:r>
    </w:p>
    <w:p>
      <w:r>
        <w:t xml:space="preserve">VuPoint Digital Scanner on tehokas skannaustyökalu ja helppokäyttöinen. Se on erittäin hyvä myös vanhojen valokuvien muuntamisessa. Sillä ei kuitenkaan ole päivitettyä versiota, joka toimisi uusimpien ohjelmistojen kanssa. Myös teknisen tuen pyytäminen virhetilanteissa on kallista.</w:t>
      </w:r>
    </w:p>
    <w:p>
      <w:r>
        <w:rPr>
          <w:b/>
        </w:rPr>
        <w:t xml:space="preserve">Tulos</w:t>
      </w:r>
    </w:p>
    <w:p>
      <w:r>
        <w:t xml:space="preserve">Tämän skannerin tulokset ovat parhaimmillaankin satunnaisia - ohjelmisto-ohjaimissa ja sen mukana tulevissa tiukoissa järjestelmävaatimuksissa on monia ongelmia. Se ei toimi uusimpien Windows-versioiden kanssa, ja yritys veloittaa teknisen tuen puheluista.</w:t>
      </w:r>
    </w:p>
    <w:p>
      <w:r>
        <w:rPr>
          <w:b/>
        </w:rPr>
        <w:t xml:space="preserve">Esimerkki 4.34</w:t>
      </w:r>
    </w:p>
    <w:p>
      <w:r>
        <w:t xml:space="preserve">Review_1: Olen käyttänyt tätä reppua useita kertoja sen jälkeen, kun ostin sen kuukausi sitten. Se suojaa uutta SLR-kameraani ja voin vielä laittaa vesipullot sivulle, ruokaa ja takin sisälle. Lisäksi sitä on erittäin mukava käyttää. Suosittelen sitä lämpimästi., Review_2: Minulla on tämä sama malli, joka on ostettu B &amp; H:lta. Tästä Amazonin kautta ostetusta repusta puuttuu kaikenlainen pehmuste repun pohjasta. Periaatteessa kamerasi istuu suoraan maassa, ja sen ja minkä tahansa pinnan välissä on ohut kerros. Naurettavaa ja pettymys., Review_3: Pohjaosan pääsuljin ei ole täydellinen... se on hieman taipunut ja vaatii jonkin verran manipulointia "napsahtaakseen". Jalusta on hieno, puhdistussarja on hieno. Ole varovainen tuon etusoljen kanssa. Se toimitettiin kuitenkin nopeasti., Review_4: Pidän tästä laukusta erittäin paljon, siihen mahtuu SLR-runkoni sekä 2 objektiivia, jopa yksi 70-300mm, vaikka hieman vaikea mahtuu hyvin. Odottaisin, että se olisi hieman suurempi, mutta nykyinen koko näyttää täydelliseltä, jos se on mukana kausaalimatkoilla. Laukku on hyvälaatuinen ja vankka. Mukava reppu., Review_5: Minusta tämä oli liian pieni D90:lle, 70-300mm:lle ja 18-105mm:lle. Vaikka kaikki nämä mahtuivat repun pohjalle, tuleville varusteille ei todellakaan jäänyt tilaa. Halusin käyttää yläosaa henkilökohtaisille tavaroille, joten en halunnut laittaa kameravarusteita sinne., Review_6: Ostin hiljattain Tamrac Adventure 7 -repun Nikon D80:lle, ja käytin sitä lomamatkallani. Pidän siitä erittäin paljon. Se on hyvin suunniteltu, valmistettu materiaali on kestävää ja siinä on käytännölliset taskut, joihin voit laittaa kameratarvikkeet. Suosittelen tätä reppua. Saat rahoillesi vastinetta., Review_7: Minulla oli ainakin kaksi kameralaukkua ennen tätä, enkä koskaan löytänyt täydellisesti sopivaa.Mitä voin sanoa.... Minä vain RAKASTAN tätä reppua, on mukava, erinomainen koko ja ei näytä siltä, kuin olisit tuonut superkameran. ostaisin sen uudelleen ja suosittelen vahvasti tätä mallia, Review_8: Great Backpack! Se on hyvin tehty, pehmustetut hihnat ja selkä. Minulla on Canon 20D gripillä ja noin neljä pienempää objektiivia pohjassa. Joudun kyllä pitämään Canon 70-200 2.8L:ää yläosassa, jossa on objektiivin kääre ympärillä.</w:t>
      </w:r>
    </w:p>
    <w:p>
      <w:r>
        <w:rPr>
          <w:b/>
        </w:rPr>
        <w:t xml:space="preserve">Tulos</w:t>
      </w:r>
    </w:p>
    <w:p>
      <w:r>
        <w:t xml:space="preserve">Tämä on tukeva ja kestävä reppu, joka on toimiva ja mukava. Reppuun mahtuu SLR-kokoinen kamera, ja siinä on tilaa myös muutamalle henkilökohtaiselle tavaralle, vaikka siinä ei olekaan paljon tilaa ylimääräisille varusteille. Toimii täydellisesti rentoon päiväretkeen.</w:t>
      </w:r>
    </w:p>
    <w:p>
      <w:r>
        <w:rPr>
          <w:b/>
        </w:rPr>
        <w:t xml:space="preserve">Tulos</w:t>
      </w:r>
    </w:p>
    <w:p>
      <w:r>
        <w:t xml:space="preserve">Tämä on mukava kamerareppu, johon mahtuu yksi kamera ja muutama lisävaruste. Sivuja voidaan tarvittaessa käyttää henkilökohtaisille tavaroille. Vaikka hihnat ja selkä ovat pehmustettuja, repun sisäpohjassa ei ole pehmusteita. Sitä on mukava käyttää, vaikka se on hieman odotettua pienempi. Hinta on ok.</w:t>
      </w:r>
    </w:p>
    <w:p>
      <w:r>
        <w:rPr>
          <w:b/>
        </w:rPr>
        <w:t xml:space="preserve">Tulos</w:t>
      </w:r>
    </w:p>
    <w:p>
      <w:r>
        <w:t xml:space="preserve">Tämä reppu on kompakti ja kestävä, ja siihen mahtuu kamera, useita objektiiveja ja tilaa muille tarvikkeille. Se on vankka laukku retkille, ja siinä on mukava pehmustettu selkä ja pehmustetut hihnat. Laukun pohjasta puuttuu kuitenkin pehmuste, mikä tarkoittaa vähemmän suojaa laukkua laskettaessa. Kaiken kaikkiaan laadukas reppu, jota voi suositella.</w:t>
      </w:r>
    </w:p>
    <w:p>
      <w:r>
        <w:rPr>
          <w:b/>
        </w:rPr>
        <w:t xml:space="preserve">Esimerkki 4.35</w:t>
      </w:r>
    </w:p>
    <w:p>
      <w:r>
        <w:t xml:space="preserve">Arvostelu_1: Kyllä, HP:n DVD-levyt ovat DVD-levyjä parempaan suuntaan. Parempi hinta. Parempi laatu. Olen käyttänyt näitä vuosien varrella moniin eri projekteihin ja laatu on kohdallaan, samoin hinta. Minulla on ollut ongelmia joidenkin muiden tuotemerkkien DVD-levyjen kanssa, mutta ei HP:n., Review_2: Olen aina ostanut Hp DVD + R 100 kpl ja olen huomannut, että ne riittävät pitkälle, harvoin löydän pakkauksesta kiintolevyn.... Hwever his was my first time purchasing the 100 pk from Amazon, but so far so good., Review_3: Minulla on ollut paljon ongelmia näiden levyjen kanssa. Noin 30 minuutin DVD:n jälkeen se alkaa pätkiä ja muuttua katselukelvottomaksi. Kun katsot levyn polttopuolta, siellä on alue, jossa näkyy, että polttaminen pysähtyi ja kai poimitaan uudelleen. Review_4: Laatikko oli liian suuri ja salli karan pomppia laatikossa, ja tyhjän DVD-levyn paikallaan pitävää karaa peittävä muovi oli rikki ja DVD-levy oli irti karasta. Jos tämä on ainoa laatikoiden koko, pitäisi laittaa enemmän pakkausta, jotta kara ei pääse liikkumaan ollenkaan., Review_5: Tuottaa noin 25 % rullakoita ja toiset 10-15 %, jotka eivät pelaa DVD-soittimissa. Ensimmäinen puolisko oli suunnilleen sitä mitä odotin, muutama aluslaatta, pari pientä virhettä. Toisella puoliskolla sain onneksi ehkä 5, jotka toimivat moitteettomasti. Ei hyvä!, Review_6: Saatuani tämän DVD + R:n, luulen, että minun pitäisi tilata 50 kappaleen kela. En polttanut liian usein. Uskon, että se riittää 2 vuodeksi. Kokeilin pari levyä, joka tapauksessa pidän siitä., Review_7: Olen ostanut vain HP:n DVD + R -medioita 8 vuotta tai enemmän. Aina hankkinut HP:n merkkistä kultapinnoitettua. CMC:n valmistama, tunnus CMCMAGM01001. Tämä erä ei ole kultainen kuten kuvassa, vaan hopeapäällysteinen, mutta silti sama tunnus., Review_8: Myyjä kuvailee tuotteen olevan kullanvärinen. Se ei ole sitä, vaan hopeaa. Tiedän, että HP ei enää valmista kultaista versiota. mutta toivoin, että tällä myyjällä olisi varastossaan kultainen versio DVD + R:stä. Heidän on muutettava kuva ja kuvaus hopeaksi kultaisen sijaan.</w:t>
      </w:r>
    </w:p>
    <w:p>
      <w:r>
        <w:rPr>
          <w:b/>
        </w:rPr>
        <w:t xml:space="preserve">Tulos</w:t>
      </w:r>
    </w:p>
    <w:p>
      <w:r>
        <w:t xml:space="preserve">Tämä 100 DVD-levyä sisältävä pakkaus sisältää monia korkealaatuisia DVD-levyjä, vaikka jotkut DVD-levyt saattavat olla käyttökelvottomia tai heikkolaatuisia. DVD-levyt eivät ole kultaa, vaan hopeaa. Pakkausta suositellaan, jos DVD-levyjä tarvitaan suuria määriä tavallisesti. Muussa tapauksessa pienempi pakkaus voi olla sopivampi.</w:t>
      </w:r>
    </w:p>
    <w:p>
      <w:r>
        <w:rPr>
          <w:b/>
        </w:rPr>
        <w:t xml:space="preserve">Tulos</w:t>
      </w:r>
    </w:p>
    <w:p>
      <w:r>
        <w:t xml:space="preserve">Toisin kuin kullanväristen levyjen kuvauksessa, nämä HP:n DVD+R-levyt ovat itse asiassa hopeanvärisiä, luultavasti siksi, että HP lopetti kullanväristen levyjen valmistuksen. HP:n DVD+R-levyjen luotettavuus on yleisesti ottaen hyvä, mutta erityisesti näiden levyjen kohdalla luotettavuus voi olla huono. Varoituksista huolimatta näitä levyjä suositellaan yleisesti.</w:t>
      </w:r>
    </w:p>
    <w:p>
      <w:r>
        <w:rPr>
          <w:b/>
        </w:rPr>
        <w:t xml:space="preserve">Tulos</w:t>
      </w:r>
    </w:p>
    <w:p>
      <w:r>
        <w:t xml:space="preserve">Nämä DVD-levyt ovat hyvälaatuisia ja luotettavalta merkiltä. Ne ovat kuitenkin hopeapäällysteisiä, eivät kultapäällysteisiä. Pakkaukset saattavat sisältää joitakin rullakoita tai satunnaisen levyn, jota ei voi toistaa. Satunnaisille polttajille tämän voi tehdä tyhjäksi se, että kussakin pakkauksessa on suuri määrä DVD-levyjä.</w:t>
      </w:r>
    </w:p>
    <w:p>
      <w:r>
        <w:rPr>
          <w:b/>
        </w:rPr>
        <w:t xml:space="preserve">Esimerkki 4.36</w:t>
      </w:r>
    </w:p>
    <w:p>
      <w:r>
        <w:t xml:space="preserve">Review_1: siitä, että tämän kameran mukana EI toimiteta SD-korttia. Se on välttämätön (kameran sisäisellä muistilla voi ottaa vain 2 kuvapistettä), ja on vakiokäytäntö, että sellainen sisältyy kameraan. Lisää siis n. 25 dollaria mihin tahansa mainostettuun hintaan, jonka näet tässä. Kamera itsessään on hyvä., Review_2: Terävät kuvat. Vaikuttanut hämäräkuvauskykyyn. Lähes yhtä lähellä kuin DSLR-kamerani. Runsaasti kuvausasetuksia automaattisten esiasetusten sekä joidenkin vaihtoehtojen avulla. Olisin toivonut isompaa näyttöä tai kääntyvää näyttöä. Riittävä salama sisä- ja yökuvausasetuksiin. Tukeva ja mahtuu helposti taskuun., Review_3: OSTIN TÄMÄN KAMERAN KULUTTAJARAPORTTIEN ARVOSTELUN PERUSTEELLA. SE ON TÄYTTÄNYT USEIMMAT VAATIMUKSET. SEN KUVANLAATU ON PAREMPI KUIN CANNON 110 HS, JONKA SE KORVAA. PITÄISI LIIMATA RISTERI ON / OFF-painikkeeseen, koska se oli liian pieni peukalolleni, Review_4: Olen käyttänyt kameraa vain lyhyen aikaa, mutta olen todella vaikuttunut kaikista ominaisuuksista ja ihmettelen yksityiskohtia melkein minkä tahansa tyyppisessä valokuvatilanteessa. Hämärävalo-ominaisuus on erinomainen, ja siitä on paljon apua museoissa ja muissa paikoissa, joissa salama ei ole sallittu. Kaiken kaikkiaan rakastan tätä kameraa., Review_5: Minulla on high-bride, peilitön kamera, joka on yli 700bucks, mutta tämä kamera, nikon one on melkein yhtä hyvä kuin minun hieno peilitön kamera.. minä vain rakastan sitä! kevyt, helppo kuljettaa ympäriinsä ja kuvat ovat aivan loistavia. tyytyväinen., Review_6: Rakastan tätä kameraa laadukasta kuvanottoa ja kokoa. Erittäin helppokäyttöinen ja ottaa ammattimaisia kuvia. Haluan ottaa kameran mukaan kaikkialle ja tämä on täydellisen kokoinen. Se on loistava ensimmäinen kamera, jolla voi tutustua ennen kuin investoi DSLR-kameraan., Review_7: Etsittyäni Consumer Reportsista uutta kameraa törmäsin tähän. Se oli listan ykkönen. se oli hyvään hintaan, joten ostin sen. Valintojen ja asetusten opettelu vie hieman aikaa, mutta sitten sitä on helppo käyttää. Rakastan kameraani., Arvostelu_8: Akussa on jatkuvasti toimintahäiriöitä, mikä tekee kamerasta käyttökelvottoman. Olin kerran elämässäni olleella matkalla Malesiassa elokuussa, ja näin tapahtui jatkuvasti. On/off-painike on myös toimintahäiriöinen, lisäksi se on erittäin huonosti suunniteltu. Mitä hyötyä on kaikenlaisista ominaisuuksista, kun niiden käytettävyys on paljon huonompi!?</w:t>
      </w:r>
    </w:p>
    <w:p>
      <w:r>
        <w:rPr>
          <w:b/>
        </w:rPr>
        <w:t xml:space="preserve">Tulos</w:t>
      </w:r>
    </w:p>
    <w:p>
      <w:r>
        <w:t xml:space="preserve">Tämä kamera tuottaa laadukkaita kuvia ja on sopivan kokoinen, joten se on helppo kuljettaa mukana. Siinä on vaikuttava hämäräominaisuus, joka voi olla hyödyllinen alueilla, joilla salama ei ole sallittu, sekä useita erilaisia kokoonpanoja ja ominaisuuksia. Kaiken kaikkiaan se on kohtuuhintainen, kunnollinen aloituskamera.</w:t>
      </w:r>
    </w:p>
    <w:p>
      <w:r>
        <w:rPr>
          <w:b/>
        </w:rPr>
        <w:t xml:space="preserve">Tulos</w:t>
      </w:r>
    </w:p>
    <w:p>
      <w:r>
        <w:t xml:space="preserve">Tämä korkealaatuinen kamera on edullinen vaihtoehto DSLR-kameralle. Kamera on helppokäyttöinen, mutta siinä on silti monia hyödyllisiä ominaisuuksia, kuten hämäräkuvaus ja automaattiset esiasetukset. Se on hyvän kokoinen kannettavaksi mukana, ja sitä voi käyttää eri valaistuksissa. SD-kortti myydään erikseen. Erittäin suositeltava korkealaatuisiin ammattikuviin.</w:t>
      </w:r>
    </w:p>
    <w:p>
      <w:r>
        <w:rPr>
          <w:b/>
        </w:rPr>
        <w:t xml:space="preserve">Tulos</w:t>
      </w:r>
    </w:p>
    <w:p>
      <w:r>
        <w:t xml:space="preserve">Kuluttajat rakastavat tätä kameraa sen pienen koon (mahtuu taskuun), helppokäyttöisyyden, kuvien kirkkauden ja hämäräominaisuuden vuoksi. Kamerassa on auo esittää ja joitakin muita vaihtoehtoja. Rajallinen sisäinen muisti tekee SD-kortista välttämättömän. Yksi valitus akusta rekisteröitiin.  Erittäin suositeltava.</w:t>
      </w:r>
    </w:p>
    <w:p>
      <w:r>
        <w:rPr>
          <w:b/>
        </w:rPr>
        <w:t xml:space="preserve">Esimerkki 4.37</w:t>
      </w:r>
    </w:p>
    <w:p>
      <w:r>
        <w:t xml:space="preserve">Arvostelu_1: Olin epävarma tämän akun korvaamisesta Goodwillin varavirtalähteestä. Mutta hinta oli oikea, akku voi hyvässä kunnossa ja toimi kuten mainostettiin. Sanoisin, että olen täysin tyytyväinen tähän tuotteeseen ja suosittelen sitä kaikille muille, jotka etsivät tämäntyyppistä., Review_2: Ei ollut mainostettu merkki. Oli Genesis eikä Yuasa (ehkä sama valmistaja). Kesti 2 vuotta APC UPSissani. Muovikotelo on nyt pullistunut. Tilasin juuri toisen Yuasan eri firmalta. Katsotaan, mikä saapuu., Review_3: Tilasimme tämän akun korvataksemme akun, joka meni rikki kotihälytysjärjestelmässämme. Se sopi täydellisesti, toimii hyvin ja saapui ENNEN odotettua toimituspäivää. Hinta oli myös loistava tarjous! Ostaisin ehdottomasti tältä myyjältä uudelleen., Review_4: Näyttää siltä, että monet ostajat raportoivat viallisesta Dead On Arrival -akusta erilaisista korvausostoksista. Tämä on minun tapauksessani, koska se ei pidä latausta. sen tulee maksamaan minulle noin saman verran vain palauttaa se myyjälle. toivon, että olisi parempi laadunvalvonta, Review_5: Helppo asentaa suorana drop-in korvaavana olemassa olevan / vikaantuvan akun tilalle. Toivoisin, että kuollut kenno voitaisiin palauttaa, jotta se voitaisiin kierrättää asianmukaisesti, mutta löysin paikallisen liikkeen, joka otti kuollut kennon ja teki sen kanssa oikein..., Review_6: Tämä akku on hyvälaatuinen ja pitää latauksen melko hyvin. Hälytysyhtiöt veloittavat kalliisti paristosta, joka maksaa heille vain tämän verran ja jonka ominaisuudet ovat samanlaiset. Säästä itsellesi kasa rahaa ja tee tämä vaihto itse. tämä tuotemerkki on nimi, jonka me kaikki tunnemme ja johon voimme luottaa, Review_7: Hyvä hinta-laatusuhde laadukkaalle paristolle. Nopea lähettäjä ja erinomainen asiakaspalvelu. Ostettu portin avaajaa varten. On ollut vain 3 viikkoa, mutta toistaiseksi ovat täyttäneet tarpeeni ja odotukseni. Suosittelen ehdottomasti ja ostaisin tältä myyjältä uudelleen., Review_8: Toimii hienosti. Hyvä hinta. Ostin sen korvaamaan tietokoneeni ups:n tyhjän akun. Koko näyttää olevan yleinen koko, koska se sopi täydellisesti. Nyt toivon, että olisin vaihtanut akut vanhaan ups:iin sen sijaan, että olisin täyttänyt maantäyttöä. hyvä tuote. Hyvä tuote.</w:t>
      </w:r>
    </w:p>
    <w:p>
      <w:r>
        <w:rPr>
          <w:b/>
        </w:rPr>
        <w:t xml:space="preserve">Tulos</w:t>
      </w:r>
    </w:p>
    <w:p>
      <w:r>
        <w:t xml:space="preserve">Tämä on hyvä akku, joka on helppo asentaa ja joka toimii vikaantuneiden akkujen korvaajana. Hinta on hyvä ja paljon halvempi vaihtoehto korvaavaksi. Vaikka DOA-paristoja on esiintynyt, useimmat kokemukset ovat positiivisia. Hyvän hinnan ja helpon asennuksen ansiosta tätä akkua voi suositella.</w:t>
      </w:r>
    </w:p>
    <w:p>
      <w:r>
        <w:rPr>
          <w:b/>
        </w:rPr>
        <w:t xml:space="preserve">Tulos</w:t>
      </w:r>
    </w:p>
    <w:p>
      <w:r>
        <w:t xml:space="preserve">Akku on edullinen ja toimii niin hyvin kuin voi odottaa. Kaiken kaikkiaan toimitusaika on odotettua nopeampi ja asiakaspalvelu on erittäin kohtuullista, kun ongelmia ilmenee.</w:t>
      </w:r>
    </w:p>
    <w:p>
      <w:r>
        <w:rPr>
          <w:b/>
        </w:rPr>
        <w:t xml:space="preserve">Tulos</w:t>
      </w:r>
    </w:p>
    <w:p>
      <w:r>
        <w:t xml:space="preserve">Tämä korvaava paristo on samaa kokoa, jota käytetään monissa kodin hälytyslaitteissa, tietokoneiden varmuuskopioissa jne. Se on oikein mitoitettu, toimii hyvin ja on hinnoiteltu oikein. Joskus paristo on kuitenkin tyhjä saapuessaan, ja joskus myyjä saattaa vaihtaa sen toiseen merkkiin, jonka laatu on tuntematon, joten varovaisuutta on syytä noudattaa tilausta tehdessä.</w:t>
      </w:r>
    </w:p>
    <w:p>
      <w:r>
        <w:rPr>
          <w:b/>
        </w:rPr>
        <w:t xml:space="preserve">Esimerkki 4.38</w:t>
      </w:r>
    </w:p>
    <w:p>
      <w:r>
        <w:t xml:space="preserve">Arvostelu_1: Rakastan näitä proteiinipatukoita vaniljan makuisina. Ne maistuvat Rice Krispies -herkuilta vaniljakuorrutteella. En voi uskoa, että ne ovat todella "hyviä" sinulle. Yritän yleensä pysyä erossa prosessoiduista elintarvikkeista, mutta nämä ovat syyllinen nautintoni - syön niitä jälkiruoaksi koko ajan. Pidän niistä PALJON enemmän kuin suklaisista NuGo-patukoista., Review_2: Nugo-patukat sopivat erinomaisesti aamiaiseksi, lounaaksi tai välipalaksi. Pidän niitä työpöydälläni töissä ja mieheni pitää niitä autossaan. Syö ne ison vesilasillisen kanssa, ja ne pitävät sinut tyytyväisenä tuntikausia. Ne ovat vähähiilihydraattisia ja maistuvat hyvältä. Olen niin iloinen, että voin tilata näitä Amazonista!, Review_3: Ilmeisen ravintoarvon lisäksi maku oli yllättäen parempi kuin odotin. Normaalisti, jos löydän soijapohjaisia ravintopatukoita, niillä on yleensä kalkkimainen tai puupuuron kaltainen rakenne ja maku. Uskallan väittää, että rakenne muistuttaa terveellistä, ei liian makeaa "Rice Krispy Treatia"., Review_4: Kokeilin näitä ensimmäistä kertaa töissä ja pidin niistä. MUTTA niitä myydään 3,80 dollarilla patukka! Ja vaikka ne ovat täysin sen arvoisia, halusin ostaa oman laatikon. Lapseni saivat jopa kokeilla niitä, ja hekin pitävät niistä todella paljon! Tilaan ensi kerralla kaksi laatikkoa!, Review_5: Rakastan patukkaa, rakastan makua, rakastan 170 kaloria.... Rakastan sitä, mieheni ja poikani rakastavat sitä myös - syömme aivan liikaa niitä, mutta en tunne syyllisyyttä, koska se on hyvä ja terveellinen välipala matkalla!!! Tämä on suosikkini kaikista!, Review_6: Minusta nämä ovat hieman pureskeltavia (leukani väsyy loppua kohden), mutta se voi johtua vain minusta. Rakastan näitä. Mielestäni maku on hyvä. Ne pitävät minut kylläisenä pidempään kuin muut merkit, joita olen syönyt. Työssäni on näitä ja pidin niistä niin paljon, että päädyin hakemaan täältä koko laatikon., Review_7: Erittäin hyvä! Me kaikki syömme näitä ja muita patukoita talossamme ateriankorvikkeeksi. Nämä ovat yksi heidän suosikeistaan, mutta ne ovat hyvin makeita! Vertailun vuoksi on patukoita, joissa on parempia ainesosia, mutta tämä on hyvä! Ne muistuttavat minua riisikrispy-herkuista!, Review_8: Rakastan tätä NuGo-patukoiden makua. Sitä ei ole monissa ruokakaupoissa, joten kun niitä on, ostan kaiken, mitä hyllyssä on. Kun ne ovat loppu, minun on tilattava ne netistä. Pidän aina yhden tai kaksi laukussani, kun olen ulkona ja nälkäinen enkä halua ostaa roskaruokaa.</w:t>
      </w:r>
    </w:p>
    <w:p>
      <w:r>
        <w:rPr>
          <w:b/>
        </w:rPr>
        <w:t xml:space="preserve">Tulos</w:t>
      </w:r>
    </w:p>
    <w:p>
      <w:r>
        <w:t xml:space="preserve">Voi olla hieman tyyris 3,80 dollaria per patukka, mutta nämä NuGo-patukat tarjoavat vähäkalorisen, matalan glykeemisen indeksin välipalan, joka on terveellinen ja maistuu silti hyvältä. Maku muistuttaa Rice Krispie -herkkuja, erityisesti vaniljakuorrutteella maustettu versio. Joissakin kaupoissa ei ole näitä patukoita, mutta niitä saa helposti netistä.</w:t>
      </w:r>
    </w:p>
    <w:p>
      <w:r>
        <w:rPr>
          <w:b/>
        </w:rPr>
        <w:t xml:space="preserve">Tulos</w:t>
      </w:r>
    </w:p>
    <w:p>
      <w:r>
        <w:t xml:space="preserve">NuGo-patukoissa on vain 170 kaloria kussakin, ja ne ovat mukavia aterian tai välipalan lisukkeita. Rakenne muistuttaa Rice Krispie Treats -patukoita, ja ne jopa maistuvat samalta. On vaikea uskoa, että kyseessä on terveellinen, soijapohjainen ruoka! Niitä on hyvä pitää käsillä, jos tarvitaan nopeaa piristystä.</w:t>
      </w:r>
    </w:p>
    <w:p>
      <w:r>
        <w:rPr>
          <w:b/>
        </w:rPr>
        <w:t xml:space="preserve">Tulos</w:t>
      </w:r>
    </w:p>
    <w:p>
      <w:r>
        <w:t xml:space="preserve">Erinomaisen makuinen proteiinipatukka, jotkut maut maistuvat jopa jälkiruoalta. Täydellinen välipala sekä lapsille että aikuisille. NuGo-patukat eivät ole vain herkullisia, vaan ne ovat myös terveellinen välipala tai ateriankorvike.  Niitä voi olla vaikea löytää kaupoista tai tiettyä makua, mutta niitä on helppo tilata verkosta. NuGo-patukat ovat korkeamman hintansa arvoisia.</w:t>
      </w:r>
    </w:p>
    <w:p>
      <w:r>
        <w:rPr>
          <w:b/>
        </w:rPr>
        <w:t xml:space="preserve">Esimerkki 4.39</w:t>
      </w:r>
    </w:p>
    <w:p>
      <w:r>
        <w:t xml:space="preserve">Review_1: Kapselit PITÄÄ säilyttää alkuperäisessä säiliössä, jossa on kuiva-aine.Jos laitat ne omaan säiliöösi myöhempää käyttöä varten - löydät kasan jauhetta ja paperikuoren. En haluaisi arvata niiden säilyvyysaikaa. äläkä odota etiketissä olevaa ilmoitusta!, Review_2: Olen käyttänyt tätä vain 2 viikkoa ja olen huomannut valtavan eron harjoittelussani. Myös suoneni ovat ponnahtaneet esiin!!!! Suosittelen lämpimästi tätä tuotetta! Toimii paljon paremmin kuin kaikki muut kalliit NO-tuotteet., Review_3: Toisin kuin toinen käyttäjä. Mielestäni nämä pillerit ovat hyvälaatuisia. Otan usein pari purkista ja pakkaan ne lounaalle tai töihin, eikä ole ollut ongelmaa, että ne olisivat muuttuneet jauheeksi. hyvä hinta ja hyvä laatu., Review_4: Jotkut näistä tableteista räjähtävät myös minulle. Kun yritin käyttää räjähtäneitä irtonaisia tabletteja... poltti vakavasti kieltäni... kuin akkuhappoa! http: / / / www.amazon.com / gp / product / B0013OVX3U / ref = cm _ cr _ rev _ prod _ img, Review_5: No en voi oikeastaan sanoa, miten ne toimivat, koska sain 500Mg mutta tilata 1000Mg niin im ottaen 2 500 ei todellakaan täytä diffrents vielä tiedän, että tämä vie aikaa aivan loppuun botle näen diffrents, Review_6: Näin yksi arvostelija postitse tabletit rintakuva ja se on totta. Pullossa on 120-tabletit ja sain käyttää noin puolet niistä normaalisti loput jouduin riisumaan tablettikerroksen ja dumpata minun pre workout. Pidän todella nyt tuotteita, mutta tämä oli bust kirjaimellisesti. Mene halvemman Walgreensin tuotemerkin kanssa, jotka eivät murru., Review_7: Ostin tämän siskolleni, jolla oli... ummm... sanotaanko haluongelmia. Ilmeisesti libidosi katoaa aika lailla joillakin masennuslääkkeillä. Hänen mukaansa tämä toimi kuin viehätysvoima ja toi hänen halunsa takaisin. Harkitsisin sen ostamista tätä tarkoitusta varten., Review_8: Pystyin käsittelemään pillerin suurta kokoa, mutta kun laitoin ne viikoittaiseen pillerikotelooni, pillerit laajenivat ja hajosivat jauhemaiseksi kasaksi! Luin etiketin, eikä siinä sanottu mitään säilytyksestä alkuperäispakkauksessa. Erittäin järkyttynyt tästä tuotteesta. En ole varma, auttaako tämä lisäosa edes.</w:t>
      </w:r>
    </w:p>
    <w:p>
      <w:r>
        <w:rPr>
          <w:b/>
        </w:rPr>
        <w:t xml:space="preserve">Tulos</w:t>
      </w:r>
    </w:p>
    <w:p>
      <w:r>
        <w:t xml:space="preserve">Tabletit tarjoavat hyvän pumpun, kun ne todella päättävät pysyä tabletteina. Niillä on taipumus näennäisesti hajota säiliössä, jättäen vain jauhetta jälkeensä. Se on ainakin hyvään hintaan.</w:t>
      </w:r>
    </w:p>
    <w:p>
      <w:r>
        <w:rPr>
          <w:b/>
        </w:rPr>
        <w:t xml:space="preserve">Tulos</w:t>
      </w:r>
    </w:p>
    <w:p>
      <w:r>
        <w:t xml:space="preserve">Nämä ovat hyviä moniin asioihin, kuten libidoon ja liikuntaan. Näiden yksi haittapuoli on se, että niitä on vaikea ottaa minne tahansa, koska tabletit ovat hieman löysät ja muuttuvat jauheeksi, mikä tekee niistä vaikeasti otettavia.</w:t>
      </w:r>
    </w:p>
    <w:p>
      <w:r>
        <w:rPr>
          <w:b/>
        </w:rPr>
        <w:t xml:space="preserve">Tulos</w:t>
      </w:r>
    </w:p>
    <w:p>
      <w:r>
        <w:t xml:space="preserve">Nämä pillerit toimivat erittäin hyvin, kun se tulee verisuonitus ja energiaa. Varmista vain, että säilytät ne pakkauksessa, jossa ne tulevat, muuten on mahdollista, että ne alkavat hajota. Kaiken kaikkiaan laatu vaikuttaa erinomaiselta ja samalta kuin muilla tuotemerkeillä.</w:t>
      </w:r>
    </w:p>
    <w:p>
      <w:r>
        <w:rPr>
          <w:b/>
        </w:rPr>
        <w:t xml:space="preserve">Esimerkki 4.40</w:t>
      </w:r>
    </w:p>
    <w:p>
      <w:r>
        <w:t xml:space="preserve">Review_1: Tämä on arvioitu parhaaksi pilleriksi matkapahoinvointiin. dramamiinipillerit ovat todella vahvoja ja voivat tehdä sinut uneliaaksi. kuulet myös inkivääristä. inkiväärin huono puoli on, että jos todella oksennat, se ei ole hyvä, tarkoitan inkiväärin maistamista. toivottavasti tästä on apua kaikille., Review_2: Minulla on niin vakava matkapahoinvointi, etten voi edes NUKAHTAA laivalla! Mutta pystyin nauttimaan 5 päivän / 4 yön risteilystä, kunhan jätin yhden näistä suuhuni liukenemaan. Nukuin jopa yhden kanssa! Suosittelen lämpimästi tätä tuotetta., Review_3: Otin tämän mukaan 7 yön risteilymatkalleni - toimii loistavasti, vaikka minulla on tapana unohtaa sen ottaminen, kunnes tunnen jo matkapahoinvointia. Risteilylläni sattui vastaan rankkasateet ja en tuntenut huimausta tai pahoinvointia paitsi jatkuvaa aaltoilevaa tunnetta:) Otan sen ehdottomasti mukaan ensi kerralla, kun menen taas risteilylle tai aion ajaa vuoristoratoja., Review_4: Tämä on suosikkini matkapahoinvointilääkkeistä. Se ei tee minua uneliaaksi ja se toimii hyvin. Purutabletit eivät maistu pahalta ja muutenkin mieluummin pureskelen tabletin kuin nielen sen kokonaisena. Loistava tuote!, Review_5: Olen käyttänyt tätä lääkettä pienestä pitäen ja se toimii loistavasti! Saan niin helposti matkapahoinvointia, mutta jos otan yhden Boninen, en tule kipeäksi! Voin matkustaa tuntikausia autossa, ratsastaa huvipuistojen kaikilla silmukoilla, mutkittelevilla, hulluilla laitteilla enkä sairastu! Se on ihanaa., Review_6: Lopetin vuoristoradoilla ja muilla huvipuistojen laitteilla ajamisen, kunnes aloin ottaa BONINE-tabletteja. Toimii hyvin minulle ja otan sen aamulla noin tunti ennen kuin menen mihin tahansa kyydissä ja olen pystynyt nauttimaan kyydistä lasteni kanssa!!! Ei enää pahoinvointia ja päänsärkyä!!!, Review_7: Tuote toimi juuri niin kuin se oli tarkoitettu. Olimme risteilyllä, jolla oli avomerellä ja koska emme voineet käyttää korvan taakse tulevia laastareita, käytimme tätä vaihtoehtona. Se toimi loistavasti, ei ongelmia., Review_8: Mieheni ja minä olimme viikon mittaisella sukellusretkellä. En olisi voinut pitää hauskaa ilman näitä. KIITOS JUMALALLE... se oli ihana matka, enkä tullut lainkaan merisairaaksi koko viikon aikana, enkä koskaan poistunut pienestä jahdista, josta sukelsimme. Suosittelen!</w:t>
      </w:r>
    </w:p>
    <w:p>
      <w:r>
        <w:rPr>
          <w:b/>
        </w:rPr>
        <w:t xml:space="preserve">Tulos</w:t>
      </w:r>
    </w:p>
    <w:p>
      <w:r>
        <w:t xml:space="preserve">Bonine-tabletit ovat erinomainen valinta matkapahoinvoinnin ehkäisyyn. Ne ehkäisevät tehokkaasti autojen, veneiden ja huvipuistokyytien aiheuttamaa matkapahoinvointia. Bonuksena: purutabletit eivät aiheuta uneliaisuutta.</w:t>
      </w:r>
    </w:p>
    <w:p>
      <w:r>
        <w:rPr>
          <w:b/>
        </w:rPr>
        <w:t xml:space="preserve">Tulos</w:t>
      </w:r>
    </w:p>
    <w:p>
      <w:r>
        <w:t xml:space="preserve">Tämä on erittäin tehokas vaihtoehto matkapahoinvoinnin hoitoon. Sitä voidaan käyttää autokyydeissä, huvipuistoissa ja jopa monipäiväisillä risteilyillä ilman Dramamiinin sivuvaikutuksia. Tämä on helposti otettava pilleri, joka ei aiheuta uneliaisuutta usein toimii yhdellä annoksella. Se on erittäin suositeltava tuote matkapahoinvoinnin ehkäisyyn.</w:t>
      </w:r>
    </w:p>
    <w:p>
      <w:r>
        <w:rPr>
          <w:b/>
        </w:rPr>
        <w:t xml:space="preserve">Tulos</w:t>
      </w:r>
    </w:p>
    <w:p>
      <w:r>
        <w:t xml:space="preserve">Tämä lääkitys on todellinen hengenpelastaja, kun kyse on matkapahoinvoinnista. Tabletit on helppo ottaa ja matkustaa mukana, ja se näyttää aiheuttavan vähemmän uneliaisuutta verrattuna muihin tämäntyyppisiin lääkkeisiin. Tätä on hyvä pitää aina käsillä kaiken varalta matkoilla.</w:t>
      </w:r>
    </w:p>
    <w:p>
      <w:r>
        <w:rPr>
          <w:b/>
        </w:rPr>
        <w:t xml:space="preserve">Esimerkki 4.41</w:t>
      </w:r>
    </w:p>
    <w:p>
      <w:r>
        <w:t xml:space="preserve">Arvostelu_1: Haluaisin antaa sille arvostelun, mutta mukana ei ollut virtalähdettä johtoineen ja niin edelleen. Sain pistokesovittimen kansainvälistä käyttöä varten, mutta ei mitään laitteen virransyöttöä varten. Minulla ei ole aavistustakaan, kuinka hyvä se on, ja palautan sen., Review_2: Älä anna 1980-luvun pakkauksen hämätä, tämä on hämmästyttävä pieni laite. Ääni on vankka, ja kyky valita sade- ja vesiefektien sekoitus on erinomainen... Milloin he julkaisevat sovelluksen, jotta voin käyttää sitä puhelimellani toimistossa..., Review_3: Olemme käyttäneet Marpacin koneita ennenkin, ja ne olivat erinomaisia, mutta tämä Travel-kone ei pärjännyt. Ääni ei ollut tarpeeksi kova meille ja rakenne ei vaikuttanut yhtään paremmalta kuin käyttämämme 20 dollarin koneet. Tämä oli $50 +. Palautimme sen Amazoniin., Review_4: Tämä tuote ei hukuta ääntä, vaan se on unihoitolaite. Se ostettiin lapsenlapselleni, joka on menossa lähetysmatkalle Afrikkaan (se tarvitsee paristoja) ja yliopistoon NC: ssä. Se on täydellinen matkakoko., Review_5: Tämä laite on tarpeeksi pieni matkustamiseen. Se tuottaa vain yhdenlaista ääntä (vähän kuin sade), joten voit säätää vain voimakkuutta ja äänenvoimakkuutta. Se on oikosulussa ja pysähtyy ja käynnistyy, mikä herättää sinut, mikä tekee tarkoituksesta tyhjäksi. Se on liian kallis, koska siinä ei ole äänivalintoja ja se on halvalla tehty., Review_6: Meillä on Marpac Sleep Mate -äänenhallintalaitteen täysikokoinen analoginen malli, ja olemme käyttäneet sitä vuosia kotona, mutta se on liian tilaa vievä pakattavaksi. Tämä malli on kompakti, ja se kuulostaa melko lailla alkuperäiseltä. Siinä ei ole toistuvaa "silmukkaa", joka tekisi sinut hulluksi., Review_7: Meillä on ollut tämä noin kaksi kuukautta, ja käytämme sitä vauvamme lastenhuoneessa. Pidän siitä toistaiseksi. Ääni täyttää huoneen hyvin. Äänenvalintavaihtoehtoja ei ole paljon, mutta se ei haittaa minua lainkaan. Laite on pieni ja tekee työnsä hyvin. Suosittelen sitä., Review_8: Mieheni ja minä käytämme valkean kohinan laitetta asunnossamme ja rakastamme sitä. Kun matkustimme, emme koskaan tunteneet nukkuvamme yhtä hyvin ilman tuota taustamelua. Olemme kokeilleet puhelimissamme olevia ilmaisia sovelluksia, mutta ne eivät ole yhtä hyviä kuin tämä.</w:t>
      </w:r>
    </w:p>
    <w:p>
      <w:r>
        <w:rPr>
          <w:b/>
        </w:rPr>
        <w:t xml:space="preserve">Tulos</w:t>
      </w:r>
    </w:p>
    <w:p>
      <w:r>
        <w:t xml:space="preserve">hyvä tuote, vertaa alkuperäiseen erittäin hyvin, murto-osaan koosta. erittäin kätevä matkustettaessa tai asuessa asuntolassa, koska tila on ongelma siellä. ei ollut virtajohtoa, joten se on pidettävä mielessä. paljon parempi kuin nenän tuottavat sovellukset.</w:t>
      </w:r>
    </w:p>
    <w:p>
      <w:r>
        <w:rPr>
          <w:b/>
        </w:rPr>
        <w:t xml:space="preserve">Tulos</w:t>
      </w:r>
    </w:p>
    <w:p>
      <w:r>
        <w:t xml:space="preserve">Tämä äänikone on sopivan kokoinen matkustamiseen, ja se toimii paristoilla. Se on tehty luomaan miellyttävä ilmapiiri nukkumista varten, ei hukuttamaan kovia ääniä. Käytettävissä on vain yksi äänitehoste, sadevesi, jonka äänenvoimakkuutta voi säätää suuremmaksi tai pienemmäksi. Kaiken kaikkiaan se on hyvä tuote hiljaisempien äänien luomiseen. Vaihtoehtojen puute ja alhainen äänen voimakkuus tekevät siitä kuitenkin hieman ylihinnoitellun.</w:t>
      </w:r>
    </w:p>
    <w:p>
      <w:r>
        <w:rPr>
          <w:b/>
        </w:rPr>
        <w:t xml:space="preserve">Tulos</w:t>
      </w:r>
    </w:p>
    <w:p>
      <w:r>
        <w:t xml:space="preserve">Tämä Marpac-äänikone on kompakti ja matkustamiseen sopivan kokoinen. Se on melko rajallinen sen suhteen, miten ääntä voidaan säätää, mutta kaiken kaikkiaan ääni itsessään täyttää huoneen ja yleensä peittää taustamelun. Rakennuksen laatu on heikompi kuin tämän hintaiselle laitteelle odotettiin, joten myyntiin pääsyn odottaminen on suositeltavaa.</w:t>
      </w:r>
    </w:p>
    <w:p>
      <w:r>
        <w:rPr>
          <w:b/>
        </w:rPr>
        <w:t xml:space="preserve">Esimerkki 4.42</w:t>
      </w:r>
    </w:p>
    <w:p>
      <w:r>
        <w:t xml:space="preserve">Arvostelu_1: Olin aiemmin ostanut kananpaahtimen Etelä-Afrikasta, mutta nyt en löydä ketään, joka myisi niitä. Kävin Amazonissa ja löysin tämän tuotteen, ja olen saanut ne ja olen erittäin tyytyväinen ostokseeni., Review_2: Käytämme mieheni kanssa tätä koko ajan kokonaisia kanoja kypsennettäessä. Emme vaivaudu laittamaan siihen oluttölkkiä. Olen käyttänyt sitä useita kertoja sekä grillissä että uunissa. Kana tulee täydellisen kypsäksi ja nahka mukavan rapeaksi joka kerta!, Review_3: Pidän kanan alla olevasta pannusta, joka kerää valumat, mutta se on hirveän korkea. vaikka käytän uunin alinta ritilää, kana melkein koskettaa broileria. se ei missään nimessä mahdu grilliin. siitä saa todella hyvänmakuista kanaa!, Review_4: ERITTÄIN HELPPO KÄYTTÄÄ JA Tykkäsin siitä, miten kana kypsennettiin. VAIN TOINEN LOISTAVA TAPA VALMISTAA RUOKAA GRILLISSÄ ILMAN HUOLTA SIITÄ, ETTÄ SITÄ PITÄÄ KÄÄNTÄÄ YMPÄRI. YOU PUT IT ON YOUR GRILL AND GO DO YOUR SIDE DISHES WHILE YOUR CHICKEN IS DONE., Review_5: Works well, a little small thou. Hankin yleensä suurimman löytämäni paistokanan (yleensä 6-7 kiloa), mutta tämä tuntuu hieman pieneltä tuon kokoiselle kanalle (5 - 6 kiloa sopisi paremmin). Rakastan kuitenkin valuma-astiaominaisuutta, se kerää kaikki mehut, joten voit kastella! Hintaansa nähden suosittelen sitä ehdottomasti!, Review_6: Viisi tähteä kokoontaitettavasta rakenteesta. Siihen mahtuu normaalikokoinen oluttölkki, mutta ei pulloa. Käytän sitä vain jalustana (kosteudella ei ole merkitystä Char-broilin infrapunakeittimessä), ja se on erittäin vankka. Menee suoraan telineeseen tai grilliin ilman pelkoa kaatumisesta, ja siihen mahtuu iso kana., Review_7: Tämä toimi ihan hyvin, mutta se ei juurikaan muuttanut grillaamistamme. Luulin, että mieheni rakastaisi sitä, mutta hän oli melko apaattinen... ja olemme käyttäneet sitä vain kerran - koska se on hieman hankala. Joten, luulen, että se on ihan hyvä, mutta ei "välttämätön.", Review_8: Tämä on täydellinen korvike paistetun kanan valmistukseen talvella, kun Barbie ei kuumene lämpötilaan. Käytän niitä kahta yhtä aikaa laittamaan kaksi kanaa uuniin 475 asteeseen päällystettynä Sams Rotisserie Rubilla ja siitä tulee joka kerta täydellinen... ei tarvita oluttölkkiä - kanat pysyvät kosteina itsestään.</w:t>
      </w:r>
    </w:p>
    <w:p>
      <w:r>
        <w:rPr>
          <w:b/>
        </w:rPr>
        <w:t xml:space="preserve">Tulos</w:t>
      </w:r>
    </w:p>
    <w:p>
      <w:r>
        <w:t xml:space="preserve">Tämä kanapaisti toimii sekä uunissa että grillissä. Se on loistava tapa kypsentää kokonainen kana, ja sen alla on pannu, johon kaikki valumat jäävät. Sitä voidaan käyttää oluttölkin kanssa tai ilman, ja siihen mahtuu suuri kana. Se on hieman korkea, joten se ei ehkä toimi kaikissa uuneissa ja grilleissä.</w:t>
      </w:r>
    </w:p>
    <w:p>
      <w:r>
        <w:rPr>
          <w:b/>
        </w:rPr>
        <w:t xml:space="preserve">Tulos</w:t>
      </w:r>
    </w:p>
    <w:p>
      <w:r>
        <w:t xml:space="preserve">Erinomainen kokonaisten kanojen täydelliseen kypsentämiseen, kun perinteinen grillaus ei ole mahdollista tai hankalaa. Siinä on kokoontaitettava muotoilu, ja sen alla oleva valuma-astia kerää kaikki valumat, joten se on helppo puhdistaa tai käyttää paistamiseen. Sopii parhaiten keskikokoisille kanoille, jotta se mahtuu kunnolla uuniin tai grilliin.</w:t>
      </w:r>
    </w:p>
    <w:p>
      <w:r>
        <w:rPr>
          <w:b/>
        </w:rPr>
        <w:t xml:space="preserve">Tulos</w:t>
      </w:r>
    </w:p>
    <w:p>
      <w:r>
        <w:t xml:space="preserve">Tuote on helppokäyttöinen, kokoontaitettava ja erittäin tukeva. Uuniin mahtuu täysikokoinen kana, se kypsyy tasaisesti ja jättää lihan kosteaksi. Mukana on myös tippakaukalo uunin alapuolelle suurten siivousten välttämiseksi.</w:t>
      </w:r>
    </w:p>
    <w:p>
      <w:r>
        <w:rPr>
          <w:b/>
        </w:rPr>
        <w:t xml:space="preserve">Esimerkki 4.43</w:t>
      </w:r>
    </w:p>
    <w:p>
      <w:r>
        <w:t xml:space="preserve">Arvostelu_1: Erittäin erilainen kuin mihin olen tottunut, joka on tavallinen pakastinjääpalakone. Se on eräänlainen prosessi, jos käytät sitä koko ajan, kuten minä teen, kehität järjestelmän. Tekee jäätä nopeasti. Helppo käyttää., Review_2: Annoin tämän lahjaksi tyttärelleni ja vävylleni heidän kannelleen. Heillä on lukuisia uima-allasjuhlia, ja tyttäreni mukaan tämä toimii loistavasti. Se estää märkiä jalkoja menemästä taloon hakemaan jäätä. Se sopii mukavasti heidän kannelleen ja he näyttävät nauttivan siitä., Review_3: Luulin, että tämä oli täsmälleen samanlainen kuin nykyinen jääpalakoneeni, mutta kun se saapui, se ei ollutkaan. Kun näin sen, ihmettelin, minkä kokoisia se tekee, mutta olin iloisesti yllättynyt suurten kuutioiden koosta. Se päätyi olemaan kaikki mitä sen mainostettiin olevan ja rakastan sitä. Suosittelen sitä kaikille., Review_4: Tämä asia toimii kuin viehätys. Käytämme sitä baarissamme kotona ja matkailuautossamme matkoilla. Täytyy vain muistaa tyhjentää se, kun sitä ei käytetä ja pitää se puhtaana. Se tekee työnsä juhlissa! Erittäin nopea ja tehokas., Review_5: Rakastan sitä täysin!!! Tämä on toinen, joka meillä on. Ensimmäinen kesti 8 vuotta!!!! Rakastan sitä, että minulla on koko ajan tehtyä jäätä. Minulla on jääkaapin tekemä jää, mutta rakastan tätä konetta enemmän., Review_6: Se toimi kuten mainostettiin, vaikka en tarkistanut, tekeekö se todelliset 27 kiloa päivässä. Ostin sen matkailuautoa varten ja näytti tyydyttävän jään tarpeen. Se varmasti voittaa maksaa 3 dollaria / pussi leirikaupassa. Se ei kestä kauan maksaa sitä., Review_7: Toistaiseksi rakastan tätä laitetta. Se tekee jäätä minuuteissa. Täydellinen viihdyttämiseen, Ostimme tämän itse asiassa varmuuskopiona meidän epäluotettavaan jääkaappimme sisäänrakennettuun jääpalakoneeseen. Tämä on pelastanut päivän., Review_8: Meillä on ollut tämä laite 2 vuotta. Se istuu ulkona terassillamme Arizonassa. Siellä on kesällä 115 astetta lämmintä. Se on puhdistettu kerran kuukaudessa, eikä se ole KOSKAAN pysähtynyt tai ollut minkäänlaisia ongelmia. Me vain täytämme sen vedellä ja se tekee jäätä 24 / 7 / 365.</w:t>
      </w:r>
    </w:p>
    <w:p>
      <w:r>
        <w:rPr>
          <w:b/>
        </w:rPr>
        <w:t xml:space="preserve">Tulos</w:t>
      </w:r>
    </w:p>
    <w:p>
      <w:r>
        <w:t xml:space="preserve">Tämä on loistava jääpalakone, joka toimii nopeasti, on helppokäyttöinen ja jota voi käyttää monissa eri tilanteissa (retkeily, uima-allas, juhlat jne.). Se on kestävä ja luotettava myös äärimmäisissä lämpötiloissa. Vaikka se eroaa tavallisesta jääpalakoneesta, sillä voi saada jäätä 24/7.</w:t>
      </w:r>
    </w:p>
    <w:p>
      <w:r>
        <w:rPr>
          <w:b/>
        </w:rPr>
        <w:t xml:space="preserve">Tulos</w:t>
      </w:r>
    </w:p>
    <w:p>
      <w:r>
        <w:t xml:space="preserve">Mahtava jääpalakone, joka on helppokäyttöinen, tekee jäätä nopeasti ja on paljon luotettavampi kuin useimmat jääkaappeihin integroidut jääpalakoneet. Toimii hyvin juhliin ja viihdyttämiseen, matkailuautolla matkustamiseen sekä säästämään rahaa, kun ei tarvitse ostaa jäätä kaupasta. Se maksaa lopulta itsensä takaisin!</w:t>
      </w:r>
    </w:p>
    <w:p>
      <w:r>
        <w:rPr>
          <w:b/>
        </w:rPr>
        <w:t xml:space="preserve">Tulos</w:t>
      </w:r>
    </w:p>
    <w:p>
      <w:r>
        <w:t xml:space="preserve">Tämä jääpalakone toimii erittäin hyvin ja tuottaa jatkuvasti mukavia, suuria jääkuutioita. Se on hyvin rakennettu ja kestää useita vuosia käyttöä ilman ongelmia jopa äärimmäisissä lämpötiloissa. Se on hyödyllinen juhliin, viihdyttämiseen ja retkeilyyn, ja se on helppokäyttöinen, nopea ja tehokas, mutta se on tyhjennettävä ja puhdistettava manuaalisesti.</w:t>
      </w:r>
    </w:p>
    <w:p>
      <w:r>
        <w:rPr>
          <w:b/>
        </w:rPr>
        <w:t xml:space="preserve">Esimerkki 4.44</w:t>
      </w:r>
    </w:p>
    <w:p>
      <w:r>
        <w:t xml:space="preserve">Arvostelu_1: Se toimi hienosti 6 kuukautta ja lakkasi yhtäkkiä toimimasta. CucinaPron asiakaspalvelu oli melko hyödyllinen ja korvasi viallisen laitteen upouudella viikossa. Kiitos hyvästä asiakaspalvelusta!!! Toivottavasti tämä ei mene rikki seuraavien 6 kuukauden aikana., Review_2: Kone on erittäin hankala. Se vaatii jonkin verran kokeiluja ja virheitä, jotta se toimisi oikein. En tykkää laittaa öljyä taikinaan, mutta minusta näyttää kuitenkin siltä, että ilman öljyä on mahdotonta tehdä tortillaa tai chapattia. Se on minulle hyödytön., Arvostelu_3: Rakastan tätä tortillakoneen. Inhoan ostaa niitä kaupasta ja ne istuvat jääkaapissani. Näin teen ne sinä iltana, kun syömme ne. Kyllä, ne pitäisi grillata sen jälkeen, jotta ne näyttäisivät paahdetuilta., Review_4: Loistava laite!!!! Käytän sitä 3-4 kertaa viikossa ja täydelliset tortillat joka kerta. Teen myös pizzapohjia, pannukakkuja ja kreppejä. Resepti ja tekniikka on saatava oikeaksi tortilloja varten, mutta kun se on tehty, se on helppoa. Rakastan sitä, että pakastin on täynnä papuburritoja nopeaa lounasta varten., Review_5: Tällä hinnalla, plus ne pennoset, jotka käytät 3-4 ainesosan sekoitukseen, tämä laite maksaa itsensä takaisin noin 2 kuukaudessa meidän talossamme. Tortillat maistuvat niin tuoreilta, ei ole ikäviä säilöntäaineita, ja säästät TONNIA, kun et osta enää valkaistuja valkoisia ylihintaisia tortilloja ruokakaupasta., Review_6: Huomasin, että useissa arvosteluissa ilmoitettiin, että käyttäjät käyttivät tätä laitetta sekä tortillojen puristamiseen että niiden kypsentämiseen. Tämä kone toimii samalla tavalla kuin 3000 dollarin hintainen tortillapuristin, paitsi että ei ole automaattista toimintaa, eli tortillapuristimen on oltava kuuma, jotta tortilla ei kutistu, mutta tortilla on kuitenkin kypsennettävä loppuun paistinpannulla parhaiden tulosten saavuttamiseksi., Review_7: Hauska ja helppokäyttöinen! Minulta kesti yhden erän saada tekniikkani kuntoon, mutta se oli hyvin yksinkertainen, helppoja seurata ohjeita. Helppo siivota myös! Suosittelen tätä kaikille, jotka etsivät sähkötortillakoneen!, Review_8: Ostin tämän poikaystävälleni rotin valmistusta varten, mutta se litistää liikaa, eikä näin ollen saa ilmataskuja ja hiutaloitumista, joita rotissa halutaan. Luultavasti hyvä ja helppo tortilloille, mutta me emme vain syö niitä.</w:t>
      </w:r>
    </w:p>
    <w:p>
      <w:r>
        <w:rPr>
          <w:b/>
        </w:rPr>
        <w:t xml:space="preserve">Tulos</w:t>
      </w:r>
    </w:p>
    <w:p>
      <w:r>
        <w:t xml:space="preserve">Tämä on laadukas ja helppokäyttöinen tortillakone. Tämä kone valmistaa herkullisia tortilloja joka kerta. Tekniikka on helppo oppia ja se on nopeasti hallittavissa, joten jokainen valmistettu tortillaerä on tuoretta ja herkullista. Tätä konetta suositellaan erittäin lämpimästi kotitekoisten tortillojen helppoon valmistukseen.</w:t>
      </w:r>
    </w:p>
    <w:p>
      <w:r>
        <w:rPr>
          <w:b/>
        </w:rPr>
        <w:t xml:space="preserve">Tulos</w:t>
      </w:r>
    </w:p>
    <w:p>
      <w:r>
        <w:t xml:space="preserve">Tämä on erittäin monipuolinen kone, ja sillä voi valmistaa tortilloja, kreppejä, pizzoja ja muita vastaavia tuotteita. Se voi säästää perheen rahaa ajan mittaan, koska tarvittavat ainesosat ovat hyvin halpoja verrattuna kaupasta ostettuihin tuotteisiin. Sitä on helppo ja miellyttävä käyttää. Kaiken kaikkiaan hyvä tuote sellaiselle, joka haluaa valmistaa omia tortilloja.</w:t>
      </w:r>
    </w:p>
    <w:p>
      <w:r>
        <w:rPr>
          <w:b/>
        </w:rPr>
        <w:t xml:space="preserve">Tulos</w:t>
      </w:r>
    </w:p>
    <w:p>
      <w:r>
        <w:t xml:space="preserve">Tämä tortillakone vaatii aluksi opettelua, mutta kokemuksen jälkeen se tuottaa täydellisiä tortilloja, jotka maistuvat paljon paremmilta kuin kaupasta ostetut vaihtoehdot. Tämä kone on hintansa arvoinen, sillä ajan mittaan rahaa säästyy, kun tortilloja ei tarvitse ostaa kaupasta. Tätä laitetta suositellaan lämpimästi.</w:t>
      </w:r>
    </w:p>
    <w:p>
      <w:r>
        <w:rPr>
          <w:b/>
        </w:rPr>
        <w:t xml:space="preserve">Esimerkki 4.45</w:t>
      </w:r>
    </w:p>
    <w:p>
      <w:r>
        <w:t xml:space="preserve">Arvostelu_1: Nämä magneetit eivät todellakaan ole tarpeeksi vahvoja, jotta ne kannattaisivat edes kevyille esineille. Kokeile niitä, jotka on mitoitettu 25 lbs:n painolle... vaikka se on luultavasti liikaa tarpeisiisi, ainakin TIEDÄT, että ne riittävät mihin tahansa tehtävään., Review_2: Nämä kompaktit magneetit kuulostavat liian hyviltä ollakseen totta, ja ne näyttävätkin itse asiassa hienoilta henkilökohtaisesti, mutta ne eivät pidä painoa. Halusin ripustaa kuumia mitsejä jääkaappiini, mutta tarvittiin jonkin verran hienosäätöä, jotta ne pysyisivät ja pystyin laittamaan vain yhden mitsin per koukku., Review_3: Ostin nämä koukut nimenomaan ripustaakseni patalappuja magneettijääkaappiin. Ne toimivat, mutta ne on ripustettava varovasti, jotta koukut eivät pääse liukumaan alas. Ne saattavat kuitenkin toimia paremmin muilla magneettipinnoilla. Ne ovat pieniä ja söpöjä, mutta en suosittele niiden käyttämistä jääkaappimagneetteina., Review_4: Ostin sarjan joitakin vuosia sitten ja pidin siitä, kuinka vahvoja koukuissa käytetyt magneetit olivat. Tilasin viime viikolla lisää ja huomasin, että magneetit ovat nyt 1 / 4 kokoisia kuin edellisessä versiossa. Magneetit eivät ole ollenkaan yhtä vahvoja, ja olen hyvin pettynyt., Review_5: Varsinaisten magneettien halkaisija on +/- 1/4', eivätkä ne ole läheskään tarpeeksi suuria useimpien asioiden ripustamiseen. Ei toiminut minun 6 avaimelle ja auton avaimenperälle. koukut näyttävät kuitenkin hyvältä. Siitä huolimatta lähetän ne takaisin., Review_6: ripustimen kokoon nähden siinä on hyvin matala magneetti. ei pidä kovin paljon - ei edes pientä keittiöpyyhettä. ehkä pitää pienen avaimenperän... piti kannibalisoida 3 5:stä, jotta 2:een mahtuisi jonkin verran painoa., Review_7: Magneetit ovat erittäin vahvoja vetäessään ne irti metallipinnasta. valitettavasti ne eivät toimineet hyvin tarkoitukseeni: kuvakehyksen ripustamiseen. Kehykseni on 8x11-dokumentti, jossa on yksinkertainen kehys, mutta tarvitaan kolme magneettia yhdessä, jotta se pysyisi ylhäällä ilman, että se liukuu alaspäin., Review_8: Nämä ovat pieniä, eivätkä ne pystyisi pitämään mitään muuta kuin avaimia. Niiden halkaisija on noin 3/4 tuumaa. Halusin laittaa niihin esiliinat, mutta ne eivät ole tarpeeksi isoja eivätkä tarpeeksi vahvoja. Niiden takana on mikrokokoinen magneetti, joka on vahva pieneen ulkonäköönsä nähden.</w:t>
      </w:r>
    </w:p>
    <w:p>
      <w:r>
        <w:rPr>
          <w:b/>
        </w:rPr>
        <w:t xml:space="preserve">Tulos</w:t>
      </w:r>
    </w:p>
    <w:p>
      <w:r>
        <w:t xml:space="preserve">Nämä koukut sopivat hyvin pienten tavaroiden ripustamiseen. Tavalliset kotitaloustavarat, kuten uunikintaat tai keittiöpyyhkeet, on mahdollista ripustaa, mutta koukku liukuu alaspäin. Koukkuihin kiinnitettävät magneetit ovat liian pieniä monien asioiden käsittelyyn, mutta ovat melko vahvoja kokoonsa nähden.</w:t>
      </w:r>
    </w:p>
    <w:p>
      <w:r>
        <w:rPr>
          <w:b/>
        </w:rPr>
        <w:t xml:space="preserve">Tulos</w:t>
      </w:r>
    </w:p>
    <w:p>
      <w:r>
        <w:t xml:space="preserve">Nämä magneetit eivät pysty täyttämään lupauksiaan. Magneettien koko on melko suuri, mutta magneetit ovat yleensä aivan liian heikkoja pitämään mitään pystyssä.</w:t>
      </w:r>
    </w:p>
    <w:p>
      <w:r>
        <w:rPr>
          <w:b/>
        </w:rPr>
        <w:t xml:space="preserve">Tulos</w:t>
      </w:r>
    </w:p>
    <w:p>
      <w:r>
        <w:t xml:space="preserve">Nämä houkuttelevat kompaktit magneetit näyttävät hyvältä, mutta eivät ole kovin toimivia. Niiden pieni koko tekee magneeteista hyvin heikkoja, joten ne eivät pidä kiinni esimerkiksi keittiöpyyhkeistä tai edes raskaammista autonavaimista. Pikkuruiset magneetit näyttävät hyvältä jääkaapin koristeina, mutta niitä ei suositella ostettavaksi vahvana magneettina käytettäväksi.</w:t>
      </w:r>
    </w:p>
    <w:p>
      <w:r>
        <w:rPr>
          <w:b/>
        </w:rPr>
        <w:t xml:space="preserve">Esimerkki 4.46</w:t>
      </w:r>
    </w:p>
    <w:p>
      <w:r>
        <w:t xml:space="preserve">Arvostelu_1: Minulla oli lähes samanlainen höyrylaite Black &amp; Deckeriltä, joka ostettiin noin vuonna 1985. Sen kansi meni lopulta rikki ja olen etsinyt samanlaista 2 vuotta. Mukava nähdä, että hyvää muotoilua ei ole muutettu. Rakastan höyrystintä!, Review_2: Ostin tämän höyrystimen vanhan höyrystimeni tilalle. Teemme sillä ruokaa joka päivä ja rakastamme sitä! Se on täydellisen kokoinen perheellemme. Vaikka kuvassa on kirkas kansi, postissa saamassani höyrykeittimessä oli valkoinen kansi., Review_3: Rakastan tätä höyrykeitintä. Jokaisella perheessäni on nyt sellainen, koska ne ovat niin hyviä. Sitä on helppo käyttää ja helppo puhdistaa. Rakastan käyttää sitä riisin valmistukseen - ei enää tarvitse siivota keitettyä riisiä liedeltä! Se tekee myös maissintähkän ja keitetyt kananmunat vaivattomasti., Review_4: TÄMÄ ON MINUN TOINEN TÄMÄ HÖYRYTTIMENI. KÄYTIN ENSIMMÄISTÄ LÄHES PÄIVITTÄIN YLI 5 VUODEN AJAN. RAKASTAN TÄMÄN TUOTTEEN MONIPUOLISUUTTA. TEKEE ERINOMAISIA HÖYRYTETTYJÄ KATKARAPUJA, RIISI ON JOKA KERTA TÄYDELLISTÄ, VIHANNEKSET MAISTUVAT HYVÄLTÄ. JUST KÄYTTÖKELPOINEN TARVIKKEELLA Keittiössä., Review_5: Rakastan tätä höyrystintä. Käytän sitä kaikenlaisten vihannesten ja uusien perunoiden höyrystämiseen. Pidän todella suuremmasta korista ja ruudusta, johon voi laittaa yrttejä tai mausteita maustamaan kypsennettävää. Suosittelen sitä lämpimästi., Review_6: Joskus käytän höyryttimen vain yhdelle vihannekselle tai riisille, mutta on todella mukavaa, että minulla on erillinen kori, kun haluan höyrystää kahta erillistä vihannesta samaan aikaan. Olen ollut erittäin tyytyväinen höyrystimeen ja käyttänyt sitä jo useita kertoja. Myös ohjekirjasta on apua. Kiitos., Review_7: Parsakaalin keittäminen lisää aina valtavasti vettä ja tekee siitä erittäin märkää, mutta tämä on paras tapa kypsentää parsakaalia (ja tietenkin muitakin asioita...) Suosittelen ehdottomasti tätä tuotetta. Ainoa haittapuoli on se, että se on melko suuri ja meillä EI ole kaappitilaa, joten se vaikeuttaa sen varastointia ja tilaa., Review_8: Tämä on toinen B / D-höyrystin. Ensimmäinen palveli meitä hyvin vuosia, ennen kuin pleksilasiastia halkeili ja lopulta rikkoutui. Oli mahdotonta löytää korvaavaa tuotetta mistään suurista ketjuliikkeistä. Paljon riisihöyrystimiä, mutta ei pienikokoisia vihanneshöyrystimiä. Amazon tuli jälleen avuksi. Kiitos Jeff!</w:t>
      </w:r>
    </w:p>
    <w:p>
      <w:r>
        <w:rPr>
          <w:b/>
        </w:rPr>
        <w:t xml:space="preserve">Tulos</w:t>
      </w:r>
    </w:p>
    <w:p>
      <w:r>
        <w:t xml:space="preserve">Tätä Black &amp; Decker -höyrykeitintä suositellaan erityisesti riisin ja vihannesten höyrystämiseen. Siinä on perinteinen muotoilu, joka on ollut suosittu jo vuosia. Se sopii usein käytettäväksi, siinä on suuri kori ja se on helppo puhdistaa.</w:t>
      </w:r>
    </w:p>
    <w:p>
      <w:r>
        <w:rPr>
          <w:b/>
        </w:rPr>
        <w:t xml:space="preserve">Tulos</w:t>
      </w:r>
    </w:p>
    <w:p>
      <w:r>
        <w:t xml:space="preserve">Tämä on laadukas ja erittäin monipuolinen Black &amp; Decker -höyrylaite. Se on hyvän kokoinen ja siinä on suuri kori, jonka ansiosta sillä voi höyryttää useampaa kuin yhtä ruokatyyppiä samanaikaisesti. Erittäin suositeltava höyrylaite päivittäiseen käyttöön.</w:t>
      </w:r>
    </w:p>
    <w:p>
      <w:r>
        <w:rPr>
          <w:b/>
        </w:rPr>
        <w:t xml:space="preserve">Tulos</w:t>
      </w:r>
    </w:p>
    <w:p>
      <w:r>
        <w:t xml:space="preserve">Tämä höyrylaite on sama malli, jota Black and Decker on valmistanut jo vuosia, pitkälti muuttumattomana. Se on monipuolinen, ja sillä voi höyrystää vihanneksia, valmistaa riisiä ja keittää muita ruokia, ja sillä voi höyryttää useita ruokia kerralla. Sitä suositellaan lämpimästi, ja sen pitäisi kestää vuosia päivittäisessä käytössä.</w:t>
      </w:r>
    </w:p>
    <w:p>
      <w:r>
        <w:rPr>
          <w:b/>
        </w:rPr>
        <w:t xml:space="preserve">Esimerkki 4.47</w:t>
      </w:r>
    </w:p>
    <w:p>
      <w:r>
        <w:t xml:space="preserve">Arvostelu_1: Rakastan shortseja! Sopivat kauniisti ja näyttävät hyvältä minun hunky hubby! Olemme kasvaneet rannalla ja nämä ovat ehdottomasti takaisin vilkkuu!!! Erinomainen laatu, hyvä materiaali, tehty hyvin ja olen erittäin innostunut! Minun täytyy tilata hänelle lisää!, Review_2: Kuten muutkin ihmiset mainitsivat, vuori näissä on SUPER pieni. Otin ne lomalle Havaijille ja toisena päivänä leikkasin vuorin pohjan pois. Vyötärö sopii hyvin, mutta vuorin sisäpuolella ei ole sen mukaista kokoa. Leikkasin vain vuorin alareunasta, jotta olisin mukava ja kaikki oli hyvin sen jälkeen., Review_3: hyvä hinta kiva tyyli nämä olivat parhaat uimahousut, joita oli saatavilla talvikaudella ja verrattuna muihin, joita löysin netistä, nämä olivat erittäin terävät (tyyli) ja myös hinta oli erittäin kunnollinen, jos poikasi tarvitsee parin kuntosalille tai vain uimaan, suosittelen näitä kenelle tahansa, Review_4: Shortsit ovat hyvän näköiset ja tuntuiset. Sopivat suunnilleen odotusten mukaisesti, mutta verkko on hieman tiukempi kuin haluaisin. (6 '205lb, käytän kokoa 34 vyötäröllä ja tilasin koon large, jonka ilmoitetaan sopivan 34:lle). Jos olet epävarma, kannattaa ehkä ottaa kokoa suurempi., Review_5: Vaimoni sanoi, että minun on ostettava kunnon uimahousut tulevaa risteilyä varten. Näyttää siltä, että leikattujen farkkujeni käyttö nolostuttaisi hänet risteilyllä, jolle lähdimme. Taskut ovat tarpeeksi syviä tavaroiden säilyttämiseen, ja tavarataskut ovat hyviä erilaisten tavaroiden, kuten aurinkolasien, säilyttämiseen., Review_6: Itse shortsit sopivat hyvin, mutta mieheni sanoi, että sisävuori oli hieman tiukka. Hän ei lopulta käyttänyt niitä, koska pelkäsi, että ne hiertävät. Toivottavasti niitä voi venyttää tai korjata, mutta en ole varma., Review_7: Tämä on halpa tuote, ja se näkyy materiaalissa ja ammattitaidossa. Materiaali on karkeaa ja siinä on yksi niistä ärsyttävistä verkkovuorista, jotka on rakennettu sisään. Ompeleet vaikuttavat huonosti tehdyiltä, enkä usko, että se olisi kestänyt pitkään, jos olisin todella käyttänyt sitä meressä. Palautin tuotteen., Review_8: Tämä oli erinomainen ostos - erittäin terävän näköinen ja näennäisesti hyvin tehty (ainakin toistaiseksi) hyvään hintaan. Se, mikä antaa vain 4 tähteä, on se, että verkkomainen sisävuori on hieman liian tiukka ja jouduin leikkaamaan sitä...</w:t>
      </w:r>
    </w:p>
    <w:p>
      <w:r>
        <w:rPr>
          <w:b/>
        </w:rPr>
        <w:t xml:space="preserve">Tulos</w:t>
      </w:r>
    </w:p>
    <w:p>
      <w:r>
        <w:t xml:space="preserve">Nämä uimahousut sopivat kaiken kaikkiaan melko hyvin lukuun ottamatta verkkovuorta, joka on tiukka, joten ne voivat olla hieman epämukavat, jos niitä ei säädetä vastaavasti. Niiden hinta on erittäin kohtuullinen, materiaali on laadukasta ja tuntuu mukavalta, ja ne ovat myös hyvännäköiset ja tyylikkäät.</w:t>
      </w:r>
    </w:p>
    <w:p>
      <w:r>
        <w:rPr>
          <w:b/>
        </w:rPr>
        <w:t xml:space="preserve">Tulos</w:t>
      </w:r>
    </w:p>
    <w:p>
      <w:r>
        <w:t xml:space="preserve">Nämä uimahousut ovat kauniisti muotoillut ja laadukkaat, mutta niissä on tiukka, epämukava vuori, joka saattaa vaatia leikkaamista tai suuremman koon tilaamista, jotta ne sopisivat paremmin. Jos vuorin leikkaaminen mukavammaksi ei ole ongelma, näitä shortseja suositellaan.</w:t>
      </w:r>
    </w:p>
    <w:p>
      <w:r>
        <w:rPr>
          <w:b/>
        </w:rPr>
        <w:t xml:space="preserve">Tulos</w:t>
      </w:r>
    </w:p>
    <w:p>
      <w:r>
        <w:t xml:space="preserve">Nämä ovat erittäin terävän näköiset, hyvin istuvat uimahousut. Ne ovat erittäin mukavat lukuun ottamatta sisäpuolella olevaa verkkovuorausta, joka vaikuttaa hieman pieneltä. Ne eivät ole kaikkein korkealaatuisimmat, mutta ovat ehdottomasti hintansa väärti. Jos etsit tyylikkäitä mutta kohtuuhintaisia uimahousuja, näitä uimahousuja voi ehdottomasti suositella.</w:t>
      </w:r>
    </w:p>
    <w:p>
      <w:r>
        <w:rPr>
          <w:b/>
        </w:rPr>
        <w:t xml:space="preserve">Esimerkki 4.48</w:t>
      </w:r>
    </w:p>
    <w:p>
      <w:r>
        <w:t xml:space="preserve">Arvostelu_1: Saan jatkuvasti kohteliaisuuksia näistä sandaaleista. Tilaan niitä joka kesä eri väreissä. Minulla on ollut kantapään kannattimia ja selkävaivoja, joten näiden pehmeä pehmeys on ainoa asia, jota voin käyttää mukavasti, ja pieni kiilakorko on täydellinen selälleni., Review_2: Nämä sandaalit ovat hauskat, juhlavat, joustavat ja yllättävän mukavat. Minulla on hyvin herkät jalat, ja voin käyttää näitä söpöjä koko päivän. Jalkaholvituki on loistava ja pohjassa on mukavaa joustoa. Rakastan näitä niin paljon, että haluan laittaa muutaman parin pois siltä varalta, että ne lopetetaan. Ne sopivat kaikkeen., Review_3: Olen käyttänyt White Mountainin helmisandaaleja jo muutaman vuoden ajan ja ne ovat ihanat. Ne ovat kevyet ja pehmentävät jalkoja, kun niitä käyttää pitkiä tunteja. Ne ovat myös kauniit ja kestävät yleensä kaksi tai useamman kauden., Review_4: Tämä oli hyvä hinta tästä söpöstä sandaalista. Valitettavasti varvasosa oli hyvin kova ja ne olivat hieman kapeat... epätavallista, koska käytän yleensä B-leveyttä. Oikealle henkilölle ne olisivat luultavasti hyvät. Ne eivät vain sopineet minulle., Review_5: Rakastan White Mountainin sandaaleita. tämä on toinen parini näitä kenkiä. Kulutin edellisen parin loppuun 2 vuoden kuluttua. Ne ovat hyvin hyvin blingy ja pidän siitä. Tilaisin toisen parin? varmasti tilaisin/tilaan., Review_6: Tuote oli liian pieni, ostin sen ystävälle, jonka koko 9 on pienempi kuin myymälässä oleva koko 8., Review_6: Tuotetta oli liian pieni. Lähetti sen väärään osoitteeseen, enkä löydä ketään, joka kertoisi minulle, missä laskuni on. En koskaan enää osta white mountainilta., Review_7: Asuin sandaalit, jotka näyttivät täsmälleen tältä, mutta luulin, että ne olivat Bjornin. En löytänyt niitä mistään, mutta löysin nämä (go figure). Vaikka ne eivät olekaan aivan yhtä mukavat kuin muut sandaalini, uskon, että pienen totuttelun jälkeen ne ovat aivan hyvät. Paljon kohteliaisuuksia joka kerta, kun käytän niitä., Review_8: Sen lisäksi, että nämä ovat SUPER mukavat (kyllä, jopa varpaiden välissä), ne näyttävät hyvältä melkein minkä tahansa vaatteen kanssa! Minua on kehuttu näistä päivittäin!!! Käytän yleensä 6 1 / 2, tilasin 7 ja ne sopivat täydellisesti!!! Tarvitsen enemmän näitä!! ERITTÄIN SUOSITELTAVAA!!!</w:t>
      </w:r>
    </w:p>
    <w:p>
      <w:r>
        <w:rPr>
          <w:b/>
        </w:rPr>
        <w:t xml:space="preserve">Tulos</w:t>
      </w:r>
    </w:p>
    <w:p>
      <w:r>
        <w:t xml:space="preserve">Nämä sandaalit ovat kauniit, hauskat ja juhlavat, ja niitä on saatavilla useissa eri väreissä. Ne ovat kevyet, mukavat sandaalit, joissa on hyvä kaarituki, mutta ne ovat hieman pienet, joten osta seuraava koko suurempi, jotta ne sopisivat hyvin.</w:t>
      </w:r>
    </w:p>
    <w:p>
      <w:r>
        <w:rPr>
          <w:b/>
        </w:rPr>
        <w:t xml:space="preserve">Tulos</w:t>
      </w:r>
    </w:p>
    <w:p>
      <w:r>
        <w:t xml:space="preserve">Nämä ovat erittäin houkuttelevat, kevyet ja jopa värikkäät sandaalit. Ne ovat erittäin mukavat ja niitä voi halutessaan käyttää pitkiä tunteja tai joka päivä. Ne ovat kestävät ja kestävät helposti kaksi vuodenaikaa tai enemmänkin. Sandaaleja on saatavilla monissa väreissä, ne näyttävät upeilta ja tuntuvat mukavilta jalassa. Kaiken kaikkiaan nämä ovat erittäin suositeltavat.</w:t>
      </w:r>
    </w:p>
    <w:p>
      <w:r>
        <w:rPr>
          <w:b/>
        </w:rPr>
        <w:t xml:space="preserve">Tulos</w:t>
      </w:r>
    </w:p>
    <w:p>
      <w:r>
        <w:t xml:space="preserve">Nämä ovat erittäin mukavat ja söpöt sandaalit. Tämä sandaali sopii monenlaisiin asuihin, ja sen pehmeä pohja takaa mukavuuden koko päivän. Ne ovat kuitenkin hieman pienet, joten niiden koko on parempi. Kaiken kaikkiaan kohtuuhintainen kenkä, joka kestää vuosia.</w:t>
      </w:r>
    </w:p>
    <w:p>
      <w:r>
        <w:rPr>
          <w:b/>
        </w:rPr>
        <w:t xml:space="preserve">Esimerkki 4.49</w:t>
      </w:r>
    </w:p>
    <w:p>
      <w:r>
        <w:t xml:space="preserve">Review_1: Katsoin muutamia kokotaulukoita ja ne sanoivat, että "yksi koko sopii kaikille" sopii päähän, jonka ympärysmitta on 21 1 / 2 '- 22 1 / 4'. Minun pääni on 21 3 / 4 'ja tämä hattu istui korvieni päällä! Olen palauttanut sen., Review_2: Rakastin ompelumallia, sain siitä paljon kehuja. Parasta on se, että voit rullata sen kokoon ja pakata matkalaukkuun matkalle ja se avautuu kauniisti. Tarjoaa oikean määrän peittävyyttä ja pysyi päässäni tuulisissa olosuhteissa., Review_3: Tarvitsin jotain risteilylle Havaijille. Tilasin tämän viime hetkellä, mutta Amazon onnistui ja sain sen päivää ennen lähtöä. Rakastan ulkonäköä, tuntumaa, sitä, että voin taittaa sen kokoon ja laittaa matkalaukkuun, ja mikä parasta, sain siitä kohteliaisuuksia., Review_4: Vietin tänä kesänä kaksi kuukautta rannalla ja tämä hattu oli loistava. Se piti pääni viileänä jopa lähes 100 asteen pakkasessa ja piti myös kasvoni suojassa. Minulla on melko suuri pää, eikä minulla ollut ongelmia sen kanssa, että yksi koko sopii kaikille., Review_5: Pidän hattua aina, kun olen ulkona pidemmän aikaa. Tämä hattu on söpö ja antaa hyvän aurinkosuojan. Minulla on hattu patikointia varten ja hattu rantaa varten, mutta tämä on tarkoitettu hienompiin tilaisuuksiin, kuten syntymäpäiväjuhliin ulkona tai matkalle Butterfly Worldiin tyttärentyttäreni kanssa., Review_6: Hyvälaatuinen hattu, rakastan sitä, että voin suojautua auringolta ja näyttää myös hyvältä! Haluan myös kehua asiakaspalvelua, joka oli reagoiva ja avulias, kun lähetin tilaukseni vahingossa väärään osoitteeseen. Olen jo tilannut toisen hatun tyttärelleni., Review_7: Ostin kaksi tällaista hattua pitääkseni niitä poikamme veneessä. Ne ovat melko tyylikkäitä, mutta ennen kaikkea ne suojaavat hiuksiani ja kasvojani auringolta. Rakastan UPF-suojaa. Ainoa nimellisesti huono puoli on, että sitä on vaikea pitää päässä, kun vene kulkee nopeasti. Rannalla tai vain ulkona käytettäväksi se on mielestäni hyvä ostos., Review_8: Se näyttää hyvältä, se on mukava, se pitää auringon poissa kasvoiltani ja kaulaltani. Käytän sitä puutarhatöissä tai kävelyillä. Ostin sen Moss Green -värisenä ja väri on sama kuin verkossa. Olen iloinen, että ostin sen.</w:t>
      </w:r>
    </w:p>
    <w:p>
      <w:r>
        <w:rPr>
          <w:b/>
        </w:rPr>
        <w:t xml:space="preserve">Tulos</w:t>
      </w:r>
    </w:p>
    <w:p>
      <w:r>
        <w:t xml:space="preserve">Hattu on mukava, tyylikäs ja helppo pakata matkalaukkuun. Se suojaa hyvin auringolta, pitää pään viileänä ja sopii sekä laivamatkoille että hienompiin tilaisuuksiin. Mitoitus on "yksi koko sopii kaikille", mikä tuntuu sopivan hyvin isoihinkin päihin. Asiakaspalvelu oli erinomaista, ja se varmisti, että tuote saapui ajoissa ennen matkaa.</w:t>
      </w:r>
    </w:p>
    <w:p>
      <w:r>
        <w:rPr>
          <w:b/>
        </w:rPr>
        <w:t xml:space="preserve">Tulos</w:t>
      </w:r>
    </w:p>
    <w:p>
      <w:r>
        <w:t xml:space="preserve">Tämä on muodikas ja toimiva aurinkohattu. Se sopii erinomaisesti käytettäväksi rannalla ja muissa ulkoilmatilaisuuksissa. Se ei pärjää yhtä hyvin veneessä, jossa tuuli on voimakkaampi. Tämä hattu on loistava aurinkosuoja. Vaikka siinä sanotaan, että yksi koko sopii kaikille, on oikeampi sanoa, että yksi koko sopii useimmille.</w:t>
      </w:r>
    </w:p>
    <w:p>
      <w:r>
        <w:rPr>
          <w:b/>
        </w:rPr>
        <w:t xml:space="preserve">Tulos</w:t>
      </w:r>
    </w:p>
    <w:p>
      <w:r>
        <w:t xml:space="preserve">Upea, tyylikäs aurinkohattu, joka suojaa erinomaisesti auringolta. Tämä hattu pysyy paikallaan, joten se sopii erinomaisesti vaellukselle, puutarhanhoitoon tai ulkoiluun tuulisissa olosuhteissa. Hatun voi pukea tai rullata kokoon helppoa pakkaamista varten. Yksi koko sopii kaikille vaihtoehto ihonsuojaukseen ulkoilmasta nautittaessa.</w:t>
      </w:r>
    </w:p>
    <w:p>
      <w:r>
        <w:rPr>
          <w:b/>
        </w:rPr>
        <w:t xml:space="preserve">Esimerkki 4.50</w:t>
      </w:r>
    </w:p>
    <w:p>
      <w:r>
        <w:t xml:space="preserve">Arvostelu_1: Hyvä laatu, kaikki tarvittava sisältyy (paitsi tietysti jengilaatikko). Käytän sitä 16 AWG:n johdoilla (sanotaan, että ne ovat 14, mutta tiedän paremmin). Sen pitäisi sopia 14 ja ehkä jopa 12 AWG. En käytä banaaniliittimiä., Review_2: En voi antaa sille 5 tähteä, koska mukana tulevat kiinnitysruuvit ovat huonolaatuisia ja irtoavat helposti. Tee itsellesi palvelus, mene rautakauppaan ja hanki # 6 - 32 1 'yhdistelmäkoneruuveja ja heitä pois ne, jotka tulevat tämän tuotteen mukana. Valkoiset trimmiruuvit ovat OK, mutta eivät loistavia., Review_3: maksaa paljon enemmän paikallisilta jälleenmyyjiltä plus on parempi tuote. jotkut uudemmat mallit ovat syvältä. muoviset insertit älä kokeile sitä, jos siinä sanotaan helpompaa, älä osta sitä. tämä tuote toimii vanhan koulun. joskus se on paras tapa. kestää hieman kauemmin asentaa, mutta ei palaa takaisin häviöjohtojen takia, Review_4: Tämä on OK tuote. näyttää hyvältä ja helppo asentaa. miinukset: Kansi ei ole vakiokokoinen, ja luultavasti et pysty vaihtamaan sitä. Lisäksi se ei huuhtele kaikkea kokonaan (ei tarpeeksi syvä) ja seinän ja levyn väliin jää pieni rako., Review_5: Kaikki ruuvin päät oli maalattu kiinni. Jouduin kaivamaan ne kaikki esiin ennen kuin sain ne ruuvattua kiinni. Loppuosa levystä on ok, mutta en nauttinut siitä, että käytin paljon aikaa ruuvien aukkojen kaivamiseen. Suosittelen käyttämään jotain muuta., Review_6: Ostin viisi kappaletta 5.1:een. Asennettu seinässä oleviin rasioihin hyvin. 4 tähteä siitä, että seinän ja levyn välissä oli pieni rako asennuksen jälkeen. Huomaan sen vain lievissä kulmissa. Jaksot on tehty hyvin johdot kiinnitetty hyvin., Review_7: Helppo asennus ja näyttää hyvältä. Paljon halvempi kuin merkkituote paikallisessa kaupassa. Ei kuitenkaan näytä yhtä hienolta kuin merkkituotteetkaan. Epäilen liittimien olevan huonosti kullattua brussia tai jopa muuta metallia. Mutta minun tarkoitukseeni ja hintaan nähden se on OK., Review_8: Tuli yksittäin pakattuna, asennusruuveilla. Taustalevy on muovia, mutta riittävän tukeva. Muovi on minulle hyvä, koska asun lähellä merta ja korroosiota voi tapahtua. Loistava laatu. Hyvä hinta. Paljon halvempi kuin paikallisissa rautakaupoissa.</w:t>
      </w:r>
    </w:p>
    <w:p>
      <w:r>
        <w:rPr>
          <w:b/>
        </w:rPr>
        <w:t xml:space="preserve">Tulos</w:t>
      </w:r>
    </w:p>
    <w:p>
      <w:r>
        <w:t xml:space="preserve">Tämä kiinnike on halpa, se on helppo asentaa ja toimii hyvin useimmissa sovelluksissa. Se näyttää hyvältä, ja muovi on tukevaa. Mukana toimitetut ruuvit ovat kuitenkin laadultaan epäilyttäviä, ja ne on ehkä vaihdettava, eikä takalevy istu tiukasti seinää vasten. Kaiken kaikkiaan hyvä hintaansa nähden.</w:t>
      </w:r>
    </w:p>
    <w:p>
      <w:r>
        <w:rPr>
          <w:b/>
        </w:rPr>
        <w:t xml:space="preserve">Tulos</w:t>
      </w:r>
    </w:p>
    <w:p>
      <w:r>
        <w:t xml:space="preserve">Tämä kiinnityslaite on edullisempi kuin useimmat. Laadunvalvonnassa on joitakin ongelmia, kuten huonoja ruuveja ja sovitusongelmia seinän ja levyn välillä. Se tekee tehtävänsä, mutta on olemassa parempia versioita, vaikkakin korkeampaan hintaan. Sitä suositellaan, jos hinta on tärkeämpi kuin paras laatu.</w:t>
      </w:r>
    </w:p>
    <w:p>
      <w:r>
        <w:rPr>
          <w:b/>
        </w:rPr>
        <w:t xml:space="preserve">Tulos</w:t>
      </w:r>
    </w:p>
    <w:p>
      <w:r>
        <w:t xml:space="preserve">Tuote on ulkonäöltään ja asennuksen helppous. Se on edullisempi kuin paikallisesti ostaminen. Ruuvit eivät kuitenkaan ole parasta laatua ja suositellaan #6-32 1 yhdistelmäkoneruuveja. Se jättää myös raon seinän ja levyn väliin. Siitä huolimatta ostoa suositellaan.</w:t>
      </w:r>
    </w:p>
    <w:p>
      <w:r>
        <w:rPr>
          <w:b/>
        </w:rPr>
        <w:t xml:space="preserve">Esimerkki 4.51</w:t>
      </w:r>
    </w:p>
    <w:p>
      <w:r>
        <w:t xml:space="preserve">Arvostelu_1: Rakastan tätä tuotetta. Im onnellinen, että se tuli väri näppäimistön suojus. Se oli erittäin helppo laittaa päälle ja väri on hieno. Rakastan sitä, että sen läpi näkyy omenalogo. Kaiken kaikkiaan se on loistava tuote, jota suosittelen lämpimästi., Review_2: Suojus on erittäin hieno, mutta se ei vain istu tiukasti. Siinä on ylimääräistä tilaa, ja ellen ole hyvin huolellinen Macbook Airin asettamisessa suojukseen, suojus siirtyy ympäriinsä. jos iPearl olisi tarjonnut paremman istuvuuden, olisin antanut sille 4 tai 5 tähteä., Review_3: Koteloni saapui ennen arvioitua toimituspäivää ja pidän siitä toistaiseksi. Se oli ERITTÄIN helppo laittaa MacBook Airiini. Rakastan sisäänvedettäviä jalkoja; ja violetti väri, joka tuli, vastaa täydellisesti kuvaa. Ostaisin ehdottomasti jotain muuta tältä merkiltä., Review_4: Tilasin kaksi tällaista suojusta huolellisen tutkimuksen ja vähittäismyymälöissä käynnin jälkeen. Nämä kannet olivat ilmainen toimitus ja ne oli helppo asentaa. Niiden kanssa ei ole minkäänlaisia ongelmia, joten tilaa ne luottavaisin mielin. Älkää välittäkö ylimääräisistä nirsoilijoiden arvosteluista täällä. Toivottavasti tämä auttaa., Review_5: En suosittele tätä tuotetta. Se on kaunis väri, ja se pysyi päällä jonkin aikaa. Mutta kansi irtoaa liian helposti simpukan päältä, ja nyt se on enemmän pois kuin päällä. Olen nyt ostamassa koteloa toiselta valmistajalta., Review_6: Rakastan tätä koteloa täysin! Se sopii kannettavaani täydellisesti! Olen saanut paljon kohteliaisuuksia tästä kotelosta ja sen mukana tulleesta näppäimistönsuojuksesta! Rakastan myös näppäimistön suojusta. Suojus on mukava ja paksu. Rakastan sitä! Suosittelen näitä tuotteita kaikille, jotka haluavat suojata macbookinsa tyylillä. Mukava tukeva kotelo., Review_7: Rakastan klipsisuojusta. Olin tyytyväinen kallistuksiin seisoo takana. Asettaa tietokoneen täydelliseen kulmaan suojaamaan ranteitani. näppäimistön suojus on mukava, mutta kestää hieman tottua siihen, että painikkeilla on erilainen tuntuma. kaiken kaikkiaan erittäin tyytyväinen tuotteisiin. Ja tuotteet saapuvat hyvin ajoissa, kuten ilmoitettiin., Review_8: iPearl-suojus sopii kuin hansikas ja antaa minulle juuri sen määrän suojaa, jota etsin ilman tilaa. Se on hinnoiteltu hyvin ja saapui ajoissa, kuten luvattiin. Loistava tuote ja asiakaspalvelu! Mitä muuta voisin pyytää?</w:t>
      </w:r>
    </w:p>
    <w:p>
      <w:r>
        <w:rPr>
          <w:b/>
        </w:rPr>
        <w:t xml:space="preserve">Tulos</w:t>
      </w:r>
    </w:p>
    <w:p>
      <w:r>
        <w:t xml:space="preserve">Tämä iPearl-kannettavan tietokoneen suojus sopii hyvin Macbookeille. Sitä on helppo käyttää kannettavissa tietokoneissa, ja sitä on saatavana useissa eri väreissä. Tämä kannettavan tietokoneen suojus on paksu ja tarjoaa hyvän suojan lisäämättä painoa. Sovitus voi olla hieman löysä joissakin kannettavissa tietokoneissa, joten siitä ei ole hyötyä kannettavan tietokoneen suojana.  Kaiken kaikkiaan sitä suositellaan, mutta varoen istuvuuden vuoksi.</w:t>
      </w:r>
    </w:p>
    <w:p>
      <w:r>
        <w:rPr>
          <w:b/>
        </w:rPr>
        <w:t xml:space="preserve">Tulos</w:t>
      </w:r>
    </w:p>
    <w:p>
      <w:r>
        <w:t xml:space="preserve">Tämä MacBook Air -kotelo näyttää hyvältä ja sopii laitteeseen hyvin. Se on erittäin helppo asentaa ja siinä on toimiva näppäimistönsuoja. Sisäänvedettävät jalat ovat hyödylliset laitteen kallistamisessa. Kaiken kaikkiaan kotelo sopii useimpiin laitteisiin hyvin, ja se on laadukas ja tukeva kotelo. Tätä kestävää koteloa suositellaan.</w:t>
      </w:r>
    </w:p>
    <w:p>
      <w:r>
        <w:rPr>
          <w:b/>
        </w:rPr>
        <w:t xml:space="preserve">Tulos</w:t>
      </w:r>
    </w:p>
    <w:p>
      <w:r>
        <w:t xml:space="preserve">Apple iPearl MacBook tulee eloisissa väreissä ja se on helppo laittaa päälle.  Suojus tarjoaa MacBookille kestävän suojan, ja sisäänvedettävät kallistettavat jalustat suojaavat ranteita. Näppäimistön suojakotelon asettaminen kunnolla paikalleen voi vaatia jonkin verran vaivaa, ja sen tuntumaan sopeutuminen voi viedä aikaa. Ilmainen ja nopea toimitus kuitenkin kompensoivat tämän yhden mahdollisen ongelman.</w:t>
      </w:r>
    </w:p>
    <w:p>
      <w:r>
        <w:rPr>
          <w:b/>
        </w:rPr>
        <w:t xml:space="preserve">Esimerkki 4.52</w:t>
      </w:r>
    </w:p>
    <w:p>
      <w:r>
        <w:t xml:space="preserve">Review_1: Juuri kuten kuvattu, 8 + oz. vankkaa metallia, tämä kahva tarjoaa vakaan tavan pitää kevyttä digitaalikameraa ilman, että sormet joutuvat objektiivin tai salaman eteen. Minusta se toimii hyvin Kodak PlaySmart Video -kameran ja Nikon S9100 point and shoot -kameran kanssa.Opteka HG-5 Pistol Handgrip Stabilizer for Point-n-Shoot, DSLR and Video Cameras, Review_2: Luultavasti paras ja edullisin koskaan omistamani tikku ja rakastan sitä.Käytän tätä GoPro HD Hero2 -kamerani kanssa. Se on hieman painava, mutta rakenne on erittäin hyvä. Tätä voi käyttää myös aseena. lol, Review_3: Ostin tämän osana stabilointilaitetta, sitten tajusin, että tätä oli helpompi käyttää yksin kuin itse laitetta. Aion käyttää sitä kameran kanssa, jossa on aktiivinen vakaaja. Videot näyttivät hyvältä. Päivitän sen jälkeen, kun käytän sitä tänä viikonloppuna. Review_4: Käytän tätä kahden kameran kiinnityksen kanssa ja pidän tästä, koska se on raskas / painava ja se pysyy melko turvallisena riippumatta siitä, käytänkö sitä kiinnityksen kanssa vai flip-videokameran tai tilannekuvan kanssa. Suosittelen tätä kahvaa erittäin., Review_5: Suunnittelin käyttäväni tätä D7000 + Battery Grip + 80-200 f / 2.8 -objektiivin kanssa, mutta kun sain sen, muutin mieleni. se ei vain näytä siltä, että se voi käsitellä tuota kuormaa. Laitoin sen Panasonic GF2:een, ja se toimii erittäin hyvin. suosittelen sitä kevyempiin kameroihin., Review_6: Laite on melko tukeva. Ostin sen korvaamaan myös pistoolikahvan yksikön, joka oli myös esillä, koska pistoolikahvan lukitusmekanismi ei tuntunut haluavan lukittua tiukasti. Tämä yksikkö lukittuu erittäin tiukasti ja tuntuu myös ammattimaiselta. Hieno ostos rahoille., Review_7: Tämä on toinen vakaaja, jonka olen ostanut... yksi Sony a99:lle ja yksi Sony a33:lle. En voi puhua tarpeeksi hyvää tästä kätevästä pienestä esineestä! Se on täydellisen kokoinen ja ergonomia on ihanteellinen! Kaksi peukkua ylös!!, Review_8: Edullinen laite, jonka ostin ja pariksi kännykän kanssa vähentää täriseviä videoita. Toimii melko hyvin käsikäyttöön jopa kävellessä. Kierre näytti aluksi hieman upotetulta, kunnes siirsin aluslevyn litteäksi. Suosittelen tätä tuotetta kaikille, jotka nauhoittavat videoita usein ystäville, ja perheelle varsinkin kännykän kanssa.</w:t>
      </w:r>
    </w:p>
    <w:p>
      <w:r>
        <w:rPr>
          <w:b/>
        </w:rPr>
        <w:t xml:space="preserve">Tulos</w:t>
      </w:r>
    </w:p>
    <w:p>
      <w:r>
        <w:t xml:space="preserve">Täsmälleen kuten kuvattu. Näyttää hyvältä ja vankka rakenne ja laite on melko tukeva. Tämä yksikkö lukittuu erittäin tiukasti ja tuntuu myös ammattimaiselta. Se on loistava ostos rahoilleen. Suosittelen tätä kahvaa lämpimästi.</w:t>
      </w:r>
    </w:p>
    <w:p>
      <w:r>
        <w:rPr>
          <w:b/>
        </w:rPr>
        <w:t xml:space="preserve">Tulos</w:t>
      </w:r>
    </w:p>
    <w:p>
      <w:r>
        <w:t xml:space="preserve">Tämä tikku on tukeva, ja sen paino ja paino antaa kevyille laitteille vakautta ja vankkaa laatua. Se on edullinen, mutta päihittää kalliimmat mallit. Se toimii hyvin videokameroiden, kännyköiden ja DSLR-kameroiden kanssa. Sitä suositellaan lämpimästi usein videotallennukseen.</w:t>
      </w:r>
    </w:p>
    <w:p>
      <w:r>
        <w:rPr>
          <w:b/>
        </w:rPr>
        <w:t xml:space="preserve">Tulos</w:t>
      </w:r>
    </w:p>
    <w:p>
      <w:r>
        <w:t xml:space="preserve">Erinomainen kaiken kattava, tukeva tikku kameroille. Se on erittäin monipuolinen ja varsin ihanteellinen erityisesti kevyille kameroille, ja tätä keppiä suositellaankin erittäin lämpimästi sen hyvän hintatason ja yleisen monipuolisuuden vuoksi.</w:t>
      </w:r>
    </w:p>
    <w:p>
      <w:r>
        <w:rPr>
          <w:b/>
        </w:rPr>
        <w:t xml:space="preserve">Esimerkki 4.53</w:t>
      </w:r>
    </w:p>
    <w:p>
      <w:r>
        <w:t xml:space="preserve">Arvostelu_1: Halusin päästä eroon deodoranteista luettuani niiden sisältämien ainesosien vaaroista. Nämä kiteet tekevät työnsä. Ei, ne eivät estä sinua hikoilemasta. Mutta ne pitävät huolen hajusta. Käytä ohjeiden mukaan... suihkun jälkeen ja niin edelleen. En ole ostanut deodoranttia vuosiin. Nämä kivet kestävät pitkään, pitkään..., Review_2: Tämä todellakin toimii ja jos et ole voimakas hikoilija, se on tehokas useita päiviä. En tiedä varmasti, kuinka kauan se kestää, koska minulla ei ole ollut omani niin kauan, mutta varmasti se on halvempi kuin se, mitä olemme käyttäneet vuosia., Review_3: Tämä aine TOIMII. Se on liukas ja siitä on vaikea pitää kiinni, kun se on märkä, joten en ollut yllättynyt, kun pudotin sen lattialle ja se hajosi neljään rosoiseen palaan. Seuraavalla kerralla ostan tikun., Review_4: Olin hyvin skeptinen kristallideodoranttien tehokkuuden suhteen. Olen erittäin tyytyväinen tuloksiin! Tämä toimii paremmin kuin mikään käyttämäni deodorantti. En koskaan palaa takaisin perinteisiin deodorantteihin. Tämä oli hyvin käytetty raha., Review_5: Olin aluksi hieman skeptinen kuullessani tästä tuotteesta, mutta nyt olen uskovainen. Ostin kristallin vuosi sitten ja se toimii edelleen. Pieni määrä vettä aktivoi kiven ja sitten sitä levitetään kuten tavallista puikkodedodoranttia. En voi uskoa, että se toimii niin hyvin ja kestää niin kauan., Review_6: Tuote on fantastinen, suosittelen sitä lämpimästi kaikille, jotka kärsivät liiallisesta hikoilusta tai B.O. Se poistaa molemmat muutaman päivän käytön jälkeen. Ei vitsi. Älä kuitenkaan osta tältä myyjältä, omani saapui rikkoutuneena täysin kahtia ja otin yhteyttä myyjään saadakseni korvaavan tuotteen, mutta he eivät vastanneet puheluihini., Review_7: Rakastan tätä tuotetta! Käytän sitä ja se ei saa minua tuoksumaan kölnin tai hajuveden hajulle, mutta se pitää minut hyväntuoksuisena (kuten minä!) koko päivän. Se ei ärsytä ihoani ja se tekee työnsä. Se myös kestää paljon kauemmin kuin aikaisemmin käyttämäni puikkodeodorantti. Parempi tuote vähemmällä rahalla! Todellinen löytö!, Review_8: Olen käyttänyt tätä tuotetta yli 10 vuotta. Se toimii paljon paremmin kuin tavalliset käsikauppadeodorantit ja kestää paljon kauemmin. Minulla ei ole koskaan ollut hajuongelmia, kun olen käyttänyt tätä tuotetta riippumatta siitä, kuinka kuuma tai hikinen olen ollut. Loistavaa tavaraa... suurempi 5 oz osto on edullisin. erittäin suosittelen.</w:t>
      </w:r>
    </w:p>
    <w:p>
      <w:r>
        <w:rPr>
          <w:b/>
        </w:rPr>
        <w:t xml:space="preserve">Tulos</w:t>
      </w:r>
    </w:p>
    <w:p>
      <w:r>
        <w:t xml:space="preserve">tämä tuote on hyvä vaihtoehto deodorantille. Kristalli kestää pitkään. suurin haittapuoli on se, että tuote on hieman helppo pudottaa ja se särkyy hyvin helposti. kaiken kaikkiaan tuote kesti ajan testin.</w:t>
      </w:r>
    </w:p>
    <w:p>
      <w:r>
        <w:rPr>
          <w:b/>
        </w:rPr>
        <w:t xml:space="preserve">Tulos</w:t>
      </w:r>
    </w:p>
    <w:p>
      <w:r>
        <w:t xml:space="preserve">Edullisesti hinnoiteltu, pitkäkestoisia tuloksia ja totuus, että vähän menee pitkälle, tämä kristalli kallio deodorantti on hyvä diili.  Käyttäjät ovat tyytyväisiä kristallien kykyyn poistaa kehon hajua jopa voimakkaasti hikoilevilta. Suositellaan niille, jotka haluavat päästä eroon perinteisestä tikusta, mutta ole varovainen, sillä jos se putoaa, se pirstoutuu, joten se on ehkä parasta ostaa myymälästä eikä tilata verkossa.</w:t>
      </w:r>
    </w:p>
    <w:p>
      <w:r>
        <w:rPr>
          <w:b/>
        </w:rPr>
        <w:t xml:space="preserve">Tulos</w:t>
      </w:r>
    </w:p>
    <w:p>
      <w:r>
        <w:t xml:space="preserve">Tämä kristalli on erittäin hyvä vaihtoehto perinteisille deodoranteille. Siinä ei ole tuoksua eikä se lopeta hikoilua, mutta se ei ärsytä ihoa ja voi poistaa kehon hajun kokonaan muutaman päivän käytön jälkeen. Se voi muuttua hyvin liukkaaksi, kun se kostutetaan käyttöä varten, ja se voi rikkoutua, jos se pudotetaan, mutta se kestää hyvin pitkään, jos sitä käsitellään huolellisesti. Tätä tuotetta suositellaan.</w:t>
      </w:r>
    </w:p>
    <w:p>
      <w:r>
        <w:rPr>
          <w:b/>
        </w:rPr>
        <w:t xml:space="preserve">Esimerkki 4.54</w:t>
      </w:r>
    </w:p>
    <w:p>
      <w:r>
        <w:t xml:space="preserve">Arvostelu_1: Ostin tämän monitorin vasta-alkajana sykemittareissa. Sitä on helppo käyttää heti laatikosta ja se tekee treenaamisesta miellyttävämpää - voit varmistaa, että työskentelet tarpeeksi kovaa parantaaksesi, mutta et liian kovaa. Erittäin hyvä hinta-laatusuhde., Review_2: Tämä on ensimmäinen sykemittarini. Erittäin hyödyllinen. Juoksen aina sen kanssa, jotta voin valvoa vauhtia. Ongelma on, kun juoksen yli 1 tunnin, koska en näe sekunteja, koska näytössä on vain 4 numeroa., Review_3: Erittäin helppokäyttöinen, vain yksi painike. Vaikuttaa olevan melko tarkka. Siinä on taustavalo, ja se voi piippata varoittaakseen, jos putoat täysin ohjelmoitavissa olevalta tavoitesykealueelta. Paristoa ei kuitenkaan voi vaihtaa ja näyttö naarmuuntuu helposti., Review_4: Olin pettynyt, kun huomasin, että mukana ollut kirjanen ei auttanut käyttöohjeissa. Mutta tarkistettuani käyttöohjeen internetistä pystyin asettamaan sen ja käyttämään sitä. Se on paljon helpompi kuin muut ostamani. Tätä minä etsin. Helppokäyttöisyys., Review_5: Tämä on hyvä näyttö, jos et tarvitse hienoja koulutusmalleja. Aloittelevien tai ei-kilpailevien juoksijoiden kannattaa pitäytyä tämän kaltaisissa perustyypeissä. Polar-monitorit, joita minulla on ollut tämän kaltaisia, ovat hyvin tehtyjä ja helppokäyttöisiä, eikä tämä ole poikkeus. Minulla on pitkä tauko takana, ja aion käyttää tätä, jotta pääsen takaisin kuntoon vaarantamatta ylikuntoa., Review_6: Jos etsit pelkkää sykemittaria (se on vedenpitävä ja sopii hyvin uintiin), tämä on sinua varten. Siinä ei ole lainkaan kelloja ja pillejä. Suoraan eteenpäin, syke, harjoituksen kesto ja siinä kaikki. Loki tallentaa vain viimeisimmän harjoituksen tiedot, sinun on tallennettava ne ennen kuin aloitat uuden harjoituksen., Review_7: Tämä sai erittäin hyvän arvosanan Consumer Reportsissa. Pidän todella siitä, että voit syöttää tavoitesykkeesi ja että siinä on äänimerkki, joka ilmoittaa, kun olet saavuttanut tavoitteen. Näyttö on helppolukuinen ja kevyt., Review_8: Tilasin Polar FT2:n ja se vahvistettiin tilauksen käsittelyn jälkeen. Kun sain vahvistussähköpostin, siinä luki FT1. He tekivät minulle vanhan syötti ja vaihto -menetelmän! Palautin sen välittömästi ja olin hyvin järkyttynyt tilauksesta käytyäni läpi pitkän HRM-tutkimusprosessin. Erittäin tyytymätön!</w:t>
      </w:r>
    </w:p>
    <w:p>
      <w:r>
        <w:rPr>
          <w:b/>
        </w:rPr>
        <w:t xml:space="preserve">Tulos</w:t>
      </w:r>
    </w:p>
    <w:p>
      <w:r>
        <w:t xml:space="preserve">Tätä sykemittaria on helppo käyttää heti pakkauksesta. Siinä ei ole paljon ominaisuuksia, mutta siinä on taustavalo, äänihälytys, ohjelmoitava sykealue ja se on vedenpitävä, jotka kaikki edistävät hyvää harjoittelua. Tätä ei ole tehty ammattiurheilijoille, mutta se on loistava vaihtoehto satunnaiseen harjoitteluun.</w:t>
      </w:r>
    </w:p>
    <w:p>
      <w:r>
        <w:rPr>
          <w:b/>
        </w:rPr>
        <w:t xml:space="preserve">Tulos</w:t>
      </w:r>
    </w:p>
    <w:p>
      <w:r>
        <w:t xml:space="preserve">Tämä sykemittari on suoraviivainen ja helppokäyttöinen. Se on melko yksinkertainen, sillä se ilmoittaa vain sykkeen ja harjoitusajan, mutta se antaa hälytyksen, jos se on tavoitesykealueen ulkopuolella. Laitteen mukana ei tule yksityiskohtaisia ohjeita, mutta verkkosivustolla on yksityiskohtaisempi käyttöohje. Ole tietoinen toimitustiedoista, jotta voit varmistaa, että lähetetään oikea tuote.</w:t>
      </w:r>
    </w:p>
    <w:p>
      <w:r>
        <w:rPr>
          <w:b/>
        </w:rPr>
        <w:t xml:space="preserve">Tulos</w:t>
      </w:r>
    </w:p>
    <w:p>
      <w:r>
        <w:t xml:space="preserve">Tämä on todella hyvä ja yksinkertainen sykemittari, täydellinen niille, jotka eivät tarvitse hienoa ja monimutkaista laitetta. Se on taustavalaistu, vedenpitävä ja hyvin yksinkertainen, koska siinä on vain yksi painike. Siinä ei kuitenkaan ole vaihdettavaa paristoa ja loki tallentaa vain yhden harjoituksen tiedot.</w:t>
      </w:r>
    </w:p>
    <w:p>
      <w:r>
        <w:rPr>
          <w:b/>
        </w:rPr>
        <w:t xml:space="preserve">Esimerkki 4.55</w:t>
      </w:r>
    </w:p>
    <w:p>
      <w:r>
        <w:t xml:space="preserve">Review_1: Keskustele aina lääkärisi kanssa ennen kuin ostat mitään verenkiertotuotteita leikkauksen jälkeen. Minulle tehtiin nilkkaleikkaus ja tämä tuote on hyödyllinen jalkaterän verenkierron kannalta. Tämä verenkierron lisääntyminen on auttanut minua tuntemaan oloni mukavaksi astuessani jalalle (vasta sen jälkeen, kun lääkäri sanoi, että odottaminen on ok). Käytän sitä paljain jaloin istuen., Review_2: Pidän todella akupressuurimatosta. Käytän tätä ennen nukkumaanmenoa, ja se auttaa rentouttamaan kehoani niin, että voin nukkua rauhallisemmin ilman pyörimistä ja kääntelyä., Review_3: Käytin mattoa ensimmäisenä yönä sen saapumisen jälkeen ja sen jälkeen joka toinen yö. Kahden kymmenen minuutin mittaisen istunnon jälkeen olen myyty. Olen nukkunut yöllä paljon paremmin - luulen, että se saa minut rentoutuneempaan tilaan, jolloin nukahtaminen on helpompaa. Melko edullinen vaihtoehto lievittää jännitystä niskassani, yläselässä ja hartioissa., Review_4: Tämä on paras asia! voit käyttää sukkia, jos jalkasi ovat arat kävellä sen päällä tai paljain jaloin, jos kestät sen. Käytän sitä joka aamu kävelemään sen poikki käynnistääkseni kehoni. kun ajattelen sitä, makaan sen päällä, se tuntuu ihanalta., Review_5: Rakastan näitä piikkimattoja ja olen suositellut niitä kaikille, joilla on ollut minkäänlaista kehon kipua. sen päällä on hienoa maata rentoutumiseen pitkän työpäivän jälkeen. Auttaa selkäkipuihin ja jalkakipuihin. Se ei ole parannuskeino, mutta se varmasti auttaa paranemisprosessissa., Review_6: Toivon, etten olisi ostanut tätä tuotetta. En vain voi tottua siihen, se ei ole mukava. En ole nähnyt mitään hyötyä sen käytöstä, mutta se voi johtua siitä, etten rentoudu tai käytä sitä tarpeeksi kauan., Review_7: Johdan vaihtoehtoista terveyskeskusta ja käytän eri lähteistä peräisin olevia akupainantapintamattoja potilaideni hoitoon, mutta tämä tuote on potilaiden valinta, he pyytävät aina tätä mattoa muita merkkejä vastaan, joten vaihdoin kaikki ne Brittaan, lisäksi S &amp; H oli erinomainen ja todella nopea..., Review_8: Tilasin tämän akupressuurimaton nähdäkseni, auttaisiko se lievittämään selkäkipuani, ja aluksi näytti siltä, että se ei tee paljon, mutta kun sitä käyttää toisen tai kolmannen kerran, voi tuntea kivun lievittyvän ja se auttaa myös rentoutumaan. Käytän sitä nyt melkein joka päivä, ja se todella auttaa. Suosittelen tätä tuotetta ja tätä myyjää.</w:t>
      </w:r>
    </w:p>
    <w:p>
      <w:r>
        <w:rPr>
          <w:b/>
        </w:rPr>
        <w:t xml:space="preserve">Tulos</w:t>
      </w:r>
    </w:p>
    <w:p>
      <w:r>
        <w:t xml:space="preserve">Akupressuurimatto auttaa rentoutumaan. Sen kokeileminen vie hieman aikaa, mutta kun se kerran toimii, se toimii hyvin. Matto auttaa kipuun ja paineeseen, ja sen päällä on hyvä maata, se sopii hyvin nukahtamiseen. Se on myös hyvä verenkierrolle ja paljain jaloin kävelyyn.</w:t>
      </w:r>
    </w:p>
    <w:p>
      <w:r>
        <w:rPr>
          <w:b/>
        </w:rPr>
        <w:t xml:space="preserve">Tulos</w:t>
      </w:r>
    </w:p>
    <w:p>
      <w:r>
        <w:t xml:space="preserve">Tämä akupainematto voi auttaa lievittämään särkyjä ja jännitystä, lisäämään verenkiertoa raajoissa ja auttamaan yleistä rentoutumista ja levollisuutta. Se voi myös auttaa paranemisessa, koska se vähentää liikkumista nukkuessa. Se vaatii kuitenkin totuttelua, ja jos et pysty rentoutumaan sitä käyttäessäsi, se on tehoton.</w:t>
      </w:r>
    </w:p>
    <w:p>
      <w:r>
        <w:rPr>
          <w:b/>
        </w:rPr>
        <w:t xml:space="preserve">Tulos</w:t>
      </w:r>
    </w:p>
    <w:p>
      <w:r>
        <w:t xml:space="preserve">Tämä matto voi tuottaa tuloksia, jos sitä käytetään johdonmukaisesti ajan mittaan. Se auttaa rentoutumiseen, kivunlievitykseen ja verenkiertoon. Jos mattoa ei ole mukava käyttää paljain jaloin, sitä voi käyttää myös sukat jalassa. Jos sitä käytetään päivittäin, se auttaa suositusten mukaan suuresti jännityksen ja stressin kanssa.</w:t>
      </w:r>
    </w:p>
    <w:p>
      <w:r>
        <w:rPr>
          <w:b/>
        </w:rPr>
        <w:t xml:space="preserve">Esimerkki 4.56</w:t>
      </w:r>
    </w:p>
    <w:p>
      <w:r>
        <w:t xml:space="preserve">Review_1: Se oli helppo koota ja näyttää hyvältä. Kuitenkin, kun tuote lähetettiin minulle, yksi tuolien selkänojista oli rikki. Korjasin sen itse puuliimalla. Se ei edes näy nyt. Muut osat olivat täydellisessä kunnossa., Review_2: Pöytä ja tuolit ovat erittäin hienoja, mutta väri ei ole aivan sellainen kuin odotin (mutta alan tottua siihen). Pöytä ja tuolit toimitti rahdinkuljettaja juuri ajallaan ja ilman vaurioita. Erittäin helppo koota, mutta erittäin vaikea saada ulos laatikosta, koska se oli niin hyvin suojattu., Review_3: Tämä pöytä oli erittäin helppo koota. Pöytä ja tuolit ovat vankat ja tukevat! Istuimet ovat erittäin mukavat. Pöytä on täydellisen kokoinen meidän ei niin suureen keittiöön. Olemme erittäin tyytyväisiä tähän ostokseen., Review_4: Muutimme pienempiin asuintiloihin ja tämä sopii juuri sopivasti. Väri on täydellinen ja se oli helppo koota. Yksi vika löytyy, että pöytälevy naarmuuntuu helposti. Siihen tuli jopa naarmu. Muuten se on hieno., Review_5: Rakastan uutta ruokailutilakokonaisuuttani. Setti on erittäin tukeva, pähkinäpintainen on kaunis väri. tämä setti sopii hyvin pienelle alueelle, keittiön nurkkaan. ei suosittelisi suureen ruokailutilaan. pöytä on pieni ja niin ovat tuolitkin. kuitenkin tarpeeksi vahva pitämään isoja poikia ja tyttöjä, thumps up, hyvä hinta, pakattu hyvin, saapui ajallaan., Review_6: Sopii täydellisesti toimiston keittiöön. Henkilökuntani kokosi sen viivyttelemättä. Kaikki rakastavat ruokailusettiä eivätkä he voi uskoa, että tilasin sen verkossa. Tein mittaukset ja varmistin huoneen ja ruokailusarjan mitat ja se sopii täydellisesti., Review_7: Sain tämän pöydän ja tuolit täysin vahingoittuneina. Asiakaspalvelukokemus tästä yrityksestä oli kamala. Mielestäni tämä setti on halpa ja ylihinnoiteltu. Se ei ole kestävä eikä rahan arvoinen. Älä tuhlaa aikaasi., Review_8: Laatikko näytti siltä kuin se olisi avattu ja sitten uudelleen teipattu jälleenmyyntiä varten. Yksi tuoleista oli rikki, eikä rikki mennyt pala ollut lähelläkään alkuperäistä kappaletta. Mahdollisesti muutkin palat vaurioituneet, vaikka ei viitsinyt katsoa, vaan vain uudelleen teipattu takaisin lähetettäväksi takaisin. Toivottavasti he eivät vain myy sitä eteenpäin jollekin toiselle.</w:t>
      </w:r>
    </w:p>
    <w:p>
      <w:r>
        <w:rPr>
          <w:b/>
        </w:rPr>
        <w:t xml:space="preserve">Tulos</w:t>
      </w:r>
    </w:p>
    <w:p>
      <w:r>
        <w:t xml:space="preserve">tuote on erittäin helppo koota. koko ja värit ovat mukavia, sopivat pieneen huoneeseen. tuotteen suurin haittapuoli on, että se tulee usein vaurioituneena, luultavasti kuljetuksen aikana. Naarmut, rikkinäiset osat, jopa täysin käyttökelvottomat sarjat ovat yleisiä.</w:t>
      </w:r>
    </w:p>
    <w:p>
      <w:r>
        <w:rPr>
          <w:b/>
        </w:rPr>
        <w:t xml:space="preserve">Tulos</w:t>
      </w:r>
    </w:p>
    <w:p>
      <w:r>
        <w:t xml:space="preserve">Tämä on täydellinen kompakti pöytä, joka sopii hyvin moneen paikkaan. Myös tuolit ovat yllättävän mukavat. Se on söpö ja täydellinen pienempiin asuintiloihin, ja parasta on, että kokoaminen on yksinkertaista ja suoraviivaista.</w:t>
      </w:r>
    </w:p>
    <w:p>
      <w:r>
        <w:rPr>
          <w:b/>
        </w:rPr>
        <w:t xml:space="preserve">Tulos</w:t>
      </w:r>
    </w:p>
    <w:p>
      <w:r>
        <w:t xml:space="preserve">Tukeva ja houkutteleva pöytä- ja tuolisarja, joka sopii täydellisesti pieniin tiloihin.  Vaikka setti on helppo koota, sen vahingoittuminen on ongelma. Vauriot vaihtelevat pienistä naarmuista, avoimista laatikoista täysin rikkinäisiin tuoleihin. Kaiken kaikkiaan pöytä- ja tuolisarjaa ei suositella.</w:t>
      </w:r>
    </w:p>
    <w:p>
      <w:r>
        <w:rPr>
          <w:b/>
        </w:rPr>
        <w:t xml:space="preserve">Esimerkki 4.57</w:t>
      </w:r>
    </w:p>
    <w:p>
      <w:r>
        <w:t xml:space="preserve">Arvostelu_1: Tämä teekannu toimii minulle hyvin, joskus toivon, että siinä olisi pilli. Väri näyttää kuvan mukaiselta. Muista käyttää sitä matalalla / keskilämmöllä. Aluksi yläosaa on hieman vaikea irrottaa, mutta nyt se toimii hyvin., Review_2: Teekannuna se toimii hyvin, mutta kahva on muovia &amp; kansi on uudelleenmaalattu &amp; maalin nupin alaosassa on lohkeillut maali. en ole tyytyväinen tuotteeseen, mutta terveyteni &amp; hinnan vuoksi en lähettänyt sitä takaisin., Review_3: Se on ihana. EI halkeilua tai emalin häviämistä. Se on juuri oikean värinen. Valitettavasti se on hieman pienempi kuin odotin (pienempi kuin keskimääräinen vedenkeitin) tekee pieniä eriä teetä. Review_4: Varoitetaan - tämän söpön pienen vedenkeittimen väri, jota mainoksessa kuvataan, ei ole lainkaan se, mitä se saa, kun sen tilaat. Se on enemmänkin keskikokoinen, pölyinen taivaansininen. Ei missään nimessä "turkoosi.", Review_5: Väri on upea. Juuri mitä halusin keittiööni Devore. Yksi asia, arvioin 4 tähteä, koska minun on vaikea avata kantta... se on todella vaikea. Se on tiukka. Muutaman päivän jälkeen se on parantunut. Uskon, että se tulee jatkossakin helpottumaan. Tuon yhden puutteen lisäksi pidän siitä., Review_6: Vedenkeitin on kaunis, mutta 5 käyttökerran sisällä kahva alkoi sulaa. Ilmeisesti kahva on muovia eikä se kestä kuumia lämpötiloja, mikä on valitettavaa tuotteelle, jonka on pidettävä kiehuvaa vettä. Voit ostaa tämän vedenkeittimen, jos et aio käyttää sitä. Sinua on varoitettu!!!, Review_7: Täydellinen meidän merenranta-asuntoon Floridan tyyliin - ostin kaikki keittiötarvikkeet sen kanssa. ei ongelmia, mutta aion valuttaa kaiken veden pois käytön jälkeen enkä anna minkään jäädä yön yli kattilaan ruostumisen estämiseksi., Review_8: Tilasin tämän lahjaksi, koska väri näkyy vaalean turkoosina, jonka halusin. Väri on itse asiassa hyvin tumma turkoosi, olisin voinut ostaa saman värin Targetista vähemmällä rahalla... teekannu itsessään on erittäin mukava... ehkä lähetän sen kuitenkin takaisin.</w:t>
      </w:r>
    </w:p>
    <w:p>
      <w:r>
        <w:rPr>
          <w:b/>
        </w:rPr>
        <w:t xml:space="preserve">Tulos</w:t>
      </w:r>
    </w:p>
    <w:p>
      <w:r>
        <w:t xml:space="preserve">Tämä vedenkeitin on kaunis, vaikka väri on tummempi kuin kuvassa. Kahva on muovia ja se sulaa helposti. Kannen avaaminen voi olla vaikeaa, mutta se näyttää helpottuvan ajan myötä. Vedenkeitin on jonkin verran suositeltava, kun nämä seikat otetaan huomioon.</w:t>
      </w:r>
    </w:p>
    <w:p>
      <w:r>
        <w:rPr>
          <w:b/>
        </w:rPr>
        <w:t xml:space="preserve">Tulos</w:t>
      </w:r>
    </w:p>
    <w:p>
      <w:r>
        <w:t xml:space="preserve">Tämä vedenkeitin näyttää söpöltä ja tekee tehtävänsä veden lämmittämisessä, mutta väri on itse asiassa tummempi sininen, ei vaalean turkoosi, joka näkyy verkkosivustolla. Kansi voi olla aluksi vaikea irrottaa, mutta se paranee käytön myötä. Myös muovinen kahva voi sulaa, jos se kuumenee liikaa.</w:t>
      </w:r>
    </w:p>
    <w:p>
      <w:r>
        <w:rPr>
          <w:b/>
        </w:rPr>
        <w:t xml:space="preserve">Tulos</w:t>
      </w:r>
    </w:p>
    <w:p>
      <w:r>
        <w:t xml:space="preserve">Tämä on upean näköinen teekannu, mutta se ei ole toimiva. Se on pienempi kuin useimmat, eikä se ole laadukas. Kahva on muovia, joten tässä teekannussa ei voi keittää vettä korkealla. Teekannussa ei myöskään ole pilliä eikä väri ole tasainen. Kaiken kaikkiaan se näyttää hyvältä, mutta siitä puuttuu toiminnallisuus.</w:t>
      </w:r>
    </w:p>
    <w:p>
      <w:r>
        <w:rPr>
          <w:b/>
        </w:rPr>
        <w:t xml:space="preserve">Esimerkki 4.58</w:t>
      </w:r>
    </w:p>
    <w:p>
      <w:r>
        <w:t xml:space="preserve">Arvostelu_1: Hyvä laatu koteloon nähden. Pieni ikkuna on kätevä värikiteiden näkemiseen. Kätevä muoto minun tarkoituksiini. Toimii yhtä hyvin kuin muutkin merkit, joita minulla on ollut. Kotelo näyttää kestävältä.Käytän näitä erittäin kalliiden mikrofonien suojaamiseen, joita pidän suljetuissa Tupperware-tyylisissä koteloissa., Review_2: Laitoin tämän kassakaappiini, koska jotkin siinä olevat tavarat näyttivät olevan "Soggy". Jouduin lataamaan sen uudelleen paistamalla sitä. Ainoa, mitä muuttaisin, olisi ostaa pari tai hankkia isompi, jotta saisin ulos enemmän vettä., Review_3: En todellakaan ole varma, kuinka hyvin tämä toimii. Ohjeiden mukaan kun merkkivalo muuttuu vihreäksi sinun pitäisi laittaa se uuniin ja kuivata se. Kun sain omani, indikaattori oli jo suurimmaksi osaksi vihreä., Review_4: Vaikka käyttämieni alueiden ilmankosteus vaihtelee 40 prosentista 57 prosenttiin, kuivapakkaukset muuttuivat vihreiksi aivan liian nopeasti, jotta niitä kannattaisi tilata lisää. Ostin kymmenen, ja noin viikon kuluttua jo osa vaatii 2 tuntia uunissa kuivumiseen. Aivan liikaa energiaa. Tarvitsen luultavasti kiinteän kuivauslaitteen., Review_5: Rakastan tätä pientä laitetta. Tarpeeksi pieni sijoitettavaksi mihin tahansa valitsemaani astiaan ja myös "ladattavissa" kuivattamalla se uunissa. Väri-ilmaisin on erittäin hyödyllinen sen määrittämiseksi, onko kosteuden saastumista tapahtunut. Suosittelen trooppisille vyöhykkeille ja arvokkaiden aseiden tai korujen suojaamiseen., Review_6: Tämä kuivapakkaus, kuten sitä kutsutaan, ei edes pitänyt kosteustasoa pienessä käsiaseiden kassakaapissani hyväksyttävällä tasolla, yritin jopa ladata sitä uudelleen, eikä se vieläkään toiminut kunnolla. Pidän kassakaapissani elektronista ilmankosteusmittaria, ja tämä kuivapakkaus pudotti ilmankosteutta 1-2 prosenttia siitä, mitä se oli ilman pakkausta., Review_7: Mieheni on farrier ja hänellä on hevosen kavio, jota hän käyttää kouluttaessaan asiakkaitaan. Hän on käyttänyt silikageeliä, jonka hän on vetänyt muista pakkauksista, joten hänellä ei ole ollut mahdollisuutta arvioida tätä tuotetta. Hän pitää pienestä koosta ja siitä, että siinä on merkkivalo., Review_8: Kopiokoneemme jumittuu usein - korkea ilmankosteus on siihen syynä. Olemme sijoittaneet kuivapakkauksen silikaanigeelipurkin valokopiolokerolle, josta paperi syötetään koneeseen. Ohut ulottuvuus mahdollisti sen. Tähän mennessä meillä on ollut vähemmän tukoksia. Olen myös käyttänyt suurempaa täydennettävää kuivausainetta kaapissa, jossa säilytämme paperia.</w:t>
      </w:r>
    </w:p>
    <w:p>
      <w:r>
        <w:rPr>
          <w:b/>
        </w:rPr>
        <w:t xml:space="preserve">Tulos</w:t>
      </w:r>
    </w:p>
    <w:p>
      <w:r>
        <w:t xml:space="preserve">Tämä on pieni purkki kuivapakkauksen silikageeliä, jota voidaan käyttää kosteuden vähentämiseen herkillä alueilla. Se on laitettava uuniin pariksi tunniksi kuivumaan, kun merkkipalkki muuttuu vihreäksi. Joissakin tapauksissa se vähentää kosteutta vain 1-2 prosenttia.</w:t>
      </w:r>
    </w:p>
    <w:p>
      <w:r>
        <w:rPr>
          <w:b/>
        </w:rPr>
        <w:t xml:space="preserve">Tulos</w:t>
      </w:r>
    </w:p>
    <w:p>
      <w:r>
        <w:t xml:space="preserve">Kuivapakkaukset ovat erinomaisia tiloissa, joissa elektroninen ilmankuivain ei ole käytännöllinen. Vihreä merkkivalo osoittaa, milloin ne on ladattava, mikä voidaan tehdä helposti uunissa. Ne toimivat hyvin, ja ne ovat pienikokoisia ja sopivat erinomaisesti kassakaappeihin ja säiliöihin. Ne eivät toimi yhtä hyvin äärimmäisissä lämpötiloissa.</w:t>
      </w:r>
    </w:p>
    <w:p>
      <w:r>
        <w:rPr>
          <w:b/>
        </w:rPr>
        <w:t xml:space="preserve">Tulos</w:t>
      </w:r>
    </w:p>
    <w:p>
      <w:r>
        <w:t xml:space="preserve">Tämä kuivapussi on hyödyllinen tavaroiden suojaamiseen ja niiden kuivana pysymiseen. Se on tarpeeksi pieni, jotta se mahtuu melkein mihin tahansa haluttuun astiaan, siinä on kätevä kosteusindikaattori ja se on helppo ladata uudelleen vain "paistamalla" se uunissa. Suorituskyky ei kuitenkaan ole kovin suuri, ja se on ladattava usein.</w:t>
      </w:r>
    </w:p>
    <w:p>
      <w:r>
        <w:rPr>
          <w:b/>
        </w:rPr>
        <w:t xml:space="preserve">Esimerkki 4.59</w:t>
      </w:r>
    </w:p>
    <w:p>
      <w:r>
        <w:t xml:space="preserve">Review_1: He sotkevat tilauksesi ja saavat sinut odottamaan 15 minuuttia kirjaimellisesti en liioittele 15 minuuttia, sitten kun menet hakemaan rahasi takaisin, en pyytänyt pitämään ruokaa, halusin vain rahani, he eivät palauta rahojani, säästä itsellesi rahaa, älä mene tähän KFC:hen., Review_2: Meillä oli tänään noutoruokaa KFC:stä. Kamalaa - kana rasvaista ja kylmää. Sillä mitä maksat se on ryöstö! Alkuperäinen resepti oli ennen hyvä - mitä tapahtui - eversti Sanders varmaan pyörii haudassaan., Review_3: Yleensä he mokaavat tilauksen ja sitten he ottavat asenteen, kun pyydät heitä korjaamaan sen. Olemme rakennuksessa juuri nyt ja ulkona on viileämpää, ei ilmastointia, helvetin kuuma. Ei näytä siltä, että he välittävät, ei sivusto emme tule takaisin tähän, Review_4: Nolla tähteä koko matkan. En pidä enää kfc:stä ja siirryin kasvissyöjäksi käytyäni tässä ketjussa. Kana ei maistu yhtä hyvältä kuin noin 20 vuotta sitten, johto ei usko hyvään laatuun eikä edes hyvään palveluun. Menen mieluummin Popeyesiin enkä tuhlaa rahojani tähän ketjuun., Arvostelu_5: Olemme muuttaneet koko viikon ja KFC oli aivan karhun uuden talon lähellä, joten ajattelimme, että se olisi helppoa ja hyvää. Voi pojat olimme väärässä. Ruoka oli kauheaa. Vihreät pavut olivat hapanta mätää ja poikani liuskat maistuivat kuin niissä olisi ollut kemikaalia. Ei hyvää. Erittäin pettymys, Review_6: Stop. Menkää vain Fryssiin ja ostakaa heidän kanaansa. Teette virheen syömällä täällä. Tämä paikka on erittäin hidas. Älä koskaan luota ravintolaan, joka ei pysty kääntämään ruokaa kulutuksen kautta nopeasti. Viimeinen määrä neuvoja... mene muualle., Review_7: Ylihinnoiteltua kanaa, joka on vain ok Muistan, kun cornel omisti KFC takaisin 50-luvun lopulla ja 60-luvulla se oli niin paljon parempi kuin nyt. Kanapalat näyttävät kuin ne olisivat tulleet kyyhkystä ne olivat niin pieniä! Menkää Albertsonsiin noin kilometrin päässä 8 suurta palaa $6.99, Review_8: Pysähtykää käymään kananpoikien takia. Voi pojat, se oli pieni. Enemmän kuin erittäin kallis pulla majoneesilla. Ei mitään laadunvalvontaa, kokki ei osannut edes korjata sitä oikein. Luultavasti kertaluonteinen, mutta ei todellakaan vastaa mitään standardeja.</w:t>
      </w:r>
    </w:p>
    <w:p>
      <w:r>
        <w:rPr>
          <w:b/>
        </w:rPr>
        <w:t xml:space="preserve">Tulos</w:t>
      </w:r>
    </w:p>
    <w:p>
      <w:r>
        <w:t xml:space="preserve">Kana on kauheaa, samoin kuin muu ruoka. Annokset ovat myös uskomattoman pieniä. Ruoka ei ole rahan arvoista. Lisäksi kokit ovat hitaita, joten odota pitkään jonossa. Johtaja ei tee mitään näiden ongelmien ratkaisemiseksi.</w:t>
      </w:r>
    </w:p>
    <w:p>
      <w:r>
        <w:rPr>
          <w:b/>
        </w:rPr>
        <w:t xml:space="preserve">Tulos</w:t>
      </w:r>
    </w:p>
    <w:p>
      <w:r>
        <w:t xml:space="preserve">Kauhea kokemus, kana oli kylmää, rasvaista ja niin pientä, kuin kyyhkystä. . Se ei ole missään nimessä standardin mukainen. Ruoka oli kamalaa. Vihreät pavut olivat mätää, hapanta ja suikaleet maistuivat kuin niissä olisi ollut kemikaalia, suuri pettymys. Johto ei usko hyvään laatuun ja palveluun.</w:t>
      </w:r>
    </w:p>
    <w:p>
      <w:r>
        <w:rPr>
          <w:b/>
        </w:rPr>
        <w:t xml:space="preserve">Tulos</w:t>
      </w:r>
    </w:p>
    <w:p>
      <w:r>
        <w:t xml:space="preserve">Tämä aiemmin loistava kanaketjuravintola on mennyt jyrkästi alamäkeen. Heidän reseptinsä on muuttunut huonompaan suuntaan, ja tuloksena on ylihinnoiteltua kanaa, joka on rasvaista ja maistuu kemikaaleilta. Tämän lisäksi annoskoot ovat pieniä, odotusaika on pitkä ja asiakaspalvelu on epätyydyttävää. Kaiken kaikkiaan hinta-laatusuhde on erittäin huono, joten tätä ravintolaa ei voi suositella.</w:t>
      </w:r>
    </w:p>
    <w:p>
      <w:r>
        <w:rPr>
          <w:b/>
        </w:rPr>
        <w:t xml:space="preserve">Esimerkki 4.60</w:t>
      </w:r>
    </w:p>
    <w:p>
      <w:r>
        <w:t xml:space="preserve">Arvostelu_1: Ensimmäistä kertaa täällä ja olin erittäin iloisesti yllättynyt. Lo mein ja katkarapuja pad thai olivat herkullisia. Ei liian mauttomia, suolaisia tai rasvaisia, kuten jotkut kiinalaiset voivat olla. Erittäin tuoreet ainesosat. Ystävällinen ja nopea palvelu ja hinnat ovat mahtavat!, Review_2: Tämä paikka oli erittäin nopea saamaan tilauksemme valmiiksi ja se oli melko maukas, varsinkin edulliseen hintaan! En erityisesti pitänyt siitä, kuinka paljon kasviksia oli heitetty Pekingin naudanlihan sekaan (oli melkein vaikea löytää naudanlihan paloja seoksesta), mutta itse naudanliha oli erittäin maukasta ja rakastin heidän potstickerejään!, Review_3: Kävin tässä paikassa, kun se oli vielä Feedbag ja muuttui sitten Wok Iniksi. Olen antelias arvosanojen kanssa, koska hinta on erittäin hyvä, henkilökunta on ystävällistä ja huomaavaista, ja heillä on paras vietnamilainen tuore kevätrulla. Just love it!!! Se, ja myös mausteiset pitkät pavut katkarapujen (ja / tai tofun) kanssa., Review_4: Olimme Antique-ostoksilla ja Yelp'd tämä paikka, joten päätimme kokeilla sitä. Tulemme ehdottomasti takaisin! Hinnat olivat erittäin edulliset ja ateriat olivat herkullisia. Söimme Spring Rollsia, Pot Stickersiä, Orange Chickeniä ja Pho:ta. Kaikki oli herkullista!, Review_5: 5 dollarin hintaan tämä paikka on aivan uskomaton. Hyvä ruoka, ystävällinen ja nopea palvelu. Söin mausteisia thainuudeleita ja ne ovat yhtä hyviä kuin mitä tahansa, mistä maksaisi toisessa kilpailevassa ravintolassa. Loistava paikka halvalle, ystävälliselle, vähäpainoiselle ja laadukkaalle aterialle, Review_6: Päätimme kokeilla tätä paikkaa aiempien arvostelujen perusteella. Ensimmäinen asia, jonka huomasimme saapuessamme parkkipaikalle, oli kauhea mädän ruoan haju, joka tuli roskiksen alueelta. Hinnat ovat alhaiset ja henkilökunta on miellyttävää. Ruokalista on rajallinen. Rapuenkelit olivat hyvin maustettuja mutta kylmiä. Appelsiinikananliha oli ylivoimaisen sitruksinen. Vihanneslomein oli merkityksetön., Review_7: Mieheni ja minä rakastamme tätä paikkaa! Erityisesti rakastamme tulla, kun olemme erittäin nälkäisiä, koska täällä ei ole koskaan odotusta! Palvelu on loistavaa ja ruoka tulee todella nopeasti. Otamme aina pho:ta ja rakastamme sitä!, Review_8: Puhutaan ravintolasta, jossa on laadukasta tuoretta ruokaa fantastiseen hintaan! Olen käynyt täällä kahdesti ja suosittelen sitä lämpimästi! Ravintola on siisti ja henkilökunta tarjoaa erinomaista asiakaspalvelua! Ihana ympäristö pariskunnalle tai jopa perheelle. Tulen käymään uudelleen, kun olen takaisin Mesan alueella! Kiitos näin ihanasta kokemuksesta!</w:t>
      </w:r>
    </w:p>
    <w:p>
      <w:r>
        <w:rPr>
          <w:b/>
        </w:rPr>
        <w:t xml:space="preserve">Tulos</w:t>
      </w:r>
    </w:p>
    <w:p>
      <w:r>
        <w:t xml:space="preserve">Tämä ravintola tarjoaa keskivertolaatuista ruokaa erittäin edulliseen hintaan.  Ravintola on siisti ja henkilökunta on aina ystävällistä. Palvelu on luotettavaa ja ruoka tulee nopeasti, sillä väkeä on harvoin paljon.</w:t>
      </w:r>
    </w:p>
    <w:p>
      <w:r>
        <w:rPr>
          <w:b/>
        </w:rPr>
        <w:t xml:space="preserve">Tulos</w:t>
      </w:r>
    </w:p>
    <w:p>
      <w:r>
        <w:t xml:space="preserve">Tämä paikka tarjoaa uskomattoman edullista ruokaa laatuun nähden. Palvelu on ystävällistä ja myös erittäin nopeaa saada ruoka ulos.  Ruoka on hyvää, varsinkin hintaansa nähden, erityisesti kevätrullat ja pot stickerit ovat suositeltavia. Kaiken kaikkiaan tämä paikka on erittäin suositeltava.</w:t>
      </w:r>
    </w:p>
    <w:p>
      <w:r>
        <w:rPr>
          <w:b/>
        </w:rPr>
        <w:t xml:space="preserve">Tulos</w:t>
      </w:r>
    </w:p>
    <w:p>
      <w:r>
        <w:t xml:space="preserve">Hyvä ravintola, jossa on hyvää ruokaa erittäin edulliseen hintaan. Mukava paikka pariskunnille tai perheille. Henkilökunta on tehokasta ja ystävällistä ja tarjoaa hyvää asiakaspalvelua. Ympäristö on vain keskiverto. Kaiken kaikkiaan hyvä hinta-laatusuhde, joten suositeltava.</w:t>
      </w:r>
    </w:p>
    <w:p>
      <w:r>
        <w:rPr>
          <w:b/>
        </w:rPr>
        <w:t xml:space="preserve">Esimerkki 4.61</w:t>
      </w:r>
    </w:p>
    <w:p>
      <w:r>
        <w:t xml:space="preserve">Arvostelu_1: Keilailu on hienoa täällä, mutta paras osa on baari viimeiset 2 vuotta Garret aina muistaa meitä. Hän pitää hyvää huolta kaikista asiakkaista saa meidät nauramaan. On hienoa, että meillä on joku, joka tietää mitä tekee. Kiitos Garret, että saat meidät haluamaan tulla takaisin, vaikka emme ole keilaamassa., Review_2: Great bowling alley located at Orleans casino. Käynyt kymmeniä kertoja, aina tyytyväinen. Kaikkea mitä keilaradalta voi toivoa. Siisti, mukava henkilökunta, avoinna 24 tuntia, hyvät hinnat, välipalabaari, mukava lounge, jossa on juomia, useita vessoja, jotka ovat yleensä puhtaita, kaappeja käytettäväksi. Hyviä aikoja. Tulen takaisin., Review_3: Paljon ratoja. Puhdas. Helppo pääsy baariin ja alakerrassa pöytiä ja kolikkopelejä, jos vielä taistelet tarvetta vastaan pelata hieman. Tämä paikka rokkaa! Ja se on hieno askel pois tavallisista loungeista ja yökerhoista. 1 dollarin pelit arki-iltaisin keskiyöstä 6:een. 3 dollarin kenkävuokraus. Myös sunnuntaisin., Review_4: Tulimme alunperin buffetiin ja huomasimme, että kasinolla oli keilarata. Päätimme viedä 3 lastamme yläkertaan keilaamaan. Se maksoi 26 dollaria neljältä meistä yhdestä pelistä (asukkaat saavat pienen alennuksen, kun näytät henkilöllisyystodistuksen). Se oli aika siisti ja pidimme siitä todella paljon. Review_5: Tämä on luultavasti yksi suurimmista keilahalleista, joissa olen koskaan keilannut, ja rakastan sitä, että se on 24 tuntia auki! Palvelu on erittäin nopeaa ja odotusta ei juuri koskaan ole. Peukut pystyyn niin radalle, ruoalle kuin työntekijöillekin!, Review_6: Keilaradaksi se on melko täydellinen. Puolenyön jälkeen peli maksaa vain 1 dollaria, vaikka kengät olivat melko kalliit, noin 5 dollaria (en muista tarkalleen). Kunnollinen määrä juomatarjouksia sekä ei todellisia valituksia tekevät tästä paikasta luultavasti parhaan keilahallin, jossa olen käynyt Vegasissa., Review_7: Siisti keilahalli, jossa on paljon ratoja. Yövy hotellissa ja saat 2 peliä 1:n hinnalla -kupongin. Se on mukava vaihtoehto, kun olet hävinnyt kaikki rahasi alakerrassa tai tarvitset taukoa kaikesta voittamisesta. Hotellissa on myös pieni pelihalli ja välipalabaari, jossa voit herkutella., Review_8: 1 dollarin keilailu keskiyöllä ei voi mennä pieleen myös paljon ratoja. Jos haluat pitää tauon keilailusta etkä mennä alas portaita kasinolle, voit saada oluen 1 dollarilla baarista. Jos ur huono keilaaja kuten minä syyttää sitä olutta.</w:t>
      </w:r>
    </w:p>
    <w:p>
      <w:r>
        <w:rPr>
          <w:b/>
        </w:rPr>
        <w:t xml:space="preserve">Tulos</w:t>
      </w:r>
    </w:p>
    <w:p>
      <w:r>
        <w:t xml:space="preserve">Tämä on hieno keilarata. Siellä on paljon ratoja, ja se on siisti. Se on avoinna 24 tuntia vuorokaudessa, ja keskiyöllä pelit maksavat vain 1 dollaria kappale. Välipala- ja juomabaarissa on myös paljon erikoisuuksia. Tätä keilarataa suositellaan niille, jotka ovat kyllästyneet pelaamiseen alla olevalla kasinolla.</w:t>
      </w:r>
    </w:p>
    <w:p>
      <w:r>
        <w:rPr>
          <w:b/>
        </w:rPr>
        <w:t xml:space="preserve">Tulos</w:t>
      </w:r>
    </w:p>
    <w:p>
      <w:r>
        <w:t xml:space="preserve">Hieno paikka, hienot palvelut. Asiakkaat ovat aina tyytyväisiä keilahalliin, joka on yksi parhaista. Baari on myös huippuluokkaa ja tarjoaa loistavaa asiakaspalvelua ja ikävarmennusta.</w:t>
      </w:r>
    </w:p>
    <w:p>
      <w:r>
        <w:rPr>
          <w:b/>
        </w:rPr>
        <w:t xml:space="preserve">Tulos</w:t>
      </w:r>
    </w:p>
    <w:p>
      <w:r>
        <w:t xml:space="preserve">Tämä keilahalli on siisti ja tarjoaa runsaasti ratoja. Siellä on aina pelikuponkeja, ja keskiyön jälkeen pelit maksavat 1 dollaria kappaleelta, joten se on erittäin budjettiystävällinen paikka. Kenkien vuokraaminen on kuitenkin hieman kallista. Se on myös auki 24 tuntia vuorokaudessa. Keilaradan lisäksi alakerrassa on pieni kasino ja siihen liittyvä pelihalli. Paikalla on myös välipalabaari, lokeroita, siistit vessat ja pieni baari, jossa on olutta ja minimaalisia alkoholivaihtoehtoja.</w:t>
      </w:r>
    </w:p>
    <w:p>
      <w:r>
        <w:rPr>
          <w:b/>
        </w:rPr>
        <w:t xml:space="preserve">Esimerkki 4.62</w:t>
      </w:r>
    </w:p>
    <w:p>
      <w:r>
        <w:t xml:space="preserve">Arvostelu_1: Kahvi on yleensä hyvää, mutta tänään kofeiiniton kahvi piti keittää loppuun. Odotin ja mitä sain, kuppi täynnä kahvinporoja. Jouduin sylkemään suurimman osan kahvikupista ulos. kai minun täytyy ottaa oma suodatin mukaan, kun käyn tässä Starbucksissa. Arvostelu_2: Kävin juuri drive thru:n kautta, ja kahvi oli erittäin kylmää. Kaveri ikkunassa ei näyttänyt olevan järjissään! Maksan 7 dollaria kylmästä kahvista?? Tämä ei ole ensimmäinen kerta, kun kahvini on kylmää., Review_3: Tämä paikka on mennyt vuosien varrella melko alaspäin palvelun suhteen. Baristat näyttävät siltä, etteivät he halua olla siellä, ja se, joka on kassalla aamulla, käyttäytyy kuin olisi taakka, kun tilaat kahvia niin aikaisin. Outoa., Review_4: Käyn täällä joka päivä. Baristat ovat kaikki erittäin ystävällisiä ja tunnistavat meidät aina, kun astumme sisään. Johtaja John on erittäin mukava. Heillä on aina mobiilitilauksemme valmiina, kun kävelemme sisään. Täällä ei ole koskaan ollut ongelmia. Tulen jatkossakin käymään!, Review_5: Loistava paikka, jossa voi poiketa heti aamusta. Siellä työskentelee aasialaismimmi, joka on pommi! On mukavaa, kun joku tunnistaa sinut ja alkaa valmistaa juomasi heti, kun astut etuovesta sisään! Ehdottomasti yksi suosikkipaikoistani., Review_6: Kauhea palvelu! Tulin hakemaan jääkahvia... Istuin ulkona ja tulin takaisin hakemaan täydennystä ja he sanoivat 'ei...'. Ei voi tehdä sitä, jos poistutte kaupasta!'! Vau... Rakastan Starbucksia, eikä minulla ole koskaan ollut tällaista ongelmaa ennen. En tule enää koskaan takaisin tähän paikkaan koskaan!!!!, Review_7: Huonoin cappuccino ikinä. Poltettu maku ja he tekivät sen kahdesti. Tapa heittää 4 dollaria vessanpönttöön. Jos he eivät pysty kouluttamaan ihmisiä tekemään sitä oikein niin älä tuhlaa aikaasi. McDonald'sin kahvi on parempaa kuin tämä., Review_8: Erinomainen kahvi ja istumapaikat. Pidän siitä, kun istuinalueet vievät enemmän tilaa kuin typerä vähittäiskauppa. Kuka ajattelee ostaa espressokoneen aikaisin aamulla. Antakaa minun juoda kahvini ja hypätä wlaniin. Käyn täällä joka viikko, joten ei valittamista ja tilaukseni on aina juuri sellainen kuin haluan.</w:t>
      </w:r>
    </w:p>
    <w:p>
      <w:r>
        <w:rPr>
          <w:b/>
        </w:rPr>
        <w:t xml:space="preserve">Tulos</w:t>
      </w:r>
    </w:p>
    <w:p>
      <w:r>
        <w:t xml:space="preserve">Tämä Starbucksin sijainti ei ole yleisesti ottaen suositeltava. Vaikka kanta-asiakkaat näyttävät saavan hyvää palvelua ja pitävät kahvista, palvelu ei yleisesti ottaen vaikuta kovin hyvältä, ja baristat ovat toisinaan välinpitämättömiä tai epäpäteviä. Kahvi on melko kallista, ja joskus se tarjoillaan kylmänä, palaneena tai muuten huonosti valmistettuna. Useimmat löytävät parempaa kahvia muualta.</w:t>
      </w:r>
    </w:p>
    <w:p>
      <w:r>
        <w:rPr>
          <w:b/>
        </w:rPr>
        <w:t xml:space="preserve">Tulos</w:t>
      </w:r>
    </w:p>
    <w:p>
      <w:r>
        <w:t xml:space="preserve">Paikka oli ennen hyvä, mutta nyt siellä on huono asiakaspalvelu ja huono kahvi. Asiakkaat saavat kylmää ja palanutta kahvia.</w:t>
      </w:r>
    </w:p>
    <w:p>
      <w:r>
        <w:rPr>
          <w:b/>
        </w:rPr>
        <w:t xml:space="preserve">Tulos</w:t>
      </w:r>
    </w:p>
    <w:p>
      <w:r>
        <w:t xml:space="preserve">Tämä on hyvä paikka poiketa aamulla. Palvelut ovat huippuluokkaa. Baristat ovat ystävällisiä, ottavat tilaukset vastaan ja aloittavat juoman valmistuksen mahdollisimman pian. Istumapaikat ovat upeat ja kahvi on erinomaista.</w:t>
      </w:r>
    </w:p>
    <w:p>
      <w:r>
        <w:rPr>
          <w:b/>
        </w:rPr>
        <w:t xml:space="preserve">Esimerkki 4.63</w:t>
      </w:r>
    </w:p>
    <w:p>
      <w:r>
        <w:t xml:space="preserve">Arvostelu_1: Minun mielestäni ihan OK. Olen syönyt parempia hampurilaisia Charlottessa. Bataattiranskalaiset olivat erittäin hyviä. Tavalliset ranskalaiset olivat hyviä - mutta annos oli melko pieni. Palvelu oli tehokasta - ei valittamista.En ole koskaan käynyt siellä aiemmin, joten minulla ei ole mielipidettä vanhan johdon / uuden johdon väittelystä., Review_2: Nopea, yksinkertainen matemaattinen yhtälö kuvaamaan tunteitani Pingviiniä kohtaan: Sanoisin jopa, että se on hyvä vaihtoehto viikonloppupaikaksi, sillä se on auki myöhään, siellä on täysi baari ja vain hauska tunnelma., Review_3: Pingviinissä on kaupungin parhaat hampurilaiset! Otan yleensä omani "etelän tyyliin". Paikka on pieni, joten siellä joutuu yleensä odottamaan. Mutta en välitä odottaa, koska ruoka on niin hyvää! Heillä on myös mukava baarivalikoima. Se on myös siistillä, eklektisellä alueella Charlottessa., Review_4: Ensinnäkin, hampurilaisissa on sämpylät, ei paahdettua valkoista leipää. 2 tilausta 4:stä oli vääriä täytteitä. Juomia ei täytetty, ei kysytty kertaakaan, miten ruoka maistui, ja kesti 45 minuuttia saada meille 4 tilausta. Mitä helvettiä tästä paikasta on tullut?, Review_5: Ruoka on todella todella hyvää, eikä se ole kovin kallista. Rakastan hush puppies ja ne olivat luultavasti parhaita, joita olen koskaan syönyt. Hampurilaiset ja voileivät ovat kaikki todella hyviä ja palvelu on fantastista. Ainoa ongelma on, että paikka on pieni ja odotus on yleensä pitkä., Review_6: Rakastin tätä paikkaa ennen, mutta se on mennyt s * * t. Ruoka ei ole enää samanlaista eikä tunnelma. Ystäväni sai ruokamyrkytyksen täällä syömästään kanavoileivästä ja se sekoitti hänet kolmeksi päiväksi. Säästä itsesi huonolta aterialta ja kävele kulman taakse. Review_7: Kaikki paikat, joissa tarjoillaan maissikoiria ja banaanipuddingia, ovat minulle aina voittajia. Siellä on yksi kaupungin parhaista Juke Boxeista. Minulla ei ole koskaan ollut huonoja kokemuksia täällä. Varo perjantai- ja lauantai-iltoja, sillä täällä on nopeasti ruuhkaa., Review_8: Hampurilainen oli todella hyvä ja paistetut suolakurkut olivat loistavia. Vaikka tarjoiluhenkilökunta oli erittäin ystävällistä, odotimme ruokaa todella kauan! Näytti siltä, että siellä oli paljon muitakin odottajia. Jos ruoka olisi tullut nopeammin, olisin antanut 5 tähteä.</w:t>
      </w:r>
    </w:p>
    <w:p>
      <w:r>
        <w:rPr>
          <w:b/>
        </w:rPr>
        <w:t xml:space="preserve">Tulos</w:t>
      </w:r>
    </w:p>
    <w:p>
      <w:r>
        <w:t xml:space="preserve">Ravintola on hiljattain saanut uuden johdon, mikä saattaa muuttaa tai olla muuttamatta ravintolan luonnetta. Ruoka on yleisesti ottaen pidetty. Tunnelma on ainutlaatuinen. Suurin ongelma on, että se on pieni, joten odotusaika on pitkä. Suositeltava, jos odotusaika ei ole ongelma.</w:t>
      </w:r>
    </w:p>
    <w:p>
      <w:r>
        <w:rPr>
          <w:b/>
        </w:rPr>
        <w:t xml:space="preserve">Tulos</w:t>
      </w:r>
    </w:p>
    <w:p>
      <w:r>
        <w:t xml:space="preserve">Ruuhkainen ja pieni, joten odotusaika on yleinen, etenkin viikonloppuisin. Ruoka ei ole parasta, mutta hampurilaiset ovat kunnollisia ja hinnat ovat alhaiset. Annokset eivät ole suuria, mutta baarivalikoima on hyvä ja tunnelma voi olla jännittävä, kun jukeboksi soi.</w:t>
      </w:r>
    </w:p>
    <w:p>
      <w:r>
        <w:rPr>
          <w:b/>
        </w:rPr>
        <w:t xml:space="preserve">Tulos</w:t>
      </w:r>
    </w:p>
    <w:p>
      <w:r>
        <w:t xml:space="preserve">Nautin tämän paikan siisteydestä. Henkilökunta oli erittäin mukavaa ja ammattitaitoista. Hampurilaiset olivat hyviä, mutta eivät mitään ihmeellistä. Se voi olla kiireinen nopeasti, joten odota pitkiä odotusaikoja. Olutvalikoima ja baari ovat huippuluokkaa. Kaiken kaikkiaan hieno konsepti, jossa on paikallista tunnelmaa.</w:t>
      </w:r>
    </w:p>
    <w:p>
      <w:r>
        <w:rPr>
          <w:b/>
        </w:rPr>
        <w:t xml:space="preserve">Esimerkki 4.64</w:t>
      </w:r>
    </w:p>
    <w:p>
      <w:r>
        <w:t xml:space="preserve">Review_1: Kunnollista ruokaa - tyttäreni söi Avocado Toastin ja minä Frittata Rustican - molemmat huippuluokkaa. Huonona puolena oli kauhea kahvi (niin heikko) ja ärsyttävän kovaääninen musiikki, joka soi suoraan pöytämme yläpuolella olevasta kaiuttimesta. Tulisin takaisin ruoan takia, mutta seuraavalla kerralla ottaisin kahvin Starbucksista pari ovea alempaa, Review_2: EI koiraystävällinen! Juuri avattu, ei yhtään muita asiakkaita, mutta ei antanut minun olla ulkona, jalkakäytävällä pöydässä 4lb kukkaro pentuni kanssa. Pöydät ovat strippikeskuksen julkisella jalkakäytävällä. Jos sinulla on koira, mene Hiltoniin, joka on aivan vieressä. Minut istutettiin ihanaan pöytään uima-altaan lähelle., Review_3: Loistavaa terveellistä ruokaa ja vielä parempaa palvelua. Olin kaupungissa viikonlopun ja LOVED tämä paikka. Pidin siitä niin paljon, että tilasin lounaaksi voileivän ja salaatin mukaan. Kuvassa aamiaiseni proteiinipitoiset minipannukakut mantelivoin kera. Nami nami nami nami, Review_4: 1. kerta täällä tänään aamiaiskokouksessa. Tilasin power bowlin. Kun tarjoilija toi ruokamme minulle sotki tilaukseni. Hän pyysi nopeasti anteeksi ja vei oikean tilaukseni ulos NOPEASTI. Saatuaan laskun hän korvasi koko ateriani! Wow olin niin yllättynyt ja hän meni yli ja yli! Kvinoa kulho oli myös hämmästyttävä!, Review_5: Kävin täällä aamiaisella. Söin amerikkalaisen aamiaisen. Se oli hyvä. Kalkkunamakkara oli hyvää. Joku otti pannukakun ja se oli valtava. He sanoivat, että se oli hyvä. Joku toinen otti vohvelin ja sanoi sen olleen hyvää. Joku otti myös avokado-paahtoleipää ja sanoi sen olleen todella hyvää. Palvelu oli loistavaa., Review_6: Tuli tänne liikeaamiaiselle. Mukava, avoin ympäristö ja nopea, ystävällinen palvelu. Tilasin Farmhouse Skilletin ja se oli herkullinen. En lähtisi kiertelemään tätä paikkaa, mutta poikkean varmasti täällä, jos olen alueella, ja pitäisin täällä myös muita liiketapaamisia., Review_7: Hyvää ruokaa! Niin terveellistä heillä on vaihtoehtoja kaikista makkaroista, joita rakastan! Söin aamiaistacoja ja banaani granola pannukakkuja niin mahtavia! Palaisin ehdottomasti kokeilemaan lisää ruokalistalta! Halusin kokeilla kaikkea!!! Poikaystäväni sai aamumehun ja hän rakasti sitä! Tunsi itsensä niin puhdistuneeksi. Henkilökunta oli mukavaa ja antoi sinulle tilaa!, Review_8: Kysy Carlosia. Hän oli mahtava. Kurpitsapannukakut olivat loistavia. Minulla oli ollut huono kokemus viime kerralla ja kerroin Carlosille ja hän teki siitä loistavan. Ja mainitsinko kurpitsapannukakut? En melkein tullut takaisin, mutta olen niin iloinen, että tulin.</w:t>
      </w:r>
    </w:p>
    <w:p>
      <w:r>
        <w:rPr>
          <w:b/>
        </w:rPr>
        <w:t xml:space="preserve">Tulos</w:t>
      </w:r>
    </w:p>
    <w:p>
      <w:r>
        <w:t xml:space="preserve">Valikoimassa on monenlaisia hyviä ruokia. He keskittyvät aamiaiseen, makkarat ja erilaiset maukkaat pannukakut ovat heidän suosituimpia hittejään, mutta he tarjoavat ruokia myös muuhun aikaan päivästä.  Osa tarjoilijoista voi olla toisinaan hieman puutteellisia ja tehdä virheitä, mutta he korjaavat asiat asiakkaan mieliksi, jos virheet tuodaan heidän tietoonsa. Ne ovat myös hyvä paikka pitää liikekokouksia.  Kaiken kaikkiaan tämä ravintola on erittäin suositeltava.</w:t>
      </w:r>
    </w:p>
    <w:p>
      <w:r>
        <w:rPr>
          <w:b/>
        </w:rPr>
        <w:t xml:space="preserve">Tulos</w:t>
      </w:r>
    </w:p>
    <w:p>
      <w:r>
        <w:t xml:space="preserve">Vaikka kyseessä ei olekaan nimenomaan aamiaisravintola, se on ateria, jota tarjotaan eniten, ja paikka on silloin kiireisin. Kurpitsapannukakut, avokado-paahtoleipä ja kalkkunamakkara ovat kaikki poikkeuksellisia. Lounaaksi on tarjolla myös erilaisia salaatteja ja voileipiä. Henkilökunta on ystävällistä ja huomaavaista olematta tungettelevaa. Huonona puolena on se, että kahvi on yllättävän huonoa, varsinkin kun kyseessä on aamiaista tarjoava paikka. Lisäksi tarjolla on joitakin ulkopöytiä, mutta ne eivät ole koiraystävällisiä.</w:t>
      </w:r>
    </w:p>
    <w:p>
      <w:r>
        <w:rPr>
          <w:b/>
        </w:rPr>
        <w:t xml:space="preserve">Tulos</w:t>
      </w:r>
    </w:p>
    <w:p>
      <w:r>
        <w:t xml:space="preserve">Loistava paikka herkulliselle ja terveelliselle ruoalle ja huomattavan hyvälle palvelulle nopeuden ja kohteliaisuuden suhteen. Mainitsemisen arvoisia ovat runsaat pannukakut ja kattava makkaravalikoima. Koirat saattavat tosin olla hieman ongelma. Mukava paikka, suositellaan aamiaiselle.</w:t>
      </w:r>
    </w:p>
    <w:p>
      <w:r>
        <w:rPr>
          <w:b/>
        </w:rPr>
        <w:t xml:space="preserve">Esimerkki 4.65</w:t>
      </w:r>
    </w:p>
    <w:p>
      <w:r>
        <w:t xml:space="preserve">Arvostelu_1: Ruoka oli keskinkertaista, mutta mielestäni se oli erittäin ylihinnoiteltua ja annokset olivat pieniä. Sain tavallisen ja ison koon ja ne ovat samoissa astioissa ja samoissa annoksissa. Sain tuplasti proteiinia eikä se edes tuntunut siltä. En palaisi., Review_2: Tuoreimmat, maukkaimmat ja terveellisimmät salaatit, sushit, kasvisruoat ja keitot, joita olen maistanut. Mainitsinko jo heidän laajan valikoiman teetä ja muita virkistäviä juomia? Ravintola on siisti, valoisa ja hyvin hoidettu sydämellisen henkilökunnan johdolla, jota johtaa aina iloinen johtaja Louis. Suosittelen Tokyo Joe'sia lämpimästi!, Review_3: Ensimmäistä kertaa täällä ja olin super tyytyväinen ruokaan. Kaikki maistuu tuoreelta. Ainoa asia, jota olisin halunnut nähdä enemmän, on kana, joka menee "tee se itse kulhoon". Seuraavalla kerralla tilaan vain lisää kanaa siihen. Muuten tulen ehdottomasti takaisin!, Review_4: Löysin tämän poikkeuksellisen sushihelmen ollessani työmatkalla Phoenissa. Tosin piilossa Nordstrom s Rackin lähellä, mutta silti vihjeen arvoinen. Ystävällinen henkilökunta. Korkealaatuinen sushi. Kohtuulliset annoskoot. Suosittelen lämpimästi. Et tule pettymään. Nauttikaa., Review_5: Ruoan aiheuttama sairaus? Hitsi, kiitos paljon. Juuri sitä, mitä halusin. Jos kokin (ja mahdollisesti myös johtajan?) toistuva alentava puhe työntekijöilleen suoraan asiakkaiden edessä ei riittäisi tekemään minusta asiakkaana epämukavaa, voitte kuvitella, miltä minusta tuntuu kyyristellä vessanpöntöni ääressä kello 5:00 aamulla juuri nyt., Review_6: Poke-kulhot ovat loistavia! Otan grillattuja katkarapuja sekavihreän päällä mangon, edamamen ja avokadon kera. Havaijilainen kastike. Sushi-inkiväärillä, punapippurihiutaleilla ja vihreällä sipulilla koristeltuna. Helppo päästä, hyvä palvelu, hyvää jääteetä. Review_7: Söin täällä tänään klo 7 ja sushia valmistava tyttö auttoi minua loistavasti. Tilattujen rullien kanssa oli sekaannus, ja hän korjasi rullani heti ja antoi myös huonetoverilleni oikean rullan. Hän osaa uskomatonta asiakaspalvelua! Valitettavasti en saanut hänen nimeään., Review_8: Ramen keitossa ei ollut makua, nuudelit eivät olleet ramenia vaan ylikypsää spagettia, tuskin papu ituja ja liikaa vesikrassia... olisin voinut käyttää paljon vähemmän rahaa, jos olisin keittänyt ramenin itse kotona.... valitettavasti en palaa kokeilemaan muita ruokia.</w:t>
      </w:r>
    </w:p>
    <w:p>
      <w:r>
        <w:rPr>
          <w:b/>
        </w:rPr>
        <w:t xml:space="preserve">Tulos</w:t>
      </w:r>
    </w:p>
    <w:p>
      <w:r>
        <w:t xml:space="preserve">Tämä sushiravintola tarjoilee korkealaatuista sushia ja poke-bowleja, mutta muut ruokalajit voivat olla huonoja tai huonoja. Henkilökunta on ystävällistä ja kokenutta. Annosten koot vaihtelevat ruokalajeittain, mutta niitä pidetään yleensä kohtuullisina hintaan nähden.</w:t>
      </w:r>
    </w:p>
    <w:p>
      <w:r>
        <w:rPr>
          <w:b/>
        </w:rPr>
        <w:t xml:space="preserve">Tulos</w:t>
      </w:r>
    </w:p>
    <w:p>
      <w:r>
        <w:t xml:space="preserve">Tämä on hieno aasialainen ravintola. Sushi on tuoretta. Poke bowl on persoonallinen ja sen valmistuksessa on paljon yhdistelyvaihtoehtoja. Henkilökunta on vieraanvaraista ja auttaa asiakasta nopeasti. Ruoka voi joskus olla vähemmän erinomaista. Kaiken kaikkiaan ravintola on erittäin suositeltava.</w:t>
      </w:r>
    </w:p>
    <w:p>
      <w:r>
        <w:rPr>
          <w:b/>
        </w:rPr>
        <w:t xml:space="preserve">Tulos</w:t>
      </w:r>
    </w:p>
    <w:p>
      <w:r>
        <w:t xml:space="preserve">Ruoka voi olla hieman kallista, mutta se on yleensä hintansa arvoista. Laaja valikoima erilaisia ruokalajeja ja hyvä ruoan laatu. Henkilökunta tekee hyvää työtä ja johto on aina avulias, vaikka se voi joskus olla töykeä työntekijöille.Kaiken kaikkiaan ravintola voi olla kallis, mutta on erittäin suositeltava herkullisen ruoan vuoksi.</w:t>
      </w:r>
    </w:p>
    <w:p>
      <w:r>
        <w:rPr>
          <w:b/>
        </w:rPr>
        <w:t xml:space="preserve">Esimerkki 4.66</w:t>
      </w:r>
    </w:p>
    <w:p>
      <w:r>
        <w:t xml:space="preserve">Review_1: Suloisin leipomo Tempen alueella. Ruoka oli mahtavaa. Meillä oli ladattuja vohveleita ja pekoni &amp; sininen galette. Lämmin tunnelma. Muutama pöytä sisällä ja ulkona. Shakkilauta, jolla voi pelata kahvin tai ruoan aikana. Tulen ehdottomasti takaisin., Review_2: Olen käynyt vain kerran ja söin herkullisen pienen tortun! Kuori maistui siltä kuin se olisi pakastettu, mikä on minulle mieleen, muuten se olisi saanut 5 tähteä. Palvelu oli myös erittäin ystävällistä. Tulen ehdottomasti takaisin!, Review_3: Kävin tänään hakemassa leipomotuotteita eräälle asiakkaalleni. Leipomon omistajat ovat erittäin huomaavaisia ja erittäin ystävällisiä. Kanelipulla jonka otin oli fantastinen tulen takaisin. Meidän pieni leipomo helmi Tempe, Review_4: Kyllä-voileipä oli namia minun vatsaan!!! Tilasin lounaaksi silputun kanavoileivän sweetest season -sirujen ja jäisen chai latten kanssa. Se oli ihan most. Minulle toimitettiin tämä kotiin, koska työskentelin kotona, ja tämä oli paras lounas ikinä., Review_5: Rakastan tätä pientä leipomoa Tempessä! Fantastinen aamiaismenu ja en malta odottaa, että pääsen takaisin lounaalle! Rakastan heidän suolaisia leivonnaisiaan! Myös heidän suklaa espressokakku on uskomattoman fantastinen... kupin kahvin kanssa... taivaallista!!!, Review_6: He nostivat juuri ladattujen vohveleiden hintoja muistaakseni 7 dollarista 9,50 dollariin. Pettynyt hinnan nousuun, pidin siitä, että se oli nopea paikka saada hyvä vohveli, mutta tuolla hinnalla voisin yhtä hyvin säästää itseni istumaan ravintolaan. Se oli hyvä, mutta valitettavasti en tule enää käymään..., Review_7: Olen niin onnellinen, että löysin tämän paikan. Amazing on vähättelyä. Ruoka on todella hyvää, leivonnaiset ovat vielä parempia ja henkilökunta on uskomattoman mukavaa ja avuliasta. muna-, juusto- ja pekonivoileipä vohvelileivällä on suosikkini. Pidän todella paljon myös kermavaahtokakusta ja leipävanukkaasta. Melko varmasti olen kokeillut kaikkea ja kaikki on hyvää, Review_8: Rakastan rakastan rakastan rakastan heidän leivonnaisiaan. Kaikki mitä olemme tähän mennessä ostaneet täältä on. Jopa herkullisia. Valtavista suklaakuorrutetuista mansikoista herkullisimpiin juustotansseihin, joita olen koskaan syönyt. Niin ja herkullinen suolainen focaccia-leipä. Sijainti on loistava ja kauppa on söpö. Ehdottomasti paikka johon kannattaa tutustua.</w:t>
      </w:r>
    </w:p>
    <w:p>
      <w:r>
        <w:rPr>
          <w:b/>
        </w:rPr>
        <w:t xml:space="preserve">Tulos</w:t>
      </w:r>
    </w:p>
    <w:p>
      <w:r>
        <w:t xml:space="preserve">Tämä leipomo on tunnettu erinomaisista leivonnaisista, voileivistä ja jälkiruoista. Henkilökunta on erittäin ystävällistä, mukautuvaa ja sympaattista. Paikassa on mukava ilmapiiri, ja vaikka se on ensisijaisesti noutomyymälä, siellä on muutamia sisä- ja ulkopöytiä. Tämä leipomo on erittäin suositeltava.</w:t>
      </w:r>
    </w:p>
    <w:p>
      <w:r>
        <w:rPr>
          <w:b/>
        </w:rPr>
        <w:t xml:space="preserve">Tulos</w:t>
      </w:r>
    </w:p>
    <w:p>
      <w:r>
        <w:t xml:space="preserve">Leipomo on viihtyisä, ja omistaja ja henkilökunta ovat huomaavaisia ja ystävällisiä.  Pöytiä on sisällä ja ulkona, ja myös shakkilauta on käytettävissä. Leivonnaiset ovat täällä tärkein nähtävyys. Ne ovat herkullisia, mutta ne ovat kalliita. Vohvelit ovat hyviä, mutta annos on hintaansa nähden vajaa. Kannattaa kyllä käydä.</w:t>
      </w:r>
    </w:p>
    <w:p>
      <w:r>
        <w:rPr>
          <w:b/>
        </w:rPr>
        <w:t xml:space="preserve">Tulos</w:t>
      </w:r>
    </w:p>
    <w:p>
      <w:r>
        <w:t xml:space="preserve">Henkilökunta on se, mikä tekee tästä paikasta hyvän, he ovat aina niin lämpimiä, vieraanvaraisia ja erittäin asiantuntevia. Kauniita ja suussa sulavia leivonnaisia, ja he jopa tarjoilevat aamiaista ja lounasta! Ehdottomasti go-to leipomo tilauksiin suuria ja pieniä tilauksia. Ilmapiiri on ystävällinen ja liike on erittäin söpö!</w:t>
      </w:r>
    </w:p>
    <w:p>
      <w:r>
        <w:rPr>
          <w:b/>
        </w:rPr>
        <w:t xml:space="preserve">Esimerkki 4.67</w:t>
      </w:r>
    </w:p>
    <w:p>
      <w:r>
        <w:t xml:space="preserve">Arvostelu_1: Olen käynyt täällä useita kertoja toivoen, että ne paranevat, mutta eivät parane. Kolme kertaa kolmesta kolme kertaa sotkivat tilaukseni. Valitettavasti he ovat lähin Einstein's minulle niin jumissa. Olen käynyt muissa, ja ne ovat paljon nopeampia eivätkä sotke tilauksia aivan kuten tämä paikka., Review_2: Rakastan syödä täällä! Käyn täällä usein lounaalla. Pidän heidän kanasalaattivoileivistään ja asiagojuustobageleista, joissa on puutarhan kasvisruokajuustoa. Heidän pitäisi kuitenkin pitää auki tuntia pidempään. Tiedän, että leipomot pitävät tuoreista elintarvikkeista, mutta se sulkeutuu ennen kuin useimmat ehtivät syödä päivällistä., Review_3: Ei mitään kovin ihmeellistä - vain yksi bagel-paikka lisää. Otin hyvän jyvärinkelin w / hunaja manteli tuorejuustoa (namia), kun taas muut ryhmässäni saivat: pizza bagel, ohut bagel voileipiä, jalapeno w / tavallinen tuorejuusto, pinaatti florentine, ja jotkut loma yksi, joka oli super makea. hinta ei ollut mitään liian kallista., Review_4: Yllättävän hyvä aamiainen ohut parsa sieni ja munanvalkuainen. Wrapsit ei niinkään. Asiago paahdettuna kasviksilla aina kunnollinen. Kuitenkin pyydän, että saatte paremman järjestelmän käyttöön, koska en ole koskaan päässyt sieltä ulos alle 15 minuutissa rinkelille!, Review_5: Paras Einsteinin sijainti Summerlinissa. Aina sisään ja ulos helposti ja ammattitaitoisesti henkilökunnalta. Käyn yleensä maanantaisin, koska siellä on tusina bagelia 7 dollarilla! En ole koskaan tilannut erikoisruokaleipiä, mutta suosittelen kaikille rinkelien ystäville, jotka haluavat irtotavaraa., Review_6: Otan joka aamu kupin näiltä kavereilta tässä paikassa. Suuri, ystävällinen palveluHeillä on paras kahvi, tuoretta, vahvaa ei koskaan palanut. Jeanie on se, jonka haluat auttaa sinua, kun olet siellä. Hän saa sinut tuntemaan olosi kotoisaksi., Review_7: Tämä paikka on siisti ja puhdas ja heillä on todella hyviä rinkeleitä. Arvostan myös sitä, että heillä on limsa-automaatti, koska en juo kahvia. Henkilökunta on aina ystävällistä ja avuliasta. Minusta on erityisen mukavaa, että he tuovat ruokaa pöytään, vaikka se olisi vain paahdettu rinkeli tuorejuustolla., Review_8: Odotin noin 20 minuuttia tusinaa rinkeliä. Vihdoin pääsin kotiin ja rinkeliä sisältävä laatikko aukesi pohjasta ja kaikki rinkelit putosivat pihatielle. Toin ne takaisin ja sain vastentahtoisesti hyvityksen, ja idiootti johtaja yritti silti veloittaa minulta kermajuustosta, vaikka minulla oli tietävät bagelit. En todellakaan mene takaisin!</w:t>
      </w:r>
    </w:p>
    <w:p>
      <w:r>
        <w:rPr>
          <w:b/>
        </w:rPr>
        <w:t xml:space="preserve">Tulos</w:t>
      </w:r>
    </w:p>
    <w:p>
      <w:r>
        <w:t xml:space="preserve">Tämä paikka on erikoistunut bageleihinsa, ja asiagojuustobagel on yksi heidän suosituimmista toivomuksistaan.  Se on hyvä paikka saada rinkeleitä irtotavarana matkalle. Tarjolla on myös voileipiä, wrapseja ja kahvia, mutta ne eivät ole niitä, joista heidät ensisijaisesti tunnetaan. Kaiken kaikkiaan tämä on hyvä paikka nopealle aamiaiselle aamulla tai ruoalle matkalla.</w:t>
      </w:r>
    </w:p>
    <w:p>
      <w:r>
        <w:rPr>
          <w:b/>
        </w:rPr>
        <w:t xml:space="preserve">Tulos</w:t>
      </w:r>
    </w:p>
    <w:p>
      <w:r>
        <w:t xml:space="preserve">Rinkelit ovat todella hyviä, eikä hinta ole liian kallis. Henkilökunta on yleensä ystävällistä, avuliasta ja ammattitaitoista, vaikka odotusaika voi olla jopa 15-20 minuuttia.</w:t>
      </w:r>
    </w:p>
    <w:p>
      <w:r>
        <w:rPr>
          <w:b/>
        </w:rPr>
        <w:t xml:space="preserve">Tulos</w:t>
      </w:r>
    </w:p>
    <w:p>
      <w:r>
        <w:t xml:space="preserve">Loistava paikka bagelin ystäville, huomattavan edullinen ja laadultaan kunnollinen. Ajanhallinta ja tilausten käsittely tuntuvat jäävän hieman huonommalle tasolle, mutta henkilökunta on ystävällistä ja avuliasta. Siisti ympäristö ja kaiken kaikkiaan suositeltava paikka.</w:t>
      </w:r>
    </w:p>
    <w:p>
      <w:r>
        <w:rPr>
          <w:b/>
        </w:rPr>
        <w:t xml:space="preserve">Esimerkki 4.68</w:t>
      </w:r>
    </w:p>
    <w:p>
      <w:r>
        <w:t xml:space="preserve">Review_1: Akronin paras aamiainen. He välittävät laadusta ja se näkyy ruoassa. Baari on suunniteltu kuin saareke keittiössäsi, saa sinut tuntemaan kuin olisit kotona. Tarjoiluhenkilökunta on erittäin ammattitaitoista ja kohtelee sinua kuin perhettä. Omistaja on paikallinen ja on hyvin käytännönläheinen, mikä näkyy ruoassa. Hyvä paikka myös lounaalle!, Review_2: Erittäin kiireinen viikonloppuisin, mutta odotusaika ei ole koskaan liian pitkä. Palvelu on loistavaa ja annokset ovat erittäin runsaita, erityisesti pannukakut! (Suosikkini). Uusi sisustus on erittäin hieno ja lisää tunnelmaa!, Review_3: Mikä mahtava paikka! Ruoka on uskomatonta ja se ei ole vain tavallinen aamiais- tai lounaspaikka. Ruoka on ainutlaatuista ja herkullista. Yksi suosikeistani on red eye hash! Tuoretta appelsiinimehua tai Bloody Mary, kummassakin tapauksessa molemmat herkullisia. Palvelu on aina loistavaa ja tunnelma on hyvä., Review_4: Yksi suosikkiaamiaispaikoistamme. Viikonloppuisin siellä on usein jonoa, mutta emme ole koskaan odottaneet yli 10 minuuttia. Isäntä ja tarjoiluhenkilökunta ja aina ystävällinen ja mukautuva ja ruoka on jatkuvasti ihanaa. Suosittelen munia Benedict rapulihalla tai red eye hashia!, Review_5: Loistava ravintola. Enemmän kiitos todennäköisesti löydät odottaa, mutta se on sen arvoista. Aamiainen on uskomaton riippumatta siitä, mitä saat. Jos saat lounaan, kokeile ranskalaisia, tuplapaistettuja, kastettu valkoiseen ranskalaiseen kastikkeeseen. Tai tilaa se lisukkeena. Kiität minua myöhemmin., Review_6: Fantastic Omlets wonderful friendly service. Tappava mausteinen Brown-perunat ja erityinen Crooked River hillot. Yksi parhaista aamiaispysäkeistäni. Rentoutuminen kupin kahvin kanssa ja surffailu netissä. loistava tapa aloittaa päivä. Ja heillä on loistavia voileipiä myös lounaaksi., Review_7: Erittäin hyvä aamiaispaikka, jolla on oma versio suosituista ruokalajeista. Perunat ovat erityisen maukkaita, vaikka kaikki pöydässämme nauttivat aterioistaan, jotka vaihtelivat pannukakkujen, kananmunien ja ranskalaisen paahtoleivän välillä. Pidän myös seinällä olevista Akron-aiheisista kuvista., Review_8: Loistava aamiainen!!!! Tule ajoissa, koska jonot alkavat aikaisin. Bloody Maryja ja mimosoja. Nopea ja edullinen. Hieno kokemus. Henkilökunta oli ystävällistä ja annokset ovat valtavia!!!! $- $$. Suuri hinta ja hämmästyttävä brunssi pysäkki Akron / Fairlawn munat ja makkara olivat kypsennetty täydellisesti!!!!</w:t>
      </w:r>
    </w:p>
    <w:p>
      <w:r>
        <w:rPr>
          <w:b/>
        </w:rPr>
        <w:t xml:space="preserve">Tulos</w:t>
      </w:r>
    </w:p>
    <w:p>
      <w:r>
        <w:t xml:space="preserve">Tässä ravintolassa on jatkuvasti hyvää ruokaa ja palvelua. Se on erityisen suosittu aamiaispaikka, vaikka siellä tarjoillaan myös maukasta lounasta. Tunnelma sisällä on positiivinen ja henkilökunta on aina ystävällistä. Odota viikonloppuisin vähän aikaa, sillä paikka voi olla ruuhkainen.</w:t>
      </w:r>
    </w:p>
    <w:p>
      <w:r>
        <w:rPr>
          <w:b/>
        </w:rPr>
        <w:t xml:space="preserve">Tulos</w:t>
      </w:r>
    </w:p>
    <w:p>
      <w:r>
        <w:t xml:space="preserve">Todella hyvä ravintola mukavalle aamiaiselle! Fantastisia ja ainutlaatuisia ruokia, jotka hämmästyttävät asiakkaita aina, ystävällinen ja tehokas henkilökunta, runsaat annokset ja hieno ilmapiiri. Erinomainen ruokalista, jossa on laaja valikoima. Johto on laatutietoinen. Kaiken kaikkiaan erittäin suositeltava paikka.</w:t>
      </w:r>
    </w:p>
    <w:p>
      <w:r>
        <w:rPr>
          <w:b/>
        </w:rPr>
        <w:t xml:space="preserve">Tulos</w:t>
      </w:r>
    </w:p>
    <w:p>
      <w:r>
        <w:t xml:space="preserve">Tämä ravintola on usein hyvin kiireinen viikonloppuisin, mutta silloinkin odotusaikoja ei yleensä ole paljon. Henkilökunta on erittäin ystävällistä ja tarjoaa erinomaista palvelua.  Ruoka on hieman erikoista, mutta kaikki se on erittäin hyvää, erityisesti munat ja pannukakut.  He ovat erikoistuneet aamiaiseen, mutta tarjoavat myös voileipiä lounaaksi.  Annokset ovat suuria hintaansa nähden. Tämä paikka on erittäin suositeltava.</w:t>
      </w:r>
    </w:p>
    <w:p>
      <w:r>
        <w:rPr>
          <w:b/>
        </w:rPr>
        <w:t xml:space="preserve">Esimerkki 4.69</w:t>
      </w:r>
    </w:p>
    <w:p>
      <w:r>
        <w:t xml:space="preserve">Arvostelu_1: Käytiin tässä paikassa perjantaina 3.8.2018Tavanomaiseen tapaan oli kiireinen perjantai happy hour, mutta tarjoilijamme Jocelyn oli upea. Hän ei ollut vain miellyttävä ja huomaavainen, hän tarjosi upeita viinivaihtoehtoja. Hyvää apua on vaikea löytää, älä menetä tätä tyttöä!, Review_2: Ruoka on odotettu ja keskimääräinen. Mutta Tuna Stack ja Calamari ovat keskimääräistä parempia. Se on yritystoimialan tyyppien maku du jour ja miten heitä voi syyttää. Ruoka on kunnollista, palvelu ei ole koskaan ala-arvoista, ja miljöö on varsin houkutteleva., Review_3: Ruokalistalla on vain yksi vegaanivaihtoehto (merkitsemätön), mutta se oli melko hyvä. Noin 4 tähteä.Olutvalikoimat ovat rajalliset ja kuvaukset harhaanjohtavia. Miinus 1 / 2 tähteä siitä. palvelu oli ehdottomasti 5 tähteä. Olin hämmästynyt siitä, miten ystävällisiä he olivat ja miten taitavasti he hoitivat ryhmämme vaikeat ruokailijat. Huzzah!, Review_4: Tarjoilijani on lehmä - piste - tämä on syvältä, kun saamme teeskentelevän - en tunne yöpalvelijoita, koska vien asiakkaita tänne päivisin - hän ei palvele minua uudelleen - Chloe - anteeksi 'babe', kuten kutsut meitä - ei ole tarpeeksi hyvä, Review_5: Emännät ovat niin epäkohtelias! Minua ei haittaa odottaa loungessa, kun se on kiireinen, mutta älä ole epäkohtelias siitä, ja kun kysyn, jos voin tilata juoman odotellessani... he kävelevät pois ja sivuuttaa meidät. Käyn mielelläni Barlowin toimipisteessä. Ei Stephen Ave., Review_6: Ihana ravintola, jossa on hieno tunnelma. Palvelijamme oli erittäin ystävällinen ja tietäväinen ruokalistan tuotteista. Söin lohta ja mieheni otti pihvin. Molemmat alkupalat oli valmistettu täydellisesti. Palaamme ehdottomasti seuraavan kerran, kun olemme Calgaryssa., Review_7: Poikaystäväni ja minä tulimme tänne happy houriin. Vaikka ruoka ei ollutkaan ihmeellistä, terassi on kultaa! Cocktailit + tämä patio = rakkaus. Se on niin ihana paikka vain katsella ihmisiä ja hengailla, erityisesti lounaalla arkipäivänä tai happy hourin aikana, kun näkee ihmisten touhuavan ympäri kaupunkia., Review_8: Tarjoilijamme oli erittäin ystävällinen. Ryhmämme joutui menemään tähän paikkaan viime hetkellä erittäin kiireisenä iltana, ja he löysivät keinon majoittaa meitä yhdeksän. Erittäin tyytyväisiä myös palvelun nopeuteen ja laatuun. Tulemme takaisin ja tuomme ystäviä</w:t>
      </w:r>
    </w:p>
    <w:p>
      <w:r>
        <w:rPr>
          <w:b/>
        </w:rPr>
        <w:t xml:space="preserve">Tulos</w:t>
      </w:r>
    </w:p>
    <w:p>
      <w:r>
        <w:t xml:space="preserve">Ravintolassa on palvelijoita, jotka ovat loistavia, mutta siellä työskentelee myös joitakin töykeitä palvelijoita ja emäntiä.  Palvelu on melko nopeaa ja merkittävää. Merenelävät ja pihvit ovat reilusti keskimääräistä parempia.  Ilmapiiri ja tunnelma ovat aivan ihania ja saavat ihmiset tuntemaan olonsa mukavaksi, kun he hengailevat ja katselevat ihmisiä.</w:t>
      </w:r>
    </w:p>
    <w:p>
      <w:r>
        <w:rPr>
          <w:b/>
        </w:rPr>
        <w:t xml:space="preserve">Tulos</w:t>
      </w:r>
    </w:p>
    <w:p>
      <w:r>
        <w:t xml:space="preserve">Hyvä ravintola mukavalla paikalla. Tunnelma on hyvä ja siellä on mukava terassi hengailuun. Ruoka on kunnollista ja ruokalista on rajoitettu vegaaneille. Henkilökunta on mukavaa ja palvelualtista, mutta asiakaspalvelu voi olla vaihtelevaa. Kaiken kaikkiaan suositeltava paikka.</w:t>
      </w:r>
    </w:p>
    <w:p>
      <w:r>
        <w:rPr>
          <w:b/>
        </w:rPr>
        <w:t xml:space="preserve">Tulos</w:t>
      </w:r>
    </w:p>
    <w:p>
      <w:r>
        <w:t xml:space="preserve">Yötarjoilijat ovat ystävällisiä ja huomaavaisia, mutta päivätarjoilijat ja tarjoilijat voivat olla töykeitä ja jättää asiakkaat huomiotta. Happy hour, vaikka onkin kiireinen, on paras aika mennä ravintolaan. Ruoka on hyvää ja ravintolan tunnelma on terassilta avautuvan näkymän ansiosta ihana.</w:t>
      </w:r>
    </w:p>
    <w:p>
      <w:r>
        <w:rPr>
          <w:b/>
        </w:rPr>
        <w:t xml:space="preserve">Esimerkki 4.70</w:t>
      </w:r>
    </w:p>
    <w:p>
      <w:r>
        <w:t xml:space="preserve">Arvostelu_1: Nami! Tuo kuorrutettu kanelirulla ja loputon kuppi kahvia, jonka nautimme, oli de-licious! Tarjoiluhenkilökunta oli ystävällistä ja tunnelma avoin ja iloinen. Kolme salaattia, jotka tilasimme mukaan, olivat kaikki tuoreita ja herkullisia. Serkkuni ja minä palaamme takaisin!, Review_2: Uusi sijainti, mutta sama hyvä ruoka! Ruoka on aina tuoretta ja henkilökunta on aina ystävällistä. Parhaat kanelirullat ympäriinsä. Aika. En suostu syömään kenenkään muun kanelirullia. Kokeile tätä paikkaa aamiaiseksi, lounaaksi tai seuraavan tapahtuman tai juhlan tarjoiluksi. Et tule pettymään., Review_3: Tyttäreni ja minä olemme Scottsdalessa kokouksessa, kun päätimme kokeilla Sassy'sia. Se oli fantastinen! Annokset ovat todella suuria. Mutta salaatti ja voileipä oli loistava. Päätimme kokeilla kuppikakkuja ja ne ovat aivan yhtä mahtavia!, Review_4: Halusimme napata kuppikakkuja perheenjäsenen syntymäpäiville ja huomasin, että Sassy'sissa oli hieman enemmän valikoimaa kuin muissa paikoissa ympärillä. He eivät tuottaneet pettymystä. Kävin hakemassa kuppikakkuja, jäin syömään pekonia, munia ja paahtoleipää (ja ostetut kuppikakut odottivat minua kylmälaukussa)., Review_5: Aloitin syömisen täällä vasta muutama viikko sitten ja se on uskomatonta. Työskentelen lähellä, joten olen syönyt siellä lounasta 4 kertaa ja joka kerta ruoka on ollut herkullista. Tilaaminen puhelimitse etukäteen helpottaa entisestään lounaan hakemista ja syömistä tauollani. Suosikkivoileipäni on Sassy Club!, Review_6: Miksi en ole kuullut tästä paikasta aiemmin? Söin aamiaista. Se oli täyttävä ja herkullinen tee oli hyvää. Sielä kokeilen kahvia seuraavalla kerralla. Ai niin. Tulen takaisin. Siisti paikka. Sisustettu hyvin. Toivon, että jälkiruokien hinnoittelu olisi ollut laatikoissa, en halunnut kysyä jokaista asiaa. Kaiken kaikkiaan hieno kokemus., Review_7: Tämä on toinen talvi, jonka vaimoni ja minä olemme olleet Mesan alueella. Sassy's on yksi suosikeistamme. Rakastamme kanelirullaa ranskalaista paahtoleipää! Jos haluat makeaa, sitä kannattaa hakea. Henkilökunta erittäin ystävällistä ja avuliasta. Oh jee, upeat tuoreet leipomotuotteet!, Review_8: Shabby Chic täyttää ruokasalin. Ajattele köyhän miehen Sweet Cakes Cafe... täydellisenä voileipineen, kekseineen ja lukuisine naisineen, jotka kokoontuvat lounaalle ja viimeisimpiin juoruihin. Voileivät keskivertoa parempia, mutta ne keksit ovat jotain erikoista. Hammaslääkärini kiittää sinua.</w:t>
      </w:r>
    </w:p>
    <w:p>
      <w:r>
        <w:rPr>
          <w:b/>
        </w:rPr>
        <w:t xml:space="preserve">Tulos</w:t>
      </w:r>
    </w:p>
    <w:p>
      <w:r>
        <w:t xml:space="preserve">Sen shabby chic kohtaa huippuluokan leipomon, joka sattuu tarjoilemaan upeaa ruokaa. Palvelu on aina huippuluokkaa, ja henkilökunta tuntee kaikki ruokalistalla ja leipomossa olevat tuotteet. He panostavat siihen, että tuotteet ovat aina laadukkaita, ja täällä on aina mahtava kokemus, myös laaja valikoima teetä ja kahvia.</w:t>
      </w:r>
    </w:p>
    <w:p>
      <w:r>
        <w:rPr>
          <w:b/>
        </w:rPr>
        <w:t xml:space="preserve">Tulos</w:t>
      </w:r>
    </w:p>
    <w:p>
      <w:r>
        <w:t xml:space="preserve">Sassy's on paikallisten työntekijöiden suosikkipaikka lounastauolla. Siellä on suuret annoskoot ja hyvä valikoima. Parhaita lounasruokia ovat voileivät, aamiaiseksi kahvia ja kanelipullia ja jälkiruoaksi kuppikakkuja. Henkilökunta on ystävällistä ja avuliasta, ja tunnelma on siisti ja avoin.</w:t>
      </w:r>
    </w:p>
    <w:p>
      <w:r>
        <w:rPr>
          <w:b/>
        </w:rPr>
        <w:t xml:space="preserve">Tulos</w:t>
      </w:r>
    </w:p>
    <w:p>
      <w:r>
        <w:t xml:space="preserve">Tämä on erittäin hyvä kahvila, jossa on ystävällinen henkilökunta. Kanelipullat, voileivät, kuppikakut ja kahvi ovat erityisen hyviä. He tarjoavat melko laajan valikoiman voileipiä. Erittäin lämmin ja iloinen ilmapiiri, kaiken kaikkiaan erittäin suositeltava paikka.</w:t>
      </w:r>
    </w:p>
    <w:p>
      <w:r>
        <w:rPr>
          <w:b/>
        </w:rPr>
        <w:t xml:space="preserve">Esimerkki 4.71</w:t>
      </w:r>
    </w:p>
    <w:p>
      <w:r>
        <w:t xml:space="preserve">Arvostelu_1: He vaihtoivat omistajia ja sen uusi johto!!!! Heillä on kaikki uudet palvelimet ja he ovat erittäin suloisia ja ystävällisiä. Ruoka on edelleen hämmästyttävää, hyvä hinta juomille! Jos et ole kokeillut sitä viimeisen kahden kuukauden aikana, sinun on pakko!!;), Review_2: 1. ja viimeinen kerta täällä. Parkkipaikka näytti olevan täynnä, mikä sai minut uskomaan, että se oli hyvä paikka syödä. 47 minuuttia myöhemmin istuin edelleen täällä odottamassa ruokaa. Tarjoilijalla on liian monta pöytää eikä ole käynyt tarkistamassa meitä., Review_3: OMG.... uusi johto! Hidas kuin S * * * * palvelu... heillä ei ole käytössä järjestelmää, jolla odotetaan asiakkaita... pikemminkin heillä on käytössä järjestelmä, jolla jätetään asiakkaat huomiotta. Paljon ei ollut oikein, varsinkin hinta...., Review_4: Tämä ravintola on kamala... 3 kertaa olen kokeillut tätä kamalaa paikkaa! Jos oikeasti saat istua niin pakkaa kärsivällisyytesi sipseihin ja salsaan saati juomaan... ruoka on ala-arvoista. Palvelu on hidasta ja kauheaa... En tuhlaa aikaani tähän paikkaan enää koskaan!, Review_5: Uuden johdon alaisuudessa!!!! Vihdoinkin! Ruoka on edelleen erinomaista ja palvelu on nyt kunnossa. Katharine oli mahtava tarjoilija - ystävällinen informatiivinen. Kaikille teille, jotka lakkasitte käymästä huonon palvelun takia (kuten me) - antakaa vielä yksi mahdollisuus!, Review_6: Tilasin arroz con pollon ja olen melko varma, että se ei ollut vain kanaa, vaan myös sianlihaa. Pyysin ruokaseuraani maistamaan ruokaa ja hän oli samaa mieltä. En pidä salaperäisestä lihasta, joten olen varma, että ruoka ei ole hyvää. jos menet, ota ehkä jotain katkarapuja. Se on helpompi tunnistaa., Review_7: Löysin kiven ruoastani. Se oli pintopavun kokoinen, ja se oli sekoittunut riisiin ja papuihin. Luojan kiitos, etten katkaissut hammasta! Olen hyvin pettynyt enkä enää luota täällä syömiseen., Review_8: Olemme käyneet La Fiesta Grandessa kahdesti viimeisen kahden viikon aikana. Molemmilla kerroilla ruoka oli hyvää ja palvelu oli erittäin kohtuullista. Epäröin kokeilla tätä paikkaa joidenkin muiden arvostelujen perusteella, mutta kokemuksemme oli erittäin positiivinen. Tulemme ehdottomasti takaisin.</w:t>
      </w:r>
    </w:p>
    <w:p>
      <w:r>
        <w:rPr>
          <w:b/>
        </w:rPr>
        <w:t xml:space="preserve">Tulos</w:t>
      </w:r>
    </w:p>
    <w:p>
      <w:r>
        <w:t xml:space="preserve">Uudella johdolla on paljon opittavaa. Ilman istumajärjestystä odotus voi olla pitkä. Palvelu voi olla todella hyvää tai keskinkertaista illasta ja tarjoilijasta riippuen. Ruoan yleinen laatu on laskenut valtavasti, jopa ilmaisten ranskalaisten, joiden saaminen kestää jonkin aikaa.</w:t>
      </w:r>
    </w:p>
    <w:p>
      <w:r>
        <w:rPr>
          <w:b/>
        </w:rPr>
        <w:t xml:space="preserve">Tulos</w:t>
      </w:r>
    </w:p>
    <w:p>
      <w:r>
        <w:t xml:space="preserve">Tämä paikka on uuden johdon alaisuudessa, mikä on auttanut ruoan ja palvelun johdonmukaisuudessa, mutta se ei silti ole täydellinen. Tarjoilijat ovat yleensä mukavia ja ystävällisiä, mutta ravintolassa tuntuu olevan toisinaan liian vähän henkilökuntaa, joten ruuhka-aikoina palvelu kärsii ja tilausten vastaanottaminen kestää kauan. Hinnat ovat kohtuulliset, varsinkin juomien osalta. Ruoka voi olla hyvää, mutta kerran pintopapujen joukkoon oli sekoitettu kivi, joten papuja ei todennäköisesti huuhdeltu hyvin ennen keittämistä. Sipsit ja salsa ovat loistavia.</w:t>
      </w:r>
    </w:p>
    <w:p>
      <w:r>
        <w:rPr>
          <w:b/>
        </w:rPr>
        <w:t xml:space="preserve">Tulos</w:t>
      </w:r>
    </w:p>
    <w:p>
      <w:r>
        <w:t xml:space="preserve">Tämä paikka on uuden johdon alaisuudessa.  Palvelu on hyvää, sillä henkilökunta on yleensä ystävällistä, vaikkakin hieman hidasta.  Ruoan laatu voi olla hyvä riippuen siitä, mitä ruokaa tilataan.</w:t>
      </w:r>
    </w:p>
    <w:p>
      <w:r>
        <w:rPr>
          <w:b/>
        </w:rPr>
        <w:t xml:space="preserve">Esimerkki 4.72</w:t>
      </w:r>
    </w:p>
    <w:p>
      <w:r>
        <w:t xml:space="preserve">Arvostelu_1: Rakastan tätä ituja. Tulen usein hakemaan muutaman tuotteen koti-illalliselle tai lounaalle. Heillä on aina varastossa kaikki tarvitsemani ja usein on alennusmyyntejä. Asiakaspalvelu on fantastista ja kaikki ovat aina erittäin mukavia. Lounasvoileipäosasto on todella hieno ja erittäin kohtuulliset hinnat!, Review_2: AINA loppuu tarvitsemani tavarat. Helpompi tehdä ostoksia Amazonista. Ei ole hintojensa arvoinen. Se summa, jonka joudumme käyttämään täällä yhden viikon aikana, on sama summa, jonka käyttäisimme muissa kaupoissa 2 viikon aikana. Olen käynyt täällä useaan otteeseen yrittämässä antaa heille lisää mahdollisuuksia, mutta tänään oli huonoin päivä., Review_3: Ystävällisin henkilökunta kaikista Sprouts-myymälöistä, joissa olen käynyt. Erityismaininta Dianalle kassalla ja yhdelle muulle herrasmiehelle (en muista hänen nimeään), joka tyypillisesti pussittaa. Tämän toimipisteen tiimi saa minut odottamaan innolla ostoksia siellä. He tekevät suhteellisen arkipäiväisestä tehtävästä valoisamman ja miellyttävämmän., Review_4: Olen vakuuttunut siitä, että kaikki täällä työskentelevät ihmiset ovat avaruusolentoja! Yksikään henkilö ei ole antanut minkäänlaista lämmintä vastausta, vaikka 2-vuotias lapseni iloisesti tervehti! Ei edes hymyä. Ihanko totta? En enää koskaan tee siellä ostoksia!, Review_5: Tulen tänne ensisijaisesti tuotteiden vuoksi. Se on paljon paljon halvempaa kuin Whole Foods, Basha's, Frys jne. Täällä on aika groovy ja tarjolla on paljon luomua/gluteenitonta/kasvissyöntiä. Joo, se en ole minä. Tuotteet ovat kuitenkin tuoreita, halpoja ja runsaita., Review_6: Tämä on paras Sprouts-myymälä niistä monista, joissa olen käynyt ostoksilla. Heillä on salaattibaari. Oliivibaari. Tuorepuristettuja mehuja. Tonneittain vaihtoehtoja aterioihin matkalla. Keittobaari. hedelmät ja vihannekset ovat hyvässä kunnossa. Ja runsaasti varastossa. Saan vähintään 2 lounasateriaa tästä Sproutsista viikossa, Review_7: He tyhjentävät salaattibaarin aivan liian aikaisin. Eilen noin klo 19:15 ulkona oli valoisaa ja kirkasta ja ihmiset ostivat ruokaa kotiin vietäväksi. Ei salaattibaaria! Tämä on pähkinöitä!!! 'Johto' pitäisi teloittaa., Review_8: Minulla oli erinomainen kokemus yhden johtajan, Christinan, kanssa. Olin hotellissa, eikä meillä ollut mikroaaltouunia, joten hänen väkensä lämmitti minulle valmiit pihvit ym. takahuoneessa. Hän on niin antelias! Rakastan häntä!</w:t>
      </w:r>
    </w:p>
    <w:p>
      <w:r>
        <w:rPr>
          <w:b/>
        </w:rPr>
        <w:t xml:space="preserve">Tulos</w:t>
      </w:r>
    </w:p>
    <w:p>
      <w:r>
        <w:t xml:space="preserve">Tämä on hyvä Sprouts-myymälä, jossa on salaattibaari, joka tarjoaa tuoreita puristettuja hedelmiä ja vihanneksia, joita on aina varastossa. Henkilökunta on yleensä lämminhenkistä ja ystävällistä, ja hinnat ovat keskitasoa. Se on myös ihanteellinen paikka lounas- ja illallispoimintoja varten.</w:t>
      </w:r>
    </w:p>
    <w:p>
      <w:r>
        <w:rPr>
          <w:b/>
        </w:rPr>
        <w:t xml:space="preserve">Tulos</w:t>
      </w:r>
    </w:p>
    <w:p>
      <w:r>
        <w:t xml:space="preserve">Sprouts on päivittäistavarakauppa, joka tekee terveellisestä elämästä helppoa ja edullista. Vain jos ruokaa on aluksi varastossa. Henkilökunta ei tunnu välittävän henkilökohtaisista ostoksista, kun he täyttävät verkkokaupan tilauksia, joskus he ovat kylmiä ja liian kiireisiä käsittelemään asiakkaita. Hedelmät ja vihannekset ovat hyvin hinnoiteltuja luomutuotteiksi ja liha on kaikki vapaana kasvatettua ja kohtuuhintaista.</w:t>
      </w:r>
    </w:p>
    <w:p>
      <w:r>
        <w:rPr>
          <w:b/>
        </w:rPr>
        <w:t xml:space="preserve">Tulos</w:t>
      </w:r>
    </w:p>
    <w:p>
      <w:r>
        <w:t xml:space="preserve">Tämä Sprouts-myymälä on hyvä niille, jotka haluavat tuoretuotteita ja enemmän luomutyyppistä ruokaa. Tuotteet ovat tuoreita ja runsaita. Henkilökunta on enimmäkseen ystävällistä ja sympaattista. Heillä on lisämahdollisuuksia, kuten salaattibaari ja lounasvoileipiä. Kaiken kaikkiaan myymälää suositellaan ystävällisen henkilökunnan ja runsaiden, tuoreiden tuotteiden vuoksi.</w:t>
      </w:r>
    </w:p>
    <w:p>
      <w:r>
        <w:rPr>
          <w:b/>
        </w:rPr>
        <w:t xml:space="preserve">Esimerkki 4.73</w:t>
      </w:r>
    </w:p>
    <w:p>
      <w:r>
        <w:t xml:space="preserve">Arvostelu_1: Pirun hyvää Sichuania. Muistakaa, että tämä ei ole tavallista kiinalaista ruokaa, jota yleensä näkee täällä Mississaugassa. Varaudu siihen, että paskat tulta, koska se on SPICY. Hinta on hieman korkeampi kuin keskimääräinen kiinalainen ruoka. Ruoan odotusajat voivat olla pitkiä ja palvelu on keskinkertaista, mutta kaikki tulevat pääasiassa ruoan takia. 4 / 5, Review_2: Keskimääräinen kautta linjan, hieman kallis keskivertoon nähden kuitenkin. Aito ruoka mutta palvelu ei ollut kovin ystävällistä kuitenkaan tehokasta. Suosittelen kylmiin talvi-iltoihin lämmittelemään. Kannattaa kokeilla laiskoina iltoina, kun porukka tulee epäröiväksi ruokavalintojen suhteen..., Review_3: Kävin siellä, kun ystävä suositteli paikkaa. Tilasimme heidän kuuluisaa Pekingin ankkaansa, koska mieheni himoitsi sitä. Tilauksemme mukana tuli keitto ja lisuke. Se oli valtava kahdelle. Olimme tyytyväisiä ja menisimme ehdottomasti takaisin., Review_4: Tämä on paikka, josta saa Sichuanin mausteista ruokaa. Maut ovat rohkeita ja aitoja. Voit tilata iPadilla. Ainoa huono puoli on se, että tarjoilijaa on vaikea saada vilkuttamaan, koska heillä on yleensä paljon kiire. Vaikka tykkäänkin ruokailla paikan päällä, otan yleensä ruokaa mukaan, koska odotusaika on lyhyempi., Review_5: Huonoin palvelu ikinä. Kyllä heidän ruokansa on hyvää, mutta joudut odottamaan niin kauan vain saadaksesi istumapaikan, kun pöytiä on paljon. Tarjoilijat siellä ovat töykeitä ja huomaamattomia. Älä suosittele tänne tulemista, ellet ole valmis odottamaan ja saamaan huonoa palvelua., Review_6: Tämä oli ennen loistava paikka, mutta kokemukseni ovat olleet epätyydyttäviä viimeisimmillä kerroilla, kun olen käynyt täällä. Tarjoilijat antavat sinulle paperiarkin, johon kirjoitat tilauksesi - mikä on hienoa, paitsi että he eivät juurikaan huomioi sinua koko ajan, kun olet siellä. Ruoka on keskinkertaista ja niin käsittämättömän rasvaista, että olisit yhtä hyvin voinut nielaista ämpärillisen öljyä., Review_7: Ruuhka-aikoina pöydän saaminen kestää kauan, mutta ruoka on loistavaa. Suuret annokset ja parasta mausteista, viipaloitua naudanlihaa, mitä olen saanut missään Sichuanin paikassa, myös Markhamissa ja Torontossa. Otimme myös kulhollisen Dan Dan -nuudeleita, jotka olivat valtavia ja erittäin maukkaita!, Review_8: Ruoka ja asiakaspalvelu olivat molemmat huonoimpia!!! Rahan tuhlausta!!! Tarjoilijat ovat aina varattuja... joudut etsimään heitä itse. Kukaan ei kuuntele sinua. Ruoka on hyvin paljon kalliimpaa kuin se on laatua. Ruokaa joutuu odottamaan pitkään. Kaiken kaikkiaan tämä paikka on sotkuinen. Erittäin huono johto.</w:t>
      </w:r>
    </w:p>
    <w:p>
      <w:r>
        <w:rPr>
          <w:b/>
        </w:rPr>
        <w:t xml:space="preserve">Tulos</w:t>
      </w:r>
    </w:p>
    <w:p>
      <w:r>
        <w:t xml:space="preserve">Ruoan laatu on ok, mutta se voi olla hieman ylihinnoiteltua.  Palvelu on huonoa - esimerkiksi istumapaikan saaminen kestää kauan, ja odottajat eivät huomioida heitä.</w:t>
      </w:r>
    </w:p>
    <w:p>
      <w:r>
        <w:rPr>
          <w:b/>
        </w:rPr>
        <w:t xml:space="preserve">Tulos</w:t>
      </w:r>
    </w:p>
    <w:p>
      <w:r>
        <w:t xml:space="preserve">Vaikka ruoka on erinomaista, erityisesti aidot Sichuan-ruoat, jotkut tuotteet ovat ylihinnoiteltuja ruokamäärään nähden. Riippuen illasta ja kellonajasta, odota pitkää odotusta ja ala-arvoista tarjoilua. Kaiken kaikkiaan ruoan ja palvelun laatu on laskenut viime kuukausina.</w:t>
      </w:r>
    </w:p>
    <w:p>
      <w:r>
        <w:rPr>
          <w:b/>
        </w:rPr>
        <w:t xml:space="preserve">Tulos</w:t>
      </w:r>
    </w:p>
    <w:p>
      <w:r>
        <w:t xml:space="preserve">Tässä kiinalaisessa ravintolassa on kunnollista, aitoa ja mausteista Sichuan-ruokaa. Palvelu ei kuitenkaan ole lainkaan hyvää. Tarjoilijat ovat huomaamattomia ja joskus töykeitä. Odotusajat ovat pitkiä. Ruoka on myös hieman tyyristä. Tätä ei suositella, ellei "aito" Sichuan ole tärkeämpää kuin asiakaspalvelu.</w:t>
      </w:r>
    </w:p>
    <w:p>
      <w:r>
        <w:rPr>
          <w:b/>
        </w:rPr>
        <w:t xml:space="preserve">Esimerkki 4.74</w:t>
      </w:r>
    </w:p>
    <w:p>
      <w:r>
        <w:t xml:space="preserve">Arvostelu_1: Pidän todella Harkinsista, ainoa asia tässä on se, että täällä ei ole varattuja istumapaikkoja. Meillä on suuri perhe ja meidän täytyy aina istua yhdessä. Toivon myös, että heillä olisi lepotuoleja. Mielestäni Harkin'silla on paras popcorn ja kanta-asiakasohjelma. Mutta koska meillä ei ole varattuja paikkoja ja lepotuoleja, emme ole uskollisia tälle teatterille. Haluan olla uskollinen!, Review_2: Suosikkiteatterini laaksossa, jossa käyn, aina siisti ja henkilökunta on yleensä hyväkäytöksinen ja valmis palvelemaan. Opiskelija-alennus on suurin syy, miksi käyn täällä AMC:n sijaan, koska Harkins on fiksumpi yritys ja tarjoaa paremman arvon kaikille asiakkaille. Menen aina ensin tänne, ellei minun ole pakko mennä johonkin muuhun., Review_3: Lastenhoito, etäisyys kotiini, kaukana ostoskeskusten hälinästä on syy, miksi tämä paikka on loistava. Harkinsilla on kaikki hanskassa, paitsi että Dan Harkinsin ei pitäisi jättää koiraansa kuumaan autoon. Mutta mitä väliä, koira jäi henkiin... eikö niin?, Review_4: Digitaaliset näytöt takaavat kaupungin parhaan kuvan. Lastenhoito on kuitenkin tärkein syy, miksi annan tälle paikalle 5 tähteä, ja siksi se on suosikkimme. Meidän 5-vuotias lapsi menee itse asiassa mieluummin lastenkerhoon kuin katsomaan elokuvaa kanssamme!, Review_5: Tulimme tänne 2-vuotiaan tyttäreni kanssa ensimmäisille treffeillemme eilen illalla. Elokuvan puolivälissä hän väsyi ja halusi mennä kotiin, ja kun vastaanotto näki meidän lähtevän, hän kysyi, onko kaikki kunnossa. Kysyi, mitä tapahtui ja hän antoi meille 2 vapaalippua, jotta voimme tulla uudestaan! Mahtavaa! Siisti paikka, hyvät istumapaikat!, Review_6: Perheemme käy mielellään tässä teatterissa, erityisesti siksi, että siellä on lastenhoito. Lastenhoitohenkilökunta on ystävällistä - he vain vaativat, että lapsesi on täysin koulutettu potalle. Poikamme katsoi elokuvia, pelasi pelejä ja teki käsitöitä, kun minä ja vaimoni nautimme elokuvasta rauhassa. Hieno teatteri, lisäksi alueella on hyviä ruokavaihtoehtoja., Review_7: Vakituinen teatterimme. Aina siisti ja mukava. Näimme The Giverin tänään ja katsojia oli 2 tai 4! Henkilökunta on aina avuliasta ja mukavaa. Arvostamme sijaintia ja yleensä paljon parkkipaikkoja. Meillä on aina matkamuistokuppi, josta saamme kohtuullisen limsan., Review_8: Paras teatteri. Kiitos Harkins. Rakastan sitä, että voin voidella omat popcornini. Hyvä sijainti ja kunnon istumapaikat. (Joissain teattereissa on todella hankalat istuimet) hyvin pidetty ja loistava päivähoito järjestetty sitä tarvitseville. Rakastan sitä, että voin käyttää opiskelijakorttiani saadakseni alennusta lipuista.</w:t>
      </w:r>
    </w:p>
    <w:p>
      <w:r>
        <w:rPr>
          <w:b/>
        </w:rPr>
        <w:t xml:space="preserve">Tulos</w:t>
      </w:r>
    </w:p>
    <w:p>
      <w:r>
        <w:t xml:space="preserve">Teatteri on siisti ja viihtyisä. Henkilökunta on avuliasta ja mukavaa, mutta se ei tarjoa varattuja istumapaikkoja. Teatterissa on lastenhoito ja sitä varten on oma henkilökunta. Asiakas voi itse voidella popcorninsa. Sijainti on hyvä, ja koululaiskortilla voi saada alennusta lipun hinnasta.</w:t>
      </w:r>
    </w:p>
    <w:p>
      <w:r>
        <w:rPr>
          <w:b/>
        </w:rPr>
        <w:t xml:space="preserve">Tulos</w:t>
      </w:r>
    </w:p>
    <w:p>
      <w:r>
        <w:t xml:space="preserve">Harkins on hieno elokuvateatteri, joka sijaitsee rauhallisella paikalla. Erityisen mainitsemisen arvoinen on niiden lastenhoito paikan päällä, jossa on lastenkerho, erityisalennus opiskelijoille henkilökortilla ja kanta-asiakasohjelma. Henkilökunta on tehokasta, ystävällistä ja kohteliasta. Kaiken kaikkiaan erittäin suositeltava.</w:t>
      </w:r>
    </w:p>
    <w:p>
      <w:r>
        <w:rPr>
          <w:b/>
        </w:rPr>
        <w:t xml:space="preserve">Tulos</w:t>
      </w:r>
    </w:p>
    <w:p>
      <w:r>
        <w:t xml:space="preserve">Harkins on kaupungin paras paikka käydä elokuvissa. Mukavat istuimet, ystävällinen henkilökunta ja siisteys erottavat tämän teatterin muista kaupungin teattereista. Ehkä paras ominaisuus on paikan päällä oleva päivähoito. Lapset voivat pitää hauskaa askartelujen ja pelien parissa samalla, kun vanhemmat viettävät treffi-iltaa. Henkilökunta tekee kaiken voitavansa varmistaakseen hienon kokemuksen kohtuulliseen hintaan.</w:t>
      </w:r>
    </w:p>
    <w:p>
      <w:r>
        <w:rPr>
          <w:b/>
        </w:rPr>
        <w:t xml:space="preserve">Esimerkki 4.75</w:t>
      </w:r>
    </w:p>
    <w:p>
      <w:r>
        <w:t xml:space="preserve">Arvostelu_1: Britt teki tatuointini ja en voisi olla onnellisempi. Illuminatin henkilökunta on mukavaa ja kannustavaa. Se oli ensimmäinen tatuointipaikka, jossa olen tuntenut kaikki hyvät vibat. Britt on nyt ainoa taiteilija, jota käytän koko elämäni ajan, olen niin kiitollinen hänen lahjakkuudestaan., Review_2: Kävin täällä kävelemässä sisään ja ystävälliset kasvot tervehtivät minua heti. Henkilökunta oli niin kohteliasta ja antoi minulle kaikki tiedot, joita tarvitsin valitakseni itselleni täydellisen tatuoinnin! Ehdottomasti tulen takaisin seuraavaa tatuointiani varten!!!! Kaikki oli niin siistiä ja järjestäytynyttä, en tuntenut oloani missään vaiheessa kiireelliseksi tai epämukavaksi., Review_3: Mieheni ja minä otimme tänään samanlaiset sydäntatuoinnit Tommy Woodsidelta. Hän on uskomaton hän on hyvin kevyt oli, hän on super mukava, tekee hyvää keskustelua, ja työskentelee ihmisten kanssa todella hyvin. Hän on tatuoinut noin 23 vuotta ja se todella näkyy hänen työssään, ehdottomasti varaa hänen kanssaan, hän on uskomaton., Review_4: Dave tatuoi minut, hän on niin uskomaton! Kaikki siellä työskentelevät ovat mahtavia! Super ystävällinen henkilökunta, joka saa sinut tuntemaan olosi kotoisaksi! Suosittelen ehdottomasti tätä paikkaa kaikille, jotka etsivät upeaa tatuointia ja hauskaa aikaa!!, Review_5: Terry lävisti nännini täällä tänään. Hän teki hienoa työtä ja sai minut tuntemaan oloni mukavaksi ja oli erittäin ammattitaitoinen ja vastasi kaikkiin kysymyksiini perusteellisesti. Se ei sattunut läheskään niin paljon kuin odotin, mikä oli hienoa. Suosittelen ehdottomasti tätä paikkaa muillekin., Review_6: Nämä kaverit olivat todella mahtavia. Ystävällisiä, halukkaita työskentelemään kanssasi, eivät niin äreitä kuin keskivertotatuointiliikkeiden taiteilijat (jotka näyttävät olevan jumissa omissa persauksissaan täällä Vegasissa). Heidän hintansa olivat myös erittäin kohtuulliset, ja he tekivät hienoa työtä minun ja ystäväni tatuoinnin kanssa. Tulen tapaamaan näitä herroja uudelleen., Review_7: Prime with illuminati tattoo was great. Vaimollani oli alaselän tatuointi, joka piti peittää. Hän otti aikansa varmisti, että hänellä oli kaikki, mitä vaimo halusi uudessa taiteessa. Tuloksena oli hieno lopputulos, ja menen hänen luokseen tulevien tatuointien suhteen., Review_8: Siskoni ja minä kävimme tänään Illuminati Tattoo Co:ssa ottamassa samanlaiset tatuoinnit. Tommy piti meistä hyvää huolta. Hän auttoi tekemään luomuksestamme todellisuutta upealla sijoittelulla ja taitavalla värien käytöllä. Rakastan uutta tatuointiani ja odotan innolla seuraavan istunnon aikatauluttamista, jotta voin aloittaa seuraavan tatuointini työstämisen.</w:t>
      </w:r>
    </w:p>
    <w:p>
      <w:r>
        <w:rPr>
          <w:b/>
        </w:rPr>
        <w:t xml:space="preserve">Tulos</w:t>
      </w:r>
    </w:p>
    <w:p>
      <w:r>
        <w:t xml:space="preserve">he näyttävät nauttineen upeasta palvelusta tatuointiliikkeestä ja tämä osoittaa selvästi, kuinka ammattitaitoinen ja he myös osoittivat, kuinka lämmin viihdyttävä ja ystävällinen palvelu tatuointiliikkeessä. se varmasti osoittaa hyvän kuvan omistajasta ja kaupasta, koska palvelut olivat mahtavia ja suuria asiakkaille ja käyvät mielellään aina käymään paikassa.</w:t>
      </w:r>
    </w:p>
    <w:p>
      <w:r>
        <w:rPr>
          <w:b/>
        </w:rPr>
        <w:t xml:space="preserve">Tulos</w:t>
      </w:r>
    </w:p>
    <w:p>
      <w:r>
        <w:t xml:space="preserve">Henkilökunta on erittäin vieraanvaraista ja avuliasta. Tatuoinnit ovat korkealaatuisia ja palvelu on erinomaista. Työntekijät ovat erittäin ystävällisiä ja käyvät hyvää keskustelua palvelua tarjotessaan. Liiketila on hyvin hoidettu ja ammattimaisen näköinen. Hinnat ovat erittäin edulliset tarjottuun laatuun nähden. Kaiken kaikkiaan hieno ilmapiiri ja erittäin suositeltava.</w:t>
      </w:r>
    </w:p>
    <w:p>
      <w:r>
        <w:rPr>
          <w:b/>
        </w:rPr>
        <w:t xml:space="preserve">Tulos</w:t>
      </w:r>
    </w:p>
    <w:p>
      <w:r>
        <w:t xml:space="preserve">Illuminati Tattoo on ystävällinen ja kannustava henkilökunta, jota monet sen asiakkaat suosittelevat.  Taiteilijat täällä ottavat aikaa ja tekevät hämmästyttävää työtä.  Tämä on puhdas, mukava paikka, jossa on hyvä tunnelma tulla tatuoitavaksi.</w:t>
      </w:r>
    </w:p>
    <w:p>
      <w:r>
        <w:rPr>
          <w:b/>
        </w:rPr>
        <w:t xml:space="preserve">Esimerkki 4.76</w:t>
      </w:r>
    </w:p>
    <w:p>
      <w:r>
        <w:t xml:space="preserve">Arvostelu_1: Rakastan tätä paikkaa! Vaikka sinne on aika pitkä ajomatka, en tuo kissaani minnekään muualle. Henkilökunta on mahtavaa, palvelu on lämmintä, paikka on siisti ja he ovat auki 24 / 7. Mitä muuta voisi pyytää?!!!!, Review_2: Front office: erinomainen! Valoisa, huolehtiva, huomaavainen. kirurgi: viisi tähteä! Hyvää työtä, seurasi puhelinsoittoa, hieno tapa. sisäänotto / tekninen: ei niinkään. Kun valmis, teknikko tuli selittämään antibioottilääkkeet. Ilmoitin hänelle, että olin tänään selvästi vastaanottohenkilökunnalle, että kissa sai jo Clavamoxia! Oops! Anteeksi!...., Review_3: Olen vienyt 4-vuotiaan bokserini tänne jo jonkin aikaa. Täällä ollaan erittäin ystävällisiä ja asiantuntevia. Koirani on hyvin hyper ja rakastava he olivat hyvin rakastavia hänelle ja auttoivat minua tuntemaan oloni helpoksi. Aion jatkossakin käydä täällä kaikkien koirieni tarpeiden vuoksi., Review_4: Hyvät aukioloajat (klo 7-11 joka päivä!) ja loistava henkilökunta. Heillä on myös boarding ja grooming toimistossa. Olen vienyt molemmat koirani tänne vuodesta 2010 eikä minulla ole yhtään valitusta. Muutin hiljattain N Scottsdaleen vanhasta kaupungista ja käyn edelleen tässä eläinlääkärissä, koska he ovat niin luotettavia., Review_5: en palaa enää, eutanasia oli melko traumaattinen minulle, en ole koskaan nähnyt sitä tehtynä tällä tavalla ja ilman empatiaa omistajaa kohtaan. Jouduin lopettamaan kissani taivaallisen korkean laskun vuoksi ja se sai minut shokkiin., Review_6: Olen uusi alueella, ja tämä klinikka on lähellä kotiani. Henkilökunta täällä on uskomatonta. Ihanaa asiakaspalvelua ja sängynpuolista käytöstä vastaanotosta teknikoihin ja lääkäreihin. Lemmikkieläinten omistajina tiedätte, että lemmikkimme ovat kuin lapsiamme, ja he saivat heidät ja minut tuntemaan oloni niin mukavaksi. Tulen ehdottomasti palaamaan tänne!, Review_7: Oli pakko tulla tänne eilen, koska koiramme satutti itsensä viikonloppuna. Meillä oli sama eläinlääkäri, ja vaikka jouduimme odottamaan noin 3 tuntia (vain sisäänkäynti, ei ajanvarausta), hän oli erittäin ystävällinen ja lempeä koiramme kanssa. Erittäin tyytyväinen palveluun!, Review_8: Meillä oli loistava kokemus täällä viime yönä sairaan kissamme kanssa. Henkilökunta oli ihanaa, erittäin ystävällistä ja todella huolehti meistä ja pojastamme. Niin kiitollinen, että tämä paikka on täällä ja avoinna 24 tuntia. Suosittelen heitä ehdottomasti kaikille tuntemilleni.</w:t>
      </w:r>
    </w:p>
    <w:p>
      <w:r>
        <w:rPr>
          <w:b/>
        </w:rPr>
        <w:t xml:space="preserve">Tulos</w:t>
      </w:r>
    </w:p>
    <w:p>
      <w:r>
        <w:t xml:space="preserve">Tämä eläinlääkärin vastaanotto on tunnettu palvelustaan. Toimisto on avoinna 24 tuntia vuorokaudessa, 7 päivää viikossa. Henkilökunta ja lääkärit ovat ystävällisiä, välittäviä ja asiantuntevia. Henkilökunta osaa saada lemmikkieläimet ja omistajat viihtymään. Tätä eläinlääkäriä suositellaan hätätilanteisiin ja sairaille lemmikeille.</w:t>
      </w:r>
    </w:p>
    <w:p>
      <w:r>
        <w:rPr>
          <w:b/>
        </w:rPr>
        <w:t xml:space="preserve">Tulos</w:t>
      </w:r>
    </w:p>
    <w:p>
      <w:r>
        <w:t xml:space="preserve">Heillä on hyvä henkilökunta, he ovat ammattitaitoisia ja tarjoavat tarvittavia palveluja. Avoinnaolo 24 tuntia vuorokaudessa on erittäin hyödyllistä lemmikkieläinten omistajille. Henkilökunta suhtautuu eläimiin hyvin, ja useimmilla on hyvä käytös eläinten äärellä. Kaikki on siistiä, ja klinikan lisäksi tarjolla on myös täysihoito- ja hoitopalveluja. Kaiken kaikkiaan suosittelen ehdottomasti.</w:t>
      </w:r>
    </w:p>
    <w:p>
      <w:r>
        <w:rPr>
          <w:b/>
        </w:rPr>
        <w:t xml:space="preserve">Tulos</w:t>
      </w:r>
    </w:p>
    <w:p>
      <w:r>
        <w:t xml:space="preserve">Hieno eläinlääkäriasema, joka on avoinna suurimman osan päivästä. Henkilökunta on ystävällistä ja kohtelee asiakkaita kuin perhettä. Klinikka on siisti ja valoisasti valaistu. Kirurgit ovat kokeneita ja osaavat hoitaa lemmikkejä.</w:t>
      </w:r>
    </w:p>
    <w:p>
      <w:r>
        <w:rPr>
          <w:b/>
        </w:rPr>
        <w:t xml:space="preserve">Esimerkki 4.77</w:t>
      </w:r>
    </w:p>
    <w:p>
      <w:r>
        <w:t xml:space="preserve">Arvostelu_1: Ovessa olevan kyltin mukaan he avaavat klo 8, mutta kun saavuimme paikalle klo 8:05, se oli suljettu, valot olivat sammutettu, eikä siellä ollut ketään. Odottaminen toiset 5 minuuttia ei auttanut. Joten älä odota, että voit pysähtyä heti aukioloaikana, jos sinulla on kiire, kuten meillä oli., Review_2: Koko ajan työskentelevä kaveri on loistava, hyvin maanläheinen ja sympaattinen. Hän työskentelee liikaa! Antakaa hänelle lomaa, hän ansaitsee sen. Kahvi on uskomatonta, loistava maku. Jäätelökahvi Cafe White Chocolate on suosikkini. Suosittelen lämpimästi!, Review_3: Tämä on mahtava pieni kahvipaikka, joka on piilotettu parturiliikkeen taakse. Henkilökunta on super aitoa ja ystävällistä. Tee on vastakeitettyä. Pidät musiikista, jos et pidä Top 20 -roskasta. Ja tunnelma on mahtava., Review_4: Siisti pieni paikka. Voisin kuvitella, että täällä käy paljon kanta-asiakkaita, mutta arvokas kahvila joka tapauksessa. Americano oli erittäin hyvä ja heillä oli epätodellinen suklaamuffinssi, jonka päällä oli kermajuustoa enemmän tai vähemmän. Mahtavaa. Palvelu oli ystävällistä. Siisti sisustus myös. Will go back., Review_5: Tästä kahvilasta on paljon hyvää sanottavaa. 1) Pieni mutta paljon istumapaikkoja. Viihtyisä.2) Ihana espresso3) Mukavat baristat4) Erittäin kätevä sijainti5) Hinnat ovat kilpailukykyisetMuistuttaa kahviloita, joissa kävin paljon, kun asuin pienemmässä kaupungissa. Suosittelen ehdottomasti!, Arvostelu_6: Nautin kahvista ja mieheni oli aivan haltioissaan shotti cubano varsinkin, koska se on harvinaista paikoissa tehdä sitä. Erittäin mukava barista, ystävällinen ja puhelias olematta tungetteleva. Oli hauska olla melkein int parturissa ja katsella kun miehet leikataan. Hauska ilmapiiri kaikkialla., Review_7: Rakastan käydä naapurikahvilassani. Avoimet mikrofoni-illat, vaihtuvat juomat, burritot, hyvä musiikki, avulias henkilökunta, siistit taideteokset ja kirjasto tekevät tästä paikasta sen upean paikan, joka se on. Henkilökunta on myös todella avuliasta ja nopeaa. Review_8: Rakastan tätä kahvilaa, olen niin iloinen, että törmäsin siihen. Tunnelma on kaikkea mitä kahvilan pitääkin olla ja cappuccino oli lähimpänä Italiaa, johon olen tullut aikoihin. Palvelu on hieman hidasta, mutta ehdottomasti odottamisen arvoista. Lämpimänä päivänä voi istua ulkona. Loistava paikka lukea tai käyttää tietokonetta.</w:t>
      </w:r>
    </w:p>
    <w:p>
      <w:r>
        <w:rPr>
          <w:b/>
        </w:rPr>
        <w:t xml:space="preserve">Tulos</w:t>
      </w:r>
    </w:p>
    <w:p>
      <w:r>
        <w:t xml:space="preserve">Tämä on miellyttävä pieni kahvila, joka sijaitsee kätevästi mukavalla alueella. Vaihtuva ruokalista ja kirjasto ovat erittäin miellyttäviä, ja sekä espresso että kahvi ovat yhtä hyviä. Italialainen tunnelma on kaiken kaikkiaan ihana. Varmista ennen menoa, että kahvila on auki, sillä kahvila ei aina aukea ajoissa.</w:t>
      </w:r>
    </w:p>
    <w:p>
      <w:r>
        <w:rPr>
          <w:b/>
        </w:rPr>
        <w:t xml:space="preserve">Tulos</w:t>
      </w:r>
    </w:p>
    <w:p>
      <w:r>
        <w:t xml:space="preserve">Kahvilassa on tarjolla hyvää kahvia ja lukuisia muita lisukkeita burritoista muffinsseihin. Joinakin iltoina on avoimen mikrofonin iltoja. Henkilökunta on ystävällistä ja avuliasta, ja hinnat ovat kilpailukykyisiä. Tunnelma on viihtyisä ja sijainti kätevä muiden liikkeiden lähellä. Istumapaikkoja on runsaasti, ja tarjolla on monia erilaisia juomia.</w:t>
      </w:r>
    </w:p>
    <w:p>
      <w:r>
        <w:rPr>
          <w:b/>
        </w:rPr>
        <w:t xml:space="preserve">Tulos</w:t>
      </w:r>
    </w:p>
    <w:p>
      <w:r>
        <w:t xml:space="preserve">Loistava paikallinen kahvipaikka. Ystävällisestä henkilökunnasta herkulliseen ruokaan ja hauskaan ilmapiiriin, tässä paikassa on kaikkea. Laaja valikoima kahvia, teetä ja juomasekoituksia tarjoaa kaikkea, mitä viihtyisän kahvilan pitäisi olla.  Jos ruoka ja kahvi eivät yksinään riitä, siisti sisustus, avoin mikrofoni-ilta ja taideteokset lisäävät tämän piilotetun helmiravintolan viehätystä.</w:t>
      </w:r>
    </w:p>
    <w:p>
      <w:r>
        <w:rPr>
          <w:b/>
        </w:rPr>
        <w:t xml:space="preserve">Esimerkki 4.78</w:t>
      </w:r>
    </w:p>
    <w:p>
      <w:r>
        <w:t xml:space="preserve">Arvostelu_1: Niin monia herkullisia vaihtoehtoja. Otimme wagyu naudanlihaa ja se oli kallista AF mutta rehellisesti uskomattoman hyvää. Hyvä vaihtoehto St Lawrence Marketille (koska SLM:n paskat aukioloajat). Menisin takaisin ja kokeilisin lisää vaihtoehtoja, pidän heidän numeronottojärjestelmästään., Review_2: Ostin pakastetun tourtiere-juuston jouluaattona. Se oli helppo leipoa ja ehdottoman herkullinen. Henkilökunta oli uskomattoman avuliasta ja odotan innolla, että pääsen tutustumaan heidän muuhun tarjontaansa, kuten muihin piirakoihin ja cassouletiin. En malta odottaa, että pääsen käymään uudestaan., Review_3: Olin sunnuntaina Kensington Marketissa hakemassa erilaisia tuotteita äitienpäivän illallista varten. Astuin Sanagan'siin hetken mielijohteesta ja poimin sieltä suurimpia, mehukkaimpia ja sopivasti maustettuja possunmakkaroita. Reilu hinta ja loistava asiakaspalvelu - nämä kaverit tuntevat lihansa., Review_4: Tuntuu kuin menisin ajassa taaksepäin, kun kävelen Sanagan'siin. Oudon tuttu tuoksu, sahanpuru lattialla ja oikeat eläimet vitriineissä ovat harvoin enää nähtävissä nykyisissä muoviin käärityissä lihalaskureissa. Rakastan huomiota, jota saan käydessäni siellä, ja olen ollut tyytyväinen tuotteeseen tähän mennessä., Review_5: Sanagans on Kensingtonin kantava voima, ja syystäkin! Heidän valikoimansa ovat loistavia ja kohtuuhintaisia. Henkilökunta on ystävällistä ja asiantuntevaa, ja siellä on aina muutama ihminen töissä, joten minun ei koskaan tarvitse jonottaa. Pidän siitä, että pysähdyn tänne tutkimaan ja lähden aina jotain hienoa mukanani., Review_6: Paras lihakauppa, johon olen koskaan astunut. Tässä paikassa on kaikki mitä tarvitset. Tuoretta, herkullista, enimmäkseen luomua! Heillä on myös ruokabaari, jossa on kanaa, ranskalaisia ja muuta vastaavaa. Heillä on muutama pöytä, joissa voit istua ja nauttia. Hieman tyyris, mutta tule tänne lihaa varten, jotta voit tehdä mukavan kotiruoka-aterian., Review_7: Sanagan's tarjoaa laadukkaita tuotteita ja supertietoista palvelua. Etkö tiedä, miten valmistaa jotain? Kysy vain, ja he kertovat sinulle kaiken tarvittavan. He tarjoavat myös uskomattomia valmisruokia, mausteita / mausteita / suolaliuoksia jne. ja mahtavan lounasvalikoiman (hanki Sunday Roast - niin hyvää), Review_8: Ostin lammasmakkaroita ja Piri Piri kananrumpujen tikkuja.Makkarat olivat uskomattoman rasvaisia. Paistoin niitä kilon verran ja sain lopulta 1 kupillisen oranssia rasvaa. kana ei ollut herkullista ja siinä oli limainen suutuntuma. henkilökunta oli miellyttävää, mutta laatu ei ole hyvä. En palaa enää takaisin.</w:t>
      </w:r>
    </w:p>
    <w:p>
      <w:r>
        <w:rPr>
          <w:b/>
        </w:rPr>
        <w:t xml:space="preserve">Tulos</w:t>
      </w:r>
    </w:p>
    <w:p>
      <w:r>
        <w:t xml:space="preserve">Tämä lihakauppa onnistuu yhdistämään hyvin modernin ja vanhanaikaisen lihamarketin piirteet. Vaikka se voi olla hieman kallis, lihan laatu on sen arvoista, ja henkilökunnan tietämys ja ystävällisyys on keskimääräistä parempaa.  Piri-piri-kana ei ole loistavaa, mutta monet valikoimat ovat erinomaisia. Tämä kauppa on erittäin suositeltava.</w:t>
      </w:r>
    </w:p>
    <w:p>
      <w:r>
        <w:rPr>
          <w:b/>
        </w:rPr>
        <w:t xml:space="preserve">Tulos</w:t>
      </w:r>
    </w:p>
    <w:p>
      <w:r>
        <w:t xml:space="preserve">Sanagan's määrittelee vanhanaikaisen lihakaupan. Henkilökunta on erittäin asiantuntevaa, huomaavaista ja ystävällistä. ja käytössä on numerojärjestelmä, joka tekee palvelusta hyvin organisoitua. Valikoima on laaja, mutta se on myös kallis. Tästä huolimatta laatu on hintansa arvoinen. Laitoksessa on tarjolla myös joitakin valmisruokia, mutta vain muutama pöytä on käytettävissä asiakkaille, jotka haluavat syödä paikan päällä eivätkä viedä tilauksia kotiin.</w:t>
      </w:r>
    </w:p>
    <w:p>
      <w:r>
        <w:rPr>
          <w:b/>
        </w:rPr>
        <w:t xml:space="preserve">Tulos</w:t>
      </w:r>
    </w:p>
    <w:p>
      <w:r>
        <w:t xml:space="preserve">Sanaganin lihakauppa on yksi parhaista. Heidän asiakaspalvelunsa on huippuluokkaa. Henkilökunta on erittäin asiantuntevaa, ystävällistä ja innostunutta neuvomaan. Tuotteet ovat myös erittäin laadukkaita, myös valmislihat. Tämä on erittäin suositeltava lihakauppa.</w:t>
      </w:r>
    </w:p>
    <w:p>
      <w:r>
        <w:rPr>
          <w:b/>
        </w:rPr>
        <w:t xml:space="preserve">Esimerkki 4.79</w:t>
      </w:r>
    </w:p>
    <w:p>
      <w:r>
        <w:t xml:space="preserve">Arvostelu_1: Hyvä palvelu, siisti ravintola, niin paljon sushia. Luulen, että se johtuu siitä, että tulimme juuri ennen kuin he valmistautuvat sulkemaan, mutta sushirullat eivät olleet kovin tiukasti rullattu. Riisi näytti olevan tavallista valkoista riisiä eikä sushi-riisiä. Poikaystäväni todella nautti rullistaan., Review_2: Kävin täällä kahdesti ja molemmat kerrat olivat loistavia.Söin merileväsalaattia ja useita annoksia sushia.Sushit olivat erittäin tuoreita ja maistuivat erinomaisilta. Palvelu oli ripeää ja oluet olivat halpoja. Palaan tänne varmasti tulevaisuudessa!, Review_3: Ensimmäisen kerran tullessani pyysin misokeittoa ja tarjoilija unohti täysin tilaukseni. Tarjoilijat ovat hyvin etäisiä ja huono asiakaspalvelu. He antoivat minulle ruokani ilman ruokailuvälineitä tai lautasliinoja. Eivät koskaan tarkistaneet minua nähdäkseen onko asiat korjattu. Review_4: Olen ollut siellä lounaalla 3 kertaa. En pidä sushista, mutta curry Chicken, mongolian beef ja katkaravut olivat hyviä. Palvelu oli hieman keskivertoa huonompaa, tunnelma oli ihan ok. Kunnon hinta-laatusuhde - ei ole käynyt siellä illallisella. Siitä huolimatta, kaikki mitä odottaa lounaalta, Review_5: Palvelu ei ehkä ole superhuomaavaista, mutta hinnat ovat loistavat, happy hour on mahtava, ja henkilökunta on ystävällistä, joskin hieman välinpitämätöntä. Ehdottomasti ei koskaan huono kokemus, ja olutvalikoimat ovat erittäin hienoja!, Review_6: Tämä on minun menoni Ahwatukeen aasialaiseen keittiöön. Palvelu on erittäin nopeaa ja ystävällistä ja ruoka on herkullista. Olut erikoisuutena on ostaa 1 ja saada toinen 1 dollarilla. Suosikkini on mongolialainen naudanliha loistava maku ja hieman lämpöä. Suosittelen lämpimästi Pacific Gardens., Review_7: Aioimme kokeilla sitä, mutta soitin kysyäkseni, onko heillä gluteenittomia vaihtoehtoja, ja he sanoivat, ettei meillä ole: (siksi he saavat yhden tähden / He olisivat voineet sanoa, että meillä on salaatteja tai oppia kehittymään ja heillä on muutamia vaihtoehtoja. Off to Picasso's tai Pomegranate cafe, jossa voimme löytää terveellistä ruokaa., Review_8: Amazing sushi, joka on edullinen ja hyvä palvelu, too! Ystävällinen henkilökunta ja happy hour tarjoukset kestävät koko päivän!!!! Ei sulkeudu keskellä päivää kuten jotkut sushiravintolat! Osta yksi saat yhden $.99 oluet koko päivän! Niin paljon hyvää sanottavaa tästä paikasta, suosittelen sitä!:)</w:t>
      </w:r>
    </w:p>
    <w:p>
      <w:r>
        <w:rPr>
          <w:b/>
        </w:rPr>
        <w:t xml:space="preserve">Tulos</w:t>
      </w:r>
    </w:p>
    <w:p>
      <w:r>
        <w:t xml:space="preserve">Tämä paikka voi olla osuma tai hukata ruoan johdonmukaisuuden ja hyvän palvelun suhteen, mutta hinnat ovat fantastiset, erityisesti happy hour -valikoimassa. Tunnelma on rento, olutvalikoimat ovat kunnossa, ja ruokaa on tarjolla runsaasti hintaan nähden. Yhtenä päivänä ruoka on kuitenkin erinomaista ja toisena ei. Sushi on yleensä tuoretta, mutta ei aina kovin tiukasti rullattu. Merileväsalaatti on loistava, mutta tällä ruokalistalla on hyvin vähän gluteenittomia vaihtoehtoja.... Palvelu jättää kuitenkin paljon toivomisen varaa.</w:t>
      </w:r>
    </w:p>
    <w:p>
      <w:r>
        <w:rPr>
          <w:b/>
        </w:rPr>
        <w:t xml:space="preserve">Tulos</w:t>
      </w:r>
    </w:p>
    <w:p>
      <w:r>
        <w:t xml:space="preserve">Uskomatonta ja edullista sushia. Sushit maistuivat erinomaisilta ja olivat erittäin tuoreita. Ruoka on erittäin herkullista ja palvelu on erittäin ystävällistä ja nopeaa. Hinnat ovat loistavat, happy hour on mahtava ja olutvalikoima on erittäin hieno.</w:t>
      </w:r>
    </w:p>
    <w:p>
      <w:r>
        <w:rPr>
          <w:b/>
        </w:rPr>
        <w:t xml:space="preserve">Tulos</w:t>
      </w:r>
    </w:p>
    <w:p>
      <w:r>
        <w:t xml:space="preserve">Pacific Gardensin palvelussa on toivomisen varaa, mutta ruoka on yleensä hyvää. Ainesosat eivät ole huippuluokkaa, mutta niiden hinta on kohtuullinen, ja sen vastapainoksi on paljon hyviä tarjouksia. Ei ole gluteenittomia vaihtoehtoja.</w:t>
      </w:r>
    </w:p>
    <w:p>
      <w:r>
        <w:rPr>
          <w:b/>
        </w:rPr>
        <w:t xml:space="preserve">Esimerkki 4.80</w:t>
      </w:r>
    </w:p>
    <w:p>
      <w:r>
        <w:t xml:space="preserve">Arvostelu_1: Epäkohtelias palvelu. Kun kysyin, miksi heidän toimitusalueensa oli niin pieni (asun 8 minuutin päässä), työntekijä sanoi: "Emme välitä". He luultavasti panostavat yhtä paljon siihen, mitä he kutsuvat ruoaksi. Vältäisin tätä paikkaa. Ei olisi yllättävää, jos työntekijät tekisivät ruualle ilkeitä asioita ennen sen tarjoilua., Review_2: Tilasin paahtopaistia tästä paikasta noin klo 12:15. Pyysin heitä odottamaan toimitusta klo 13:00 asti. Ajattelin, että kun pyydät odottamaan toimitusta, se tarkoittaa myös voileivän valmistuksen odottamista. Vain sipulit ja rapeat ranskalaiset pelastivat tämän voileivän., Review_3: Harmi - heillä oli erinomainen palvelu jne. yritys päätti, että he eivät enää toimita El Miragen ja Bell Roadin ulkopuolelle. He ovat menettäneet 30,00 dollaria viikossa muille yrityksille (kirjaimellisesti 2 askelta kuviteltujen rajojen ulkopuolella). Kun he menevät pois liiketoiminnasta, kilpailun vuoksi, ehkä he tunnustavat, että sinun pitäisi mukavuutta asiakkaille. Good riddance., Review_4: Jään koukkuun kalkkunan tomiin yhä enemmän ja enemmän joka kerta, kun otan yhden! Erittäin mukava asiakaspalvelu tässä paikassa, (ei voi sanoa samaa joistakin muista) ja aviomies ja 11-vuotias SSon rakastavat vito. Review_5: Aika kamala paikka subway, firehouse, blimpys, mr goodscents, cousins, Jersey mikes, safeway sub, melkein kaikki muut sub paikat ovat 100000 kertaa parempia, henkilökunta oli kamalaa, ruoka maistui kuin se olisi jäänyt viime viikolta ja tämä sub franchising on huonoin laaksossa., Review_6: Parhaat voileivät, joita olen syönyt pitkään aikaan! Ja he toimittavat - jos kuulut heidän pienelle toimitusalueelleen - 1 voileivän sinulle. Tämä on kätevää minulle, kun olen töissä ja nälkäinen! Rakastan leipää ja heidän majoneesia. YUM! Tilaan yleensä Beach Clubin. Review_7: Tilaamani ruoka oli ok, mutta asiakaspalvelu oli kamalaa. Nuori mies, joka otti tilaukseni vastaan, oli töykeä eikä hänellä ollut mitään persoonallisuutta. Hän ei tervehtinyt tai edes tervehtinyt minua. Nainen, joka teki voileipäni, sanoi hei ja oli ystävällisempi. Ruoka ei ollut parasta, mutta mitä voi odottaa pikaruokapaikalta!, Review_8: WOW!!!! Uskomatonta asiakaspalvelua täällä. Vaimoni teki suuren tilauksen ja kun tulin hakemaan sen, kaikki oli valmiina ja he jopa lastasivat sen autoon. Great Job Guys!!! Me tulemme takaisin</w:t>
      </w:r>
    </w:p>
    <w:p>
      <w:r>
        <w:rPr>
          <w:b/>
        </w:rPr>
        <w:t xml:space="preserve">Tulos</w:t>
      </w:r>
    </w:p>
    <w:p>
      <w:r>
        <w:t xml:space="preserve">Ruoan toimituspalvelu, joka kattaa melko pienen toimitusalueen. Henkilökunta ei yleensä ole kovin kohteliasta. Voileivän laatu on yleensä hyvä. Kaiken kaikkiaan ei suositella</w:t>
      </w:r>
    </w:p>
    <w:p>
      <w:r>
        <w:rPr>
          <w:b/>
        </w:rPr>
        <w:t xml:space="preserve">Tulos</w:t>
      </w:r>
    </w:p>
    <w:p>
      <w:r>
        <w:t xml:space="preserve">Voileivät jäävät yleensä parin alapuolelle. Tämä paikka tarjoaa sekä toimitus- että noutovaihtoehtoja, mutta toimitusalue on melko rajallinen. Ajoitus on kuitenkin huono noutopalvelussa, sillä on ilmeistä, että voileivät ovat seisoneet jo jonkin aikaa. Myös asiakaspalvelu on pettymys.</w:t>
      </w:r>
    </w:p>
    <w:p>
      <w:r>
        <w:rPr>
          <w:b/>
        </w:rPr>
        <w:t xml:space="preserve">Tulos</w:t>
      </w:r>
    </w:p>
    <w:p>
      <w:r>
        <w:t xml:space="preserve">Sub-kauppa ei tule voittamaan palkintoja lähiaikoina, mutta siellä on kohtuuhintaista ja kunnollista ruokaa. Henkilökunta ja asiakaspalvelu riippuvat kellonajasta. Heidän leipä-liha-suhteensa ei ole läheskään tasavertainen. Ruokalistan kohokohtia ovat ranskalaiset/ ranskalaiset ja kalkkunasub. Kaiken kaikkiaan paikka on siisti ja hyvin pidetty, mutta ei mitään ihmeellistä.</w:t>
      </w:r>
    </w:p>
    <w:p>
      <w:r>
        <w:rPr>
          <w:b/>
        </w:rPr>
        <w:t xml:space="preserve">Esimerkki 4.81</w:t>
      </w:r>
    </w:p>
    <w:p>
      <w:r>
        <w:t xml:space="preserve">Review_1: Tämä arvosana perustuu yksinomaan puhelinpalveluun, kun soitin juuri nyt tehdäkseni toimitustilauksen. Epäkohtelias voisi olla hieman vahva sode, mutta ei ole täysin epätarkka kuvaus. Kirjoitan lisää, kun saamme ruokamme. 45 - 50 minuuttia., Review_2: Tom kha on melko hyvä, panang curry oli myös ihan hyvä, mutta he kitsastelevat lihan kanssa ja heidän tempuransa on enemmänkin kalapuikkojen panerointia, ei todellakaan tempuraa. Se oli ihan ok. Luultavasti löytää toisen paikan syödä ensi kerralla., Review_3: Tilasin tom kha tänään ja valitsin toimituksen. Keitto tuli nopeammin kuin he olivat ilmoittaneet, mikä oli mukavaa, ja itse keitto oli herkullista ja annos riittää muutamaksi päiväksi! Mies, joka toimitti sen, oli myös erittäin ystävällinen. Tilaan ehdottomasti uudelleen! Kiitos papaya Thai!, Review_4: Tilasin toimituksen Eat24:n kautta tänä iltana. Sekalainen sovellus - suurin osa tuotteista liian kypsiä. Ruskehtavassa dippikastikkeessa oli paha maku. Ei aavistustakaan mitä se oli. Pad Woon Sen - mautonta eikä mitään tulisuutta. Kaiken kaikkiaan pettymys. Olin toivonut saavani saman kokemuksen kuin monet muut, jotka olivat antaneet hyviä arvosteluja toimituksesta. Voi hyvin., Review_5: Mahtava paikka! Soitimme paikalle ja kerroimme, että olemme menossa sinne ja olimme myöhässä ja he pitivät ravintolan auki, kunnes pääsimme paikalle. Todella mukavia ihmisiä ja loistava johto. Suosittelen vakavasti menemään. Rakastan heidän alkupalojaan!, Review_6: Tilasin noutoruokaa ja olin pettynyt huomatessani, että Broccoli Delightini sisälsi tuskin lainkaan parsakaalia. Enintään viisi palaa. Mikä pahempaa, Tom Yum -keitto maistui mausteisille tomaateille. Sitruunaruohoa ei tuntunut olevan lainkaan. Ei edes häivähdystä. Niin inhottavaa ja vastoin tilaustani., Review_7: Kana oli alikypsää. Curry oli melko hyvää, erittäin suuri annos.Paikka näyttää ränsistyneeltä ja näyttää siltä, että työntekijät asuvat siellä, näytti likaiselta, kuluneelta ja todella vanhalta.Epäilen, että emme koskaan söisi siellä ja koska to go-tilaus on alikypsennetty, emme tilaa Papayasta enää koskaan., Review_8: Tilasin Grubhubin kautta ollessani hiekkalentopalloturnauksessa. Ruoka oli loistavaa! Kuka olisi uskonut, että kurpitsasta voi tehdä hyvää currya! Sitten luin arvostelut täältä ja olin kuin uh oh. Ei siitä huolimatta, tämä kokemus ruoka oli loistava. Otin tähden pois vain siksi, että heillä kesti odotettua kauemmin.</w:t>
      </w:r>
    </w:p>
    <w:p>
      <w:r>
        <w:rPr>
          <w:b/>
        </w:rPr>
        <w:t xml:space="preserve">Tulos</w:t>
      </w:r>
    </w:p>
    <w:p>
      <w:r>
        <w:t xml:space="preserve">Henkilökunta on useimmiten ystävällistä ja antaa hyvää asiakaspalvelua. Ravintola näyttää kuitenkin ränsistyneeltä ja likaiselta. Ruoan laatu vaihtelee. Ruoka on joskus liian vähän tai liian kypsää. Ruoissa saattaa olla rajoitetusti pääraaka-aineita, kuten lihaa tai parsakaalia, mutta annokset ovat hyvin suuria. Keitot ja curryt ovat hyviä.</w:t>
      </w:r>
    </w:p>
    <w:p>
      <w:r>
        <w:rPr>
          <w:b/>
        </w:rPr>
        <w:t xml:space="preserve">Tulos</w:t>
      </w:r>
    </w:p>
    <w:p>
      <w:r>
        <w:t xml:space="preserve">Ruskehtavassa dippikastikkeessa on pahanmakuinen maku, ja useimmat tuotteet ovat ylikypsiä. Odotusaika oli odotettua pidempi. Paikka näytti ränsistyneeltä ja näyttää siltä, että työntekijätkin asuvat siellä, näytti todella vanhalta, kuluneelta ja likaiselta. Tom Yum keitossa oli mausteisen tomaatin maku. Luultavasti etsivät toisen paikan syödä toisen kerran.</w:t>
      </w:r>
    </w:p>
    <w:p>
      <w:r>
        <w:rPr>
          <w:b/>
        </w:rPr>
        <w:t xml:space="preserve">Tulos</w:t>
      </w:r>
    </w:p>
    <w:p>
      <w:r>
        <w:t xml:space="preserve">Monet tämän ravintolan asiakkaat ovat olleet pettyneitä sekä ruokaan että palveluun. Ruoat ovat yleensä puutteellisia joko maultaan, laadultaan tai eivät yksinkertaisesti vastaa odotuksia. Henkilökunta on saanut vaihtelevia arvioita asiakaspalvelusta. Vaikka he ovat osoittaneet joustavuutta asiakkaiden palvelemisessa, he voivat myös vaikuttaa puhelimessa töykeiltä.</w:t>
      </w:r>
    </w:p>
    <w:p>
      <w:r>
        <w:rPr>
          <w:b/>
        </w:rPr>
        <w:t xml:space="preserve">Esimerkki 4.82</w:t>
      </w:r>
    </w:p>
    <w:p>
      <w:r>
        <w:t xml:space="preserve">Arvostelu_1: Ostin koiralleni pienen herkun syntymäpäiväksi ja se rakasti sitä! Se oli maapähkinävoikeksi ja se oli helppo ja pehmeä syödä. Se ei myöskään ollut lainkaan kallis ja oli söpö käyttää sitä myös valokuvissa!, Review_2: Muutin juuri alueelle ja olen hyvin nirso pikkuiseni ja sen hoitajan suhteen. Onnellinen voidessani sanoa, että Courtney teki upeaa työtä ja Peanut oli onnellinen ja rento ensimmäisen hoitokäyntinsä aikana. Suosittelen lämpimästi Courtneyta ja Bogart'sia!, Review_3: Kävin täällä poimimassa rehellistä keittiötä, jonka yleensä ostan verkosta, mutta se loppui ja tarvitsin sitä heti. Molemmat kassanhoitajat olivat töykeitä, yrittivät hoputtaa minua ulos kaupasta eivätkä auttaneet lainkaan. Ette löydä minua täältä enää koskaan tuollaisen asiakaspalvelun jälkeen., Review_4: Toistaiseksi minulla on ollut vain positiivisia kokemuksia täältä. Loistava asiakaspalvelu, ystävällinen tervehdys, intohimoiset työntekijät, jotka ovat enemmän kuin halukkaita hankkimaan terveellistä herkkua turkikselle ja gluteenitonta ruokaa. Rakastan ruokien, välipalojen ja herkkujen valikoimaa, mutta takahuoneen hoitajat ovat parhaimmillaankin keskinkertaisia., Review_5: Mikä uskomaton valikoima lemmikkieläinten tavaroita hyvillä hinnoilla. Matkustamme Vegasiin 4-5 kertaa vuodessa ja varmistamme, että tämä on yksi pysähdyspaikoistamme, koska matkustamme aina koiramme kanssa. Parempi valikoima kuin missään lemmikkieläinkaupassa LA:ssa!, Review_6: Rakastan koiran pesua. Meidän pentumme on 130 kiloa rakkautta ja sen koon vuoksi en luota kenenkään muun kuin minun pesevän sitä. Tämä on loistava vaihtoehto sille, että voimme pestä jättimäisen koiran kotona ja saada puolet talosta märäksi prosessin aikana., Review_7: On niin mukavaa, että eläinkaupassa on työntekijöitä, jotka aidosti välittävät ja käyttävät aikaa auttaakseen sinua tekemään päätöksiä oikean ruoan ostamisesta lemmikillesi! Niin laaja valikoima laadukasta ruokaa kilpailukykyiseen hintaan. Suosittelen lämpimästi!!!, Review_8: Koirani rakastavat kaikkea, mitä ostan heille, erityisesti pizzaa! Porkkanakakku hänen syntymäpäivänään, näytti niin söpöltä ja tuoksui herkulliselta.... Olen ostanut cannolisia, donitsi keksejä, doggie o's ja kookospaloja ja aion jatkaa käyntiä! Suosittelen lämpimästi</w:t>
      </w:r>
    </w:p>
    <w:p>
      <w:r>
        <w:rPr>
          <w:b/>
        </w:rPr>
        <w:t xml:space="preserve">Tulos</w:t>
      </w:r>
    </w:p>
    <w:p>
      <w:r>
        <w:t xml:space="preserve">Tämä on vankka lemmikkieläinkauppa, jossa on hyvät hinnat ja mukava valikoima tuotteita, myös maukkaita herkkuja. Siellä on groomer ja itsekäyttöinen koiranpesu, jotka hoitavat homman hyvin myös isompien koirien kanssa. Työntekijät ovat ystävällisiä ja intohimoisia, vaikka kassatyöntekijät voivat olla hieman epäkohteliaita ja saada asiakkaan tuntemaan itsensä kiireiseksi. Kaiken kaikkiaan hyvä valikoima ruokaa, välipaloja ja herkkuja ja hyvä, joskin hieman epäjohdonmukainen henkilökunta.</w:t>
      </w:r>
    </w:p>
    <w:p>
      <w:r>
        <w:rPr>
          <w:b/>
        </w:rPr>
        <w:t xml:space="preserve">Tulos</w:t>
      </w:r>
    </w:p>
    <w:p>
      <w:r>
        <w:t xml:space="preserve">Tämä eläinkauppa on erikoistunut lemmikkieläinten herkkuihin ja ruokiin. Herkut ovat erittäin pidettyjä. Myymälässä on myös hoito-osasto. Turkinhoitajat ovat keskinkertaisia tai hyviä. Henkilökunta on ystävällistä, asiantuntevaa ja suhtautuu työhönsä intohimoisesti. Kaiken kaikkiaan tätä myymälää suositellaan herkkujen ja ruoan osalta, ja se on kokeilemisen arvoinen hoitolan osalta.</w:t>
      </w:r>
    </w:p>
    <w:p>
      <w:r>
        <w:rPr>
          <w:b/>
        </w:rPr>
        <w:t xml:space="preserve">Tulos</w:t>
      </w:r>
    </w:p>
    <w:p>
      <w:r>
        <w:t xml:space="preserve">Tämä lemmikkieläinkauppa tarjoaa henkevää asiakaspalvelua ja tukea. Tarjolla on monia herkkuja, joilla voi hemmotella koiria erityisesti syntymäpäivinä. Tämä lemmikkieläinkauppa tarjoaa myös grooming-palvelun, joka pesee kaikenkokoiset koirat. Kaikki on tarjolla edulliseen hintaan.</w:t>
      </w:r>
    </w:p>
    <w:p>
      <w:r>
        <w:rPr>
          <w:b/>
        </w:rPr>
        <w:t xml:space="preserve">Esimerkki 4.83</w:t>
      </w:r>
    </w:p>
    <w:p>
      <w:r>
        <w:t xml:space="preserve">Arvostelu_1: Aion pitää tämän lyhyenä ja yksinkertaisena. Kuusi olutta 15 dollarilla Stripillä. Onnea paremman tarjouksen löytämiseen. Lisäksi jukeboksi, joka soittaa hyviä vanhoja kappaleita ja klassista rockia. Se voi olla likainen, vanha ja savuinen, mutta Slots of Fun on mukava paikka rentoutua., Review_2: Kun astut sisään paikkaan, jossa jopa ilma tuntuu likaiselta, jokin on pielessä. Kaikki on elektronisia pelejä. Ei pöytiä, joissa oikeat ihmiset jakavat. Kävimme katsomassa paikan ja olimme vaihtelevasti pettyneitä. Ei kannata kävellä mistään., Review_3: Oli Valet @ CIRCUS CIRCUS... umm hyvin, ei paljon uusia koneita, voit def sanoa, että tämä on reikä seinässä kasino. Löydät hyviä tarjouksia alkoholista ja välipaloista / hot dogeista jne. jos se on sinun stee-lo., Review_4: Tämä paikka on todellinen kaatopaikka, mutta rakastan sitä! Kaikki Vegas-kokemukset eivät voi olla 1. luokan kokemuksia; joskus on oltava likainen ja likainen paikallisten asukkaiden ja joidenkin matalien rullien kanssa. Juomat ovat halpoja luulen, että saat 2 kannullista olutta 10 dollarilla (beer pong), Review_5: Mieheni ja minä teimme erityisen sivumatkan Circus Circusiin vain kokeillaksemme Slots A Funia. Ehkä tämä paikka on vain menettänyt viehätyksensä, mutta en löytänyt hot dog -kojua (luulen, että se on kadonnut) ja sisällä oli vain ylihinnoiteltu Subway. Ei mitään erikoista tässä paikassa, enkä menisi takaisin., Review_6: Jos etsit halpaa hot dogia, ilmeisesti he eivät enää myy niitä. Sisäänkäynnin lähellä on vain Nathan's-vaunu, joka tarjoaa kaksi pissant-hot dogia viidellä taalalla. Ei mitään syytä astua tähän paikkaan., Review_7: Hieno paikka, kävin täällä asuessani Vegasissa, Jersey Joe on Vegasin paras baarimikko ja yksi mukavimmista kavereista, joita olen koskaan tavannut. Yksi baarimikoista on mahtipontinen * * (Slade). Halpaa olutta ja hauskoja hetkiä, ei mitään verrattuna Wynniin, ja se on yhteydessä sirkukseen sirkukseen mutta lapset eivät saa tulla tänne!!!, Review_8: 1 tähti inhottavasta 99 sentin 1 / 2 punnan hot dogista joka on syömäkelvoton vaikka nälkäisenä. Mutta 5 tähteä siitä, että täällä on kolikkopeliautomaatteja ja videopokeri-automaatteja vuodelta 1983 ja niitä vanhoja pelejä, joissa kolikot ampuvat ulos ja yrittävät työntää muita kolikoita sinuun. Kaiken jälkeen se on keskiverto paikka, jos olet alueella käymässä.</w:t>
      </w:r>
    </w:p>
    <w:p>
      <w:r>
        <w:rPr>
          <w:b/>
        </w:rPr>
        <w:t xml:space="preserve">Tulos</w:t>
      </w:r>
    </w:p>
    <w:p>
      <w:r>
        <w:t xml:space="preserve">Tämä oli huippukasino vuosia sitten, mutta on mennyt jyrkästi alamäkeen. Se on nyt erittäin ylihinnoiteltu, mutta myös ruoan ja juomien laatu on laskenut. Se on hyvin vanha, vanhentunut, homeinen ja tuntuu yleisesti ottaen likaiselta. Se kaipaisi kunnon siivousta. Osa kolikkopeleistä on vanhentuneita, mutta silti hauskoja.</w:t>
      </w:r>
    </w:p>
    <w:p>
      <w:r>
        <w:rPr>
          <w:b/>
        </w:rPr>
        <w:t xml:space="preserve">Tulos</w:t>
      </w:r>
    </w:p>
    <w:p>
      <w:r>
        <w:t xml:space="preserve">Vain aikuisille tarkoitettu vanhentunut, likainen ja likainen kasino, joka on liitetty kuuluisaan Circus Circukseen. Kolikkopelit ovat edullisia, mutta ne ovat vanhoja ja jännittämättömiä Tämä oli ennen paikka, jossa sai maukkaita hot dogeja, mutta ne on korvattu halvoilla, ällöttävillä hot dogeilla.Ainoa positiivinen asia tässä paikassa on edullinen olut.</w:t>
      </w:r>
    </w:p>
    <w:p>
      <w:r>
        <w:rPr>
          <w:b/>
        </w:rPr>
        <w:t xml:space="preserve">Tulos</w:t>
      </w:r>
    </w:p>
    <w:p>
      <w:r>
        <w:t xml:space="preserve">Tämä on ehdottomasti enemmänkin pienen budjetin kasino, mutta siinä on omat hyvät ja huonot puolensa. Kaikki on sähköistä. Jakajia ei ole. Pelivalikoima on pieni, ja monet niistä ovat melko vanhentuneita. Baarimikot ovat yleensä loistavia, ja tämä on yksi halvimmista paikoista ostaa olut Stripillä. Täällä on myös fantastinen jukeboxi. Tunnelma on hauska, mutta ei yhtä tyylikäs kuin muissa lähistöllä sijaitsevissa paikoissa, ja lapset eivät ole sallittuja.</w:t>
      </w:r>
    </w:p>
    <w:p>
      <w:r>
        <w:rPr>
          <w:b/>
        </w:rPr>
        <w:t xml:space="preserve">Esimerkki 4.84</w:t>
      </w:r>
    </w:p>
    <w:p>
      <w:r>
        <w:t xml:space="preserve">Arvostelu_1: Todella pettynyt. Tilasin vain kanaa tikka lounaaksi postmatesin kautta. Kana oli kuivaa, minimaalinen kastike (joka oli luultavasti mauttomin tikka masala, jota olen koskaan syönyt) ja salaatissa ei ollut lainkaan kastiketta. Annan heille toisen mahdollisuuden, mutta todella pettynyt., Review_2: Ruoka räjäytti mieleni niin hyvä! Hinnat olivat loistavat ja samoin asiakaspalvelu. Sain aterian se oli valtava annos on illallinen tänä iltana, kiitos! Palvelu oli loistavaa, erittäin mukava henkilökunta! Sai ja suosittelen kana shawarmaa ja tikka masalaa! Molemmat fantastisia!, Review_3: Tuoretta ruokaa nam. Kävin Ramadanin aikana myöhäisillan buffetissa! Se on ohi klo 10z 16,99. Se on todella hyvä tapa kokeilla kaikkea, mitä heillä on tarjolla. Toivoisin, että heillä olisi enemmän vaihtoehtoja kasviksille, mutta muuten hyvää ruokaa, Review_4: Otan aina kanacurryn enkä voi lopettaa syömistä ennen kuin olen syönyt kaiken. Kävelen sieltä aina ulos aivan liian kylläisenä. Tänään päätin pitää sen kevyenä ja otin linssikeittoa ja tabboulehia. Se oli herkullista ja olen taas täynnä! Miten se tapahtui?, Review_5: Katso! Syö täällä ja koe loistava ruoka. Loistavaa ruokaa, ja likaisen halvat hinnat. Saamasi ruoan määrä tekee lähes mahdottomaksi syödä loppuun. Siellä työskentelevien ihmisten kanssa on mukava jutella, ja he osaavat tehdä ehdotuksia. Heillä on tori liitteenä. Toivon, että he tarjoaisivat ruoanlaittokursseja., Review_6: Rakastan tätä paikkaa. Se on meidän käyntikohteemme nopealle lounaalle töissä. Suosittelen lämpimästi melkein kaikkea. Kanahampurilainen on suosikkini, ja vältän syömästä sitä valtavaa määrää riisiä, joka tarjoillaan kuumassa baarissa olevien vaihtoehtojen kanssa., Review_7: Toinen mahtava ateria. Söin kufta kebab aterian, joka tuli valtavan riisipöydän ja 3 kebabin kanssa, jotka olivat yleviä. Ei rasvaisia ja täydellisesti kypsennettyjä. Söin myös valkosipuli-naanin, joka oli kuumaa ja se oli pommi! Menkää vain syömään, ette tule katumaan., Review_8: En edes asu Pittsburghissa, mutta aina kun olemme matkalla ja Pittsburgh on reitin varrella... teemme kahden tunnin kiertotien vain Salem's Grillin takia! Kanahampurilainen on paras, mitä olen koskaan syönyt. Lihacurry ja heidän pinaattinsa on myös pakko kokeilla! Toivomme, että joka osavaltiossa olisi tällaisia markkinoita!</w:t>
      </w:r>
    </w:p>
    <w:p>
      <w:r>
        <w:rPr>
          <w:b/>
        </w:rPr>
        <w:t xml:space="preserve">Tulos</w:t>
      </w:r>
    </w:p>
    <w:p>
      <w:r>
        <w:t xml:space="preserve">Tämä ravintola tarjoaa suuria annoksia herkullisia ja maukkaita ruokia edulliseen hintaan. Curryt ovat tärkein vetonaula, mutta tarjolla on tietenkin myös tikka masalaa, keittoja, kufta kebabia, naania jne. ja lisäksi on kuumaa baaria/buffettia. Palvelu pitää huolen siitä, että kokemus on ihana.</w:t>
      </w:r>
    </w:p>
    <w:p>
      <w:r>
        <w:rPr>
          <w:b/>
        </w:rPr>
        <w:t xml:space="preserve">Tulos</w:t>
      </w:r>
    </w:p>
    <w:p>
      <w:r>
        <w:t xml:space="preserve">Salem's Grill Pittsburghissa on vakiintunut ruokapaikka. Ruoan laatu on erinomaista, hinnat ovat loistavia ja kokonaisvaltainen kokemus on mahtava. Asiakaspalvelu on huippuluokkaa ja henkilökunta on mukavaa ja erittäin ystävällistä. Ruoan määrä on ylivoimainen ja sisällä on markkinat.</w:t>
      </w:r>
    </w:p>
    <w:p>
      <w:r>
        <w:rPr>
          <w:b/>
        </w:rPr>
        <w:t xml:space="preserve">Tulos</w:t>
      </w:r>
    </w:p>
    <w:p>
      <w:r>
        <w:t xml:space="preserve">Hyvää ruokaa, hieno kokemus, hyvät hinnat, jotka ovat sen arvoisia. Useimmat asiakkaat rakastavat ruokaa, mutta jotkut asiakkaat saattavat olla eri mieltä. Asiat menevät joskus huonosti, ja tyytymättömät asiakkaat ovat saattaneet todistaa tämän. Suurin osa asiakkaista rakastaa tätä, ja se on hieno asia.</w:t>
      </w:r>
    </w:p>
    <w:p>
      <w:r>
        <w:rPr>
          <w:b/>
        </w:rPr>
        <w:t xml:space="preserve">Esimerkki 4.85</w:t>
      </w:r>
    </w:p>
    <w:p>
      <w:r>
        <w:t xml:space="preserve">Review_1: Uusi suosikkini intialaisesta ruoasta Champaignissa. Sijainti keskustassa on täydellinen ja omistajat ovat panostaneet tilaan rakkautta ja huolenpitoa. Ruoat eivät ole tyypillisiä juoksevia reseptejä. Esimerkiksi Tikka Masalan kastikkeessa on savuinen maku, jota rakastan. Myös viinivalikoima on mukava. Kuka olisi arvannut, että viini sopii hyvin intialaiseen ruokaan?, Review_2: Rakastan Himalayanissa tarjottavia kermaisia curryjä, ja vaikka se saattaa olla (suhteellisen) kallis, käyn täällä mielelläni aina, kun etsin runsaita intialaisia aterioita. Otan aina klassisen voikanan, naanin ja Shahi paneerin. Olen suuri fani!, Review_3: Todella hyvää currykanaa. Nautin ateriastani, maistui melko aidolta, koska perheeni on Karibialta ja syö currya koko ajan. Poikaystäväni nauttii heidän voikanastaan. Kaikki maistuu hyvältä valkoisen riisin ja naan-leivän kanssa!, Review_4: Tulin tänne kahtena päivänä peräkkäin, koska tässä paikassa on hyvää ruokaa! Kummallakin kerralla tulin lounasaikaan ja rehellisesti sanottuna palvelu oli huippuluokkaa! Ystävällinen ja huomaavainen. Nautin riisipuffettisalaatista avokadolla, valkosipuli-naanista ja pistaasikana-annoksesta. D to the lish!, Review_5: Pidimme ruoasta täällä. Palvelu oli erittäin hyvää. Dosa on täysin aito! Ohut ja rapea ja täynnä curryperunoita. Palasimme toisen kerran viikon sisällä vain hakemaan lisää Dosaa! Himalajan lammascurry oli myös todella hyvää. Meistä tulee ehdottomasti kanta-asiakkaita., Review_6: Olen kaupungissa työmatkalla ja tämä on Hyattia vastapäätä. Ensinnäkin, he ovat tehneet upeaa työtä kiinteistön remontin kanssa! Seuraavaksi, ruoka oli herkullista. Otin Chicken Tikka Masalan ja söin jokaisen palan. En malta odottaa, että tulen takaisin useamman ihmisen kanssa, jotta voin nauttia tunnelmasta ja jakaa enemmän vaihtoehtoja!, Review_7: Ystäväni syntymäpäivä oli tänä iltana ja tämä oli paikka, jonka hän valitsi! Olin aina nähnyt sen ohimennen, mutta en ollut koskaan käynyt. Sallikaa minun kertoa teille - älkää epäröikö pysähtyä! Söin Chicken Tikka Masalan miedolla kastikkeella ja se oli uskomatonta! Ravintola oli siisti ja kutsuva ja asiakaspalvelu oli loistavaa! Tulen takaisin!, Review_8: Nautin todella illallisesta täällä! Heidän voikanansa ja Bhuna ghost olivat loistavia. Alkuruuat olivat melko hyviä paitsi pani puri puuttui makea chutney. Annokset olivat hieman pieniä ruoan hintaan nähden. Kaiken kaikkiaan hieno kokemus kuitenkin.</w:t>
      </w:r>
    </w:p>
    <w:p>
      <w:r>
        <w:rPr>
          <w:b/>
        </w:rPr>
        <w:t xml:space="preserve">Tulos</w:t>
      </w:r>
    </w:p>
    <w:p>
      <w:r>
        <w:t xml:space="preserve">Tämä on todella aito intialainen ravintola. Se on erittäin siisti ja tarjoaa rentouttavan ja viihtyisän ilmapiirin. Palvelu on täsmällistä, huomaavaista ja ystävällistä, mutta hinnat ovat hieman korkeat annoskokoon nähden. Tarjolla on erilaisia curryjä, ja Chicken Marsala, Classic Butter Chicken ja Shahi Paneer ovat poikkeuksellisia. Myös naan on erinomaista. Paikassa on myös viinivalikoima, joka sopii yllättävän hyvin ruokien kanssa.</w:t>
      </w:r>
    </w:p>
    <w:p>
      <w:r>
        <w:rPr>
          <w:b/>
        </w:rPr>
        <w:t xml:space="preserve">Tulos</w:t>
      </w:r>
    </w:p>
    <w:p>
      <w:r>
        <w:t xml:space="preserve">Ravintolan tila on sisältä hieno ilman hintoja. Kaikessa ruokalistalla on intialainen vivahde, mutta se on silti hyvin aitoa ja todella maukasta. Currykana ja riisipuffetti ovat ruokalistan tähtiä.  Siellä on erittäin suuri viinibaari, joka sopii ruokien kanssa yhteen. Myös palvelu on aina kohdallaan.</w:t>
      </w:r>
    </w:p>
    <w:p>
      <w:r>
        <w:rPr>
          <w:b/>
        </w:rPr>
        <w:t xml:space="preserve">Tulos</w:t>
      </w:r>
    </w:p>
    <w:p>
      <w:r>
        <w:t xml:space="preserve">Tämä intialainen ravintola on erittäin arvostettu. Ruoka on erinomaista; erityisesti Chicken Tikka Masala on erittäin suosittu. Tunnelma on myös erinomainen, ja siellä on ystävällistä ja tehokasta asiakaspalvelua sekä hiljattain uusittu sisustus. Ainoa varoitus on, että hinta on hieman korkea. Kaiken kaikkiaan tämä ravintola on erittäin suositeltava.</w:t>
      </w:r>
    </w:p>
    <w:p>
      <w:r>
        <w:rPr>
          <w:b/>
        </w:rPr>
        <w:t xml:space="preserve">Esimerkki 4.86</w:t>
      </w:r>
    </w:p>
    <w:p>
      <w:r>
        <w:t xml:space="preserve">Arvostelu_1: Sara on uskomaton. Hän on tehnyt kulmakarvojani yli kaksi vuotta ja hänen työnsä on PARASTA! En tiedä, miten hän tekee sen, mutta hän saa kulmakarvojeni kanssa aikaan taikaa! Menkää katsomaan häntä!!!!, Review_2: Erinomaista palvelua, ystävällinen henkilökunta ja erittäin siisti / rauhallinen ympäristö. En todellakaan anna kenenkään muun koskea kulmakarvoihini enää koskaan. Kokeillaan pian heidän kasvohoito- ja hennapalveluaan ja kerron teille kaikille, miten se sujuu, mutta minulla on tunne, että se on yhtä erinomaista. Kiitos Sara's Threadding upeasta työstä, Review_3: Hän on uskomaton. Löysin hänet Yelpistä ja en anna kenenkään muun enää koskaan koskea kulmakarvoihini ja aion seurata häntä minne tahansa hän meneekin!!!! Hänellä on upea uusi toimisto ja hän on erittäin ammattitaitoinen ja kohtelias ja mukautuva! Ja mikä parasta, hän tietää täydellisen muodon kulmakarvoilleni!!, Review_4: Kokeilin Saraa ensimmäistä kertaa tällä viikolla, hän oli mahtava! Super helppo varata aika. Hän antoi loistavan konsultaation, näki, että hän tiesi mitä teki ja otti aikaa. Hän jopa tarjoutui täyttämään kulmakarvat sen jälkeen, kun hän poisti meikin kierteitä varten. Tulen varmasti takaisin, Review_5: Olen käynyt Saran luona 3 vuotta ja rakastan hänen tarjoamiaan palveluja. Hän on rehellinen ammattilainen ja välittää siitä, miltä näytät. Hän on paras stylisti, jolla olen saanut kierteittää kulmakarvani.... Hänellä on nyt oma yritys ja olen hyvin ylpeä hänestä. Oli vaikeaa löytää hänet, mutta löysin hänet Yayyyy, Review_6: Olen käynyt Saran luona siitä lähtien, kun olin lukion ekaluokkalainen, ja nyt olen toisen vuoden opiskelija yliopistossa. En anna kenenkään muun kuin hänen koskea kulmakarvoihini. Hän teki äitini kulmakarvat (microblading) ja äitini rakastaa niitä! 10 / 10 suosittelen, Review_7: Olen käynyt Saralla jo VUOSIEN ajan ja olen aina 100% tyytyväinen!!! Hän on niin ystävällinen, ja hänen työpaikkansa on niin söpö ja viihtyisä. Suosittelen Saraa aina kaikille tutuilleni, kun he sanovat minulle, että kulmakarvani näyttävät hyvältä. Se on hänen ansiotaan!!, Review_8: Sara on aivan uskomaton! On vaikea löytää hyvää ihmistä, joka todella kuuntelee ja tekee laadukasta työtä! Hän tekee ihmeitä kulmakarvojen kanssa &amp; sain juuri hänen Henna-työnsä syntymäpäivänäni &amp; 2 viikkoa myöhemmin saan edelleen kohteliaisuuksia vasemmalle ja oikealle ihanasta työstäsi!!!! En koskaan anna kenenkään muun koskettaa ja langoittaa kulmakarvojani!</w:t>
      </w:r>
    </w:p>
    <w:p>
      <w:r>
        <w:rPr>
          <w:b/>
        </w:rPr>
        <w:t xml:space="preserve">Tulos</w:t>
      </w:r>
    </w:p>
    <w:p>
      <w:r>
        <w:t xml:space="preserve">Hän on ammattitaitoinen, hänen tilansa on siisti ja siellä on paljon pysäköintitilaa, ja lisäksi hänellä on söpö sisustus. Hänen hintansa ovat erittäin kohtuulliset, ja hän todella ymmärtää ihoa ja sen hoitoa vahausmaailmassa. Ajanvaraus on helppo tehdä, ja hän on erittäin lahjakas työssään!</w:t>
      </w:r>
    </w:p>
    <w:p>
      <w:r>
        <w:rPr>
          <w:b/>
        </w:rPr>
        <w:t xml:space="preserve">Tulos</w:t>
      </w:r>
    </w:p>
    <w:p>
      <w:r>
        <w:t xml:space="preserve">Saralla on yleinen suosio kulmakarvojen kierteittäjänä. Hän on asiantunteva, ystävällinen, antaa hyviä neuvoja ja tekee erinomaista työtä tarjoamissaan eri palveluissa. Hän on erityisen tunnettu hennatyöstään. Saraa suositellaan yli muiden alallaan ja paikkakunnallaan.</w:t>
      </w:r>
    </w:p>
    <w:p>
      <w:r>
        <w:rPr>
          <w:b/>
        </w:rPr>
        <w:t xml:space="preserve">Tulos</w:t>
      </w:r>
    </w:p>
    <w:p>
      <w:r>
        <w:t xml:space="preserve">Tämä palveluntarjoaja avasi hiljattain uuden yrityksen, ja se on tunnettu siitä, että se on vastaanottavainen ehdotuksille ja säilyttää työnsä korkean laadun. Tilat ovat siistit, järjestäytyneet ja rauhalliset. Tämä laitos tarjoaa palveluita, kuten microblading, kulmakarvojen kierteitys, ja muita sekalaisia tuotteita, kuten Henna erityistapahtumiin. Varaa aika ja saat ilmaisen konsultaation.</w:t>
      </w:r>
    </w:p>
    <w:p>
      <w:r>
        <w:rPr>
          <w:b/>
        </w:rPr>
        <w:t xml:space="preserve">Esimerkki 4.87</w:t>
      </w:r>
    </w:p>
    <w:p>
      <w:r>
        <w:t xml:space="preserve">Arvostelu_1: Tilasin Marion toimituksen ja olen käynyt ravintolassa aiemmin, ja molemmat olivat upeita kokemuksia. Ruoka toimitetaan nopeasti ja on niin kuumaa ja tuoretta. Heidän kanansa on täydellistä - niin mehukasta!!! Ja niin hyvin hinnoiteltu. Toimittaja on aina ystävällinen. Äläkä unohda ostaa heidän piri piri -kastikettaan, se on PARAS!, Review_2: Portugalilaisen kanan kultainen standardi. Jos haluat parasta, tule tänne. Se, miten paljon huomiota ja omistautumista nämä kaverit osoittavat varmistaakseen, että he tuottavat parasta tuotetta, erottaa heidät kaikista muista. Kuulin, että uusi toimipiste avataan pian keskustaan!, Review_3: Rakastamme käydä Mariosissa ostamassa nopeasti kanaa. Henkilökunta on erittäin ystävällistä, he lisäävät kanaan Piri piri -kastiketta ja paloittelevat sen sinulle. He lähettävät sen kotiin mukavan pienessä lämpöpussissa, joka pitää sen lämpimänä. Ole vain varovainen, koska kastike alkaa vuotaa ulos jonkin ajan kuluttua:), Review_4: Työskentelen sairaalassa ja ryhmämme tilaa usein tästä paikasta.... Kana on aina tuoretta.... Mehukas ja täydellisesti kypsennetty.... Soitamme aina ennen kuin haemme Cuz jono lounasaikaan voi olla todella pitkä ajoittain.... Perunat ovat myös todella maukkaita... Hyvä valinta myös ruokailuun..., Review_5: Erittäin nopea ja ystävällinen palvelu. Kana oli kosteaa ja piri piri tulinen kastike oli herkullista. Sai höyrytettyjä vihanneksia, jotka olivat hyviä. Seuraavalla kerralla kokeilen perunoita ja riisiä, kun voin taas syödä hiilareita. 10 dollaria puolikkaasta kana-ateriasta. Palaan usein!, Review_6: Kana on Mississaugan parasta. (Portugalin ulkopuolella Torontossa on parasta). Asiakaspalvelu ei ole heidän vahvuutensa. Olen seurannut Mario's BBQ:ta yli 15 vuotta, joten minulla on heikko kohta heitä kohtaan. Pidän enemmän heidän kanastaan kuin Brasasista., Review_7: Yksi maukkaimmista portugalilaisista kanoista sijaitsee Mississaugan sydämessä! Täydellinen illallisratkaisu aina, kun ei huvita laittaa ruokaa. Se mitä saat hintaan nähden on naurettavaa! Riisi, kana ja perunat sopivat niin hyvin yhteen.... Pakko pyytää piri piri -kastiketta, se tekee ateriasta paljon paremman!, Review_8: Hyvää ruokaa, mutta voi olla huti ja huti. Tänään kana oli todella kuivaa, riisi oli keittämätöntä ja, voi voi, tilauksen vastaanottanut nainen, jonka oletan olevan omistaja, tarjosi huonointa asiakaspalvelua ikinä. Jane sijainti on paljon parempi.</w:t>
      </w:r>
    </w:p>
    <w:p>
      <w:r>
        <w:rPr>
          <w:b/>
        </w:rPr>
        <w:t xml:space="preserve">Tulos</w:t>
      </w:r>
    </w:p>
    <w:p>
      <w:r>
        <w:t xml:space="preserve">Tämän ravintolan erikoisuus on portugalilainen kana. Se on mehevää, tuoretta ja herkullista. Kanaa suositellaan nautittavaksi Piri piri -kastikkeen kanssa. Hinta-laatusuhde on loistava, hintaan nähden voi odottaa paljon ruokaa. Vaikka henkilökunta on useimmiten ystävällistä, toisinaan Mario'sin asiakaspalvelu on puutteellista. Portugalilaista kanaa pidetään usein parhaana, jota voi löytää Portugalin ulkopuolelta.</w:t>
      </w:r>
    </w:p>
    <w:p>
      <w:r>
        <w:rPr>
          <w:b/>
        </w:rPr>
        <w:t xml:space="preserve">Tulos</w:t>
      </w:r>
    </w:p>
    <w:p>
      <w:r>
        <w:t xml:space="preserve">Mario's tarjoaa tuoretta ja nopeaa ruokaa, joka on erikoistunut portugalilaisiin kanaruokiin ja niihin liittyviin kastikkeisiin. Siellä arvostus on korkea, ja kaikki ruokalajit sopivat hyvin yhteen. To go -tilaukset tulevat lämpöpussissa, jotta ne pysyvät lämpiminä, ja valikoimat vaihtelevat perunoista höyrytettyihin vihanneksiin ja riisiin.</w:t>
      </w:r>
    </w:p>
    <w:p>
      <w:r>
        <w:rPr>
          <w:b/>
        </w:rPr>
        <w:t xml:space="preserve">Tulos</w:t>
      </w:r>
    </w:p>
    <w:p>
      <w:r>
        <w:t xml:space="preserve">Kana on täällä yleensä aina hyvin mehukasta ja hyvin kypsennettyä. Se tulee piri piri -kastikkeen kanssa, joka on erittäin maukasta. Riisi ja perunat ovat myös täynnä makua, ja ne sopivat hyvin kanan kanssa. Hinnoittelu on edullista ja toimitus on aina nopea. Nouto ja ruokailu ovat myös hyviä vaihtoehtoja.</w:t>
      </w:r>
    </w:p>
    <w:p>
      <w:r>
        <w:rPr>
          <w:b/>
        </w:rPr>
        <w:t xml:space="preserve">Esimerkki 4.88</w:t>
      </w:r>
    </w:p>
    <w:p>
      <w:r>
        <w:t xml:space="preserve">Arvostelu_1: Heidän tarjouksensa ovat loistavia! Olen lukenut, että jotkut ppl pyytävät lisäkastiketta, mutta minusta se oli tarpeeksi hyvää, ellei pidä kastikkeellisista pizzoista. Kaiken kaikkiaan todella hyvä hinta-laatusuhde ja pizzat olivat valmiita noudettavaksi 15 minuutissa. Mukavat kaverit, jotka työskentelevät siellä myös..., Review_2: Meillä oli bellisima ja iso pepperoni pizza. Nautin kesäkurpitsasta pizzassa, mutta tomaatit tekivät pizzasta hieman vetisen ja juusto oli hieman kumimaista. Muuten pidin siitä, että kuori ei ollut liian paksu eikä liian ohut. Pippuripizza oli parempi. He toimittivat hotellillemme ja heillä oli helppo nettitilaus., Review_3: rakastan heidän pizzaansa! Olen syönyt vain perus pekonipizzaa ja se oli niin herkullista. He ovat aina niin ystävällisiä, ja he tietävät tarkalleen, keitä olemme, kun pyydämme kanaa ja pekonia. haha Heidän hintansa ovat myös todella kohtuullisia., Review_4: Tämä paikka on loistava. Valitsimme sen periaatteessa satunnaisesti Yelpistä ja he toimittivat suoraan hotellihuoneeseemme. Prosessi oli mukava ja helppo ja pizza oli mahtavaa!!!! Kaksi isoa pizzaa oli erittäin kohtuuhintaisia ja riitti 6-henkiselle perheelle. Tilaan heiltä varmasti uudelleen, kun olen seuraavan kerran Vegasissa!!!, Review_5: hirveä palvelu koskaan. jos voisin id laittaa nolla tähteä hirveä palvelu tilasi pepperoni pizza ja lähetti minulle juusto pizza ja kertoi minulle, että he voivat lähettää minulle videon he tekevät minun pizza oikein, kun selvästi sen väärin minkäänlaista asiakaspalvelua ollenkaan myös kutsui meitä retards. älä mene tänne hirveä paikka hirveä customer sevice, Review_6: VASTUUVAPAUTUSLAUSEKKEET: En syönyt täällä. Minusta oli ongelma, että tiesin olevani pizzeriassa vain siitä, että seinällä oli pizzalaatikoita. Täällä ei edes tuoksunut pizzalle. Se oli hämmentävää., Review_7: Meh... pizzataikina ihan ok, yök kastike, hyvät täytteet ja juustot. Lisää sipulia kun tilasin 'lisää sipulia 1 dollarilla'. Lisää täytteitä varsinaiseen pizzaan olisi hyvä. Heillä on kuitenkin sitä 'hyvää ranchia'! En tilaisi täältä uudestaan, koska mielestäni on paljon parempia vaihtoehtoja., Review_8: Loistava paikka syödä! Asiakaspalvelu oli erinomaista. Teki. Myöhään illalla tilauksen, se saapui annetussa ajassa. Ruoka oli kuumaa &amp; tilauksen mukaista. Chicken Philly, chicken fingers, double bacon cheese burger &amp; cheese pizza oli SUURI! Suosittelen ehdottomasti tätä paikkaa.</w:t>
      </w:r>
    </w:p>
    <w:p>
      <w:r>
        <w:rPr>
          <w:b/>
        </w:rPr>
        <w:t xml:space="preserve">Tulos</w:t>
      </w:r>
    </w:p>
    <w:p>
      <w:r>
        <w:t xml:space="preserve">Tämä on hieno paikka. Prosessi oli helppo, mukava ja pizza oli mahtavaa. Heidän carry-out tarjoukset ovat siistejä.  Ruoka on tilattua ja kuumaa. Asiakaspalvelu oli täydellistä. Heidän hintansa ovat erittäin kohtuulliset. Kaiken kaikkiaan todella hyvä hinta-laatusuhde ja heidän toimituksensa on erittäin nopea.</w:t>
      </w:r>
    </w:p>
    <w:p>
      <w:r>
        <w:rPr>
          <w:b/>
        </w:rPr>
        <w:t xml:space="preserve">Tulos</w:t>
      </w:r>
    </w:p>
    <w:p>
      <w:r>
        <w:t xml:space="preserve">Pizzan voi tilata noudettavaksi tai toimitettavaksi, ja se on toisinaan virheellinen.  Joskus tilattu pizza ei ole sama kuin toimitettu pizza.  Päällysteiden ja kuorien yleinen maku on hieman keskimääräistä huonompi, mutta henkilökunta on yleensä ystävällistä.</w:t>
      </w:r>
    </w:p>
    <w:p>
      <w:r>
        <w:rPr>
          <w:b/>
        </w:rPr>
        <w:t xml:space="preserve">Tulos</w:t>
      </w:r>
    </w:p>
    <w:p>
      <w:r>
        <w:t xml:space="preserve">Tämä pizzeria on kaiken kaikkiaan aika hyvä. Itse pizza on hyvää, ei mahtavaa, mutta yleisesti ottaen hyvää. Palvelu on yleensä erittäin hyvää. He toimittavat hotellille, ja pizza on nopeasti noudettavissa. Hinta on melko kohtuullinen. Sitä suositellaan kohtuullisen hyvänä, kohtuuhintaisena pizzapaikkana.</w:t>
      </w:r>
    </w:p>
    <w:p>
      <w:r>
        <w:rPr>
          <w:b/>
        </w:rPr>
        <w:t xml:space="preserve">Esimerkki 4.89</w:t>
      </w:r>
    </w:p>
    <w:p>
      <w:r>
        <w:t xml:space="preserve">Arvostelu_1: Tulin tänne korjauttamaan IPAD4:n haljennutta näyttöä, ja he tekivät loistavaa työtä todella edulliseen hintaan. Ehdottomasti kokeilemisen arvoinen, jos sinulla on tarve korjata tabletti tai puhelin. Päivitän, jos ongelmia ilmenee, mutta heillä on 30 päivän takuu., Review_2: Kävin hiljattain Mobile Squaren luona vaihtamassa iPhone 6:n akun. Henkilökunta oli ammattitaitoista, asiantuntevaa ja hoiti homman 20 minuutissa! Puhelimeni on toiminut loistavasti. Heidän tarjoamansa 30 päivän takuun ja naurettavan hyvien hintojensa ansiosta en voi suositella tätä paikkaa tarpeeksi., Review_3: iPhone 6 kastui lenkillä, virtapainike ei toiminut, äänenvoimakkuus- ja kotipainike eivät toimineet ja puhelin yritti jatkuvasti sammua. 30 dollaria ja 1 tunti myöhemmin lähetän tämän iloisesti puhelimestani!, Review_4: Nämä tyypit ovat suurimpia huijareita, joita ihminen tuntee. He korjasivat näytöni jälkiasennetulla osalla väittäen, että se oli alkuperäinen osa. Näytöni resoluutio oli vääristynyt tämän vuoksi. 3 viikon jälkeen kosketusnäyttöni ei ole häiriintynyt. älä mene heille. HE HALUAVAT VAIN RAHASI!!! Review_5: Nämä kaverit olivat todella nopeita ja ammattitaitoisia! Ystävä suositteli heitä. Sain Samsung puhelimeni korjattua 30 minuutissa ja hinta oli hyvä ja palvelu oli huomaavaista. He heittivät myös kotelon ja suojan. Nyt puhelimeni tuntuu hyvältä! Suosittelen ehdottomasti ja tulen varmasti takaisin!, Review_6: Epäluotettava valehtelija. Ei noudata sovittua hintaa. Soitin heille kahdesti vahvisti hinnan lasinäytön vaihtamiseksi. Tultuani sisään, hinta muutettiin minulta. Varokaa. Älä asioi., Review_7: Awesome super fast super inexpensive service. Olin todella vaikuttunut. Todella ammattitaitoiset ja mukavat ihmiset. Murskasin iPhone 7:n näytön palasiksi ja se tuli 75 dollaria 5 dollarin yelp-alennuksen jälkeen. Maksaa käteisellä niin ei tarvitse maksaa veroa. 30 päivän takuu kaikkiin näytön vasteongelmiin. Kiitos kaverit!!!, Review_8: Vein iPadini vaihtamaan sen, mitä luulin olevan tyhjä akku. Mutta he testasivat sen ensin varmistaakseen, että se toimii kunnolla, myymättä minulle jotain, mitä en tarvitse. Erittäin ammattitaitoisia. Olen käyttänyt heitä aiemmin myös vaihtamaan iPadin halkeillutta näyttöä, ja he tekivät hyvää työtä.</w:t>
      </w:r>
    </w:p>
    <w:p>
      <w:r>
        <w:rPr>
          <w:b/>
        </w:rPr>
        <w:t xml:space="preserve">Tulos</w:t>
      </w:r>
    </w:p>
    <w:p>
      <w:r>
        <w:t xml:space="preserve">Loistava asiakaspalvelu, vastaa asiakkaiden tarpeisiin hyvin nopeasti ja tekee erittäin perusteellista ja kiehtovaa työtä. Joillakin asiakkailla saattaa olla valituksia, koska 100-prosenttinen täydellisyys ei ole mahdollista, mutta kaiken kaikkiaan he toimivat ammattimaisesti ja heillä on yksi halvimmista saatavilla olevista hinnoista.</w:t>
      </w:r>
    </w:p>
    <w:p>
      <w:r>
        <w:rPr>
          <w:b/>
        </w:rPr>
        <w:t xml:space="preserve">Tulos</w:t>
      </w:r>
    </w:p>
    <w:p>
      <w:r>
        <w:t xml:space="preserve">Puhelinten korjauspalvelu on yleensä ammattitaitoinen ja asiakaspalvelu on hyvää. Muutaman kerran Mobile square on kompastellut aiemmin, mutta kaiken kaikkiaan heidän palvelunsa ovat hyviä asiakkaalle ja kohtuuhintaisia.</w:t>
      </w:r>
    </w:p>
    <w:p>
      <w:r>
        <w:rPr>
          <w:b/>
        </w:rPr>
        <w:t xml:space="preserve">Tulos</w:t>
      </w:r>
    </w:p>
    <w:p>
      <w:r>
        <w:t xml:space="preserve">Henkilökunta oli ammattitaitoista, asiantuntevaa ja hoiti työn mahdollisimman nopeasti. Puhelimet on korjattu 30 minuutissa, hinnat ovat hyvät ja palvelu oli huomaavaista. Ystävä suositteli heitä.</w:t>
      </w:r>
    </w:p>
    <w:p>
      <w:r>
        <w:rPr>
          <w:b/>
        </w:rPr>
        <w:t xml:space="preserve">Esimerkki 4.90</w:t>
      </w:r>
    </w:p>
    <w:p>
      <w:r>
        <w:t xml:space="preserve">Review_1: Palvelu ovella oli huonoa. Kuka ikinä ovityttö onkaan.... hankkikaa uusi. Hän on kuin Ferris Bullerin opettaja. Palvelija oli asiallinen Angel oli hänen nimensä. Yli ja yli. Ruoka ei ollut hintansa arvoista varmasti., Review_2: Olen ollut täällä 20 kertaa ja henkilökunta suurempi, tarjoilijat, baarimikot, johtajat ovat olleet erinomaisia kiireinen hidas aina sama hyvä palvelu. On ollut tilauksia ei tehty minun pyynnöstä ja heti korjattu, johtajat aina tulevat kysymään, miten kaikki on. Ruoka on erinomaista, Review_3: Se on Olive Garden ja se on Surprisessa, joten se on aina kiireinen. Olen aina saanut kunnon palvelua ja hyvänmakuista ruokaa. Jos minulla on valinnanvaraa, valitsen aina vähemmän ketjuihin kuuluvan paikan, mutta ei tämäkään ole huono paikka, Review_4: Syön tällä hetkellä Olive Gardenissa ja voin rehellisesti sanoa, että tarjoilijamme Trevor on ihana! Hän on pitänyt huolen siitä, että juomamme ovat täynnä ja että kaikki maistuu hyvältä! Ehdottomasti tulen takaisin hänen takiaan! Keep up the great work Trevor!!!!, Review_5: Tämä paikka on kiireinen. Olin tyytyväinen nopeaan palveluun ja hyvään ruokaan. Olen käynyt muissa paikoissa aiemmin 75th McDowell ja Estrella parkway ja McDowell ja tämä paikka on ylivoimaisesti ystävällisin. Seuraavan kerran, kun haluan keittoa ja salaattia ilman ghetto- tai kylmäkohtelua, pysähdyn ehdottomasti tässä paikassa., Review_6: Isäntä, tarjoilijamme ja ruoka olivat kaikki loistavia! Vaikka he istuttivat meidät takaosaan, jossa oli epämiellyttävä haju, käyn täällä yleensä eikä minulla ole koskaan ollut tätä ongelmaa, joten tulen uudelleen, mutta kyllä, kokonaisvaltainen kokemukseni oli hyvä ja rakastan keittoja, salaatteja ja fettuccinea!, Review_7: Minä, kuten varmasti kaikki muutkin amerikkalaiset, rakastan Olive Gardenia. En ole kokenut mitään erilaista tässä paikassa verrattuna toiseen paitsi odotusaikoja. Odotusajat ovat lähes aina vähintään 45 minuuttia, eikä se ole minulle sen arvoista., Review_8: Menimme aikaisin torstai-iltana. Neljän hengen seurueemme sai paikan heti. Palvelu oli nopeaa ja pidimme kaikki merkinnöistä. Kaikki maistui hyvältä, kuumaa, hyvät annokset. Viini oli hyvää. Tulen palaamaan, se on kelpo vaihtoehto Carrabasille.</w:t>
      </w:r>
    </w:p>
    <w:p>
      <w:r>
        <w:rPr>
          <w:b/>
        </w:rPr>
        <w:t xml:space="preserve">Tulos</w:t>
      </w:r>
    </w:p>
    <w:p>
      <w:r>
        <w:t xml:space="preserve">Tämä Olive Garden on aina kiireinen sijaintinsa vuoksi, mutta siitä huolimatta henkilökunta on ihanaa ja ystävällistä. Odota pitkiä odotusaikoja, kun se on hyvin täynnä. Tässä paikassa on loistavia keittoja ja salaatteja, ja myös viinit ovat erinomaisia. Ruoka tulee tuoreena, kuumana ja suurina annoksina.</w:t>
      </w:r>
    </w:p>
    <w:p>
      <w:r>
        <w:rPr>
          <w:b/>
        </w:rPr>
        <w:t xml:space="preserve">Tulos</w:t>
      </w:r>
    </w:p>
    <w:p>
      <w:r>
        <w:t xml:space="preserve">Palvelu on nopeaa ja annokset ovat hyvin mitoitettuja. Asiakaspalvelu on korkeatasoista, ja isäntä, tarjoilijat, baarimikot ja johtajat korjaavat ongelmat nopeasti. Tilaukset korjataan tarvittaessa nopeasti asiakkaan mieleisiksi. Istumajärjestys voi joskus kestää jonkin aikaa illasta riippuen. Joidenkin tuotteiden arvo voi olla alhainen, mutta maku on yleensä korkea.</w:t>
      </w:r>
    </w:p>
    <w:p>
      <w:r>
        <w:rPr>
          <w:b/>
        </w:rPr>
        <w:t xml:space="preserve">Tulos</w:t>
      </w:r>
    </w:p>
    <w:p>
      <w:r>
        <w:t xml:space="preserve">Tämä Olive Gardenin toimipiste on sijaintinsa vuoksi yleensä hyvin ruuhkainen, mikä aiheuttaa pidempiä odotusaikoja. Ruoka maistuu hyvältä ja on lähes yhtä hyvää kuin muissa (Olive Gardenin) toimipisteissä, mutta henkilökunta on ystävällisempää ja vaikuttavampaa. Kaiken kaikkiaan hyvä paikka aterialle, jos ei ole liian kiire.</w:t>
      </w:r>
    </w:p>
    <w:p>
      <w:r>
        <w:rPr>
          <w:b/>
        </w:rPr>
        <w:t xml:space="preserve">Esimerkki 4.91</w:t>
      </w:r>
    </w:p>
    <w:p>
      <w:r>
        <w:t xml:space="preserve">Arvostelu_1: Rakastan tätä naapuruston pizzeriaa. Pizza on hiivainen ja kupliva kuorrutettu; taitettava. Hämmästyttävän hyviä ja tuoreita aineksia mauttoman juustoisen taivaanpalan päällä. Se on aivan kodin vieressä ja voisin syödä täällä kerran viikossa - helposti., Review_2: Sain kokeilla Raffaele 14 tuuman erikoista. Piirakassa on 7 täytettä. Paistettiin täydelliseksi maukkaalla marinarakastikkeella, joka auttoi korostamaan rapean kuoren makukontrastia. Minulla oli lisukkeena ranchia dippausta varten. Nyt odotan innolla, että pääsen kokeilemaan Raffaele's Siciliania seuraavalla vierailullani. Siihen asti, CHEERS!!!, Review_3: Sicilian Sub täällä on kuolemaisillaan. Se tehdään tuoreena heti tilauksen yhteydessä. Taikina on hieman rapeaa ja pehmeää, kun siihen pureutuu, etkä halua sen loppuvan! Asun Surprisessa ja ajan silti tänne saadakseni tämän sämpylän!, Review_4: Suuri piilotettu helmi. Voit tilata pizzaa viipaleen kerrallaan. Aina tuoretta, omistaja teki tuoreen piirakan, kun tilasin 6 viipaletta, jotta se olisi tuoretta. Heillä on myös loistavia lihapullasämpylöitä ja Phoenixin parhaita mozzarellatikkuja., Review_5: Kasvoin Rafaelle's Pizzan parissa. Yksi kahdesta paikasta, josta perheeni tilasi. Molemmat paikat ovat edelleen toiminnassa! Pizzat ovat loistavia ja lounasannokset ovat myös reilua tavaraa! Edelleen tasaisen hyvä 30 vuoden jälkeen!, Review_6: Rakastan todella sisilialaista pizzaa täällä. Tämä pizza sopii täydellisesti 5-6 hengelle. newyorkilaistyylinen pizza on myös erittäin hyvää. Sitä ei voi voittaa Phoenixissa. Tämä pizza muistuttaa minua idässä asumisesta. Minulla ei ole kuvaa. Söin kaiken., Review_7: Laakson paras pizzeria sattuu olemaan ensimmäinen pizzeria, jossa vaimoni ja minä kävimme, kun muutimme tänne lähes 11 vuotta sitten. Pizza on suoraviivaista ja herkullista, siivet ovat salakavalasti hyviä ja henkilökunta on mahtavaa. Jos olet alueella, pysähdy siellä - et tule katumaan!, Review_8: Soooooo hyvä... kaverit siellä ystävällisiä kuin kuka tahansa ja ruoka on mahtavaa... tämä on sellainen paikka, jonka kuvittelen vievän Brooklynin kulman... hieman hämärä, mutta se piirakka on uskomatonta!!!!. Oikein hyviä tyyppejä... tulen takaisin!!!!</w:t>
      </w:r>
    </w:p>
    <w:p>
      <w:r>
        <w:rPr>
          <w:b/>
        </w:rPr>
        <w:t xml:space="preserve">Tulos</w:t>
      </w:r>
    </w:p>
    <w:p>
      <w:r>
        <w:t xml:space="preserve">Ylivoimaisesti piilotettu helmi, jossa on paras pizza ja aito NYC:n maku ja tunnelma. Rento ilmapiiri, joka on viihtyisä olematta mahtaileva. Pizzan ja raaka-aineiden laatu on aina huippuluokkaa! Heillä on laaja ruokalista, jossa on useita alkupaloja ja tilauksia, jotka eivät tuota pettymystä.</w:t>
      </w:r>
    </w:p>
    <w:p>
      <w:r>
        <w:rPr>
          <w:b/>
        </w:rPr>
        <w:t xml:space="preserve">Tulos</w:t>
      </w:r>
    </w:p>
    <w:p>
      <w:r>
        <w:t xml:space="preserve">Tämä pizzaravintola on toiminut jo vuosikymmeniä, ja sitä suositellaan edelleen yhtä hyvin kuin aina ennenkin. Pizzasta se tunnetaan parhaiten, mutta myös tilaukset ja kaikki muu, mitä siellä tarjoillaan, ovat erittäin arvostettuja, Henkilökunta on ystävällistä ja tekee hyvää työtä.</w:t>
      </w:r>
    </w:p>
    <w:p>
      <w:r>
        <w:rPr>
          <w:b/>
        </w:rPr>
        <w:t xml:space="preserve">Tulos</w:t>
      </w:r>
    </w:p>
    <w:p>
      <w:r>
        <w:t xml:space="preserve">Phoenixin paras pizzapaikka.Pizzat ovat täydellisiä, rapea kuori, herkullinen kastike ja paljon juustoa. Pizzaa myydään joko kokonaisena piirakkana tai viipaleina. Myös siivet, mozzarellatikut ja subit ovat ruokalistalla yhtä maukkaita kuin pizza. Ystävällinen henkilökunta tämä huippuluokan naapuruston pizzeria.</w:t>
      </w:r>
    </w:p>
    <w:p>
      <w:r>
        <w:rPr>
          <w:b/>
        </w:rPr>
        <w:t xml:space="preserve">Esimerkki 4.92</w:t>
      </w:r>
    </w:p>
    <w:p>
      <w:r>
        <w:t xml:space="preserve">Arvostelu_1: Tunnelma on erinomainen - erityisesti CU:ssa. Henkilökunta oli kaikki erittäin ystävällistä ja huomaavaista. Kunnia heille! Ruoka oli hieman keskivertoa parempaa, mutta ei mitään järisyttävää. Hyvä paikka mennä perheen tai ystävien kanssa. heillä on juustokastike, joka on hieman mausteinen mutta maukas!, Review_2: Loistava sijainti ja tunnelma. Autenttista ja meksikolais-amerikkalaista ruokaa, joka tarjoiltiin runsaina annoksina ja HERKULLISENA! Guadalajara burrito oli yksinkertainen ja NIIN maukas. Hubs söi Molcalambres ja sijoittui ne lähelle hänen fajita-listansa kärkeä. Ei mitään hössötystä; ei yritetä olla trendikäs ja trendikäs kuten Maize. Tulen takaisin aina kun olen kaupungissa., Review_3: Rakastan tätä paikkaa! Tarjoilijat ovat loistavia ja ystävällisiä, he ovat erittäin nopeita, mutta antavat myös mahdollisuuden rentoutua eikä tunne kiirettä. Käyn täällä kesällä ystävien kanssa ja istumme terassilla (upeat ulkoistuimet) ja juomme margaritoja ja nautimme ilmaisista tuoreista sipseistä ja salsasta. Myös hyvä ruoka!, Review_4: Ruoan tuominen kesti kauan, poikani tilasi kana quesadillan, joka oli hyvin märkä ja mauton, muu ruoka oli syötävää, mutta kaukana hyvästä, paikka oli ok, se on kaukana parhaasta, mutta jos olet nälkäinen ja epätoivoinen voit varmasti mennä syömään sinne., Review_5: Hyvää ruokaa hyvään hintaan, ravintolasta on tullut loistava lounaspaikka. Ruoka on perus amerikkalais-meksikolaista yhdistelmää (esim. burrito, enchilada, tamale) ja palvelu on erittäin nopeaa. Rehellisesti sanottuna en ole käynyt missään istumaravintolassa, jossa palvelu olisi ollut yhtä nopeaa lounasruuhkan aikana., Review_6: Ruoka on kunnollista, mutta syy, miksi kirjoitan tämän arvostelun, on heidän terveellinen margaritansa. Se on uskomaton, enkä edes yleensä ole margarita-fani! Mieheni tilasi tavallisen margaritan ja olimme molemmat samaa mieltä siitä, että terveellinen oli paljon parempi kuin tavallinen margarita. Kokeile sitä!, Review_7: Ensimmäisellä kerralla kun kävin täällä, tilasin tacosalaatin naudanlihalla, ja naudanliha oli vaaleanpunaista. Ei ruskeaa ulkoa ja vaaleanpunaista sisältä, vaaleanpunaista vaaleanpunaista vaaleanpunaista. Toisella kerralla otimme ystäväni kanssa saman burrito-yhdistelmälautasen, ja molemmat meistä sairastuivat seuraavana päivänä., Review_8: Kävimme täällä ryhmän kanssa juomassa margaritoja ja syömässä sipsejä ja salsaa. Ihana palvelu ja ystävällinen henkilökunta. Tilasin grande vadelmamargaritan ja se oli mukavan vahva. Sipsit olivat kuumia ja herkullisia ja salsa oli hyvää (toivoisin sen olevan mausteisempaa, mutta se on henkilökohtainen mieltymys).</w:t>
      </w:r>
    </w:p>
    <w:p>
      <w:r>
        <w:rPr>
          <w:b/>
        </w:rPr>
        <w:t xml:space="preserve">Tulos</w:t>
      </w:r>
    </w:p>
    <w:p>
      <w:r>
        <w:t xml:space="preserve">Tämä amerikkalais-meksikolainen ravintola tarjoilee hyvää maukasta hyvää. Laatu voi vaihdella, mutta yleisesti ottaen ruoat ovat miellyttäviä. Ravintolassa on hyvä tunnelma ja henkilökunta on ystävällistä. Palvelu on myös nopeaa, joten ruokailukokemus on loistava. Ruoka on hyvin harvoin alikypsää tai ala-arvoista.</w:t>
      </w:r>
    </w:p>
    <w:p>
      <w:r>
        <w:rPr>
          <w:b/>
        </w:rPr>
        <w:t xml:space="preserve">Tulos</w:t>
      </w:r>
    </w:p>
    <w:p>
      <w:r>
        <w:t xml:space="preserve">Tämä meksikolainen ravintola on loistava paikka saada margarita ranskalaisten ja salsan kera. Heidän margaritansa ovat erittäin hyvin tehtyjä, ja myös sipsit ja salsa ovat hyviä. Palvelu on myös melko hyvää, ystävällistä ja tehokasta. Muu ruoka on kuitenkin korkeintaan keskinkertaista. Tätä ravintolaa suositellaan lähinnä drinkkien nauttimiseen ystävien kanssa.</w:t>
      </w:r>
    </w:p>
    <w:p>
      <w:r>
        <w:rPr>
          <w:b/>
        </w:rPr>
        <w:t xml:space="preserve">Tulos</w:t>
      </w:r>
    </w:p>
    <w:p>
      <w:r>
        <w:t xml:space="preserve">Kunnollinen paikka meksikolaisille ruokalajeille, jossa on terassi ulkona rentoutumiseen. Ruoan laatu on keskinkertainen, hyvä tunnelma ja sijainti, ystävällinen ja kohtelias henkilökunta ja nopea palvelu. Hieman suositeltava paikka.</w:t>
      </w:r>
    </w:p>
    <w:p>
      <w:r>
        <w:rPr>
          <w:b/>
        </w:rPr>
        <w:t xml:space="preserve">Esimerkki 4.93</w:t>
      </w:r>
    </w:p>
    <w:p>
      <w:r>
        <w:t xml:space="preserve">Arvostelu_1: Olen syönyt paljon parempaa dimsumia. Palvelu oli melko huonoa - tarjoilija tuli jatkuvasti kysymään, oliko syömisemme loppunut klo 21:30 alkaen, kun ravintola sulkeutuu klo 22:00. En menisi takaisin., Review_2: Minulla ei ole paljon hyvää sanottavaa tästä paikasta, paitsi että ruoka on hyvää, mutta palvelu on puutteellista. Tämä ravintola on suhteellisen uusi, mutta ei tule kestämään kauan, jos he eivät muuta/paranna asioita. Ruoka on hyvää, mutta palvelua on parannettava (heillä on liian vähän henkilökuntaa)., Review_3: Meillä oli hauskaa Kwanissa. Ruoka ei ollut halpaa, mutta kaikki oli todella ainutlaatuista ja melko hyvää. Palvelu ja henkilökunta oli mukavaa ja ystävällistä. Sanoisin, että dim sum on verrattavissa uptownin ravintoloihin. Tämä on hyvä valinta, jos asut Toronton keskustassa., Review_4: Kävin täällä tänään ensimmäistä kertaa syömässä dim sumia. Halusin todella tykätä tästä paikasta, koska se on niin lähellä kotiani, mutta palvelu todella petti minut. Ruoka tuli hyvin hitaasti, eivätkä tarjoilijat olleet kovin huomaavaisia tai ystävällisiä., Review_5: En oikein pidä siitä. Korkea vuokra-alue pakottaa korkeampaan hinnoitteluun, mutta ruoka sai minut huimaamaan, mikä on usein tilanne, jos MSG:tä käytetään. Kaiken kaikkiaan dim sumin syvyys ja monimutkaisuus jättivät minut kaipaamaan dim sumia Richmond Hillistä. En palaa takaisin., Review_6: Tämä on ehdottomasti uusi suosikkipaikkani maukkaan ja terveellisemmän kiinalaisen ruoan suhteen. Maistoimme 10 eri dim sum-annosta ja ne olivat kaikki erinomaisia eivätkä olleet öljyssä. Tila on melko tyylikäs ja palvelu oli keskimääräistä parempaa., Review_7: Olin huonovointinen eräänä päivänä töissä, joten päätin hakea congeeta mukaan. Tilasin congeeta vuosisadan munalla ja sianlihalla 5 dollarilla. Se osui varmasti kohdalleen ja oli hyvä annos. Haluaisin palata ja kokeilla dim sumia jonain päivänä!, Review_8: Tämä paikka on kiinalainen ravintola, joka palvelee varakkaita monikulttuurisia midtownin asiakkaita, ja se on lähes onnistunut kaikessa paitsi palvelussa. Tarjoilijoilla on aina kiire, he puhuvat töykeästi ja sanelevaisesti, katsekontakti on minimaalinen ja he toimittavat (pikemminkin heittävät) ruokia väärään pöytään (erityisesti kiireisinä viikonloppuina).</w:t>
      </w:r>
    </w:p>
    <w:p>
      <w:r>
        <w:rPr>
          <w:b/>
        </w:rPr>
        <w:t xml:space="preserve">Tulos</w:t>
      </w:r>
    </w:p>
    <w:p>
      <w:r>
        <w:t xml:space="preserve">Tämä on trendikäs, korkeatasoinen kiinalainen ravintola, joka joskus onnistuu ruoan suhteen, mutta usein epäonnistuu palvelussa. Se on hyvällä paikalla, siisti, viihtyisä ja sisältä houkutteleva. Joskus ruokalistan tuotteet ovat kohdallaan ja tarjoavat runsaita annoksia, mutta toiset ovat liian monimutkaisia tai liian MSG:tä sisältäviä. Hinnat ovat korkeat, ja palvelu on usein epäluotettavaa, sillä tarjoilijat voivat joskus olla asenteellisia tai täysin huomaamattomia.</w:t>
      </w:r>
    </w:p>
    <w:p>
      <w:r>
        <w:rPr>
          <w:b/>
        </w:rPr>
        <w:t xml:space="preserve">Tulos</w:t>
      </w:r>
    </w:p>
    <w:p>
      <w:r>
        <w:t xml:space="preserve">Erittäin tyylikäs tila. Ruoka oli melko kallista, kaikki oli melko hyvää ja todella ainutlaatuista.  Mutta palvelun tarjoilu oli erittäin huono. Tarjoilijoilla oli aina kiire, puhuivat sanelevaisesti ja töykeästi, he myös toimittivat ruokia väärään pöytään.</w:t>
      </w:r>
    </w:p>
    <w:p>
      <w:r>
        <w:rPr>
          <w:b/>
        </w:rPr>
        <w:t xml:space="preserve">Tulos</w:t>
      </w:r>
    </w:p>
    <w:p>
      <w:r>
        <w:t xml:space="preserve">Tämä dim sum -ravintola on saanut vaihtelevia tuloksia. Ruoka itsessään on hyvää, mutta palvelu jättää toivomisen varaa. Tarjoilijat ovat tunnetusti epäystävällisiä ja huomaamattomia. Hinta on hyvä, mutta ellei palvelu parane, ravintolaa ei voi suositella.</w:t>
      </w:r>
    </w:p>
    <w:p>
      <w:r>
        <w:rPr>
          <w:b/>
        </w:rPr>
        <w:t xml:space="preserve">Esimerkki 4.94</w:t>
      </w:r>
    </w:p>
    <w:p>
      <w:r>
        <w:t xml:space="preserve">Arvostelu_1: Tämä on luultavasti suosikkini persialaisen keittiön ravintolassa Vegasissa. Paikka on kauniisti sisustettu ja erittäin siisti. Olen erittäin vaikuttunut heidän ruoastaan: annokset ovat valtavia ja ruoka on herkullista. Olen maistanut heidän lampaanlihaa ja naudanlihakebabia..... Amazing!, Review_2: Se oli mukava paikka hyvin oudolla paikalla. Vaikea löytää sisäänkäyntiä ja en usko, että heidän tuuletusaukkonsa toimivat kovin hyvin keittiössä, koska se oli erittäin savuinen, kun astuimme sisään. Heillä ei ole suihkulähde sooda vain tölkkejä, joten ei ilmaisia täydennyksiä. Ruoka oli ok. Review_3: Hyvää ruokaa ja meillä oli hauskaa täällä, kun häiritsimme juhlia, jotka näyttivät olevan meneillään täällä. Perhe lautanen saimme oli sooo hyvä, ehdottomasti palaisi! Pidin myös todella paljon hapanmaitojogurttijuomasta, jota heillä on täällä., Review_4: Jos etsit loistavaa iranilaista (persialaista) tai välimerellistä ruokaa, tämä on oikea paikka! Heillä on paras ruoka ja paras asiakaspalvelu. Jos olet Vegasissa, poikkea tässä paikassa, älä missaa sitä!, Review_5: Olen erittäin innoissani siitä, että löysin tämän ravintolan. He tarjoavat erittäin hyvän lounaan erikoisruokavalion, jossa on hyvät hinnat runsaille annoksille herkullista ruokaa. Aion palata usein. Naudan koobideh-kabob oli mehevä ja lisukesalaatti virkistävän kirkas., Review_6: Suosittelen lämpimästi American Gypsy Cafeta. Käyn siellä lounaalla tai illallisella aina, kun olen Vegasissa. Olen tilannut lähes kaiken ruokalistalta, enkä ole koskaan pettynyt. Hyvää ruokaa, hyvää palvelua, loistava ruokailukokemus!, Review_7: Olen syönyt siellä kahdesti tähän mennessä ja molemmilla kerroilla kaikki on ollut erinomaista. Erittäin maukasta ruokaa, ja omistaja menee itse takahuoneeseen ja valmistaa kaiken itse. Falafel-alkupala ja hummus ovat loistavia alkupaloja ja naudanlihakebabit ovat loistavia. Ystäväni söi broilerin koobideh-kebobia ja piti siitä. Myös lounaspalveluissa on hyviä tarjouksia., Review_8: Näin muurahaisia keittiön alueella matkalla vessaan. Älkää syökö täällä!!! Omg epähygieeninen. Olkaa varuillanne!!! Peruutin tilaukseni ja lähdin niin pian kuin mahdollista. Saatat saada stafylokokki-infektion muurahaisista ja muista ötököistä. Kuluttaja varo!</w:t>
      </w:r>
    </w:p>
    <w:p>
      <w:r>
        <w:rPr>
          <w:b/>
        </w:rPr>
        <w:t xml:space="preserve">Tulos</w:t>
      </w:r>
    </w:p>
    <w:p>
      <w:r>
        <w:t xml:space="preserve">Yleinen ruokailukokemus American Gypsy Cafessa on erinomainen. Ruoka on maukasta, annokset ovat runsaita ja hinnat ovat erittäin kohtuullisia. Hygieniaolosuhteet ovat ehkä kyseenalaiset, sillä keittiössä havaittiin muurahaisia. Palvelun ja ruoan laatu tekevät tästä kuitenkin loistavan valinnan persialaiselle ruokailulle.</w:t>
      </w:r>
    </w:p>
    <w:p>
      <w:r>
        <w:rPr>
          <w:b/>
        </w:rPr>
        <w:t xml:space="preserve">Tulos</w:t>
      </w:r>
    </w:p>
    <w:p>
      <w:r>
        <w:t xml:space="preserve">Tämä ravintola on yksi kaupungin paremmista välimerellisistä ravintoloista. Ruoka on kaiken kaikkiaan erittäin pidettyä, ja palvelu on erittäin hyvää. Hinnat ovat myös melko hyvät. Kaiken kaikkiaan tämä on hyvä ravintola, jota voi suositella Välimeren/Persian ruoan osalta.</w:t>
      </w:r>
    </w:p>
    <w:p>
      <w:r>
        <w:rPr>
          <w:b/>
        </w:rPr>
        <w:t xml:space="preserve">Tulos</w:t>
      </w:r>
    </w:p>
    <w:p>
      <w:r>
        <w:t xml:space="preserve">Ruoka, palvelu ja koko ruokailukokemus ovat loistavia. Niin mukava paikka oudolla paikalla. Heillä on vain tölkkejä eikä suihkulähdejuomia, joten ilmaisia täyttöjä ei ole. Paikka on siisti ja erittäin kauniisti sisustettu. Annokset ovat valtavia ja ruoka on erittäin herkullista. Asiakaspalvelu on loistavaa ja hinta on hyvä.</w:t>
      </w:r>
    </w:p>
    <w:p>
      <w:r>
        <w:rPr>
          <w:b/>
        </w:rPr>
        <w:t xml:space="preserve">Esimerkki 4.95</w:t>
      </w:r>
    </w:p>
    <w:p>
      <w:r>
        <w:t xml:space="preserve">Review_1: Loistava palvelu, kohtuulliset hinnat ja runsaat annokset. Mitä muuta voisi pyytää? Miten olisi hyvää ruokaa! Lounasannokseni naudanliha-engiladat olivat maukkaita, ja ne tulivat salaatin, tomaatin ja smetanan kera. Vakiopuolen riisi ja pavut olivat kosteita ja herkullisia. Sipsit ja salsa olivat, kuten koko ateria, monta pykälää keskitasoa parempia., Review_2: Palvelu oli ihan ok. Ruoka on kamalaa. En halua kanatacoa, joka on täynnä salaattia. Puhumattakaan siitä, että kaikki ovat vain salaatilla täytettyjä eikä juuri lainkaan lihaa. Puhumattakaan siitä, että ruoka ei ollut kovin kuumaa kun se tuli pöytään. En aio syödä siellä enää koskaan., Review_3: Paras kalataco, jonka olen syönyt sen jälkeen, kun lähdin Etelä-Floridasta!!! Hieno baarimikko myös! En muista hänen nimeään, mutta hän oli erittäin hauska, melko kova, ja oli aina tekemässä jotain! Lol Suosittelen lämpimästi mennä magi tacolle. Se on ainoa mitä maistoin ja se oli niin hyvää, että tilasin toisen! En malta odottaa, että menen takaisin., Review_4: Lähdin juuri, en saanut palvelua 15 minuutin baarialueella olon jälkeen. Baarimikko/tarjoilija näki minut seisomassa baaritiskin päässä, jätti minut huomiotta, palveli kahta miestä, jotka olivat paikalla ainakin 10 minuuttia sen jälkeen, kun olimme tulleet sisään., Review_5: Tämä paikka oli maukas, vaikka tacosalaattini liha olikin hieman kuivaa. Siellä oli hieno tunnelma, joka sopisi hyvin perheille. He olivat erittäin avuliaita kaikissa kysymyksissäni ja pitivät aina lasini täynnä. Kaiken kaikkiaan minulla oli hauskaa., Review_6: Kävin lounaalla tänään paikka oli itse asiassa melko tyhjä, joten olin yllättynyt siitä, kuinka kauan se kesti ruoka oli hyvää, ei hämmästyttävää, mutta hyvää menisin takaisin. Jostain syystä ajattelen, että Northernissa sijaitseva ravintola oli aina parempi, kun kasvoin, Review_7: Olen kotoisin Arizonasta ja rakastin tätä paikkaa. MITÄ TAPAHTUI!!! Tämä paikka on ällöttävä. Tilasin burriton enchilada-tyyliin Ällöttävää! Sipsit olivat kylmiä vihaan sitä. Palvelu oli hyvä mutta ruoka oli kamalaa. En mene enää koskaan takaisin!!!!!!!, Review_8: Olen käynyt nyt kahdesti. .kerran lounaalla ja kerran happy hourissa... palvelu on kamalaa. Klo 1130 odotimme 10 min ennen kuin meidät kuitattiin ja vietiin ottamaan. Hh odotimme juomia odotimme ruokaa.</w:t>
      </w:r>
    </w:p>
    <w:p>
      <w:r>
        <w:rPr>
          <w:b/>
        </w:rPr>
        <w:t xml:space="preserve">Tulos</w:t>
      </w:r>
    </w:p>
    <w:p>
      <w:r>
        <w:t xml:space="preserve">Tämän baarin ja ravintolan ruoka ja palvelu ovat erittäin hyviä. Joskus palvelu on hyvää, mutta usein se on hyvin hidasta, vaikka ravintolassa ei olisi ruuhkaa. Ruoka voi olla hyvää, mutta myös hidasta, kylmää ja täynnä halpoja täytteitä, kuten silputtua salaattia. Tätä paikkaa ei voi kovin hyvin suositella.</w:t>
      </w:r>
    </w:p>
    <w:p>
      <w:r>
        <w:rPr>
          <w:b/>
        </w:rPr>
        <w:t xml:space="preserve">Tulos</w:t>
      </w:r>
    </w:p>
    <w:p>
      <w:r>
        <w:t xml:space="preserve">Tämä ravintola on enemmänkin huti kuin huti. Asiakkaat ovat valittaneet odottaneensa pitkään, että heidät tunnistetaan, ja lopulta he lähtevät pois turhautuneina. Ruokalistalla on paljon erilaisia vaihtoehtoja, mutta ruoan lämpötilan kanssa näyttää olevan ongelmia. Ravintolassa on mukava tunnelma, josta ihmiset nauttivat. Istumajärjestys ja tilausten ripeä vastaanottaminen, sitten lämpimän ruoan ja oikeiden annosten toimittaminen asiakkaille tekevät tästä mukavan paikan, jonne mennä.</w:t>
      </w:r>
    </w:p>
    <w:p>
      <w:r>
        <w:rPr>
          <w:b/>
        </w:rPr>
        <w:t xml:space="preserve">Tulos</w:t>
      </w:r>
    </w:p>
    <w:p>
      <w:r>
        <w:t xml:space="preserve">Palvelu oli ihan ok, mutta ruoka oli kamalaa, eikä se ollut kovinkaan kuumaa. Kanataco on täynnä salaattia ja täytetty salaatilla, jossa ei ole juuri lainkaan lihaa. Burrito enchilada tyyliin oli ällöttävä ja sipsit olivat kylmiä. Super avulias missä tahansa kysymyksissä ja baarimikko oli myös loistava. Hinnat olivat kohtuulliset ja annokset runsaat.</w:t>
      </w:r>
    </w:p>
    <w:p>
      <w:r>
        <w:rPr>
          <w:b/>
        </w:rPr>
        <w:t xml:space="preserve">Esimerkki 4.96</w:t>
      </w:r>
    </w:p>
    <w:p>
      <w:r>
        <w:t xml:space="preserve">Arvostelu_1: Mene drinkkien ja upean näköalan takia, mutta älä ruoan takia. Kampasimpukat olivat maukkaita, mutta perintötomaateissa ja burratassa oli vähän makua. Jätä väliin kypsymätön bruschetta. Se oli kylmää ja prosciuttossa oli odottamattoman makea maku. Tarjoilija oli mukava eikä laskuttanut meitä syömättömästä alkupalasta. Mukava juomavalikoima ja kohtuuhintaista viiniä., Review_2: Mitä voin sanoa, Eno Vino on yksi top 5:stä Madtownissa. Pienet lautaset ovat parempia kuin kokonaiset ateriat joissain paikoissa, ja tietysti viinivalikoima on erinomainen. Mutta luultavasti merkittävin vetovoimatekijä, joka todella laittaa kuorrutuksen kakun päälle, on sijainti ja NÄKYMIÄ. Upeat valokuvausmahdollisuudet ja tunnelma mukavalle Barolo- ja bruschetta-lautaselle., Review_3: Tämä paikka on mahtava. Ensinnäkin upeat näkymät ja cocktailit ovat aika hyviä. He osaavat ravistaa ja sekoittaa niitä. Meillä oli paska tonnia tavaraa olin siellä työtilaisuudessa työn kanssa, joten kaikki tavallaan sekoittui yhteen, mutta meillä oli kirjaimellisesti vähintään kaksi kaikkea en ollut pettynyt mihinkään., Review_4: Wowee sooo herkullista ja näkymä on upea Capital. Erilaisia bruschetteja., katkarapu ceviche, ja kalmariranskalaiset upealla mausteisella dippitomaattikastikkeella. Halusimme kokeilla tryffeliranskalaisia, mutta ne eivät mahtuneet., Review_5: Eno Vino tekee aina vaikutuksen. Olen käynyt täällä ruuhka-aikoina ja aikoina, jolloin olen yksi viidestä ihmisestä baarissa. Joka kerta olen tuntenut oloni erityiseksi! Pitkistä keskusteluista viinin uudelleenkarbonatisointimenetelmistä aina ilmaisen ruoan saamiseen kokin pienten virheiden vuoksi Eno Vino on osoittanut, että se on omistautunut asiakaspalvelulle, Review_6: Eno Vinon keskustasta on upeat näkymät Madisoniin! Tämä baari on hämmästyttävä lisä keskustan näyttämölle. Menimme mieheni kanssa kiireisenä lauantai-iltana, ja huolimatta siitä, että se oli melko kiireinen, löysimme paikan melko nopeasti. Suosittelen lämpimästi käymään tässä trendikkäässä baarissa ja bistrossa!, Review_7: En tiedä, miksen käynyt aikaisemmin, se on valoisa ja äänekäs ja sieltä on erinomaiset näkymät pääkaupunkiseudulle. Heillä on vankka juomavalikoima ja pieniä lautasia. Vuohenjuustotortellini erottui kaikista syömistämme lautasista! Pysäköinti lähellä., Review_8: I live the original Eno vino way better in term of serving speed and quality of services including the way cheeseboard is not being served with wood board here in downtown location. Ruoka on silti hyvää. Mutta pöytä on pieni. AC ei ole vahva. Ja hyvin, hyvin meluisa.</w:t>
      </w:r>
    </w:p>
    <w:p>
      <w:r>
        <w:rPr>
          <w:b/>
        </w:rPr>
        <w:t xml:space="preserve">Tulos</w:t>
      </w:r>
    </w:p>
    <w:p>
      <w:r>
        <w:t xml:space="preserve">Eno Vino -baari on tunnettu erinomaisista juomistaan ja vaikuttavista näkymistä pääkaupunkiin, jotka kannattaa kokea. Palvelun laatu on loistava ja henkilökunta on omistautunut. Juomavalikoima on kattava ja ruokalajit koostuvat maukkaista pikkulautasista. Kaiken kaikkiaan suositeltava paikka.</w:t>
      </w:r>
    </w:p>
    <w:p>
      <w:r>
        <w:rPr>
          <w:b/>
        </w:rPr>
        <w:t xml:space="preserve">Tulos</w:t>
      </w:r>
    </w:p>
    <w:p>
      <w:r>
        <w:t xml:space="preserve">Ruoka on erittäin hyvää, ja sen tarjoama näkymä keskustaan on vaikuttava. Ruuhka-aikoina, yleensä viikonloppuiltaisin, voi olla hyvin meluisa. Pienemmät lautaset voivat olla parempia kuin muiden paikkojen täydet lautaset. Sijaintia arvostetaan suuresti. Henkilökunta on ystävällistä ja asiakaspalvelu on korkeatasoista.</w:t>
      </w:r>
    </w:p>
    <w:p>
      <w:r>
        <w:rPr>
          <w:b/>
        </w:rPr>
        <w:t xml:space="preserve">Tulos</w:t>
      </w:r>
    </w:p>
    <w:p>
      <w:r>
        <w:t xml:space="preserve">Eno Vinon paras ominaisuus on upea näköala kaupunkiin. Myös viinivalikoima on erittäin vahva. Myös muu ruoka on hyvää. Asiakaspalvelu on ystävällistä ja palvelualtista. Kaiken kaikkiaan tämä on erittäin suositeltava baari/ravintola.</w:t>
      </w:r>
    </w:p>
    <w:p>
      <w:r>
        <w:rPr>
          <w:b/>
        </w:rPr>
        <w:t xml:space="preserve">Esimerkki 4.97</w:t>
      </w:r>
    </w:p>
    <w:p>
      <w:r>
        <w:t xml:space="preserve">Review_1: Tämä on yksi suosikkipaikoistani. Heidän ruokansa on kaikki fantastinen, ainutlaatuisia ja herkullisia alkupaloja ja heillä on suuri happy hour. Sanoisin, että hinnat ovat keskitasoa. Siellä on aina kylmä, varoituksena- mutta ruoka on sen arvoista! Ehdottomasti suosittelen!, Review_2: Oli hyvä kokemus Wexfordin toimipisteessä. Tilasimme molemmat hampurilaiset, jotka olivat maukkaita hyvällä sämpylällä ja ranskalaiset olivat huippuluokkaa. Ystävälliset ja huomaavaiset palvelijat myös. Ruokalistavalikoima on mukava, paljon voileipiä, wrappeja ja salaatteja. Olutvalikoima on myös kunnollinen. Kaiken kaikkiaan hyvä kokemus ja menemme takaisin!, Review_3: Ei hyvä paikka viedä lapsia! Spagettikastike on liian tulista lasten syötäväksi. Myös grillattu juusto oli palanut. Meidän oli mentävä pikaruokaravintolaan lähdettyämme tästä paikasta saadaksemme lapsillemme jotain syötävää., Review_4: Niin pettynyt! Tämä on vakiolounaspaikkamme ystävien kanssa ja se on aina ollut loistava tähän vierailuun asti. Annokset olivat hyvin pieniä, suurin osa tilauksistamme oli virheellisiä ja raaka-aineiden laatu on laskenut huomattavasti. Tämä paikka oli ennen loistava, en tiedä mitä on tapahtunut., Review_5: Tämä paikka on aina herkullinen. Brunssi on mahtava ja heillä on Mimosoja mehuvaihtoehtoineen. Pyysin vaaleaa appelsiinimehua ja he lisäsivät täydellisen määrän. Bataattitötteröt ovat hyviä, mutta dippikastike oli vielä parempaa. Heillä on aina loistavia tarjouksia ja happy hours. Hampurilaiset olivat täydellisiä, kypsennetty tilauksesta ja henkilökunta oli ystävällistä, Review_6: Loistava ruokalista - paljon erilaisia menuideoita alueelle! Rakastan thaimaalaista salaattia ja homewrecker-voileipää! Ruben-rullat ovat mahtavia happy houriin! Happy hour on erittäin kiireinen, joten tule sinne aikaisemmin tai valmistaudu odottamaan kuumaa minuuttia!!, Review_7: Ei yo 'stereotyyppinen dive bar terveellä käsityöläisluettelolla ja odottamattomia käänteitä hampurilaisilla, sammies ja alkupaloilla. Bataattikärpäset tyydyttävät jopa kaikkein makeimmat hampaat, erityisesti kaneli + ruskea sokeri voidippi, joka tulee mukana. Yllättävän koukuttava. Propsit palvelulle erittäin kiireisenä kynäiltana playoff-voitto!, Review_8: Syön täällä säännöllisesti. Se on perheen suosikki. Palvelu on parempaa, jos istuu baaritiskillä eikä pöydässä. Tiistaina on 1 / 2 alennusta voileivistä ja keskiviikkona 1 / 2 alennusta perushampurilaisista. Jos pidät mikrooluista, heillä on aina monia hanasta.</w:t>
      </w:r>
    </w:p>
    <w:p>
      <w:r>
        <w:rPr>
          <w:b/>
        </w:rPr>
        <w:t xml:space="preserve">Tulos</w:t>
      </w:r>
    </w:p>
    <w:p>
      <w:r>
        <w:t xml:space="preserve">Ruokalista on ylivoimaisesti loistava tähti! Brunssi-ideoiden ja käsityöläisoluiden valikoima on loputon. Tarjoiluhenkilökunta on uskomattoman ystävällistä ja avuliasta. Joskus on pidempiä odotuksia riippuen kellonajasta. Kokit keksivät todella luovia ja herkullisia vaihtoehtoja. Kaiken kaikkiaan puhdasta herkuttelua makeanhimolle upealla tunnelmalla!</w:t>
      </w:r>
    </w:p>
    <w:p>
      <w:r>
        <w:rPr>
          <w:b/>
        </w:rPr>
        <w:t xml:space="preserve">Tulos</w:t>
      </w:r>
    </w:p>
    <w:p>
      <w:r>
        <w:t xml:space="preserve">Mielipiteet ruoan suosimisesta tai vihaamisesta jakautuvat, ja ne riippuvat usein vierailusta ja kellonajasta - eli siitä, onko ravintolassa kiire vai ei.  Ruokalistalla on paljon vaihtelua, mutta lapset saattavat kuitenkin pitää joitakin ruokia liian mausteisina omaan makuunsa.  Henkilökunta on ystävällistä ja tarjoaa loistavan happy hourin.</w:t>
      </w:r>
    </w:p>
    <w:p>
      <w:r>
        <w:rPr>
          <w:b/>
        </w:rPr>
        <w:t xml:space="preserve">Tulos</w:t>
      </w:r>
    </w:p>
    <w:p>
      <w:r>
        <w:t xml:space="preserve">Tämä on mukava baari, jossa on hyvä vetoluettelo ja hyvä valikoima ruokalistalla. Hampurilaiset, voileivät ja alkupalat ovat kaikki kokeilemisen arvoisia. Tiistaisin ja keskiviikkoisin on hyvät erikoisuudet, mutta myös happy hour ja satunnaiset erikoisuudet ovat hyviä. Happy hours on tosin kiireinen! Henkilökunta on ystävällistä ja paikka on myös perheystävällinen. Kaiken kaikkiaan tämä käsityöläisbaari on kokeilemisen arvoinen.</w:t>
      </w:r>
    </w:p>
    <w:p>
      <w:r>
        <w:rPr>
          <w:b/>
        </w:rPr>
        <w:t xml:space="preserve">Esimerkki 4.98</w:t>
      </w:r>
    </w:p>
    <w:p>
      <w:r>
        <w:t xml:space="preserve">Arvostelu_1: Melko siisti baari ja siisti kaupunginosa. Pois tavallisten turistinähtävyyksien polulta. Paikka on ollut olemassa jo pitkään ja Mac n Cheese -vaihtoehdot ovat runsaat ja melko hyvät. Rento ilmapiiri ja hyvä palvelu., Review_2: Patikoimme [mikä tuntui] miljardilta kukkulalta päästäksemme tänne, enkä voi olla siitä pahoillani, koska kaikki oli niin hyvää. Oli lauantaibrunssi, ja otimme mimosat, jotka vaikuttivat raskailta samppanjan suhteen, joten ei valittamista. Kaikki pitivät jokaisesta tilaamastaan tuotteesta., Review_3: Hyvä paikallinen hengailupaikka! Henkilökunta voi olla huono tai huono, mutta ruoka on aina hyvää. suosikkejani ovat paistetut suolakurkut ja grillattu juustohampurilainen. Heillä on myös hyvä olutvalikoima ja ulkona on istumapaikkoja, kunhan ei ole liian kylmä., Review_4: Hyvä löytö vierailijoille, jotka tulevat kaupungin ulkopuolelta. Olemme työn puolesta emmekä pidä ketjuista. Löysimme Bingham Tavernin Yelpistä. Mielestämme arvostelut kuulostivat hyviltä, joten tulimme sinne illalliselle. Tarjoilijamme Katelyn oli upea., Review_5: Hyvää ruokaa, hyvää palvelua. Loistava paikka katsoa peliä! Tässä paikassa on mahtava tunnelma! Heillä on niin paljon valikoimaa olutta! Hinnat ovat kauheat! Suosittelen tätä paikkaa lounaalle, happy hourille tai vain loistavalle paikalle ennen peliä!, Review_6: Tein varauksen tunti etukäteen ja meille kerrottiin, että meillä oli 45 minuutin odotus saapuessamme. Ei voinut tilata normaalista ruokalistasta (mikä on sääli, koska se näytti hyvältä) ja sai vain aamiaisbrunssin., Review_7: Mikä hieno paikallinen baari/ravintola. Ruokalista on ilmiömäinen ja tarjoilijat ovat erittäin huomaavaisia ja hauskoja. Tämä paikka on pakko kokeilla kaikille, jotka ovat uusia vuorella tai niille, jotka haluavat viettää hienon illan. Rakastamme sitä h, Review_8: Brunssi vaimon ja joidenkin ystävien kanssa SUURI ruoka ja palvelu Suosittelen Bloody Mary erittäin hyvä - huippuluokkaa jopa me todella Pidämme ilmapiiristä, uusi baari alue näyttää hyvältä! tulemme varmasti takaisin illalliselle ja juomia varten.</w:t>
      </w:r>
    </w:p>
    <w:p>
      <w:r>
        <w:rPr>
          <w:b/>
        </w:rPr>
        <w:t xml:space="preserve">Tulos</w:t>
      </w:r>
    </w:p>
    <w:p>
      <w:r>
        <w:t xml:space="preserve">Seudun paras hampurilainen. Henkilökunta voi olla joko hitti tai huti, mutta ruoka on erittäin hyvää. Ulkona on istumapaikkoja ja myös hyvä olutvalikoima. Baari on aika siisti noin siisti alue kaupungissa. Mac n Cheese -lajiketta on paljon ja aika hyvää. Tunnelma on hyvin rentouttava.</w:t>
      </w:r>
    </w:p>
    <w:p>
      <w:r>
        <w:rPr>
          <w:b/>
        </w:rPr>
        <w:t xml:space="preserve">Tulos</w:t>
      </w:r>
    </w:p>
    <w:p>
      <w:r>
        <w:t xml:space="preserve">Tämä on hyvä, pieni, paikallinen baari ja ravintola. Ruoka on hyvää ja baarin juomat ovat erinomaisia. Baarissa on myös laaja valikoima oluita. Henkilökunta ja palvelu ovat loistavia, ja ilmapiiri on rento ja miellyttävä. Kaiken kaikkiaan tämä on loistava paikka brunssille tai pienelle aterialle.</w:t>
      </w:r>
    </w:p>
    <w:p>
      <w:r>
        <w:rPr>
          <w:b/>
        </w:rPr>
        <w:t xml:space="preserve">Tulos</w:t>
      </w:r>
    </w:p>
    <w:p>
      <w:r>
        <w:t xml:space="preserve">Tässä baarissa on laaja ruokalista, joka on täynnä erilaisia ruokia. Mac and cheese on yksi heidän erikoisuuksistaan.  Heillä on myös suuri olutvalikoima.  Palvelu on yleensä hyvää, ja siellä on hauska tunnelma, ja se on hyvä paikka hengailla aamulla tai illalla. Kaiken kaikkiaan tämä paikka on erittäin suositeltava ruokaa tai juomaa varten.</w:t>
      </w:r>
    </w:p>
    <w:p>
      <w:r>
        <w:rPr>
          <w:b/>
        </w:rPr>
        <w:t xml:space="preserve">Esimerkki 4.99</w:t>
      </w:r>
    </w:p>
    <w:p>
      <w:r>
        <w:t xml:space="preserve">Review_1: Hyvä maku ja koostumus. Sinun on pakko pysähtyä täällä. Täydellisen kokoinen pieni kulho, tehokas kassa, omistajat ovat fiksuja, antelias maistiaisia, innostuneita käsityöstään. Wish we had one in Nashville...... in my Street.... in my House., Review_2: Paras gelato, niin kermainen ja täynnä makua! Juustokakkugelato maistuu oikealta juustokakulta! Ja voit maistaa jokaista makua jos haluat! Myös kermainen keksi on herkullista! Täydellinen herkku kuumana päivänä Arizonassa! En malta odottaa, että tulen takaisin!, Review_3: Kyllä! Todellista, kermaista ja maukasta gelatoa. Parasta, mitä olen syönyt. Otin maapähkinävoita pienellä lusikalla banaania omistajan suosittelemana. Mieheni otti samppanjaa pienellä suklaalla. Tästä tulee uusi paikkamme. Goodbye Gelato Spot., Review_4: Parasta gelatoa! Käyn aina perheeni kanssa ja suosittelen asiakkaitani tänne. Liike on supersöpö sisältä ja omistajat ovat niin mukavia ja vieraanvaraisia koko ajan. Voit kokeilla näytteitä, mikä tekee siitä vaikeaa, koska ne ovat kaikki niin hyviä! Erittäin suositeltavaa!!!, Review_5: 9-vuotias poikani ja minä kokeilimme Pussycat Gelatoa 1. kertaa. Gelato oli uskomatonta ja palaisimme ahwatukeen uudelleen. Myymälän omistavat yhteistyökumppanit kertoivat meille anteliaasti gelatosta ja antoivat lukuisia näytteitä. Kun 9-vuotias poikani ei osannut päättää, mitä makua hän haluaisi, omistaja antoi hänelle 4 makua kuppiinsa., Review_6: Tämä paikka oli fantastinen! Maut olivat sekä tuoreita että voimakkaita. Nuori mies, joka palveli meitä, oli niin miellyttävä ja ystävällinen. Syön jäätelöä joka ikinen päivä ja voin rehellisesti sanoa, että tämä on paras jäätelö / gelato / jogurtti kokonaiskokemus, jonka olen koskaan saanut. Älkää jättäkö käyntiä täällä väliin., Review_7: Nimi kiinnitti huomiomme ja julisteet seinällä. Hahaha. Työskentelevät kaverit olivat niin ystävällisiä! Ja heidän gelato on herkullista ja heillä oli joitakin ainutlaatuisia makuja. Päädyin espresso toffee dreamiin ja tuplasuklaaseen. Se oli niinoooo hyvää! Esp espresso toffee! Se oli niin maukas, mutta ei kuitenkaan liian voimakas. Hinnat ovat myös kohtuulliset!, Review_8: Sensaatiomainen ulos tästä maailmasta, Frederick on ystävällisin isäntä voit koskaan löytää. Kuten hänen käsityönä Gelato kädet alas parempi kuin Italiassa tai missään muussa maassa olen käynyt!, Toivon, että asuisin täällä muuttaisin sisään</w:t>
      </w:r>
    </w:p>
    <w:p>
      <w:r>
        <w:rPr>
          <w:b/>
        </w:rPr>
        <w:t xml:space="preserve">Tulos</w:t>
      </w:r>
    </w:p>
    <w:p>
      <w:r>
        <w:t xml:space="preserve">Pussycat Gelato on suosittu tunnettu kermaisesta ja maukkaasta gelatostaan, joka ylittää aina odotukset. Tarjolla on erilaisia jännittäviä makuja, ja asiakkaat saavat kokeilla näytteitä ennen valintaa. Henkilökunta ja johto ovat huomattavan miellyttäviä ja innostuneita käsityöstään. Kaiken kaikkiaan erittäin suositeltava.</w:t>
      </w:r>
    </w:p>
    <w:p>
      <w:r>
        <w:rPr>
          <w:b/>
        </w:rPr>
        <w:t xml:space="preserve">Tulos</w:t>
      </w:r>
    </w:p>
    <w:p>
      <w:r>
        <w:t xml:space="preserve">Gelato on maukasta ja erittäin tasalaatuista. Maistiaiset ovat ilmaisia ja runsaita, ja henkilökunta on aina ystävällistä. Sisätilojen sisustus on söpö ja antaa hyvän kokemuksen siellä ollessaan. Maut ovat täyteläisiä, mutta eivät liian voimakkaita. Jotkin tarjotuista mauista ovat hyvin ainutlaatuisia, ja valikoima on hyvä.</w:t>
      </w:r>
    </w:p>
    <w:p>
      <w:r>
        <w:rPr>
          <w:b/>
        </w:rPr>
        <w:t xml:space="preserve">Tulos</w:t>
      </w:r>
    </w:p>
    <w:p>
      <w:r>
        <w:t xml:space="preserve">Pussycat Gelato on yksi parhaista paikoista tyydyttää makean himo. Omistajat ovat hyvin anteliaita, ystävällisiä ja he panostavat paljon intohimoa käsityöhönsä. Ainutlaatuiset maut, kuten juustokakku, espresso-toffee ja maapähkinävoi-banaani, ovat fantastisia, ja hinnat ovat edullisia.</w:t>
      </w:r>
    </w:p>
    <w:p>
      <w:r>
        <w:rPr>
          <w:b/>
        </w:rPr>
        <w:t xml:space="preserve">Esimerkki 4.100</w:t>
      </w:r>
    </w:p>
    <w:p>
      <w:r>
        <w:t xml:space="preserve">Arvostelu_1: Olen samaa mieltä monien muiden arvostelujen kanssa! Harkinsilla on loistava asiakaspalvelu, rakastan kanta-asiakaskuppia. tämä sijainti on mukava, hyvä pysäköinti, tuolit ja kaikki vielä mukava. Review_2: Godzilla oli mahtava, tämä Harkins teatteri oli hyvin kiireinen, enemmän kuin normaalisti tai ehkä koska on viikonloppu. Joka tapauksessa nautimme elokuvasta ja henkilökunta on ystävällistä ja teatteri oli erittäin siisti ja hyvin hoidettu. Ei roskia lattialla ja kaikki oli aivan loistavaa., Review_3: Kuten aiemmin mainitsin..... Erittäin siisti hyvin pidetty paikka. Menin takaisin ja he tekivät suolattoman popcornini hymyillen ja ilman hiuksia! Johtajat ottivat yhteyttä ja pyysivät työntekijöitä vetämään hiukset takaisin. Ehdottomasti kaupungin siistein teatteri., Review_4: Rakastan tätä teatteria se on AINA siisti eikä koskaan täynnä. Toisin kuin Harkins Gateway 99th Avenuella ja McDowellilla, joka on aina täynnä ihmisiä. Loistavia paikkoja shoppailla ja syödä elokuvan jälkeen tai ennen elokuvaa. Suosittelen tätä teatteria kenelle tahansa., Review_5: Olen iloinen voidessani olla Harkinsin asiakas. Käyttöoikeussopimusten hinnat ovat jyrkät, mutta se on jokseenkin odotettavissa. Pidän siitä, että he antavat ilmaisen popcornin, jos ostaa 25 dollarin lahjakortin. Lahjakortilla voi maksaa lippuja ja muita herkkuja. Osta iso popcorn ja säästä pussi seuraavaa kertaa varten. Mukava tapa saada enemmän rahalle., Review_6: Rakastan tätä elokuvaa. Puhdas. Ystävällinen. Johto on aina työntekijöitään asiakaspalvelusta. Hieman kalliita mutta sen arvoisia. Menen aina tuntia aikaisemmin, koska teatteri ruuhkautuu nopeasti. Rakastan ostosmahdollisuuksia ja ruokaa sen ympärillä. Aina siistiä ja ajoissa. Mahtava kokemus, Review_7: Rakastan sitä täällä on aina paljon tilaa Harkins teatterit ja paljon tekemistä tässä pienessä ostoskeskuksessa, on paljon hyvää ruokaa paljon hyviä ostoksia täällä ympärillä kaikki perhe ja lapset asuvat täällä ympärillä se on mukavaa, Review_8: Harkins on uskomaton yritys. He tarjoavat parhaat edut! Mutta tässä paikassa on Jozie, GODDAMNIT..... Tämä nainen on savuavan kuuma tuon uskomattoman punaisen tukan kanssa. jopa vanhan tyylisillä istuimilla tulen tänne vain vilkaisemaan.</w:t>
      </w:r>
    </w:p>
    <w:p>
      <w:r>
        <w:rPr>
          <w:b/>
        </w:rPr>
        <w:t xml:space="preserve">Tulos</w:t>
      </w:r>
    </w:p>
    <w:p>
      <w:r>
        <w:t xml:space="preserve">Teatteri on siisti ja työntekijät ovat aina ystävällisiä. Siellä on toisinaan hieman ruuhkaa, mutta siitä pidetään hyvää huolta. Parkkipaikalla on runsaasti tilaa ja teatterin istuimet ovat mukavat ja viihtyisät. Voi olla hieman tyyris, mutta tarjolla on hyviä tarjouksia. Kaiken kaikkiaan laadukas teatterikokemus.</w:t>
      </w:r>
    </w:p>
    <w:p>
      <w:r>
        <w:rPr>
          <w:b/>
        </w:rPr>
        <w:t xml:space="preserve">Tulos</w:t>
      </w:r>
    </w:p>
    <w:p>
      <w:r>
        <w:t xml:space="preserve">Harkins Theaters on hyvin hoidettu, siisti ja ystävällinen paikka elokuvan katsomiseen.  Teattereissa ei juuri koskaan ole suuria ihmisjoukkoja, ja henkilökunta on aina mukavaa ja ystävällistä.  Tarjolla on myös lukuisia ruokavaihtoehtoja jokaiseen makuun.</w:t>
      </w:r>
    </w:p>
    <w:p>
      <w:r>
        <w:rPr>
          <w:b/>
        </w:rPr>
        <w:t xml:space="preserve">Tulos</w:t>
      </w:r>
    </w:p>
    <w:p>
      <w:r>
        <w:t xml:space="preserve">Harkins Theatres on loistava paikka mennä katsomaan elokuvaa. Teatterin laatu on erinomainen. Se on aina siisti ja erittäin hyvin hoidettu. Asiakaspalvelu on huippuluokkaa. Mukava sijainti, erinomaiset edut ja kaikin puolin loistava teatteri.</w:t>
      </w:r>
    </w:p>
    <w:p>
      <w:r>
        <w:rPr>
          <w:b/>
        </w:rPr>
        <w:t xml:space="preserve">Esimerkki 4.101</w:t>
      </w:r>
    </w:p>
    <w:p>
      <w:r>
        <w:t xml:space="preserve">Arvostelu_1: Tulin tänne ensin klo 11:30, en vain kestänyt hajua. Ja pyysi käyttää grilliä all you can eat. Ilmeisesti he eivät tee all you can eat -ruokaa siihen aikaan. Olen pettynyt, Review_2: En enää koskaan palaa tähän ravintolaan! Henkilökunta on erittäin ammattitaidotonta ja epäkunnioittavaa. Mieheni löysi hiuksen ruoastaan ja johtaja ei halunnut tehdä hänen tilaustaan uudelleen eikä antaa hänelle hyvitystä. Pysykää kaukana tästä ravintolasta!, Review_3: Palvelu on hidasta, täytyy pyytää täydennystä tai slurpata pillillä. Daeji bulgogi, short ribs ja bulgogi ovat yhtä hyviä kuin mikä tahansa muu KBBQ. Kim chi Chigae ja Dumpling Tofu keitto ei hyvä, maku ei vain ole oikea. Lisukkeet ovat keskinkertaisia. Takamatsu oli paljon parempi. Ei kimbapia. Todennäköisesti ei tule takaisin., Review_4: Tämä paikka on melko hyvä. Arizonassa ei ole paljon korealaisia BBQ-paikkoja, joissa on oikeasti grilli. Istuimme mukavassa kopissa ja pöydässä oli grilli. Lisukkeet eivät ole yhtä hyviä kuin muissa paikoissa. Liha oli herkullista. Kaiken kaikkiaan pidimme tästä paikasta ja menemme sinne uudelleen., Review_5: Käyn ensimmäistä kertaa tässä paikassa ja se oli niin herkullista. Siracha Honey Pork Shoulder oli ehdoton suosikkimme! Niin ainutlaatuista ruokaa ja ainutlaatuinen kokemus. Olemme täynnä! Hinnat ovat super kohtuulliset ja maku on loistava. Tulemme ehdottomasti takaisin., Review_6: Tästä tulee itäisen laakson uusin kuumin paikka! Ruoka on uskomatonta, tunnelma on erittäin mukava, työntekijät ovat niin miellyttäviä, erittäin mukava hengailupaikka! Tulkaa kokeilemaan heidän bbq:ta tai heidän ravintolavalikoimaansa. Et tule pettymään!, Review_7: En koskaan tule takaisin tähän paikkaan, koska odotimme 1 tunnin ruokaa vain kertoakseen meille, että tilaustamme ei koskaan tullut! Lol. Tämä paikka on sellainen vitsi ja tulee aina olemaan. Kauhea palvelu. Kerromme ystävillemme ja perheellemme, etteivät tule tänne!, Review_8: Loistava palvelu! Pidin siitä, kun se oli Takamatsu, mutta nyt he ovat Arirang, kaikki ban chan oli tuoreempaa, palvelija otti aikaa tutustua meihin, ja toisin kuin viime käynneillä, kun se oli vielä Takamatsu, he eivät olleet loppu yhdestäkään tuotteesta, jonka tilasimme! RAKASTAN uusia omistajia.</w:t>
      </w:r>
    </w:p>
    <w:p>
      <w:r>
        <w:rPr>
          <w:b/>
        </w:rPr>
        <w:t xml:space="preserve">Tulos</w:t>
      </w:r>
    </w:p>
    <w:p>
      <w:r>
        <w:t xml:space="preserve">Ehdoton suosikki on Siracha Honey Pork Shoulder. Niin ainutlaatuinen ruoka ja kokemus. Super kohtuulliset hinnat ja erinomainen maku. Tämä osoittautuu uusimmaksi kuumimmaksi paikaksi itäisessä laaksossa. Tunnelma on niin mukava, työntekijät ovat miellyttäviä ja erittäin siisti hengailupaikka. Palvelu on loistavaa.</w:t>
      </w:r>
    </w:p>
    <w:p>
      <w:r>
        <w:rPr>
          <w:b/>
        </w:rPr>
        <w:t xml:space="preserve">Tulos</w:t>
      </w:r>
    </w:p>
    <w:p>
      <w:r>
        <w:t xml:space="preserve">Tämän korealaisen grillipaikan ruoka on yleisesti ottaen hyvää, erityisesti takamatsu on erittäin suositeltavaa.  Lisukkeita ei suositella. Palvelu on erittäin huonoa, he ovat hitaita ja ammattitaidottomia. Kaiken kaikkiaan tätä paikkaa ei todennäköisesti suositella.</w:t>
      </w:r>
    </w:p>
    <w:p>
      <w:r>
        <w:rPr>
          <w:b/>
        </w:rPr>
        <w:t xml:space="preserve">Tulos</w:t>
      </w:r>
    </w:p>
    <w:p>
      <w:r>
        <w:t xml:space="preserve">Keskiverto korealainen BBQ-paikka. Palvelu on yleensä huonoa, hinnat ovat kohtuulliset, ruoka on vain kelvollista ja joskus keskitasoa huonompaa. Henkilökunta on mukavaa ja ystävällistä, mutta johtaminen ja asiakastyytyväisyyskäytännöt ovat epätyydyttäviä. Kaiken kaikkiaan ei suositeltava paikka.</w:t>
      </w:r>
    </w:p>
    <w:p>
      <w:r>
        <w:rPr>
          <w:b/>
        </w:rPr>
        <w:t xml:space="preserve">Esimerkki 4.102</w:t>
      </w:r>
    </w:p>
    <w:p>
      <w:r>
        <w:t xml:space="preserve">Review_1: Mahtava paikka. Baari on tyylikäs ja siisti, henkilökunta on ystävällistä, olutvalikoima on loistava, käsityöläiscocktailit ovat herkullisia, ja helvetti heillä on jopa hyvää ruokaa. Mahtava paikka, ei halvin, mutta tunnelmasta, mausta ja anteliaisuudesta maksetaan ehdottomasti. Suosittelen lämpimästi tutustumaan!, Review_2: Mikä mahtava uusi olut- ja viinibaari! Pysähdyimme happy hourille perjantaina ja todella nautimme siitä - rento tunnelma, superystävällinen palvelu ja laaja olut- ja viinivalikoima. Nautin perusteellisesti portugalilaisesta valkoviinistä hanasta... kiitos hyvästä suosituksesta! Seuraavalla kerralla otamme koiramme mukaan nauttimaan koiraystävällisestä terassista., Review_3: Loistavaa ruokaa, loistavia juomia (kokeile Sake Bloody Marya!) ja ihana henkilökunta! Pihvi ja ranskalaiset ovat mitä mureimpia ja maistuvat 60 dollarin pihviltä. Seinällä on myös kaunista palavan miehen taidetta. Tulen ehdottomasti takaisin!, Review_4: Ystävä suositteli tätä paikkaa. Olin heti vaikuttunut juomavalikoiman syvyydestä ja laajuudesta. Sitten tuli ruoka... Olin aivan haltioissaan!!! Se oli uskomatonta! Suosittelen ehdottomasti tätä paikkaa kaikille, jotka osallistuvat paikallisten ravintoloiden tutkimiseen ja piilotettujen helmien löytämiseen, jotka ovat aivan nurkan takana., Review_5: Fantastinen tunnelma, täydellistetty ruokalista, jossa on tunnistettavia mutta täysin uudelleen keksittyjä ruokalajeja, jotka ovat entistä parempia, ja viinivalikoima, jota jopa tiukkapipoiset ystäväsi arvostavat, rennossa, osallistavassa, teollisen tyylikkäässä tilassa, joka on koiraystävällinen! Kokeile. Vakavasti, kokeile - naapurusto on täysin muuttunut., Review_6: Muutin hiljattain lähistölle, ja olin niin iloinen, että kävin siellä! Suuri olutvalikoima, joka vaihtuu usein, joten muista ostaa pullo mukaan, jos pidät juomastasi, on mahdollista, että muutkin rakastavat sitä! Sliders ovat bombbbbbb, Review_7: Im uusi alueella menin tähän paikkaan syömään tänä iltana, kukaan ei toivottanut minua tervetulleeksi minun piti pyytää ruokalista ja istumapaikka. Minulta ei koskaan kysytty, haluanko mitään juotavaa eikä minulta kysytty mitään, joten lähdin. En suosittele tätä paikkaa, jos haluat hyvää palvelua., Review_8: Super söpö! Se on ruostumattoman varkauden näköinen / näköinen. Pieni sijainti, piilossa minibisneskaistalla. Pysäköinti voi olla haastavaa, koska se on pienellä plazalla, vaikka en ole kohdannut, etten olisi löytänyt parkkipaikkaa. Siellä on naapuruston tuntua, ja henkilökunta on ystävällistä.</w:t>
      </w:r>
    </w:p>
    <w:p>
      <w:r>
        <w:rPr>
          <w:b/>
        </w:rPr>
        <w:t xml:space="preserve">Tulos</w:t>
      </w:r>
    </w:p>
    <w:p>
      <w:r>
        <w:t xml:space="preserve">Se sijaitsee pienellä aukiolla, ja pysäköinti voi olla haastavaa. Siellä on naapuruston tunnelma ja henkilökunta on ystävällistä. Ruoka ja juomat ovat hyviä.  Loistava viinibaari ja uudet oluet. Ranskalaiset ja pihvi ovat herkullisimmat ja maku on mahtava, mutta hinta ei ole halvimmasta päästä.</w:t>
      </w:r>
    </w:p>
    <w:p>
      <w:r>
        <w:rPr>
          <w:b/>
        </w:rPr>
        <w:t xml:space="preserve">Tulos</w:t>
      </w:r>
    </w:p>
    <w:p>
      <w:r>
        <w:t xml:space="preserve">Tämä teollisesti muotoiltu ravintola on tunnettu siitä, että se tarjoaa laajan valikoiman hyviä alkoholijuomia. Siellä on rento, naapurillinen tunnelma, varsinkin kun siellä on koiraystävällinen patio. Vaikka ruoka ei ole halpaa, se maistuu kalliimmalta.</w:t>
      </w:r>
    </w:p>
    <w:p>
      <w:r>
        <w:rPr>
          <w:b/>
        </w:rPr>
        <w:t xml:space="preserve">Tulos</w:t>
      </w:r>
    </w:p>
    <w:p>
      <w:r>
        <w:t xml:space="preserve">Tässä baarissa/ravintolassa on vaikuttava viini- ja olutvalikoima. Erityisesti olutvalikoima on laaja ja vaihtuu säännöllisesti. Myös ruoka on erittäin hyvää. Palvelu on ystävällistä. Sisustuksessa on pseudoteollinen ruostumattoman teräksen ilme, ja tunnelma on melko rento. Tätä suositellaan niille, jotka haluavat kokeilla uusia oluita tai viinejä.</w:t>
      </w:r>
    </w:p>
    <w:p>
      <w:r>
        <w:rPr>
          <w:b/>
        </w:rPr>
        <w:t xml:space="preserve">Esimerkki 4.103</w:t>
      </w:r>
    </w:p>
    <w:p>
      <w:r>
        <w:t xml:space="preserve">Arvostelu_1: Tim ja Tami tarjoavat aina aina aina aina aina parasta asiakaspalvelua ja tekevät parhaat kynnet. En KOSKAAN mene minnekään muualle. Vielä viikkojen jälkeenkin kynteni näyttävät ja tuntuvat yhtä hyviltä kuin silloin, kun ne tehtiin ensimmäisen kerran! Olen niin omistautunut, että suosittelen ja tuon kaikki ystäväni!, Review_2: Ehdottomasti uusi kynsisaloni! Kaikki ovat niin ystävällisiä ja ystävällisiä, tunsin itseni tervetulleeksi! B teki upeaa työtä kynsilleni. Hän varmisti, että kaikki oli täydellistä ja muutti mielellään jotain, jotta olin tyytyväinen. Suosittelen lämpimästi tätä paikkaa kaikille, jotka haluavat A+ työtä täysin edulliseen hintaan. Love it!!!:), Review_3: Amazing service and nails. Tämä on toinen kerta kun käyn täällä, he tekivät taas täydellistä työtä. He saavat sen tehtyä nopeasti mutta tarkasti. Kaikki ovat niin ystävällisiä siellä myös. Paras kynsisalonki, jossa olen koskaan käynyt. Olen iloinen, että löysin sen., Review_4: Tulen todella mielelläni tänne kynsihoitoon. He tekevät loistavaa työtä sekä pediksen että kynsien osalta. Sisällä on mukavaa ja siistiä. He ovat hyvin ystävällisiä ja vieraanvaraisia. Kannattaa käydä kokeilemassa., Review_5: Ensimmäiset akryylilakkani koskaan.... Päätin, että 27 vuotta oli tarpeeksi pitkä aika odottaa, ja olen NIIN tyytyväinen niihin. En ole suuri kynsi-ihminen, ja olin iloinen törmätessäni tähän salonkiin. Kynsiteknikkoni oli hiljainen, siisti ja hyvin yksityiskohtainen. Olen erittäin tyytyväinen kokemukseeni täällä ja suosittelen tätä paikkaa., Review_6: Soitin tehdäkseni ajanvarauksen myöhemmäksi päiväksi tälle päivälle 3 aikuiselle ja 2 lapselle, ja mies, joka vastasi puhelimeen, sanoi, että "meillä on vain 2 teknikkoa tänään", emme voi tehdä sitä. Huono asiakaspalvelu, enkä edes mennyt sisään., Review_7: Golden Nails on ollut kynsipaikkani lähes vuoden ajan, joten oli yllättävää nähdä uusi johto. Kuitenkin B teki AMAZING työtä minun arkku kromi kynnet ja Nancy oli erittäin avulias selvittää, miten halusin kynnet tehdä liian. Ehdottomasti innoissaan, että tulen jatkossakin käymään täällä!, Review_8: Todella parasta palvelua, jota olen koskaan saanut Tempen kynsisalongissa!!! Kävelin sisään ja he auttoivat minua heti. Nancy auttoi minua valitsemaan täydellisen värin ja oli hyvin rehellinen ja avoin kaikesta! Halusin jotain hyvin luonnollista ja käyttämällä dippimenetelmää, rakastan kynsiäni!!!</w:t>
      </w:r>
    </w:p>
    <w:p>
      <w:r>
        <w:rPr>
          <w:b/>
        </w:rPr>
        <w:t xml:space="preserve">Tulos</w:t>
      </w:r>
    </w:p>
    <w:p>
      <w:r>
        <w:t xml:space="preserve">Tämä kynsisalonki on yksi alueen parhaista. Palvelu on erinomaista. Henkilökunta on asiantuntevaa, ystävällistä ja palvelualtista. Heidän työnsä on myös erinomaista, ja he kiinnittävät paljon huomiota yksityiskohtiin. Kaiken kaikkiaan tämä on erittäin suositeltava kynsisalonki.</w:t>
      </w:r>
    </w:p>
    <w:p>
      <w:r>
        <w:rPr>
          <w:b/>
        </w:rPr>
        <w:t xml:space="preserve">Tulos</w:t>
      </w:r>
    </w:p>
    <w:p>
      <w:r>
        <w:t xml:space="preserve">Tämä on niin ihana kynsisalonki kauttaaltaan. Asiakaspalvelu, jota tämä kynsisalonki tarjoaa, on uskomatonta. Kaikki ovat niin kohteliaita ja erittäin huomaavaisia. Palvelu on huippuluokkaa. Et voi pyytää mitään enempää. Kaiken kaikkiaan sitä voi ehdottomasti suositella.</w:t>
      </w:r>
    </w:p>
    <w:p>
      <w:r>
        <w:rPr>
          <w:b/>
        </w:rPr>
        <w:t xml:space="preserve">Tulos</w:t>
      </w:r>
    </w:p>
    <w:p>
      <w:r>
        <w:t xml:space="preserve">Se on erittäin siisti ja mukava sisältä. Kaikki ovat niin ystävällisiä ja ystävällisiä. He tekevät upeaa työtä sekä kynsien että jalkojen hoidossa. He saavat sen tehtyä nopeasti ja tarkasti hinnalla, joka on hyvin edullinen. Heillä on paras asiakaspalvelu.</w:t>
      </w:r>
    </w:p>
    <w:p>
      <w:r>
        <w:rPr>
          <w:b/>
        </w:rPr>
        <w:t xml:space="preserve">Esimerkki 4.104</w:t>
      </w:r>
    </w:p>
    <w:p>
      <w:r>
        <w:t xml:space="preserve">Arvostelu_1: Tämä paikka palvelee drive-thru. Tulimme syömään sisään ja he palvelivat 12 autoa, kun odotimme 2 lasten ateriaa ja 1 puolikas voileipä. Päädyimme lopulta menemään takaisin ylös ja kertomaan heille, että meidän piti vaihtaa ruoka mukaan. Vietimme 20 minuuttia sisällä vain tullaksemme ulos pussillinen ruokaa autossa syötäväksi., Review_2: Tämä paikka on mahtava! He ovat lisänneet aamiaisen ja Freestyle-kokisautomaatin! Täällä on niin paljon valinnanvaraa ja kokeiltavaa. Rakastan drive thru ja sisällä on erittäin mukava ja siisti. Näkee, että paikka on ollut olemassa jo jonkin aikaa, mutta työntekijät ovat ylpeitä siitä, mitä he tekevät. Herkullista! Review_3: 0820 aamulla, kyltti auki ei ollut päällä, johtaja ei edes tiennyt, sisätilat olivat likaiset, limsa-automaatti inhottava, työtasot likaiset, lattia likainen, tiskillä, josta otat ruokaa, oli murusia kaikkialla, tämä paikka tarvitsee terveysviraston heti! Review_4: Päätin ottaa voileivän ja halusin Schlotzskyn pureskeltavaa leipää. Joten kävelin sisään ja otin Turkey Bacon Clubin hapantaikinalla. Se oli erittäin hyvää. Otin alkuperäiset sipsit ja jääteen. Kauppa oli siisti, mukava ja siellä on paljon istumapaikkoja. Henkilökunta oli erittäin ystävällistä ja mukavaa., Review_5: Ilkeät, töykeät työntekijät. Kylpyhuoneet ovat kamalia. He sulkevat aina aikaisin: menin läpikulkumatkalle 20; minuuttia ennen sulkemista, ja he jättivät minut huomiotta. Soitin, ja tyttö kertoi minulle, että he olivat kiinni. Ei ensimmäinen kerta, kun näin tapahtuu., Review_6: Annan tälle 2 tähteä. Lähdin juuri tästä paikasta ja odotimme yli 20 minuuttia 2 lasten pizzaa ja kalkkunaleipää. Liike ei ollut kiireinen ja kukaan ei kertonut meille, mikä kesti niin kauan. Kun saimme ruokamme, ei edes pahoiteltu odotusta. Erittäin pettynyt tähän reissuun, Review_7: Neljäkymmentäviisi minuuttia kahteen voileipään come on..... Henkilökunta kunnolla. Uusi tyttö kansliassa mokasi tilauksen kahdesti, sitten istuimme 45 minuuttia kahteen voileipään yhdessä muun nälkäisen paikan kanssa. Ei tule koskaan takaisin! He sanovat, että he ruokailevat, olisi pelottavaa nähdä, kuinka kauan heillä kestää saada se toimistooni!", Review_8: Olen todella kiitollinen, että työskentelen kadun varrella! Rakastan heidän voileipänsä... heidän reubeninsa on loistava "tutustuminen reubeniin" -tyyppinen voileipä. Saurkrautti on hyvää, ei liian kirpeää kaltaiselleni aloittelevalle reubenin tuntijalle. &amp; He tarjoilevat Cinnabonia sisällä.</w:t>
      </w:r>
    </w:p>
    <w:p>
      <w:r>
        <w:rPr>
          <w:b/>
        </w:rPr>
        <w:t xml:space="preserve">Tulos</w:t>
      </w:r>
    </w:p>
    <w:p>
      <w:r>
        <w:t xml:space="preserve">Ruoka on laadukasta, mutta palvelu on kamalaa. Ruoan saaminen kestää liian kauan, ja henkilökunta ei ole siivonnut riittävästi. Suosittelen, että terveystarkastaja tarkastaa tämän paikan ennen kuin yritätte syödä tässä paikassa.</w:t>
      </w:r>
    </w:p>
    <w:p>
      <w:r>
        <w:rPr>
          <w:b/>
        </w:rPr>
        <w:t xml:space="preserve">Tulos</w:t>
      </w:r>
    </w:p>
    <w:p>
      <w:r>
        <w:t xml:space="preserve">Tämä paikka on uskomaton. Aamiainen on lisätty sekä freestyle-kokisautomaatti. Valintoja ja kokeiltavaa on paljon. Sisällä on erittäin puhdas ja mukava. Saurkraut on erittäin hyvää eikä liian kirpeää. Henkilökunta oli erittäin mukavaa, ystävällistä ja ylpeä siitä, mitä he tekevät.</w:t>
      </w:r>
    </w:p>
    <w:p>
      <w:r>
        <w:rPr>
          <w:b/>
        </w:rPr>
        <w:t xml:space="preserve">Tulos</w:t>
      </w:r>
    </w:p>
    <w:p>
      <w:r>
        <w:t xml:space="preserve">Ruoan odotusajat voivat joskus olla pitkiä. Sisätilojen siisteys voi toisinaan olla puutteellista. Työntekijät voivat olla epäluotettavia ja vajaamiehitettyjä. Ruoka on erinomaista, kun se viimein tarjoillaan odotusajan jälkeen. Kaiken kaikkiaan on hyvä ravintola, mutta palvelun laatu voi olla melko riskialtista päivästä riippuen.</w:t>
      </w:r>
    </w:p>
    <w:p>
      <w:r>
        <w:rPr>
          <w:b/>
        </w:rPr>
        <w:t xml:space="preserve">Esimerkki 4.105</w:t>
      </w:r>
    </w:p>
    <w:p>
      <w:r>
        <w:t xml:space="preserve">Review_1: Olen käynyt täällä yli kymmenen vuotta. Hyvät asiakkaat ja hyvä ruoka. Jatkuvat muutokset johtajissa (seitsemän viimeisten kolmen vuoden aikana), baarimikoissa ja tarjoilijoissa ovat kuitenkin saaneet minut viemään asiani muualle. Valitettavasti vanhan korvaaminen uudella ei aina toimi., Review_2: Siivet olivat uskomattomat. Ainoa ongelma on se, että menin sinne katsomaan AFC-mestaruusottelua, ja äänenvoimakkuuden laskeminen vei tunnelmaa. Mutta en koskaan tarkistanut, voivatko he nostaa äänenvoimakkuutta, joten en halua ottaa heiltä pois., Review_3: Paras paikallinen baari. Joka päivä on erikoisuuksia ja perjantaina jos olet luova voit saada ilmaisen lounaan. Kala on herkullista. Salaatit ovat tuoreita. Terri on niin hauska. Täällä ei ole huonoja päiviä. Kuten Stacy. Hän on ahkera ja erittäin ystävällinen. Pitäkää tätä 'meidän paikkana'. Suljettu. Surullista mutta totta, Review_4: Käynyt täällä muutaman kerran... palvelu on hyvää, ruoka on ok, mutta sen ympäristö on mielenkiintoinen. Tuoksuu aina oudolle... kuin bratwurst ja hikisukka. Siitä huolimatta palaisin katsomaan peliä tai pelaamaan vedonlyöntiä., Review_5: Service is 'OK'. Viimeksi tilasimme kanansiipiä. Kun saimme ne, ne olivat huonosti kypsiä. Kyllä, meidän olisi pitänyt sanoa jotain, mutta olimme niin ällöttyneitä, eikä palvelukokemuksemme ollut paras mahdollinen, joten maksoimme vain laskun ja jatkoimme matkaa., Review_6: Jos etsin henkilökunnalta nyrpeää naamaa, tiedän minne mennä. Baarimikko oli töykeä ja näytti kiinnittävän enemmän huomiota tuttuihinsa ja teki enemmän seisoskelua kuin mitään muuta. Varmaa on, etten tule palaamaan, Review_7: Yay!!!!. Hyvä kun kävelee tähän paikkaan ja näkee tutut kasvot!!! Muut baarimestarit ovat syvältä! Mutta Megan on paras!!!! Hän on ystävällinen ja tuntee asiansa. Ei niin kuin muut täällä työskentelevät töykeät ilkeät ämmät!!!, Review_8: I love this spot. Olen käynyt täällä jo vuosia. He tarjoilevat oluensa pakastetussa lasissa ja se on aina kylmää ja herkullista. Rakastan myös heidän Wing keskiviikko diiliä. 79 sentin siivet ja heillä on @ 6 makua. Lisäksi voit valita paistetut tai grillatut. Mahtavaa!</w:t>
      </w:r>
    </w:p>
    <w:p>
      <w:r>
        <w:rPr>
          <w:b/>
        </w:rPr>
        <w:t xml:space="preserve">Tulos</w:t>
      </w:r>
    </w:p>
    <w:p>
      <w:r>
        <w:t xml:space="preserve">Baari, joka on ollut alueen kantava voima jo vuosia. Valitettavasti asiat ovat muuttuneet huonompaan suuntaan. Henkilökunta, muutamaa tarjoilijaa lukuun ottamatta, vaikuttaa töykeältä. Johtaja on vaihtunut ja niin on myös ravintola. Ravintolassa on nyt haju ja ruoka on huonoa tai huonoa.</w:t>
      </w:r>
    </w:p>
    <w:p>
      <w:r>
        <w:rPr>
          <w:b/>
        </w:rPr>
        <w:t xml:space="preserve">Tulos</w:t>
      </w:r>
    </w:p>
    <w:p>
      <w:r>
        <w:t xml:space="preserve">Palvelu on kunnollista, mutta ajoittain se vaikuttaa valikoivalta ja työntekijöiden vaihtuvuus on suuri. Ympäristö on houkutteleva, ja siellä on erityinen tuoksu ja televisiot urheilupelien katsomista varten. Ruoka on kunnollista, mutta ei mainittavaa, ja tarjolla on paljon varteenotettavia kohtuuhintaisia tarjouksia.</w:t>
      </w:r>
    </w:p>
    <w:p>
      <w:r>
        <w:rPr>
          <w:b/>
        </w:rPr>
        <w:t xml:space="preserve">Tulos</w:t>
      </w:r>
    </w:p>
    <w:p>
      <w:r>
        <w:t xml:space="preserve">Baari on yksi parhaista paikallisista baareista. Kaikki päivät ovat erityispäiviä. Olut tarjoillaan jäädytetty lasi ja aina kylmä ja herkullinen. Työntekijät, mukaan lukien johtajat, baarimikot ja tarjoilijat, ovat töykeitä. He eivät kiinnitä huomiota asiakkaisiin.</w:t>
      </w:r>
    </w:p>
    <w:p>
      <w:r>
        <w:rPr>
          <w:b/>
        </w:rPr>
        <w:t xml:space="preserve">Esimerkki 4.106</w:t>
      </w:r>
    </w:p>
    <w:p>
      <w:r>
        <w:t xml:space="preserve">Arvostelu_1: En saanut sushia, mutta 3 muuta ihmistä, joiden seurassa olin, sanoivat, että se oli parasta, mitä he ovat koskaan syöneet. Söin valkosipuli- stir frya tofun ja ruskean riisin kanssa ja se oli erittäin hyvää. He tekivät jopa oikein, kun pyysin, ettei sieniä tai vesikastanjoita käytetä., Review_2: THE BEST Asian Bistro in all of Charlotte!!!!. Rakastan tätä paikkaa! Olen käynyt täällä useammin kuin missään muussa ravintolassa niiden 8 vuoden aikana, jotka olen asunut täällä, ja se on aina johdonmukainen. Loistavaa ruokaa, loistava palvelu ja upea ilmapiiri!, Review_3: Sushin tuntijana uskon, että Jadessa tarjoillaan Charlotten parasta sushia. Se on tuoretta ja poikkeuksellisen maukasta - mutta se on myös hieman kallista. Silti hinta on sen arvoinen, sillä heidän kirsikankukkarullansa ovat ihania., Review_4: On hyvä, että ruoka on hyvää, sillä palvelu on surkeaa. Jos menet lounaalle ja sinulla on vain tunti aikaa, pyydä laskua heti, kun saat ruokasi... saatat päästä ulos tunnin sisällä., Review_5: BEST SUSHI IN CLT PEOPLE! Jade sijaitsee Ballantynen alueella South Charlottessa. Jos etsit tuoretta sushia, jossa on monia ainutlaatuisia vaihtoehtoja, tämä on paikka! Heillä on kaikkea Pad Thaista vietnamilaiseen ja tuoreeseen kalaan! Suosikkini on todella sushi, niin hyvää ruokaa... pakko, kun olet Charlottessa!, Review_6: Kävimme täällä kauniina iltana illallisella, joten pystyimme istumaan ulkona, mikä oli mukavaa. ruoka oli erinomaista. Tilasimme kolme erilaista rullaa ja ne olivat kaikki herkullisia. Heillä on hyvä valikoima sekä tavallisia että erikoisrullia, mikä on mukavaa. Heillä on hyvä sijainti ja tulen varmasti takaisin:), Review_7: Rakastan käydä Jadessa illallisella. Kun sää on kaunis ja voit istua siellä terassilla ja nauttia alla olevien ihmisten tulosta ja menosta. Se on aina erinomainen kokemus! Ruoka on herkullista, tunnelma on täydellinen martinin siemailuun ja hyvistä keskusteluista nauttimiseen. Sushivalikoima on pitkä ja tulee tuoreena., Review_8: Huippuluokan ravintola Loistava palveluHyvää ruokaaErittäin siisti, enemmän ylöspäin. Ei halpaaMutta loistava.Tulee varmasti takaisin (ehkä huomenna) Olemme syöneet sushia kaikkialla Charlottassa ja mikään ei vedä vertoja Jadelle. He tarjoilijat ovat top.There ruoka on niin tuoretta. Heidän ruokansa ovat niin omaperäisiä.Hienoa työtä Jade......</w:t>
      </w:r>
    </w:p>
    <w:p>
      <w:r>
        <w:rPr>
          <w:b/>
        </w:rPr>
        <w:t xml:space="preserve">Tulos</w:t>
      </w:r>
    </w:p>
    <w:p>
      <w:r>
        <w:t xml:space="preserve">Tämä on Charlotten paras aasialainen bistro. Loistava ruoka, palvelu ja ilmapiiri. Ruoka on erittäin herkullista ja tunnelma on täydellinen. Sushi on tuoretta ja poikkeuksellisen maukasta. Tofu valkosipulin kanssa stir fry ja ruskea riisi oli uskomatonta. Sijainti on täydellinen, tarjoilijat ovat huippuja ja ruoat alkuperäisiä.</w:t>
      </w:r>
    </w:p>
    <w:p>
      <w:r>
        <w:rPr>
          <w:b/>
        </w:rPr>
        <w:t xml:space="preserve">Tulos</w:t>
      </w:r>
    </w:p>
    <w:p>
      <w:r>
        <w:t xml:space="preserve">Sushivalikoima on monipuolinen, ja kaikki tarjoillaan tuoreena. Aasialainen ruoka on herkullista ja korkeatasoista, joten se voi olla kallista. Ravintolassa on myös ulkoterassi, joka tarjoaa hienon ilmapiirin. Palvelu on hyvää, mutta se voi olla hidasta. Tämä on Charlotten parasta sushia.</w:t>
      </w:r>
    </w:p>
    <w:p>
      <w:r>
        <w:rPr>
          <w:b/>
        </w:rPr>
        <w:t xml:space="preserve">Tulos</w:t>
      </w:r>
    </w:p>
    <w:p>
      <w:r>
        <w:t xml:space="preserve">Jadessa on erinomainen asiakaspalvelu, ja siellä tarjoillaan korkealuokkaisia sushirullia, jotka valmistetaan tuoreina, sekä muita valikkovaihtoehtoja. Sijainti on loistava, ja asiakkailla on ulkoterassi, jossa he voivat istua ja nauttia tunnelmasta. Hintalappu on kova, mutta ruoasta ja palvelusta saatava hyöty tekee siitä suositeltavan paikan.</w:t>
      </w:r>
    </w:p>
    <w:p>
      <w:r>
        <w:rPr>
          <w:b/>
        </w:rPr>
        <w:t xml:space="preserve">Esimerkki 4.107</w:t>
      </w:r>
    </w:p>
    <w:p>
      <w:r>
        <w:t xml:space="preserve">Arvostelu_1: mukava paikka hyvälle teppanyaki illalliselle. ja melko kohtuuhintainen ottaen huomioon, että se on aivan yorkvillen sydämessä! Se on minun go-to aina, kun olen sillä tuulella, että ei ole hössötystä yorkville aterian. Heidän sushirullansa ovat myös aika hyviä. Tämä paikka on todella kiireinen viikonloppuisin ja festivaalien aikaan, joten varmista, että sinulla on varaus!, Review_2: Tuli lounaalle, Teppenyaki oli erittäin hyvä, kokki oli hauska ja viihdyttävä. Hinnat olivat uskomattoman kohtuulliset. En ottanut sushia, mutta muut ottivat ja sanoivat, että sekin oli fantastista. Tulisin varmasti takaisin., Review_3: Yksi suosikkiasioistani. Yamatossa on se, että sillä on patio! Palvelu on ystävällistä ja ammattitaitoista, ja ruoka on tuoretta ja herkullista. Söin 35 dollarin sashimi-lautasen; se oli runsas ja todella laadukas., Review_4: Olen aina pitänyt Yamatosta. En ole käynyt pitkään aikaan, mutta muistaakseni palvelu oli erinomaista ja sashimi tarjoillaan aina täydellisessä lämpötilassa (pidän tätä erittäin tärkeänä tekijänä sashimin kanssa, kuten pitääkin)!, Review_5: Ruoan laatu oli keskinkertaista. Olen saanut parempaa sushia Moto Sushissa (Yongen ja Sheppardin kulmassa). Tarjoilijat olivat mahtailevia ja nuuskaisia. sushin osalta EI ole lounaslistoja. Halvin rulla on $7 California roll, joka on keskinkertaisen makuista.En menisi tähän paikkaan uudestaan., Review_6: Sushi oli heikkolaatuista. Sellaista, jota odottaa saavansa paikallisen ruokakaupan valmiiksi pakatusta ruokaosastosta. Odotin paljon parempaa. Tarjoilijat kirjaimellisesti kurottautuvat pöydän yli ottaakseen vesilasisi. Alueella on paljon parempia vaihtoehtoja. En aio palata tähän paikkaan., Review_7: Söin grillattuja vihannesten teppanyakia, ja mielestäni se oli ihan hyvää, ei mitään erityisen erikoista. Palvelu oli kuitenkin erinomaista -- tarjoilijat olivat hyvin varovaisia (tuskin huomasi, että he siivosivat pöytääsi jne.), tunnelma on hyvin hiljainen ja rauhallinen, ja sisustus on mukava. Hyvä ryhmille!, Review_8: Otin ribeye-pihvi combo puolikypsänä. Se oli niin pehmeä ja voinen ja vain niin hyvää!!! Palvelija oli niin mukava ja se oli vain hyvä aika! sain siellä noin 2 lounasaikaan ja ei ollut odotusaikaa. Erittäin hyvää ruokaa! Erittäin viihdyttävä show!</w:t>
      </w:r>
    </w:p>
    <w:p>
      <w:r>
        <w:rPr>
          <w:b/>
        </w:rPr>
        <w:t xml:space="preserve">Tulos</w:t>
      </w:r>
    </w:p>
    <w:p>
      <w:r>
        <w:t xml:space="preserve">Tämä ravintola tarjoaa keskitasoista ruokaa kohtuulliseen hintaan sijaintiin nähden. Teppenyaki on erityisen suosittu valinta.  Tunnelma on yleensä rauhallinen, sisustus miellyttävä ja terassilla on istumapaikkoja. Itse palvelusta on vaihtelevia arvioita.</w:t>
      </w:r>
    </w:p>
    <w:p>
      <w:r>
        <w:rPr>
          <w:b/>
        </w:rPr>
        <w:t xml:space="preserve">Tulos</w:t>
      </w:r>
    </w:p>
    <w:p>
      <w:r>
        <w:t xml:space="preserve">Tämä ravintola tarjoaa monenlaista ruokaa, kuten teppanyakia ja sushia, mutta lounasruokaa ei ole tarjolla. Palvelu on keskivertoa, ja hinnoittelu on suunnilleen samaa luokkaa. Ulkona on istumapaikkoja, ja tunnelma on rauhallinen.</w:t>
      </w:r>
    </w:p>
    <w:p>
      <w:r>
        <w:rPr>
          <w:b/>
        </w:rPr>
        <w:t xml:space="preserve">Tulos</w:t>
      </w:r>
    </w:p>
    <w:p>
      <w:r>
        <w:t xml:space="preserve">Tämän ravintolan teppanyaki- ja sashimiannoksia suositellaan, ja molemmat ovat erittäin hyviä. Palvelu on erittäin hyvää ja paikassa on viihdyttävä ilmapiiri ja hinnat ovat erittäin kohtuulliset ruokaan nähden. Kaiken kaikkiaan tämä paikka on suositeltava.</w:t>
      </w:r>
    </w:p>
    <w:p>
      <w:r>
        <w:rPr>
          <w:b/>
        </w:rPr>
        <w:t xml:space="preserve">Esimerkki 4.108</w:t>
      </w:r>
    </w:p>
    <w:p>
      <w:r>
        <w:t xml:space="preserve">Arvostelu_1: Melko varma, että jos olet käynyt yhdessä pikku Caesars pizzassa olet käynyt niissä kaikissa Minulla ei ole mitään valittamista tästä kaupasta joka kerta kun tilaan, olen sisällä ja ulkona nopeasti. Heillä on aina minun kuuma ja valmis pizzat valmiina, joten olen onnellinen kaveri lol, Review_2: Tämä sijainti on vitsi jopa 3 vuotta myöhemmin, koska kirjoitin ensimmäisen arvostelun, kyltti sanoo kuuma ja valmis välillä 4-8, räikeä valheita. Kävin juuri tänään klo 510 ja ei 15-25 minuuttia. Johtajat täällä eivät välitä. Miksi heidän pitäisi, kun omistajat eivät tee asialle mitään., Review_3: Yritin juuri viimeiset 30 minuuttia saada yhteyttä puhelinlinjalle... se vain soi joka kerta, kun yritin. En tuhlaa enää aikaani. Papa Johns vastaa puhelimeen, ja se on aivan kadun toisella puolella... Säästäkää itsellenne aikaa ja vaivaa... viekää rahanne muualle..., Review_4: Tämä paikka on osuma tai huti, erityisesti työntekijöiden kanssa. Mistä lähtien pepperonipizza juustolla ja kastikkeella on ollut mittatilaustyötä? Minulta veloitettiin ylimääräinen 1 dollari mittatilaustyönä tehdystä pizzasta, kun tilasin vain pepperoni-pizzan. Lisäksi kuori on niin kova, että se maistuu siltä kuin se olisi istunut muutaman tunnin..., Review_5: Vaikka pizzat mainostetaan kuumina ja valmiina klo 4-8, niitä ei koskaan tunnu olevan valmiina. Joudun odottamaan 10-15 minuuttia saadakseni pizzamme. Turhauttavaa!!! Ateisti he voisivat sanoa kiitos kärsivällisyydestäni, mutta ei. Sit and wait..., Review_6: Suurin joukko ääliöitä tässä kaupassa. Soitin etukäteen ja pyysin supreme pizzaa. Annoin heille nimeni ja jopa tavasin sen heille. Pikku ämmä tiskin takana oli töykeä. Ei tiennyt nimeäni eikä välittänyt paskaakaan. Vitun huligaanit työskentelevät tässä kaupassa. Menkää Hungry Howiesiin., Review_7: 0 tähteä jos voisin. Kokeilimme kahdesti ja molemmat kerrat olivat surkeita. Huonoin pizza käsistä alaspäin. Ensimmäinen piirakka oli neliön muotoinen ja EI kastiketta. Taikina oli mautonta. Toisella kerralla saimme 5 dollarin juustopiiraan lapsille ja taas.... Ei kastiketta oli lukuisia ilmakuplia ja vähän juustoa. Aivan kamalaa. Ei enää koskaan., Review_8: Toivon, että omistaja lukee nämä arvostelut. Hänen on löydettävä oikea johtaja, joka voi laittaa tämän paikan kuntoon. En ole koskaan ollut siellä, kun heillä on pizza todella valmis asiakkaille, jotka ovat siellä. He ovat aina jäljessä, ja heillä on erittäin huonot asiakaspalvelutaidot.</w:t>
      </w:r>
    </w:p>
    <w:p>
      <w:r>
        <w:rPr>
          <w:b/>
        </w:rPr>
        <w:t xml:space="preserve">Tulos</w:t>
      </w:r>
    </w:p>
    <w:p>
      <w:r>
        <w:t xml:space="preserve">Tämä sijainti on turhauttava käsitellä ja harvoin pizzat ovat kuumia ja lukee klo 16-20 välillä, kuten mainostetaan. Heillä on erittäin huono asiakaspalvelu ja puhelimessa on toisinaan vaikea saada yhteyttä. Joskus pizzat eivät maistu hyvältä, tarvitsevat enemmän kastiketta ja juustoa. Kaiken kaikkiaan ei suositella.</w:t>
      </w:r>
    </w:p>
    <w:p>
      <w:r>
        <w:rPr>
          <w:b/>
        </w:rPr>
        <w:t xml:space="preserve">Tulos</w:t>
      </w:r>
    </w:p>
    <w:p>
      <w:r>
        <w:t xml:space="preserve">Tällä Little Caesarsilla on suuri ongelma pizzan valmistamisessa ajallaan. Odotusaika keskimäärin 15 minuuttia tilauksen tekemisen jälkeen. Etukäteen soittaminen on turhaa, koska puhelimeen ei vastata. Työntekijät eivät välitä ja voivat olla töykeitä. Pizza ei ole huono eikä sen arvoinen. Erittäin huono johto on johtanut huonoon asiakaspalveluun.</w:t>
      </w:r>
    </w:p>
    <w:p>
      <w:r>
        <w:rPr>
          <w:b/>
        </w:rPr>
        <w:t xml:space="preserve">Tulos</w:t>
      </w:r>
    </w:p>
    <w:p>
      <w:r>
        <w:t xml:space="preserve">Tässä Little Ceasersin toimipisteessä hyvää asiakaspalvelua ei ole käytännössä lainkaan sekä työntekijöiden että johtajien keskuudessa. Ruokaa ei ole koskaan kuumana ja valmiina suoraan kotiin vietäväksi, kuten yritys mainostaa, ja pizzat, kun ne tarjoillaan, ovat erittäin huonosti tehtyjä.</w:t>
      </w:r>
    </w:p>
    <w:p>
      <w:r>
        <w:rPr>
          <w:b/>
        </w:rPr>
        <w:t xml:space="preserve">Esimerkki 4.109</w:t>
      </w:r>
    </w:p>
    <w:p>
      <w:r>
        <w:t xml:space="preserve">Arvostelu_1: Honey teki uskomatonta työtä! Suloinen tyttö rakastaa syksyn kynsiäni. Hän ei satuttanut minua, mikä yleensä pelottaa minua. Viime kerralla kun kävin, tyttö oli leikannut minua.... mutta tällä kertaa rakastin tapaamistani! Mene tapaamaan häntä., Review_2: Ensimmäinen kerta täällä. ei huono listan vähän aikaa minulle, ja nopea lakka vaihtoa. Hinnat ovat yhteensopivia muiden alueen kynsisalongien kanssa, ja se on aivan Sallyn kauneushoitolan vieressä, josta voi ostaa mukavan pullon lakkaa korjauksia varten., Review_3: Olin alueella ja soitin kysyäkseni, ottavatko he vastaan kävelijöitä. He ottivat minut heti sisään! Erittäin siisti ja kivan näköinen kynsisalonki. Tulen varmasti takaisin ja otan pedikyyrin uudelleen. Kiitos Kimille hyvästä työstä!, Review_4: En ollut käynyt täällä yli vuoteen, koska olimme muuttaneet. Tulin takaisin ja se oli yhtä siisti ja ystävällinen. Sain loistavan rentouttavan pedikyyrin. Kohtuuhintainen ja he eivät kiirehtineet minkään kanssa. Toivottavasti palaan alueelle seuraavan kerran, kun tarvitsen pedikyyriä., Review_5: Melko siisti paikka varpaiden huoltoon. Saan jalkani hoidettua ja hoidettua ja tyttöni saa täällä hoidettua sekä varpaat että kädet. pieni, hauska aasialaistyttö on hauska ja vähän viisastelija, mutta tekee odottamisesta hauskaa ja hänen puheensa kuulemisesta lol., Review_6: Fastest fill ever! Kävelin sisään odottaen olevani siellä vähintään tunnin, mutta yllätyksekseni pääsin ulos puolessa ajassa. Kate teki erittäin hyvää työtä ja antoi minulle juuri sen, mitä halusin. Olen aika nirso kynsien laadun ja muodon suhteen, ja hän teki hienoa työtä. Tulen varmasti käymään täällä tästä lähtien:), Review_7: Olen varmasti iloinen, etten kuunnellut edellisiä arvosteluja. Tom teki kynteni ja hän teki ne aivan täydellisesti! Aion palata Update: vuosi myöhemmin ja rakastan tätä paikkaa edelleen! He eivät koskaan petä ja Kim on paras! Hän auttaa minua aina saamaan juuri sen, mitä haluan. Salonki on paras!, Review_8: Itse asiassa pidin tästä paikasta, se ei ollut ollenkaan huono. Kaveri, joka teki pedikyyrini, teki niin ihanaa työtä.... Paras pedikyyri mitä olen koskaan saanut, ja käyn aina eri paikoissa yrittäen löytää hyvän paikan. Mutta tänne tultuani taisin löytää pysyvän paikkani:)</w:t>
      </w:r>
    </w:p>
    <w:p>
      <w:r>
        <w:rPr>
          <w:b/>
        </w:rPr>
        <w:t xml:space="preserve">Tulos</w:t>
      </w:r>
    </w:p>
    <w:p>
      <w:r>
        <w:t xml:space="preserve">Tämä on hyvä paikka jalkahoitoon; siisti ja mukavan näköinen salonki, joka tarjoaa kohtuuhintaisia palveluja. Nopea, rentouttava ja tehokas palvelu, huolehtiva henkilökunta, jolla on mielenkiintoiset ja lämpimät persoonat. Kaiken kaikkiaan erittäin suositeltava paikka.</w:t>
      </w:r>
    </w:p>
    <w:p>
      <w:r>
        <w:rPr>
          <w:b/>
        </w:rPr>
        <w:t xml:space="preserve">Tulos</w:t>
      </w:r>
    </w:p>
    <w:p>
      <w:r>
        <w:t xml:space="preserve">Salonki on mukavan näköinen, siisti ja ystävällinen. Varpaan ylläpitoon nähden se on aika siisti. Täyttö oli nopeinta ikinä ja se tehtiin puolessa odotetusta ajasta. Hinnat ovat kohtuulliset ja yhteensopivat tuon lähialueen kynsisalongien kanssa. Tämä salonki on paras!</w:t>
      </w:r>
    </w:p>
    <w:p>
      <w:r>
        <w:rPr>
          <w:b/>
        </w:rPr>
        <w:t xml:space="preserve">Tulos</w:t>
      </w:r>
    </w:p>
    <w:p>
      <w:r>
        <w:t xml:space="preserve">Erittäin puhdas ja kaunis salonki. Odotusajat ovat paljon lyhyempiä kuin muissa kynsisalongeissa. Henkilökunta Katen, Tomin, Kimin ja Honeyn henkilökunta on ystävällistä ja tekee hyvää työtä. Yksi parhaista salongeista. Kannattaa tulla joka kerta.</w:t>
      </w:r>
    </w:p>
    <w:p>
      <w:r>
        <w:rPr>
          <w:b/>
        </w:rPr>
        <w:t xml:space="preserve">Esimerkki 4.110</w:t>
      </w:r>
    </w:p>
    <w:p>
      <w:r>
        <w:t xml:space="preserve">Arvostelu_1: Minulla oli Angel ja hän oli IHANA. Ei yhtään valitusta hänestä tai laitoksesta. Hän oli erittäin huomaavainen, kuten myös johtaja. Varmisti, että kaikki olivat tyytyväisiä ja tarkisti työntekijöitään. Ehdottomasti uusi kynsihoitolani!, Review_2: Kävin täällä äitini kanssa kahdessa deluxe spa pedikyyrissä ja se oli todella mukavaa. Henkilökunta oli ystävällistä ja ympäristö oli viihtyisä. Westgaten sisällä sitä on aluksi vaikea huomata, mutta se oli hieno kokemus ja suosittelen ehdottomasti!, Review_3: Tämä paikka tekee aina erinomaista työtä! Ihmiset ovat niin suloisia ja loistavia siinä mitä tekevät. Geelimanikyyrini kestävät pisimpään, kun ne tehdään täällä! En tiedä, mitä he tekevät eri tavalla, mutta lakka tuntuu pysyvän pidempään ilman, että se lohkeilee tai kuoriutuu pois. Tästä on tullut kynsilakkauspaikkani., Review_4: No, se oli pettymys. Kyltissä luki, että se on auki klo 18.00 asti. Kävelin ovesta sisään kello 17:25. Herrasmies, joka näki minut, sanoi, että tulkaa sisään, mutta joku nainen juoksi kepillä ja sanoi minulle, että "ei, suljettu". En aio enää yrittää, Review_5: En suosittele tätä kampaamoa. Olin hyvin pettynyt. Kerroin jalkahoitoa tekevälle tytölle, että olen diabeetikko ja että hänen piti olla hyvin varovainen jalkojeni hoidossa. Hän viilsi minua kolme kertaa, mikä johti kuuteen lääkärikäyntiin ja kahteen antibioottikierrokseen. Menin kertomaan johtajalle, mitä tapahtui, ja he olivat hyvin tylyjä eivätkä edes pyytäneet anteeksi., Review_6: Kynsiteknikkoni Kate oli enemmän kuin ihana!!!! Aina kun tulen westgate nailsiin hän on se, jolle menen. Jos olet epävarma kokeilla tätä kynsisalonki vain mennä katsomaan KATE! Hän on minun go to gal. Paljon rakkautta West Gate Nails, Review_7: Hienoa palvelua, rakastan tätä paikkaa ja tulen jatkossakin käymään siellä, ainoa valitukseni on, että yksi naisista teki paskaa työtä muotoilussani, koska hän ei pystynyt tekemään sitä ja sen sijaan, että olisi sanonut, jos halusin toisenlaisen muotoilun, koska hän ei pystynyt tekemään sitä haluamallani tavalla, hän vain teki sen joka tapauksessa, mikä teki siitä huonon näköisen, Review_8: Pettynyt, kun he lähettivät minut pois kello 6:30, kun kyltti selvästi sanoo, että he sulkevat kello 8. Enemmän teknikkoja siellä kuin asiakkaita. He menettivät juuri asiakkaan ja levittävät sanaa, että he lähettävät sinut pois, kun se on heille sopivaa.</w:t>
      </w:r>
    </w:p>
    <w:p>
      <w:r>
        <w:rPr>
          <w:b/>
        </w:rPr>
        <w:t xml:space="preserve">Tulos</w:t>
      </w:r>
    </w:p>
    <w:p>
      <w:r>
        <w:t xml:space="preserve">Tällä kynsisalongilla on enimmäkseen positiivisia arvosteluja ja tyytyväisiä asiakkaita. Henkilökunta on ystävällistä ja yleensä onnistuu täyttämään odotukset. On tullut valituksia siitä, että asiakkaat ovat joko leikattuja tai tyytymättömiä pedikyyrin tai manikyyrin ulkonäköön. Joskus he sulkevat aikaisemmin kuin heidän suunniteltu työaikansa.</w:t>
      </w:r>
    </w:p>
    <w:p>
      <w:r>
        <w:rPr>
          <w:b/>
        </w:rPr>
        <w:t xml:space="preserve">Tulos</w:t>
      </w:r>
    </w:p>
    <w:p>
      <w:r>
        <w:t xml:space="preserve">Keskimääräinen kampaamo, jossa on ystävällinen henkilökunta ja viihtyisä ympäristö. Huono ajanhallinta, koska suunniteltuja sulkemis- ja avaamisaikoja ei aina noudateta. Palvelu voi olla satunnaista ja henkilökunta ei yleensä ole kovin pätevää. Kaiken kaikkiaan ei suositeltava paikka.</w:t>
      </w:r>
    </w:p>
    <w:p>
      <w:r>
        <w:rPr>
          <w:b/>
        </w:rPr>
        <w:t xml:space="preserve">Tulos</w:t>
      </w:r>
    </w:p>
    <w:p>
      <w:r>
        <w:t xml:space="preserve">Kynsiteknikko ja johtaja ovat erittäin ystävällisiä ja salonki näyttää hyvältä, mutta joillakin kynsiteknikoilla on taipumus tehdä virheitä, eikä salonki myönnä niitä. Kynsisalongilla on tapana sulkea aikaisin. Vaikka virallinen sulkemisaika saattaa olla klo 18.00 tai 20.00, näin ei kuitenkaan ole.</w:t>
      </w:r>
    </w:p>
    <w:p>
      <w:r>
        <w:rPr>
          <w:b/>
        </w:rPr>
        <w:t xml:space="preserve">Esimerkki 4.111</w:t>
      </w:r>
    </w:p>
    <w:p>
      <w:r>
        <w:t xml:space="preserve">Arvostelu_1: Niin hauskaa siellä! En malta odottaa, että pääsen takaisin pelaamaan eri lautapeliä! Paras juoma oli Earl grey tee ja shotti espressoa. Muista pyytää mantelimaitoa, jos olet vegaani:) Barista oli niin ystävällinen ja vaihtoi sen ystävälleni ja minulle, koska unohdimme kysyä muista maitovaihtoehdoista., Review_2: Hieno idea ja he käyttävät Averysin paahtimoa kahviinsa! Se tarkoittaa, että kahvi on namia! Asiakaspalvelu on loistavaa! Heidän täytyy vain kasvaa hieman! Tukekaa heitä, he ansaitsevat sen! Suosittelen lämpimästi AEROPRESS!, Review_3: Rakastan löytää tällaisia paikallisia helmiä! Todella söpö tila, lava open mic -iltoja varten, uskomaton määrä lautapelejä ja todella luova juomavalikoima. Barista oli niin ystävällinen ja ystävällinen, antoi meille juomasuosituksia, joita rakastimme. Otin kylpypommi-jääteetä, ja se oli hyvin ainutlaatuista ja maukasta., Review_4: Kävin täällä yhtenä päivänä ja olin iloisesti yllättynyt! Todella söpö ja huoneet hauskan näköisiä pelejä. Tilasi espresson jäällä ja jazzasi sitä hieman. Todella hyvä espresso. Vei lapselleni keksin ja se oli mahtava! Omistaja oli töissä ja suositteli sitä. Tulen varmasti takaisin., Review_5: Tämä on yksi perheeni suosikki chill paikoista. Jupiter ja RJ ovat aina niin ystävällisiä ja avuliaita. Niin kytkin juomien kanssa; Emilio, Arnold Schwarzen-Palmer ja PO Double G ovat legit!!!! Se on loistava tapa päästä pois puhelimen näytöltä ja nauttia vanhanaikaisista hyvistä lautapeleistä, kuten Monopolista, Riskistä ja uudesta suosikistani Cash and Gunsista, Review_6: Työskentelen lähellä tätä paikkaa ja odotin innokkaasti niiden avaamista. Henkilökunta on ystävällistä ja avuliasta. Juomat ovat maukkaita, ja siistissä ja siistissä tilassa on hyvä valikoima pelejä pelattavaksi. Pysähtykää ja tukekaa tätä paikallista yritystä!, Review_7: Tämä paikka on fantastinen! Omistaja Abigail on ihana!!!!. Olen yleensä kahvityttö, mutta Abigail ehdotti maitoteetä. Sanomattakin on selvää, että heidän juomansa ovat fantastisia ja heillä on runsaasti lautapelejä!!! En malta odottaa, että voin tuoda kaikki ystäväni sinne!!!, Review_8: Great Original recipe coffee and tea drinks. Hauska paikka 4-100-vuotiaille pelata lautapelejä ja vain rentoutua. Ilmainen WiFi ja hauskoja tapahtumia viikoittain. Hyvä paikka laittaa puhelin pois ja hengailla ystävien ja perheen kanssa.</w:t>
      </w:r>
    </w:p>
    <w:p>
      <w:r>
        <w:rPr>
          <w:b/>
        </w:rPr>
        <w:t xml:space="preserve">Tulos</w:t>
      </w:r>
    </w:p>
    <w:p>
      <w:r>
        <w:t xml:space="preserve">Tämä on hieno paikka, jossa on näyttämö avointa iltaa varten.Henkilökunta on avuliasta, barista on ystävällinen ja ystävällinen.  Huoneet ovat hienot ja niissä on laaja valikoima lautapelejä. Perheystävällinen paikka, juomat ovat maukkaita ja mahtavat omistajat.</w:t>
      </w:r>
    </w:p>
    <w:p>
      <w:r>
        <w:rPr>
          <w:b/>
        </w:rPr>
        <w:t xml:space="preserve">Tulos</w:t>
      </w:r>
    </w:p>
    <w:p>
      <w:r>
        <w:t xml:space="preserve">Kahvi on herkullista, koska he käyttävät Averysin paahtimoa.Espresso on erittäin hyvää. Siellä on hienoja vanhanaikaisia lautapelejä. Tilat, näyttämö ovat söpöjä open mic -iltoja varten. Kylpypommi-jäätee oli erittäin maukasta ja ainutlaatuista. Henkilökunta on avuliasta ja ystävällistä.</w:t>
      </w:r>
    </w:p>
    <w:p>
      <w:r>
        <w:rPr>
          <w:b/>
        </w:rPr>
        <w:t xml:space="preserve">Tulos</w:t>
      </w:r>
    </w:p>
    <w:p>
      <w:r>
        <w:t xml:space="preserve">Tämä kahvila on todella rento ja täydellinen paikka rentoutumiseen. Täällä on lähes kaikki mahdolliset lautapelit. Siellä on ilmainen WiFi ja viikoittaisia tapahtumia, kuten avoimia mikrofoni-iltoja. Luovissa juomavalikoissa on monia ainutlaatuisia ja maukkaita juomia. Koko henkilökunta, baristeista johtajaan, on vieraanvaraista ja avuliasta.</w:t>
      </w:r>
    </w:p>
    <w:p>
      <w:r>
        <w:rPr>
          <w:b/>
        </w:rPr>
        <w:t xml:space="preserve">Esimerkki 4.112</w:t>
      </w:r>
    </w:p>
    <w:p>
      <w:r>
        <w:t xml:space="preserve">Arvostelu_1: Olen vienyt kaksi koiraa Furry Beginningsiin noin vuoden ajan. Toinen kallisarvoinen pieni minisnautseri on mennyt palkkiolleen, mutta toisella, kauniilla Zeldallani, on huomenna uusi tapaaminen. Olen ollut joka kerta tyytyväinen tuloksiin ja aion jatkossakin käyttää tätä groomeria. Henkilökunta ja omistaja ovat mukavimpia ihmisiä ikinä!, Review_2: Koirani Mindy kävi täällä ensimmäisellä hoitokerralla Arizonaan muuton jälkeen. Kaikki vaikuttivat erittäin ammattitaitoisilta ja Mindy näyttää upealta. Pidän siitä, että täällä ei ole kenneleitä. Pikemminkin valitaan karsinat, joissa on sängyt jokaiselle lemmikille. Salonki on erittäin siisti ja hinnoittelu on kohdallaan. Vien koirani sinne uudestaan!, Review_3: Olimme 19 minuuttia myöhässä tapaamisestamme ja meille kerrottiin, että he eivät ota koiriamme vastaan heidän tapaamiseensa. Ai niin, 85 dollaria per koira, olemme kunnossa viedä asiamme muualle. He eivät kuitenkaan koskaan tunnu muistavan meitä tai koiriamme aina, kun tulemme sinne. Meistä tuntuu, että olemme vain numero., Review_4: Viemme 3-vuotiaan keltaisen labramme (Kona) sinne ajelulle ja kynsien hiontaan. Hän näyttää upealta, kun ne on tehty! Hän RAKASTAA käydä siellä ja kaikki siellä työskentelevät ovat niin mukavia ja ystävällisiä! Tilat ovat erittäin siistit. Hinnoittelu on verrattavissa muihin paikkoihin, mutta tiedämme, että koiramme on hyvissä käsissä, kun se menee sinne!, Review_5: En voi uskoa, etten ole arvostellut tätä paikkaa aikaisemmin. Olemme olleet uskollisia asiakkaita sen avaamisesta lähtien. Kavaljeerimme näyttää aina upealta, kun hänet on hoidettu täällä. Rakastan sitä, että heillä on myös tee-se-itse lemmikkieläinten kylpyvaihtoehto. Henkilökunta kuuntelee aina ja on avuliasta. Erittäin siistit tilat., Review_6: Toin kaksi mopsiani tänne ja ne rakastivat sitä! Niitä hemmoteltiin ja ne kävelivät ulos sieltä hyvältä ja puhtaalta tuoksuvina. Tietenkään se ei kestänyt kauan, koska nuo kaksi rakastavat likaantua. Furry Beginnings on loistava paikka tuoda karvavauvasi. Henkilökunta on uskomatonta ja erittäin huolehtivaista! Tulet rakastamaan tätä paikkaa!, Review_7: Gilbertin paras groomer. Omistajat rakastavat koiria ja ihmisiä! Turkinhoito on kohtuuhintaista ja koiran pesu on hauskaa sekä ihmisille että koirille. Heillä on loistava henkilökunta ja hyvä valikoima hihnoja, kaulapantoja ja muita koirien ystävätuotteita., Review_8: Saamme aina loistavaa hoitoa kahdelle yorkillemme Darcyltä. Hän on mahtava ja todella välittää hemmotelluista pikku tytöistämme. Muutimme hieman kauemmas ja edelleen arvostamme ja luotamme häneen koiriemme kanssa niin, ettemme edes ajattele vievämme niitä minnekään muualle. Olemme aina innoissamme heidän ulkonäöstään ja siitä, miten meitä kohdellaan!</w:t>
      </w:r>
    </w:p>
    <w:p>
      <w:r>
        <w:rPr>
          <w:b/>
        </w:rPr>
        <w:t xml:space="preserve">Tulos</w:t>
      </w:r>
    </w:p>
    <w:p>
      <w:r>
        <w:t xml:space="preserve">Henkilökunta on erittäin ystävällistä ja heidän taitonsa on loistava. Henkilökunta kuuntelee aina asiakkaan tarpeita. Eri koirapalveluiden hinnoittelu on keskitasoa ja tulokset ovat erittäin hyviä. Kaikki ovat hyvin huolehtivaisia eläimistä, joita he auttavat hoitamaan. Tarjolla on hyvä valikoima koiraan liittyviä tuotteita, kuten hihnoja ja leluja, joita voi ostaa tarvittaessa.</w:t>
      </w:r>
    </w:p>
    <w:p>
      <w:r>
        <w:rPr>
          <w:b/>
        </w:rPr>
        <w:t xml:space="preserve">Tulos</w:t>
      </w:r>
    </w:p>
    <w:p>
      <w:r>
        <w:t xml:space="preserve">Furry Beginnings on loistava paikka koirien hoitamiseen; siellä on tarjolla lemmikkieläinten tee-se-itse-kylpy, ja henkilökunta on mukavaa ja ystävällistä sekä koiria että ihmisiä kohtaan. Erittäin siistit tilat, joissa on valikoima koiraan liittyviä tavaroita. Kiireiset aikataulut, joten asiakkaiden on parasta pysyä ajoissa. Kaiken kaikkiaan hyviä tuloksia lemmikkien kanssa, joten ehdottomasti suositeltava.</w:t>
      </w:r>
    </w:p>
    <w:p>
      <w:r>
        <w:rPr>
          <w:b/>
        </w:rPr>
        <w:t xml:space="preserve">Tulos</w:t>
      </w:r>
    </w:p>
    <w:p>
      <w:r>
        <w:t xml:space="preserve">Täällä on erittäin siistit tilat, ja henkilökunta on erittäin ystävällistä ja rakastavaa. Koiria kohdellaan hyvin ja ne rakastavat hoitajia. Koiria ei suljeta täällä kenneleihin. Sen sijaan niillä on tilaa ja sängyt karsinoissa. Hinnoittelu täällä on suhteellinen muihin alueen groomereihin nähden.</w:t>
      </w:r>
    </w:p>
    <w:p>
      <w:r>
        <w:rPr>
          <w:b/>
        </w:rPr>
        <w:t xml:space="preserve">Esimerkki 4.113</w:t>
      </w:r>
    </w:p>
    <w:p>
      <w:r>
        <w:t xml:space="preserve">Review_1: Erittäin mukava henkilökunta! Se on aina täynnä täällä &amp; en ole yllättynyt! Laadukasta ruokaa! Paljon vaihtoehtoja! Rakastan ehdottomasti vegaanivaihtoehtoja sekä GMO-vapaita elintarvikkeita (kaikki Trader Joe'sin tuotemerkit ovat GMO-vapaita). Täytyy sanoa, että myös hinnat ovat loistavia! Rakastan TJ:tä!!! Review_2: Rakastan saada täältä Pirate Booty -annokseni (puffet-ihmiset) ja valmiit pizzat, melkein kaikki, mitä heillä on valmiina, on todella hyvää. Kauppa voi olla aika täynnä, varsinkin iltapäiväruuhkan aikana. Työntekijät ovat ystävällisiä ja suosittelen hyödyntämään näytteitä koko myymälässä. Tule nälkäisenä!, Review_3: Tämä kauppa antaa minulle mukavan ja lämpimän tunteen. Tunne, jota minulla ei ollut eikä tule olemaan Walmart Marketissa. Trader Joe'sissa on paljon silmiä hiveleviä välipaloja ja terveellistä ruokaa. Siksi minulla ei ole aavistustakaan, mitä tuotteita minun pitäisi ostaa. Jos voin, haluan kokeilla kaikkea. Ehdottomasti, comeback, Review_4: Tutustuin tähän sijaintiin. Pienempi kuin Albuquerque NM:n myymälä, jossa käymme usein, mutta löysimme tarvitsemamme tuotteet, mutta huomasin, että valikoima oli erilainen tai ehkä en vain löytänyt sitä, mitä tarvitsin. En löytänyt haluamaani valikoimaa hyytelöitä ja hilloja, mutta se ei haittaa., Review_5: Rakastan tätä myymälää... en voi saada siitä tarpeekseni. Olen käynyt Trader Joe'sissa jo vuosia. Tämä kauppa tekee minut aina onnelliseksi. Loistavista resepti-ideoista suuriin valikoimiin elintarvikkeita. Henkilökunta on myös todella ystävällistä. Peukut pystyyn Trader Joe on Camelback Rd!, Review_6: Tämä on iso TJ's. Mitä muuta on sanottavaa? Se on Trader Joes. Mahtavaa ruokaa, mahtavat työntekijät. En tiedä mitä voisin valittaa. Ohita Fry's ja ostoksia täällä. Ruoka on terveellisempää ja maistuu paremmalta., Review_7: Tämän toimipisteen pysäköinti voi olla hullunmylly, koska se sijaitsee erittäin vilkkaassa ostoskeskuksessa ja suurelta osin sitä ympäröivien rakennustöiden vuoksi. Mutta TJ:n tapaan se ei tuota pettymystä kaikilla tavanomaisilla herkuilla, jotka saavat sinut tuntemaan olosi niin aikuiseksi ja kesyyntyneeksi täällä ostoksilla käydessäsi. Henkilökunta on aina uskomattoman iloista ja avuliasta., Review_8: Tämä on suosikkini Joe's. SF:stä SD:hen ja Scottsdaleen, T &amp; C:n sijainti on paras. Kaikki täällä tuntevat aidosti minut ja poikani. He suhtautuvat sinuun kuin ystävään. Tuotteet ovat aina loistavia, ja kun ne eivät ole, ne vaihdetaan vaivattomasti. Kiitos koko henkilökunnalle siitä, että olette aina niin vieraanvaraisia.</w:t>
      </w:r>
    </w:p>
    <w:p>
      <w:r>
        <w:rPr>
          <w:b/>
        </w:rPr>
        <w:t xml:space="preserve">Tulos</w:t>
      </w:r>
    </w:p>
    <w:p>
      <w:r>
        <w:t xml:space="preserve">Tässä Trader Joe'sissa on paljon terveellistä ruokaa ja välipaloja. Ruokavaihtoehtoihin kuuluu vegaaniruokia, GMO-vapaita elintarvikkeita ja valmiita ruokia, kuten pizzaa ja välipaloja. Henkilökunta on ystävällistä, iloista ja avuliasta. Toisinaan se voi olla kiireinen ja täynnä, mutta kaiken kaikkiaan tämä Trader Joe's on erittäin suositeltava.</w:t>
      </w:r>
    </w:p>
    <w:p>
      <w:r>
        <w:rPr>
          <w:b/>
        </w:rPr>
        <w:t xml:space="preserve">Tulos</w:t>
      </w:r>
    </w:p>
    <w:p>
      <w:r>
        <w:t xml:space="preserve">Myymälän yleinen tunnelma oli erittäin miellyttävä. Työntekijät olivat erittäin mukavia, ystävällisiä ja auttoivat kaikessa. Aina erittäin hyvä valikoima oluita ja muuta alkoholia. Heillä on kiva deli ja paljon tuoreita luomutuotteita. He tarjoavat myös erittäin edulliseen hintaan korkealaatuista ruohokasvatettua lihaa.</w:t>
      </w:r>
    </w:p>
    <w:p>
      <w:r>
        <w:rPr>
          <w:b/>
        </w:rPr>
        <w:t xml:space="preserve">Tulos</w:t>
      </w:r>
    </w:p>
    <w:p>
      <w:r>
        <w:t xml:space="preserve">mukava henkilökunta ja kauppa kokonaisuudessaan. positiivisia tunteita on enemmän kuin negatiivisia. pysäköinti voi olla joskus ongelma, myös koko ei ole kovin suuri.</w:t>
      </w:r>
    </w:p>
    <w:p>
      <w:r>
        <w:rPr>
          <w:b/>
        </w:rPr>
        <w:t xml:space="preserve">Esimerkki 4.114</w:t>
      </w:r>
    </w:p>
    <w:p>
      <w:r>
        <w:t xml:space="preserve">Arvostelu_1: Olen niin iloinen, että löysin paikan, joka valmistaa herkullisia Appletineita. Siinä on täydellinen määrä makeutta ja alkoholia. Juustoiset ranskalaiset ja rinkeli juustolla on myös hyvää. Ruokalistalla on mukavaa twistiä Flight-teemoilla. Pidän myös erilaisista tapahtumista, joita he järjestävät. Flightissa on aina hauskaa!, Review_2: Siisti baari, jossa on paljon tilaa ja piknik-pöydissä istumapaikkoja. Menimme tänne pelaamaan Citizens of Humanityä ystävien kanssa. Tots ja ranskalaiset olivat aika hyviä. En varmaankaan ottaisi vegehampurilaista uudestaan - liian pehmeä ja hajosi hajalle.Se on Lucky's:n vieressä, joten voit mennä naapuriin, jos kyllästyt., Review_3: Tämä on aika siisti paikka. Tonneittain olutta hanasta. Suuri lava, mukava olutpuutarha. Avoin tila. Alkupalat, joita söimme, olivat hyviä. Pekoniin käärittyjä poppareita, paistettuja suolakurkkuja... kaikki hyvää. Henkilökunta oli myös pelissä mukana. Erittäin vaikuttunut., Review_4: Tulimme tänne torstaina, kun elävät bändit soittivat. Bändit olivat mahtavia!!!! Söin Ruebenin pihviperunoilla, jotka olivat aivan mahtavia. Paras Rueben mitä olen koskaan syönyt koko elämäni aikana!!!! Loistava paikka juhliin tai treffi-iltaan! Suosittelen lämpimästi tätä paikkaa!!!, Review_5: Antaisin nolla tähteä, jos se olisi vaihtoehto. 'Huippuhyllyllä oleva avoin baari.' Ei Jackia, ei Jamesonia, ei Bacardia, ei Captain Morgania, ei Red Bullia, ei Cuervoa. 'Se on kuin huippu, huippuhyllyltä.' En ole koskaan kuullut rommista tai viskistä, jota he kaatoivat, mutta se tuli muovipullossa. Vitun pettymys., Review_6: Aloitin illan tässä baarissa ja tilasin kaksi vodkalimsaa itselleni ja ystävälleni, mutta sain sen sijaan vettä. Minulta veloitettiin silti kahdesta vodkavodasta ja sanottiin, että olin liian päihtynyt tarjoiluun? Olin täysin selvin päin ja minua huijattiin. Olin järkyttynyt kyvyttömyydestä täyttää yksinkertainen tilaus ja olin vain täysin pettynyt. Ei suosittelen., Review_7: Paikka, jossa kannattaa käydä South Carolina -pelissä! Se on aina täynnä faneja ja hieno tunnelma. Juomien hinnat ovat kohtuulliset ja musiikki on loistavaa. Kun ei ole peliä Lennot hyvä paikka rennolle oluelle. Ruoka on baariruokaan nähden melko hyvää. Suosittelen ehdottomasti rinkeliä tai tater totsia., Review_8: Ruoka oli keskinkertaista. Tilasin toimituksen uber eatsin kautta yhdessäkään tilauksessa ei ollut mukana mausteita. Myöskään astioita ei ollut mukana. Mutta se oli kuumaa ja maistui tuoreelta. Minulle ilmoitettiin, että jos haluan mausteet, minun on tultava itse ravintolaan hakemaan ne.</w:t>
      </w:r>
    </w:p>
    <w:p>
      <w:r>
        <w:rPr>
          <w:b/>
        </w:rPr>
        <w:t xml:space="preserve">Tulos</w:t>
      </w:r>
    </w:p>
    <w:p>
      <w:r>
        <w:t xml:space="preserve">Appletinit ja alkupalat olivat hyviä ja herkullisia. Baarissa on paljon tilaa ja piknik-pöydissä istumapaikkoja, he tarjoilevat kaikenlaisia juomia. Ruoka siellä oli aika hyvää, ruokalistalla on mukava kierre lentoteemalla. Hampurilaiset, juustoiset ranskalaiset ja rinkeli juustolla ovat myös hyviä.</w:t>
      </w:r>
    </w:p>
    <w:p>
      <w:r>
        <w:rPr>
          <w:b/>
        </w:rPr>
        <w:t xml:space="preserve">Tulos</w:t>
      </w:r>
    </w:p>
    <w:p>
      <w:r>
        <w:t xml:space="preserve">Tämä on paikka, jossa kannattaa olla missä tahansa Etelä-Carolinan ottelussa. Bändit olivat uskomattomia. Pihviperunat ruebenin kanssa olivat aivan mahtavia. Loistava paikka treffi-iltoihin tai juhliin. Ruoka on baariruokaan nähden varsin hyvää, se on kuumaa ja maistui tuoreelta.  Appletinissa on täydellinen määrä alkoholia ja makeutta. Ruokalistalla on Flight-teemoja mukavalla twistillä. Erittäin vaikuttunut henkilökunnasta, he olivat pelissä mukana.</w:t>
      </w:r>
    </w:p>
    <w:p>
      <w:r>
        <w:rPr>
          <w:b/>
        </w:rPr>
        <w:t xml:space="preserve">Tulos</w:t>
      </w:r>
    </w:p>
    <w:p>
      <w:r>
        <w:t xml:space="preserve">Tämä on hyvä paikka viettää aikaa ystävien kanssa tai mennä katsomaan peliä. Heillä on aina paljon olutta hanassa ja juomien hinnat ovat kohtuullisia. Ruoka on tavanomaista baariruokaa, jossa on hauskoja herkkuja, kuten juustoisia ranskalaisia ja pekoniin käärittyjä poppereita. Myös tunnelma on hyvä ja musiikki soi.</w:t>
      </w:r>
    </w:p>
    <w:p>
      <w:r>
        <w:rPr>
          <w:b/>
        </w:rPr>
        <w:t xml:space="preserve">Esimerkki 4.115</w:t>
      </w:r>
    </w:p>
    <w:p>
      <w:r>
        <w:t xml:space="preserve">Arvostelu_1: Tämä on kuin kalliimpi pitkä John Silvers. Rasvaista lihottavaa ruokaa, ei niin siistiä, huutaa vain sydänkohtausta ovella. Söin paistettuja ostereita ja joitain lisukkeita, mutta en todellakaan menisi takaisin. Rasvainen ja huolimaton., Review_2: Paras kalaravintola Charlotten alueella. Suuri valikoima sekä terveellistä että paistettua kalaa. Rapujalkoja on loistava ja tiistaina on all you can eat rapujalkoja. Alaskan valkokala on myös erinomaista. Lapset ja aikuiset rakastavat sitä! Meidän suosikki perheravintola!, Review_3: Ruoka on todella huono. Itse asiassa en tajunnut, että syömäni kala ei ollut hyvää ja tulin siitä hyvin sairaaksi. Älkää myöskään ottako osterikeittoa otin yhden nuolemisen ja lähetin sen takaisin. Se on kuin söisi vesitettyä voita, johon on sekoitettu ostereita. Erittäin erittäin erittäin erittäin suosittelen CAPTAIN D's;), Review_4: En ole äyriäisten fani, mutta merenelävät täällä on todella hyvä yhdessä w / hushpuppies! Suositteli henkilö, jonka kanssa työskentelen, ja olen iloinen, että menin - ja olen käynyt useita kertoja sen jälkeen. Muista vain mennä ajoissa tai varaudu jonottamaan., Review_5: En syö mereneläviä, mutta heillä on loistavaa kanaa ja pihvejä niille, jotka eivät pidä merenelävistä! Paikka näyttää sisältä erittäin siistiltä kuin olisit rannalla. Hush puppies on ihanaa!!, Review_6: Söin ahvenfileetä ja paistettuja ostereita ja mies.... Ne olivat loistavia! Suuri annoskoko 14 taalaa. Vaikka sain paistettuja se ei ollut rasvainen. Otin sen mukaan, mutta paikka näytti aika siistiltä syödä! Ranskalaiset ja hush puppies olivat hyviä. Aion palata., Review_7: Siitä on aikaa, kun olen käynyt täällä, mutta rapujalkoja oli aina fantastinen. Perheystävällinen ravintola, jossa on paras palvelu. Ilmaiset hushpuppies ovat herkullisia ja tuoreita. Jos haluat hyvää kotiruokaa ja herkullisia mereneläviä tai kalaa, suosittelen tätä paikkaa aina!, Review_8: Awesome fish camp. Annokset ovat erittäin suuria jopa pieniä. Ruoka on uskomatonta! Siellä on aina super ruuhkainen, joten varaudu odottamaan varsinkin viikonloppuisin. Soitamme paljon ja henkilökunta on aina mukavaa ja erittäin tehokasta.</w:t>
      </w:r>
    </w:p>
    <w:p>
      <w:r>
        <w:rPr>
          <w:b/>
        </w:rPr>
        <w:t xml:space="preserve">Tulos</w:t>
      </w:r>
    </w:p>
    <w:p>
      <w:r>
        <w:t xml:space="preserve">Merenelävät ovat täällä loistavia, erityisesti ahvenfilee, paistetut osterit ja tiistaisin tarjolla olevat rapujalkoja. Niille, jotka eivät pidä merenelävistä, on tarjolla myös kanaa ja pihvejä. Annoskoot ovat runsaita, ja hushpuppiet ovat aina erinomainen valinta. Ruoan lisäksi myös henkilökunta on ystävällistä ja nopeaa.</w:t>
      </w:r>
    </w:p>
    <w:p>
      <w:r>
        <w:rPr>
          <w:b/>
        </w:rPr>
        <w:t xml:space="preserve">Tulos</w:t>
      </w:r>
    </w:p>
    <w:p>
      <w:r>
        <w:t xml:space="preserve">Tiistaisin tarjolla oleva rapujalkojen all-you-can-eat-erikoisannos on tämän ravintolan suuri vetonaula. Muiden ruokalajien annokset ovat hyvin kohtuullisia rahaan nähden, ja on todella vaikea vastustaa tuoreita ja herkullisia ilmaisia hushpuppies-annoksia. Osterikeitto ei kuitenkaan ole loistavaa, ja suurin osa ruokalistasta on vahvasti paistettua ja epäterveellistä. Sisustus luo rantamaisen tunnelman ja henkilökunta on loistavaa. Ravintola on myös perheystävällinen. Paikka on kuitenkin melkein aina kiireinen, joten varaudu odottamaan ovella.</w:t>
      </w:r>
    </w:p>
    <w:p>
      <w:r>
        <w:rPr>
          <w:b/>
        </w:rPr>
        <w:t xml:space="preserve">Tulos</w:t>
      </w:r>
    </w:p>
    <w:p>
      <w:r>
        <w:t xml:space="preserve">Pitkät odotusajat ruoan saamiseksi. Loistava ravintola perheelle. Annoskoot ovat suuria ja ruoka on herkullista, jos ei hieman lihottavaa ja epäterveellistä. Ravintolan sisällä on tunnelmallinen tunnelma, joka tuntuu kuin olisi rannalla, vaikka siellä voi olla joskus hyvin ruuhkaista. Kaiken kaikkiaan erittäin suositeltava ravintola.</w:t>
      </w:r>
    </w:p>
    <w:p>
      <w:r>
        <w:rPr>
          <w:b/>
        </w:rPr>
        <w:t xml:space="preserve">Esimerkki 4.116</w:t>
      </w:r>
    </w:p>
    <w:p>
      <w:r>
        <w:t xml:space="preserve">Arvostelu_1: Hyvä lounaspaikka, jossa on kohtuulliset hinnat. Sushi Rock -yhdistelmä on hyvä ja täyttää sinut (keitto, salaatti, nigiri ja mausteinen lohirulla noin 15 dollarilla.) Se on samassa korttelissa Absolute Comedyn kanssa, mikä tekee siitä loistavan paikan viedä treffiseurue ennen esitystä illalliselle., Review_2: Hyvää ruokaa. Hyvä palvelu, hyvä hinta. Minä ja perheeni olemme käyneet täällä kerran kuukaudessa. Jo 2 vuotta puhtaana. Hiljainen. Viihtyisä Mutta ei liikaa ruokaa jos pidät hiljaisesta ja viihtyisästä tämä paikka on hyvä sinulle. Tule kokeilemaan, Review_3: Kaikki tilaamamme sushit maistuivat hyvältä. Mukana olleen japanilaisen ystäväni mukaan sushin laatu oli melko hyvä. Palvelu oli kunnollista ja tarjoilijat olivat niin ystävällisiä kuin pitikin olla. Kaiken kaikkiaan hieno kokemus kaverille, joka ei syö sushia kovin usein., Review_4: Poikaystäväni ja minä olimme iloisesti yllättyneitä Sushi Rockin sushin hyvästä laadusta. Minulle erottuvat kohteet olivat Four Seasons -rulla, grilliankerias ja Crunch-rulla. Annan 4 tähteä, koska siinä on parantamisen varaa, mutta siitä huolimatta se on ehdottomasti uusi suosikkini naapuruston sushi-paikka!!!, Review_5: Sushi on loistavaa hintaan nähden, joka on erittäin kohtuullinen naapurustoon nähden, palvelu on loistavaa, annokset ovat suuria ja valikoima on fantastinen! He ovat loistavia lasten kanssa ja hyvin joustavia ruokalistan vaihtojen suhteen. Kokeile erikoisuuksia all-you-can-eat-ruokavalion sijaan, suosittelen poltettua sushia!, Review_6: Aliarvostettua sushia, mutta hyvät annoskoot maksamaamme hintaan nähden. Palvelun tulo meille kesti jonkin aikaa, vaikka pyysimme useaan kertaan. Tilasimme kokiksen, eikä se tullut ennen kuin pyysimme uudelleen. Mutta se on sushia, ja sushit ovat hyviä., Review_7: Pidän tästä ravintolasta ja olen vakioasiakas.Joka kerta kun käyn siellä annoin tippiä yli 15%, mutta en anna enää tippiä.Tiesin, että tarjoilijat eivät saa tippiä.Heidän palkkansa on vain $12- $14 / tunti sisältäen tipin.Se oli järkyttävää.Tarjoilijoille ei tarvitse antaa tippiä., Review_8: Ei paras sushi vaihtoehto tällä alueella. Ravintola näytti vanhentuneelta, eikä ruoka ollut parasta. Päädyin hieman huonoon oloon syötyäni täällä. Söin enimmäkseen sashimia, joten ehkä kala ei ollut parhaassa kunnossaan tai se ei ollut tarpeeksi tuoretta.</w:t>
      </w:r>
    </w:p>
    <w:p>
      <w:r>
        <w:rPr>
          <w:b/>
        </w:rPr>
        <w:t xml:space="preserve">Tulos</w:t>
      </w:r>
    </w:p>
    <w:p>
      <w:r>
        <w:t xml:space="preserve">Sushi Rockissa on kohtuullisen laadukkaita sushirullia, ja palvelu on hyväksyttävää, mutta siinä on parantamisen varaa. Ruoan hinnoittelu on laatuun nähden hyvä, ja sijainti on rentouttava alueella, jossa ravintolan läheisyydessä on valikoima viihdemahdollisuuksia.</w:t>
      </w:r>
    </w:p>
    <w:p>
      <w:r>
        <w:rPr>
          <w:b/>
        </w:rPr>
        <w:t xml:space="preserve">Tulos</w:t>
      </w:r>
    </w:p>
    <w:p>
      <w:r>
        <w:t xml:space="preserve">Vaikka tämä paikka ei ole sushi-ravintoloista paras mahdollinen, hinnat ovat kohtuulliset ja asiakaspalvelu on erittäin hyvää. Ravintola itsessään on hieman vanhentunut, mutta kuitenkin siisti ja se sopii tunnelmaan. Annokset riittävät täyttämään jonkun hyvin nälkäisenkin. Se on loistava rauhallinen paikka kenelle tahansa, kun sushin himo iskee.</w:t>
      </w:r>
    </w:p>
    <w:p>
      <w:r>
        <w:rPr>
          <w:b/>
        </w:rPr>
        <w:t xml:space="preserve">Tulos</w:t>
      </w:r>
    </w:p>
    <w:p>
      <w:r>
        <w:t xml:space="preserve">Tämä sushiravintola on aika hyvä. Itse sushi on hyvää, joskaan ei loistavaa. Hinnat ovat myös melko hyvät, ja annoskoko on melko suuri hintaan nähden. Palvelu on ystävällistä ja asiantuntevaa. Se ei ole paras ravintola ympärillä, mutta kaiken kaikkiaan on suositeltava.</w:t>
      </w:r>
    </w:p>
    <w:p>
      <w:r>
        <w:rPr>
          <w:b/>
        </w:rPr>
        <w:t xml:space="preserve">Esimerkki 4.117</w:t>
      </w:r>
    </w:p>
    <w:p>
      <w:r>
        <w:t xml:space="preserve">Arvostelu_1: Ehdottomasti rakastan tätä paikkaa. Kaikki ovat ystävällisiä ja tytöt, joiden kanssa olen ollut, tekevät hyvää työtä. Menen yleensä Linan kanssa, koska hän on alusta asti ollut se, jota olen tavannut. Def suosittelen, jos olet lähellä tätä lankaaminen boutique!, Review_2: Leila on paras! Koskaan ei ole ollut kierteitys näin pehmeää ja lähes kivutonta! Siskoni kuuli hänestä ystävältään. Olen tottunut saamaan kulmakarvat vahattua ja maksamaan 20 dollaria joka kerta ennen tippiä. Leila antoi minulle lähes saman tuloksen ja tavallinen hinta ennen tippejä on 12 dollaria. Tulen ehdottomasti takaisin., Review_3: Olen käynyt diva beautyssä jo pari vuotta ja Sasha on AIVAN mahtava. Jotenkin hän tekee kierteiden laittamisesta kivutonta ja on niin ystävällinen, että se on aina hauska ja mukava kokemus. Hän on kuitenkin aina kiireinen, joten soita etukäteen ja varaa aika, jos mahdollista!, Review_4: Vastaanottovirkailija oli niin mukava! Tapasin hänet ensimmäistä kertaa, ja hän oli erittäin ystävällinen ja huomaavainen. Käyn aina tekemässä kulmakarvani Lilalla, koska hän on paras. Hän ei ole liian kova ja hän on hyvin johdonmukainen työssään., Review_5: Olen käynyt samassa paikassa jo vuosia laittamassa kulmakarvani, mutta se oli suljettu, joten päätin kokeilla tätä paikkaa ja kulmakarvani tulivat paljon paremmiksi kuin normaalissa kierteityssalongissani. Heillä on nyt uusi asiakas, Review_6: Hei, olen käynyt Divassa jo kolme vuotta ja voin sanoa, että se on paras paikka, jossa olen koskaan käynyt!!! Kiitän teitä kulmakarvojeni tekemisestä ja minusta huolehtimisesta. Liikkeesi tuoksuu niin hyvältä ja toivoisin, että hintasi ei olisi liian korkea, mutta joka tapauksessa sinä, Review_7: Olen käynyt täällä jo vuosia. Rakastan sitä, miten jokainen diva beautyn teknikko tietää mitä tekee. En ole koskaan pettynyt. He kaikki tekevät aina upeaa työtä. Henkilökohtaisesti rakastan Sashaa. Hän puhuu minulle aina päivästäni ja työstäni. Nautin todella, kun hän tekee kulmakarvani. Hän on mahtava., Review_8: Teen kulmakarvani aina täällä!!! Rehellisesti sanottuna mukavimmat ihmiset ikinä!!! He ovat aina niin hellävaraisia! En koskaan lähde tyytymätön ja joka kerta kulmakarvat ovat virheettömät!!! En todellakaan koskaan mene minnekään muualle kiitos teille kaverit olette uskomattomia!!!</w:t>
      </w:r>
    </w:p>
    <w:p>
      <w:r>
        <w:rPr>
          <w:b/>
        </w:rPr>
        <w:t xml:space="preserve">Tulos</w:t>
      </w:r>
    </w:p>
    <w:p>
      <w:r>
        <w:t xml:space="preserve">Tämä putiikki tekee aina todella hyvää työtä, ja koko henkilökunta on ystävällistä, huomaavaista ja ammattitaitoista. Teknikot ovat kaikki asiantuntevia. Jokainen heistä on ammattitaitoinen, mutta pystyy olemaan lempeä ja tekemään kulmakarvojen kierteittämisestä lähes kivuttoman tuntuista. Edulliset hinnat ja laadukas työ tekevät tästä putiikista suositeltavan.</w:t>
      </w:r>
    </w:p>
    <w:p>
      <w:r>
        <w:rPr>
          <w:b/>
        </w:rPr>
        <w:t xml:space="preserve">Tulos</w:t>
      </w:r>
    </w:p>
    <w:p>
      <w:r>
        <w:t xml:space="preserve">Diva Beauty on erinomainen, huippuluokan kierteitys putiikki . Työn laatu on erinomainen, virheetön ja kierteitys on täysin kivuton. Aina hellävarainen ja kaiken kaikkiaan mukava kokemus. Erittäin mukava vastaanottovirkailija ja henkilökunta on kaikki niin mukavia ja ammattitaitoisia. Hyvät hinnat sekä erinomainen asiakastyytyväisyys.</w:t>
      </w:r>
    </w:p>
    <w:p>
      <w:r>
        <w:rPr>
          <w:b/>
        </w:rPr>
        <w:t xml:space="preserve">Tulos</w:t>
      </w:r>
    </w:p>
    <w:p>
      <w:r>
        <w:t xml:space="preserve">Diva Beautyn palvelu on erinomaista. Kaikki kulmakarvojen kierteittäjät ovat ystävällisiä ja tekevät hyvää työtä ja ovat samalla hellävaraisia. Hinta on myös erittäin kilpailukykyinen. Diva on yksi alueen parhaista kulmakarvojen kierteityssalongeista, ja sitä voi suositella lämpimästi.</w:t>
      </w:r>
    </w:p>
    <w:p>
      <w:r>
        <w:rPr>
          <w:b/>
        </w:rPr>
        <w:t xml:space="preserve">Esimerkki 4.118</w:t>
      </w:r>
    </w:p>
    <w:p>
      <w:r>
        <w:t xml:space="preserve">Arvostelu_1: Pilailetko sinä? Olin pettynyt nähtyäni kaikki hyvät arvostelut. Se on pikaruokaa BBQ. Jos haluat McRib ja McDonalds ei tarjoile niitä mene tänne. Älkää menkö tänne, jos haluatte oikeaa BBQ:ta. Tämä paikka on surkea!, Review_2: Nopea ja ystävällinen palvelu! Todella herkullista!!! Todella hyvää! Kyljykset putoavat suoraan luusta ja ne ovat mehukkaita. En malta odottaa mennä takaisin ja kokeilla muita tuotteita. Heillä on myös joka päivä päivän erikoinen, joka sisältää lisukkeet ja juoman., Review_3: Kävin tänään ja kaikki olivat niin mukavia ja hyvällä asenteella. Olen käynyt täällä ennenkin eikä minulla ole koskaan ollut mitään ongelmia, mutta tänään kaikki oli aivan mahtavaa! Se tekee eron, kun työntekijät ovat hyvällä tuulella., Review_4: Kolmas käynti viikon sisällä. Olemme olleet niin vaikuttuneita ruoasta ja henkilökunnasta, että otimme ystävän mukaan. Kokeilimme jotain erilaista ja olimme jälleen kerran erittäin tyytyväisiä, että teimme sen. Ei ole kysymys, palaamme takaisin, ja pian, jos minulla on jotain tekemistä sen kanssa., Review_5: Molemmilla kerroilla, kun olen käynyt siellä, lounaalla ja illallisella, heillä oli jonot ulos ovesta.... Ilmaista jäätelöä, erinomaista lihaa, lisukkeita ja sämpylöitä. Täytyy kokeilla sitä uskoakseen sen... Älkää heittäkö keltaista kuppia pois, täyttö maksaa vain 99 senttiä tulevilla käynneillä!, Review_6: Ei niin huono ketjuksi. Pidän enemmän heidän Texas-tyylisestä rintafileestä ja pulled porkista. Jalapeno-pavut ovat myös aika hyviä. En ole vielä syönyt niitä, mutta baby back ribsit näyttivät upeilta. Pidän myös todella heidän mausteisesta BBQ-kastikkeestaan!, Review_7: Minun on kiitettävä, että joku Dickey's BBQ:sta pyysi anteeksi ja pyysi yhteystietojani. Kukaan ei kuitenkaan ottanut minuun yhteyttä, ja siitä on kulunut viikko. Jos aiotte seurata asiakasta, tehkää se. Olen niin pettynyt., Review_8: Hyvää tavaraa. Kyseessä on kansallinen ketju, joten ruokalistan kohteiden, kastikkeiden ja lihan pitäisi olla yhdenmukaisia toimipisteestä toiseen. siitä huolimatta, mitä he tarjoavat, on maukasta, aitoa bbq:tä. Nami! He jopa tarjoavat isoja, hölmöjä keltaisia muovimukeja, jotka ovat alennettuun hintaan täytettäväksi toistuville käynneille. et voi mennä vikaan Dickey's BBQ:n kanssa.</w:t>
      </w:r>
    </w:p>
    <w:p>
      <w:r>
        <w:rPr>
          <w:b/>
        </w:rPr>
        <w:t xml:space="preserve">Tulos</w:t>
      </w:r>
    </w:p>
    <w:p>
      <w:r>
        <w:t xml:space="preserve">Liha, sämpylät ja lisukkeet ovat erinomaisia, jäätelö on ilmaista. Ystävällinen ja nopea palvelu, ehdottoman herkullista. Kyljykset ovat meheviä. Jalapeno-pavut ovat myös erittäin hyviä. Kaikki olivat erittäin mukavia ja heillä oli hyvä asenne. Erittäin vaikuttunut henkilökunnasta. He tarjoavat isoja, keltaisia muovimukeja ja täyttöjä alennettuun hintaan toistuville käynneille.</w:t>
      </w:r>
    </w:p>
    <w:p>
      <w:r>
        <w:rPr>
          <w:b/>
        </w:rPr>
        <w:t xml:space="preserve">Tulos</w:t>
      </w:r>
    </w:p>
    <w:p>
      <w:r>
        <w:t xml:space="preserve">Tämä BBQ-ketjun paikka tarjoaa pikaruokaa BBQ-ruokaa. Valikoimassa on useita hyviä lihavaihtoehtoja, lisukkeita ja kastikkeita, kuten ribsejä, rintafileetä ja sianlihaa. He myös sallivat uudelleentäytöt tulevilla käynneillä, jos asiakas säästää keltaisen kupin paluumatkaa varten.  Kaiken kaikkiaan tätä paikkaa voi suositella.</w:t>
      </w:r>
    </w:p>
    <w:p>
      <w:r>
        <w:rPr>
          <w:b/>
        </w:rPr>
        <w:t xml:space="preserve">Tulos</w:t>
      </w:r>
    </w:p>
    <w:p>
      <w:r>
        <w:t xml:space="preserve">Dickey's BBQ on valtakunnallinen BBQ-ketju, joka tarjoaa erinomaista lihaa, lisukkeita ja sämpylöitä (mausteisella kastikkeella) sekä ilmaista jäätelöä alennetuilla täydennyksillä. Henkilökunta on tehokasta ja erittäin ystävällistä. Kaiken kaikkiaan erittäin suositeltava paikka.</w:t>
      </w:r>
    </w:p>
    <w:p>
      <w:r>
        <w:rPr>
          <w:b/>
        </w:rPr>
        <w:t xml:space="preserve">Esimerkki 4.119</w:t>
      </w:r>
    </w:p>
    <w:p>
      <w:r>
        <w:t xml:space="preserve">Arvostelu_1: Ruoka on niin hyvää ja tuoretta, että meidän oli pakko tulla takaisin kahtena päivänä peräkkäin. Vaikka heidän ruokalista on hyvin yksinkertainen, se on erittäin herkullinen ja tyydyttävä. Älä unohda pyytää laavakastiketta. Se ei ole teriyaki-kastiketta tai bbq-kastiketta. Se on laavakastike, koska se on tehty laavulla (rakkaudella).;), Review_2: Ruoka maistuu hyvältä, minulla oli kanalaatikko, joka on grillattua kanaa valkoisen riisin ja höyrytettyjen vihannesten kanssa. Tämä on loistava paikka pysähtyä napata hyvä ateria ja jatkaa päivääsi. I'll definitely be back and recommend this business. hyvä paikka nopealle aterialle, ei mitään hienoa mutta riittävä., Review_3: Cheap, tasty meal! Erittäin tyytyväinen, että kokeilin tätä paikkaa. Tilasin grillattua kanaa ruskean riisin ja kasvisten kanssa. Kokonaislasku oli alle 5,00 dollaria! Ehdottomasti vierailun arvoinen ja olen ehkä löytänyt lounaspaikkani!:), Review_4: Söin täällä eilen iltapäivällä. Söimme molemmat kanaa nuudeleilla ja kasviksilla. Molemmat nautimme siitä ja tunsimme, että se oli hyvä vastine kohtuulliseen hintaan. omistaja oli ystävällinen ja ravintola oli siisti. Pidän siitä, kun voin nähdä, kun ruokani valmistetaan, ja täällä se on mahdollista. asun neljän kilometrin päässä, joten palaan varmasti takaisin., Review_5: Kaupungin parasta grillattua teriyaki-kanaa, naudanlihaa, lohta, sianlihaa ja lyhyitä kylkiluita, ja hinnat ovat uskomattomia. Ei ole tarpeeksi kehuja voin sanoa tälle laitokselle. Erittäin ystävällinen henkilökunta. Suosittelen tätä paikkaa kaikille., Review_6: Loistavaa ruokaa, loistavat omistajat! Otin kanakulhon ja vaimoni otti naudanlihakulhon molemmat olivat loistavia. Maku muistutti minua niistä bbq-keittopaikoista Havaijilla. Yksi asia, jonka ostaisin, on paita, koska pidän paikasta ja sen logosta., Review_7: Ruoka täällä on yllättävän hyvää ja maukasta. Parasta on, että se on erittäin edullista. Maksoin noin 5 dollaria täydestä ateriasta. Ruoan valmistaminen kestää jonkin aikaa, joten muista soittaa etukäteen tilausta varten., Review_8: LAVA GRILL!!!!. Mistä aloitan....... Ruoka on hyvää, palvelu on hyvää. Ruoka on kohtuuhintaista ja erittäin erittäin maukasta. Saat valita valkoisen tai ruskean välillä. 1,50 ylimääräisestä lihasta. Laavakastike on herkullista. Suosittelen kenelle tahansa tulemaan tänne. Hyvä paikka lounaalle tai illalliselle.</w:t>
      </w:r>
    </w:p>
    <w:p>
      <w:r>
        <w:rPr>
          <w:b/>
        </w:rPr>
        <w:t xml:space="preserve">Tulos</w:t>
      </w:r>
    </w:p>
    <w:p>
      <w:r>
        <w:t xml:space="preserve">Täällä ruoka maistuu uskomattoman hyvältä, ja näillä edullisilla hinnoilla näitä tarjouksia ei voi voittaa. Ruokaa voi joutua hieman odottamaan, koska se on valmistettava ja kypsennettävä, mutta se tarkoittaa, että se on tuoretta, kun se tarjoillaan. Yksi erityisen suosittu ruokalaji, jota ei voi suositella tarpeeksi, on grillattu kana.</w:t>
      </w:r>
    </w:p>
    <w:p>
      <w:r>
        <w:rPr>
          <w:b/>
        </w:rPr>
        <w:t xml:space="preserve">Tulos</w:t>
      </w:r>
    </w:p>
    <w:p>
      <w:r>
        <w:t xml:space="preserve">Hieno ravintola, tarjoaa huomattavan edullista grillattua lihaa erityisellä "laava"-kastikkeella. Ruokalista on yksinkertainen mutta riittävä, herkullinen ja maukas. Tunnelma on siisti ja henkilökunta ja johto ovat lämpimiä, ystävällisiä ja kohteliaita. Erittäin suositeltava paikka.</w:t>
      </w:r>
    </w:p>
    <w:p>
      <w:r>
        <w:rPr>
          <w:b/>
        </w:rPr>
        <w:t xml:space="preserve">Tulos</w:t>
      </w:r>
    </w:p>
    <w:p>
      <w:r>
        <w:t xml:space="preserve">Valikoimien arvo on erittäin korkea, ja ruoka on erittäin maukasta. Tarjolla on erilaisia vaihtoehtoja, kuten kanaa, naudanlihaa, lohta, sianlihaa ja ribsejä. Palvelu on hyvää ja nopeaa, mikä tekee siitä hyvän paikan nopealle lounaspysähdykselle. Suuremmat tilaukset saattavat vaatia enemmän aikaa.</w:t>
      </w:r>
    </w:p>
    <w:p>
      <w:r>
        <w:rPr>
          <w:b/>
        </w:rPr>
        <w:t xml:space="preserve">Esimerkki 4.120</w:t>
      </w:r>
    </w:p>
    <w:p>
      <w:r>
        <w:t xml:space="preserve">Arvostelu_1: Olin yrittänyt korjata vuotavaa ulkohanaa ja olin taivuttanut putken melko pahasti. He tekivät hyvää työtä katkaisemalla taivutetun palan pois ja korvaamalla sen tukevalla korjauksella. Olin jo ostanut tarvittavat osat, joten he veloittivat minulta reilun hinnan työstä. Olen iloinen, että löysin rehellisen ja luotettavan putkimiehen. Kiitos., Review_2: He tulivat samana päivänä korjaamaan ilmastointilaitteeni. Erittäin kohtelias ja kunnioittava. Täytyy tulla uudestaan korjaamaan ongelma kokonaan, koska minulla oli vieraita, joita en halunnut häiritä, mutta teki suuren parannuksen nopeasti ilman suurta sotkua., Review_3: Tarvitsimme kylpyammeen viemärin vaihdon. Soitin ja he tulivat heti seuraavana päivänä. Jason oli teknikkomme ja hän oli ammattitaitoinen ja erittäin mukava. Hän saapui ajoissa ja teki upeaa työtä! Suosittelen tätä yritystä kaikille, jotka tarvitsevat putkityöapua., Review_4: Kokemukseni ASAP LVI:stä oli huippuluokkaa. He olivat ajoissa paikalla ja työskentelivät nopeasti. Tarvitsin vedenpehmentimen, vedenlämmittimen ja kaksi käymälää asennettuna. Kaikki tehtiin ammattimaisesti ja siististi. En epäröisi soittaa heille tulevaisuudessa., Review_5: Jason asapilta tuli ja asensi uuden roskapöntön. Hän oli ystävällinen ja tehokas. Ainoa ongelma oli, että hänellä oli väärä puhelinnumero minulle, joten hän ei voinut soittaa ensin, mutta hän tuli ilmoitetussa ajassa. Ei piilokustannuksia, täsmälleen tarjouksen mukaan., Review_6: Olen käyttänyt näitä kavereita kahdesti. Kerran vedenlämmittimen takia ja toisen kerran parin sulkuventtiilin vaihtamiseksi lavuaarin alla. Molemmilla kerroilla he saapuivat samana päivänä ja tekivät korjauksen nopeasti. Erittäin kohteliaita ja tehokkaita!, Review_7: Suosittelen lämpimästi ASAPia. He ovat kohteliaita, reiluja ja rehellisiä tehtävän työn suhteen. Olen soittanut heille 3 kertaa erilaisiin putkiremontteihin ja he ovat aina ajoissa ja nopeasti. Olen iloinen, että olen löytänyt putkimiehen, johon voin luottaa., Review_8: Sushi kee on ravintola, jossa työskentelen. ilmastointilaitteemme hajosi viime yönä aukioloaikana. tämä yritys ei kiertänyt puskia ja meni suoraan asiaan. jopa tässä paahtavan kuumassa säässä he henkilökohtaisesti näyttivät minulle tarkalleen, mikä oli rikki, ja vastasivat rehellisesti kaikkiin kysymyksiimme. Kiitos ASAP air conditioning</w:t>
      </w:r>
    </w:p>
    <w:p>
      <w:r>
        <w:rPr>
          <w:b/>
        </w:rPr>
        <w:t xml:space="preserve">Tulos</w:t>
      </w:r>
    </w:p>
    <w:p>
      <w:r>
        <w:t xml:space="preserve">ASAP tarjoaa monenlaisia palveluja, kuten putkistot, ilmastointilaitteiden huolto ja jätehuoltoasennukset. Kun heille on soitettu, he tulevat yleensä asiakkaan kotiin samana tai seuraavana päivänä. Heidän henkilökuntaansa pidetään erittäin ammattitaitoisena ja kohteliaana. Lisäksi he ovat hinnoittelun osalta uskomattoman reiluja ja rehellisiä sen suhteen, mitä töitä todella on tehtävä. Heitä suositellaan lämpimästi, ja asiakkaat ovat usein kanta-asiakkaita.</w:t>
      </w:r>
    </w:p>
    <w:p>
      <w:r>
        <w:rPr>
          <w:b/>
        </w:rPr>
        <w:t xml:space="preserve">Tulos</w:t>
      </w:r>
    </w:p>
    <w:p>
      <w:r>
        <w:t xml:space="preserve">ASAP-teknikot ovat hyvin perillä asioista. He pystyvät vastaamaan kysymyksiin ja ongelmiin ja selittämään ne. Lisäksi he ovat kohteliaita ja rehellisiä. ASAP vastaa puheluihin nopeasti ja saapuu paikalle kohtuullisessa ajassa.  Kaiken kaikkiaan ASAPia voi suositella lämpimästi.</w:t>
      </w:r>
    </w:p>
    <w:p>
      <w:r>
        <w:rPr>
          <w:b/>
        </w:rPr>
        <w:t xml:space="preserve">Tulos</w:t>
      </w:r>
    </w:p>
    <w:p>
      <w:r>
        <w:t xml:space="preserve">Heidän palvelunsa on nopeaa ja tehokasta. He ovat rehellisiä ja kertovat suoraan tehtävästä työstä. Asiakaspalvelu on korkeatasoista, ja he ovat valmiita selittämään kaikki tarvittavat palvelut ja kaikki asiakkaan mahdolliset kysymykset. Heillä ei ole piilokustannuksia, ja loppulasku oli täsmälleen tarjouksen mukainen. He korjaavat työn nopeasti ja ovat kohteliaita.</w:t>
      </w:r>
    </w:p>
    <w:p>
      <w:r>
        <w:rPr>
          <w:b/>
        </w:rPr>
        <w:t xml:space="preserve">Esimerkki 4.121</w:t>
      </w:r>
    </w:p>
    <w:p>
      <w:r>
        <w:t xml:space="preserve">Review_1: Bennett Medicalin Cpap-tarvikkeet ovat kamalia. Olemme odottaneet kolme viikkoa tarvikkeiden täydennystä ja odotamme edelleen. Tällä yrityksellä ei ole hyvää asiakaspalvelua, voit jättää vain viestejä, eivätkä he koskaan soita takaisin. Jos voisin antaa Bennett Medicalille nolla tähteä, antaisin!, Review_2: Teachers Health Trust, tutkikaa kestävien palvelujen laskutusta ja täyttämistä koskevaa käytäntöä. Maskityynyt menevät 45-50 päivää viestinnän puutteen vuoksi. Laskutuksesta vastaavat henkilöt ovat hyvin riidanhaluisia ja heiltä puuttuu asiakaspalvelu. Pudotan heidät vuotuisen jälkeen vakuutusvelvollisuuksieni vuoksi., Review_3: Fantastista palvelua Jocelynilta vastaanotossa, meillä oli todella vaikeaa saada oikeat paperit lääkäriltä, mutta hän pysyi kanssamme ja auttoi meitä joka vaiheessa, jopa soitti pitääkseen meidät ajan tasalla ja päivittääksemme tietoja, joita meillä saattoi olla hänelle. Kiitos Jocelyn., Review_4: Tuskin koskaan kirjoitan arvosteluja, mutta haluaisin säästää jonkun muun siltä, mitä itse koin. Joten varoitus viisaille... Jos pidät töykeistä epäpätevistä työntekijöistä, lähes tunnin mittaisesta odottelusta pelkän puhelintilauksen vastaanottamiseen ja periaatteessa siitä, että sinua kohdellaan kuin toisen luokan kansalaista, älä katso kauemmas kuin Bennett Medical., Review_5: ÄLÄ käytä tätä lääkintätoimitusta. Ei koskaan tarpeeksi henkilökuntaa vastaamaan puhelimeen, joten sinun on jätettävä viestejä. Ei vastauksia puhelinsoittoihin. En pysty saamaan CPAP-tarvikkeitani joka vuosineljännes ilman tuntikausien soittamista / odottamista / soittamista. Huono asiakaspalvelu. Siirryn toiseen lääkintätarvikkeeseen niin pian kuin mahdollista., Review_6: Kauhea kokemus. Heillä on naurettava hinta myös huono asiakaspalvelu. Saat sumutinlaitteen noin 50 dollaria amazonista, Bennet Medical veloittaa lähes kaksi kertaa kalliimpaa hintaa. Ja hengityssarjan hinta oli myös uskomaton. Vähennyksen vuoksi minun oli maksettava heille kaikki omasta taskustani, mitä he veloittivat. En suosittele tätä lääketieteellistä yritystä kenellekään., Review_7: Onnea puhelinsoiton saamiseen takaisin tai jonkun vastaamiseen ilman, että luuri lyödään heti kiinni. Olen soittanut yli 20 kertaa ja jättänyt 5 ääniviestiä viimeisten 30 päivän aikana vain täyttääkseni maskireseptin. Tämä on jatkuva ongelma, joka on enemmän kuin turhauttavaa. En yritä tuhota tämän yrityksen nimeä, mutta haluan vain, että omistajat ottavat käyttöön joitakin asiakaspalvelun perustaitoja., Review_8: Saan aina ystävällistä asiakaspalvelua aina, kun soitamme tai menemme paikalle. Kysymyksiini vastataan aina ja olen erittäin tyytyväinen tarvikkeisiin, joita saamme heiltä. Hienoja ihmisiä, jotka tarjoavat hienoa palvelua! Kiitos kaikesta mitä teette!</w:t>
      </w:r>
    </w:p>
    <w:p>
      <w:r>
        <w:rPr>
          <w:b/>
        </w:rPr>
        <w:t xml:space="preserve">Tulos</w:t>
      </w:r>
    </w:p>
    <w:p>
      <w:r>
        <w:t xml:space="preserve">Bennett Medicalilla on hirvittävä historia asiakaspalvelussa, ja odotusaika asianmukaisen vastauksen saamiseksi on sietämätön. Laitteet maksavat kaksinkertaisen markkinahinnan, ja on vaivalloista ottaa heihin yhteyttä reseptien saamiseksi uudelleen täytetyiksi. On erittäin suositeltavaa olla käyttämättä heidän palveluitaan.</w:t>
      </w:r>
    </w:p>
    <w:p>
      <w:r>
        <w:rPr>
          <w:b/>
        </w:rPr>
        <w:t xml:space="preserve">Tulos</w:t>
      </w:r>
    </w:p>
    <w:p>
      <w:r>
        <w:t xml:space="preserve">Bennett Medicalin asiakaspalvelu on huonoa. Puheluihin vastaaminen voi kestää kauan, ja vastaajaviestien jättäminen on yleensä turhaa. Tuotteet ovat ylihinnoiteltuja ja niiden uudelleentäyttö kestää kauan. Tämän lääkintätarvikeyrityksen käyttäminen voi olla vaivalloista.</w:t>
      </w:r>
    </w:p>
    <w:p>
      <w:r>
        <w:rPr>
          <w:b/>
        </w:rPr>
        <w:t xml:space="preserve">Tulos</w:t>
      </w:r>
    </w:p>
    <w:p>
      <w:r>
        <w:t xml:space="preserve">Bennett Medicalilta puuttuu hyväksyttävä asiakaspalvelu. Monet asiakkaat ovat valittaneet, etteivät he saa henkilökuntaa tarvittaessa kiinni, eikä heidän odotuksiaan ole täytetty. Bennett Medicalin tarjoamat hoitotarvikkeet saa muualta paljon halvemmalla.</w:t>
      </w:r>
    </w:p>
    <w:p>
      <w:r>
        <w:rPr>
          <w:b/>
        </w:rPr>
        <w:t xml:space="preserve">Esimerkki 4.122</w:t>
      </w:r>
    </w:p>
    <w:p>
      <w:r>
        <w:t xml:space="preserve">Arvostelu_1: Chawanmushi on ainoa hyväksyttävä ruokalaji. Katsu on liian ohueksi viipaloitua ja kuivaa. Ramenin koostumus on liian pehmeä (maku ok). Tako tuskin löytyi takoyakista. Olen pahoillani, että Musashi on edelleen se paikka, jonne menen hakemaan japanilaista ruokaa., Review_2: Tämä paikka oli aivan uskomaton!!! Söin tonkotsu miso ramenia ja päädyin syömään koko annoksen loppuun. Maku oli niin hyvä ja se muna... mmm! En malta odottaa, että menen takaisin ja kokeilen loputkin ruokalistasta. Olen niin onnellinen, että löysin tämän paikan!, Review_3: rakastan tämän paikan aitoutta! takoyaki, ramen, gyoza niin herkullisia ja maku on kohdallaan. hinnakas, mutta henkilökunnan kohteliaisuus ja ystävällisyys loistaa. olen vienyt ystäviä tänne syömään ja he rakastavat sitä, perhe rakastaa sitä myös. annos on suuri, lähdet kotiin hyvin täynnä ja onnellisena., Review_4: En ole koskaan ennen syönyt aitoa ramenia ja nyt en voi elää ilman sitä. Ruokalistalla ei ole mitään huonoa (paitsi teetä, mutta sinne ei mennä teen takia). Jäisin juomaan lientä litroittain, jos voisin. En voi olla muutamaa päivää menemättä takaisin., Review_5: Rakastan tätä paikkaa!!!! Söin kookos Thia ramenia ja koko pöytäni yritti varastaa sen minulta - niin hyvää. Tyttäreni otti curry-kanaleikkeleen- namia. Pyytäisin curryn kylkeen, koska tässä annoksessa on enemmän kuin tarpeeksi ylijäämää, etkä halua sen olevan märkää., Review_6: Mieheni ja minä olemme niin onnellisia, että Yume on avattu lähelle kotiamme! Ramenissa käytetty 20 tunnin sianliemi on äärimmäistä lohturuokaa. Tämä ravintola on upea. Odotamme innolla, että pääsemme kokeilemaan muitakin ruokia. Ravintola ja erittäin ystävälliset ja avuliaat omistajat ylittivät odotuksemme., Review_7: Best ramen in NC. Otimme kahden tunnin ajomatkan Raleighista kokeillaksemme tätä paikkaa. Omistaja on kotoisin SF:stä ja työskenteli aiemmin SF Japan town ramen-paikassa. Keittopohja on aitoa tavaraa, ei väärennettyjä jauheita kuten muissa paikoissa. Tulen varmasti uudelleen., Review_8: Awesome ramen. Maistoimme Shio ramenia ja miso ramenia; molemmat oli tehty erittäin hyvin. Agedashii tofu ja sianliha curry kulhot olivat yhtä maukkaita. Hinnat eivät ole halpoja, mutta eivät myöskään törkeitä. Tapasimme omistajat, he ovat erittäin mukava pariskunta. Tulemme ehdottomasti takaisin.</w:t>
      </w:r>
    </w:p>
    <w:p>
      <w:r>
        <w:rPr>
          <w:b/>
        </w:rPr>
        <w:t xml:space="preserve">Tulos</w:t>
      </w:r>
    </w:p>
    <w:p>
      <w:r>
        <w:t xml:space="preserve">Siellä on aitoja japanilaisia ruokia, joissa on uskomattomia makuja. Tarjolla on erilaisia ruokia, kuten aitoja ramen-keittoja, jotka on valmistettu hyvin ja jotka maistuvat herkullisilta. Ruoat ovat kalliita, mutta annokset ovat suuria, joten se on sen arvoista. Henkilökunta on myös ystävällistä ja kohteliasta. Kaiken kaikkiaan loistava paikka syödä.</w:t>
      </w:r>
    </w:p>
    <w:p>
      <w:r>
        <w:rPr>
          <w:b/>
        </w:rPr>
        <w:t xml:space="preserve">Tulos</w:t>
      </w:r>
    </w:p>
    <w:p>
      <w:r>
        <w:t xml:space="preserve">Tämä ramen-keskeinen ravintola tarjoaa ihanan herkullista ramenia. Täällä valmistetaan aidoista, tuoreista raaka-aineista, ja ramen on lähellä japanilaista, varsinkin kun omistaja on työskennellyt ramen-ravintolassa Japantownissa San Fransiscossa. Valittavana on monia ramen-lajikkeita. Henkilökunta on kohteliasta ja ystävällistä palvellessaan.</w:t>
      </w:r>
    </w:p>
    <w:p>
      <w:r>
        <w:rPr>
          <w:b/>
        </w:rPr>
        <w:t xml:space="preserve">Tulos</w:t>
      </w:r>
    </w:p>
    <w:p>
      <w:r>
        <w:t xml:space="preserve">Tämä on aivan uskomaton paikka. Miso ramenissa on erittäin hyvä maku ja se oli mahtavaa. Annokset olivat valtavia. Ruokalistalla ei ollut mitään huonoa. Hinnat eivät olleet halpoja, mutta eivät myöskään törkeitä. Henkilökunta oli erittäin ystävällistä ja kohteliasta.</w:t>
      </w:r>
    </w:p>
    <w:p>
      <w:r>
        <w:rPr>
          <w:b/>
        </w:rPr>
        <w:t xml:space="preserve">Esimerkki 4.123</w:t>
      </w:r>
    </w:p>
    <w:p>
      <w:r>
        <w:t xml:space="preserve">Arvostelu_1: Söimme juuri lounaan täällä ja se oli erinomainen. Tony on tarjoilijamme ja hän on aivan uskomaton! Erittäin avulias, suositteli paljon hyviä ruokia ja erittäin huomaavainen. Ruokamme oli herkullista, dim sumit olivat kaikki hyvin tuoreita ja viinit olivat myös loistavia. Suosittelen lämpimästi., Review_2: Dim sum oli huippuluokkaa! Palvelu oli naurettavan hidasta. Hinnat ovat kohtuulliset, mutta niitä voidaan pitää kalliina, jos vertaa dim sumia SGV:stä eli LA:n Chinatownin lähiöstä. Kokeilisin sitä uudelleen, jos olisin alueella, mutta ei mitään tulla tai jos matkalla., Review_3: Tuli tiistai-iltapäivänä. Paljon istumapaikkoja. Halusin hyvää dim-sumia. Palvelijamme oli Tony. Erittäin huomaavainen. Kyljys ei ollut sitä mihin olimme tottuneet, mutta muuten kaikki oli erittäin herkullista. Hieman tyyris plus taksimaksu, koska se on kauempana Stripillä., Review_4: Nautimme täällä hiljattain Dim Sumista ystävien kanssa, jotka ovat vakioasiakkaita. Kaikki oli ihan hyvää, miljöö oli hieman steriili ja vieraanvarainen, mutta niin taitaa olla useimmissa dim sum -paikoissa. Pidin siitä, että ruokia tuodaan sitä mukaa kun niitä tilataan, eikä kärryjä pyöritetä ympäriinsä. Rakastimme höyrytettyjä sianlihapullia!, Review_5: Pidän todella Pearl Oceanin ruoasta. Ruoka on dim sum -tyylistä, mutta ilman kärryjä. Ruoka oli erittäin herkullista. Saimme istua kopissa, josta pidin todella paljon, koska se oli intiimi.Asiakaspalvelu on todella hyvää. Kokeile tätä paikkaa! Tony ja Maritsa olivat erinomaisia!, Review_6: Dim sum on samanlainen kuin San Josen, Ca:n alueen paremmissa dim sum -ravintoloissa. Dim sum oli vastavalmistettua ja palvelu oli huomaavaista ja nopeaa. Pidimme siitä niin paljon, että palasimme seuraavana päivänä. Se on yksi Las Vegasin alueen paremmista dim sum -ravintoloista. Myös pysäköinti on erittäin helppoa ja ilmaista., Review_7: Tämä paikka on ok dim sumille. Se ei ollut liian kallis, ja paikalliset saavat alennusta, joten muista pyytää paikallisen alennusta. En lähtisi kiertelemään tänne, mutta jos olen Stripillä ja dim sumin mielialalla, kannattaa tätä kokeilla. Kaiken kaikkiaan se oli todella hyvä., Review_8: Mahtava valikoima dim sumia lounaaksi, palvelu on nopeaa ja ystävällistä. Tuntuu kuin olisin siellä joka päivä lounaalla. Illallispalvelu on yhtä loistavaa aidoista kiinalaisista ruokalajeista eläviin mereneläviin, joita voi poimia suoraan tankkien seinältä. Jos pidät kuumaa teetä älä unohda kysyä heidän laajaa valikoimaansa ja nauti!!!!</w:t>
      </w:r>
    </w:p>
    <w:p>
      <w:r>
        <w:rPr>
          <w:b/>
        </w:rPr>
        <w:t xml:space="preserve">Tulos</w:t>
      </w:r>
    </w:p>
    <w:p>
      <w:r>
        <w:t xml:space="preserve">Laulettu dim oli erittäin hyvä.  Ruoka on hieman kallista verrattuna muihin paikkoihin, mutta ei liian huonoa. Palvelu on erittäin hyvää ja avuliasta. Tarjoilija Tony on erityisen tarkkaavainen asiakkaiden tarpeiden suhteen.   Kaiken kaikkiaan ruoka on hyvää ja tätä ravintolaa voi suositella.</w:t>
      </w:r>
    </w:p>
    <w:p>
      <w:r>
        <w:rPr>
          <w:b/>
        </w:rPr>
        <w:t xml:space="preserve">Tulos</w:t>
      </w:r>
    </w:p>
    <w:p>
      <w:r>
        <w:t xml:space="preserve">Hyvä paikka dim sumille, jonka hinnat vaihtelevat keskitasosta keskitason yläpuolelle (paikalliset saavat alennusta). Huomaavainen ja tehokas henkilökunta, hyvä paikka lounaalle, jossa on myös hyviä illallisvaihtoehtoja. Palvelu on nopeudeltaan keskinkertaista. Kaiken kaikkiaan suositeltava paikka.</w:t>
      </w:r>
    </w:p>
    <w:p>
      <w:r>
        <w:rPr>
          <w:b/>
        </w:rPr>
        <w:t xml:space="preserve">Tulos</w:t>
      </w:r>
    </w:p>
    <w:p>
      <w:r>
        <w:t xml:space="preserve">Lounas- ja päivällispalvelu on nopeaa, ystävällistä ja erinomaista. Dim sum oli hyvää ja vastavalmistettua. Hinnat olivat kohtuulliset ja istumapaikkoja oli runsaasti. Myös tarjoilijat ja asiakaspalvelu on todella hyvää. Kaiken kaikkiaan tämä paikka on erittäin suositeltava.</w:t>
      </w:r>
    </w:p>
    <w:p>
      <w:r>
        <w:rPr>
          <w:b/>
        </w:rPr>
        <w:t xml:space="preserve">Esimerkki 4.124</w:t>
      </w:r>
    </w:p>
    <w:p>
      <w:r>
        <w:t xml:space="preserve">Arvostelu_1: Mgr Dave ja myyjä Kevin Campbell tekivät kaupanteon erittäin helpoksi minulle!!!!! Perheeni todella rakastaa autoa... Ensimmäinen Porsche e-hybridi, joka minulla on ollut .Hieno auto...... moderni autotekniikka parhaimmillaan.Hieno kokemus.Odotan innolla monia muita kauppoja heidän kanssaan.Kevin Campbell yksi parhaista myyjistä, joita olen kokenut 40 vuoden aikana autojen ostamisessa.Bravo Kevin!!!, Review_2: Perhe on ostanut täältä yhteensä 3 ostosta viimeisen 10 vuoden aikana ja palvelu on ollut enemmän kuin erinomaista. Meillä oli ongelma yhden auton kanssa, ja he korjasivat sen ja antoivat meidän ajaa uudemmalla mallilla sillä aikaa, kun meidän automme oli korjauksessa., Review_3: Tämä oli ensimmäinen kokemukseni Porsche North Scottsdalen palvelusta, eikä se olisi voinut olla parempi. Kevin oli selkeä selityksissään ja kommunikoi kuten lupasi. Olen erittäin tyytyväinen ostamaani Macaniin, vaikka minulla oli yksi huoltokokemus ikkunoiden sävytyksen asentamiseksi. Otettiin vastaan tehokkaasti, ei odottelua, auto valmiina ajoissa. Loistava asiakaspalvelu kaikkialla., Review_4: Erinomainen jälleenmyyjä, joka on ylpeä palvelusta ja huomaavaisuudesta. Ei tyrkyttävää painostavaa myyntiä he vain haluavat sinun olevan onnellinen ja löytävän unelmiesi auton. Jos olet Phoenixin Scottsdalen alueella, haluaisin ehdottomasti tarkistaa tämän paikan, ja he eivät ole niin pahoja kuin muut Porsche-jälleenmyyjät, joissa olen käynyt. Mark Siffert on myyntimiehesi., Review_5: Myyntimies Ian oli liian kiltti viedäkseen Porsche-koodini katsomaan juuri sitä, mitä halusin. Hän keskeytti minut jatkuvasti. Onko liikaa vaivaa kuunnella asiakasta, joka aikoo käyttää yli 150 000 dollaria autoon. Hävetkää Porsche, asiakaspalvelun on oltava parempaa. Olen odottanut Penske-yhtiöltä enemmän., Review_6: Ostin juuri Porsche Panamera s:n ja rakastan autoa täysin! Olisinpa ostanut sellaisen aikaisemmin. Omistanut huippuluokan Lexuksia, Audia, BMW:tä ja Mercedestä ja pidän tästä autosta eniten. sain reilun sopimuksen ja myyntineuvoja Mark Siffert teki siitä helppoa ja kivutonta. Kaiken kaikkiaan erinomainen kokemus!, Review_7: Paras asiakaspalvelu ikinä! Poikani halusi kokemuksen 911 Turbon kyydistä. Meillä oli mukavin myyjä, nimeltään Nick, vei meidät ainutlaatuiselle koeajolle ja teki poikani päivän! Ehdottomasti siistein myyntimies ikinä!, Review_8: Kevin Campbell ylitti odotukseni! Hänen tietämyksensä sekä uusista että käytetyistä autoista jälleenmyyjäliikkeessä oli hämmästyttävä. Tämä oli ensimmäinen ostokseni tässä jälleenmyyjäliikkeessä eikä tule olemaan viimeinen. Ostokokemukseni oli vaivaton ja ammattimainen. Kiitos!</w:t>
      </w:r>
    </w:p>
    <w:p>
      <w:r>
        <w:rPr>
          <w:b/>
        </w:rPr>
        <w:t xml:space="preserve">Tulos</w:t>
      </w:r>
    </w:p>
    <w:p>
      <w:r>
        <w:t xml:space="preserve">Tämä on loistava Porche-jälleenmyyjä, erittäin suositeltava. Myyjät ovat asiantuntevia, ystävällisiä, eivätkä ole päällekäyviä. Auton ostoprosessi on helppo, ja asiakas saa reilun sopimuksen ilman vaivaa. Kun huoltoa tarvitaan, se tehdään nopeasti ja huoltohenkilökunta on ammattitaitoista.</w:t>
      </w:r>
    </w:p>
    <w:p>
      <w:r>
        <w:rPr>
          <w:b/>
        </w:rPr>
        <w:t xml:space="preserve">Tulos</w:t>
      </w:r>
    </w:p>
    <w:p>
      <w:r>
        <w:t xml:space="preserve">Hieno kokemus, ei tungettelevaa painostusta asioinnissa. Heidän myyntimiehensä ovat parhaita, heidän tietämyksensä sekä käytetyistä että uusista autoista oli erinomainen. Asiakaspalvelu oli kaikin puolin erinomaista.  Yleisesti ottaen ostaminen oli vaivatonta ja ammattimaista.</w:t>
      </w:r>
    </w:p>
    <w:p>
      <w:r>
        <w:rPr>
          <w:b/>
        </w:rPr>
        <w:t xml:space="preserve">Tulos</w:t>
      </w:r>
    </w:p>
    <w:p>
      <w:r>
        <w:t xml:space="preserve">Tämä autoliike tarjoaa laadukasta asiakaspalvelua. Automyyjät ovat huomaavaisia ja tekevät parhaansa löytääkseen asiakkaalle sopivimman auton. Suurin osa täällä olevista asiakkaista on ollut tyytyväisiä ostokseensa, ja monet ovat nyt uskollisia autoliikkeelle.</w:t>
      </w:r>
    </w:p>
    <w:p>
      <w:r>
        <w:rPr>
          <w:b/>
        </w:rPr>
        <w:t xml:space="preserve">Esimerkki 4.125</w:t>
      </w:r>
    </w:p>
    <w:p>
      <w:r>
        <w:t xml:space="preserve">Arvostelu_1: Ruoka on hyvää, paikka on siisti ja henkilökunta on ystävällistä. Minusta tuli välittömästi Rivasin fani sen jälkeen, kun olin maistanut mielestäni kaupungin parasta kanaburritoa. Muista kokeilla myös avokadokastiketta! Nami! Myös carne asada -ranskalaiset ovat erinomainen valinta., Review_2: Se osoittaa, että vaikka ravintolalla on korkea luokitus, se ei välttämättä tarkoita, että se on hyvä. Kolme tähteä, koska ruoka oli syötävää. Tilasin kanaperunat, juusto quesadillan ja carnitas torta. Meidän kolmen mielestä ruoka oli mautonta ja liha kuivaa. Ihan ok, mutta ei loistava., Review_3: Tämä paikka on erittäin herkullinen. Olen syönyt kanatacoja, kana quesadillaa ja California burritoa ja ne olivat kaikki erittäin herkullisia. Horchata ja jaimaca ovat myös erittäin hyviä! Suosittelen ehdottomasti tätä paikkaa, älkää koskaan menkö takaisin Roberto'siin!, Review_4: Ruoka oli hyvää, mutta hieman kallista sukelluspaikaksi. 7,99 dollaria kana quesadillasta, ei riisiä eikä papuja. Ystävällinen palvelu, Tv oli niin kovalla, että se oli epämiellyttävä, henkilökunta ei näyttänyt välittävänSyömiseni aikana männynpuhdistusaineen ylivoimainen haju ohitti ruokani maun. Kovaäänisen TV:n ja puhdistusaineen välillä, en palaa takaisin, Review_5: Vaimo ja minä muutimme alueelle San Diegosta. Kuulimme hyvää tästä paikasta. Ruoka näytti hyvältä. Saimme tilauksemme ja se oli kylmää. Suuri pettymys. Aion jatkaa "hyvän paikan" etsimistä, Review_6: Tulin tänne pihvi-ranskalaisia varten luettuani arvostelut. Ruoka tarjoiltiin nopeasti ja kaikki maistui melko hyvältä ja vaikutti tuoreelta. Annoskoko oli hullu - aivan liikaa syötäväksi. Haluan ehdottomasti tulla takaisin ja kokeilla muita ruokalajeja., Review_7: Tilasin Uber eatsin kautta. Sain 2 kana-engiladaa, pastor-ranskalaisia, tavallisia nachoja ja suuren Spriten. Enchiladat ja ranskalaiset olivat hyviä. Mutta limsa oli maustamatonta hiilihapotettua vettä, ja "tavalliset nachot" olivat vain sipsejä. Ajattelin, että nachoissa olisi ainakin juustoa., Review_8: Rivas mexican grill sin duda alguna lo recomiendo variedad de comida mexicana. Es una delicia. No hay algo q este en el menú que no me guste. Por la atención calidad de personal. El restaurant super limpio un ambiente agradable.</w:t>
      </w:r>
    </w:p>
    <w:p>
      <w:r>
        <w:rPr>
          <w:b/>
        </w:rPr>
        <w:t xml:space="preserve">Tulos</w:t>
      </w:r>
    </w:p>
    <w:p>
      <w:r>
        <w:t xml:space="preserve">Ruoka tarjoillaan täällä nopeasti ja tuoreena, mutta se on hieman kallista tällaiselle pienelle paikalle. Annokset ovat kuitenkin suuria. Jotkin ruoat maistuvat hieman mauttomilta ja kuivilta, kuten kanaperunat ja carnitas torta. Palvelu on ystävällistä, mutta ilmapiiri voi olla kovaääninen television takia.</w:t>
      </w:r>
    </w:p>
    <w:p>
      <w:r>
        <w:rPr>
          <w:b/>
        </w:rPr>
        <w:t xml:space="preserve">Tulos</w:t>
      </w:r>
    </w:p>
    <w:p>
      <w:r>
        <w:t xml:space="preserve">Annoskoko on erittäin suuri ja hinta-laatusuhde korkea. Ruoka voi olla vähämausteista ja joissakin tuotteissa hieman kuivaa. Asiakaspalvelu voi olla kyseenalaista, sillä palvelu ja ilmapiiri eivät aina ole korkeatasoisia. Ruoka tarjoillaan yleensä nopeasti, vaikkakaan ei aina lämpimänä.</w:t>
      </w:r>
    </w:p>
    <w:p>
      <w:r>
        <w:rPr>
          <w:b/>
        </w:rPr>
        <w:t xml:space="preserve">Tulos</w:t>
      </w:r>
    </w:p>
    <w:p>
      <w:r>
        <w:t xml:space="preserve">Siisti ravintola, jonka hinnat ovat hieman keskimääräistä korkeammat. Ruoka on maultaan ja laadultaan vaihtelevaa, henkilökunta on ystävällistä ja tarjoaa hyvää palvelua ja ympäristö on siisti. Kaiken kaikkiaan ei vahvasti suositeltava.</w:t>
      </w:r>
    </w:p>
    <w:p>
      <w:r>
        <w:rPr>
          <w:b/>
        </w:rPr>
        <w:t xml:space="preserve">Esimerkki 4.126</w:t>
      </w:r>
    </w:p>
    <w:p>
      <w:r>
        <w:t xml:space="preserve">Arvostelu_1: Pidän tästä paikasta, ruoka on erinomaista, mutta palvelu oli aivan raakalaismaista vieraillessamme 7-vuotishääpäivämme kunniaksi. Halusin karsia tarjoilijan pois yhtälöstä ja hoitaa itse ruokamme. Mitä miehen täytyy tehdä täällä saadakseen likaisen martinin., Review_2: Ruoka täällä on todella hyvää, mutta sanon, että tämä ei ole paikka, jos etsit arvoa. Annokset ovat hyvin pieniä ja hinnat ovat hieman kalliita. Laatu on kuitenkin kohdallaan. Kuten muutkin sanoivat, donitsit ovat todella hyviä! Ehdottomasti tilatkaa ne, jos ette ole kokeilleet niitä., Review_3: Tulimme tänne brunssille; se on siistissä osassa Roncya. Aloitin beigneteillä ja söin englantilaisen aamiaisen pääruoaksi. Beignetit olivat AMAZING - niin paljon kuorrutussokeria, juuri uunista tulleet, suussa sulavat hyvät. Englantilainen aamiainen oli melko tavallinen, vankka ateria, mutta ei mitään järisyttävää., Review_4: Poikaystäväni rakasti tätä ravintolaa, vaikka huomasimme, että heidän lihalautanen oli ylikypsä. Juomat olivat hyviä, jälkiruoka oli hyvää. Palvelija oli sympaattinen ja siisti. Shawarma oli vain yksinkertaisesti huono - ei makua ja aika kallis. Tämä ravintola on luova ja ainutlaatuinen, se ansaitsee menestyksen. Sen täytyy vain hiukan hienosäätää ruokalistaansa., Review_5: Halifax donair all the way. Takahuone resolle on ehdoton. Loistava tila 8-12 hengen seurueelle. En syönyt äyriäisruokaa, mutta olen kuullut hyvää. Sama koskee kampasimpukoita. The Notorious PIG oli hitti ryhmämme keskuudessa., Review_6: Kävimme brunssilla äitienpäivänä ja pidimme modernia, merellistä sisustusta viehättävänä ja palvelua erittäin nopeana ja ystävällisenä! Söin kanaa ja vohveleita, jotka olivat paras sekoitus makeaa ja suolaista sekä ripaus tulisuutta! Jälkiruokana ollut toffee crunch bar oli dekadentti, mutta jotenkin silti kevyt ja ilmava! Olen innoissani mennä takaisin illalliselle!, Review_7: Makea, mausteinen ja get outta here herkullinen hopgoods foodliner toimittaa juuri sitä, mitä olen etsimässä: makua! Ja paljon sitä. Palvelu oli ystävällistä, joskin hieman hidasta seurueeni mieleen. karkkipaloja, tonnikalatartaria, kaurakakkuja ja donitseja kokeilimme. 4,5 tähteä!, Review_8: Ruoka oli herkullista! Tarjoiluhenkilökunta todella ystävällistä ja huomaavaista. Luultavasti yksi parhaista, mitä olen koskaan syönyt. Maistoimme rapeaa possunkorvasalaattia, ostereita, donitseja, hummerispagettia, kukkakaalisimpukoita ja jälkiruoaksi rapeaa toffeeta. En missään nimessä lähtisi kokeilematta hummerispagettia.</w:t>
      </w:r>
    </w:p>
    <w:p>
      <w:r>
        <w:rPr>
          <w:b/>
        </w:rPr>
        <w:t xml:space="preserve">Tulos</w:t>
      </w:r>
    </w:p>
    <w:p>
      <w:r>
        <w:t xml:space="preserve">Tämän ravintolan ruoka on yleisesti ottaen hyvin suosittua. Suurin osa ruoasta on erittäin hyvää, vaikka joitakin ruokalajeja voidaankin pitää vain tyydyttävinä. Palvelu on suurimmaksi osaksi hyvää, joskin joskus hidasta. Tätä ravintolaa suositellaan yleisesti. Se ei ole aina paras mahdollinen, mutta sen ei pitäisi tuottaa pettymyksiä.</w:t>
      </w:r>
    </w:p>
    <w:p>
      <w:r>
        <w:rPr>
          <w:b/>
        </w:rPr>
        <w:t xml:space="preserve">Tulos</w:t>
      </w:r>
    </w:p>
    <w:p>
      <w:r>
        <w:t xml:space="preserve">Tämä ravintola tarjoaa keskimääräistä parempaa ruokaa maun mukaan: brunssia, lounasta, päivällistä tai jälkiruokaa.  Hinnat voivat olla hieman korkeat annoksiin nähden, ja palvelu voi olla huonoa.  Kaiken kaikkiaan se on hyvä paikka aterioida erityisesti suurille ihmisryhmille.</w:t>
      </w:r>
    </w:p>
    <w:p>
      <w:r>
        <w:rPr>
          <w:b/>
        </w:rPr>
        <w:t xml:space="preserve">Tulos</w:t>
      </w:r>
    </w:p>
    <w:p>
      <w:r>
        <w:t xml:space="preserve">Ruoka täällä on uskomatonta, erityisesti beignetit ja toffeejälkiruoka. Palvelu voi olla osuma tai miss, mutta ovat ystävällisiä käsitellä. Tämä on mukava paikka, johon mahtuu isompikin seurue. Heillä on herkullisia valikkovaihtoehtoja brunssille, lounaalle ja illalliselle ainutlaatuisilla ja luovilla valikkovaihtoehdoilla.</w:t>
      </w:r>
    </w:p>
    <w:p>
      <w:r>
        <w:rPr>
          <w:b/>
        </w:rPr>
        <w:t xml:space="preserve">Esimerkki 4.127</w:t>
      </w:r>
    </w:p>
    <w:p>
      <w:r>
        <w:t xml:space="preserve">Review_1: Tämä paikka oli ok. Ei voi mennä pieleen, kun on erilaisia salsoja. Burritoni oli hyvä, mutta riisin sisältä puuttui maku. Jäi suu täyteen mitäänsanomatonta makua ja piti jatkuvasti lisätä kastikkeita ja salsaa jokaiseen suupalaan, jotta sain makua. Hinta ei ollut huono. Annokset olivat mukavia. Review_2: tilasin water streetin kanalla. sain water streetin naudanlihalla. johtaja korjasi nopeasti tilaukseni. fantastinen asiakaspalvelu. 5 tähteä. jatkoa. toinen burritoni sai minut voimaan pahoin. riisi oli kovaa ja kanaa tai täytteitä oli tuskin lainkaan. minulla on ruokamyrkytys, enkä palaa tähän ravintolaan. varokaa!, Review_3: Kävin täällä ensimmäistä kertaa muutama viikko sitten ja viihdyin todella hyvin. olin hieman hämmentynyt tilausjärjestelmästä. Hinnat ovat myös hieman paljon, mutta ruoka oli erittäin hyvää. Söin grillattuja kalatacoja ja quesoa ja molemmat olivat ihania! Suosittelen lämpimästi, jos haluat pois Chipotlesta tai Taco Bellistä., Review_4: Tämä on mukava paikka, joka tarjoaa gluteenittomia vaihtoehtoja. Olemme syöneet täällä pari kertaa- rakastamme salsabaaria (HARBANARO!!!) ja guac on ihan kelpo. Sivupatio on hyvä paikka hengailla kesällä., Review_5: Asuttuani monta vuotta Tucsonissa suhtaudun aina epäilevästi meksikolaisiin ravintoloihin. Siitä huolimatta heillä on aidoimmat tacot Kentissä. Olen syönyt täällä vain kerran, mutta palaan vielä. Toivoisin, että he tarjoaisivat margaritoja jäillä eikä aina pakastettuna. Guacamole oli erinomaista, ja rakastan hyvää salsaa ja tulista kastiketta., Review_6: Söin quesadillan. Se oli yksi parhaista, mitä olen koskaan syönyt. Henkilökunta oli ystävällistä ja avuliasta. Jäädytetty sangria on herkullista, mutta melko vahvaa. Salsabaarissa oli hieman liian vähän, mutta kaikki muu korvaa sen enemmän kuin hyvin. Suosittelen lämpimästi!, Review_7: Olen syönyt Frescossa kolme kertaa. Kahdella ensimmäisellä kerralla minulla ei ollut mitään valittamista ruoan suhteen. Tacot ovat todella hyviä. Viimeisellä kerralla kun tilasin take out, kana oli hieman ylikypsää ja kuivaa. Hinnat ovat hieman korkeat, mutta palvelu on nopeaa. Söisin täällä uudelleen., Review_8: Kysyin tiskillä olevalta tytöltä, mikä on parasta. Hän suositteli sianlihatacoja, ja olin niihin erittäin tyytyväinen. Salsatiski on söpö kikka, mutta otan mieluummin yhden todella hyvän salsan kuin kymmenen keskinkertaista.</w:t>
      </w:r>
    </w:p>
    <w:p>
      <w:r>
        <w:rPr>
          <w:b/>
        </w:rPr>
        <w:t xml:space="preserve">Tulos</w:t>
      </w:r>
    </w:p>
    <w:p>
      <w:r>
        <w:t xml:space="preserve">Tässä paikassa on salsabaari, jossa on laaja valikoima erilaisia salsoja, jotka ovat erittäin hyviä, ja siellä on myös erittäin hyvää guacamolea.  Heillä on erilaisia tacoja, joissa on erilaisia lihoja, joita suositellaan. Riisi ei ole kovin hyvää ja hinnat ovat hieman korkeat siihen nähden, mitä saat. Kaiken kaikkiaan tämä paikka on suositeltava.</w:t>
      </w:r>
    </w:p>
    <w:p>
      <w:r>
        <w:rPr>
          <w:b/>
        </w:rPr>
        <w:t xml:space="preserve">Tulos</w:t>
      </w:r>
    </w:p>
    <w:p>
      <w:r>
        <w:t xml:space="preserve">Fresco tarjoaa hyvää ja terveellistä ruokaa (tacot ovat erityisen hyviä), ja hinnat ovat keskimääräistä korkeammat. Ruoan laatu voi olla vaihtelevaa. Palvelu on kohtuullisen nopeaa, ja henkilökunta on ystävällistä ja kohteliasta. Kaiken kaikkiaan suositeltava paikka.</w:t>
      </w:r>
    </w:p>
    <w:p>
      <w:r>
        <w:rPr>
          <w:b/>
        </w:rPr>
        <w:t xml:space="preserve">Tulos</w:t>
      </w:r>
    </w:p>
    <w:p>
      <w:r>
        <w:t xml:space="preserve">Ruoan laatu on lähes aina erinomaista. Jäädytetyt margaritat ja sangria ovat herkullisia. Salsabaari on osuma tai huti. Asiakaspalvelu on erinomaista ja se ratkaisee ongelmat nopeasti.  Aitoa meksikolaista ruokaa.</w:t>
      </w:r>
    </w:p>
    <w:p>
      <w:r>
        <w:rPr>
          <w:b/>
        </w:rPr>
        <w:t xml:space="preserve">Esimerkki 4.128</w:t>
      </w:r>
    </w:p>
    <w:p>
      <w:r>
        <w:t xml:space="preserve">Arvostelu_1: Tämä paikka on täysin laillista grilliruokaa! Kaikki rintafileestä ribseihin ja coleslawiin ja papuihin oli aivan uskomatonta! Ja saimme jopa kierroksen savustamoon. Palvelu oli aivan yhtä hyvää kuin ruoka, ja tulemme uudelleen, Review_2: Kävimme West Alley BBQ:ssa viime yönä ja olimme erittäin tyytyväisiä löytäessämme erinomaiset ribsit. Käytetty rub lisää lihan makua. Ribsit ovat lihaisia, mureita ja mehukkaita. plussaa on se, että noin klo 19.00 on elävää musiikkia. Odotamme innolla seuraavaa ateriaa., Review_3: Ihanaa ruokaa, täytyy kokeilla bbq-papuja, rypytettyjä maustettuja ranskalaisia, coleslaw ja perunasalaattia. Ainoa valitukseni oli jäätee/makea tee oli aavistuksen astioita ei ehkä täysin puhdistettu hyvin tai ei tarpeeksi tuoretta. Kaiken kaikkiaan tulen takaisin! Loistava bbq!!!!, Review_4: OMG..... Pakko. Poikkesimme Puro cigar loungen jälkeen ja saimme parasta grilliruokaa ikinä!!! Tyttöystäväni kylkiluut irtosivat luusta ja maku oli uskomaton. Ei tarvittu veistä. Sama juttu minun rintafileeni kanssa. Sitä pystyi tuskin nostamaan haarukalla. Omistaja ja henkilökunta erittäin mukavia. Tulemme varmasti takaisin:), Review_5: Tällä grillipaikalla on varmasti paljon tarjottavaa, se voi varmasti kilpailla minkä tahansa grilliruoan kanssa kaupungissa tai sen ulkopuolella. IMHO, niiden brisket on huippuluokkaa ja et ole kuin kaikki voit syödä monni. Henkilökohtainen suosikkini on valkoiset pavut pidän niistä aivan kuten he tekevät-im. Shane oli palvelimemme varmasti kaunein avulias Suosittelen erittäin yhteisiä, Review_6: Ruoka oli loistava ja mausteinen grillikastike oli super namia. Palvelu ei ollut niin loistava. Kesti kauan ennen kuin tarjoilija otti tilauksemme. Onneksi meillä ei ollut kiire. Ruoan saapuminen kesti kauan, eikä ravintolassa ollut kovin paljon väkeä - vain noin 8 pöytää., Review_7: Parasta BBQ:ta, mitä olen syönyt pitkään aikaan! Asuttuani etelässä!!!! He osaavat tarjoilla loistavaa bbq:tä ja eteläinen bonus... etikkasalaatti hiekan päällä joka, loistavaa! Hyvä, että olette Chandlerissa!, Review_8: Valitettavasti ei tehnyt vaikutusta. Sunnuntaibrunssi, Ribs maistui kuin ne olisivat jääneet 1 tai 2 päivää sitten. Liha oli ERITTÄIN palanutta ja kuivaa. Halusin todella pitää tästä paikasta. Perunasalaatti maistui kaupasta ostetulta ja valkoiset pavut maistuivat kuin purkista. Aviomies sanoi, että rinta oli nautittavaa, joten 2 tähteä siitä.</w:t>
      </w:r>
    </w:p>
    <w:p>
      <w:r>
        <w:rPr>
          <w:b/>
        </w:rPr>
        <w:t xml:space="preserve">Tulos</w:t>
      </w:r>
    </w:p>
    <w:p>
      <w:r>
        <w:t xml:space="preserve">BBQ on erittäin suositeltava. Kyljykset, rintafileet ja kaikki lisukkeet, kuten coleslaw, BBQ-pavut ja ranskalaiset ovat herkullisia. Erityisesti ribsit ovat täynnä lihaa ja erittäin mureat. Sunnuntaibrunssia kannattaa kuitenkin välttää, sillä ruoka on yleensä kuivaa ja palanutta.</w:t>
      </w:r>
    </w:p>
    <w:p>
      <w:r>
        <w:rPr>
          <w:b/>
        </w:rPr>
        <w:t xml:space="preserve">Tulos</w:t>
      </w:r>
    </w:p>
    <w:p>
      <w:r>
        <w:t xml:space="preserve">West Alley BBQ tarjoilee loistavia BBQ-kyljyksiä mausteisella kastikkeella. Palvelu on erinomaista, mutta saattaa jäädä huonommaksi, kun asiakkaita on paljon. Muita ruokia ovat valkoiset pavut, rintafilee, ranskalaiset ja perunasalaatti. Iltaisin tarjolla elävää musiikkia, kaiken kaikkiaan suositeltava.</w:t>
      </w:r>
    </w:p>
    <w:p>
      <w:r>
        <w:rPr>
          <w:b/>
        </w:rPr>
        <w:t xml:space="preserve">Tulos</w:t>
      </w:r>
    </w:p>
    <w:p>
      <w:r>
        <w:t xml:space="preserve">BBQ-ruoat ovat täynnä makua ja erittäin herkkiä. Tarjolla on lukuisia ruokalajeja ribseistä rintafileeseen ja monia lisukkeita. Tarjolla on papuja, ranskalaisia, coleslaw- ja perunasalaattia, ja elävä musiikki alkaa yleensä noin kello 19.00. Jotkin ruokalajit eivät ehkä ole niin tuoreita kuin ne voisivat olla, joskus kuivia.</w:t>
      </w:r>
    </w:p>
    <w:p>
      <w:r>
        <w:rPr>
          <w:b/>
        </w:rPr>
        <w:t xml:space="preserve">Esimerkki 4.129</w:t>
      </w:r>
    </w:p>
    <w:p>
      <w:r>
        <w:t xml:space="preserve">Review_1: Huonolaatuista ruokaa. Pihvileivä sienillä oli sieniä kuin pihvi. Pihvi oli kivikylmä. Pyysin tuoretta ja se oli niin niin. En syönyt sitä loppuun. Tyttöystäväni salaattia kutsuttiin "pilkotuksi salaatiksi" salaattimöhkäleitä ei koskaan pilkottu. Siinä ei myöskään ollut juuri lainkaan kanaa. Huono kokemus, Review_2: Rakastan tätä paikkaa, kaikki maistuu hyvältä ja rakastan terveellisiä vaihtoehtoja. Toivoisin ystävällisempää ja ammattitaitoisempaa henkilökuntaa. Mutta luulen, että kaikkien "liian siistien", lävistettyjen, tatuoitujen ihmisten täytyy käyttäytyä kuin he eivät välittäisi mitään, jotta kaikki tietäisivät heidän olevan siistejä., Review_3: Rakastin kaikkea, mitä tilasimme. Saimme punajuurisalaatin, teriyakikanaa ja kielletyn riisin kulhoa sekä jääteetä. Palaisimme tänne ehdottomasti uudestaan hetken mielijohteesta. Se oli söpö, siisti ja hinnat olivat kohdallaan. Painopiste on terveellisessä syömisessä, mikä on suosikkini!, Review_4: Löysin hiljattain tämän viehättävän uuden ravintolan, vaikka se on ollut olemassa jo monta vuotta. Rakastan sitä. Ruoka on todella hyvää ja sain juuri Ezralta parasta palvelua ikinä. Hän on ystävällinen, aito, informatiivinen, todellinen täydellisyys ravintolamaailmassa. Ja mikä parasta upea hymy! Keep up the good work chop shop!, Review_5: Piti mennä ulos syömään syötyään salaatin täällä. Erittäin kallis, jonka voin käsitellä, jos saat terveellisen annoksen. Tuskin pystyi näkemään kvinoa- ja lehtikaalisalaattia se oli niin mitättömän pieni. R.I.P. off!!!!, Review_6: Loistava paikka. Kävin siellä tänään ensimmäistä kertaa. Club sandwich oli fantastinen. Ystävällinen henkilökunta. Mukavat istumapaikat. Rauhallinen ja kutsuva. Herkuttelin toffeekekseillä jälkiruoaksi. Maitoa myös ‼. Kaikki on tuoretta ja kotitekoista. Erittäin kohtuulliset hinnat., Review_7: ChopShop on paras monipuolinen paikka, koska voit kirjaimellisesti syödä kaikki kolme ateriaa päivässäsi tässä paikassa. Aamiaisvoileivistä ja açaí-kulhoista aina wrapseihin ja salaatteihin ja lopulta proteiinikulhoihin, ChopShopissa on kaikkea! Suosikkejani ovat marokkolainen Turkey Wrap ja Chicken Teriyaki Protein Bowl, et tule pettymään kokeilemalla kumpaakaan näistä., Review_8: Täydellinen! Todellista ruokaa. Laadukkaita valintoja. Nopea. Loistava palvelu. Ei vain erilaisia maissin, vehnän ja sokerin yhdistelmiä ruokalistalla. Jos haluatte vain sitä, menkää jonnekin muualle. Jos haluat ruokaa, joka ravitsee kehoasi, tule tänne. Me tulemme ehdottomasti takaisin!</w:t>
      </w:r>
    </w:p>
    <w:p>
      <w:r>
        <w:rPr>
          <w:b/>
        </w:rPr>
        <w:t xml:space="preserve">Tulos</w:t>
      </w:r>
    </w:p>
    <w:p>
      <w:r>
        <w:t xml:space="preserve">Tämän paikan kauneus on siinä, että täällä on laadukasta ruokaa ja ruokalistalta löytyy jokaiselle jotakin kaikkina vuorokauden aikoina. Yleisesti ottaen henkilökunta on ystävällistä, mutta päivästä riippuen odotusaika voi olla pitkä. Hintaansa nähden kaikki on tuoretta ja kotitekoista.</w:t>
      </w:r>
    </w:p>
    <w:p>
      <w:r>
        <w:rPr>
          <w:b/>
        </w:rPr>
        <w:t xml:space="preserve">Tulos</w:t>
      </w:r>
    </w:p>
    <w:p>
      <w:r>
        <w:t xml:space="preserve">Ravintola on pieni voileipä- ja salaattityyppinen ravintola, jossa painotetaan terveellisempää tyyliä. Ruoka on yleisesti ottaen hyvin arvostettua, ja ravintola on siisti, siinä on mukava tunnelma ja ystävällinen tarjoiluhenkilökunta. Ravintolaa suositellaan niille, jotka ovat kiinnostuneita terveellisemmistä, vähemmän valtavirran raaka-aineista, kuten lehtikaalista tai kvinoasta.</w:t>
      </w:r>
    </w:p>
    <w:p>
      <w:r>
        <w:rPr>
          <w:b/>
        </w:rPr>
        <w:t xml:space="preserve">Tulos</w:t>
      </w:r>
    </w:p>
    <w:p>
      <w:r>
        <w:t xml:space="preserve">ChopShop-ravintola tarjoaa terveellisiä ja ravitsevia ruokalajeja. Henkilökunta on tehokasta, lämminhenkistä ja ystävällistä, mutta siitä puuttuu jonkin verran ammattitaitoa. Ruoan laatu on keskitasoa ja ympäristö on viihtyisä ja kutsuva. Kaiken kaikkiaan suositeltava paikka aamiaiselle, lounaalle tai illalliselle.</w:t>
      </w:r>
    </w:p>
    <w:p>
      <w:r>
        <w:rPr>
          <w:b/>
        </w:rPr>
        <w:t xml:space="preserve">Esimerkki 4.130</w:t>
      </w:r>
    </w:p>
    <w:p>
      <w:r>
        <w:t xml:space="preserve">Arvostelu_1: Tämä paikka oli kamala. Tilasin tamarindin ankkaa ja pad thaita mukaan. Se oli kuin olisi saanut viime viikon roskaruokaa. Ruoka oli hyvin vanhaa, kuivunutta, liian kovaa syötäväksi ja päädyin heittämään kaiken roskiin. Täydellinen pettymys., Review_2: Törmäsin tähän paikkaan sattumalta, kun ystäväni oli churchs chickenissä. Tämä paikka on uskomaton, ravintola on tahraton henkilökunta oli kohtelias ja avulias, heillä on myös appelsiinikanaa ruokalistalla, mutta suosittelen panang-currya, en malta odottaa, että menen takaisin, Review_3: Se oli ihan ok, mutta odotimme arvostelujen perusteella enemmän. Omistaja oli erittäin miellyttävä ja osallistui keskusteluun. Pad thain maapähkinäkastike oli herkullista, mutta kana oli kuivaa, ja mieheni makea-hapan kana oli enemmän panerointia kuin lihaa ja jätti hänet tyytymättömäksi. Review_4: Tämä oli yksi satunnainen pieni thaimaalainen ravintola, jonka löysin yelpistä... ja olen iloinen, että löysin. Se oli viehättävä ja palvelu oli loistavaa. Nainen oli niin suloinen, ja ruoka oli mahtavaa! Suosittelen tätä paikkaa, jos kaipaat aitoa ja nopeaa thaimaalaista ruokaa!, Review_5: Söin Panang Currya ja J söi Thai Spicy Noddlesia. Olemme syöneet thaimaalaista ruokaa ympäri maailmaa, ja tämä on yhtä hyvää kuin kaikki, mitä olemme syöneet. Palvelu on loistavaa ja hinnat ovat edullisia. Mitä muuta voi pyytää., Review_6: Ulkona hieman pelottava, mutta sisällä todellinen helmi. Perhe antaa huomaavaista, ystävällistä palvelua. Jos jokin asia ei vastaa odotuksia, he tekevät töitä asian korjaamiseksi. Tämä on aitoa thaimaalaista ruokaa, jonka maustetasot vastaavat toisiaan. Rakastan curryjä., Review_7: Mahtava pieni thaimaalainen paikka! Ruoka on uskomatonta, vaimoni ja minä molemmat rakastimme ruokiamme! Entree-annokset ovat runsaita, ja he tarjoavat mahtavia lounastarjouksia 6,95 dollarilla. Olen niin iloinen, että meillä on vihdoinkin hyvä thaimaalainen ravintola meidän puolellamme kaupunkia!!! Tulemme ehdottomasti takaisin!!, Review_8: Saimme thaimaalaista paistettua riisiä, munakääryleitä ja monia muita. Tuoreita vihanneksia, täydellisesti keitettyä riisiä ja munakääryleitä! Thaimaalainen tee oli herkullista. Hyvät annokset, ei liikaa, ystävällinen palvelu: -). Odotan innolla meneväni takaisin ja kokeilemaan curryä.</w:t>
      </w:r>
    </w:p>
    <w:p>
      <w:r>
        <w:rPr>
          <w:b/>
        </w:rPr>
        <w:t xml:space="preserve">Tulos</w:t>
      </w:r>
    </w:p>
    <w:p>
      <w:r>
        <w:t xml:space="preserve">Tämä paikka on pieni perheomisteinen thaimaalainen ravintola.  Palvelu on uskomatonta, erittäin ystävällistä, puheliasta ja avuliasta tarvittaessa.  Ruoka on erittäin hyvää, erityisesti panang curry on erittäin suositeltava.   He antavat runsaat annokset erittäin kohtuulliseen hintaan. Kaiken kaikkiaan tätä paikkaa voi suositella, jos haluaa aitoa ja laadukasta thaimaalaista ruokaa.</w:t>
      </w:r>
    </w:p>
    <w:p>
      <w:r>
        <w:rPr>
          <w:b/>
        </w:rPr>
        <w:t xml:space="preserve">Tulos</w:t>
      </w:r>
    </w:p>
    <w:p>
      <w:r>
        <w:t xml:space="preserve">Tämä pieni thaimaalainen ravintola tunnetaan hyvästä palvelusta, kohteliaasta henkilökunnasta ja aidosta ruoasta. Vaikka ruoat ovat yleensä maukkaita, liha voi olla kuivaa tai ylikypsää. Tarjolla on edullisia lounastarjouksia ja runsaita pääruoka-annoksia.</w:t>
      </w:r>
    </w:p>
    <w:p>
      <w:r>
        <w:rPr>
          <w:b/>
        </w:rPr>
        <w:t xml:space="preserve">Tulos</w:t>
      </w:r>
    </w:p>
    <w:p>
      <w:r>
        <w:t xml:space="preserve">Suuri thaimaalainen ravintola, henkilökunta sekä johtaja ovat lämpimiä ja ystävällisiä, ruoka on yleensä hyvää ja mausteista, mutta voi olla osuma ja huti. Hinnat ovat kohtuulliset ja asiakaspalvelu on todella hyvää. Runsaat annokset ja siisti ympäristö. Kaiken kaikkiaan suositeltava paikka.</w:t>
      </w:r>
    </w:p>
    <w:p>
      <w:r>
        <w:rPr>
          <w:b/>
        </w:rPr>
        <w:t xml:space="preserve">Esimerkki 4.131</w:t>
      </w:r>
    </w:p>
    <w:p>
      <w:r>
        <w:t xml:space="preserve">Review_1: Menimme katsomaan suosikkitaiteilijaamme (Gregory Alan Isakov) eilen illalla ja olimme hieman pettyneitä. Kaunis ja siisti rakennus ja tulemme ikuisesti rakastamaan Gregiä, mutta emme rakastaneet tapahtumapaikkaa. Akustiikka oli huono, istumapaikat olivat oudot (vaikea nähdä ja kuulla), ja koko vierailu tuntui kiireiseltä sen sijaan, että se olisi edistänyt viihtyisää vierailua., Review_2: MAC on hieno paikka. Matthew Morrison oli kuitenkin aika tylsä. Kappalevalinnat kuulostivat samalta koko illan ajan. Melkein toivoin, että hän lopettaisi laulamisen ja antaisi sinfonian soittaa. Sinfonia oli uskomaton. Menisin ehdottomasti katsomaan heitä uudelleen. Suurta lahjakkuutta., Review_3: Olen käynyt täällä jo vuosia. Monta keikkaa täällä ja koskaan ei ole ollut pettymys. Loistavat paikat kaikkialla. Hyvät hinnat. Hyvät ravintolat lähellä. Suosittelen tänne tulemista vaikka vain kävelemään. Heillä on usein ilmaisia ulkoilmaesityksiä. Rakastan kokemustani täällä., Review_4: Suosikkiteatterini Phoenixissa! Suhteellisen uusi, ja osa taidekompleksia, jossa on useita teatteriluokkia ja paljon tapahtumia ympäri vuoden. Teatterissa ei ole huonoja paikkoja ja tapahtumat ovat super hauskoja. Tulkaa käymään ja viettää joitakin $$keskustassa Mesa. Myös Light Rail, joka kulkee myös täällä., Review_5: Hieno paikka nähdä mielenkiintoista taidetta, mutta vain kännyköillä (ei salamaa) kuvat ovat sallittuja. Phoenixin taidemuseo sallii salamattomat kuvat tavallisilla kameroilla, ja se on loistava paikka saada mielenkiintoisia ja ainutlaatuisia kuvia. On surullista, että Mesa Arts Center ei ole yhtä avoin toimitukselliselle valokuvaukselle kuin sen suurempi vastine., Review_6: Rakastan Mesa Arts Centeriä. Konserttisalit ja näytökset, jotka tulevat läpi, ovat aina hienoja. Lisäksi itse tilat ovat todella huippuluokkaa ja hyvin päivitetty. Toivottavasti keskusta jatkaa hieman elpymistään ja vastaa Arts Centerin laatua, kun kaupunki jatkaa terveen ja kukoistavan keskustan kehittämistä., Review_7: En valehtele, maksaisin 20 dollaria enemmän nähdäkseni konsertin täällä kuin maksaisin 99 prosentissa paikoista, joissa olen käynyt. Puhtaat, jyrisevät äänet, joissa on raikkaat korkeat ja ihanat keskiäänet koko Fiona Applen show'n ajan saavat minut vain toivomaan, että useammat bändit, joita rakastan, tulisivat Mesan läpi., Review_8: Kauhea istumapaikat erittäin erittäin pettynyt show'hun The Who'n linja on se muutenkin ja erittäin erittäin pettynyt, koska näytän teille liitekuvan näkymästäni lavalle ja mitä näen, ikeda-teatterissa on kauheat parveke-istuimet. Pysy kaukana paikoista 3,4 parveke 11.</w:t>
      </w:r>
    </w:p>
    <w:p>
      <w:r>
        <w:rPr>
          <w:b/>
        </w:rPr>
        <w:t xml:space="preserve">Tulos</w:t>
      </w:r>
    </w:p>
    <w:p>
      <w:r>
        <w:t xml:space="preserve">Mesa Arts Center on siisti ja moderni paikka nähdä erilaisia konsertteja ja esityksiä.  Lähes kaikki istuimet ovat loistavia, ja koko rakennuksessa on hyvä äänentoisto. Myös laitoksen ympärillä oleva alue keskustassa on parantumassa. Kaiken kaikkiaan tätä rakennusta voi suositella hauskan kokemuksen vuoksi.</w:t>
      </w:r>
    </w:p>
    <w:p>
      <w:r>
        <w:rPr>
          <w:b/>
        </w:rPr>
        <w:t xml:space="preserve">Tulos</w:t>
      </w:r>
    </w:p>
    <w:p>
      <w:r>
        <w:t xml:space="preserve">Hyvä tapahtumapaikka, jossa on hyvä valikoima tapahtumia ympäri vuoden, myös ilmaisia ulkoilmanäytöksiä. Istumapaikkavaihtoehdot ovat kuitenkin epäjohdonmukaisia, samoin akustiikka. Joskus se on loistava, mutta joskus on todella vaikea nähdä ja kuulla esiintyjiä. Kaiken kaikkiaan jännittävä ja hyvällä sijainnilla oleva tapahtumapaikka aivan keskustassa, mutta se ei aina tarjoa hyvää yleisökokemusta.</w:t>
      </w:r>
    </w:p>
    <w:p>
      <w:r>
        <w:rPr>
          <w:b/>
        </w:rPr>
        <w:t xml:space="preserve">Tulos</w:t>
      </w:r>
    </w:p>
    <w:p>
      <w:r>
        <w:t xml:space="preserve">Mesa Arts Center on hieno tapahtumapaikka, joka on ollut avoinna jo useita vuosia. Se on erittäin hyvin pidetty ja siellä järjestettäviin esityksiin nähden erittäin edullinen. Muutamat istumapaikat eivät ole osoittautuneet optimaalisiksi. Täällä järjestetään usein ilmaisia esityksiä ulkotiloissa.</w:t>
      </w:r>
    </w:p>
    <w:p>
      <w:r>
        <w:rPr>
          <w:b/>
        </w:rPr>
        <w:t xml:space="preserve">Esimerkki 4.132</w:t>
      </w:r>
    </w:p>
    <w:p>
      <w:r>
        <w:t xml:space="preserve">Arvostelu_1: En ole häkeltynyt. Kävin täällä kahdesti ja totesin ruoan olevan ihan ok. Söin strippipihvin (38 $) viimeisimmällä käynnilläni. Hyvä maku mutta liha oli sitkeää. Tyttäreni rakastaa miljöötä, joten palaamme tänne., Review_2: Kävin täällä ensimmäistä kertaa ja olin vaikuttunut. Erittäin viihtyisä ja hieno tunnelma. Henkilökunta on hyvin kohteliasta (kutsui minua sir) ja batender oli hyvin tietäväinen viinistä. Menisin takaisin milloin tahansa. Söi joitakin sovelluksia, mutta olen varma, että ruoka olisi ollut mahtavaa., Review_3: Meidät tervehdittiin ystävällisesti ja meille annettiin ensisijainen ulkopöytä 4:lle ilman varausta.Palvelu oli loistavaa Angelin taholta.Meillä oli todellinen Tartine-kokemus.Kaksi meistä söi ankkaconfi-tartineja, yksi kana ja minun sianlihani oli hieman kuivaa, muut olivat mahtavia.Talon punaviini oli loistavaa ja arvokasta., Review_4: Sulhaseni ja minä nautimme todella paljon siitä, että söimme täällä illallista erityisenä iltana. Hän piti erityisesti juustolautasesta ja ranskalaisesta sipulikeitosta. Nautimme täällä vierailustamme perusteellisesti, erityisesti omistajan lämpimästä vieraanvaraisuudesta, joka oli paikalla illallisella ja toivotti meidät tervetulleeksi., Review_5: En ole varma, miksi olin niin kova ensimmäisen arvosteluni kanssa Tartinesta. Ruoka on todella hyvää ja vaikka olet aivan naapuripöydän päällä, se ei tee siitä 3. Ehkä olin liian valikoiva sinä päivänä..., Review_6: Paras yhdistelmä ilmapiiriä, ruokaa ja "tunnelmaa" Clevelandissa. Olisi hienoa, jos he ottaisivat vastaan varauksia, mutta tämä on harvinainen paikka, joka saa minut keskeyttämään tavanomaisen "ei varauksia / ei liiketoimintaa minulta" -periaatteeni., Review_7: Rakastan tämän paikan tunnelmaa. Se vetää puoleensa hieman vanhempaa väkeä, mutta se sopii minulle! Brie oli erittäin hyvää, mutta ranskalainen sipulikeitto oli ihan ok. Siinä oli melko paljon öljyä ja se maistui minusta alimaustetulta. Minun olisi pitänyt ottaa punajuurisalaatti kuten ystäväni teki! Erinomainen viinilista., Review_8: Uskomatonta. Erinomainen valinta lounaaksi. Paistettu Brie ja rapukakku alkupalana. Täydellinen. Lammasmuhennos phylo-taikinan päällä oli juuri sopiva määrä burgundia. Steak A Poivre oli pieni annos, hämmästyttävä maku ja kypsennetty kuten tilattu. Erinomainen valinta perheelle, ystäville tai asiakkaille. Loistava palvelu oli sattumaa.</w:t>
      </w:r>
    </w:p>
    <w:p>
      <w:r>
        <w:rPr>
          <w:b/>
        </w:rPr>
        <w:t xml:space="preserve">Tulos</w:t>
      </w:r>
    </w:p>
    <w:p>
      <w:r>
        <w:t xml:space="preserve">Tartine on mukava paikka, jossa yhdistyvät hyvä ruoka ja hieno tunnelma. Henkilökunta ja johtaja ovat erittäin vieraanvaraisia ja kohteliaita. Heidän paistettu Brie on hyvä vaihtoehto lounaaksi. Erinomainen viinilista, mutta liha voi olla joskus sitkeää/kuivaa. Suositeltava paikka.</w:t>
      </w:r>
    </w:p>
    <w:p>
      <w:r>
        <w:rPr>
          <w:b/>
        </w:rPr>
        <w:t xml:space="preserve">Tulos</w:t>
      </w:r>
    </w:p>
    <w:p>
      <w:r>
        <w:t xml:space="preserve">Palvelu ja ilmapiiri erottavat tämän ravintolan muista. Henkilökunta on ystävällistä ja asiantuntevaa, ja tunnelma on erinomainen. Ruoka on hyvää, ei kaupungin parasta, mutta tarpeeksi hyvää, jotta se ei heikennä sen vahvuuksia. Kaiken kaikkiaan tämä on erittäin suositeltava ravintola.</w:t>
      </w:r>
    </w:p>
    <w:p>
      <w:r>
        <w:rPr>
          <w:b/>
        </w:rPr>
        <w:t xml:space="preserve">Tulos</w:t>
      </w:r>
    </w:p>
    <w:p>
      <w:r>
        <w:t xml:space="preserve">Käynyt täällä kahdesti ja ruoka on ihan ok. Hyvä maku mutta sitkeä liha. Hieno tunnelma ja erittäin viihtyisä. Erittäin kohtelias henkilökunta ja baarimikko on varsin asiantunteva viinien suhteen. Paikan tunnelma on erittäin ihana.</w:t>
      </w:r>
    </w:p>
    <w:p>
      <w:r>
        <w:rPr>
          <w:b/>
        </w:rPr>
        <w:t xml:space="preserve">Esimerkki 4.133</w:t>
      </w:r>
    </w:p>
    <w:p>
      <w:r>
        <w:t xml:space="preserve">Arvostelu_1: Söin tänään ulkofileepihvin sienien ja perunoiden kera, ja ateria oli loistava. Henkilökohtaisesti en ole suuri fani siitä, että annan pihvin liota voissa, mutta sihinä kuulostaa mukavalta, kun pihvi pääsee sinne. Kunnon pihviravintola, jonne palaan varmasti., Review_2: Jos räpäytät silmiäsi, saatat missata tämän helmiravintolan, joka sijaitsee Mather High Schoolin vastapäätä. Perheomistuksessa - superherttainen, loistava palvelu - ylpeys jokaisesta annoksestaJokainen suupala parempi kuin toinenkinBrewed THAI Iced Tea is the perfect finisherWill tell friends and FOR SURE return, Review_3: Se on loistava, mutta verrattuna muihin Ruth's Chris Pohjois-Amerikassa, sekä palvelu että ruoka eivät ole niin huipputasoa kuin niiden pitäisi olla täällä. Näin ollen 3 tavallisen 4 tai 5 sijaan. Mutta hinnat ovat yhtä korkeat. paikka on myös melko meluisa, luultavasti siksi, että se on kellarissa, jossa on matala katto., Review_4: Toronton paras filee minion. Super pehmeä ja sulaa suussa. Tuli tänne winterliciousiin, hyvä hinta, jotta voi kokeilla eri asioita. Söin Caesar-salaattia lisukkeena enkä ollut vaikuttunut. Pääsin myös kokeilemaan täytettyä kanaa ja minun on sanottava, että se oli herkullista., Review_5: 4 tähteä uskomattoman pehmeästä ja mureasta pihvistä! Kaikki muu ei ollut kovin hyvää, mutta Ruth's Chrisin pihvit ovat ehdottomasti suosikkini tällä hetkellä. Söin pihvin täältä ensimmäistä kertaa ja nyt olen koukussa!, Review_6: Hei kaikki! Ruth's Chris Steak House on niinooo herkullinen! Rakastan sitä ja olen vaikuttunut joka kerta. Pihvi tulee kuumana ja on niin kostea. Se on täydellinen! Jos kaipaat todella hyvää pihviä ja haluat käyttää hieman enemmän kuin tavallinen ravintola, suosittelen sitä!!, Review_7: Otin filee ja Mac and cheese. Pihvi oli kypsennetty hyvin, yritti olla hieman liian hieno Macin kanssa, mutta piti vain pitää se yksinkertaisena. Kaiken kaikkiaan hyvä, olisin mennyt vain tynnyriin, jos minulla olisi ollut valinnanvaraa., Review_8: Ensimmäinen kerta tässä ravintolassa. Palvelu oli moitteetonta aina ovella tapahtuneesta tervehdyksestä palvelijoihin ja muuhun henkilökuntaan. Söin bbq-katkarapuja ja petit filettä ja mieheni otti hummerikeittoa ja petit filettä. Kypsennetty täydelliseksi. Lisukkeina oli hummerimakaronia ja sieniä. Herkullista. Suosittelen lämpimästi erityiselle illalliselle tai vuoden alkuun.</w:t>
      </w:r>
    </w:p>
    <w:p>
      <w:r>
        <w:rPr>
          <w:b/>
        </w:rPr>
        <w:t xml:space="preserve">Tulos</w:t>
      </w:r>
    </w:p>
    <w:p>
      <w:r>
        <w:t xml:space="preserve">Ruth's Steakhouse -ravintolan palvelu on kohtuullista, vaikka paikka voi olla hieman äänekäs. Ruoka on hyvin valmistettua ja yleisesti ottaen hyvää, mutta se voi olla hieman mautonta, mutta se on kuitenkin hinnoiteltu hyvin vieraileville asiakkaille.</w:t>
      </w:r>
    </w:p>
    <w:p>
      <w:r>
        <w:rPr>
          <w:b/>
        </w:rPr>
        <w:t xml:space="preserve">Tulos</w:t>
      </w:r>
    </w:p>
    <w:p>
      <w:r>
        <w:t xml:space="preserve">Tämä on kunnollinen pihviravintola. Tervehdykset ovella, palvelijat ja muu henkilökunta, palvelu on moitteetonta. Ruoka on loistavaa, täydellisesti kypsennettyä, pihvi tulee kuumana ja on niin kosteaa, super pehmeää ja sulaa suussa.</w:t>
      </w:r>
    </w:p>
    <w:p>
      <w:r>
        <w:rPr>
          <w:b/>
        </w:rPr>
        <w:t xml:space="preserve">Tulos</w:t>
      </w:r>
    </w:p>
    <w:p>
      <w:r>
        <w:t xml:space="preserve">Mather High Schoolin vastapäätä sijaitseva Ruth's Chris Steak House saattaa olla osa franchising-yritystä, mutta sitä johtaa perhe, joka tarjoaa erinomaista asiakaspalvelua palvelijoiden ja kokkien kautta. Voissa liotetut pihvit ovat pehmeitä ja kuumia, ja niihin voi liittää perunoita, sieniä, makaronia ja juustoa sekä muita lisukkeita. Ruokalistalla on myös bbq-katkarapuja, hummerikeittoa ja muita ruokia.</w:t>
      </w:r>
    </w:p>
    <w:p>
      <w:r>
        <w:rPr>
          <w:b/>
        </w:rPr>
        <w:t xml:space="preserve">Esimerkki 4.134</w:t>
      </w:r>
    </w:p>
    <w:p>
      <w:r>
        <w:t xml:space="preserve">Review_1: Kingyo ei koskaan petä, olitpa sitten Vancouverissa tai Torontossa.Heidän puristettu makrilli on suosikkini ja ehdottomasti maistettava, jos menet.Se on hieman kallis, jos tilaat pääasiassa sashimia ja sushia, mutta jos otat heidän kivipannun riisikulhojaan tai nuudeleita (tantan-nuudeleita!), ne auttavat sinua täyttymään hieman enemmän ja ne ovat aina hyviä., Review_2: Emäntä oli törkeän kokematon. Antoi satunnaisia, vääriä odotusaikoja, eikä pystynyt vieläkään järjestämään 2 hengen seurueelle pöytää sen jälkeen, kun olimme odottaneet yli kaksinkertaisen ajan luvattuun nähden. Eli 1,5 tunnin odotus. Ei mitään systemaattista varausjärjestelmää vaan yksinkertaisesti vanha muistilappu. Älkää vaivautuko tulemaan ilman varausta. Äläkä luota emäntään., Review_3: Tilasin klo 9:15 ja ruokia alkoi tulla tunnin sisällä, jopa kaikkein yksinkertaisimpia ruokia. Juomien tulo kesti noin 30 minuuttia. Tilasin short ribsit klo 9:15 ja ne tulivat klo 11:15. Juuri ennen liikkeen sulkemista. En koskaan enää, enkä suosittele., Review_4: Ruoka on A-OK! Oli hieman tyyris, n. $130 5 ruokalajista, enkä ollut lainkaan täynnä...... (voi johtua siitä, että syön paljon.... haha). Vaikka tarjoilija selitti jokaisen ruokalajin, ystäväni ja minä emme vieläkään tiedä, mitä söimme..... Todennäköisesti en tule uudestaan, Review_5: Ihan ok, ei mitään erikoista. Olen edelleen sitä mieltä, että Sushi Run on parempi. Heidän hintansa on aika korkea pienestä ruokamäärästä. Mieheni ja minä tilasimme 5 erilaista sashimia ja saimme vain noin 10 palaa 27 dollarilla. Mausteisessa tonnikalasushissa oli liikaa riisiä. Ainoa hieno asia tässä paikassa on se, että se on itse asiassa japanilaisomistuksessa., Review_6: Heillä on rajoitettu määrä deluxe-lounasbentoa, jota suosittelen. Annos ei ehkä näytä paljolta, mutta kun alat syödä, tulet lopulta kylläiseksi. Kokeilin myös katsu-don-bentoa, joka on erittäin hyvää. Varmista siis, että sinne menee enemmän kuin kaksi ihmistä, jotta voit kokeilla erilaisia ruokalajeja., Review_7: Nyt minun ei tarvitse odottaa Vancouverin matkoja saadakseni ruokani. Tämä on kaupungin paras japanilainen taverna. Se on paljon mukavampi kuin Guu (tuoleissa on selkänojat). Tonnikalatataki on loistava. Kokeile koukuttavaa Pork Ramenia., Review_8: Rakastan Kingyoa, olen aina tyytyväinen, kun tulen tänne, enkä ole vielä tilannut mitään, mistä en pidä. Pari perusruokaa, jotka tilaan aina, ovat sashimi-salaatti, tako wasabi, hamachi poski, ebi-katkarapu vihreä tee matcha jälkiruoka.</w:t>
      </w:r>
    </w:p>
    <w:p>
      <w:r>
        <w:rPr>
          <w:b/>
        </w:rPr>
        <w:t xml:space="preserve">Tulos</w:t>
      </w:r>
    </w:p>
    <w:p>
      <w:r>
        <w:t xml:space="preserve">Ruoka on ihan hyvää, mutta melko kallista. Tonnikala oli mausteinen ja sushissa oli liikaa riisiä. Hinta on melko korkea pieneen ruokamäärään nähden. Emäntä oli hyvin kokematon eikä pystynyt majoittamaan kahden hengen seuruetta. Varaa pöytävaraus ennen tuloa.</w:t>
      </w:r>
    </w:p>
    <w:p>
      <w:r>
        <w:rPr>
          <w:b/>
        </w:rPr>
        <w:t xml:space="preserve">Tulos</w:t>
      </w:r>
    </w:p>
    <w:p>
      <w:r>
        <w:t xml:space="preserve">Tämän japanilaisen ravintolan hyvä puoli on se, että ruoka on hyvää. Palvelu voi kuitenkin olla hyvin hidasta. Ravintola on myös melko kallis, varsinkin kun otetaan huomioon tarjoilun määrä. Kaiken kaikkiaan tätä ei voi suositella kovin hyvin, elleivät hinta ja odotusajat ole ongelma.</w:t>
      </w:r>
    </w:p>
    <w:p>
      <w:r>
        <w:rPr>
          <w:b/>
        </w:rPr>
        <w:t xml:space="preserve">Tulos</w:t>
      </w:r>
    </w:p>
    <w:p>
      <w:r>
        <w:t xml:space="preserve">Tämän ravintolan hinnat ovat melko korkeat suhteellisen pienestä ruokamäärästä.  Odotusajat voivat joskus kestää yli tunnin. Ruoka on melko hyvää, erityisesti sashimi. Kaiken kaikkiaan sekalainen selkä, mutta tätä paikkaa ei kohtalaisesti suositella.</w:t>
      </w:r>
    </w:p>
    <w:p>
      <w:r>
        <w:rPr>
          <w:b/>
        </w:rPr>
        <w:t xml:space="preserve">Esimerkki 4.135</w:t>
      </w:r>
    </w:p>
    <w:p>
      <w:r>
        <w:t xml:space="preserve">Review_1: Tämä hotelli on mahtava. Se on siisti ja uuden näköinen. Kun astut huoneeseesi, tuntuu kuin olisit ensimmäinen henkilö, joka on yöpynyt siinä. Hotellissa on sisäuima-allas ja poreallas. Rakastin 5: 30 kickback - melko ilmainen illallinen!, Review_2: Tämä hotelli yllätti minut. Siellä oli mahtavat vastaanottovirkailijat, jotka kirjautuivat sisään ongelmitta myöhään illalla, täyttävä aamiainen ja mukavat huoneet. Se oli loistava paikka pysähtyä ja levätä ennen kuin ajoin ylös vuorille Flagstaffiin., Review_3: Perheeni yöpyi siellä uudenvuoden yli Kaliforniasta, kun osallistuimme Fiesta Bowliin läheisessä Glendalessa, ja minun on sanottava, että olin todella tyytyväinen vierailuumme. Aamiainen oli vankka, huone oli mukava ja siisti ja hinta oli mahtava. Majoittuisin tänne uudelleen., Review_4: Majoituimme täällä hiljattain ison ryhmän kanssa lähellä pidettävien häiden vuoksi. Asiakaspalvelu oli poikkeuksellista! Jouduimme pyytämään lukuisia ekstroja ja he olivat enemmän kuin halukkaita auttamaan meitä! Lämmin aamiainen oli erinomainen samoin kuin juoma- ja välipalatunti illalla. Suosittelen lämpimästi tätä hotellia!!!, Review_5: Olen sittemmin yöpynyt tässä hotellissa vielä kaksi kertaa ja olen edelleen vaikuttunut. Muistin henkilökunnan ja he muistivat minut ja jopa varmistivat, että sain parhaan huoneen, joka heillä oli hintaluokassani. Erinomaista asiakaspalvelua mukavassa ja ammattimaisessa ympäristössä. Ehdottomasti sitä, mitä tämä matkustaja etsii., Review_6: En ollut suunnitellut toista yöpymistä, mutta pax-tarpeet muuttuivat, joten tässä olen. Cutter Aviation Deer Valleyn lentokentällä järjesti minulle tämän huoneen. Olen yöpynyt täällä aiemmin ja varmasti pidä. Kaikki on aivan oikein. Ehdottomasti erinomainen valinta lähellä tätä lentokenttää., Review_7: Kirjauduin sisään viime yönä suuren ihmisryhmän kanssa ja täytyy sanoa: henkilökunta on erittäin ammattitaitoista ja erittäin mukavaa. Siistit, hiljaiset huoneet. Mukavuudet eivät ole aivan yhtä hienot kuin Marriottissa (pieni uima-allas), mutta siellä on ilmainen WiFi (yhteys on hyvä ja tasainen) ja aamiainen ja illallispalat tulevat huoneeseen. Joten hyvä arvo., Review_8: Hieno kokemus täällä! Erittäin edullinen, siisti ja oli hyvä ilmainen aamiainen. Mutta jos olet se pari, jossa toinen teistä palelee todella paljon, ota huopa mukaan, koska vuodevaatteet ovat ohuet. Olen hyvin nirso hotellien siisteyden suhteen ja olin tyytyväinen!:)</w:t>
      </w:r>
    </w:p>
    <w:p>
      <w:r>
        <w:rPr>
          <w:b/>
        </w:rPr>
        <w:t xml:space="preserve">Tulos</w:t>
      </w:r>
    </w:p>
    <w:p>
      <w:r>
        <w:t xml:space="preserve">Tämä hotelli tarjoaa erinomaisen täyteläisen lämpimän aamiaisen.  He tarjoavat myös illallista ja välipaloja, jotka voidaan toimittaa huoneeseesi.  Huoneet ovat erittäin siistejä, hinta on erinomainen ja asiakaspalvelu on myös loistava. Tämä hotelli on erittäin suositeltava.</w:t>
      </w:r>
    </w:p>
    <w:p>
      <w:r>
        <w:rPr>
          <w:b/>
        </w:rPr>
        <w:t xml:space="preserve">Tulos</w:t>
      </w:r>
    </w:p>
    <w:p>
      <w:r>
        <w:t xml:space="preserve">Tämä hotelli pyrkii miellyttämään ja onnistuu siinä hyvin. Henkilökunta on poikkeuksellista kaikin tavoin. Hotelli näyttää siistiltä ja modernilta, ja hinta on kohtuullinen. Hotellissa on uima-allas, ilmainen WiFi ja hyvää ruokaa. Erittäin suositeltava kaikille alueella vieraileville.</w:t>
      </w:r>
    </w:p>
    <w:p>
      <w:r>
        <w:rPr>
          <w:b/>
        </w:rPr>
        <w:t xml:space="preserve">Tulos</w:t>
      </w:r>
    </w:p>
    <w:p>
      <w:r>
        <w:t xml:space="preserve">Tämän majoituspaikan henkilökunta on huomaavaista ja ystävällistä.  Ilmaisella aamiaisella on valikoima herkullisia tuotteita.  Iltapalat ovat loistava lisäbonus.  Siivoushenkilökunta tekee hyvää työtä huoneissa ja yleisissä tiloissa.  Hotelli näyttää upouudelta!  Uima-allas on hieno lisä.  Ainoa miinus on, että vuodevaatteet ovat ohuita, mutta tämän voi korjata ottamalla mukaan peiton.  Tämä on loistava majoituspaikka!</w:t>
      </w:r>
    </w:p>
    <w:p>
      <w:r>
        <w:rPr>
          <w:b/>
        </w:rPr>
        <w:t xml:space="preserve">Esimerkki 4.136</w:t>
      </w:r>
    </w:p>
    <w:p>
      <w:r>
        <w:t xml:space="preserve">Arvostelu_1: Ruokailutilan istuimet ovat melko paljaat. Palvelu oli erittäin nopeaa, vaikka emme olisi olleet varattuja sipsien ja salsan kanssa. saan samaa asiaa melkein jokaisessa meksikolaisessa paikassa, jossa käyn (nimeä se Johnny Deppin leffa) - enchiladoja - ja nämä olivat leikkaus yläpuolella. Liha oli mehukasta ilman, että se oli juoksevaa tai rasvaista., Review_2: Rakastan tätä paikkaa, mutta menin tänään ja he olivat kiinni. Huomaa siis, että he eivät ole enää auki sunnuntaisin. Mutta käykää muina 6 päivänä. Sipsien ja salsan mukana tulevat marinoidut porkkanat ovat loistavia. Ruoka ja Margs ovat myös., Review_3: Parasta meksikolaista ruokaa ympäriinsä. Palvelu on loistavaa. Heillä on mahtava Mole ja kaikki ruoka on erittäin laadukasta. He ottavat paljon ylpeyttä siitä, mitä he tekevät. Kannattaa ehdottomasti kokeilla. Olemme käyneet siellä jo vuosia., Review_4: Tämä paikka on uskomaton! Laadukkaat raaka-aineet ja kaupungin paras palvelu. Oscar on paras tarjoilija!!! Herkulliset sipsit ja salsa! Ruoka on uskomatonta, Burrito Tropical grillatulla kanalla on kuolemaisillaan!!! mmhmm, Review_5: Olen Casa Del Solin guacamolen suuri fani. He kertoivat minulle, että se tehdään tuoreena ja nautin siitä. Käymme poikaystäväni kanssa melko usein ja rakastamme loputtomia sipsejä ja salsaa (ehkä liikaa) ja pidämme myös pääruuista. Palvelu on aina huippuluokkaa., Review_6: En ymmärrä arvosteluja? kokeilin tätä paikkaa kahdesti viimeisten parin viikon aikana ja ruoka oli parhaimmillaankin ok. istuin baarialueella molemmilla kerroilla ja heillä näyttää olevan liian vähän henkilökuntaa, sillä molemmilla kerroilla kesti jonkin aikaa ennen kuin sain tarjoilua ja täydennyksiä. he vaikuttavat erittäin ystävällisiltä, kun he pääsevät luoksesi., Review_7: Syömme täällä aina kun saamme tilaisuuden. Asumme noin 30 minuutin matkan päässä, mutta käymme silti siellä joka viikko tai pari. Rakastan tätä paikkaa... ruoka on erinomaista ja johtaja on suloinen. Juustoenchiladat.... kyllä... hanki ne. Myös tarjoukset ovat aina loistavia! Suosikkiravintolani sen jälkeen, kun muutin Wisconsiniin!, Review_8: Suosikkini meksikolaisravintolaksi Madisonin alueella, varsinkin kesällä, kun voit istua ulkona terassilla. En ole koskaan syönyt täällä huonosti, ja mitä tahansa päivän erikoisuus onkin - tilaa se. Se on yleensä erittäin hyvää.</w:t>
      </w:r>
    </w:p>
    <w:p>
      <w:r>
        <w:rPr>
          <w:b/>
        </w:rPr>
        <w:t xml:space="preserve">Tulos</w:t>
      </w:r>
    </w:p>
    <w:p>
      <w:r>
        <w:t xml:space="preserve">Tämä on parasta meksikolaista ruokaa. Heillä on uskomaton mole ja kaikki ruoka on erittäin laadukasta. Grillattu kana Burrito Tropicalin kanssa on mahtavaa. erikoisuudet ovat loistavia ja palvelu on uskomatonta. Mutta heillä näyttää olevan pulaa henkilökunnasta. Kaiken kaikkiaan tämä paikka on uskomaton.</w:t>
      </w:r>
    </w:p>
    <w:p>
      <w:r>
        <w:rPr>
          <w:b/>
        </w:rPr>
        <w:t xml:space="preserve">Tulos</w:t>
      </w:r>
    </w:p>
    <w:p>
      <w:r>
        <w:t xml:space="preserve">Tässä meksikolaisessa ravintolassa on hyvää ruokaa ja erinomainen palvelu. Ruoka, erityisesti enchiladat, on lähes poikkeuksetta hyvää. Myös erikoisuuksia suositellaan lämpimästi, ja heillä on rajattomasti sipsejä ja salsaa. Palvelu on erittäin ystävällistä ja yleensä nopeaa. Tämä ravintola on erittäin suositeltava meksikolaisen ruoan ystäville.</w:t>
      </w:r>
    </w:p>
    <w:p>
      <w:r>
        <w:rPr>
          <w:b/>
        </w:rPr>
        <w:t xml:space="preserve">Tulos</w:t>
      </w:r>
    </w:p>
    <w:p>
      <w:r>
        <w:t xml:space="preserve">Tämä on erittäin hyvä meksikolainen ravintola. Ruoan laatu on erinomaista ja loputtomat sipsit ja salsat ovat erittäin tyydyttäviä. Palvelu on aina huippuluokkaa ja juomat pöydässä eivät ole koskaan tyhjiä. He ovat ehdottomasti ylpeitä kaikesta mitä tekevät.</w:t>
      </w:r>
    </w:p>
    <w:p>
      <w:r>
        <w:rPr>
          <w:b/>
        </w:rPr>
        <w:t xml:space="preserve">Esimerkki 4.137</w:t>
      </w:r>
    </w:p>
    <w:p>
      <w:r>
        <w:t xml:space="preserve">Arvostelu_1: Tämä paikka on muuttunut nimeksi Stacks and Yolks, joten päätimme kokeilla sitä uudelleen. Mikä muutos!!! Ruoka oli loistavaa. Palvelu oli loistavaa. Ruoka tuli hieman hitaasti, koska siellä oli autonäyttely, mutta odotus kannatti. Kannattaa ehdottomasti käydä uudelleen, jos olet käynyt edellisessä ravintolassa., Review_2: Saavuttiin sunnuntaiaamuna klo 9:50..... Istuivat melko nopeasti, sitten odottivat yli TUNNIN ennen kuin ruokamme tuli. Odottelu ei ole sen arvoista, varsinkaan kun on lapsia. Vältä tätä ravintolaa viikonloppuna., Review_3: Tässä paikassa on hyvää ruokaa, ei loistavaa mutta hyvää. Sisustus on vanhentunut ja kaipaa kunnon siivousta, mutta luulen, että se voi olla hyvä, jos etsit vanhanaikaista kuppilaa. asiakaspalvelu on loistavaa ja he saavat ruokasi sinulle erittäin nopeasti., Review_4: Olen syönyt aamiaisen täällä nyt pari kertaa. Aina viikonloppuaamuisin on ruuhkaa, asiakaspalvelu on aina erittäin hyvää, mutta heidän ruokansa ei kuitenkaan ole kovinkaan vaikuttavaa. Kaurapuurostani puuttui joitakin ainesosia, joita siinä piti olla ja heidän paistinpannun ainekset eivät ole tuoreita. Sinun on parempi mennä kotiin ja tehdä tavaraa itse., Review_5: Ohita tämä paikka. Ruoka oli ok, ei mitään erikoista. Palvelu oli huonoa. Kun joutuu jatkuvasti menemään tiskille pyytämään asioita, se vähän latistaa ruokailukokemusta. En aio mennä takaisin., Review_6: Kun kävelin sisään, se oli mukava ja siisti. Aterimet olivat tahrattomat, tarjoilija oli mukava mutta hieman hidas. Lopulta nainen kassalla huomasi, että olimme valmiita ja lähestyi meitä ja otti tilauksemme. Ruoka oli loistavaa ja juomat olivat myös loistavia! Hyvin 'Moms &amp; Pops' tyyppinen paikka! Rakastin sitä, Review_7: Ei hassumpi pieni Hole in the wall aamiaisravintola! Söin pannukakkuja, jotka ovat muuten valtavia, kuohkeita ja herkullisia. Kalkkunamakkarassa oli hyvä maku. HomeFriesit ovat kunnollisia. Ja munakokkelit oli tehty juuri oikein. Hyvä palvelu tarjoilijalta. Suosittelen tätä paikkaa kenelle tahansa aamiaista haluavalle., Review_8: ok paikka mielestäni siihen nähden mitä saa on hieman tyyris appelsiinimehu on hyvää mutta ei varmasti tuoretta puristettua siinä on hyvin outo makea hyvä maku mutta olen varma että se ei ole puristettua en usko että palaan takaisin</w:t>
      </w:r>
    </w:p>
    <w:p>
      <w:r>
        <w:rPr>
          <w:b/>
        </w:rPr>
        <w:t xml:space="preserve">Tulos</w:t>
      </w:r>
    </w:p>
    <w:p>
      <w:r>
        <w:t xml:space="preserve">Tämä on pieni, äiti ja poppari -tyylinen kuppilaravintola. Ruoka on riittävää, vaikkakaan ei yleisesti ottaen erinomaista. Palvelu on joskus hidasta, jopa hyvin hidasta. Siinä on klassinen kuppilan tunnelma. Sitä ei suositella erikoisretkelle, mutta se voi olla hyvä niille, jotka ovat alueella ja joita odottelu ei haittaa.</w:t>
      </w:r>
    </w:p>
    <w:p>
      <w:r>
        <w:rPr>
          <w:b/>
        </w:rPr>
        <w:t xml:space="preserve">Tulos</w:t>
      </w:r>
    </w:p>
    <w:p>
      <w:r>
        <w:t xml:space="preserve">Tämä on hyvä aamiaispaikka, mutta se voi olla hyvin kiireinen. Asiakaspalvelu on ystävällistä, mutta toisinaan ruoan saaminen pöytään voi kestää kauan. Ruoka ei ole ihmeellistä, mutta se on hyvää ja se on mukava aamiaisravintola, jossa voi nauttia ateriansa.</w:t>
      </w:r>
    </w:p>
    <w:p>
      <w:r>
        <w:rPr>
          <w:b/>
        </w:rPr>
        <w:t xml:space="preserve">Tulos</w:t>
      </w:r>
    </w:p>
    <w:p>
      <w:r>
        <w:t xml:space="preserve">Stacks and Yolks on mukava, kotoisa kuppila. Kaikki on hyvää, mutta mikään ei ole loistavaa. Täällä on kaikki tyypilliset kuppilaruoat: pannukakkuja, kananmunia, makkaraa, ranskalaisia, kaurapuuroa, mehua, virvoitusjuomaa jne. Kaikki on valmistettu juuri niin kuin pitääkin, eikä siihen ole lisätty mitään hienoa. Palvelu voi olla hidasta, mutta tarjoilijat ovat ystävällisiä.</w:t>
      </w:r>
    </w:p>
    <w:p>
      <w:r>
        <w:rPr>
          <w:b/>
        </w:rPr>
        <w:t xml:space="preserve">Esimerkki 4.138</w:t>
      </w:r>
    </w:p>
    <w:p>
      <w:r>
        <w:t xml:space="preserve">Review_1: Haluan vain kiittää koko henkilökuntaa avusta ja erityisesti Jarredia. Hän meni pidemmälle ja pidemmälle vastatakseen kaikkiin kysymyksiini, joita minulla oli, ja hän antoi minulle enemmän tietoa kuin odotin edes tarvitsevani. Hänen asiakaspalvelunsa ansiosta en ainoastaan palaa tänne, vaan tämä on ainoa paikka, jossa tulen tekemään ostoksia., Review_2: DFA:n ampumarata on suuri, ja vaikka siellä on melko kiire, en ole koskaan joutunut odottamaan rataa. Henkilökunta on ystävällistä. Hinnat ovat kohtuulliset (hanki kanta-asiakaskortti ansaitaksesi ilmaista ampumarata-aikaa). Jos haluat ostaa ampuma-aseen, heillä on suurin valikoima, jonka olen nähnyt Vegasissa., Review_3: Kävin siellä vuosipäivänämme hankkimassa aviomiehelle vasenkätisen kiväärin hänen tulevaa metsästysmatkaansa varten. Nainen tiskin takana nauroi ja sanoi, että meillä oli hänet vasenkätisenä - ehdotti miehelleni, että hän oppisi ampumaan oikeakätisesti. Niin pettynyt. Se siitä uskottavasta asekaupasta., Review_4: Olen käynyt täällä vuosia. 10 dollaria päästä ampumaradalle. Tuo omat ammuksesi. Olen varma, että täällä on sääntöjä, jotka koskevat uudelleenlatausten tai teräsydinlaitteiden ampumista, mutta en käytä sellaista roinaa, joten en todellakaan osaa sanoa., Review_5: Heillä on kuljetuspalvelu erilaisiin lomakohteisiin hakemaan sinut. Kuljettaja oli erittäin ystävällinen ja pystyi keskustelemaan aseista pitkään. 'Little John', ampumaradan turvallisuusvastaava, auttoi meitä ja teki kanssamme ampumaradan töitä. Ammuimme AK-47:llä ja M-4:llä. John oli erittäin asiantunteva, ystävällinen ja innokas auttamaan meitä saamaan mahtavan kokemuksen., Review_6: Ok, työkaveri suositteli tätä paikkaa! Mutta sen jälkeen, kun seisoin tiskin edessä ja kaksi työntekijää tiskin takana katsoi minua ja jätti minut huomiotta ja toinen käveli suoraan ohitseni eikä sanonut mitään vain kävelläkseen yli ja aloittaakseen keskustelun kahden muun työntekijän kanssa, se ei ole asiakaspalvelua! Arvostelu_7: Soitin kysyäkseni aikakauslehtien saatavuudesta. Avuton vastaus = ei ole niitä, tilauksessa, mutta ei tietoa milloin ne saapuvat. Ei tarjoutunut ottamaan tilausta vastaan tai soittamaan, kun varastossa. Ei pyrkinyt olemaan kohtelias., Review_8: Kävin Discount Firearmsissa ja he opettivat ryhmällemme arvokasta aseturvallisuutta ja sitten ammuimme mahtavia konekiväärejä. Se oli todella siistiä. Joe (omistaja) oli paikalla ja varmisti, että meillä oli hauskaa ja Zach (ampuma-aseiden kouluttaja) oli erittäin avulias ja asiantunteva. Kaiken kaikkiaan loistava paikka!</w:t>
      </w:r>
    </w:p>
    <w:p>
      <w:r>
        <w:rPr>
          <w:b/>
        </w:rPr>
        <w:t xml:space="preserve">Tulos</w:t>
      </w:r>
    </w:p>
    <w:p>
      <w:r>
        <w:t xml:space="preserve">Tiskin takana työskentelevät työntekijät eivät juurikaan yritä ottaa huomioon asiakkaan tarpeita, kun hän haluaa tehdä ostoksensa tässä kaupassa.  Siellä on hyvä ja kohtuuhintainen ampumarata, jossa on avuliaat ja ystävälliset ohjaajat. Jos asiakas haluaa pitää hauskaa ja vain ampua aseilla, tätä paikkaa suositellaan lämpimästi, mutta jos hän haluaa tehdä ostoksia, hänen kannattaa ehkä katsoa muualle.</w:t>
      </w:r>
    </w:p>
    <w:p>
      <w:r>
        <w:rPr>
          <w:b/>
        </w:rPr>
        <w:t xml:space="preserve">Tulos</w:t>
      </w:r>
    </w:p>
    <w:p>
      <w:r>
        <w:t xml:space="preserve">Discount Firearms on ampuma-asekauppias, jolla on oma ampumarata ja kuljetuspalvelu. Suurin osa henkilökunnasta on asiantuntevaa, ystävällistä ja pätevää, he opastavat ja kouluttavat asiakkaita, mikä tekee asiakaspalvelusta yleisesti ottaen erinomaista. Ammuksia ei kuitenkaan ole helposti saatavilla, mikä voi olla ongelma joillekin potentiaalisille asiakkaille. Kaiken kaikkiaan suositeltava.</w:t>
      </w:r>
    </w:p>
    <w:p>
      <w:r>
        <w:rPr>
          <w:b/>
        </w:rPr>
        <w:t xml:space="preserve">Tulos</w:t>
      </w:r>
    </w:p>
    <w:p>
      <w:r>
        <w:t xml:space="preserve">Discount Firearms tarjoaa ampuma-aseita ja ampumaratakokemuksia kohtuulliseen hintaan. Suurin osa henkilökunnasta on asiantuntevaa ja avuliasta. Asiakaspalvelusta on valitettu, että se on ollut huonompaa. Paikka on usein ruuhkainen, mutta ei ylikuormitettu. Kaiken kaikkiaan sitä suositellaan.</w:t>
      </w:r>
    </w:p>
    <w:p>
      <w:r>
        <w:rPr>
          <w:b/>
        </w:rPr>
        <w:t xml:space="preserve">Esimerkki 4.139</w:t>
      </w:r>
    </w:p>
    <w:p>
      <w:r>
        <w:t xml:space="preserve">Review_1: Atmosfääri: sijaitsee kuuluisalla Baldwin streetillä, moderni, trendikäsRuoka: kylmää nuudelia erikoinen, 3 / 5, nuudelit olivat legit kylmä. joka oli odottamatta erilainen. ehdottomasti erilainen lähestymistapa ramen.Kaiken kaikkiaan: luultavasti ei tule takaisin, ill mieluummin mennä kinton alas tiellä., Review_2: Tämä oli ensimmäinen kerta, kun kokeilin ramenia kaupungissa, ja se oli upea ensimmäinen kokemus. En ole vielä kokeillut mitään, joka olisi vastannut tätä paikkaa. Ruoka oli herkullista ja täyttävää, ja palvelu moitteetonta. Tulen ehdottomasti takaisin, monta kertaa., Review_3: Ryusin omistaja on japanilainen ja se näkyy. Olen kokeillut muita ramen-ravintoloita Torontossa, mutta jotkut muut EI ole japanilaisia. Nämä muut ravintolat eivät tarjoile japanilaiseen tyyliin. Kokeile Ryus Miso ramenia. Se on todellista japanilaista ramenia!!! Rakastan sitä!!!, Review_4: Yksi suosikki ramen-paikoistani. Liemi on niin maukas ja kun sanotaan mausteinen, se on mausteinen. Ei mitään vesitettyä kanadalaista mausteisuutta. Palvelu on erinomaista, ja ilmaiset täytöt pop-juomalle, otan sen., Review_5: Olen iloinen, että Ryus avattiin uudelleen tulipalon jälkeen, joka tuhosi Baldwinin toimipisteen täysin. Olen aina ollut uskollinen kannattaja heidän ainutlaatuisen liemensä ja heidän käyttämiensä ei-perinteisten täytteiden vuoksi. Lisäksi heidän ruokalistansa on hyvin kasvisruokaystävällinen. Palvelu on tehokasta ja huomaavaista. Tämä uusi paikka sijaitsee Broadview'n asemaa vastapäätä, ja kadulla on paljon pysäköintitilaa., Review_6: Ehdottoman erinomaista Ramenia. Pork blaster 'hot' on henkilökohtainen suosikkini. Erittäin täyteläinen ja runsas liemi ja mauste oli tarpeeksi hyvä kiihdyttämään intialaista makuaistiani.... Se on todella sanomisen arvoista! Ehdottomasti palaan, vaikka en voi sanoa, että kokeilisin paljon muuta, koska olen myyty tähän yhteen ruokalajiin. Patio on erittäin suositeltava!, Review_7: Söin kasvisruokakulhon! Nami, juuri sopiva minulle... Pidän siitä enemmän kuin Kintonin vegekulhosta. Pidän todella paljon tunnelmasta! Palvelu oli erittäin mukavaa ja huomaavaista, oli loistava ateria, jonka söimme muutamien ulkopaikkakuntalaisten ystävien kanssa. Ps....... Kylpyhuoneet ovat todella siistit. Wc-istuimet ovat lämmitettyjä. Hullu., Review_8: On vaikea kilpailla muutaman liikkeen päässä sijaitsevan 'Kintonin' kanssa, mutta hinnoillaan ja alkuperäisillä/herkullisilla liemillä he ovat mukana kilpailussa. Mukava paikka, josta saa halpaa, nopeaa ja tuntuista Ramenia. He antavat sinun valita minkä öljyn / kastikkeen haluat kylkeen, mikä on siistiä.</w:t>
      </w:r>
    </w:p>
    <w:p>
      <w:r>
        <w:rPr>
          <w:b/>
        </w:rPr>
        <w:t xml:space="preserve">Tulos</w:t>
      </w:r>
    </w:p>
    <w:p>
      <w:r>
        <w:t xml:space="preserve">Ruokalista on kasvisruoka-ystävällinen. Huomaavainen ja tehokas palvelu. Erittäin ainutlaatuinen liemi ja lisukkeet eivät ole perinteisiä. Ruoka oli mahtavaa ja täyte moitteeton. Ramen on aivan erinomaista. Kylpyhuoneet ovat siistit ja wc-istuimet lämmitetyt.</w:t>
      </w:r>
    </w:p>
    <w:p>
      <w:r>
        <w:rPr>
          <w:b/>
        </w:rPr>
        <w:t xml:space="preserve">Tulos</w:t>
      </w:r>
    </w:p>
    <w:p>
      <w:r>
        <w:t xml:space="preserve">Ruoka on herkullista ja täyttävää, ja palvelu on moitteetonta. Tunnelma on erinomainen, ja ruoan hinnat ovat edullisia. Myös ruokalista on kasvisruokaystävällinen.</w:t>
      </w:r>
    </w:p>
    <w:p>
      <w:r>
        <w:rPr>
          <w:b/>
        </w:rPr>
        <w:t xml:space="preserve">Tulos</w:t>
      </w:r>
    </w:p>
    <w:p>
      <w:r>
        <w:t xml:space="preserve">Alueella on muitakin suosittuja ramen-ravintoloita, mutta tämä on todella aito. Omistaja on japanilainen, ja vaikka ruokalistalla on paljon perinteisiä ruokalajeja, siellä käytetään myös joitakin ainutlaatuisia kastikkeita, öljyjä jne. Liemet ovat loistavia, ja mausteita riittää myös seikkailunhaluisimmallekin makuhermolle.</w:t>
      </w:r>
    </w:p>
    <w:p>
      <w:r>
        <w:rPr>
          <w:b/>
        </w:rPr>
        <w:t xml:space="preserve">Esimerkki 4.140</w:t>
      </w:r>
    </w:p>
    <w:p>
      <w:r>
        <w:t xml:space="preserve">Arvostelu_1: Kävimme täällä ensimmäistä kertaa lähistöllä olleen elokuvan jälkeen. Saimme suklaaseen kastettuja Rice Krispies- ja vaahtokarkkeja lapsille ja vadelmahyytelösuklaata kotimatkaa varten! Kaikki näytti ja tuoksui hyvältä ja kaikki olivat todella ystävällisiä! Palaamme varmasti kokeilemaan lisää!, Review_2: Söimme lauantai-iltana herkullisen rajoitetun painoksen suolakaramellijäätelöä. Se oli vaniljajäätelöä, jossa oli tahmeaa suolakaramellikastiketta ja suklaakuorrutettuja karamellipaloja. Nami! Heillä on myös karamelliomenoita, talon valmistamia fudge-paloja, toffeeta, kaikkea mitä voi odottaa. palvelu oli loistavaa ja he olivat erittäin halukkaita auttamaan sinua maistamaan kaikkea ja kärsivällisiä päätöksentekoprosessin aikana:), Review_3: Erinomaista! Kaikki käyntini ovat olleet ihania. Heidän herkkujensa valikoima ja laatu ovat poikkeuksellisia. Rakastan sijaintia ja heidän asiakaspalvelunsa on vertaansa vailla! Rosa on erittäin ystävällinen ja kohtelias ja he ovat erittäin aktiivisia sosiaalisessa mediassaan. Tein erityistoiveen ja he olivat enemmän kuin halukkaita täyttämään! Heidän jäätelönsä on myös herkullista!, Review_4: Kyllä. Tämä paikka. En ymmärrä, miten muut Birkdalen jäätelöpaikat pysyvät toiminnassa. Tämä paikka on loistava! Rakastan "Kilwinin jälkiä". Odottamisen arvoinen... kun on jono, henkilökunta on tehokasta ja jono liikkuu aina nopeasti., Review_5: Voi olla hyvin täynnä, mutta he ovat tehokas ja nopea tiimi. Olen myös melko varma, että kaikki maistuu hyvältä. Älä kävele vaimoni vaimoni jos maksat. Olet varaton. Heillä on fudge galore ja hyvä valikoima jäätelöä., Review_6: Jos pidät jäätelöstä, pidät Kilwins. Lisäbonuksena, jos tilaat "yhden kauhallisen", he ovat niin ystävällisiä, että sallivat 2 puolikasta kauhallista! Joten jos sinulla on vaikeuksia päättää, voit jakaa lusikan! Se on minun mielestäni siistiä: -), Review_7: Rakastan tätä paikkaa! En ole kokeillut mitään muuta kuin jäätelöä, mutta he eivät koskaan petä. Jäätelö ja vohvelikulhot ovat niin tuoreita. Olen herkkä maitotuotteiden säilöntäaineille. Täältä niitä ei löydy! Tämä on kirjaimellisesti ainoa jäätelö, jota voin syödä. Kilwins... älkää koskaan muuttuko!, Review_8: Kauhea palvelu tänään. Nuori tyttö tiskillä maksoi meille 3 rinkeliä, loppusummamme oli yli 9 dollaria. Tytöt riitelivät kanssani koko kaupan ajan. Se ei ilmeisesti ollut soitettu oikein. Epäkohteliasta palvelua, ei tule palaamaan.</w:t>
      </w:r>
    </w:p>
    <w:p>
      <w:r>
        <w:rPr>
          <w:b/>
        </w:rPr>
        <w:t xml:space="preserve">Tulos</w:t>
      </w:r>
    </w:p>
    <w:p>
      <w:r>
        <w:t xml:space="preserve">Kilwinsillä on suuri valikoima erikoisjäätelöitä, sekä maitotuotteita että maidottomia laktoosi-intoleranssin omaaville. Siellä on suuri valikoima muita laadukkaita herkkuja, kuten toffeeta, ja asiakaspalvelu on erinomaista ja ystävällistä.</w:t>
      </w:r>
    </w:p>
    <w:p>
      <w:r>
        <w:rPr>
          <w:b/>
        </w:rPr>
        <w:t xml:space="preserve">Tulos</w:t>
      </w:r>
    </w:p>
    <w:p>
      <w:r>
        <w:t xml:space="preserve">Kilwinsissä on erilaisia jälkiruokia ja karkkeja, mutta heidän suosituin tarjontansa on jäätelö. Heidän jäätelönsä on alueen parhaita. Myös muut jälkiruoat ovat erinomaisia. Ravintolassa on usein kiire, mutta henkilökunta on erittäin tehokasta. Tätä myymälää suositellaan erittäin lämpimästi.</w:t>
      </w:r>
    </w:p>
    <w:p>
      <w:r>
        <w:rPr>
          <w:b/>
        </w:rPr>
        <w:t xml:space="preserve">Tulos</w:t>
      </w:r>
    </w:p>
    <w:p>
      <w:r>
        <w:t xml:space="preserve">Tämä paikka on uskomaton! Siellä voi myös olla tungosta, mutta tiimi on tehokas ja nopea. Jäätelö ei koskaan petä ja vohvelikulhot ovat erittäin tuoreita. Kilwins on niin siisti. Kaikki näytti niin hyvältä, tuoksu oli mahtava ja kaikki olivat erittäin ystävällisiä. Sijainti on täydellinen ja heidän asiakaspalvelunsa toimitus on vertaansa vailla.</w:t>
      </w:r>
    </w:p>
    <w:p>
      <w:r>
        <w:rPr>
          <w:b/>
        </w:rPr>
        <w:t xml:space="preserve">Esimerkki 4.141</w:t>
      </w:r>
    </w:p>
    <w:p>
      <w:r>
        <w:t xml:space="preserve">Arvostelu_1: Joten tulin tänne tänään ja se oli ihan hyvä, mutta ainoa ongelma, joka minulla oli, oli isäntä nimeltä marisela, hän oli hyvin epäkohtelias narttu, jolla on ongelmia tuijottamisessa lol, mutta kyllä, se on ainoa ongelma, jonka olen syönyt siellä. Joka tapauksessa rakastan palvelijaa nimeltä arcy suosittelen häntä muille koska hän on erittäin mukava:)))))), Review_2: IHOP on IHOP.... joten 2 tähden luokitus ei koske koko maan kattavaa ketjua, vaan tätä tiettyä paikkaa. Tämä IHOP on todella todella huono palvelu, ruoka kestää kauan ennen kuin se ilmestyy, juomia ei koskaan palauteta, ja se ei ole niin siisti kuin haluaisin., Review_3: Horrible service we put our name in never got called was skipped and host said he called our name when he never once called our name.... Ei tule takaisin kun 30 min odottelua ja hän kertoo kaikille 10-15 min odottelua.... Koska hän oli jo yliviivannut nimemme...... Service was horribleDoes Not Deserve 1 Star only gave cause I had to..., Review_4: I prefer breakfast its plentyful and the price is right, however i sometimes do I do dinner. i am really not a fan of dinner at ihop. not a lot of selection and the price is higher than i think it should be for an ihop. service is great though, i have been going for years., Review_5: On September 13, 2014 we went to this IHOP again. Meidät istutettiin ja meille annettiin ruokalistat, mutta sen jälkeen meidät jätettiin täysin huomiotta. Palvelija ei koskaan palannut ottamaan tilaustamme ja noin 15 minuutin odottelun jälkeen nousimme ylös ja poistuimme ravintolasta, koska emme voineet edes tilata ruokaa. erittäin huono palvelu., Review_6: Meillä oli uskomaton palvelija. Hänen nimensä on Kari. Hän oli erittäin miellyttävä ja erittäin tarkkaavainen tarpeisiimme. Ruoka oli myös erinomaista. Tulen varmasti käymään täällä ruoan takia, mutta ennen kaikkea hänen ja hänen uskomattoman palvelunsa takia!!, Review_7: Söimme täällä aamiaisen ennen työpäivää ja ruoka oli herkullista. Parasta oli Jenin lämmin energinen ja ystävällinen palvelu. Aamuviideltä hän oli kupliva hymyilevä ja niin miellyttävä. Se oli todella loistava alku päivälle. Kiitos Jen upeasta kokemuksesta!, Review_8: En antanut yhtä tähteä, koska tämä oli ensimmäinen kerta, kun näin tapahtui. Saimme pannukakkuja mukaan / nouto. Kokki taisi olla vähän liikaa multitaskingissa. Meidän pino pannukakkuja oli palanut. Emme olleet tyytyväisiä, kun pääsimme kotiin ja avasimme kontin.....</w:t>
      </w:r>
    </w:p>
    <w:p>
      <w:r>
        <w:rPr>
          <w:b/>
        </w:rPr>
        <w:t xml:space="preserve">Tulos</w:t>
      </w:r>
    </w:p>
    <w:p>
      <w:r>
        <w:t xml:space="preserve">Asiakaspalvelu on todellinen ongelma tässä paikassa. Monet henkilökunnan jäsenet ovat epäystävällisiä, hitaita eivätkä tunnu asettavan asiakkaita etusijalle. Ruoka on hyvää, ja aamiainen on paras vaihtoehto. Ruoan ja pöydän odotus on kuitenkin kohtuutonta.</w:t>
      </w:r>
    </w:p>
    <w:p>
      <w:r>
        <w:rPr>
          <w:b/>
        </w:rPr>
        <w:t xml:space="preserve">Tulos</w:t>
      </w:r>
    </w:p>
    <w:p>
      <w:r>
        <w:t xml:space="preserve">Tämän IHOPin hinnat ja ruoka ovat tyypillisiä IHOPille. Ruoka on OK, samoin hinnat yleensä. Suurin ongelma on palvelu. Jotkut tarjoilijat ovat ystävällisiä, mutta toiset tarjoilijat ja erityisesti johto ovat hitaita, töykeitä tai katoavat kokonaan. Tätä IHOPia ei suositella.</w:t>
      </w:r>
    </w:p>
    <w:p>
      <w:r>
        <w:rPr>
          <w:b/>
        </w:rPr>
        <w:t xml:space="preserve">Tulos</w:t>
      </w:r>
    </w:p>
    <w:p>
      <w:r>
        <w:t xml:space="preserve">Ihop on Ihop, se ei ole virallinen ravintola. Ruoka on kohtuuhintaista mutta hyvin keskinkertaista. Aamupalan aikaan odotus on yleensä pidempi. Ruokavalikoima ei ole valtava aamiaisen ulkopuolella ja palvelu on osuma tai huti riippuen siitä, kuka palvelija on.</w:t>
      </w:r>
    </w:p>
    <w:p>
      <w:r>
        <w:rPr>
          <w:b/>
        </w:rPr>
        <w:t xml:space="preserve">Esimerkki 4.142</w:t>
      </w:r>
    </w:p>
    <w:p>
      <w:r>
        <w:t xml:space="preserve">Arvostelu_1: Kutsuisin itseäni pizzasnobiksi, koska olen kasvanut Chicagon pizzan parissa. Tämä paikka tulee aika hemmetin lähelle aitoa asiaa. Jos olet siirtynyt chicagolainen, huomaat, kuinka lähellä he tulevat. Jos olet kotoisin jostain muualta, tämä voi mahdollisesti olla parasta, mitä olet syönyt., Review_2: Melko hyvää. Pidän ohutpohjaisesta pizzasta, joka on verrattavissa Viton pizzaan, mutta parempi. Hubbysin calzonessa ei ollut ricottaa, eikö se ole vakio calzonessa? Onko outoa, että he ovat auki vain 5 tuntia? Halusin piipahtaa lounaalle eräänä päivänä, mutta tajusin, että he avaavat klo 16.00., Review_3: Ehdottomasti paras pizza, jota olen koskaan syönyt! He todella laittoivat kastikkeen pizzan päälle... oikeilla tomaateilla.... oli ohut maukas kuori... täynnä pepperonia, makkaraa, sipulia ja sieniä! Nami... kohtuuhintainen kaikkeen juustoon ja täytteisiin nähden.... pakko kokeilla!, Review_4: Kanansiivet olivat pettymys. Tilasimme 5 siipeä ja saimme 5 kananugettia 6 dollarilla, ne eivät olleet 1,25 kappaleen arvoisia. Tilasimme myös italialaista naudanlihaa. Ei ollut vaikuttunut siitä, että olemme Chicagosta, se ei ole verrattavissa. Kaiken kaikkiaan ei hyvä hintaan nähden., Review_5: Wow amazing deep dish pizza!!!! Ruokarekka oli ylös Scottsdale sai syvän lautasen juustopizza 5 dollaria viipale, se on valtava. Halusin kokeilla sitä ennen kuin ajan Gilbertiin tai Chandleriin. Uskomaton maku, se on ajomatkan arvoinen., Review_6: Loistava sijainti, jossa on baari talossa. Kauppa on erittäin siisti ja palvelu on huippuluokkaa. Tilasimme kaksi 10 tuuman pizzaa. Yksi voikuorinen Sears Tower ja yksi syvä lautanen ananaksella. Pizzat olivat tuoreita, kuumia ja suussa sulavia. veljenpoikani sai valtavan Caesar-salaatin 8 dollarilla ja lisäsi siihen kanaa. Olimme kaikki tyytyväisiä., Review_7: Tämä paikka ei koskaan unohda osua kohdalleen! Se on aina ollut mieheni ja minun suosikkipaikkani pizzalle, ja siivet ovat myös yksi suosikeistani. Henkilökunta on aina ystävällistä ja huomaavaista! Suosittelen ehdottomasti tätä paikkaa., Review_8: Pizza Chips olivat mahtavia tuoreen salsan kanssa. Söin talon salaatin pekonilla ja se oli herkullista! Henkilökunta mukavaa, sisustus 'gangsta'-tyylinen. Toivottavasti useammat ihmiset löytävät tämän ravintolan - se on vähän piilossa parkkipaikalla Subwayn vieressä. Me tulemme takaisin.</w:t>
      </w:r>
    </w:p>
    <w:p>
      <w:r>
        <w:rPr>
          <w:b/>
        </w:rPr>
        <w:t xml:space="preserve">Tulos</w:t>
      </w:r>
    </w:p>
    <w:p>
      <w:r>
        <w:t xml:space="preserve">Tämän pizzerian pizzojen laatu on yksi parhaista. Tarjolla on 5 dollarin hintaista deep dish -pizzaa ja erittäin ohutta ohutpohjaista pizzaa, kaikki tuoreista ja kuumista raaka-aineista. Sisätiloissa on baari, joka sopii hyvin ruoan kanssa. Ainoa huono puoli on, että tätä ravintolaa on vaikea löytää ja se on auki vain lyhyen aikaa päivässä.</w:t>
      </w:r>
    </w:p>
    <w:p>
      <w:r>
        <w:rPr>
          <w:b/>
        </w:rPr>
        <w:t xml:space="preserve">Tulos</w:t>
      </w:r>
    </w:p>
    <w:p>
      <w:r>
        <w:t xml:space="preserve">Tässä pizzeriassa tarjoillaan monenlaista pizzaa sekä siipiä ja salaattia. Pizzat ovat erittäin hyviä, erityisesti deep dish. Myös muut tarjoukset, kuten siivet ja salaatit, ovat yleisesti ottaen suosittuja. Hinnat ovat kohtuulliset. Henkilökunta on ystävällistä. Kaiken kaikkiaan tätä pizzeriaa voi suositella.</w:t>
      </w:r>
    </w:p>
    <w:p>
      <w:r>
        <w:rPr>
          <w:b/>
        </w:rPr>
        <w:t xml:space="preserve">Tulos</w:t>
      </w:r>
    </w:p>
    <w:p>
      <w:r>
        <w:t xml:space="preserve">Hieno sijainti ja talon baari. Liike on erittäin siisti ja palvelu on huippuluokkaa. Pizzasipsit tuoreen salsan kanssa olivat mahtavia. Kanansiivet eivät olleet niin hyviä kuin odotin. Henkilökunta on aina huomaavaista ja ystävällistä. Kaikista täytteistä ja juustoista hinta on kohtuullinen.</w:t>
      </w:r>
    </w:p>
    <w:p>
      <w:r>
        <w:rPr>
          <w:b/>
        </w:rPr>
        <w:t xml:space="preserve">Esimerkki 4.143</w:t>
      </w:r>
    </w:p>
    <w:p>
      <w:r>
        <w:t xml:space="preserve">Review_1: Valtava paikka. Ei mikään viihtyisä paikka. Varasin OpenTablen kautta ja se toimi täydellisesti. palvelu oli erinomaista. Huomaavainen ja ammattitaitoinen koko ajan. Todella vaikuttunut. Ruoka oli luovaa ja cocktailit olivat erittäin hyviä. Kasvisruokaa syövä kumppanini söi erinomaisesti. Loheni oli täydellisesti kypsennetty.Paljon isompia seurueita ympärillämme. Vaikuttaa loistavalta paikalta tapahtumille., Review_2: Kokemus oli suosituksen mukainen. Henkilökunta oli erittäin asiantuntevaa, viinivalikoima oli loistava; suosittelen lazy cabrezea. Niin goooood! Seabass oli uusi painos ruokalistalla ja ei pettänyt. oli mahdollisuus tavata pääkokki ja sai meidät tuntemaan olomme kotoisaksi., Review_3: Tuli tänne summerlicious lounaalle tänä vuonna. ruoka: Kylmässä keitetty luonnonlohi - sekä vieraani että minä pidimme tätä ruokalajia hyvin mauttomana Pana cotta - okMaplella + viskillä marinoitu cheddar - hyvä Palvelu oli loistavaa, tarjoilijat olivat erittäin ystävällisiä. Suosittelen tulemaan tänne heidän tavalliselle ruokalistalleen, Review_4: Heidän Magic Hour -erikoisannoksensa ei voi voittaa. Vahvat, maukkaat cocktailit 6 dollarilla 4p-9p välillä. toinen johdonmukaisuus monien käyntien jälkeen on, että henkilökunta jättää sinut lähes kokonaan huomiotta. Varaudu odottamaan palvelijaa jopa puoli tuntia tai seisomaan baaritiskillä 5 minuuttia, kunnes joku huomaa sinut., Review_5: Illallinen täällä lauantaina ennen esitystä. Vaikka jouduin lähettämään pihvini takaisin, koska se oli alikypsennetty, on pakko kehua kokkia, sillä se oli erittäin herkullinen. Myös hiillostettu mustekala on fantastinen. Suosittelen tätä ravintolaa ystävilleni., Review_6: Kävin illallisella Lumassa muutama viikko sitten. Ruoka (4.5 / 5) - Porsaan sisäfilee- Muskox Juomat (4 / 5) - Cool Hand Luke- Chocolate Martini- Fairy TalePalvelu (4.5 / 5) Hinta (3.5 / 5) Tunnelma (4 / 5), Review_7: Tässä ravintolassa on hyvää ruokaa. Se on hyvin sisustettu, ja jos olet tarpeeksi onnekas saadaksesi ikkunapaikan, pääset katsomaan CN-tornia ja katselemaan ihmisiä. Ruoka on herkullista. Palvelu voi kuitenkin olla hidasta riippuen siitä, kenet saat tarjoilijaksi. Kaiken kaikkiaan hieno tunnelma ja mukava paikka syödä ennen esityksen katsomista., Review_8: Tein yelp-tilin kertoakseni teille kaikille, kuinka huonoa ruokaa Luma oli. Kaikki 8 meistä, jotka söimme eri asioita kesäisestä ruokalistasta, olivat täysin tyytymättömiä aterioihimme. Mautonta naudanlihaa, ylisuolaista kanaa ja keskinkertaista suklaata, mitä ikinä se olikin jälkiruokana. Vältä tuhlaamasta kesääsi lumassa.</w:t>
      </w:r>
    </w:p>
    <w:p>
      <w:r>
        <w:rPr>
          <w:b/>
        </w:rPr>
        <w:t xml:space="preserve">Tulos</w:t>
      </w:r>
    </w:p>
    <w:p>
      <w:r>
        <w:t xml:space="preserve">Upeat näkymät, tunnelma ja cocktailit. Odotusaika voi kuitenkin usein olla keskimääräistä pidempi, ja muutamista erinomaisista ruokalajeista huolimatta ruoka on yleisesti ottaen tylsää eikä hintansa arvoista. Vaikka suuret seurueet ovatkin tervetulleita, asiakaspalvelun puute ja pitkät odotusajat tekevät kokemuksesta vähemmän miellyttävän.</w:t>
      </w:r>
    </w:p>
    <w:p>
      <w:r>
        <w:rPr>
          <w:b/>
        </w:rPr>
        <w:t xml:space="preserve">Tulos</w:t>
      </w:r>
    </w:p>
    <w:p>
      <w:r>
        <w:t xml:space="preserve">Viini- ja cocktailvalikoima on loistava. Keittiömestari tekee luovia ruokia, jotka maistuvat hyvältä, ja tekee jotain uudelleen, jos on ongelmia. Henkilökunta on asiantuntevaa, ammattitaitoista ja ystävällistä, mutta palvelu voi olla hidasta. Tämä on iso ravintola, joka sopii hyvin tapahtumiin, ainutlaatuisiin ruokiin ja juomiin.</w:t>
      </w:r>
    </w:p>
    <w:p>
      <w:r>
        <w:rPr>
          <w:b/>
        </w:rPr>
        <w:t xml:space="preserve">Tulos</w:t>
      </w:r>
    </w:p>
    <w:p>
      <w:r>
        <w:t xml:space="preserve">Kokemus todella vastasi suositusta. asiantunteva henkilökunta ja hyvä viinivalikoima. Maukkaat, vahvat cocktailit ja magic hour special on lyömätön.  Ruoka on erittäin kunnollista ja lohi oli kypsynyt täydellisesti. Valtava paikka, hyvin sisustettu, mutta ei mikään viihtyisä paikka.</w:t>
      </w:r>
    </w:p>
    <w:p>
      <w:r>
        <w:rPr>
          <w:b/>
        </w:rPr>
        <w:t xml:space="preserve">Esimerkki 4.144</w:t>
      </w:r>
    </w:p>
    <w:p>
      <w:r>
        <w:t xml:space="preserve">Arvostelu_1: Winterlicious 2016 - ruoka oli herkullista:) Yksi Toronton vanhimmista ravintoloista minulle kerrottiin. Sain valita päivittää heidän klassisen ranskalaisen sipulikeiton (joka ei pettänyt) alkuruoaksi, sienimedaalionit pääruoaksi ja pouding chomeur jälkiruoaksi - en mennyt vikaan näillä valinnoilla., Review_2: En ole käynyt Le Papillonissa vuosiin ja olin ja vetänyt heidän terassinsa Front St. Brunssi menu oli keskinkertainen, herkkiä (kuten pieni annoskoko) ruokia ja ei ollut halpa, $30 / pää sis. veron ja tipin. Olen syönyt parempaa enkä palaa vähään aikaan., Review_3: Lorsque la France vous manque rien de tel qu'un petit tour au restaurant Le Papillon, j'ai testé! Et j'ai adoré retrouver les crêpes de France dans un cadre chaleureux, des serveurs très aimables et heureux de faire partager leur passion pour la cuisine française!, Review_4: Tulin tänne ystävieni kanssa ja huomasin, että palvelu ei ollut mitään erityistä. Beef bourguignon crepe oli hyvää, mutta ei myöskään ihmeellistä. Myös ystäväni kokivat ruokansa samankaltaisiksi. Lopputulos on, että paikka on hyvä, mutta on olemassa parempia paikkoja, jotka tarjoavat parempia makuja ja ruokia., Review_5: Winterlicous tänä iltana. 25 dollarilla / henkilö et mene pieleen. Söimme lampaankääpää ja ankanrintaa. Annos ei valtava, mutta saat alkuruoan, pääruoan ja jälkiruoan. Ympäristö on sitä, mitä odottaa A-luokan ranskalaiselta ravintolalta. Ja se on rento, joten sinun ei tarvitse pukeutua smokkiin., Review_6: Kaunis sisustus ja erittäin huomaavainen henkilökunta. Yllättävän suuri annos, joka ei ole tyypillinen ranskalaisille ravintoloille. Söimme beef bourguignonia ja päivän kreppiä sekä kaksi keittoa - kaikki erittäin maukkaita. Voisin kutsua sitä turistiranskalaiseksi, koska en nähnyt hienoja ranskalaisia kastikkeita tai monimutkaisia ruokia, Review_7: Vein äidin syntymäpäiväillalliselle tänä iltana, ja se oli todellinen herkku. Kolme sanaa. Ranskalainen sipulikeitto. Se, kala ja muutama vaihtoehto aperitiivivalikoimasta. Pehmeää musiikkia ja erittäin miellyttävä ranskaa puhuva tarjoilija. Bravo!, Review_8: Ruoka oli kamalaa: sekä sipulikeitossa että bechamelissa näytti olevan maissitärkkelystä pääainesosana. Paksu ja tahmea, ei paljon makua. Jopa kahvi oli surkeaa. Palvelu oli nopeaa ja hyvää. Aikoinaan tämä oli kunnollinen ranskalainen ravintola. Ne ajat ovat kauan sitten menneet.</w:t>
      </w:r>
    </w:p>
    <w:p>
      <w:r>
        <w:rPr>
          <w:b/>
        </w:rPr>
        <w:t xml:space="preserve">Tulos</w:t>
      </w:r>
    </w:p>
    <w:p>
      <w:r>
        <w:t xml:space="preserve">Le Papillon on ranskalainen ravintola, joka on yleisesti ottaen hyvin arvostettu. Ruoka on melko hyvää, vaikka se saattaa joidenkin mielestä olla kallista laatuun nähden. Palvelu on myös hyvää, ja tunnelma muistuttaa oikeaa ranskalaista ravintolaa. Hinta voi tuntua joistakin hieman korkealta, mutta muuten sitä voi suositella.</w:t>
      </w:r>
    </w:p>
    <w:p>
      <w:r>
        <w:rPr>
          <w:b/>
        </w:rPr>
        <w:t xml:space="preserve">Tulos</w:t>
      </w:r>
    </w:p>
    <w:p>
      <w:r>
        <w:t xml:space="preserve">Ranskalainen ravintola, joka tarjoaa joitakin ruokia, vaikkakaan ei monia ranskalaisia erikoisuuksia. Henkilökunta on ystävällistä ja siihen kuuluu ranskaa puhuva tarjoilija. Ruoan laatu on keskitasoa ja ympäristö on miellyttävä. Kaiken kaikkiaan hyvä paikka ruokailla.</w:t>
      </w:r>
    </w:p>
    <w:p>
      <w:r>
        <w:rPr>
          <w:b/>
        </w:rPr>
        <w:t xml:space="preserve">Tulos</w:t>
      </w:r>
    </w:p>
    <w:p>
      <w:r>
        <w:t xml:space="preserve">Ruoka oli parhaimmillaankin keskinkertaista, ja palvelusta puuttui se henkilökohtainen kosketus, jota tämän tason ravintolalta voi odottaa. Ranskalainen sipulikeitto on ruokalistan tähti. Kaiken kaikkiaan tasokas ravintola, joka on kunnollinen, ei liian kallis ja miellyttävä kauniilla ranskalaisella sisustuksella.</w:t>
      </w:r>
    </w:p>
    <w:p>
      <w:r>
        <w:rPr>
          <w:b/>
        </w:rPr>
        <w:t xml:space="preserve">Esimerkki 4.145</w:t>
      </w:r>
    </w:p>
    <w:p>
      <w:r>
        <w:t xml:space="preserve">Review_1: Loistava ruoka ja palvelu. Kävin siellä kahdesti ja pidin kaikesta. Tunnelma, palvelu, ruoan esillepano ja erikoispalvelu. Halusimme käydä vieressä olevassa Modern Margaritassa, mutta lapsenlapseni halusi heidän keksinsä pannulla, joten James tarjoilijamme tarjoutui lähettämään sen hänelle. Kiitos James yli ja yli!!!, Review_2: Tuli tänne treffi-iltana ja happy hour. Paikka oli melko tyhjä, mutta täyttyi nopeasti. Söin alkupalaksi Med Plate -lautasen. Pizza pääruoaksi ja gelato jälkiruoaksi. Juomat ovat fantastisia ja jos olet Lucy, sinulla on Todd baarimikkona. Loistava palvelu ja persoonallisuus. Ehdottomasti tullaan takaisin. Suuri lisä Chandlerin keskustaan., Review_3: Kävimme sunnuntaina 4-henkisen perheemme kanssa. Suuri seurue istui samaan aikaan. Muita vieraita ei ollut, joten oli yllättävää, kuinka kauan kesti, että joku otti tilauksemme. Ruoka oli keskimääräistä huonompaa. Palvelu oli liian., Review_4: Pesto chicken pizza on pakko!!! Et tule katumaan! Myös oli paistettua kalmaria tulee sitruunakastikkeella herkullista!!! Lapseni söivät myös juustopizzan ja sekin oli todella hyvää. Tulen ehdottomasti takaisin! Review_5: Rakastan tätä paikkaa, ruoka on erinomaista, paljon parempaa kuin Tempen paikassa. Pidän myös chillistä ilmapiiristä paljon enemmän kuin edeltäjänsä. Ystävällinen henkilökunta, hyvät juomatarjoukset, ei voi mennä pieleen heidän pizzojensa tai alkupalojensa kanssa. Porco pizza on elämää, Review_6: Meni porukalla, oli suunniteltu etukäteen. Useat ihmiset tilasivat calzoneita. Ne tarjoiltiin palaneina. Pizza oli ylikypsä. Kana oli liian vähän kypsennetty. Aterioiden valmistuminen kesti aivan liian kauan. Jälkiruoat kestivät 25 minuuttia. En mene takaisin., Review_7: Erittäin hyvä Margarite-pizza- ja Calzone-valikoima. Perintötomaatti- ja punajuurisalaatti oli herkkä makusekoitus balsamiviinietikan kanssa. Ota kastike 'kylkeen'. Erittäin mukava kiinteistö, sisustus, tunnelma ja loistava sijainti. Täytyy sanoa... paljon mukavampi kuin 'Crust' kadun toisella puolella. Rauhallisempi, parempi palvelu ja valikoima., Review_8: Malcom teki perheeni kokemuksesta täällä suurenmoisen. Hän tarjosi hyviä cocktail-suosituksia ja pystyi vastaamaan kaikkiin ruokaa koskeviin kysymyksiini. Meistä tuntui kuin olisimme olleet hänen ainoa pöytänsä, sillä hän pystyi antamaan meille niin paljon palvelua, vaikka näimme, että emme olleet. Tulemme ehdottomasti takaisin!</w:t>
      </w:r>
    </w:p>
    <w:p>
      <w:r>
        <w:rPr>
          <w:b/>
        </w:rPr>
        <w:t xml:space="preserve">Tulos</w:t>
      </w:r>
    </w:p>
    <w:p>
      <w:r>
        <w:t xml:space="preserve">Ruoka on yleensä erinomaista, mutta palvelu voi olla huonoa tai huonoa. Joskus baarimikko tarjoaa juomaideoita ja henkilökunta on huomaavaista, mutta toisinaan asiakkaat odottavat palvelua jonkin aikaa. Sisustus on todella söpö. Tarjolla on paljon pizza- ja calzone-vaihtoehtoja, jotka ovat yleensä suosituimpia tilattavia tuotteita. Salaattien kastike voi olla runsas, joten se kannattaa tilata lisukkeena. Calamari on myös hyvä alkupalaksi. Paikka on myös lapsiystävällinen.</w:t>
      </w:r>
    </w:p>
    <w:p>
      <w:r>
        <w:rPr>
          <w:b/>
        </w:rPr>
        <w:t xml:space="preserve">Tulos</w:t>
      </w:r>
    </w:p>
    <w:p>
      <w:r>
        <w:t xml:space="preserve">Erittäin rento ja rento ilmapiiri ja loistava olutvalikoima. Ruokalista on täynnä hyviä vaihtoehtoja pizzan lisäksi. Tarjoiluhenkilökunta on asiantuntevaa ja kaikista ruoka-aineista.  Pizza on herkullinen ja siinä on erinomainen yrttien ja mausteiden sekoitus. Ainoa huono puoli on odotusaika ja palvelu voi olla hidasta, kun he ovat kiireisiä.</w:t>
      </w:r>
    </w:p>
    <w:p>
      <w:r>
        <w:rPr>
          <w:b/>
        </w:rPr>
        <w:t xml:space="preserve">Tulos</w:t>
      </w:r>
    </w:p>
    <w:p>
      <w:r>
        <w:t xml:space="preserve">Tämä ravintola on yleisesti ottaen suosittu. Ruoka on yleisesti ottaen erittäin hyvää. Palvelu on myös yleisesti ottaen hyvää, joskin toisinaan hidasta. Henkilökunta on ystävällistä ja palvelualtista ja antaa hyviä suosituksia ruoasta ja juomista. Tunnelma on myös erittäin mukava. Kaiken kaikkiaan tätä ravintolaa voi suositella.</w:t>
      </w:r>
    </w:p>
    <w:p>
      <w:r>
        <w:rPr>
          <w:b/>
        </w:rPr>
        <w:t xml:space="preserve">Esimerkki 4.146</w:t>
      </w:r>
    </w:p>
    <w:p>
      <w:r>
        <w:t xml:space="preserve">Arvostelu_1: Olemme nauttineet työskentelystä Austinin kanssa, sillä hän on auttanut meitä ymmärtämään OnQ:n hallintaprosessia. Harkitsemme kotimme vuokraamista ja käytämme ehdottomasti OnQ:ta, kun olemme valmiita! Kiitos hyvästä kokemuksesta tähän mennessä!, Review_2: Kun etsit uutta asuntoa, ei voi olla paljon pahempaa kuin kiinteistönhoitoyhtiö, joka ei koskaan vastaa, huolimatta monista viestintäpyrkimyksistäsi, sinnikkyydestäsi ja kärsivällisyydestäsi. Nolla reagointikykyä on punainen lippu, joka on otettava vakavasti. Pisteet 'FAILED' On Q:lle, Review_3: Minut suositteli On Q:lle ystävä, joka oli vuokrannut heidän kauttaan aiemmin.... Soitin sinne, näin talon ja minut hyväksyttiin muuttamaan sisään 2 päivän kuluessa... niin pitkälle niin hyvin! Olen vaikuttunut prosessista ja nopeudesta verrattuna siihen, missä vuokrasin aiemmin, Review_4: Vuokraamme kodin On Q:lta. Ryan Haueter, kiinteistöpäällikkömme, on ollut mahtava!!! Hän vastausaika useisiin pyyntöihin on ollut lähes välitön. Hän on kohtelias, mukautuva ja niin helppo työskennellä. Kiitos Ryan!!!, Review_5: On Q Property management on vastannut nopeasti huoltopyyntöihimme. Arvostan sitä, että voin soittaa ja puhua jonkun kanssa sähköpostin lähettämisen sijaan. He ovat olleet ammattitaitoisia ja ystävällisiä ja tehneet alkuperäisestä vuokrausprosessista helpon., Review_6: Vuokrasin juuri talon OnQ:n kanssa ja kaikki on ollut niin nopeaa, itäistä ja mahtavaa. On työskennellyt Kimin kanssa. Hän on erittäin ystävällinen, hauska ja tehokas. Toimisto on hyvällä paikalla, erittäin siisti ja moderni. Vuokrasopimuksen allekirjoittaminen tapahtuu sähköisesti, mikä on erittäin kätevää, ja maksut voidaan suorittaa verkossa! Erittäin innoissani työskentelystä OnQ:n kanssa, Review_7: Olemme nauttineet työskentelystä Austinin kanssa, sillä hän on auttanut meitä ymmärtämään OnQ:n hallintoprosessia. Harkitsemme kotimme vuokraamista ja käytämme ehdottomasti OnQ:ta, kun olemme valmiita! Kiitos hyvästä kokemuksesta tähän mennessä!, Review_8: Halusin jakaa kokemukseni On Q:n kanssa Kauppa sujui sujuvasti kuin rasvattu Tanner Leen ansiosta. Tanner on pelinsä huipulla. Hän teki liiketoimestamme erittäin helppoa. Tanner on mennyt yli ja ohi meidän puolestamme uudessa kodissamme. Odotan innolla yhteistyötä On Q:n kanssa tulevina kuukausina. Jatkakaa hyvää työtä!!!</w:t>
      </w:r>
    </w:p>
    <w:p>
      <w:r>
        <w:rPr>
          <w:b/>
        </w:rPr>
        <w:t xml:space="preserve">Tulos</w:t>
      </w:r>
    </w:p>
    <w:p>
      <w:r>
        <w:t xml:space="preserve">OnQ:lla on erilaisia työntekijöitä, jotka työskentelevät asiakkaiden kanssa auttaakseen kiinteistöjen vuokrauksessa ja leasingissä.  Nämä työntekijät ovat erittäin ystävällisiä ja ammattitaitoisia, ja he voivat auttaa asiakkaita selviytymään kiinteistön vuokraus- tai leasing-prosessista hyvin nopeasti ja vaivattomasti. Tämä paikka on erittäin suositeltava.</w:t>
      </w:r>
    </w:p>
    <w:p>
      <w:r>
        <w:rPr>
          <w:b/>
        </w:rPr>
        <w:t xml:space="preserve">Tulos</w:t>
      </w:r>
    </w:p>
    <w:p>
      <w:r>
        <w:t xml:space="preserve">OnQ on ammattimainen vuokrauspalvelu, joka tekee prosessista sujuvan ja helpon. Heidän kanssaan on helppo työskennellä ja he ovat saatavilla pyynnöstä. Vastausongelmia on ollut jonkin verran, mutta se voi riippua edustajasta. Kysy Austinia, Tanneria tai Kimiä, niin saat loistavan kokemuksen. Suositellaan vain pienellä varauksella.</w:t>
      </w:r>
    </w:p>
    <w:p>
      <w:r>
        <w:rPr>
          <w:b/>
        </w:rPr>
        <w:t xml:space="preserve">Tulos</w:t>
      </w:r>
    </w:p>
    <w:p>
      <w:r>
        <w:t xml:space="preserve">OnQ Property Managementillä on tehokas henkilökunta, joka vastaa asiakkaiden pyyntöihin ajoissa ja ammattimaisesti. He toimittavat palvelunsa huomattavan nopeasti ja käyttävät menetelmiä, jotka optimoivat mukavuuden, kuten verkkomaksumenetelmät, sähköinen allekirjoitus jne. Kaiken kaikkiaan suositeltava.</w:t>
      </w:r>
    </w:p>
    <w:p>
      <w:r>
        <w:rPr>
          <w:b/>
        </w:rPr>
        <w:t xml:space="preserve">Esimerkki 4.147</w:t>
      </w:r>
    </w:p>
    <w:p>
      <w:r>
        <w:t xml:space="preserve">Arvostelu_1: Olin todella vaikuttunut. Söin siellä tänään lounaan ja nautin siitä täysin siemauksin. Pulla, bratwurst, kotitekoiset bataattiranskalaiset ja tee olivat herkullisia. Vieressäni ollut pariskunta sai peruna-pekonikeittoa ja se oli kuulemma erittäin hyvää. Otan seuraavalla kerralla mieheni mukaan. Palvelu oli ripeää ja kohteliasta., Review_2: Olemme Chicagosta (sekä Southside että Northside) ja tämä paikka saa sen.... italialainen naudanliha oli mehukasta tuoreella leivällä täydellisellä giardineralla ja chicagolaistyylinen koira osui kohdalleen. Meistä tuntui kuin olisimme olleet kotona. Myös tarjoilijat ovat superystävällisiä. Ajamme tänne pian uudestaan!, Review_3: Kassanhoitaja oli erittäin ystävällinen ja avulias, kun tilasin ruokalistalta, koska olin täällä ensimmäistä kertaa. Tilasin # 4, joka oli kahden corn dogin yhdistelmä ranskalaisilla. Corn dogit olivat hyviä, mutta ranskalaiset eivät niinkään., Review_4: Tämä paikka ei voisi olla täydellisempi syntyperäiselle chicagolaiselle - minun ei ehkä koskaan enää tarvitse mennä kotiin! Oikeasti Matt's Chicago dog olet korvaamattomin paikka koko Charlottessa.... Käykää täällä, jos haluatte kunnon chicagolaisen koiran!, Review_5: Yksi vaimoni ja minun suosikkipaikoistani Corneliuksessa. Vaimoni ottaa aina Matt Chicago style dogin kaikkine paprikoineen, jotka tulevat sen päälle. Minä rakastan heidän reubeniaan. Heillä on kotitekoisia perunalastuja ja ranskalaisia, jotka ovat herkullisia, varsinkin jos mukaan saa ranchia dippausta varten., Review_6: Ensimmäinen käynti. Otin jumbo char dogin salaatilla, grillatuilla sipuleilla ja sinapilla. Erinomainen. Koira oli erittäin hyvä. Slaw oli juuri sopivaa, mutta sipulit olivat Luke lämpimiä. Tunnelma on hyvä, monipuoliset istumapaikat ja useita televisioita. Käyn varmasti vielä toisenkin kerran tässä paikassa., Review_7: Otin kanafillyn ja se oli aivan mahtava. En ole kuullut mitään pahaa mistään ruokalistalla olevasta. Henkilökunta on mahtavaa ja ystävällistä ja paikassa on aina asiakkaita. Hyvän ruoan takia täällä on aina ihmisiä., Review_8: Charlotte alueen parhaat Chicago Dogs - aitoja koiria, italialaista naudanlihaa ja paljon muuta! Melkein kaikki ruokalistalla on hyvää -- herkkuvoileipiä, salaatteja, hampurilaisia jne. Kokeile sipsejä ranch-dippauskastikkeella lisukkeena!</w:t>
      </w:r>
    </w:p>
    <w:p>
      <w:r>
        <w:rPr>
          <w:b/>
        </w:rPr>
        <w:t xml:space="preserve">Tulos</w:t>
      </w:r>
    </w:p>
    <w:p>
      <w:r>
        <w:t xml:space="preserve">Tämä paikka sopii täydellisemmin chicagolaiselle. Charlotten alueella tämä on paras Chicagon koira. Lähes kaikki ruokalistalla on mahtavaa. Bratwurst, sämpylä, tee ja kotitekoiset bataattiranskalaiset ovat herkullisia. Tuoreella leivällä italialainen naudanliha oli mehevää. Kassanhoitaja oli erittäin avulias ja ystävällinen.</w:t>
      </w:r>
    </w:p>
    <w:p>
      <w:r>
        <w:rPr>
          <w:b/>
        </w:rPr>
        <w:t xml:space="preserve">Tulos</w:t>
      </w:r>
    </w:p>
    <w:p>
      <w:r>
        <w:t xml:space="preserve">Tämä ravintola tarjoaa korkealaatuista, tuoretta ja aitoa chicagolaista ruokaa. Ruokalistalla on useita klassisia vaihtoehtoja, kuten hot dogeja, voileipiä, salaatteja ja chicagolaistyylisiä suosikkeja. Henkilökunta tarjoaa nopeaa ja ystävällistä palvelua. Kotitekoiset perunalastut ja ranskalaiset ovat herkullisia, erityisesti ranch-dippikastikkeen kanssa. Toisinaan tuotteet tarjoillaan huonommassa lämpötilassa ja ranskalaiset ovat toisinaan ala-arvoisia.  Tämä paikka on suosittu paikallisten ja vierailijoiden keskuudessa.</w:t>
      </w:r>
    </w:p>
    <w:p>
      <w:r>
        <w:rPr>
          <w:b/>
        </w:rPr>
        <w:t xml:space="preserve">Tulos</w:t>
      </w:r>
    </w:p>
    <w:p>
      <w:r>
        <w:t xml:space="preserve">Tämä ravintola valmistaa erinomaisesti Chicagon herkullisia ruokia. Chicago Dogs, Philly Cheeseseaks, ranskalaiset ja voileivät on valmistettu raaka-aineista, jotka erottuvat edukseen. Asiakaspalvelu on fantastista. Kaikista tarpeista huolehditaan.</w:t>
      </w:r>
    </w:p>
    <w:p>
      <w:r>
        <w:rPr>
          <w:b/>
        </w:rPr>
        <w:t xml:space="preserve">Esimerkki 4.148</w:t>
      </w:r>
    </w:p>
    <w:p>
      <w:r>
        <w:t xml:space="preserve">Arvostelu_1: Blue Moon on lähiöbaari, joka valmistaa loistavia hampurilaisia ja juustohampurilaisia. Annokset ovat suuria ja hyviä jaettavaksi. sisustus on hieman vanhentunut, mutta se ei ole syy mennä. He ottavat vastaan vain käteistä, mutta ainakin rakennuksessa on pankkiautomaatti., Review_2: Tässä paikassa on paljon luonnetta, hyvää olutta ja erinomaista ruokaa. Söin yhden, ellei jopa parhaan Reubenin koskaan. Ruoka on kotitekoista. Simpukkakeitossa on oikeita simpukoita, ja onneksi ne eivät olleet kumimaisia vaan täydelliseksi keitettyjä. Suosittelen lämpimästi Blue Moon Bar &amp; Grilliä, kun olet Madisonissa, WI:ssä., Review_3: Ehdottomasti sekalainen yleisö, kuten aiemmin todettiin. Kunnollista ruokaa, mukava paikka katsella peliä, joka on kyseisenä päivänä. Ei paikka, jossa olen vakioasiakas, mutta siellä tuntuu olevan samat kasvot joka kerta, kun kävelen ohi... outoa. 2 tähteä., Review_4: Mahtava olut, mutta vegehampurilainen maistuu pahalta. Ripaus currya, timjamia, en ole varma tässä, mutta jotenkin outo ja Ei hyvä kokemus. 1 tähteä 5:stä. Korkeintaan. Muutama vuosi sitten ur veggie burger rokkasi!!! Ole hyvä ja vaihda resepti takaisin. Tulen takaisin silloin!, Review_5: Rakastan tätä paikkaa. Loistavat hampurilaiset, paremmat juustohampurilaiset! Loistava paikka katsoa peliä tai tuoda perhe vierailee kaupungin ulkopuolelta. Suuri baari tunnelma nauttia joka hetki olet täällä. Miinus 1 tähti vain siksi, että he eivät hyväksy luotto- / pankkikortteja. Heillä on kuitenkin pankkiautomaatti sisällä., Review_6: Se on Wisconsinin baari. Valaistus on aika huono, tila ei ole kovin viihtyisä, mutta olut ja baariruoka hoitavat homman, luulisin. Palvelu on... no, se on baari. Burgeri on ok, mutta ehdottomasti EI ole hypen arvoinen. Koko paikka kaipaisi päivitystä., Review_7: Tämä paikka on piilotettu helmi!!!!. Heidän simpukkakeittonsa on ihanaa!!!!!. Sitä voisi tarjoilla missä tahansa Bostonissa!!!!! Kokeile Bratia!!!! Huippuluokkaa!!!, Review_8: Ruoka on hyvää ja olut on aika tavallista. Tunnelma - eh. Vain käteinen on aika ärsyttävää. Tarjoilijat eivät tunnu välittävän kahteen kertaan käydessäni. Olen varma, että he pärjäävät hyvin vakioyleisönsä kanssa. Hyvä heille. Jätän väliin.</w:t>
      </w:r>
    </w:p>
    <w:p>
      <w:r>
        <w:rPr>
          <w:b/>
        </w:rPr>
        <w:t xml:space="preserve">Tulos</w:t>
      </w:r>
    </w:p>
    <w:p>
      <w:r>
        <w:t xml:space="preserve">Blue Moon Bar and Grill on tyypillinen baari, jossa on kunnon tunnelma. Tule oluen takia, sillä se on loistavaa, mutta varo myös ruokalistan muita tuotteita. Yleensä hampurilaiset ovat hyviä, mutta kasvishampurilainen ei maistu enää niin hyvältä kuin ennen. Kokeilkaa kuitenkin ehdottomasti Reubenia.</w:t>
      </w:r>
    </w:p>
    <w:p>
      <w:r>
        <w:rPr>
          <w:b/>
        </w:rPr>
        <w:t xml:space="preserve">Tulos</w:t>
      </w:r>
    </w:p>
    <w:p>
      <w:r>
        <w:t xml:space="preserve">Annoskoko on suuri ja olut hyvää. Kaikissa tuotteissa vain käteispalvelu. Sisustus on vanhentunut ja ikääntynyt. Kaiken kaikkiaan kokemus on melko keskiverto baariksi, mukaan lukien tunnelma ja ruoka. Hampurilaiset ovat baarin kohokohta, samoin kuin juustohöylävalikoima.</w:t>
      </w:r>
    </w:p>
    <w:p>
      <w:r>
        <w:rPr>
          <w:b/>
        </w:rPr>
        <w:t xml:space="preserve">Tulos</w:t>
      </w:r>
    </w:p>
    <w:p>
      <w:r>
        <w:t xml:space="preserve">Bugerit ja olut ovat tämän baarin parhaat ominaisuudet. Vaikka olutvalikoima on mahtava ja hampurilaiset maukkaita, baarista puuttuu kaikki hieno. Hämärä valaistus, vanhentunut sisustus ja keskinkertainen palvelu tekevät tästä baarista tyypillisen. Kaiken kaikkiaan hauska paikka ottaa olut ja katsoa peliä. Käteinen on ehdoton, sillä se on ainoa hyväksytty maksuväline.</w:t>
      </w:r>
    </w:p>
    <w:p>
      <w:r>
        <w:rPr>
          <w:b/>
        </w:rPr>
        <w:t xml:space="preserve">Esimerkki 4.149</w:t>
      </w:r>
    </w:p>
    <w:p>
      <w:r>
        <w:t xml:space="preserve">Arvostelu_1: Loistava paikka intialaiselle ruoalle. Kun suurin osa intialaisista ravintoloista tarjoilee medicre-ruokaa, Paradise on todella nostanut tasoaan. Mahtava maku, suuret annokset. Kävin perheeni kanssa ja meillä oli loistava exp. Ja olen käynyt säännöllisesti joka viikko (vastaanoton rouva takaisi sen:))., Review_2: Palvelu oli loistavaa, aitoa ruokaa Intiasta, mutta hieman liian aitoa ilman jäätä. Kunnioitan kulttuurisia syitä, mutta AZ kesällä kylmä jäävesi on välttämättömyys. Review_3: Huonoin paikka tilata ruokaa... he sanovat, että tilaus on valmis 20 minuutissa ja antavat sinun odottaa yli tunnin.Huonoin palvelukokemus, eikä ole paikkaa, jossa istua.Toivottavasti he ymmärtävät, kuinka huono heidän palvelunsa on ja edes yrittävät tuntea empatiaa ihmisiä kohtaan, jotka odottavat jonossa, Review_4: Yksi asia, jota aina kaipasin Phoenixissa (koska muutin tänne vuonna 2015), oli hyvä biriyani paikka. Tutustuin tähän paikkaan viime vuonna ja täytyy sanoa, että se on paras biriyani, jota olen syönyt Phoenixissa tähän mennessä. Henkilökohtaiset suosikkini ovat paradise special chicken biriyani ja goat biriyani., Review_5: Nopea palvelu ja todella maukas ruoka. Olen syönyt viikonlopun combo specialin, jossa on biryani, paistettua riisiä, kuppi jälkiruokaa, 2 alkuruokaa, 1 curry ja myös yksi naan. Se oli iso annos ja biryani oli täynnä makua, vaikkakaan ei parasta, mitä olen syönyt., Review_6: Kohtuullisen keskinkertaista ruokaa, mutta erittäin hidas ja epätarkka palvelu. Tilasin dosan yhdessä muiden ei-vegaanisten tuotteiden kanssa. Voikanan mukana tuli siivuja, jotka maistuivat tandoori-kanalta. Dosa saapui niin myöhään - loput ruoasta oli jo kulutettu muun seurueen toimesta. Sambhar saapui kylmänä. Johdon on palkattava lisää henkilökuntaa ja koulutettava heidät paremmin., Review_7: Kunpa voisin antaa tälle ravintolalle nolla tähteä. Täällä työskentelevät ihmiset syrjivät aktiivisesti LGBTQ-asiakkaita. Kun samaa sukupuolta olevat pariskunnat menevät tähän ravintolaan, he istuttavat teidät paikoillenne, antavat teille asenteen ja sitten jatkavat kertomalla teille, että kaikki ruokalistalla oleva on "out" .Yeah, he eivät koskaan näe kasvojani tai senttiäkään rahoistani., Review_8: Huonointa palvelua oltuamme ravintolassa 30 minuutin jälkeen kukaan ei tullut ottamaan tilausta, meidän oli lähdettävä pois ja meidän oli mentävä toiseen ravintolaan, ja meidät istutettiin pöytään sen jälkeen, kun he pyysivät meitä vaihtamaan pöytää, koska paikalle tuli enemmän ihmisiä.</w:t>
      </w:r>
    </w:p>
    <w:p>
      <w:r>
        <w:rPr>
          <w:b/>
        </w:rPr>
        <w:t xml:space="preserve">Tulos</w:t>
      </w:r>
    </w:p>
    <w:p>
      <w:r>
        <w:t xml:space="preserve">Tämä intialainen ravintola tunnetaan yleisesti hyvästä ruoasta, ja sen biriyani-ruoat ovat erityisen suosittuja. Palvelu on vaihtelevaa, ja ruokaa joutuu usein odottamaan pitkään. On valitettu, että henkilökunta ei ole LGBT-ystävällistä. Kaiken kaikkiaan tämä ravintola on suosittu yhteisössä, ja siellä on maukasta ruokaa, mutta palvelu on epäluotettavaa.</w:t>
      </w:r>
    </w:p>
    <w:p>
      <w:r>
        <w:rPr>
          <w:b/>
        </w:rPr>
        <w:t xml:space="preserve">Tulos</w:t>
      </w:r>
    </w:p>
    <w:p>
      <w:r>
        <w:t xml:space="preserve">Palvelu voi olla laadultaan keskinkertaista tai huonoa. Take-out-tilaukset ovat suosittu vaihtoehto. Ruoka on erittäin maukasta, mutta sen saapuminen asiakkaalle voi kestää jonkin aikaa. Jäätä juomaa varten ei ole saatavilla, eikä pöytää tai noutotilausta odotellessa ole tarjolla istumapaikkaa.</w:t>
      </w:r>
    </w:p>
    <w:p>
      <w:r>
        <w:rPr>
          <w:b/>
        </w:rPr>
        <w:t xml:space="preserve">Tulos</w:t>
      </w:r>
    </w:p>
    <w:p>
      <w:r>
        <w:t xml:space="preserve">Palvelu tässä intialaisessa ravintolassa on hyvin hidasta.  Asiakkaat joutuvat usein odottamaan kohtuuttoman kauan joko ruokaa tilatessaan tai sen saamista tilauksen jälkeen. Paikassa on kuitenkin vankkaa, aitoa, intialaistyylistä ruokaa ainakin silloin, kun se saapuu.  Kaiken kaikkiaan tätä paikkaa ei voi suositella huonon palvelun vuoksi.</w:t>
      </w:r>
    </w:p>
    <w:p>
      <w:r>
        <w:rPr>
          <w:b/>
        </w:rPr>
        <w:t xml:space="preserve">Esimerkki 4.150</w:t>
      </w:r>
    </w:p>
    <w:p>
      <w:r>
        <w:t xml:space="preserve">Arvostelu_1: Kokeiltu kahdesti, he eivät osaa keittää kananmunaa. Odotusaika on aina pitkä, ruoka tuli kylmänä. Harmi myös, koska se on niin lähellä kotia ja oikeastaan ainoa aamiaispaikka lähistöllä. Review_2: LA:sta kotoisin olevana tämä paikka tuotti minulle pettymyksen, koska se väitti olevansa terveellinen ja gourmet, mutta oli oikeastaan vain tylsä. Avokado-paahtoleipä on viipaloitua ostettua leipää. Moniviljapannukakku ei ollut mitään muistettavaa. Talon kahvi on vesitettyä. Ehkä tilasimme vääriä tuotteita, mutta kokemus oli todella unohdettava., Review_3: Hyvää ruokaa, hyvä tunnelma. On patio jossa voi nauttia ulkoilmasta. Henkilökunta on aina ystävällistä. Tarjoavat ilmaista kahvia ja infuusionesteetöntä vettä odottaessa. Ruokalista on laaja, ja siinä on paljon myös terveellisiä vaihtoehtoja. Pysäköinti on helppoa. Ainoa valitus on, että odotus on joskus todella pitkä, mutta se johtuu siitä, että se on suosittu., Review_4: Olemme käyneet kahdesti viimeisten kahden viikon aikana ja ruoka oli hyvää. Tuoretta ja maukasta! Lapseni rakastavat suklaapannukakkuja. Perunat ovat minun suosikkini! Henkilökunta on ystävällistä ja huomaavaista. Sisällä on siisti ja hyvin moderni. Heillä on myös istumapaikkoja ulkona terassilla, mikä on mukavaa, kun lämpötila viilenee., Review_5: Rehellisesti sanottuna olen todella kyllästynyt paikallisiin tekokahviloihin. Emme tule takaisin. Ruoka on ylihinnoiteltua laatuun nähden, munakkaassani oli noin kolme ripaus chorizoa, ja perunat olivat epäkiinnostavia. Kahvi on halvempaa Starbucksissa. Hyviä puolia - Tarjoilijamme oli erittäin hyvä ja miljonäärin pekoni oli maukasta., Review_6: Täällä oli aika kylmä. Aamulla mehustettu punajuurimehu oli aivan herkullista. Ruokalistalla oli erilaisia terveellisiä ruokia. Olin aika vaikuttunut. Söin sitruunarisottoa mustikkalettuja. Nämä olivat parhaat pannukakut mitä olen syönyt. Flava vain poksahti suussani. Tulen takaisin kokeilemaan jotain erilaista., Review_7: Hyvä ruoka ja palvelu. Yleensä hullun kiireinen viikonloppuisin!!! Pakko täällä meille on heidän sitruuna-ricotta pannukakkuja, ne maistuvat paremmilta kuin miltä ne kuulostavat lupaan!!! Pidän myös siitä, että heillä on ilmaista kahvia ja jäävettä, kun odotat istumapaikkaa., Review_8: Olen syönyt täällä aiemmin, kun se oli The Good Egg, mutta rakastan First Watchin muutoksia. Johtaja tuli tervehtimään minua henkilökohtaisesti, ja palvelijani (Desmond) oli kohtelias, perehtynyt uuteen ruokalistaan ja tarjosi erinomaisen ehdotuksen tavalliseen suosikkiruokaani. Kokeilin terveellistä munanvalkomunakkaan pinaattia, fetajuustoa ja liivatetta.</w:t>
      </w:r>
    </w:p>
    <w:p>
      <w:r>
        <w:rPr>
          <w:b/>
        </w:rPr>
        <w:t xml:space="preserve">Tulos</w:t>
      </w:r>
    </w:p>
    <w:p>
      <w:r>
        <w:t xml:space="preserve">Tämä aamiaisravintola on erikoistunut terveellisempään aamiaisruokaan. Palvelu on erittäin ystävällistä ja asiantuntevaa. Ruoka on yleisesti ottaen hyvää, erityisesti pannukakut. Paikka on ajoittain ruuhkainen, joten odotusaika on joskus pitkä. Tätä ravintolaa suositellaan ihmisille, jotka haluavat terveellisemmän, gourmet-tyylisen aterian verrattuna tyypilliseen aamiaisravintolaan.</w:t>
      </w:r>
    </w:p>
    <w:p>
      <w:r>
        <w:rPr>
          <w:b/>
        </w:rPr>
        <w:t xml:space="preserve">Tulos</w:t>
      </w:r>
    </w:p>
    <w:p>
      <w:r>
        <w:t xml:space="preserve">Tämä paikallinen kahvila on erinomainen asiakaspalvelussa, vaikka odotus voi olla pitkä. Korvaukseksi tarjolla on ilmaista kahvia ja jäävettä. Ulkona on patio, joka lisää tunnelmaa. Ruoka on osuma tai huti, koska se ei ole yläluokkaista. Sitruunaricottapannukakku on paras ruokalaji.</w:t>
      </w:r>
    </w:p>
    <w:p>
      <w:r>
        <w:rPr>
          <w:b/>
        </w:rPr>
        <w:t xml:space="preserve">Tulos</w:t>
      </w:r>
    </w:p>
    <w:p>
      <w:r>
        <w:t xml:space="preserve">Hyvää ruokaa ja tunnelmaa. He tarjoavat ilmaista vettä ja kahvia odotusaikana. Ruokalistalla oli paljon terveellisiä ruokia. Ruoka on erittäin hyvää. Pannukakut ovat mahtavia ja aamulla mehustettu punajuuri oli herkullista.  Henkilökunta on huomaavaista ja ystävällistä.</w:t>
      </w:r>
    </w:p>
    <w:p>
      <w:r>
        <w:rPr>
          <w:b/>
        </w:rPr>
        <w:t xml:space="preserve">Esimerkki 4.151</w:t>
      </w:r>
    </w:p>
    <w:p>
      <w:r>
        <w:t xml:space="preserve">Arvostelu_1: Melko hyvää ruokaa. Tilasin irlantilaisen kevätkääryleen. Ranskalainen sipulikeitto oli todella hyvää! Rebye oli ihan hyvä, mutta taikinoituja kananpoikia ja ranskalaisia ei niin hyviä kuin odotettiin (Chick Filet ja Bojangles olisi varmasti parempi). Loistava palvelu ja laaja jälkiruokavalio. Tulee varmasti takaisin kokeilemaan lisää ruokalistalta., Review_2: Tunnelma oli vanhentunut ja vanha. Ruoka oli kylmää. Söimme sipulikeittoa, joka oli maukasta, mutta pääruoka oli ala-arvoista. Ruben oli ala-arvoinen ja hampurilainen oli kuiva. Tarjoilijat olivat ystävällisiä ja innokkaita palvelemaan. Valitettavasti emme palaa takaisin., Review_3: Mikä helmi. Tulimme kaupunkiin seuraavana päivänä Carowindsin retkeä varten. Löysimme tämän paikan yelpistä. Tätä minä rakastan yelpissä. Emme olisi koskaan löytäneet tätä paikkaa tai antaneet sille mahdollisuutta. Loistava pizza ja kaikki mitä söimme oli fantastista. Loistava palvelu ja loistava ruoka. Hyvin tehty., Review_4: Päätin kokeilla Triosta, kun olin kaupungissa tyttäreni jalkapalloturnauksen takia, eikä se tuottanut pettymystä! Ruoka oli herkullista! Trio sampler oli täydellinen yhdistelmä salaattia, hedelmiä ja kanasalaattia, ja key lime pie oli aivan uskomaton!, Review_5: Kävimme täällä Ravintolaviikolla ja se oli yäk, aivan yäk. Salaatit olivat hyviä, mutta sisustus ja pääruoat olivat suoraan 80-luvulta ja kaikki oli joko ylikypsää tai ylisuolattua. Gordon Ramsayn on tultava vetämään tämä paikka pois "Kitchen Nightmare" -statuksesta., Review_6: En tiedä, miksi palaan tähän paikkaan. Puhuessani vaimoni kanssa siitä, että yritämme löytää kodin pitbull-pennulle, johtaja käski häntä vain nukuttamaan sen. Mukavaa asiakaspalvelua. Mikä ääliö., Review_7: Erittäin tasaisen herkullista ruokaa. Olen käynyt täällä 15 vuotta enkä ole koskaan pettynyt. Palvelu on hyvää, käyn lounasaikaan, eikä koskaan tunnu olevan ongelmia päästä sisään ja ulos aikarajoituksillani. Henkilökunta on loistavaa ja rakastan jutella yhden omistajista, Cuttin, kanssa., Review_8: Pidän marinarakastikkeesta täällä! Olin hyvin vaikuttunut. Palvelu on erittäin hyvää. Olen käynyt täällä kahdesti ja nauttinut ruoasta joka kerta. Söin pasta specialin. Heillä on myös hyvää leipää ja salaattia. Tulen ehdottomasti takaisin!</w:t>
      </w:r>
    </w:p>
    <w:p>
      <w:r>
        <w:rPr>
          <w:b/>
        </w:rPr>
        <w:t xml:space="preserve">Tulos</w:t>
      </w:r>
    </w:p>
    <w:p>
      <w:r>
        <w:t xml:space="preserve">Tämän ravintolan ruoka on yleisesti ottaen hyvää, vaikka maku vaihtelee. Palvelu ja tarjoilijat ovat ystävällisiä ja tehokkaita. Suurin ongelma on se, että sisustus ja tunnelma ovat hyvin vanhentuneita. Ravintolaa suositellaan niille, jotka pitävät klassisista amerikkalaisista ravintolaruoista ja joita ei haittaa (tai jotka haluavat) vanhanaikaisempaa tunnelmaa.</w:t>
      </w:r>
    </w:p>
    <w:p>
      <w:r>
        <w:rPr>
          <w:b/>
        </w:rPr>
        <w:t xml:space="preserve">Tulos</w:t>
      </w:r>
    </w:p>
    <w:p>
      <w:r>
        <w:t xml:space="preserve">Ravintola, joka tarjoaa hyviä ruokia, erityisesti salaatteja, joita tarjoilee ystävällinen ja kohtelias henkilökunta. Ympäristö on kuitenkin hieman vanhanaikainen, ja jotkin ruokalajit jäävät alle odotusten. Kaiken kaikkiaan kohtalaisen suositeltava paikka</w:t>
      </w:r>
    </w:p>
    <w:p>
      <w:r>
        <w:rPr>
          <w:b/>
        </w:rPr>
        <w:t xml:space="preserve">Tulos</w:t>
      </w:r>
    </w:p>
    <w:p>
      <w:r>
        <w:t xml:space="preserve">Parasta tässä helmessä on tarjoilijat. He olivat ystävällisiä, perillä asioista ja hyvin perillä ruokalistasta. Ranskalainen sipulikeitto ja irlantilainen kevätkääryle ovat ruokalistan tähtiä. Vanhentuneesta ilmapiiristä huolimatta tämä on hieno kokemus kohtuuhintaisella ruoalla.</w:t>
      </w:r>
    </w:p>
    <w:p>
      <w:r>
        <w:rPr>
          <w:b/>
        </w:rPr>
        <w:t xml:space="preserve">Esimerkki 4.152</w:t>
      </w:r>
    </w:p>
    <w:p>
      <w:r>
        <w:t xml:space="preserve">Arvostelu_1: Tämä paikka toimii aika hienosti. Saat kulhon ja vain pinota siihen kaikenlaisia lihoja ja mereneläviä. Valikoimat olivat ylivoimaisia mutta kaikki loistavia. Oli mielenkiintoista seurata, kun he tekivät luomuksesi. Hinta on myös hyvä siihen nähden, minkä verran ruokaa saa. Tulen ehdottomasti takaisin., Review_2: Olin innoissani päästessäni palaamaan tänne, ja meillä oli niin hyvä illallinen. Se, että näkee, miten illallinen valmistetaan suuressa grillissä, ja voi valita, mitä haluaa, tekee tästä paikasta hauskan. Älä unohda lyödä gongia kiittääksesi heitä! Valitsin 2 kulhoa ja kokeilin myös erilaisia ainesosia. Pidän vain todella paljon tarjolla olevista suurista vaihtoehdoista., Review_3: Tämä ravintola on tuskin yhden tähden arvoinen. He jättävät raakaruoan istumaan buffetiin. Heillä on erittäin suuri levy, jossa he yrittävät valmistaa ruokasi. Omani ei ollut täysin kypsää ja sain ruokamyrkytyksen. En tule koskaan takaisin IKINÄ., Review_4: Pidän siitä, ruoka maistuu hyvältä, ja se on siisti konsepti. mutta he eivät ole kovin selkeitä siitä, mitä tehdä ja minne mennä levyjen kanssa. Eikä ole kovin selvää, kuinka paljon asiat maksavat, kuten kuuluuko riisipuoli mukaan?, Review_5: Ruoka oli kelvollista, mutta yleinen kokemus ei. Kulhosi luominen ei ole hauskaa ja sitä on hyvin vaikea hallita, jos sinulla on pieniä lapsia mukana. Paikka oli myös sotkuinen, ja lähes jokainen piste oli likainen. Meillä ei ole aikomustakaan palata enää koskaan., Review_6: Palvelijamme oli äärimmäisen töykeä. Hän löi astioita ja pyöritteli silmiään jatkuvasti. Ei tervehtinyt eikä ollut alustava. Tunsimme, ettemme olleet tervetulleita ja meitä hoputettiin. ruoka on ylihinnoiteltua ja saimme munankuoria ateriassamme. se oli niin huono, että loin tämän Yelp-tilin antaakseni tämän arvostelun., Review_7: Suosittelen tätä kenelle tahansa. Ruoka on hyvää... no jos tietää mitä tekee (rakenna oma kulhosi). Loputon ruoka on 2 dollaria enemmän kuin normaalihinta. Tulkaa nälkäisinä ja syökää hyvin., Review_8: Hyvää ruokaa. Loistava palvelu. Grillimestari oli fantastinen. He pysyivät loistavasti mukana myös lounasruuhkassa. Tulen takaisin seuraavan kerran, kun olen Pittsburghissa. Hinnat ovat myös hyvät. Rajoittamaton stir fry hintaan 12,99!</w:t>
      </w:r>
    </w:p>
    <w:p>
      <w:r>
        <w:rPr>
          <w:b/>
        </w:rPr>
        <w:t xml:space="preserve">Tulos</w:t>
      </w:r>
    </w:p>
    <w:p>
      <w:r>
        <w:t xml:space="preserve">Tämän paikan ruoka on suurimmaksi osaksi laadukasta, vaikka se onkin saattanut olla jonkin aikaa ulkona.  Henkilökunta on palvelussa keskimääräistä parempi, ja jonkin verran on epäselvyyttä siitä, miten ruokalaji oikeastaan luodaan syötäväksi.</w:t>
      </w:r>
    </w:p>
    <w:p>
      <w:r>
        <w:rPr>
          <w:b/>
        </w:rPr>
        <w:t xml:space="preserve">Tulos</w:t>
      </w:r>
    </w:p>
    <w:p>
      <w:r>
        <w:t xml:space="preserve">Tämän sekoituspaistoravintolan asiakkaat valitsevat ainekset buffet-tyyliin, ja kokki valmistaa aterian heidän edessään. Prosessi voi olla hämmentävä ja kaoottinen joillekin, erityisesti pienille lapsille. Kaiken kaikkiaan ruoka on hyvää, mutta joskus ruoka-asemalla on sotkua. Tätä suositellaan ihmisille, jotka haluavat ainutlaatuisen kokemuksen.</w:t>
      </w:r>
    </w:p>
    <w:p>
      <w:r>
        <w:rPr>
          <w:b/>
        </w:rPr>
        <w:t xml:space="preserve">Tulos</w:t>
      </w:r>
    </w:p>
    <w:p>
      <w:r>
        <w:t xml:space="preserve">Vaikka konsepti on ainutlaatuinen ja ruoka - kun se valmistetaan oikein - voi olla hyvää, yleinen ruokailukokemus on suuri pettymys.  Palvelu on kiireistä ja epäammattimaista, ruoanvalmistusalue on sotkuinen ja epähygieeninen, ja ruokakulhojen rakentaminen voi olla hämmentävää. He tarjoavat kuitenkin rajoittamattomia ruokavaihtoehtoja vain muutaman dollarin lisämaksusta.</w:t>
      </w:r>
    </w:p>
    <w:p>
      <w:r>
        <w:rPr>
          <w:b/>
        </w:rPr>
        <w:t xml:space="preserve">Esimerkki 4.153</w:t>
      </w:r>
    </w:p>
    <w:p>
      <w:r>
        <w:t xml:space="preserve">Arvostelu_1: 3 tähteä valkosipulisolmuille.Olen syönyt parempia, ne olivat hieman tunkkaisia, mutta valkosipulin ja voin maku oli hyvä, ja saat myös runsaan annoksen marinaraa. Taidan pysyä pizzassa, viipaleet ovat TÄYDELLISIÄ., Review_2: En aio puhua liikaa ruoasta. Sanon vain tämän: se on paras pizza, jota olen koskaan syönyt, piste. En tiedä, mikä tekee siitä erilaisen kuin muut New Yorkin tyyliin tehdyt pizzat ympäri kaupunkia, mutta se on ylivertainen verrattuna kaikkeen, mitä olen syönyt Valleyssa., Review_3: Poikani rakastavat tätä pizzaa.... He sanovat, että se on paras yhdistelmä juustoa ja rapea kuori.Kokeilin siipiä ja vain ei fani, mutta jos haluatte hyvää pizzaa niin rakastatte sitä täällä.Tulin takaisin ja söin 10 'gluteeniton pepperoni pizza ja se oli mahtava! Paras Gf-pizza, jota olen syönyt!, Review_4: Erittäin hyvä pizza. En ole päättänyt kumpi on aidompi, NYPD vai Ray's. Molemmissa on ohut NY-tyylinen kuori, mutta NYPD saa minut tuntemaan, että odotan E-junaa Queensiin, kun taas Ray's tuntuu enemmän Upper East Side -maiselta., Review_5: Paikka on ollut alamäessä viime vuosina. Rakastin ruokaa, kun se avattiin. New Yorkiin muuttaneena olin iloinen, että Ray's oli lähellä. Pettymys kuori oli pahvinen. Niin vähän kastiketta, että pizza oli kuiva. Juusto ei sulanut täysin. Kuoren päät olivat laihat ja huonosti muotoillut. Hieman parempi kuin supermarketin pakastepizza., Review_6: Ei fani, ei edes vähän. Hämmästynyt kokonaismausta ja viipaleen kastike, joka on mielestäni merkittävin ainesosa, oli mautonta. Ei todennäköisesti anna Raylle mahdollisuutta tehdä toista vaikutusta., Review_7: Nami pizza! Joka kerta kun olen saanut he ovat super mukavia ja pizza on herkullista. Tilaan piirakan mukaan, joten en ole kokeillut pizzaa viipaleina. Niin ja älä unohda siivet, ne ovat hyviä myös!, Review_8: Kuulin ja katselin omistaja oli hyvin epäkohtelias asiakas, joka kysyi gluteeniton asiakas sanoa, että ja hänen paikka hän on pomo täällä ja hän tekee asiat, jotka hän haluaa ja hän ei halua kuulla gluteeniton pizza.</w:t>
      </w:r>
    </w:p>
    <w:p>
      <w:r>
        <w:rPr>
          <w:b/>
        </w:rPr>
        <w:t xml:space="preserve">Tulos</w:t>
      </w:r>
    </w:p>
    <w:p>
      <w:r>
        <w:t xml:space="preserve">Tämä paikka tarjoilee herkullista New Yorkin pizzaa. Tarjolla on sekä pizzoja mukaan otettavaksi että klassista pizzaa viipaleina. Molemmat vaihtoehdot maistuvat hyvältä ohuen, rapean newyorkilaisen kuoren ystäville. Henkilökunta on myös erittäin mukavaa. Muut ruokalistan ruokalajit ovat ok, mutta pizza on täällä erikoisuus.</w:t>
      </w:r>
    </w:p>
    <w:p>
      <w:r>
        <w:rPr>
          <w:b/>
        </w:rPr>
        <w:t xml:space="preserve">Tulos</w:t>
      </w:r>
    </w:p>
    <w:p>
      <w:r>
        <w:t xml:space="preserve">Paikassa on hyvää ruokaa, gluteeniton pepperonipizza, yleinen maku ja kastike viipaleella on hyvä. Paikka, joka eroaa muista New Yorkin tyyliin tehdyistä pizzapaikoista ympäri kaupunkia.</w:t>
      </w:r>
    </w:p>
    <w:p>
      <w:r>
        <w:rPr>
          <w:b/>
        </w:rPr>
        <w:t xml:space="preserve">Tulos</w:t>
      </w:r>
    </w:p>
    <w:p>
      <w:r>
        <w:t xml:space="preserve">Palvelu Ray'sissä on kunnollista, mutta siitä on valitettu aiemmin. Ruoka on epäjohdonmukaista ja vaihtelee korkealaatuisen pizzapiirakan ja huonomman, lähes syömättömän piirakan välillä, ja lisukkeet ovat parhaimmillaankin laihoja tai ihan hyviä.</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docId:22E8B6E99B8E11FC3C8591943A6096EC</keywords>
  <dc:description>generated by python-docx</dc:description>
  <lastModifiedBy/>
  <revision>1</revision>
  <dcterms:created xsi:type="dcterms:W3CDTF">2013-12-23T23:15:00.0000000Z</dcterms:created>
  <dcterms:modified xsi:type="dcterms:W3CDTF">2013-12-23T23:15:00.0000000Z</dcterms:modified>
  <category/>
</coreProperties>
</file>